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Enhanced Workflow Plan</w:t>
      </w:r>
    </w:p>
    <w:p>
      <w:r>
        <w:rPr>
          <w:b/>
        </w:rPr>
        <w:t>Date</w:t>
      </w:r>
      <w:r>
        <w:t>: 12/09/2025</w:t>
      </w:r>
    </w:p>
    <w:p>
      <w:r>
        <w:rPr>
          <w:b/>
        </w:rPr>
        <w:t>Project</w:t>
      </w:r>
      <w:r>
        <w:t>: Complete Content Workflow Redesign</w:t>
      </w:r>
    </w:p>
    <w:p>
      <w:r>
        <w:rPr>
          <w:b/>
        </w:rPr>
        <w:t>Director</w:t>
      </w:r>
      <w:r>
        <w:t>: Natasha Chandra</w:t>
      </w:r>
    </w:p>
    <w:p/>
    <w:p>
      <w:pPr>
        <w:pStyle w:val="Heading2"/>
        <w:jc w:val="left"/>
      </w:pPr>
      <w:r>
        <w:t>Executive Overview</w:t>
      </w:r>
    </w:p>
    <w:p/>
    <w:p>
      <w:r>
        <w:t>This enhanced workflow plan addresses critical gaps identified in the current Luna Digital Marketing content process and establishes a comprehensive quality assurance system with proper SOP compliance integration.</w:t>
      </w:r>
    </w:p>
    <w:p/>
    <w:p>
      <w:pPr>
        <w:pStyle w:val="Heading2"/>
        <w:jc w:val="left"/>
      </w:pPr>
      <w:r>
        <w:t>Critical Issues Identified</w:t>
      </w:r>
    </w:p>
    <w:p/>
    <w:p>
      <w:pPr>
        <w:pStyle w:val="Heading3"/>
        <w:jc w:val="left"/>
      </w:pPr>
      <w:r>
        <w:t>Workflow Gaps</w:t>
      </w:r>
    </w:p>
    <w:p>
      <w:pPr>
        <w:pStyle w:val="ListBullet"/>
      </w:pPr>
      <w:r>
        <w:t xml:space="preserve">❌ </w:t>
      </w:r>
      <w:r>
        <w:rPr>
          <w:b/>
        </w:rPr>
        <w:t>SOP Steward Missing</w:t>
      </w:r>
      <w:r>
        <w:t>: Not integrated into workflow - copywriters need SOP knowledge before content creation</w:t>
      </w:r>
    </w:p>
    <w:p>
      <w:pPr>
        <w:pStyle w:val="ListBullet"/>
      </w:pPr>
      <w:r>
        <w:t xml:space="preserve">❌ </w:t>
      </w:r>
      <w:r>
        <w:rPr>
          <w:b/>
        </w:rPr>
        <w:t>Incomplete Feedback Loops</w:t>
      </w:r>
      <w:r>
        <w:t>: AI optimization not completed, Answer First sections missing</w:t>
      </w:r>
    </w:p>
    <w:p>
      <w:pPr>
        <w:pStyle w:val="ListBullet"/>
      </w:pPr>
      <w:r>
        <w:t xml:space="preserve">❌ </w:t>
      </w:r>
      <w:r>
        <w:rPr>
          <w:b/>
        </w:rPr>
        <w:t>Character Count Assessment</w:t>
      </w:r>
      <w:r>
        <w:t>: Not included in quality checks</w:t>
      </w:r>
    </w:p>
    <w:p/>
    <w:p>
      <w:pPr>
        <w:pStyle w:val="Heading3"/>
        <w:jc w:val="left"/>
      </w:pPr>
      <w:r>
        <w:t>Content Quality Issues</w:t>
      </w:r>
    </w:p>
    <w:p>
      <w:pPr>
        <w:pStyle w:val="ListBullet"/>
      </w:pPr>
      <w:r>
        <w:t xml:space="preserve">❌ </w:t>
      </w:r>
      <w:r>
        <w:rPr>
          <w:b/>
        </w:rPr>
        <w:t>Target Market Too Narrow</w:t>
      </w:r>
      <w:r>
        <w:t>: Content focused only on "professional services" limits other business types</w:t>
      </w:r>
    </w:p>
    <w:p>
      <w:pPr>
        <w:pStyle w:val="ListBullet"/>
      </w:pPr>
      <w:r>
        <w:t xml:space="preserve">❌ </w:t>
      </w:r>
      <w:r>
        <w:rPr>
          <w:b/>
        </w:rPr>
        <w:t>Unsubstantiated Claims</w:t>
      </w:r>
      <w:r>
        <w:t>: "Answered within 2 business hours", "Same-day response guaranteed", audit pricing ($2,997, etc.)</w:t>
      </w:r>
    </w:p>
    <w:p>
      <w:pPr>
        <w:pStyle w:val="ListBullet"/>
      </w:pPr>
      <w:r>
        <w:t xml:space="preserve">❌ </w:t>
      </w:r>
      <w:r>
        <w:rPr>
          <w:b/>
        </w:rPr>
        <w:t>Director Name</w:t>
      </w:r>
      <w:r>
        <w:t>: Needs updating to Natasha Chandra throughout</w:t>
      </w:r>
    </w:p>
    <w:p>
      <w:pPr>
        <w:pStyle w:val="ListBullet"/>
      </w:pPr>
      <w:r>
        <w:t xml:space="preserve">❌ </w:t>
      </w:r>
      <w:r>
        <w:rPr>
          <w:b/>
        </w:rPr>
        <w:t>Executive Summaries</w:t>
      </w:r>
      <w:r>
        <w:t>: Should be converted to Answer First sections</w:t>
      </w:r>
    </w:p>
    <w:p>
      <w:pPr>
        <w:pStyle w:val="ListBullet"/>
      </w:pPr>
      <w:r>
        <w:t xml:space="preserve">❌ </w:t>
      </w:r>
      <w:r>
        <w:rPr>
          <w:b/>
        </w:rPr>
        <w:t>Areas We Serve Headings</w:t>
      </w:r>
      <w:r>
        <w:t>: Need format change ("Marketing Services in Sydney" not "Sydney Marketing Services")</w:t>
      </w:r>
    </w:p>
    <w:p>
      <w:pPr>
        <w:pStyle w:val="ListBullet"/>
      </w:pPr>
      <w:r>
        <w:t xml:space="preserve">❌ </w:t>
      </w:r>
      <w:r>
        <w:rPr>
          <w:b/>
        </w:rPr>
        <w:t>Email in CTAs</w:t>
      </w:r>
      <w:r>
        <w:t>: Should be removed from call-to-action buttons</w:t>
      </w:r>
    </w:p>
    <w:p>
      <w:pPr>
        <w:pStyle w:val="ListBullet"/>
      </w:pPr>
      <w:r>
        <w:t xml:space="preserve">❌ </w:t>
      </w:r>
      <w:r>
        <w:rPr>
          <w:b/>
        </w:rPr>
        <w:t>Medical Practice Results</w:t>
      </w:r>
      <w:r>
        <w:t>: Need verification - where did these statistics come from?</w:t>
      </w:r>
    </w:p>
    <w:p/>
    <w:p>
      <w:pPr>
        <w:pStyle w:val="Heading2"/>
        <w:jc w:val="left"/>
      </w:pPr>
      <w:r>
        <w:t>Enhanced Workflow Implementation Plan</w:t>
      </w:r>
    </w:p>
    <w:p/>
    <w:p>
      <w:pPr>
        <w:pStyle w:val="Heading3"/>
        <w:jc w:val="left"/>
      </w:pPr>
      <w:r>
        <w:t>Phase 1: SOP Steward Integration &amp; Audit</w:t>
      </w:r>
    </w:p>
    <w:p>
      <w:r>
        <w:rPr>
          <w:b/>
        </w:rPr>
        <w:t>Duration</w:t>
      </w:r>
      <w:r>
        <w:t>: 2-3 weeks</w:t>
      </w:r>
    </w:p>
    <w:p>
      <w:r>
        <w:rPr>
          <w:b/>
        </w:rPr>
        <w:t>Priority</w:t>
      </w:r>
      <w:r>
        <w:t>: CRITICAL</w:t>
      </w:r>
    </w:p>
    <w:p/>
    <w:p>
      <w:r>
        <w:t>#### Tasks:</w:t>
      </w:r>
    </w:p>
    <w:p>
      <w:pPr>
        <w:pStyle w:val="ListNumber"/>
      </w:pPr>
      <w:r>
        <w:rPr>
          <w:b/>
        </w:rPr>
        <w:t>Implement SOP Steward as Mandatory First Step</w:t>
      </w:r>
    </w:p>
    <w:p>
      <w:pPr>
        <w:pStyle w:val="ListBullet"/>
      </w:pPr>
      <w:r>
        <w:t>Integration into content creation workflow</w:t>
      </w:r>
    </w:p>
    <w:p>
      <w:pPr>
        <w:pStyle w:val="ListBullet"/>
      </w:pPr>
      <w:r>
        <w:t>SOP compliance check before any copywriting begins</w:t>
      </w:r>
    </w:p>
    <w:p>
      <w:pPr>
        <w:pStyle w:val="ListBullet"/>
      </w:pPr>
      <w:r>
        <w:t>Create SOP briefing documents for copywriters</w:t>
      </w:r>
    </w:p>
    <w:p/>
    <w:p>
      <w:pPr>
        <w:pStyle w:val="ListNumber"/>
      </w:pPr>
      <w:r>
        <w:rPr>
          <w:b/>
        </w:rPr>
        <w:t>Comprehensive SOP Audit</w:t>
      </w:r>
    </w:p>
    <w:p>
      <w:pPr>
        <w:pStyle w:val="ListBullet"/>
      </w:pPr>
      <w:r>
        <w:t>Audit existing Luna Digital content against current SOPs</w:t>
      </w:r>
    </w:p>
    <w:p>
      <w:pPr>
        <w:pStyle w:val="ListBullet"/>
      </w:pPr>
      <w:r>
        <w:t>Identify compliance gaps and content standards requirements</w:t>
      </w:r>
    </w:p>
    <w:p>
      <w:pPr>
        <w:pStyle w:val="ListBullet"/>
      </w:pPr>
      <w:r>
        <w:t>Create SOP-compliant content framework</w:t>
      </w:r>
    </w:p>
    <w:p/>
    <w:p>
      <w:pPr>
        <w:pStyle w:val="ListNumber"/>
      </w:pPr>
      <w:r>
        <w:rPr>
          <w:b/>
        </w:rPr>
        <w:t>Character Count Standards</w:t>
      </w:r>
    </w:p>
    <w:p>
      <w:pPr>
        <w:pStyle w:val="ListBullet"/>
      </w:pPr>
      <w:r>
        <w:t>Establish character count guidelines for each page type</w:t>
      </w:r>
    </w:p>
    <w:p>
      <w:pPr>
        <w:pStyle w:val="ListBullet"/>
      </w:pPr>
      <w:r>
        <w:t>Integrate character assessment into feedback loops</w:t>
      </w:r>
    </w:p>
    <w:p>
      <w:pPr>
        <w:pStyle w:val="ListBullet"/>
      </w:pPr>
      <w:r>
        <w:t>Create optimal length standards for different content sections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SOP Steward integration documentation</w:t>
      </w:r>
    </w:p>
    <w:p>
      <w:pPr>
        <w:pStyle w:val="ListBullet"/>
      </w:pPr>
      <w:r>
        <w:t>Content compliance audit report</w:t>
      </w:r>
    </w:p>
    <w:p>
      <w:pPr>
        <w:pStyle w:val="ListBullet"/>
      </w:pPr>
      <w:r>
        <w:t>Character count standards document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2: Enhanced Feedback Loop System</w:t>
      </w:r>
    </w:p>
    <w:p>
      <w:r>
        <w:rPr>
          <w:b/>
        </w:rPr>
        <w:t>Duration</w:t>
      </w:r>
      <w:r>
        <w:t>: 3-4 weeks</w:t>
      </w:r>
    </w:p>
    <w:p>
      <w:r>
        <w:rPr>
          <w:b/>
        </w:rPr>
        <w:t>Priority</w:t>
      </w:r>
      <w:r>
        <w:t>: HIGH</w:t>
      </w:r>
    </w:p>
    <w:p/>
    <w:p>
      <w:r>
        <w:t>#### Current Feedback Loop Enhancement:</w:t>
      </w:r>
    </w:p>
    <w:p>
      <w:r>
        <w:rPr>
          <w:b/>
        </w:rPr>
        <w:t>New 6-Agent Sequence</w:t>
      </w:r>
      <w:r>
        <w:t>:</w:t>
      </w:r>
    </w:p>
    <w:p>
      <w:pPr>
        <w:pStyle w:val="ListNumber"/>
      </w:pPr>
      <w:r>
        <w:rPr>
          <w:b/>
        </w:rPr>
        <w:t>sop_steward</w:t>
      </w:r>
      <w:r>
        <w:t xml:space="preserve"> (NEW) → SOP compliance verification</w:t>
      </w:r>
    </w:p>
    <w:p>
      <w:pPr>
        <w:pStyle w:val="ListNumber"/>
      </w:pPr>
      <w:r>
        <w:rPr>
          <w:b/>
        </w:rPr>
        <w:t>clarity_conciseness_editor</w:t>
      </w:r>
      <w:r>
        <w:t xml:space="preserve"> → Grammar, flow, Australian English</w:t>
      </w:r>
    </w:p>
    <w:p>
      <w:pPr>
        <w:pStyle w:val="ListNumber"/>
      </w:pPr>
      <w:r>
        <w:rPr>
          <w:b/>
        </w:rPr>
        <w:t>cognitive_load_minimizer</w:t>
      </w:r>
      <w:r>
        <w:t xml:space="preserve"> → Information hierarchy, scanability</w:t>
      </w:r>
    </w:p>
    <w:p>
      <w:pPr>
        <w:pStyle w:val="ListNumber"/>
      </w:pPr>
      <w:r>
        <w:rPr>
          <w:b/>
        </w:rPr>
        <w:t>content_critique_specialist</w:t>
      </w:r>
      <w:r>
        <w:t xml:space="preserve"> → Evidence support, logical consistency</w:t>
      </w:r>
    </w:p>
    <w:p>
      <w:pPr>
        <w:pStyle w:val="ListNumber"/>
      </w:pPr>
      <w:r>
        <w:rPr>
          <w:b/>
        </w:rPr>
        <w:t>ai_text_naturalizer</w:t>
      </w:r>
      <w:r>
        <w:t xml:space="preserve"> → Human expression, conversational tone</w:t>
      </w:r>
    </w:p>
    <w:p>
      <w:pPr>
        <w:pStyle w:val="ListNumber"/>
      </w:pPr>
      <w:r>
        <w:rPr>
          <w:b/>
        </w:rPr>
        <w:t>ai_specialist_agent</w:t>
      </w:r>
      <w:r>
        <w:t xml:space="preserve"> (NEW) → AI optimization and readiness</w:t>
      </w:r>
    </w:p>
    <w:p/>
    <w:p>
      <w:r>
        <w:t>#### Enhanced Requirements:</w:t>
      </w:r>
    </w:p>
    <w:p>
      <w:pPr>
        <w:pStyle w:val="ListBullet"/>
      </w:pPr>
      <w:r>
        <w:rPr>
          <w:b/>
        </w:rPr>
        <w:t>Answer First Sections</w:t>
      </w:r>
      <w:r>
        <w:t>: Mandatory for all pages</w:t>
      </w:r>
    </w:p>
    <w:p>
      <w:pPr>
        <w:pStyle w:val="ListBullet"/>
      </w:pPr>
      <w:r>
        <w:rPr>
          <w:b/>
        </w:rPr>
        <w:t>Target Market Broadening</w:t>
      </w:r>
      <w:r>
        <w:t>: Review professional services exclusivity</w:t>
      </w:r>
    </w:p>
    <w:p>
      <w:pPr>
        <w:pStyle w:val="ListBullet"/>
      </w:pPr>
      <w:r>
        <w:rPr>
          <w:b/>
        </w:rPr>
        <w:t>Character Count Assessment</w:t>
      </w:r>
      <w:r>
        <w:t>: Integrated quality check</w:t>
      </w:r>
    </w:p>
    <w:p>
      <w:pPr>
        <w:pStyle w:val="ListBullet"/>
      </w:pPr>
      <w:r>
        <w:rPr>
          <w:b/>
        </w:rPr>
        <w:t>SOP Compliance</w:t>
      </w:r>
      <w:r>
        <w:t>: Verified at each stage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Enhanced feedback loop documentation</w:t>
      </w:r>
    </w:p>
    <w:p>
      <w:pPr>
        <w:pStyle w:val="ListBullet"/>
      </w:pPr>
      <w:r>
        <w:t>Answer First section templates</w:t>
      </w:r>
    </w:p>
    <w:p>
      <w:pPr>
        <w:pStyle w:val="ListBullet"/>
      </w:pPr>
      <w:r>
        <w:t>Target market expansion guidelines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3: Content Correction Implementation</w:t>
      </w:r>
    </w:p>
    <w:p>
      <w:r>
        <w:rPr>
          <w:b/>
        </w:rPr>
        <w:t>Duration</w:t>
      </w:r>
      <w:r>
        <w:t>: 2-3 weeks</w:t>
      </w:r>
    </w:p>
    <w:p>
      <w:r>
        <w:rPr>
          <w:b/>
        </w:rPr>
        <w:t>Priority</w:t>
      </w:r>
      <w:r>
        <w:t>: HIGH</w:t>
      </w:r>
    </w:p>
    <w:p/>
    <w:p>
      <w:r>
        <w:t>#### Immediate Content Updates Required:</w:t>
      </w:r>
    </w:p>
    <w:p/>
    <w:p>
      <w:r>
        <w:t>##### Global Changes Across All Pages:</w:t>
      </w:r>
    </w:p>
    <w:p>
      <w:pPr>
        <w:pStyle w:val="ListBullet"/>
      </w:pPr>
      <w:r>
        <w:t xml:space="preserve">✅ </w:t>
      </w:r>
      <w:r>
        <w:rPr>
          <w:b/>
        </w:rPr>
        <w:t>Director Name</w:t>
      </w:r>
      <w:r>
        <w:t>: Update to Natasha Chandra throughout</w:t>
      </w:r>
    </w:p>
    <w:p>
      <w:pPr>
        <w:pStyle w:val="ListBullet"/>
      </w:pPr>
      <w:r>
        <w:t xml:space="preserve">✅ </w:t>
      </w:r>
      <w:r>
        <w:rPr>
          <w:b/>
        </w:rPr>
        <w:t>Remove Unsubstantiated Claims</w:t>
      </w:r>
      <w:r>
        <w:t>:</w:t>
      </w:r>
    </w:p>
    <w:p>
      <w:pPr>
        <w:pStyle w:val="ListBullet"/>
      </w:pPr>
      <w:r>
        <w:t>"Answered within 2 business hours"</w:t>
      </w:r>
    </w:p>
    <w:p>
      <w:pPr>
        <w:pStyle w:val="ListBullet"/>
      </w:pPr>
      <w:r>
        <w:t>"Same-day response guaranteed"</w:t>
      </w:r>
    </w:p>
    <w:p>
      <w:pPr>
        <w:pStyle w:val="ListBullet"/>
      </w:pPr>
      <w:r>
        <w:t>Audit pricing claims (worth $2,997, etc.)</w:t>
      </w:r>
    </w:p>
    <w:p>
      <w:pPr>
        <w:pStyle w:val="ListBullet"/>
      </w:pPr>
      <w:r>
        <w:t xml:space="preserve">✅ </w:t>
      </w:r>
      <w:r>
        <w:rPr>
          <w:b/>
        </w:rPr>
        <w:t>Remove Email from CTAs</w:t>
      </w:r>
      <w:r>
        <w:t>: Clean up call-to-action buttons</w:t>
      </w:r>
    </w:p>
    <w:p>
      <w:pPr>
        <w:pStyle w:val="ListBullet"/>
      </w:pPr>
      <w:r>
        <w:t xml:space="preserve">✅ </w:t>
      </w:r>
      <w:r>
        <w:rPr>
          <w:b/>
        </w:rPr>
        <w:t>Broaden Target Market</w:t>
      </w:r>
      <w:r>
        <w:t>: Maintain professional services strength while welcoming all businesses</w:t>
      </w:r>
    </w:p>
    <w:p>
      <w:pPr>
        <w:pStyle w:val="ListBullet"/>
      </w:pPr>
      <w:r>
        <w:t xml:space="preserve">✅ </w:t>
      </w:r>
      <w:r>
        <w:rPr>
          <w:b/>
        </w:rPr>
        <w:t>Convert Executive Summaries</w:t>
      </w:r>
      <w:r>
        <w:t>: Transform to Answer First sections</w:t>
      </w:r>
    </w:p>
    <w:p/>
    <w:p>
      <w:r>
        <w:t>##### Specific Page Updates:</w:t>
      </w:r>
    </w:p>
    <w:p/>
    <w:p>
      <w:r>
        <w:rPr>
          <w:b/>
        </w:rPr>
        <w:t>Homepage</w:t>
      </w:r>
      <w:r>
        <w:t>:</w:t>
      </w:r>
    </w:p>
    <w:p>
      <w:pPr>
        <w:pStyle w:val="ListBullet"/>
      </w:pPr>
      <w:r>
        <w:t>✅ Verify Medical Practice Results statistics - source validation required</w:t>
      </w:r>
    </w:p>
    <w:p>
      <w:pPr>
        <w:pStyle w:val="ListBullet"/>
      </w:pPr>
      <w:r>
        <w:t>✅ Maintain dedicated medical and lawyer sections (these work well)</w:t>
      </w:r>
    </w:p>
    <w:p>
      <w:pPr>
        <w:pStyle w:val="ListBullet"/>
      </w:pPr>
      <w:r>
        <w:t>✅ Add Answer First section</w:t>
      </w:r>
    </w:p>
    <w:p/>
    <w:p>
      <w:r>
        <w:rPr>
          <w:b/>
        </w:rPr>
        <w:t>Areas We Serve Page</w:t>
      </w:r>
      <w:r>
        <w:t>:</w:t>
      </w:r>
    </w:p>
    <w:p>
      <w:pPr>
        <w:pStyle w:val="ListBullet"/>
      </w:pPr>
      <w:r>
        <w:t>✅ Fix section headings format: "Marketing Services in Sydney" instead of "Sydney Marketing Services"</w:t>
      </w:r>
    </w:p>
    <w:p>
      <w:pPr>
        <w:pStyle w:val="ListBullet"/>
      </w:pPr>
      <w:r>
        <w:t>✅ Apply consistent heading structure across all location sections</w:t>
      </w:r>
    </w:p>
    <w:p/>
    <w:p>
      <w:r>
        <w:t>##### Pages Still Requiring Complete Processing:</w:t>
      </w:r>
    </w:p>
    <w:p/>
    <w:p>
      <w:r>
        <w:rPr>
          <w:b/>
        </w:rPr>
        <w:t>Missing Sitemap Pages</w:t>
      </w:r>
      <w:r>
        <w:t xml:space="preserve"> (Need full workflow):</w:t>
      </w:r>
    </w:p>
    <w:p>
      <w:pPr>
        <w:pStyle w:val="ListNumber"/>
      </w:pPr>
      <w:r>
        <w:rPr>
          <w:b/>
        </w:rPr>
        <w:t>Contact Us Page</w:t>
      </w:r>
      <w:r>
        <w:t xml:space="preserve"> - Needs Answer First, AI optimization, corrections</w:t>
      </w:r>
    </w:p>
    <w:p>
      <w:pPr>
        <w:pStyle w:val="ListNumber"/>
      </w:pPr>
      <w:r>
        <w:rPr>
          <w:b/>
        </w:rPr>
        <w:t>Checkout/Payments Page</w:t>
      </w:r>
      <w:r>
        <w:t xml:space="preserve"> - Needs Answer First, AI optimization, corrections</w:t>
      </w:r>
    </w:p>
    <w:p>
      <w:pPr>
        <w:pStyle w:val="ListNumber"/>
      </w:pPr>
      <w:r>
        <w:rPr>
          <w:b/>
        </w:rPr>
        <w:t>Individual eBooks Info Template</w:t>
      </w:r>
      <w:r>
        <w:t xml:space="preserve"> - Needs Answer First, AI optimization</w:t>
      </w:r>
    </w:p>
    <w:p/>
    <w:p>
      <w:r>
        <w:rPr>
          <w:b/>
        </w:rPr>
        <w:t>Case Study Pages</w:t>
      </w:r>
      <w:r>
        <w:t xml:space="preserve"> (Need corrections + AI optimization):</w:t>
      </w:r>
    </w:p>
    <w:p>
      <w:pPr>
        <w:pStyle w:val="ListNumber"/>
      </w:pPr>
      <w:r>
        <w:rPr>
          <w:b/>
        </w:rPr>
        <w:t>Case Study - Web Design</w:t>
      </w:r>
    </w:p>
    <w:p>
      <w:pPr>
        <w:pStyle w:val="ListNumber"/>
      </w:pPr>
      <w:r>
        <w:rPr>
          <w:b/>
        </w:rPr>
        <w:t>Case Study - Social Media Marketing</w:t>
      </w:r>
    </w:p>
    <w:p>
      <w:pPr>
        <w:pStyle w:val="ListNumber"/>
      </w:pPr>
      <w:r>
        <w:rPr>
          <w:b/>
        </w:rPr>
        <w:t>Case Study - Branding</w:t>
      </w:r>
      <w:r>
        <w:t xml:space="preserve"> (Currently open in IDE)</w:t>
      </w:r>
    </w:p>
    <w:p>
      <w:pPr>
        <w:pStyle w:val="ListNumber"/>
      </w:pPr>
      <w:r>
        <w:rPr>
          <w:b/>
        </w:rPr>
        <w:t>Case Study - Search Optimisation</w:t>
      </w:r>
    </w:p>
    <w:p>
      <w:pPr>
        <w:pStyle w:val="ListNumber"/>
      </w:pPr>
      <w:r>
        <w:rPr>
          <w:b/>
        </w:rPr>
        <w:t>Case Study - Content Marketing</w:t>
      </w:r>
    </w:p>
    <w:p/>
    <w:p>
      <w:r>
        <w:rPr>
          <w:b/>
        </w:rPr>
        <w:t>Service Pages</w:t>
      </w:r>
      <w:r>
        <w:t xml:space="preserve"> (Need AI optimization + corrections):</w:t>
      </w:r>
    </w:p>
    <w:p>
      <w:pPr>
        <w:pStyle w:val="ListNumber"/>
      </w:pPr>
      <w:r>
        <w:rPr>
          <w:b/>
        </w:rPr>
        <w:t>Organic Social Media Management</w:t>
      </w:r>
    </w:p>
    <w:p>
      <w:r>
        <w:t xml:space="preserve">10. </w:t>
      </w:r>
      <w:r>
        <w:rPr>
          <w:b/>
        </w:rPr>
        <w:t>Paid Social Advertising</w:t>
      </w:r>
    </w:p>
    <w:p>
      <w:r>
        <w:t xml:space="preserve">11. </w:t>
      </w:r>
      <w:r>
        <w:rPr>
          <w:b/>
        </w:rPr>
        <w:t>AI and Generative Search</w:t>
      </w:r>
    </w:p>
    <w:p>
      <w:r>
        <w:t xml:space="preserve">12. </w:t>
      </w:r>
      <w:r>
        <w:rPr>
          <w:b/>
        </w:rPr>
        <w:t>Blog &amp; Article Writing</w:t>
      </w:r>
    </w:p>
    <w:p>
      <w:r>
        <w:t xml:space="preserve">13. </w:t>
      </w:r>
      <w:r>
        <w:rPr>
          <w:b/>
        </w:rPr>
        <w:t>Video Production</w:t>
      </w:r>
    </w:p>
    <w:p>
      <w:r>
        <w:t xml:space="preserve">14. </w:t>
      </w:r>
      <w:r>
        <w:rPr>
          <w:b/>
        </w:rPr>
        <w:t>e-Newsletters</w:t>
      </w:r>
    </w:p>
    <w:p>
      <w:r>
        <w:t xml:space="preserve">15. </w:t>
      </w:r>
      <w:r>
        <w:rPr>
          <w:b/>
        </w:rPr>
        <w:t>Search Engines (Advanced SEO)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Updated content with all corrections applied</w:t>
      </w:r>
    </w:p>
    <w:p>
      <w:pPr>
        <w:pStyle w:val="ListBullet"/>
      </w:pPr>
      <w:r>
        <w:t>Verified statistics and claims documentation</w:t>
      </w:r>
    </w:p>
    <w:p>
      <w:pPr>
        <w:pStyle w:val="ListBullet"/>
      </w:pPr>
      <w:r>
        <w:t>Answer First sections for all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4: AI Optimization &amp; Final Quality Assurance</w:t>
      </w:r>
    </w:p>
    <w:p>
      <w:r>
        <w:rPr>
          <w:b/>
        </w:rPr>
        <w:t>Duration</w:t>
      </w:r>
      <w:r>
        <w:t>: 2 weeks</w:t>
      </w:r>
    </w:p>
    <w:p>
      <w:r>
        <w:rPr>
          <w:b/>
        </w:rPr>
        <w:t>Priority</w:t>
      </w:r>
      <w:r>
        <w:t>: MEDIUM</w:t>
      </w:r>
    </w:p>
    <w:p/>
    <w:p>
      <w:r>
        <w:t>#### AI Optimization Requirements:</w:t>
      </w:r>
    </w:p>
    <w:p>
      <w:pPr>
        <w:pStyle w:val="ListBullet"/>
      </w:pPr>
      <w:r>
        <w:rPr>
          <w:b/>
        </w:rPr>
        <w:t>AI Readiness Assessment</w:t>
      </w:r>
      <w:r>
        <w:t>: All pages optimized for AI search</w:t>
      </w:r>
    </w:p>
    <w:p>
      <w:pPr>
        <w:pStyle w:val="ListBullet"/>
      </w:pPr>
      <w:r>
        <w:rPr>
          <w:b/>
        </w:rPr>
        <w:t>Voice Search Optimization</w:t>
      </w:r>
      <w:r>
        <w:t>: Integrated throughout content</w:t>
      </w:r>
    </w:p>
    <w:p>
      <w:pPr>
        <w:pStyle w:val="ListBullet"/>
      </w:pPr>
      <w:r>
        <w:rPr>
          <w:b/>
        </w:rPr>
        <w:t>Structured Data</w:t>
      </w:r>
      <w:r>
        <w:t>: Schema markup recommendations</w:t>
      </w:r>
    </w:p>
    <w:p>
      <w:pPr>
        <w:pStyle w:val="ListBullet"/>
      </w:pPr>
      <w:r>
        <w:rPr>
          <w:b/>
        </w:rPr>
        <w:t>AI Citability</w:t>
      </w:r>
      <w:r>
        <w:t>: Content optimized for AI citations</w:t>
      </w:r>
    </w:p>
    <w:p/>
    <w:p>
      <w:r>
        <w:t>#### Final Consolidation:</w:t>
      </w:r>
    </w:p>
    <w:p>
      <w:pPr>
        <w:pStyle w:val="ListBullet"/>
      </w:pPr>
      <w:r>
        <w:t xml:space="preserve">✅ </w:t>
      </w:r>
      <w:r>
        <w:rPr>
          <w:b/>
        </w:rPr>
        <w:t>Numbered Page Structure</w:t>
      </w:r>
      <w:r>
        <w:t>: All pages in single folder with proper numbering</w:t>
      </w:r>
    </w:p>
    <w:p>
      <w:pPr>
        <w:pStyle w:val="ListBullet"/>
      </w:pPr>
      <w:r>
        <w:t xml:space="preserve">✅ </w:t>
      </w:r>
      <w:r>
        <w:rPr>
          <w:b/>
        </w:rPr>
        <w:t>Sitemap Verification</w:t>
      </w:r>
      <w:r>
        <w:t>: Ensure all sitemap pages complete and compliant</w:t>
      </w:r>
    </w:p>
    <w:p>
      <w:pPr>
        <w:pStyle w:val="ListBullet"/>
      </w:pPr>
      <w:r>
        <w:t xml:space="preserve">✅ </w:t>
      </w:r>
      <w:r>
        <w:rPr>
          <w:b/>
        </w:rPr>
        <w:t>Final SOP Compliance</w:t>
      </w:r>
      <w:r>
        <w:t>: Complete verification across all content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AI-optimized content portfolio</w:t>
      </w:r>
    </w:p>
    <w:p>
      <w:pPr>
        <w:pStyle w:val="ListBullet"/>
      </w:pPr>
      <w:r>
        <w:t>Numbered page consolidation (01-XX format)</w:t>
      </w:r>
    </w:p>
    <w:p>
      <w:pPr>
        <w:pStyle w:val="ListBullet"/>
      </w:pPr>
      <w:r>
        <w:t>Final quality assurance report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Week 1-2: SOP Steward Integration</w:t>
      </w:r>
    </w:p>
    <w:p>
      <w:pPr>
        <w:pStyle w:val="ListBullet"/>
      </w:pPr>
      <w:r>
        <w:t>Implement SOP Steward in workflow</w:t>
      </w:r>
    </w:p>
    <w:p>
      <w:pPr>
        <w:pStyle w:val="ListBullet"/>
      </w:pPr>
      <w:r>
        <w:t>Conduct comprehensive content audit</w:t>
      </w:r>
    </w:p>
    <w:p>
      <w:pPr>
        <w:pStyle w:val="ListBullet"/>
      </w:pPr>
      <w:r>
        <w:t>Establish character count standards</w:t>
      </w:r>
    </w:p>
    <w:p/>
    <w:p>
      <w:pPr>
        <w:pStyle w:val="Heading3"/>
        <w:jc w:val="left"/>
      </w:pPr>
      <w:r>
        <w:t>Week 3-5: Enhanced Feedback Loops</w:t>
      </w:r>
    </w:p>
    <w:p>
      <w:pPr>
        <w:pStyle w:val="ListBullet"/>
      </w:pPr>
      <w:r>
        <w:t>Process missing sitemap pages through new 6-agent system</w:t>
      </w:r>
    </w:p>
    <w:p>
      <w:pPr>
        <w:pStyle w:val="ListBullet"/>
      </w:pPr>
      <w:r>
        <w:t>Add Answer First sections to all pages</w:t>
      </w:r>
    </w:p>
    <w:p>
      <w:pPr>
        <w:pStyle w:val="ListBullet"/>
      </w:pPr>
      <w:r>
        <w:t>Apply global content corrections</w:t>
      </w:r>
    </w:p>
    <w:p/>
    <w:p>
      <w:pPr>
        <w:pStyle w:val="Heading3"/>
        <w:jc w:val="left"/>
      </w:pPr>
      <w:r>
        <w:t>Week 6-8: Content Corrections</w:t>
      </w:r>
    </w:p>
    <w:p>
      <w:pPr>
        <w:pStyle w:val="ListBullet"/>
      </w:pPr>
      <w:r>
        <w:t>Update director name throughout</w:t>
      </w:r>
    </w:p>
    <w:p>
      <w:pPr>
        <w:pStyle w:val="ListBullet"/>
      </w:pPr>
      <w:r>
        <w:t>Remove unsubstantiated claims</w:t>
      </w:r>
    </w:p>
    <w:p>
      <w:pPr>
        <w:pStyle w:val="ListBullet"/>
      </w:pPr>
      <w:r>
        <w:t>Fix Areas We Serve headings</w:t>
      </w:r>
    </w:p>
    <w:p>
      <w:pPr>
        <w:pStyle w:val="ListBullet"/>
      </w:pPr>
      <w:r>
        <w:t>Broaden target market approach</w:t>
      </w:r>
    </w:p>
    <w:p/>
    <w:p>
      <w:pPr>
        <w:pStyle w:val="Heading3"/>
        <w:jc w:val="left"/>
      </w:pPr>
      <w:r>
        <w:t>Week 9-10: AI Optimization</w:t>
      </w:r>
    </w:p>
    <w:p>
      <w:pPr>
        <w:pStyle w:val="ListBullet"/>
      </w:pPr>
      <w:r>
        <w:t>Execute AI readiness optimization on all pages</w:t>
      </w:r>
    </w:p>
    <w:p>
      <w:pPr>
        <w:pStyle w:val="ListBullet"/>
      </w:pPr>
      <w:r>
        <w:t>Complete numbered page consolidation</w:t>
      </w:r>
    </w:p>
    <w:p>
      <w:pPr>
        <w:pStyle w:val="ListBullet"/>
      </w:pPr>
      <w:r>
        <w:t>Final quality verification</w:t>
      </w:r>
    </w:p>
    <w:p/>
    <w:p>
      <w:pPr>
        <w:pStyle w:val="Heading2"/>
        <w:jc w:val="left"/>
      </w:pPr>
      <w:r>
        <w:t>Quality Checkpoints</w:t>
      </w:r>
    </w:p>
    <w:p/>
    <w:p>
      <w:pPr>
        <w:pStyle w:val="Heading3"/>
        <w:jc w:val="left"/>
      </w:pPr>
      <w:r>
        <w:t>Mandatory Verification Points:</w:t>
      </w:r>
    </w:p>
    <w:p>
      <w:pPr>
        <w:pStyle w:val="ListNumber"/>
      </w:pPr>
      <w:r>
        <w:rPr>
          <w:b/>
        </w:rPr>
        <w:t>SOP Compliance</w:t>
      </w:r>
      <w:r>
        <w:t>: Every page verified against current SOPs</w:t>
      </w:r>
    </w:p>
    <w:p>
      <w:pPr>
        <w:pStyle w:val="ListNumber"/>
      </w:pPr>
      <w:r>
        <w:rPr>
          <w:b/>
        </w:rPr>
        <w:t>Answer First Sections</w:t>
      </w:r>
      <w:r>
        <w:t>: Present on all pages with proper format</w:t>
      </w:r>
    </w:p>
    <w:p>
      <w:pPr>
        <w:pStyle w:val="ListNumber"/>
      </w:pPr>
      <w:r>
        <w:rPr>
          <w:b/>
        </w:rPr>
        <w:t>Character Count</w:t>
      </w:r>
      <w:r>
        <w:t>: Within optimal ranges for each page type</w:t>
      </w:r>
    </w:p>
    <w:p>
      <w:pPr>
        <w:pStyle w:val="ListNumber"/>
      </w:pPr>
      <w:r>
        <w:rPr>
          <w:b/>
        </w:rPr>
        <w:t>Director Information</w:t>
      </w:r>
      <w:r>
        <w:t>: Natasha Chandra updated throughout</w:t>
      </w:r>
    </w:p>
    <w:p>
      <w:pPr>
        <w:pStyle w:val="ListNumber"/>
      </w:pPr>
      <w:r>
        <w:rPr>
          <w:b/>
        </w:rPr>
        <w:t>Unsubstantiated Claims</w:t>
      </w:r>
      <w:r>
        <w:t>: All removed and verified</w:t>
      </w:r>
    </w:p>
    <w:p>
      <w:pPr>
        <w:pStyle w:val="ListNumber"/>
      </w:pPr>
      <w:r>
        <w:rPr>
          <w:b/>
        </w:rPr>
        <w:t>Target Market</w:t>
      </w:r>
      <w:r>
        <w:t>: Broad appeal while maintaining professional services strength</w:t>
      </w:r>
    </w:p>
    <w:p>
      <w:pPr>
        <w:pStyle w:val="ListNumber"/>
      </w:pPr>
      <w:r>
        <w:rPr>
          <w:b/>
        </w:rPr>
        <w:t>AI Optimization</w:t>
      </w:r>
      <w:r>
        <w:t>: Complete readiness for AI search systems</w:t>
      </w:r>
    </w:p>
    <w:p/>
    <w:p>
      <w:pPr>
        <w:pStyle w:val="Heading3"/>
        <w:jc w:val="left"/>
      </w:pPr>
      <w:r>
        <w:t>Success Criteria:</w:t>
      </w:r>
    </w:p>
    <w:p>
      <w:pPr>
        <w:pStyle w:val="ListBullet"/>
      </w:pPr>
      <w:r>
        <w:t>✅ All sitemap pages complete and numbered</w:t>
      </w:r>
    </w:p>
    <w:p>
      <w:pPr>
        <w:pStyle w:val="ListBullet"/>
      </w:pPr>
      <w:r>
        <w:t>✅ 100% SOP compliance across content portfolio</w:t>
      </w:r>
    </w:p>
    <w:p>
      <w:pPr>
        <w:pStyle w:val="ListBullet"/>
      </w:pPr>
      <w:r>
        <w:t>✅ Enhanced feedback loop system operational</w:t>
      </w:r>
    </w:p>
    <w:p>
      <w:pPr>
        <w:pStyle w:val="ListBullet"/>
      </w:pPr>
      <w:r>
        <w:t>✅ AI optimization complete on all pages</w:t>
      </w:r>
    </w:p>
    <w:p>
      <w:pPr>
        <w:pStyle w:val="ListBullet"/>
      </w:pPr>
      <w:r>
        <w:t>✅ Content corrections implemented globally</w:t>
      </w:r>
    </w:p>
    <w:p>
      <w:pPr>
        <w:pStyle w:val="ListBullet"/>
      </w:pPr>
      <w:r>
        <w:t>✅ Publication-ready content portfolio</w:t>
      </w:r>
    </w:p>
    <w:p/>
    <w:p>
      <w:pPr>
        <w:pStyle w:val="Heading2"/>
        <w:jc w:val="left"/>
      </w:pPr>
      <w:r>
        <w:t>Workflow Documentation Updates</w:t>
      </w:r>
    </w:p>
    <w:p/>
    <w:p>
      <w:pPr>
        <w:pStyle w:val="Heading3"/>
        <w:jc w:val="left"/>
      </w:pPr>
      <w:r>
        <w:t>New Standard Operating Procedures:</w:t>
      </w:r>
    </w:p>
    <w:p>
      <w:pPr>
        <w:pStyle w:val="ListNumber"/>
      </w:pPr>
      <w:r>
        <w:rPr>
          <w:b/>
        </w:rPr>
        <w:t>Mandatory SOP Steward Review</w:t>
      </w:r>
      <w:r>
        <w:t>: First step in all content creation</w:t>
      </w:r>
    </w:p>
    <w:p>
      <w:pPr>
        <w:pStyle w:val="ListNumber"/>
      </w:pPr>
      <w:r>
        <w:rPr>
          <w:b/>
        </w:rPr>
        <w:t>Enhanced 6-Agent Feedback Loop</w:t>
      </w:r>
      <w:r>
        <w:t>: Integrated quality assurance system</w:t>
      </w:r>
    </w:p>
    <w:p>
      <w:pPr>
        <w:pStyle w:val="ListNumber"/>
      </w:pPr>
      <w:r>
        <w:rPr>
          <w:b/>
        </w:rPr>
        <w:t>Answer First Requirement</w:t>
      </w:r>
      <w:r>
        <w:t>: Standard for all page content</w:t>
      </w:r>
    </w:p>
    <w:p>
      <w:pPr>
        <w:pStyle w:val="ListNumber"/>
      </w:pPr>
      <w:r>
        <w:rPr>
          <w:b/>
        </w:rPr>
        <w:t>Character Count Assessment</w:t>
      </w:r>
      <w:r>
        <w:t>: Quality check requirement</w:t>
      </w:r>
    </w:p>
    <w:p>
      <w:pPr>
        <w:pStyle w:val="ListNumber"/>
      </w:pPr>
      <w:r>
        <w:rPr>
          <w:b/>
        </w:rPr>
        <w:t>Target Market Review</w:t>
      </w:r>
      <w:r>
        <w:t>: Balance professional services with broad appeal</w:t>
      </w:r>
    </w:p>
    <w:p/>
    <w:p>
      <w:pPr>
        <w:pStyle w:val="Heading3"/>
        <w:jc w:val="left"/>
      </w:pPr>
      <w:r>
        <w:t>Agent Coordination Protocols:</w:t>
      </w:r>
    </w:p>
    <w:p>
      <w:pPr>
        <w:pStyle w:val="ListBullet"/>
      </w:pPr>
      <w:r>
        <w:rPr>
          <w:b/>
        </w:rPr>
        <w:t>sop_steward</w:t>
      </w:r>
      <w:r>
        <w:t xml:space="preserve"> → </w:t>
      </w:r>
      <w:r>
        <w:rPr>
          <w:b/>
        </w:rPr>
        <w:t>master_orchestrator</w:t>
      </w:r>
      <w:r>
        <w:t xml:space="preserve"> → </w:t>
      </w:r>
      <w:r>
        <w:rPr>
          <w:b/>
        </w:rPr>
        <w:t>content creation agents</w:t>
      </w:r>
      <w:r>
        <w:t xml:space="preserve"> → </w:t>
      </w:r>
      <w:r>
        <w:rPr>
          <w:b/>
        </w:rPr>
        <w:t>ai_specialist_agent</w:t>
      </w:r>
      <w:r>
        <w:t xml:space="preserve"> → </w:t>
      </w:r>
      <w:r>
        <w:rPr>
          <w:b/>
        </w:rPr>
        <w:t>content_finaliser</w:t>
      </w:r>
    </w:p>
    <w:p>
      <w:pPr>
        <w:pStyle w:val="ListBullet"/>
      </w:pPr>
      <w:r>
        <w:t>Quality gates at each transition point</w:t>
      </w:r>
    </w:p>
    <w:p>
      <w:pPr>
        <w:pStyle w:val="ListBullet"/>
      </w:pPr>
      <w:r>
        <w:t>Comprehensive documentation and version control</w:t>
      </w:r>
    </w:p>
    <w:p>
      <w:pPr>
        <w:pStyle w:val="ListBullet"/>
      </w:pPr>
      <w:r>
        <w:t>Regular SOP updates and workflow refinements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Agent Requirements:</w:t>
      </w:r>
    </w:p>
    <w:p>
      <w:pPr>
        <w:pStyle w:val="ListBullet"/>
      </w:pPr>
      <w:r>
        <w:rPr>
          <w:b/>
        </w:rPr>
        <w:t>sop_steward</w:t>
      </w:r>
      <w:r>
        <w:t>: 15-20 pages review</w:t>
      </w:r>
    </w:p>
    <w:p>
      <w:pPr>
        <w:pStyle w:val="ListBullet"/>
      </w:pPr>
      <w:r>
        <w:rPr>
          <w:b/>
        </w:rPr>
        <w:t>master_orchestrator</w:t>
      </w:r>
      <w:r>
        <w:t>: Workflow coordination</w:t>
      </w:r>
    </w:p>
    <w:p>
      <w:pPr>
        <w:pStyle w:val="ListBullet"/>
      </w:pPr>
      <w:r>
        <w:rPr>
          <w:b/>
        </w:rPr>
        <w:t>content_refiner</w:t>
      </w:r>
      <w:r>
        <w:t>: Global corrections implementation</w:t>
      </w:r>
    </w:p>
    <w:p>
      <w:pPr>
        <w:pStyle w:val="ListBullet"/>
      </w:pPr>
      <w:r>
        <w:rPr>
          <w:b/>
        </w:rPr>
        <w:t>ai_specialist_agent</w:t>
      </w:r>
      <w:r>
        <w:t>: AI optimization across all pages</w:t>
      </w:r>
    </w:p>
    <w:p>
      <w:pPr>
        <w:pStyle w:val="ListBullet"/>
      </w:pPr>
      <w:r>
        <w:rPr>
          <w:b/>
        </w:rPr>
        <w:t>quality_gate_orchestrator</w:t>
      </w:r>
      <w:r>
        <w:t>: Final verification</w:t>
      </w:r>
    </w:p>
    <w:p>
      <w:pPr>
        <w:pStyle w:val="ListBullet"/>
      </w:pPr>
      <w:r>
        <w:rPr>
          <w:b/>
        </w:rPr>
        <w:t>content_finaliser</w:t>
      </w:r>
      <w:r>
        <w:t>: Publication preparation</w:t>
      </w:r>
    </w:p>
    <w:p/>
    <w:p>
      <w:pPr>
        <w:pStyle w:val="Heading3"/>
        <w:jc w:val="left"/>
      </w:pPr>
      <w:r>
        <w:t>Timeline: 10 weeks total</w:t>
      </w:r>
    </w:p>
    <w:p>
      <w:pPr>
        <w:pStyle w:val="Heading3"/>
        <w:jc w:val="left"/>
      </w:pPr>
      <w:r>
        <w:t>Priority: Critical for Luna Digital Marketing website launch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Next Action</w:t>
      </w:r>
      <w:r>
        <w:t>: Begin Phase 1 with SOP Steward integration and comprehensive content audit to establish foundation for enhanced workflow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