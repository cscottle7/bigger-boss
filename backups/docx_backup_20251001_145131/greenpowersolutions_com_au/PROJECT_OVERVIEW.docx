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Foundational Research Project Overview</w:t>
      </w:r>
    </w:p>
    <w:p/>
    <w:p>
      <w:r>
        <w:rPr>
          <w:b/>
        </w:rPr>
        <w:t>Client:</w:t>
      </w:r>
      <w:r>
        <w:t xml:space="preserve"> Green Power Solutions (greenpowersolutions.com.au)</w:t>
      </w:r>
    </w:p>
    <w:p>
      <w:r>
        <w:rPr>
          <w:b/>
        </w:rPr>
        <w:t>Project Completed:</w:t>
      </w:r>
      <w:r>
        <w:t xml:space="preserve"> 2025-09-06</w:t>
      </w:r>
    </w:p>
    <w:p>
      <w:r>
        <w:rPr>
          <w:b/>
        </w:rPr>
        <w:t>Research Scope:</w:t>
      </w:r>
      <w:r>
        <w:t xml:space="preserve"> Four Pillar Services Foundational Research</w:t>
      </w:r>
    </w:p>
    <w:p/>
    <w:p>
      <w:pPr>
        <w:pStyle w:val="Heading2"/>
        <w:jc w:val="left"/>
      </w:pPr>
      <w:r>
        <w:t>Project Summary</w:t>
      </w:r>
    </w:p>
    <w:p/>
    <w:p>
      <w:pPr>
        <w:pStyle w:val="Heading3"/>
        <w:jc w:val="left"/>
      </w:pPr>
      <w:r>
        <w:t>Research Objectives Achieved</w:t>
      </w:r>
    </w:p>
    <w:p>
      <w:r>
        <w:t xml:space="preserve">✅ </w:t>
      </w:r>
      <w:r>
        <w:rPr>
          <w:b/>
        </w:rPr>
        <w:t>Competitive Content Analysis</w:t>
      </w:r>
      <w:r>
        <w:t xml:space="preserve"> - Comprehensive analysis across generators, hybrid lighting, tank storage, and load bank testing</w:t>
      </w:r>
    </w:p>
    <w:p>
      <w:r>
        <w:t xml:space="preserve">✅ </w:t>
      </w:r>
      <w:r>
        <w:rPr>
          <w:b/>
        </w:rPr>
        <w:t>Search Intent &amp; Keyword Research</w:t>
      </w:r>
      <w:r>
        <w:t xml:space="preserve"> - Market opportunities identified with search volume assessment</w:t>
      </w:r>
    </w:p>
    <w:p>
      <w:r>
        <w:t xml:space="preserve">✅ </w:t>
      </w:r>
      <w:r>
        <w:rPr>
          <w:b/>
        </w:rPr>
        <w:t>Audience Persona Development</w:t>
      </w:r>
      <w:r>
        <w:t xml:space="preserve"> - 5 detailed personas with content journey mapping</w:t>
      </w:r>
    </w:p>
    <w:p>
      <w:r>
        <w:t xml:space="preserve">✅ </w:t>
      </w:r>
      <w:r>
        <w:rPr>
          <w:b/>
        </w:rPr>
        <w:t>Content Gap Analysis</w:t>
      </w:r>
      <w:r>
        <w:t xml:space="preserve"> - Strategic differentiation opportunities across all service areas</w:t>
      </w:r>
    </w:p>
    <w:p/>
    <w:p>
      <w:pPr>
        <w:pStyle w:val="Heading3"/>
        <w:jc w:val="left"/>
      </w:pPr>
      <w:r>
        <w:t>Key Strategic Findings</w:t>
      </w:r>
    </w:p>
    <w:p/>
    <w:p>
      <w:r>
        <w:rPr>
          <w:b/>
        </w:rPr>
        <w:t>Market Leadership Opportunity:</w:t>
      </w:r>
    </w:p>
    <w:p>
      <w:r>
        <w:t>Green Power Solutions has unique positioning potential as Australia's leading sustainable, integrated power solutions provider through biodiesel expertise and four-pillar service integration.</w:t>
      </w:r>
    </w:p>
    <w:p/>
    <w:p>
      <w:r>
        <w:rPr>
          <w:b/>
        </w:rPr>
        <w:t>Primary Competitive Advantages Identified:</w:t>
      </w:r>
    </w:p>
    <w:p>
      <w:pPr>
        <w:pStyle w:val="ListNumber"/>
      </w:pPr>
      <w:r>
        <w:rPr>
          <w:b/>
        </w:rPr>
        <w:t>Biodiesel Specialisation</w:t>
      </w:r>
      <w:r>
        <w:t xml:space="preserve"> - No competitor has established sustainability thought leadership</w:t>
      </w:r>
    </w:p>
    <w:p>
      <w:pPr>
        <w:pStyle w:val="ListNumber"/>
      </w:pPr>
      <w:r>
        <w:rPr>
          <w:b/>
        </w:rPr>
        <w:t>Four-Pillar Integration</w:t>
      </w:r>
      <w:r>
        <w:t xml:space="preserve"> - Unique service breadth enabling complete solution positioning</w:t>
      </w:r>
    </w:p>
    <w:p>
      <w:pPr>
        <w:pStyle w:val="ListNumber"/>
      </w:pPr>
      <w:r>
        <w:rPr>
          <w:b/>
        </w:rPr>
        <w:t>Australian Conditions Expertise</w:t>
      </w:r>
      <w:r>
        <w:t xml:space="preserve"> - Local specialisation underexploited across market</w:t>
      </w:r>
    </w:p>
    <w:p>
      <w:pPr>
        <w:pStyle w:val="ListNumber"/>
      </w:pPr>
      <w:r>
        <w:rPr>
          <w:b/>
        </w:rPr>
        <w:t>Technical Education Gap</w:t>
      </w:r>
      <w:r>
        <w:t xml:space="preserve"> - Opportunity to establish authority through educational content</w:t>
      </w:r>
    </w:p>
    <w:p/>
    <w:p>
      <w:pPr>
        <w:pStyle w:val="Heading2"/>
        <w:jc w:val="left"/>
      </w:pPr>
      <w:r>
        <w:t>Research Deliverables</w:t>
      </w:r>
    </w:p>
    <w:p/>
    <w:p>
      <w:pPr>
        <w:pStyle w:val="Heading3"/>
        <w:jc w:val="left"/>
      </w:pPr>
      <w:r>
        <w:t>Strategic Analysis Documents</w:t>
      </w:r>
    </w:p>
    <w:p>
      <w:r>
        <w:t>| Document | Location | Focus Area |</w:t>
      </w:r>
    </w:p>
    <w:p>
      <w:r>
        <w:t>|----------|----------|------------|</w:t>
      </w:r>
    </w:p>
    <w:p>
      <w:r>
        <w:t xml:space="preserve">| </w:t>
      </w:r>
      <w:r>
        <w:rPr>
          <w:b/>
        </w:rPr>
        <w:t>Competitive Content Analysis</w:t>
      </w:r>
      <w:r>
        <w:t xml:space="preserve"> | </w:t>
      </w:r>
      <w:r>
        <w:rPr>
          <w:rFonts w:ascii="Courier New" w:hAnsi="Courier New"/>
        </w:rPr>
        <w:t>research/competitive_content_analysis.md</w:t>
      </w:r>
      <w:r>
        <w:t xml:space="preserve"> | 12 major competitors across four pillars |</w:t>
      </w:r>
    </w:p>
    <w:p>
      <w:r>
        <w:t xml:space="preserve">| </w:t>
      </w:r>
      <w:r>
        <w:rPr>
          <w:b/>
        </w:rPr>
        <w:t>Comprehensive Keyword Research</w:t>
      </w:r>
      <w:r>
        <w:t xml:space="preserve"> | </w:t>
      </w:r>
      <w:r>
        <w:rPr>
          <w:rFonts w:ascii="Courier New" w:hAnsi="Courier New"/>
        </w:rPr>
        <w:t>research/keyword_research_comprehensive.md</w:t>
      </w:r>
      <w:r>
        <w:t xml:space="preserve"> | Search opportunities and intent mapping |</w:t>
      </w:r>
    </w:p>
    <w:p>
      <w:r>
        <w:t xml:space="preserve">| </w:t>
      </w:r>
      <w:r>
        <w:rPr>
          <w:b/>
        </w:rPr>
        <w:t>Detailed Audience Personas</w:t>
      </w:r>
      <w:r>
        <w:t xml:space="preserve"> | </w:t>
      </w:r>
      <w:r>
        <w:rPr>
          <w:rFonts w:ascii="Courier New" w:hAnsi="Courier New"/>
        </w:rPr>
        <w:t>research/audience_personas_detailed.md</w:t>
      </w:r>
      <w:r>
        <w:t xml:space="preserve"> | 5 personas with content journey mapping |</w:t>
      </w:r>
    </w:p>
    <w:p>
      <w:r>
        <w:t xml:space="preserve">| </w:t>
      </w:r>
      <w:r>
        <w:rPr>
          <w:b/>
        </w:rPr>
        <w:t>Content Gap Analysis</w:t>
      </w:r>
      <w:r>
        <w:t xml:space="preserve"> | </w:t>
      </w:r>
      <w:r>
        <w:rPr>
          <w:rFonts w:ascii="Courier New" w:hAnsi="Courier New"/>
        </w:rPr>
        <w:t>research/content_gap_analysis.md</w:t>
      </w:r>
      <w:r>
        <w:t xml:space="preserve"> | Market differentiation opportunities |</w:t>
      </w:r>
    </w:p>
    <w:p>
      <w:r>
        <w:t xml:space="preserve">| </w:t>
      </w:r>
      <w:r>
        <w:rPr>
          <w:b/>
        </w:rPr>
        <w:t>Integrated Research Summary</w:t>
      </w:r>
      <w:r>
        <w:t xml:space="preserve"> | </w:t>
      </w:r>
      <w:r>
        <w:rPr>
          <w:rFonts w:ascii="Courier New" w:hAnsi="Courier New"/>
        </w:rPr>
        <w:t>strategy/integrated_research_summary.md</w:t>
      </w:r>
      <w:r>
        <w:t xml:space="preserve"> | Executive summary and recommendations |</w:t>
      </w:r>
    </w:p>
    <w:p/>
    <w:p>
      <w:pPr>
        <w:pStyle w:val="Heading3"/>
        <w:jc w:val="left"/>
      </w:pPr>
      <w:r>
        <w:t>Key Insights Summary</w:t>
      </w:r>
    </w:p>
    <w:p/>
    <w:p>
      <w:r>
        <w:rPr>
          <w:b/>
        </w:rPr>
        <w:t>Competitive Landscape:</w:t>
      </w:r>
    </w:p>
    <w:p>
      <w:pPr>
        <w:pStyle w:val="ListBullet"/>
      </w:pPr>
      <w:r>
        <w:rPr>
          <w:b/>
        </w:rPr>
        <w:t>Market Fragmentation</w:t>
      </w:r>
      <w:r>
        <w:t>: No single provider dominates across all four service pillars</w:t>
      </w:r>
    </w:p>
    <w:p>
      <w:pPr>
        <w:pStyle w:val="ListBullet"/>
      </w:pPr>
      <w:r>
        <w:rPr>
          <w:b/>
        </w:rPr>
        <w:t>Content Quality Gap</w:t>
      </w:r>
      <w:r>
        <w:t>: Basic specifications dominate, limited practical guidance across competitors</w:t>
      </w:r>
    </w:p>
    <w:p>
      <w:pPr>
        <w:pStyle w:val="ListBullet"/>
      </w:pPr>
      <w:r>
        <w:rPr>
          <w:b/>
        </w:rPr>
        <w:t>Sustainability Underexploited</w:t>
      </w:r>
      <w:r>
        <w:t>: Only Aggreko mentions environmental commitments, minimal biodiesel content market-wide</w:t>
      </w:r>
    </w:p>
    <w:p/>
    <w:p>
      <w:r>
        <w:rPr>
          <w:b/>
        </w:rPr>
        <w:t>Audience Intelligence:</w:t>
      </w:r>
    </w:p>
    <w:p>
      <w:pPr>
        <w:pStyle w:val="ListBullet"/>
      </w:pPr>
      <w:r>
        <w:rPr>
          <w:b/>
        </w:rPr>
        <w:t>Decision Makers</w:t>
      </w:r>
      <w:r>
        <w:t>: Technical managers and project coordinators drive equipment selection</w:t>
      </w:r>
    </w:p>
    <w:p>
      <w:pPr>
        <w:pStyle w:val="ListBullet"/>
      </w:pPr>
      <w:r>
        <w:rPr>
          <w:b/>
        </w:rPr>
        <w:t>Research Behaviour</w:t>
      </w:r>
      <w:r>
        <w:t>: 70% research online before contacting suppliers directly</w:t>
      </w:r>
    </w:p>
    <w:p>
      <w:pPr>
        <w:pStyle w:val="ListBullet"/>
      </w:pPr>
      <w:r>
        <w:rPr>
          <w:b/>
        </w:rPr>
        <w:t>Primary Concerns</w:t>
      </w:r>
      <w:r>
        <w:t>: Reliability, compliance, cost efficiency, and growing environmental impact focus</w:t>
      </w:r>
    </w:p>
    <w:p/>
    <w:p>
      <w:r>
        <w:rPr>
          <w:b/>
        </w:rPr>
        <w:t>Content Opportunities:</w:t>
      </w:r>
    </w:p>
    <w:p>
      <w:pPr>
        <w:pStyle w:val="ListBullet"/>
      </w:pPr>
      <w:r>
        <w:rPr>
          <w:b/>
        </w:rPr>
        <w:t>Sustainability Education</w:t>
      </w:r>
      <w:r>
        <w:t>: Biodiesel expertise and environmental impact quantification underserved</w:t>
      </w:r>
    </w:p>
    <w:p>
      <w:pPr>
        <w:pStyle w:val="ListBullet"/>
      </w:pPr>
      <w:r>
        <w:rPr>
          <w:b/>
        </w:rPr>
        <w:t>Integration Services</w:t>
      </w:r>
      <w:r>
        <w:t>: No competitor effectively positions multi-service solutions</w:t>
      </w:r>
    </w:p>
    <w:p>
      <w:pPr>
        <w:pStyle w:val="ListBullet"/>
      </w:pPr>
      <w:r>
        <w:rPr>
          <w:b/>
        </w:rPr>
        <w:t>Technical Education</w:t>
      </w:r>
      <w:r>
        <w:t>: Superficial equipment guides create authority-building opportunity</w:t>
      </w:r>
    </w:p>
    <w:p>
      <w:pPr>
        <w:pStyle w:val="ListBullet"/>
      </w:pPr>
      <w:r>
        <w:rPr>
          <w:b/>
        </w:rPr>
        <w:t>Australian Specialisation</w:t>
      </w:r>
      <w:r>
        <w:t>: Generic content with minimal local adaptation across market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Phase 1: Foundation Differentiation (Months 1-3)</w:t>
      </w:r>
    </w:p>
    <w:p>
      <w:r>
        <w:rPr>
          <w:b/>
        </w:rPr>
        <w:t>Priority Actions:</w:t>
      </w:r>
    </w:p>
    <w:p>
      <w:pPr>
        <w:pStyle w:val="ListNumber"/>
      </w:pPr>
      <w:r>
        <w:rPr>
          <w:b/>
        </w:rPr>
        <w:t>Biodiesel Benefits Calculator</w:t>
      </w:r>
      <w:r>
        <w:t xml:space="preserve"> - Interactive environmental impact tool development</w:t>
      </w:r>
    </w:p>
    <w:p>
      <w:pPr>
        <w:pStyle w:val="ListNumber"/>
      </w:pPr>
      <w:r>
        <w:rPr>
          <w:b/>
        </w:rPr>
        <w:t>Four-Service Integration Case Studies</w:t>
      </w:r>
      <w:r>
        <w:t xml:space="preserve"> - Complete solution examples and success stories</w:t>
      </w:r>
    </w:p>
    <w:p>
      <w:pPr>
        <w:pStyle w:val="ListNumber"/>
      </w:pPr>
      <w:r>
        <w:rPr>
          <w:b/>
        </w:rPr>
        <w:t>Australian Conditions Guide</w:t>
      </w:r>
      <w:r>
        <w:t xml:space="preserve"> - Local expertise demonstration and practical guidance</w:t>
      </w:r>
    </w:p>
    <w:p>
      <w:pPr>
        <w:pStyle w:val="ListNumber"/>
      </w:pPr>
      <w:r>
        <w:rPr>
          <w:b/>
        </w:rPr>
        <w:t>Equipment Selection Wizard</w:t>
      </w:r>
      <w:r>
        <w:t xml:space="preserve"> - Interactive sizing and specification tool</w:t>
      </w:r>
    </w:p>
    <w:p/>
    <w:p>
      <w:pPr>
        <w:pStyle w:val="Heading3"/>
        <w:jc w:val="left"/>
      </w:pPr>
      <w:r>
        <w:t>Phase 2: Authority Building (Months 4-8)</w:t>
      </w:r>
    </w:p>
    <w:p>
      <w:r>
        <w:rPr>
          <w:b/>
        </w:rPr>
        <w:t>Strategic Development:</w:t>
      </w:r>
    </w:p>
    <w:p>
      <w:pPr>
        <w:pStyle w:val="ListNumber"/>
      </w:pPr>
      <w:r>
        <w:rPr>
          <w:b/>
        </w:rPr>
        <w:t>Technical Education Centre</w:t>
      </w:r>
      <w:r>
        <w:t xml:space="preserve"> - Comprehensive learning resources from basic to advanced</w:t>
      </w:r>
    </w:p>
    <w:p>
      <w:pPr>
        <w:pStyle w:val="ListNumber"/>
      </w:pPr>
      <w:r>
        <w:rPr>
          <w:b/>
        </w:rPr>
        <w:t>Sustainability Resource Hub</w:t>
      </w:r>
      <w:r>
        <w:t xml:space="preserve"> - Environmental guidance platform and compliance tools</w:t>
      </w:r>
    </w:p>
    <w:p>
      <w:pPr>
        <w:pStyle w:val="ListNumber"/>
      </w:pPr>
      <w:r>
        <w:rPr>
          <w:b/>
        </w:rPr>
        <w:t>Industry Solution Guides</w:t>
      </w:r>
      <w:r>
        <w:t xml:space="preserve"> - Sector-specific expertise for construction, mining, data centres</w:t>
      </w:r>
    </w:p>
    <w:p>
      <w:pPr>
        <w:pStyle w:val="ListNumber"/>
      </w:pPr>
      <w:r>
        <w:rPr>
          <w:b/>
        </w:rPr>
        <w:t>Interactive Planning Tools</w:t>
      </w:r>
      <w:r>
        <w:t xml:space="preserve"> - Advanced calculators and project design tools</w:t>
      </w:r>
    </w:p>
    <w:p/>
    <w:p>
      <w:pPr>
        <w:pStyle w:val="Heading3"/>
        <w:jc w:val="left"/>
      </w:pPr>
      <w:r>
        <w:t>Phase 3: Market Leadership (Months 9-12)</w:t>
      </w:r>
    </w:p>
    <w:p>
      <w:r>
        <w:rPr>
          <w:b/>
        </w:rPr>
        <w:t>Thought Leadership:</w:t>
      </w:r>
    </w:p>
    <w:p>
      <w:pPr>
        <w:pStyle w:val="ListNumber"/>
      </w:pPr>
      <w:r>
        <w:rPr>
          <w:b/>
        </w:rPr>
        <w:t>Original Research Programme</w:t>
      </w:r>
      <w:r>
        <w:t xml:space="preserve"> - Environmental impact studies and industry analysis</w:t>
      </w:r>
    </w:p>
    <w:p>
      <w:pPr>
        <w:pStyle w:val="ListNumber"/>
      </w:pPr>
      <w:r>
        <w:rPr>
          <w:b/>
        </w:rPr>
        <w:t>Customer Certification Programme</w:t>
      </w:r>
      <w:r>
        <w:t xml:space="preserve"> - Training and skill development initiatives</w:t>
      </w:r>
    </w:p>
    <w:p>
      <w:pPr>
        <w:pStyle w:val="ListNumber"/>
      </w:pPr>
      <w:r>
        <w:rPr>
          <w:b/>
        </w:rPr>
        <w:t>Innovation Showcase</w:t>
      </w:r>
      <w:r>
        <w:t xml:space="preserve"> - Technology leadership demonstration and cutting-edge solutions</w:t>
      </w:r>
    </w:p>
    <w:p>
      <w:pPr>
        <w:pStyle w:val="ListNumber"/>
      </w:pPr>
      <w:r>
        <w:rPr>
          <w:b/>
        </w:rPr>
        <w:t>Industry Influence</w:t>
      </w:r>
      <w:r>
        <w:t xml:space="preserve"> - Speaking opportunities, media presence, and professional recognition</w:t>
      </w:r>
    </w:p>
    <w:p/>
    <w:p>
      <w:pPr>
        <w:pStyle w:val="Heading2"/>
        <w:jc w:val="left"/>
      </w:pPr>
      <w:r>
        <w:t>Target Audience Segments</w:t>
      </w:r>
    </w:p>
    <w:p/>
    <w:p>
      <w:pPr>
        <w:pStyle w:val="Heading3"/>
        <w:jc w:val="left"/>
      </w:pPr>
      <w:r>
        <w:t>Primary Personas Identified</w:t>
      </w:r>
    </w:p>
    <w:p/>
    <w:p>
      <w:r>
        <w:rPr>
          <w:b/>
        </w:rPr>
        <w:t>Construction Colin (Site Manager) - 35% Market Opportunity</w:t>
      </w:r>
    </w:p>
    <w:p>
      <w:pPr>
        <w:pStyle w:val="ListBullet"/>
      </w:pPr>
      <w:r>
        <w:rPr>
          <w:b/>
        </w:rPr>
        <w:t>Core Needs</w:t>
      </w:r>
      <w:r>
        <w:t>: Reliable power, cost efficiency, weather resistance, simple coordination</w:t>
      </w:r>
    </w:p>
    <w:p>
      <w:pPr>
        <w:pStyle w:val="ListBullet"/>
      </w:pPr>
      <w:r>
        <w:rPr>
          <w:b/>
        </w:rPr>
        <w:t>Content Strategy</w:t>
      </w:r>
      <w:r>
        <w:t>: Mobile-optimised practical guides and Australian conditions expertise</w:t>
      </w:r>
    </w:p>
    <w:p/>
    <w:p>
      <w:r>
        <w:rPr>
          <w:b/>
        </w:rPr>
        <w:t>Mining Margaret (Operations Manager) - 30% Market Opportunity</w:t>
      </w:r>
    </w:p>
    <w:p>
      <w:pPr>
        <w:pStyle w:val="ListBullet"/>
      </w:pPr>
      <w:r>
        <w:rPr>
          <w:b/>
        </w:rPr>
        <w:t>Core Needs</w:t>
      </w:r>
      <w:r>
        <w:t>: Compliance focus, environmental reporting, emergency response, safety standards</w:t>
      </w:r>
    </w:p>
    <w:p>
      <w:pPr>
        <w:pStyle w:val="ListBullet"/>
      </w:pPr>
      <w:r>
        <w:rPr>
          <w:b/>
        </w:rPr>
        <w:t>Content Strategy</w:t>
      </w:r>
      <w:r>
        <w:t>: Comprehensive compliance centre and environmental authority positioning</w:t>
      </w:r>
    </w:p>
    <w:p/>
    <w:p>
      <w:r>
        <w:rPr>
          <w:b/>
        </w:rPr>
        <w:t>Data Centre David (Technical Manager) - 20% Market Opportunity</w:t>
      </w:r>
    </w:p>
    <w:p>
      <w:pPr>
        <w:pStyle w:val="ListBullet"/>
      </w:pPr>
      <w:r>
        <w:rPr>
          <w:b/>
        </w:rPr>
        <w:t>Core Needs</w:t>
      </w:r>
      <w:r>
        <w:t>: Uptime criticality, technical precision, rapid response, SLA compliance</w:t>
      </w:r>
    </w:p>
    <w:p>
      <w:pPr>
        <w:pStyle w:val="ListBullet"/>
      </w:pPr>
      <w:r>
        <w:rPr>
          <w:b/>
        </w:rPr>
        <w:t>Content Strategy</w:t>
      </w:r>
      <w:r>
        <w:t>: Technical education leadership and critical infrastructure specialisation</w:t>
      </w:r>
    </w:p>
    <w:p/>
    <w:p>
      <w:r>
        <w:rPr>
          <w:b/>
        </w:rPr>
        <w:t>Events Emma (Event Producer) - 10% Market Opportunity</w:t>
      </w:r>
    </w:p>
    <w:p>
      <w:pPr>
        <w:pStyle w:val="ListBullet"/>
      </w:pPr>
      <w:r>
        <w:rPr>
          <w:b/>
        </w:rPr>
        <w:t>Core Needs</w:t>
      </w:r>
      <w:r>
        <w:t>: Flexible solutions, weather resistance, quick setup, noise considerations</w:t>
      </w:r>
    </w:p>
    <w:p>
      <w:pPr>
        <w:pStyle w:val="ListBullet"/>
      </w:pPr>
      <w:r>
        <w:rPr>
          <w:b/>
        </w:rPr>
        <w:t>Content Strategy</w:t>
      </w:r>
      <w:r>
        <w:t>: Event-specific expertise and rapid response capabilities</w:t>
      </w:r>
    </w:p>
    <w:p/>
    <w:p>
      <w:r>
        <w:rPr>
          <w:b/>
        </w:rPr>
        <w:t>Procurement Paul (Procurement Manager) - 5% Market Opportunity</w:t>
      </w:r>
    </w:p>
    <w:p>
      <w:pPr>
        <w:pStyle w:val="ListBullet"/>
      </w:pPr>
      <w:r>
        <w:rPr>
          <w:b/>
        </w:rPr>
        <w:t>Core Needs</w:t>
      </w:r>
      <w:r>
        <w:t>: Cost optimisation, supplier stability, sustainability compliance</w:t>
      </w:r>
    </w:p>
    <w:p>
      <w:pPr>
        <w:pStyle w:val="ListBullet"/>
      </w:pPr>
      <w:r>
        <w:rPr>
          <w:b/>
        </w:rPr>
        <w:t>Content Strategy</w:t>
      </w:r>
      <w:r>
        <w:t>: Business case development and sustainability credentials</w:t>
      </w:r>
    </w:p>
    <w:p/>
    <w:p>
      <w:pPr>
        <w:pStyle w:val="Heading2"/>
        <w:jc w:val="left"/>
      </w:pPr>
      <w:r>
        <w:t>Success Metrics &amp; Expected Outcomes</w:t>
      </w:r>
    </w:p>
    <w:p/>
    <w:p>
      <w:pPr>
        <w:pStyle w:val="Heading3"/>
        <w:jc w:val="left"/>
      </w:pPr>
      <w:r>
        <w:t>12-Month Targets</w:t>
      </w:r>
    </w:p>
    <w:p>
      <w:r>
        <w:rPr>
          <w:b/>
        </w:rPr>
        <w:t>Traffic &amp; Visibility:</w:t>
      </w:r>
    </w:p>
    <w:p>
      <w:pPr>
        <w:pStyle w:val="ListBullet"/>
      </w:pPr>
      <w:r>
        <w:t>40-60% increase in organic search traffic</w:t>
      </w:r>
    </w:p>
    <w:p>
      <w:pPr>
        <w:pStyle w:val="ListBullet"/>
      </w:pPr>
      <w:r>
        <w:t>Top 3 rankings for priority sustainable power keywords</w:t>
      </w:r>
    </w:p>
    <w:p>
      <w:pPr>
        <w:pStyle w:val="ListBullet"/>
      </w:pPr>
      <w:r>
        <w:t>50% improvement in content engagement metrics</w:t>
      </w:r>
    </w:p>
    <w:p/>
    <w:p>
      <w:r>
        <w:rPr>
          <w:b/>
        </w:rPr>
        <w:t>Lead Generation &amp; Quality:</w:t>
      </w:r>
    </w:p>
    <w:p>
      <w:pPr>
        <w:pStyle w:val="ListBullet"/>
      </w:pPr>
      <w:r>
        <w:t>30% increase in qualified leads through content channels</w:t>
      </w:r>
    </w:p>
    <w:p>
      <w:pPr>
        <w:pStyle w:val="ListBullet"/>
      </w:pPr>
      <w:r>
        <w:t>25% of prospects engage with educational content before inquiry</w:t>
      </w:r>
    </w:p>
    <w:p>
      <w:pPr>
        <w:pStyle w:val="ListBullet"/>
      </w:pPr>
      <w:r>
        <w:t>Shorter sales cycles through educated prospect behaviour</w:t>
      </w:r>
    </w:p>
    <w:p/>
    <w:p>
      <w:r>
        <w:rPr>
          <w:b/>
        </w:rPr>
        <w:t>Market Recognition:</w:t>
      </w:r>
    </w:p>
    <w:p>
      <w:pPr>
        <w:pStyle w:val="ListBullet"/>
      </w:pPr>
      <w:r>
        <w:t>Thought leadership position establishment within 18 months</w:t>
      </w:r>
    </w:p>
    <w:p>
      <w:pPr>
        <w:pStyle w:val="ListBullet"/>
      </w:pPr>
      <w:r>
        <w:t>Premium pricing capability through demonstrated expertise</w:t>
      </w:r>
    </w:p>
    <w:p>
      <w:pPr>
        <w:pStyle w:val="ListBullet"/>
      </w:pPr>
      <w:r>
        <w:t>Industry speaking opportunities and media recognition</w:t>
      </w:r>
    </w:p>
    <w:p/>
    <w:p>
      <w:pPr>
        <w:pStyle w:val="Heading3"/>
        <w:jc w:val="left"/>
      </w:pPr>
      <w:r>
        <w:t>Competitive Differentiation Benefits</w:t>
      </w:r>
    </w:p>
    <w:p>
      <w:r>
        <w:rPr>
          <w:b/>
        </w:rPr>
        <w:t>Market Positioning Advantages:</w:t>
      </w:r>
    </w:p>
    <w:p>
      <w:pPr>
        <w:pStyle w:val="ListBullet"/>
      </w:pPr>
      <w:r>
        <w:rPr>
          <w:b/>
        </w:rPr>
        <w:t>Sustainability Leadership</w:t>
      </w:r>
      <w:r>
        <w:t xml:space="preserve"> - Australia's leading biodiesel and green power expert</w:t>
      </w:r>
    </w:p>
    <w:p>
      <w:pPr>
        <w:pStyle w:val="ListBullet"/>
      </w:pPr>
      <w:r>
        <w:rPr>
          <w:b/>
        </w:rPr>
        <w:t>Integration Excellence</w:t>
      </w:r>
      <w:r>
        <w:t xml:space="preserve"> - Four-pillar service coordination as key differentiator</w:t>
      </w:r>
    </w:p>
    <w:p>
      <w:pPr>
        <w:pStyle w:val="ListBullet"/>
      </w:pPr>
      <w:r>
        <w:rPr>
          <w:b/>
        </w:rPr>
        <w:t>Australian Expertise</w:t>
      </w:r>
      <w:r>
        <w:t xml:space="preserve"> - Local conditions knowledge and specialised solutions</w:t>
      </w:r>
    </w:p>
    <w:p>
      <w:pPr>
        <w:pStyle w:val="ListBullet"/>
      </w:pPr>
      <w:r>
        <w:rPr>
          <w:b/>
        </w:rPr>
        <w:t>Technical Authority</w:t>
      </w:r>
      <w:r>
        <w:t xml:space="preserve"> - Educational content leadership and practical guidance</w:t>
      </w:r>
    </w:p>
    <w:p/>
    <w:p>
      <w:pPr>
        <w:pStyle w:val="Heading2"/>
        <w:jc w:val="left"/>
      </w:pPr>
      <w:r>
        <w:t>Implementation Support</w:t>
      </w:r>
    </w:p>
    <w:p/>
    <w:p>
      <w:pPr>
        <w:pStyle w:val="Heading3"/>
        <w:jc w:val="left"/>
      </w:pPr>
      <w:r>
        <w:t>Content Development Framework</w:t>
      </w:r>
    </w:p>
    <w:p>
      <w:r>
        <w:rPr>
          <w:b/>
        </w:rPr>
        <w:t>Strategic Content Themes:</w:t>
      </w:r>
    </w:p>
    <w:p>
      <w:pPr>
        <w:pStyle w:val="ListNumber"/>
      </w:pPr>
      <w:r>
        <w:rPr>
          <w:b/>
        </w:rPr>
        <w:t>"Australia's Sustainable Power Solutions Experts"</w:t>
      </w:r>
      <w:r>
        <w:t xml:space="preserve"> - Primary positioning theme</w:t>
      </w:r>
    </w:p>
    <w:p>
      <w:pPr>
        <w:pStyle w:val="ListNumber"/>
      </w:pPr>
      <w:r>
        <w:rPr>
          <w:b/>
        </w:rPr>
        <w:t>Biodiesel Leadership</w:t>
      </w:r>
      <w:r>
        <w:t xml:space="preserve"> - Environmental expertise and quantified benefits</w:t>
      </w:r>
    </w:p>
    <w:p>
      <w:pPr>
        <w:pStyle w:val="ListNumber"/>
      </w:pPr>
      <w:r>
        <w:rPr>
          <w:b/>
        </w:rPr>
        <w:t>Four-Pillar Integration</w:t>
      </w:r>
      <w:r>
        <w:t xml:space="preserve"> - Complete solution convenience and coordination</w:t>
      </w:r>
    </w:p>
    <w:p>
      <w:pPr>
        <w:pStyle w:val="ListNumber"/>
      </w:pPr>
      <w:r>
        <w:rPr>
          <w:b/>
        </w:rPr>
        <w:t>Australian Conditions Specialisation</w:t>
      </w:r>
      <w:r>
        <w:t xml:space="preserve"> - Local expertise and practical solutions</w:t>
      </w:r>
    </w:p>
    <w:p/>
    <w:p>
      <w:pPr>
        <w:pStyle w:val="Heading3"/>
        <w:jc w:val="left"/>
      </w:pPr>
      <w:r>
        <w:t>Resource Requirements</w:t>
      </w:r>
    </w:p>
    <w:p>
      <w:r>
        <w:rPr>
          <w:b/>
        </w:rPr>
        <w:t>Phase 1 Implementation (Months 1-3):</w:t>
      </w:r>
    </w:p>
    <w:p>
      <w:pPr>
        <w:pStyle w:val="ListBullet"/>
      </w:pPr>
      <w:r>
        <w:t>Content creation: 60-80 hours</w:t>
      </w:r>
    </w:p>
    <w:p>
      <w:pPr>
        <w:pStyle w:val="ListBullet"/>
      </w:pPr>
      <w:r>
        <w:t>Technical development: 40-60 hours for interactive tools</w:t>
      </w:r>
    </w:p>
    <w:p>
      <w:pPr>
        <w:pStyle w:val="ListBullet"/>
      </w:pPr>
      <w:r>
        <w:t>Design and visual content: 30-40 hours</w:t>
      </w:r>
    </w:p>
    <w:p>
      <w:pPr>
        <w:pStyle w:val="ListBullet"/>
      </w:pPr>
      <w:r>
        <w:t>SEO optimisation: 20-30 hours</w:t>
      </w:r>
    </w:p>
    <w:p/>
    <w:p>
      <w:pPr>
        <w:pStyle w:val="Heading3"/>
        <w:jc w:val="left"/>
      </w:pPr>
      <w:r>
        <w:t>Quality Assurance Standards</w:t>
      </w:r>
    </w:p>
    <w:p>
      <w:r>
        <w:rPr>
          <w:b/>
        </w:rPr>
        <w:t>Research Methodology:</w:t>
      </w:r>
    </w:p>
    <w:p>
      <w:pPr>
        <w:pStyle w:val="ListBullet"/>
      </w:pPr>
      <w:r>
        <w:t>All findings supported by specific source citations and competitive analysis</w:t>
      </w:r>
    </w:p>
    <w:p>
      <w:pPr>
        <w:pStyle w:val="ListBullet"/>
      </w:pPr>
      <w:r>
        <w:t>Strategic recommendations validated against market evidence and industry trends</w:t>
      </w:r>
    </w:p>
    <w:p>
      <w:pPr>
        <w:pStyle w:val="ListBullet"/>
      </w:pPr>
      <w:r>
        <w:t>Audience insights cross-referenced across multiple industry publications</w:t>
      </w:r>
    </w:p>
    <w:p>
      <w:pPr>
        <w:pStyle w:val="ListBullet"/>
      </w:pPr>
      <w:r>
        <w:t>Content opportunities verified through systematic competitive content audit</w:t>
      </w:r>
    </w:p>
    <w:p/>
    <w:p>
      <w:r>
        <w:rPr>
          <w:b/>
        </w:rPr>
        <w:t>Ongoing Optimisation:</w:t>
      </w:r>
    </w:p>
    <w:p>
      <w:pPr>
        <w:pStyle w:val="ListBullet"/>
      </w:pPr>
      <w:r>
        <w:t>Monthly content performance reviews and engagement analysis</w:t>
      </w:r>
    </w:p>
    <w:p>
      <w:pPr>
        <w:pStyle w:val="ListBullet"/>
      </w:pPr>
      <w:r>
        <w:t>Quarterly strategy adjustments based on market feedback and results</w:t>
      </w:r>
    </w:p>
    <w:p>
      <w:pPr>
        <w:pStyle w:val="ListBullet"/>
      </w:pPr>
      <w:r>
        <w:t>Annual strategic review and next-phase planning</w:t>
      </w:r>
    </w:p>
    <w:p>
      <w:pPr>
        <w:pStyle w:val="ListBullet"/>
      </w:pPr>
      <w:r>
        <w:t>Customer feedback integration and continuous market intelligence monitoring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Project Files Navigation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t>[</w:t>
      </w:r>
      <w:r>
        <w:rPr>
          <w:rFonts w:ascii="Courier New" w:hAnsi="Courier New"/>
        </w:rPr>
        <w:t>competitive_content_analysis.md</w:t>
      </w:r>
      <w:r>
        <w:t>](research/competitive_content_analysis.md) - Comprehensive competitor analysis across four pillars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keyword_research_comprehensive.md</w:t>
      </w:r>
      <w:r>
        <w:t>](research/keyword_research_comprehensive.md) - Search opportunities and intent mapping</w:t>
      </w:r>
    </w:p>
    <w:p>
      <w:pPr>
        <w:pStyle w:val="ListBullet"/>
      </w:pPr>
      <w:r>
        <w:t>[</w:t>
      </w:r>
      <w:r>
        <w:rPr>
          <w:rFonts w:ascii="Courier New" w:hAnsi="Courier New"/>
        </w:rPr>
        <w:t>audience_personas_detailed.md</w:t>
      </w:r>
      <w:r>
        <w:t>](research/audience_personas_detailed.md) - 5 detailed personas with journey mapping</w:t>
      </w:r>
    </w:p>
    <w:p>
      <w:pPr>
        <w:pStyle w:val="ListBullet"/>
      </w:pPr>
      <w:r>
        <w:t>[</w:t>
      </w:r>
      <w:r>
        <w:rPr>
          <w:rFonts w:ascii="Courier New" w:hAnsi="Courier New"/>
        </w:rPr>
        <w:t>content_gap_analysis.md</w:t>
      </w:r>
      <w:r>
        <w:t>](research/content_gap_analysis.md) - Market differentiation opportunities</w:t>
      </w:r>
    </w:p>
    <w:p/>
    <w:p>
      <w:pPr>
        <w:pStyle w:val="Heading3"/>
        <w:jc w:val="left"/>
      </w:pPr>
      <w:r>
        <w:t>Strategic Planning</w:t>
      </w:r>
    </w:p>
    <w:p>
      <w:pPr>
        <w:pStyle w:val="ListBullet"/>
      </w:pPr>
      <w:r>
        <w:t>[</w:t>
      </w:r>
      <w:r>
        <w:rPr>
          <w:rFonts w:ascii="Courier New" w:hAnsi="Courier New"/>
        </w:rPr>
        <w:t>integrated_research_summary.md</w:t>
      </w:r>
      <w:r>
        <w:t>](strategy/integrated_research_summary.md) - Executive summary and strategic recommendations</w:t>
      </w:r>
    </w:p>
    <w:p>
      <w:pPr>
        <w:pStyle w:val="ListBullet"/>
      </w:pPr>
      <w:r>
        <w:t>[</w:t>
      </w:r>
      <w:r>
        <w:rPr>
          <w:rFonts w:ascii="Courier New" w:hAnsi="Courier New"/>
        </w:rPr>
        <w:t>PROJECT_CHECKLIST.md</w:t>
      </w:r>
      <w:r>
        <w:t>](PROJECT_CHECKLIST.md) - Implementation phases and major deliverables</w:t>
      </w:r>
    </w:p>
    <w:p/>
    <w:p>
      <w:r>
        <w:t>This foundational research provides Green Power Solutions with comprehensive market intelligence and strategic direction for establishing content leadership and competitive differentiation across their four pillar services in the Australian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