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Pillar Page Strategy &amp; Content Hub Architecture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[Executive Summary](#executive-summary)</w:t>
      </w:r>
    </w:p>
    <w:p>
      <w:pPr>
        <w:pStyle w:val="ListBullet"/>
      </w:pPr>
      <w:r>
        <w:t>[Pillar Page Strategy Overview](#pillar-page-strategy-overview)</w:t>
      </w:r>
    </w:p>
    <w:p>
      <w:pPr>
        <w:pStyle w:val="ListBullet"/>
      </w:pPr>
      <w:r>
        <w:t>[Content Hub Architecture](#content-hub-architecture)</w:t>
      </w:r>
    </w:p>
    <w:p>
      <w:pPr>
        <w:pStyle w:val="ListBullet"/>
      </w:pPr>
      <w:r>
        <w:t>[Pillar Page Specifications](#pillar-page-specifications)</w:t>
      </w:r>
    </w:p>
    <w:p>
      <w:pPr>
        <w:pStyle w:val="ListBullet"/>
      </w:pPr>
      <w:r>
        <w:t>[Supporting Content Strategy](#supporting-content-strategy)</w:t>
      </w:r>
    </w:p>
    <w:p>
      <w:pPr>
        <w:pStyle w:val="ListBullet"/>
      </w:pPr>
      <w:r>
        <w:t>[Implementation Roadmap](#implementation-roadmap)</w:t>
      </w:r>
    </w:p>
    <w:p>
      <w:pPr>
        <w:pStyle w:val="ListBullet"/>
      </w:pPr>
      <w:r>
        <w:t>[SEO Integration Strategy](#seo-integration-strategy)</w:t>
      </w:r>
    </w:p>
    <w:p>
      <w:pPr>
        <w:pStyle w:val="ListBullet"/>
      </w:pPr>
      <w:r>
        <w:t>[Measurement and Success Criteria](#measurement-and-success-criteria)</w:t>
      </w:r>
    </w:p>
    <w:p/>
    <w:p>
      <w:pPr>
        <w:pStyle w:val="Heading2"/>
        <w:jc w:val="left"/>
      </w:pPr>
      <w:r>
        <w:t>Executive Summary</w:t>
      </w:r>
    </w:p>
    <w:p/>
    <w:p>
      <w:r>
        <w:t>**Strategy Date**: 3rd September 2025</w:t>
      </w:r>
    </w:p>
    <w:p>
      <w:r>
        <w:t>**Implementation Timeline**: 6-12 months phased approach</w:t>
      </w:r>
    </w:p>
    <w:p>
      <w:r>
        <w:t>**Content Architecture**: 3 primary pillar pages with 15+ supporting content pieces</w:t>
      </w:r>
    </w:p>
    <w:p>
      <w:r>
        <w:t>**Strategic Objective**: Establish Endeurology as the authoritative digital resource for urological health information whilst driving qualified patient consultations</w:t>
      </w:r>
    </w:p>
    <w:p/>
    <w:p>
      <w:pPr>
        <w:pStyle w:val="Heading3"/>
        <w:jc w:val="left"/>
      </w:pPr>
      <w:r>
        <w:t>Pillar Page Strategy Overview</w:t>
      </w:r>
    </w:p>
    <w:p/>
    <w:p>
      <w:r>
        <w:t>The pillar page strategy transforms Endeurology's content from individual condition pages into comprehensive, authoritative content ecosystems. This approach will:</w:t>
      </w:r>
    </w:p>
    <w:p/>
    <w:p>
      <w:r>
        <w:t>1. **Establish Topic Authority**: Create comprehensive guides that demonstrate expertise across core urological conditions</w:t>
      </w:r>
    </w:p>
    <w:p>
      <w:r>
        <w:t>2. **Improve SEO Performance**: Enhanced search visibility through content depth and internal linking</w:t>
      </w:r>
    </w:p>
    <w:p>
      <w:r>
        <w:t>3. **Enhance Patient Journey**: Provide complete information pathways from awareness to treatment decision</w:t>
      </w:r>
    </w:p>
    <w:p>
      <w:r>
        <w:t>4. **Differentiate Competitively**: Offer superior educational resources compared to standard competitor approaches</w:t>
      </w:r>
    </w:p>
    <w:p/>
    <w:p>
      <w:pPr>
        <w:pStyle w:val="Heading3"/>
        <w:jc w:val="left"/>
      </w:pPr>
      <w:r>
        <w:t>Recommended Pillar Page Structure</w:t>
      </w:r>
    </w:p>
    <w:p/>
    <w:p>
      <w:r>
        <w:t>```</w:t>
      </w:r>
    </w:p>
    <w:p>
      <w:r>
        <w:t>Pillar Page Architecture:</w:t>
      </w:r>
    </w:p>
    <w:p>
      <w:r>
        <w:t>1. "Complete Guide to Prostate Health" (Primary)</w:t>
      </w:r>
    </w:p>
    <w:p>
      <w:r>
        <w:t>└── BPH, Prostate Cancer, PSA Testing, Treatment Options</w:t>
      </w:r>
    </w:p>
    <w:p>
      <w:r>
        <w:t>2. "Comprehensive Kidney Stone Management" (Primary)</w:t>
      </w:r>
    </w:p>
    <w:p>
      <w:r>
        <w:t>└── Stone Types, Prevention, Treatment Methods, Recovery</w:t>
      </w:r>
    </w:p>
    <w:p>
      <w:r>
        <w:t>3. "Understanding Bladder Health and Function" (Primary)</w:t>
      </w:r>
    </w:p>
    <w:p>
      <w:r>
        <w:t>└── Dysfunction, Stones, Incontinence, Surgical Options</w:t>
      </w:r>
    </w:p>
    <w:p>
      <w:r>
        <w:t>```</w:t>
      </w:r>
    </w:p>
    <w:p/>
    <w:p>
      <w:pPr>
        <w:pStyle w:val="Heading2"/>
        <w:jc w:val="left"/>
      </w:pPr>
      <w:r>
        <w:t>Pillar Page Strategy Overview</w:t>
      </w:r>
    </w:p>
    <w:p/>
    <w:p>
      <w:pPr>
        <w:pStyle w:val="Heading3"/>
        <w:jc w:val="left"/>
      </w:pPr>
      <w:r>
        <w:t>Strategic Framework</w:t>
      </w:r>
    </w:p>
    <w:p/>
    <w:p>
      <w:r>
        <w:t>#### Content Authority Positioning</w:t>
      </w:r>
    </w:p>
    <w:p>
      <w:r>
        <w:t>Each pillar page serves as the definitive resource for its topic area, providing:</w:t>
      </w:r>
    </w:p>
    <w:p>
      <w:pPr>
        <w:pStyle w:val="ListBullet"/>
      </w:pPr>
      <w:r>
        <w:t>**Comprehensive Coverage**: Complete information from basic understanding to advanced treatment options</w:t>
      </w:r>
    </w:p>
    <w:p>
      <w:pPr>
        <w:pStyle w:val="ListBullet"/>
      </w:pPr>
      <w:r>
        <w:t>**Expert Authority**: Dr. Ende's professional expertise demonstrated through detailed, evidence-based content</w:t>
      </w:r>
    </w:p>
    <w:p>
      <w:pPr>
        <w:pStyle w:val="ListBullet"/>
      </w:pPr>
      <w:r>
        <w:t>**Patient Journey Support**: Information architecture supporting patients from initial concern to treatment completion</w:t>
      </w:r>
    </w:p>
    <w:p>
      <w:pPr>
        <w:pStyle w:val="ListBullet"/>
      </w:pPr>
      <w:r>
        <w:t>**Competitive Differentiation**: Superior depth and accessibility compared to standard practice websites</w:t>
      </w:r>
    </w:p>
    <w:p/>
    <w:p>
      <w:r>
        <w:t>#### SEO Strategy Integration</w:t>
      </w:r>
    </w:p>
    <w:p>
      <w:r>
        <w:t>Pillar pages function as content magnets that:</w:t>
      </w:r>
    </w:p>
    <w:p>
      <w:pPr>
        <w:pStyle w:val="ListBullet"/>
      </w:pPr>
      <w:r>
        <w:t>**Capture Broad Keywords**: Target high-volume, competitive search terms for major conditions</w:t>
      </w:r>
    </w:p>
    <w:p>
      <w:pPr>
        <w:pStyle w:val="ListBullet"/>
      </w:pPr>
      <w:r>
        <w:t>**Support Long-tail Content**: Hub for specific, detailed supporting content targeting niche searches</w:t>
      </w:r>
    </w:p>
    <w:p>
      <w:pPr>
        <w:pStyle w:val="ListBullet"/>
      </w:pPr>
      <w:r>
        <w:t>**Internal Linking Power**: Central authority pages that distribute link equity to supporting content</w:t>
      </w:r>
    </w:p>
    <w:p>
      <w:pPr>
        <w:pStyle w:val="ListBullet"/>
      </w:pPr>
      <w:r>
        <w:t>**Featured Snippet Targeting**: Structured content designed for enhanced search result presentation</w:t>
      </w:r>
    </w:p>
    <w:p/>
    <w:p>
      <w:pPr>
        <w:pStyle w:val="Heading3"/>
        <w:jc w:val="left"/>
      </w:pPr>
      <w:r>
        <w:t>Content Ecosystem Approach</w:t>
      </w:r>
    </w:p>
    <w:p/>
    <w:p>
      <w:r>
        <w:t>#### Hub and Spoke Model</w:t>
      </w:r>
    </w:p>
    <w:p>
      <w:r>
        <w:t>```</w:t>
      </w:r>
    </w:p>
    <w:p>
      <w:r>
        <w:t>Content Ecosystem Structure:</w:t>
      </w:r>
    </w:p>
    <w:p>
      <w:r>
        <w:t>Central Pillar Page → Multiple Supporting Articles → Cross-linking Network</w:t>
      </w:r>
    </w:p>
    <w:p/>
    <w:p>
      <w:r>
        <w:t>Example:</w:t>
      </w:r>
    </w:p>
    <w:p>
      <w:r>
        <w:t>"Complete Guide to Prostate Health" (Hub)</w:t>
      </w:r>
    </w:p>
    <w:p>
      <w:r>
        <w:t>├── What is BPH? (Spoke)</w:t>
      </w:r>
    </w:p>
    <w:p>
      <w:r>
        <w:t>├── Prostate Cancer Screening (Spoke)</w:t>
      </w:r>
    </w:p>
    <w:p>
      <w:r>
        <w:t>├── PSA Test Interpretation (Spoke)</w:t>
      </w:r>
    </w:p>
    <w:p>
      <w:r>
        <w:t>├── Surgical Treatment Options (Spoke)</w:t>
      </w:r>
    </w:p>
    <w:p>
      <w:r>
        <w:t>├── Recovery and Follow-up (Spoke)</w:t>
      </w:r>
    </w:p>
    <w:p>
      <w:r>
        <w:t>└── Prevention and Lifestyle (Spoke)</w:t>
      </w:r>
    </w:p>
    <w:p>
      <w:r>
        <w:t>```</w:t>
      </w:r>
    </w:p>
    <w:p/>
    <w:p>
      <w:r>
        <w:t>#### Content Depth Strategy</w:t>
      </w:r>
    </w:p>
    <w:p>
      <w:pPr>
        <w:pStyle w:val="ListBullet"/>
      </w:pPr>
      <w:r>
        <w:t>**10,000+ Word Pillar Pages**: Comprehensive coverage establishing authority</w:t>
      </w:r>
    </w:p>
    <w:p>
      <w:pPr>
        <w:pStyle w:val="ListBullet"/>
      </w:pPr>
      <w:r>
        <w:t>**2,000-3,000 Word Supporting Articles**: Detailed information on specific subtopics</w:t>
      </w:r>
    </w:p>
    <w:p>
      <w:pPr>
        <w:pStyle w:val="ListBullet"/>
      </w:pPr>
      <w:r>
        <w:t>**Interactive Elements**: Assessment tools, comparison tables, decision aids</w:t>
      </w:r>
    </w:p>
    <w:p>
      <w:pPr>
        <w:pStyle w:val="ListBullet"/>
      </w:pPr>
      <w:r>
        <w:t>**Visual Content Integration**: Diagrams, infographics, patient journey maps</w:t>
      </w:r>
    </w:p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Pillar Page 1: "Complete Guide to Prostate Health"</w:t>
      </w:r>
    </w:p>
    <w:p/>
    <w:p>
      <w:r>
        <w:t>#### Target Audience</w:t>
      </w:r>
    </w:p>
    <w:p>
      <w:pPr>
        <w:pStyle w:val="ListBullet"/>
      </w:pPr>
      <w:r>
        <w:t>**Primary**: Men 45+ concerned about prostate health</w:t>
      </w:r>
    </w:p>
    <w:p>
      <w:pPr>
        <w:pStyle w:val="ListBullet"/>
      </w:pPr>
      <w:r>
        <w:t>**Secondary**: Partners and family members seeking information</w:t>
      </w:r>
    </w:p>
    <w:p>
      <w:pPr>
        <w:pStyle w:val="ListBullet"/>
      </w:pPr>
      <w:r>
        <w:t>**Tertiary**: Healthcare professionals seeking patient education resources</w:t>
      </w:r>
    </w:p>
    <w:p/>
    <w:p>
      <w:r>
        <w:t>#### Content Architecture</w:t>
      </w:r>
    </w:p>
    <w:p>
      <w:r>
        <w:t>```</w:t>
      </w:r>
    </w:p>
    <w:p>
      <w:r>
        <w:t>I. Understanding Your Prostate</w:t>
      </w:r>
    </w:p>
    <w:p>
      <w:r>
        <w:t>A. Anatomy and Function</w:t>
      </w:r>
    </w:p>
    <w:p>
      <w:r>
        <w:t>B. Age-Related Changes</w:t>
      </w:r>
    </w:p>
    <w:p>
      <w:r>
        <w:t>C. Common Myths and Facts</w:t>
      </w:r>
    </w:p>
    <w:p/>
    <w:p>
      <w:r>
        <w:t>II. Prostate Conditions Overview</w:t>
      </w:r>
    </w:p>
    <w:p>
      <w:r>
        <w:t>A. Benign Prostatic Hyperplasia (BPH)</w:t>
      </w:r>
    </w:p>
    <w:p>
      <w:r>
        <w:t>B. Prostate Cancer</w:t>
      </w:r>
    </w:p>
    <w:p>
      <w:r>
        <w:t>C. Prostatitis</w:t>
      </w:r>
    </w:p>
    <w:p>
      <w:r>
        <w:t>D. When to Seek Professional Help</w:t>
      </w:r>
    </w:p>
    <w:p/>
    <w:p>
      <w:r>
        <w:t>III. Screening and Diagnosis</w:t>
      </w:r>
    </w:p>
    <w:p>
      <w:r>
        <w:t>A. PSA Testing Guidelines</w:t>
      </w:r>
    </w:p>
    <w:p>
      <w:r>
        <w:t>B. Digital Rectal Examination</w:t>
      </w:r>
    </w:p>
    <w:p>
      <w:r>
        <w:t>C. Advanced Diagnostic Methods</w:t>
      </w:r>
    </w:p>
    <w:p>
      <w:r>
        <w:t>D. Interpreting Your Results</w:t>
      </w:r>
    </w:p>
    <w:p/>
    <w:p>
      <w:r>
        <w:t>IV. Treatment Options Comprehensive Guide</w:t>
      </w:r>
    </w:p>
    <w:p>
      <w:r>
        <w:t>A. Medical Management</w:t>
      </w:r>
    </w:p>
    <w:p>
      <w:r>
        <w:t>B. Minimally Invasive Procedures</w:t>
      </w:r>
    </w:p>
    <w:p>
      <w:r>
        <w:t>C. Surgical Interventions</w:t>
      </w:r>
    </w:p>
    <w:p>
      <w:r>
        <w:t>D. Treatment Decision Making</w:t>
      </w:r>
    </w:p>
    <w:p/>
    <w:p>
      <w:r>
        <w:t>V. Living with Prostate Conditions</w:t>
      </w:r>
    </w:p>
    <w:p>
      <w:r>
        <w:t>A. Lifestyle Modifications</w:t>
      </w:r>
    </w:p>
    <w:p>
      <w:r>
        <w:t>B. Follow-up Care</w:t>
      </w:r>
    </w:p>
    <w:p>
      <w:r>
        <w:t>C. Quality of Life Considerations</w:t>
      </w:r>
    </w:p>
    <w:p>
      <w:r>
        <w:t>D. Support Resources</w:t>
      </w:r>
    </w:p>
    <w:p>
      <w:r>
        <w:t>```</w:t>
      </w:r>
    </w:p>
    <w:p/>
    <w:p>
      <w:r>
        <w:t>#### Supporting Content Ecosystem (12 articles)</w:t>
      </w:r>
    </w:p>
    <w:p>
      <w:r>
        <w:t>1. **"Understanding BPH: Symptoms, Causes, and Management"** (2,500 words)</w:t>
      </w:r>
    </w:p>
    <w:p>
      <w:r>
        <w:t>2. **"Prostate Cancer Screening: What Every Man Should Know"** (2,200 words)</w:t>
      </w:r>
    </w:p>
    <w:p>
      <w:r>
        <w:t>3. **"PSA Test Results: Understanding Your Numbers"** (1,800 words)</w:t>
      </w:r>
    </w:p>
    <w:p>
      <w:r>
        <w:t>4. **"Prostate Surgery Options: TURP vs. Laser vs. Robotic"** (3,000 words)</w:t>
      </w:r>
    </w:p>
    <w:p>
      <w:r>
        <w:t>5. **"Recovery After Prostate Surgery: A Complete Guide"** (2,000 words)</w:t>
      </w:r>
    </w:p>
    <w:p>
      <w:r>
        <w:t>6. **"Prostate Cancer Treatment Decision Making"** (2,800 words)</w:t>
      </w:r>
    </w:p>
    <w:p>
      <w:r>
        <w:t>7. **"Lifestyle Changes for Prostate Health"** (1,500 words)</w:t>
      </w:r>
    </w:p>
    <w:p>
      <w:r>
        <w:t>8. **"Advanced Prostate Cancer: Treatment and Support"** (2,500 words)</w:t>
      </w:r>
    </w:p>
    <w:p>
      <w:r>
        <w:t>9. **"Sexual Health After Prostate Treatment"** (2,000 words)</w:t>
      </w:r>
    </w:p>
    <w:p>
      <w:r>
        <w:t>10. **"Prostate Health Myths vs. Facts"** (1,200 words)</w:t>
      </w:r>
    </w:p>
    <w:p>
      <w:r>
        <w:t>11. **"Family History and Prostate Cancer Risk"** (1,800 words)</w:t>
      </w:r>
    </w:p>
    <w:p>
      <w:r>
        <w:t>12. **"Prostate Health Maintenance: Prevention Strategies"** (1,600 words)</w:t>
      </w:r>
    </w:p>
    <w:p/>
    <w:p>
      <w:r>
        <w:t>#### Interactive Elements</w:t>
      </w:r>
    </w:p>
    <w:p>
      <w:pPr>
        <w:pStyle w:val="ListBullet"/>
      </w:pPr>
      <w:r>
        <w:t>**Prostate Health Risk Assessment Tool**</w:t>
      </w:r>
    </w:p>
    <w:p>
      <w:pPr>
        <w:pStyle w:val="ListBullet"/>
      </w:pPr>
      <w:r>
        <w:t>**Treatment Option Comparison Calculator**</w:t>
      </w:r>
    </w:p>
    <w:p>
      <w:pPr>
        <w:pStyle w:val="ListBullet"/>
      </w:pPr>
      <w:r>
        <w:t>**PSA Tracking Dashboard**</w:t>
      </w:r>
    </w:p>
    <w:p>
      <w:pPr>
        <w:pStyle w:val="ListBullet"/>
      </w:pPr>
      <w:r>
        <w:t>**Recovery Timeline Planner**</w:t>
      </w:r>
    </w:p>
    <w:p/>
    <w:p>
      <w:pPr>
        <w:pStyle w:val="Heading3"/>
        <w:jc w:val="left"/>
      </w:pPr>
      <w:r>
        <w:t>Pillar Page 2: "Comprehensive Kidney Stone Management"</w:t>
      </w:r>
    </w:p>
    <w:p/>
    <w:p>
      <w:r>
        <w:t>#### Target Audience</w:t>
      </w:r>
    </w:p>
    <w:p>
      <w:pPr>
        <w:pStyle w:val="ListBullet"/>
      </w:pPr>
      <w:r>
        <w:t>**Primary**: Adults who have experienced kidney stones or are at risk</w:t>
      </w:r>
    </w:p>
    <w:p>
      <w:pPr>
        <w:pStyle w:val="ListBullet"/>
      </w:pPr>
      <w:r>
        <w:t>**Secondary**: Individuals with family history of kidney stones</w:t>
      </w:r>
    </w:p>
    <w:p>
      <w:pPr>
        <w:pStyle w:val="ListBullet"/>
      </w:pPr>
      <w:r>
        <w:t>**Tertiary**: Patients seeking prevention strategies</w:t>
      </w:r>
    </w:p>
    <w:p/>
    <w:p>
      <w:r>
        <w:t>#### Content Architecture</w:t>
      </w:r>
    </w:p>
    <w:p>
      <w:r>
        <w:t>```</w:t>
      </w:r>
    </w:p>
    <w:p>
      <w:r>
        <w:t>I. Understanding Kidney Stones</w:t>
      </w:r>
    </w:p>
    <w:p>
      <w:r>
        <w:t>A. What Are Kidney Stones?</w:t>
      </w:r>
    </w:p>
    <w:p>
      <w:r>
        <w:t>B. Types and Composition</w:t>
      </w:r>
    </w:p>
    <w:p>
      <w:r>
        <w:t>C. Formation Process</w:t>
      </w:r>
    </w:p>
    <w:p>
      <w:r>
        <w:t>D. Risk Factors and Demographics</w:t>
      </w:r>
    </w:p>
    <w:p/>
    <w:p>
      <w:r>
        <w:t>II. Recognition and Diagnosis</w:t>
      </w:r>
    </w:p>
    <w:p>
      <w:r>
        <w:t>A. Symptoms and Warning Signs</w:t>
      </w:r>
    </w:p>
    <w:p>
      <w:r>
        <w:t>B. Emergency Situations</w:t>
      </w:r>
    </w:p>
    <w:p>
      <w:r>
        <w:t>C. Diagnostic Procedures</w:t>
      </w:r>
    </w:p>
    <w:p>
      <w:r>
        <w:t>D. Imaging and Analysis</w:t>
      </w:r>
    </w:p>
    <w:p/>
    <w:p>
      <w:r>
        <w:t>III. Treatment Approaches</w:t>
      </w:r>
    </w:p>
    <w:p>
      <w:r>
        <w:t>A. Conservative Management</w:t>
      </w:r>
    </w:p>
    <w:p>
      <w:r>
        <w:t>B. Medical Therapy</w:t>
      </w:r>
    </w:p>
    <w:p>
      <w:r>
        <w:t>C. Minimally Invasive Procedures</w:t>
      </w:r>
    </w:p>
    <w:p>
      <w:r>
        <w:t>D. Surgical Interventions</w:t>
      </w:r>
    </w:p>
    <w:p/>
    <w:p>
      <w:r>
        <w:t>IV. Prevention Strategies</w:t>
      </w:r>
    </w:p>
    <w:p>
      <w:r>
        <w:t>A. Dietary Modifications</w:t>
      </w:r>
    </w:p>
    <w:p>
      <w:r>
        <w:t>B. Fluid Management</w:t>
      </w:r>
    </w:p>
    <w:p>
      <w:r>
        <w:t>C. Lifestyle Changes</w:t>
      </w:r>
    </w:p>
    <w:p>
      <w:r>
        <w:t>D. Medical Prevention</w:t>
      </w:r>
    </w:p>
    <w:p/>
    <w:p>
      <w:r>
        <w:t>V. Long-term Management</w:t>
      </w:r>
    </w:p>
    <w:p>
      <w:r>
        <w:t>A. Recurrence Prevention</w:t>
      </w:r>
    </w:p>
    <w:p>
      <w:r>
        <w:t>B. Follow-up Care</w:t>
      </w:r>
    </w:p>
    <w:p>
      <w:r>
        <w:t>C. Lifestyle Integration</w:t>
      </w:r>
    </w:p>
    <w:p>
      <w:r>
        <w:t>D. Monitoring Strategies</w:t>
      </w:r>
    </w:p>
    <w:p>
      <w:r>
        <w:t>```</w:t>
      </w:r>
    </w:p>
    <w:p/>
    <w:p>
      <w:r>
        <w:t>#### Supporting Content Ecosystem (10 articles)</w:t>
      </w:r>
    </w:p>
    <w:p>
      <w:r>
        <w:t>1. **"Types of Kidney Stones: Calcium, Uric Acid, and More"** (2,000 words)</w:t>
      </w:r>
    </w:p>
    <w:p>
      <w:r>
        <w:t>2. **"Kidney Stone Pain: Recognition and Emergency Care"** (1,800 words)</w:t>
      </w:r>
    </w:p>
    <w:p>
      <w:r>
        <w:t>3. **"Dietary Changes to Prevent Kidney Stones"** (2,500 words)</w:t>
      </w:r>
    </w:p>
    <w:p>
      <w:r>
        <w:t>4. **"Lithotripsy: Breaking Stones with Sound Waves"** (2,200 words)</w:t>
      </w:r>
    </w:p>
    <w:p>
      <w:r>
        <w:t>5. **"Ureteroscopy: Minimally Invasive Stone Removal"** (2,000 words)</w:t>
      </w:r>
    </w:p>
    <w:p>
      <w:r>
        <w:t>6. **"Kidney Stone Surgery: When and What to Expect"** (2,800 words)</w:t>
      </w:r>
    </w:p>
    <w:p>
      <w:r>
        <w:t>7. **"Hydration Strategies for Stone Prevention"** (1,500 words)</w:t>
      </w:r>
    </w:p>
    <w:p>
      <w:r>
        <w:t>8. **"Kidney Stone Analysis: Understanding Your Results"** (1,600 words)</w:t>
      </w:r>
    </w:p>
    <w:p>
      <w:r>
        <w:t>9. **"Recurrent Kidney Stones: Prevention Protocols"** (2,000 words)</w:t>
      </w:r>
    </w:p>
    <w:p>
      <w:r>
        <w:t>10. **"Recovery and Lifestyle After Kidney Stone Treatment"** (1,800 words)</w:t>
      </w:r>
    </w:p>
    <w:p/>
    <w:p>
      <w:r>
        <w:t>#### Interactive Elements</w:t>
      </w:r>
    </w:p>
    <w:p>
      <w:pPr>
        <w:pStyle w:val="ListBullet"/>
      </w:pPr>
      <w:r>
        <w:t>**Stone Risk Assessment Questionnaire**</w:t>
      </w:r>
    </w:p>
    <w:p>
      <w:pPr>
        <w:pStyle w:val="ListBullet"/>
      </w:pPr>
      <w:r>
        <w:t>**Fluid Intake Calculator**</w:t>
      </w:r>
    </w:p>
    <w:p>
      <w:pPr>
        <w:pStyle w:val="ListBullet"/>
      </w:pPr>
      <w:r>
        <w:t>**Dietary Stone Risk Analyser**</w:t>
      </w:r>
    </w:p>
    <w:p>
      <w:pPr>
        <w:pStyle w:val="ListBullet"/>
      </w:pPr>
      <w:r>
        <w:t>**Treatment Method Comparison Tool**</w:t>
      </w:r>
    </w:p>
    <w:p/>
    <w:p>
      <w:pPr>
        <w:pStyle w:val="Heading3"/>
        <w:jc w:val="left"/>
      </w:pPr>
      <w:r>
        <w:t>Pillar Page 3: "Understanding Bladder Health and Function"</w:t>
      </w:r>
    </w:p>
    <w:p/>
    <w:p>
      <w:r>
        <w:t>#### Target Audience</w:t>
      </w:r>
    </w:p>
    <w:p>
      <w:pPr>
        <w:pStyle w:val="ListBullet"/>
      </w:pPr>
      <w:r>
        <w:t>**Primary**: Adults experiencing bladder symptoms or dysfunction</w:t>
      </w:r>
    </w:p>
    <w:p>
      <w:pPr>
        <w:pStyle w:val="ListBullet"/>
      </w:pPr>
      <w:r>
        <w:t>**Secondary**: Individuals seeking preventive bladder health information</w:t>
      </w:r>
    </w:p>
    <w:p>
      <w:pPr>
        <w:pStyle w:val="ListBullet"/>
      </w:pPr>
      <w:r>
        <w:t>**Tertiary**: Partners and carers of patients with bladder conditions</w:t>
      </w:r>
    </w:p>
    <w:p/>
    <w:p>
      <w:r>
        <w:t>#### Content Architecture</w:t>
      </w:r>
    </w:p>
    <w:p>
      <w:r>
        <w:t>```</w:t>
      </w:r>
    </w:p>
    <w:p>
      <w:r>
        <w:t>I. Bladder Function Fundamentals</w:t>
      </w:r>
    </w:p>
    <w:p>
      <w:r>
        <w:t>A. Anatomy and Physiology</w:t>
      </w:r>
    </w:p>
    <w:p>
      <w:r>
        <w:t>B. Normal vs. Abnormal Function</w:t>
      </w:r>
    </w:p>
    <w:p>
      <w:r>
        <w:t>C. Age and Gender Considerations</w:t>
      </w:r>
    </w:p>
    <w:p>
      <w:r>
        <w:t>D. Common Misconceptions</w:t>
      </w:r>
    </w:p>
    <w:p/>
    <w:p>
      <w:r>
        <w:t>II. Bladder Conditions Overview</w:t>
      </w:r>
    </w:p>
    <w:p>
      <w:r>
        <w:t>A. Overactive Bladder</w:t>
      </w:r>
    </w:p>
    <w:p>
      <w:r>
        <w:t>B. Urinary Incontinence</w:t>
      </w:r>
    </w:p>
    <w:p>
      <w:r>
        <w:t>C. Bladder Stones</w:t>
      </w:r>
    </w:p>
    <w:p>
      <w:r>
        <w:t>D. Bladder Cancer</w:t>
      </w:r>
    </w:p>
    <w:p>
      <w:r>
        <w:t>E. Recurrent UTIs</w:t>
      </w:r>
    </w:p>
    <w:p/>
    <w:p>
      <w:r>
        <w:t>III. Diagnosis and Assessment</w:t>
      </w:r>
    </w:p>
    <w:p>
      <w:r>
        <w:t>A. Symptom Recognition</w:t>
      </w:r>
    </w:p>
    <w:p>
      <w:r>
        <w:t>B. Diagnostic Procedures</w:t>
      </w:r>
    </w:p>
    <w:p>
      <w:r>
        <w:t>C. Bladder Function Testing</w:t>
      </w:r>
    </w:p>
    <w:p>
      <w:r>
        <w:t>D. Advanced Imaging</w:t>
      </w:r>
    </w:p>
    <w:p/>
    <w:p>
      <w:r>
        <w:t>IV. Treatment Options</w:t>
      </w:r>
    </w:p>
    <w:p>
      <w:r>
        <w:t>A. Conservative Management</w:t>
      </w:r>
    </w:p>
    <w:p>
      <w:r>
        <w:t>B. Medical Therapies</w:t>
      </w:r>
    </w:p>
    <w:p>
      <w:r>
        <w:t>C. Minimally Invasive Procedures</w:t>
      </w:r>
    </w:p>
    <w:p>
      <w:r>
        <w:t>D. Surgical Solutions</w:t>
      </w:r>
    </w:p>
    <w:p/>
    <w:p>
      <w:r>
        <w:t>V. Bladder Health Maintenance</w:t>
      </w:r>
    </w:p>
    <w:p>
      <w:r>
        <w:t>A. Lifestyle Modifications</w:t>
      </w:r>
    </w:p>
    <w:p>
      <w:r>
        <w:t>B. Pelvic Floor Health</w:t>
      </w:r>
    </w:p>
    <w:p>
      <w:r>
        <w:t>C. Dietary Considerations</w:t>
      </w:r>
    </w:p>
    <w:p>
      <w:r>
        <w:t>D. Long-term Care Strategies</w:t>
      </w:r>
    </w:p>
    <w:p>
      <w:r>
        <w:t>```</w:t>
      </w:r>
    </w:p>
    <w:p/>
    <w:p>
      <w:r>
        <w:t>#### Supporting Content Ecosystem (8 articles)</w:t>
      </w:r>
    </w:p>
    <w:p>
      <w:r>
        <w:t>1. **"Overactive Bladder: Symptoms and Management"** (2,200 words)</w:t>
      </w:r>
    </w:p>
    <w:p>
      <w:r>
        <w:t>2. **"Understanding Urinary Incontinence Types and Treatments"** (2,800 words)</w:t>
      </w:r>
    </w:p>
    <w:p>
      <w:r>
        <w:t>3. **"Bladder Stones: Formation, Symptoms, and Removal"** (2,000 words)</w:t>
      </w:r>
    </w:p>
    <w:p>
      <w:r>
        <w:t>4. **"Bladder Cancer: Recognition and Treatment Options"** (3,000 words)</w:t>
      </w:r>
    </w:p>
    <w:p>
      <w:r>
        <w:t>5. **"Pelvic Floor Exercises for Bladder Health"** (1,800 words)</w:t>
      </w:r>
    </w:p>
    <w:p>
      <w:r>
        <w:t>6. **"Bladder Training Techniques and Success Strategies"** (1,600 words)</w:t>
      </w:r>
    </w:p>
    <w:p>
      <w:r>
        <w:t>7. **"Dietary Factors Affecting Bladder Function"** (1,500 words)</w:t>
      </w:r>
    </w:p>
    <w:p>
      <w:r>
        <w:t>8. **"Surgical Options for Severe Bladder Dysfunction"** (2,500 words)</w:t>
      </w:r>
    </w:p>
    <w:p/>
    <w:p>
      <w:r>
        <w:t>#### Interactive Elements</w:t>
      </w:r>
    </w:p>
    <w:p>
      <w:pPr>
        <w:pStyle w:val="ListBullet"/>
      </w:pPr>
      <w:r>
        <w:t>**Bladder Symptom Assessment Tool**</w:t>
      </w:r>
    </w:p>
    <w:p>
      <w:pPr>
        <w:pStyle w:val="ListBullet"/>
      </w:pPr>
      <w:r>
        <w:t>**Incontinence Severity Calculator**</w:t>
      </w:r>
    </w:p>
    <w:p>
      <w:pPr>
        <w:pStyle w:val="ListBullet"/>
      </w:pPr>
      <w:r>
        <w:t>**Bladder Diary Template**</w:t>
      </w:r>
    </w:p>
    <w:p>
      <w:pPr>
        <w:pStyle w:val="ListBullet"/>
      </w:pPr>
      <w:r>
        <w:t>**Treatment Success Predictor**</w:t>
      </w:r>
    </w:p>
    <w:p/>
    <w:p>
      <w:pPr>
        <w:pStyle w:val="Heading2"/>
        <w:jc w:val="left"/>
      </w:pPr>
      <w:r>
        <w:t>Pillar Page Specifications</w:t>
      </w:r>
    </w:p>
    <w:p/>
    <w:p>
      <w:pPr>
        <w:pStyle w:val="Heading3"/>
        <w:jc w:val="left"/>
      </w:pPr>
      <w:r>
        <w:t>Content Structure Standards</w:t>
      </w:r>
    </w:p>
    <w:p/>
    <w:p>
      <w:r>
        <w:t>#### Optimal Length and Format</w:t>
      </w:r>
    </w:p>
    <w:p>
      <w:pPr>
        <w:pStyle w:val="ListBullet"/>
      </w:pPr>
      <w:r>
        <w:t>**Pillar Pages**: 8,000-12,000 words with comprehensive coverage</w:t>
      </w:r>
    </w:p>
    <w:p>
      <w:pPr>
        <w:pStyle w:val="ListBullet"/>
      </w:pPr>
      <w:r>
        <w:t>**Supporting Articles**: 1,500-3,000 words with specific focus</w:t>
      </w:r>
    </w:p>
    <w:p>
      <w:pPr>
        <w:pStyle w:val="ListBullet"/>
      </w:pPr>
      <w:r>
        <w:t>**Update Frequency**: Quarterly review with annual comprehensive updates</w:t>
      </w:r>
    </w:p>
    <w:p>
      <w:pPr>
        <w:pStyle w:val="ListBullet"/>
      </w:pPr>
      <w:r>
        <w:t>**Content Freshness**: Monthly addition of new supporting articles</w:t>
      </w:r>
    </w:p>
    <w:p/>
    <w:p>
      <w:r>
        <w:t>#### AI-Optimised Structure Template</w:t>
      </w:r>
    </w:p>
    <w:p>
      <w:r>
        <w:t>```</w:t>
      </w:r>
    </w:p>
    <w:p>
      <w:r>
        <w:t>Pillar Page Structure:</w:t>
      </w:r>
    </w:p>
    <w:p>
      <w:r>
        <w:t>1. Comprehensive Table of Contents (Clickable links)</w:t>
      </w:r>
    </w:p>
    <w:p>
      <w:r>
        <w:t>2. Executive Summary (150-200 words)</w:t>
      </w:r>
    </w:p>
    <w:p>
      <w:r>
        <w:t>3. What You'll Learn (Bullet point overview)</w:t>
      </w:r>
    </w:p>
    <w:p>
      <w:r>
        <w:t>4. Main Content Sections (5-8 major sections)</w:t>
      </w:r>
    </w:p>
    <w:p>
      <w:r>
        <w:t>5. Quick Reference Guide (Key facts and figures)</w:t>
      </w:r>
    </w:p>
    <w:p>
      <w:r>
        <w:t>6. Frequently Asked Questions (15-20 questions)</w:t>
      </w:r>
    </w:p>
    <w:p>
      <w:r>
        <w:t>7. Next Steps and Consultation Information</w:t>
      </w:r>
    </w:p>
    <w:p>
      <w:r>
        <w:t>8. Related Resources and Further Reading</w:t>
      </w:r>
    </w:p>
    <w:p>
      <w:r>
        <w:t>```</w:t>
      </w:r>
    </w:p>
    <w:p/>
    <w:p>
      <w:r>
        <w:t>#### Interactive Element Integration</w:t>
      </w:r>
    </w:p>
    <w:p>
      <w:pPr>
        <w:pStyle w:val="ListBullet"/>
      </w:pPr>
      <w:r>
        <w:t>**Assessment Tools**: Embedded questionnaires and calculators</w:t>
      </w:r>
    </w:p>
    <w:p>
      <w:pPr>
        <w:pStyle w:val="ListBullet"/>
      </w:pPr>
      <w:r>
        <w:t>**Comparison Tables**: Treatment options, risks, benefits</w:t>
      </w:r>
    </w:p>
    <w:p>
      <w:pPr>
        <w:pStyle w:val="ListBullet"/>
      </w:pPr>
      <w:r>
        <w:t>**Decision Trees**: Step-by-step decision-making guidance</w:t>
      </w:r>
    </w:p>
    <w:p>
      <w:pPr>
        <w:pStyle w:val="ListBullet"/>
      </w:pPr>
      <w:r>
        <w:t>**Progress Trackers**: Patient journey and recovery monitoring</w:t>
      </w:r>
    </w:p>
    <w:p/>
    <w:p>
      <w:pPr>
        <w:pStyle w:val="Heading3"/>
        <w:jc w:val="left"/>
      </w:pPr>
      <w:r>
        <w:t>SEO Optimisation Framework</w:t>
      </w:r>
    </w:p>
    <w:p/>
    <w:p>
      <w:r>
        <w:t>#### Keyword Strategy Integration</w:t>
      </w:r>
    </w:p>
    <w:p>
      <w:r>
        <w:t>```</w:t>
      </w:r>
    </w:p>
    <w:p>
      <w:r>
        <w:t>Keyword Hierarchy:</w:t>
      </w:r>
    </w:p>
    <w:p>
      <w:r>
        <w:t>Primary Keywords (Pillar Page):</w:t>
      </w:r>
    </w:p>
    <w:p>
      <w:pPr>
        <w:pStyle w:val="ListBullet"/>
      </w:pPr>
      <w:r>
        <w:t>"prostate health guide"</w:t>
      </w:r>
    </w:p>
    <w:p>
      <w:pPr>
        <w:pStyle w:val="ListBullet"/>
      </w:pPr>
      <w:r>
        <w:t>"kidney stone management"</w:t>
      </w:r>
    </w:p>
    <w:p>
      <w:pPr>
        <w:pStyle w:val="ListBullet"/>
      </w:pPr>
      <w:r>
        <w:t>"bladder health information"</w:t>
      </w:r>
    </w:p>
    <w:p/>
    <w:p>
      <w:r>
        <w:t>Supporting Keywords (Supporting Articles):</w:t>
      </w:r>
    </w:p>
    <w:p>
      <w:pPr>
        <w:pStyle w:val="ListBullet"/>
      </w:pPr>
      <w:r>
        <w:t>"BPH treatment options"</w:t>
      </w:r>
    </w:p>
    <w:p>
      <w:pPr>
        <w:pStyle w:val="ListBullet"/>
      </w:pPr>
      <w:r>
        <w:t>"kidney stone prevention"</w:t>
      </w:r>
    </w:p>
    <w:p>
      <w:pPr>
        <w:pStyle w:val="ListBullet"/>
      </w:pPr>
      <w:r>
        <w:t>"overactive bladder symptoms"</w:t>
      </w:r>
    </w:p>
    <w:p/>
    <w:p>
      <w:r>
        <w:t>Long-tail Keywords (Specific Content):</w:t>
      </w:r>
    </w:p>
    <w:p>
      <w:pPr>
        <w:pStyle w:val="ListBullet"/>
      </w:pPr>
      <w:r>
        <w:t>"TURP surgery recovery time"</w:t>
      </w:r>
    </w:p>
    <w:p>
      <w:pPr>
        <w:pStyle w:val="ListBullet"/>
      </w:pPr>
      <w:r>
        <w:t>"calcium oxalate stone diet"</w:t>
      </w:r>
    </w:p>
    <w:p>
      <w:pPr>
        <w:pStyle w:val="ListBullet"/>
      </w:pPr>
      <w:r>
        <w:t>"bladder training exercises effectiveness"</w:t>
      </w:r>
    </w:p>
    <w:p>
      <w:r>
        <w:t>```</w:t>
      </w:r>
    </w:p>
    <w:p/>
    <w:p>
      <w:r>
        <w:t>#### Technical SEO Implementation</w:t>
      </w:r>
    </w:p>
    <w:p>
      <w:pPr>
        <w:pStyle w:val="ListBullet"/>
      </w:pPr>
      <w:r>
        <w:t>**Schema Markup**: Medical condition and treatment procedure markup</w:t>
      </w:r>
    </w:p>
    <w:p>
      <w:pPr>
        <w:pStyle w:val="ListBullet"/>
      </w:pPr>
      <w:r>
        <w:t>**Internal Linking**: Systematic hub-and-spoke linking strategy</w:t>
      </w:r>
    </w:p>
    <w:p>
      <w:pPr>
        <w:pStyle w:val="ListBullet"/>
      </w:pPr>
      <w:r>
        <w:t>**Featured Snippet Optimisation**: Structured content for enhanced visibility</w:t>
      </w:r>
    </w:p>
    <w:p>
      <w:pPr>
        <w:pStyle w:val="ListBullet"/>
      </w:pPr>
      <w:r>
        <w:t>**Local SEO Integration**: Sydney-specific content and geographic targeting</w:t>
      </w:r>
    </w:p>
    <w:p/>
    <w:p>
      <w:pPr>
        <w:pStyle w:val="Heading2"/>
        <w:jc w:val="left"/>
      </w:pPr>
      <w:r>
        <w:t>Supporting Content Strategy</w:t>
      </w:r>
    </w:p>
    <w:p/>
    <w:p>
      <w:pPr>
        <w:pStyle w:val="Heading3"/>
        <w:jc w:val="left"/>
      </w:pPr>
      <w:r>
        <w:t>Content Creation Priorities</w:t>
      </w:r>
    </w:p>
    <w:p/>
    <w:p>
      <w:r>
        <w:t>#### Phase 1: Foundation Content (Months 1-2)</w:t>
      </w:r>
    </w:p>
    <w:p>
      <w:r>
        <w:t>1. **Pillar Page Development**: Create three comprehensive pillar pages</w:t>
      </w:r>
    </w:p>
    <w:p>
      <w:r>
        <w:t>2. **Core Supporting Articles**: Develop 6 high-priority supporting articles per pillar</w:t>
      </w:r>
    </w:p>
    <w:p>
      <w:r>
        <w:t>3. **Interactive Tools**: Implement basic assessment and comparison tools</w:t>
      </w:r>
    </w:p>
    <w:p>
      <w:r>
        <w:t>4. **Visual Content**: Create explanatory diagrams and infographics</w:t>
      </w:r>
    </w:p>
    <w:p/>
    <w:p>
      <w:r>
        <w:t>#### Phase 2: Content Expansion (Months 3-4)</w:t>
      </w:r>
    </w:p>
    <w:p>
      <w:r>
        <w:t>1. **Supporting Article Completion**: Develop remaining supporting articles</w:t>
      </w:r>
    </w:p>
    <w:p>
      <w:r>
        <w:t>2. **Advanced Interactive Elements**: Implement calculators and decision trees</w:t>
      </w:r>
    </w:p>
    <w:p>
      <w:r>
        <w:t>3. **Video Content**: Create explanatory videos for complex procedures</w:t>
      </w:r>
    </w:p>
    <w:p>
      <w:r>
        <w:t>4. **FAQ Integration**: Comprehensive FAQ development across all content</w:t>
      </w:r>
    </w:p>
    <w:p/>
    <w:p>
      <w:r>
        <w:t>#### Phase 3: Optimisation and Enhancement (Months 5-6)</w:t>
      </w:r>
    </w:p>
    <w:p>
      <w:r>
        <w:t>1. **Performance Analysis**: Monitor content performance and user engagement</w:t>
      </w:r>
    </w:p>
    <w:p>
      <w:r>
        <w:t>2. **Content Refinement**: Update and enhance based on performance data</w:t>
      </w:r>
    </w:p>
    <w:p>
      <w:r>
        <w:t>3. **Additional Resources**: Develop downloadable guides and resources</w:t>
      </w:r>
    </w:p>
    <w:p>
      <w:r>
        <w:t>4. **Mobile Optimisation**: Ensure optimal mobile experience across all content</w:t>
      </w:r>
    </w:p>
    <w:p/>
    <w:p>
      <w:pPr>
        <w:pStyle w:val="Heading3"/>
        <w:jc w:val="left"/>
      </w:pPr>
      <w:r>
        <w:t>Content Quality Standards</w:t>
      </w:r>
    </w:p>
    <w:p/>
    <w:p>
      <w:r>
        <w:t>#### Editorial Guidelines</w:t>
      </w:r>
    </w:p>
    <w:p>
      <w:pPr>
        <w:pStyle w:val="ListBullet"/>
      </w:pPr>
      <w:r>
        <w:t>**Medical Accuracy**: All content reviewed by Dr. Ende for medical accuracy</w:t>
      </w:r>
    </w:p>
    <w:p>
      <w:pPr>
        <w:pStyle w:val="ListBullet"/>
      </w:pPr>
      <w:r>
        <w:t>**Patient Accessibility**: Reading level appropriate for general adult population</w:t>
      </w:r>
    </w:p>
    <w:p>
      <w:pPr>
        <w:pStyle w:val="ListBullet"/>
      </w:pPr>
      <w:r>
        <w:t>**Evidence-Based**: All medical claims supported by current research and guidelines</w:t>
      </w:r>
    </w:p>
    <w:p>
      <w:pPr>
        <w:pStyle w:val="ListBullet"/>
      </w:pPr>
      <w:r>
        <w:t>**AHPRA Compliance**: Content meets Australian healthcare advertising standards</w:t>
      </w:r>
    </w:p>
    <w:p/>
    <w:p>
      <w:r>
        <w:t>#### Visual Content Standards</w:t>
      </w:r>
    </w:p>
    <w:p>
      <w:pPr>
        <w:pStyle w:val="ListBullet"/>
      </w:pPr>
      <w:r>
        <w:t>**Professional Photography**: High-quality images of practice and equipment</w:t>
      </w:r>
    </w:p>
    <w:p>
      <w:pPr>
        <w:pStyle w:val="ListBullet"/>
      </w:pPr>
      <w:r>
        <w:t>**Medical Illustrations**: Clear, educational diagrams explaining conditions and procedures</w:t>
      </w:r>
    </w:p>
    <w:p>
      <w:pPr>
        <w:pStyle w:val="ListBullet"/>
      </w:pPr>
      <w:r>
        <w:t>**Infographics**: Visual representation of statistics, timelines, and comparisons</w:t>
      </w:r>
    </w:p>
    <w:p>
      <w:pPr>
        <w:pStyle w:val="ListBullet"/>
      </w:pPr>
      <w:r>
        <w:t>**Video Content**: Professional educational videos with clear audio and visuals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Month-by-Month Implementation Schedule</w:t>
      </w:r>
    </w:p>
    <w:p/>
    <w:p>
      <w:r>
        <w:t>#### Month 1: Strategy and Planning</w:t>
      </w:r>
    </w:p>
    <w:p>
      <w:pPr>
        <w:pStyle w:val="ListBullet"/>
      </w:pPr>
      <w:r>
        <w:t>**Content Strategy Finalisation**: Confirm pillar page topics and supporting content</w:t>
      </w:r>
    </w:p>
    <w:p>
      <w:pPr>
        <w:pStyle w:val="ListBullet"/>
      </w:pPr>
      <w:r>
        <w:t>**Keyword Research Completion**: Comprehensive keyword analysis and mapping</w:t>
      </w:r>
    </w:p>
    <w:p>
      <w:pPr>
        <w:pStyle w:val="ListBullet"/>
      </w:pPr>
      <w:r>
        <w:t>**Content Brief Development**: Detailed briefs for all pillar pages and priority supporting articles</w:t>
      </w:r>
    </w:p>
    <w:p>
      <w:pPr>
        <w:pStyle w:val="ListBullet"/>
      </w:pPr>
      <w:r>
        <w:t>**Design and Template Creation**: Visual design templates for consistent presentation</w:t>
      </w:r>
    </w:p>
    <w:p/>
    <w:p>
      <w:r>
        <w:t>#### Month 2: Foundation Content Creation</w:t>
      </w:r>
    </w:p>
    <w:p>
      <w:pPr>
        <w:pStyle w:val="ListBullet"/>
      </w:pPr>
      <w:r>
        <w:t>**Pillar Page 1 Development**: "Complete Guide to Prostate Health" (8,000+ words)</w:t>
      </w:r>
    </w:p>
    <w:p>
      <w:pPr>
        <w:pStyle w:val="ListBullet"/>
      </w:pPr>
      <w:r>
        <w:t>**Supporting Articles (4)**: Priority prostate-related supporting content</w:t>
      </w:r>
    </w:p>
    <w:p>
      <w:pPr>
        <w:pStyle w:val="ListBullet"/>
      </w:pPr>
      <w:r>
        <w:t>**Interactive Tool Development**: Prostate health assessment tool</w:t>
      </w:r>
    </w:p>
    <w:p>
      <w:pPr>
        <w:pStyle w:val="ListBullet"/>
      </w:pPr>
      <w:r>
        <w:t>**SEO Optimisation**: Technical implementation and schema markup</w:t>
      </w:r>
    </w:p>
    <w:p/>
    <w:p>
      <w:r>
        <w:t>#### Month 3: Content Expansion</w:t>
      </w:r>
    </w:p>
    <w:p>
      <w:pPr>
        <w:pStyle w:val="ListBullet"/>
      </w:pPr>
      <w:r>
        <w:t>**Pillar Page 2 Development**: "Comprehensive Kidney Stone Management" (8,000+ words)</w:t>
      </w:r>
    </w:p>
    <w:p>
      <w:pPr>
        <w:pStyle w:val="ListBullet"/>
      </w:pPr>
      <w:r>
        <w:t>**Supporting Articles (4)**: Priority kidney stone supporting content</w:t>
      </w:r>
    </w:p>
    <w:p>
      <w:pPr>
        <w:pStyle w:val="ListBullet"/>
      </w:pPr>
      <w:r>
        <w:t>**Interactive Tool Development**: Stone risk assessment and dietary calculator</w:t>
      </w:r>
    </w:p>
    <w:p>
      <w:pPr>
        <w:pStyle w:val="ListBullet"/>
      </w:pPr>
      <w:r>
        <w:t>**Internal Linking Implementation**: Strategic cross-linking between all content</w:t>
      </w:r>
    </w:p>
    <w:p/>
    <w:p>
      <w:r>
        <w:t>#### Month 4: Comprehensive Coverage</w:t>
      </w:r>
    </w:p>
    <w:p>
      <w:pPr>
        <w:pStyle w:val="ListBullet"/>
      </w:pPr>
      <w:r>
        <w:t>**Pillar Page 3 Development**: "Understanding Bladder Health and Function" (8,000+ words)</w:t>
      </w:r>
    </w:p>
    <w:p>
      <w:pPr>
        <w:pStyle w:val="ListBullet"/>
      </w:pPr>
      <w:r>
        <w:t>**Supporting Articles (4)**: Priority bladder health supporting content</w:t>
      </w:r>
    </w:p>
    <w:p>
      <w:pPr>
        <w:pStyle w:val="ListBullet"/>
      </w:pPr>
      <w:r>
        <w:t>**Interactive Tool Development**: Bladder symptom assessment and diary tools</w:t>
      </w:r>
    </w:p>
    <w:p>
      <w:pPr>
        <w:pStyle w:val="ListBullet"/>
      </w:pPr>
      <w:r>
        <w:t>**Visual Content Creation**: Explanatory diagrams and infographics</w:t>
      </w:r>
    </w:p>
    <w:p/>
    <w:p>
      <w:r>
        <w:t>#### Month 5: Content Completion and Enhancement</w:t>
      </w:r>
    </w:p>
    <w:p>
      <w:pPr>
        <w:pStyle w:val="ListBullet"/>
      </w:pPr>
      <w:r>
        <w:t>**Remaining Supporting Articles**: Complete all planned supporting content</w:t>
      </w:r>
    </w:p>
    <w:p>
      <w:pPr>
        <w:pStyle w:val="ListBullet"/>
      </w:pPr>
      <w:r>
        <w:t>**FAQ Integration**: Comprehensive FAQ sections for all pillar pages</w:t>
      </w:r>
    </w:p>
    <w:p>
      <w:pPr>
        <w:pStyle w:val="ListBullet"/>
      </w:pPr>
      <w:r>
        <w:t>**Video Content Creation**: Educational videos for key procedures</w:t>
      </w:r>
    </w:p>
    <w:p>
      <w:pPr>
        <w:pStyle w:val="ListBullet"/>
      </w:pPr>
      <w:r>
        <w:t>**Mobile Optimisation**: Ensure optimal mobile experience</w:t>
      </w:r>
    </w:p>
    <w:p/>
    <w:p>
      <w:r>
        <w:t>#### Month 6: Performance Monitoring and Refinement</w:t>
      </w:r>
    </w:p>
    <w:p>
      <w:pPr>
        <w:pStyle w:val="ListBullet"/>
      </w:pPr>
      <w:r>
        <w:t>**Analytics Setup**: Comprehensive performance monitoring implementation</w:t>
      </w:r>
    </w:p>
    <w:p>
      <w:pPr>
        <w:pStyle w:val="ListBullet"/>
      </w:pPr>
      <w:r>
        <w:t>**Content Performance Analysis**: User engagement and search performance review</w:t>
      </w:r>
    </w:p>
    <w:p>
      <w:pPr>
        <w:pStyle w:val="ListBullet"/>
      </w:pPr>
      <w:r>
        <w:t>**Content Refinement**: Updates and improvements based on performance data</w:t>
      </w:r>
    </w:p>
    <w:p>
      <w:pPr>
        <w:pStyle w:val="ListBullet"/>
      </w:pPr>
      <w:r>
        <w:t>**Success Measurement**: Evaluation against established success criteria</w:t>
      </w:r>
    </w:p>
    <w:p/>
    <w:p>
      <w:pPr>
        <w:pStyle w:val="Heading3"/>
        <w:jc w:val="left"/>
      </w:pPr>
      <w:r>
        <w:t>Resource Requirements</w:t>
      </w:r>
    </w:p>
    <w:p/>
    <w:p>
      <w:r>
        <w:t>#### Content Creation Resources</w:t>
      </w:r>
    </w:p>
    <w:p>
      <w:pPr>
        <w:pStyle w:val="ListBullet"/>
      </w:pPr>
      <w:r>
        <w:t>**Content Writing**: Professional medical content writer or agency</w:t>
      </w:r>
    </w:p>
    <w:p>
      <w:pPr>
        <w:pStyle w:val="ListBullet"/>
      </w:pPr>
      <w:r>
        <w:t>**Medical Review**: Dr. Ende review and approval for all medical content</w:t>
      </w:r>
    </w:p>
    <w:p>
      <w:pPr>
        <w:pStyle w:val="ListBullet"/>
      </w:pPr>
      <w:r>
        <w:t>**Design Resources**: Graphic designer for infographics and visual content</w:t>
      </w:r>
    </w:p>
    <w:p>
      <w:pPr>
        <w:pStyle w:val="ListBullet"/>
      </w:pPr>
      <w:r>
        <w:t>**Web Development**: Technical implementation of interactive elements and optimisation</w:t>
      </w:r>
    </w:p>
    <w:p/>
    <w:p>
      <w:r>
        <w:t>#### Technology Requirements</w:t>
      </w:r>
    </w:p>
    <w:p>
      <w:pPr>
        <w:pStyle w:val="ListBullet"/>
      </w:pPr>
      <w:r>
        <w:t>**Content Management**: WordPress or similar platform with advanced capabilities</w:t>
      </w:r>
    </w:p>
    <w:p>
      <w:pPr>
        <w:pStyle w:val="ListBullet"/>
      </w:pPr>
      <w:r>
        <w:t>**Interactive Tools**: Custom development or third-party integration</w:t>
      </w:r>
    </w:p>
    <w:p>
      <w:pPr>
        <w:pStyle w:val="ListBullet"/>
      </w:pPr>
      <w:r>
        <w:t>**Analytics**: Google Analytics 4, Google Search Console, additional SEO tools</w:t>
      </w:r>
    </w:p>
    <w:p>
      <w:pPr>
        <w:pStyle w:val="ListBullet"/>
      </w:pPr>
      <w:r>
        <w:t>**Performance Monitoring**: Site speed and user experience monitoring tools</w:t>
      </w:r>
    </w:p>
    <w:p/>
    <w:p>
      <w:pPr>
        <w:pStyle w:val="Heading2"/>
        <w:jc w:val="left"/>
      </w:pPr>
      <w:r>
        <w:t>SEO Integration Strategy</w:t>
      </w:r>
    </w:p>
    <w:p/>
    <w:p>
      <w:pPr>
        <w:pStyle w:val="Heading3"/>
        <w:jc w:val="left"/>
      </w:pPr>
      <w:r>
        <w:t>Technical SEO Implementation</w:t>
      </w:r>
    </w:p>
    <w:p/>
    <w:p>
      <w:r>
        <w:t>#### On-Page Optimisation</w:t>
      </w:r>
    </w:p>
    <w:p>
      <w:pPr>
        <w:pStyle w:val="ListBullet"/>
      </w:pPr>
      <w:r>
        <w:t>**Title Tags**: Optimised for primary and supporting keywords</w:t>
      </w:r>
    </w:p>
    <w:p>
      <w:pPr>
        <w:pStyle w:val="ListBullet"/>
      </w:pPr>
      <w:r>
        <w:t>**Meta Descriptions**: Compelling descriptions driving click-through rates</w:t>
      </w:r>
    </w:p>
    <w:p>
      <w:pPr>
        <w:pStyle w:val="ListBullet"/>
      </w:pPr>
      <w:r>
        <w:t>**Heading Structure**: Semantic H1-H6 hierarchy with keyword integration</w:t>
      </w:r>
    </w:p>
    <w:p>
      <w:pPr>
        <w:pStyle w:val="ListBullet"/>
      </w:pPr>
      <w:r>
        <w:t>**Internal Linking**: Strategic hub-and-spoke linking architecture</w:t>
      </w:r>
    </w:p>
    <w:p/>
    <w:p>
      <w:r>
        <w:t>#### Schema Markup Implementation</w:t>
      </w:r>
    </w:p>
    <w:p>
      <w:r>
        <w:t>```</w:t>
      </w:r>
    </w:p>
    <w:p>
      <w:r>
        <w:t>Schema Types:</w:t>
      </w:r>
    </w:p>
    <w:p>
      <w:pPr>
        <w:pStyle w:val="ListBullet"/>
      </w:pPr>
      <w:r>
        <w:t>MedicalCondition: For condition-specific content</w:t>
      </w:r>
    </w:p>
    <w:p>
      <w:pPr>
        <w:pStyle w:val="ListBullet"/>
      </w:pPr>
      <w:r>
        <w:t>MedicalProcedure: For treatment and procedure information</w:t>
      </w:r>
    </w:p>
    <w:p>
      <w:pPr>
        <w:pStyle w:val="ListBullet"/>
      </w:pPr>
      <w:r>
        <w:t>FAQPage: For FAQ sections</w:t>
      </w:r>
    </w:p>
    <w:p>
      <w:pPr>
        <w:pStyle w:val="ListBullet"/>
      </w:pPr>
      <w:r>
        <w:t>Organization: For practice and professional information</w:t>
      </w:r>
    </w:p>
    <w:p>
      <w:pPr>
        <w:pStyle w:val="ListBullet"/>
      </w:pPr>
      <w:r>
        <w:t>LocalBusiness: For location and contact information</w:t>
      </w:r>
    </w:p>
    <w:p>
      <w:r>
        <w:t>```</w:t>
      </w:r>
    </w:p>
    <w:p/>
    <w:p>
      <w:r>
        <w:t>#### Performance Optimisation</w:t>
      </w:r>
    </w:p>
    <w:p>
      <w:pPr>
        <w:pStyle w:val="ListBullet"/>
      </w:pPr>
      <w:r>
        <w:t>**Page Speed**: Target Core Web Vitals scores in "Good" range</w:t>
      </w:r>
    </w:p>
    <w:p>
      <w:pPr>
        <w:pStyle w:val="ListBullet"/>
      </w:pPr>
      <w:r>
        <w:t>**Mobile Experience**: Mobile-first design and optimisation</w:t>
      </w:r>
    </w:p>
    <w:p>
      <w:pPr>
        <w:pStyle w:val="ListBullet"/>
      </w:pPr>
      <w:r>
        <w:t>**User Experience**: Clear navigation and information architecture</w:t>
      </w:r>
    </w:p>
    <w:p>
      <w:pPr>
        <w:pStyle w:val="ListBullet"/>
      </w:pPr>
      <w:r>
        <w:t>**Accessibility**: WCAG 2.1 AA compliance for enhanced accessibility</w:t>
      </w:r>
    </w:p>
    <w:p/>
    <w:p>
      <w:pPr>
        <w:pStyle w:val="Heading3"/>
        <w:jc w:val="left"/>
      </w:pPr>
      <w:r>
        <w:t>Link Building Strategy</w:t>
      </w:r>
    </w:p>
    <w:p/>
    <w:p>
      <w:r>
        <w:t>#### Internal Link Architecture</w:t>
      </w:r>
    </w:p>
    <w:p>
      <w:r>
        <w:t>```</w:t>
      </w:r>
    </w:p>
    <w:p>
      <w:r>
        <w:t>Linking Strategy:</w:t>
      </w:r>
    </w:p>
    <w:p>
      <w:r>
        <w:t>Pillar Pages → Supporting Articles (High authority distribution)</w:t>
      </w:r>
    </w:p>
    <w:p>
      <w:r>
        <w:t>Supporting Articles → Related Supporting Articles (Contextual relevance)</w:t>
      </w:r>
    </w:p>
    <w:p>
      <w:r>
        <w:t>All Content → Contact/Consultation Pages (Conversion optimisation)</w:t>
      </w:r>
    </w:p>
    <w:p>
      <w:r>
        <w:t>```</w:t>
      </w:r>
    </w:p>
    <w:p/>
    <w:p>
      <w:r>
        <w:t>#### External Link Opportunities</w:t>
      </w:r>
    </w:p>
    <w:p>
      <w:pPr>
        <w:pStyle w:val="ListBullet"/>
      </w:pPr>
      <w:r>
        <w:t>**Professional Associations**: Links from medical associations and professional bodies</w:t>
      </w:r>
    </w:p>
    <w:p>
      <w:pPr>
        <w:pStyle w:val="ListBullet"/>
      </w:pPr>
      <w:r>
        <w:t>**Educational Institutions**: Relationships with universities and medical schools</w:t>
      </w:r>
    </w:p>
    <w:p>
      <w:pPr>
        <w:pStyle w:val="ListBullet"/>
      </w:pPr>
      <w:r>
        <w:t>**Healthcare Directories**: Listings in professional healthcare directories</w:t>
      </w:r>
    </w:p>
    <w:p>
      <w:pPr>
        <w:pStyle w:val="ListBullet"/>
      </w:pPr>
      <w:r>
        <w:t>**Community Health Resources**: Local health organisation partnerships</w:t>
      </w:r>
    </w:p>
    <w:p/>
    <w:p>
      <w:pPr>
        <w:pStyle w:val="Heading2"/>
        <w:jc w:val="left"/>
      </w:pPr>
      <w:r>
        <w:t>Measurement and Success Criteria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Content Performance Metrics</w:t>
      </w:r>
    </w:p>
    <w:p>
      <w:pPr>
        <w:pStyle w:val="ListBullet"/>
      </w:pPr>
      <w:r>
        <w:t>**Organic Search Traffic**: Target 50% increase within 6 months</w:t>
      </w:r>
    </w:p>
    <w:p>
      <w:pPr>
        <w:pStyle w:val="ListBullet"/>
      </w:pPr>
      <w:r>
        <w:t>**Time on Site**: Target average session duration of 4+ minutes</w:t>
      </w:r>
    </w:p>
    <w:p>
      <w:pPr>
        <w:pStyle w:val="ListBullet"/>
      </w:pPr>
      <w:r>
        <w:t>**Page Views per Session**: Target 3+ pages per session</w:t>
      </w:r>
    </w:p>
    <w:p>
      <w:pPr>
        <w:pStyle w:val="ListBullet"/>
      </w:pPr>
      <w:r>
        <w:t>**Bounce Rate**: Target reduction to &lt;60% for pillar pages</w:t>
      </w:r>
    </w:p>
    <w:p/>
    <w:p>
      <w:r>
        <w:t>#### SEO Performance Targets</w:t>
      </w:r>
    </w:p>
    <w:p>
      <w:pPr>
        <w:pStyle w:val="ListBullet"/>
      </w:pPr>
      <w:r>
        <w:t>**Keyword Rankings**: Top 3 positions for primary pillar page keywords</w:t>
      </w:r>
    </w:p>
    <w:p>
      <w:pPr>
        <w:pStyle w:val="ListBullet"/>
      </w:pPr>
      <w:r>
        <w:t>**Featured Snippets**: Achieve featured snippet positioning for 10+ queries</w:t>
      </w:r>
    </w:p>
    <w:p>
      <w:pPr>
        <w:pStyle w:val="ListBullet"/>
      </w:pPr>
      <w:r>
        <w:t>**Local Search Visibility**: Enhanced visibility for "urologist Sydney" searches</w:t>
      </w:r>
    </w:p>
    <w:p>
      <w:pPr>
        <w:pStyle w:val="ListBullet"/>
      </w:pPr>
      <w:r>
        <w:t>**Long-tail Keyword Coverage**: 100+ ranked long-tail keyword phrases</w:t>
      </w:r>
    </w:p>
    <w:p/>
    <w:p>
      <w:r>
        <w:t>#### Business Impact Metrics</w:t>
      </w:r>
    </w:p>
    <w:p>
      <w:pPr>
        <w:pStyle w:val="ListBullet"/>
      </w:pPr>
      <w:r>
        <w:t>**Consultation Inquiries**: Track increases in consultation requests</w:t>
      </w:r>
    </w:p>
    <w:p>
      <w:pPr>
        <w:pStyle w:val="ListBullet"/>
      </w:pPr>
      <w:r>
        <w:t>**Patient Acquisition**: Monitor new patient attribution from organic search</w:t>
      </w:r>
    </w:p>
    <w:p>
      <w:pPr>
        <w:pStyle w:val="ListBullet"/>
      </w:pPr>
      <w:r>
        <w:t>**Practice Authority**: Measure referrals and professional recognition</w:t>
      </w:r>
    </w:p>
    <w:p>
      <w:pPr>
        <w:pStyle w:val="ListBullet"/>
      </w:pPr>
      <w:r>
        <w:t>**Competitive Position**: Track market share and competitive visibility</w:t>
      </w:r>
    </w:p>
    <w:p/>
    <w:p>
      <w:pPr>
        <w:pStyle w:val="Heading3"/>
        <w:jc w:val="left"/>
      </w:pPr>
      <w:r>
        <w:t>Success Measurement Framework</w:t>
      </w:r>
    </w:p>
    <w:p/>
    <w:p>
      <w:r>
        <w:t>#### Monthly Performance Reviews</w:t>
      </w:r>
    </w:p>
    <w:p>
      <w:pPr>
        <w:pStyle w:val="ListBullet"/>
      </w:pPr>
      <w:r>
        <w:t>**Traffic Analysis**: Organic search traffic growth and source analysis</w:t>
      </w:r>
    </w:p>
    <w:p>
      <w:pPr>
        <w:pStyle w:val="ListBullet"/>
      </w:pPr>
      <w:r>
        <w:t>**Content Performance**: Individual page performance and user engagement</w:t>
      </w:r>
    </w:p>
    <w:p>
      <w:pPr>
        <w:pStyle w:val="ListBullet"/>
      </w:pPr>
      <w:r>
        <w:t>**Keyword Rankings**: Position tracking and competitive analysis</w:t>
      </w:r>
    </w:p>
    <w:p>
      <w:pPr>
        <w:pStyle w:val="ListBullet"/>
      </w:pPr>
      <w:r>
        <w:t>**Conversion Tracking**: Consultation inquiry and contact form submissions</w:t>
      </w:r>
    </w:p>
    <w:p/>
    <w:p>
      <w:r>
        <w:t>#### Quarterly Strategic Assessments</w:t>
      </w:r>
    </w:p>
    <w:p>
      <w:pPr>
        <w:pStyle w:val="ListBullet"/>
      </w:pPr>
      <w:r>
        <w:t>**Content Audit**: Performance review and content refresh planning</w:t>
      </w:r>
    </w:p>
    <w:p>
      <w:pPr>
        <w:pStyle w:val="ListBullet"/>
      </w:pPr>
      <w:r>
        <w:t>**Competitive Analysis**: Market position assessment and strategy adjustment</w:t>
      </w:r>
    </w:p>
    <w:p>
      <w:pPr>
        <w:pStyle w:val="ListBullet"/>
      </w:pPr>
      <w:r>
        <w:t>**Technology Enhancement**: Interactive tool performance and enhancement opportunities</w:t>
      </w:r>
    </w:p>
    <w:p>
      <w:pPr>
        <w:pStyle w:val="ListBullet"/>
      </w:pPr>
      <w:r>
        <w:t>**ROI Analysis**: Return on investment calculation and business impact assessment</w:t>
      </w:r>
    </w:p>
    <w:p/>
    <w:p>
      <w:r>
        <w:t>#### Annual Strategy Reviews</w:t>
      </w:r>
    </w:p>
    <w:p>
      <w:pPr>
        <w:pStyle w:val="ListBullet"/>
      </w:pPr>
      <w:r>
        <w:t>**Comprehensive Performance Analysis**: Full year performance evaluation</w:t>
      </w:r>
    </w:p>
    <w:p>
      <w:pPr>
        <w:pStyle w:val="ListBullet"/>
      </w:pPr>
      <w:r>
        <w:t>**Strategy Refinement**: Content strategy updates based on market changes</w:t>
      </w:r>
    </w:p>
    <w:p>
      <w:pPr>
        <w:pStyle w:val="ListBullet"/>
      </w:pPr>
      <w:r>
        <w:t>**Technology Upgrades**: Platform and tool enhancement planning</w:t>
      </w:r>
    </w:p>
    <w:p>
      <w:pPr>
        <w:pStyle w:val="ListBullet"/>
      </w:pPr>
      <w:r>
        <w:t>**Competitive Repositioning**: Market leadership strategy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**Pillar Page Strategy Developed By**: Master Orchestrator Agent</w:t>
      </w:r>
    </w:p>
    <w:p>
      <w:r>
        <w:t>**Strategy Date**: 3rd September 2025</w:t>
      </w:r>
    </w:p>
    <w:p>
      <w:r>
        <w:t>**Implementation Timeline**: 6-month phased approach</w:t>
      </w:r>
    </w:p>
    <w:p>
      <w:r>
        <w:t>**Success Framework**: Comprehensive KPI monitoring and quarterly strategy reviews</w:t>
      </w:r>
    </w:p>
    <w:p>
      <w:r>
        <w:t>**Next Steps**: Proceed to AI optimisation guide and implementation roadmap development</w:t>
      </w:r>
    </w:p>
    <w:p/>
    <w:p>
      <w:pPr>
        <w:pStyle w:val="Heading3"/>
        <w:jc w:val="left"/>
      </w:pPr>
      <w:r>
        <w:t>Strategy Validation and Quality Assurance</w:t>
      </w:r>
    </w:p>
    <w:p/>
    <w:p>
      <w:r>
        <w:t>#### Content Strategy Validation</w:t>
      </w:r>
    </w:p>
    <w:p>
      <w:pPr>
        <w:pStyle w:val="ListBullet"/>
      </w:pPr>
      <w:r>
        <w:t>**Medical Accuracy**: All content reviewed by qualified medical professional</w:t>
      </w:r>
    </w:p>
    <w:p>
      <w:pPr>
        <w:pStyle w:val="ListBullet"/>
      </w:pPr>
      <w:r>
        <w:t>**Patient Journey Mapping**: Strategy validated against typical patient information needs</w:t>
      </w:r>
    </w:p>
    <w:p>
      <w:pPr>
        <w:pStyle w:val="ListBullet"/>
      </w:pPr>
      <w:r>
        <w:t>**Competitive Analysis**: Approach benchmarked against market-leading practices</w:t>
      </w:r>
    </w:p>
    <w:p>
      <w:pPr>
        <w:pStyle w:val="ListBullet"/>
      </w:pPr>
      <w:r>
        <w:t>**SEO Best Practices**: Strategy aligned with current search engine optimisation standards</w:t>
      </w:r>
    </w:p>
    <w:p/>
    <w:p>
      <w:r>
        <w:t>#### Implementation Risk Assessment</w:t>
      </w:r>
    </w:p>
    <w:p>
      <w:pPr>
        <w:pStyle w:val="ListBullet"/>
      </w:pPr>
      <w:r>
        <w:t>**Resource Requirements**: Realistic assessment of content creation and technical resources needed</w:t>
      </w:r>
    </w:p>
    <w:p>
      <w:pPr>
        <w:pStyle w:val="ListBullet"/>
      </w:pPr>
      <w:r>
        <w:t>**Timeline Feasibility**: Implementation schedule validated against available resources</w:t>
      </w:r>
    </w:p>
    <w:p>
      <w:pPr>
        <w:pStyle w:val="ListBullet"/>
      </w:pPr>
      <w:r>
        <w:t>**Technical Complexity**: Interactive elements and tools assessed for feasibility</w:t>
      </w:r>
    </w:p>
    <w:p>
      <w:pPr>
        <w:pStyle w:val="ListBullet"/>
      </w:pPr>
      <w:r>
        <w:t>**ROI Projections**: Success criteria based on realistic performance improvements</w:t>
      </w:r>
    </w:p>
    <w:p/>
    <w:p>
      <w:r>
        <w:t>#### Self-Critique and Assumptions</w:t>
      </w:r>
    </w:p>
    <w:p>
      <w:r>
        <w:rPr>
          <w:b/>
        </w:rPr>
        <w:t>Key Assumptions:</w:t>
      </w:r>
    </w:p>
    <w:p>
      <w:pPr>
        <w:pStyle w:val="ListBullet"/>
      </w:pPr>
      <w:r>
        <w:t>Current practice capacity can support increased patient inquiries from improved visibility</w:t>
      </w:r>
    </w:p>
    <w:p>
      <w:pPr>
        <w:pStyle w:val="ListBullet"/>
      </w:pPr>
      <w:r>
        <w:t>Content creation resources available for comprehensive pillar page development</w:t>
      </w:r>
    </w:p>
    <w:p>
      <w:pPr>
        <w:pStyle w:val="ListBullet"/>
      </w:pPr>
      <w:r>
        <w:t>Technical implementation capabilities sufficient for interactive element development</w:t>
      </w:r>
    </w:p>
    <w:p>
      <w:pPr>
        <w:pStyle w:val="ListBullet"/>
      </w:pPr>
      <w:r>
        <w:t>Patient information needs align with proposed content architecture</w:t>
      </w:r>
    </w:p>
    <w:p/>
    <w:p>
      <w:r>
        <w:rPr>
          <w:b/>
        </w:rPr>
        <w:t>Strategy Limitations:</w:t>
      </w:r>
    </w:p>
    <w:p>
      <w:pPr>
        <w:pStyle w:val="ListBullet"/>
      </w:pPr>
      <w:r>
        <w:t>Performance projections based on industry benchmarks rather than site-specific historical data</w:t>
      </w:r>
    </w:p>
    <w:p>
      <w:pPr>
        <w:pStyle w:val="ListBullet"/>
      </w:pPr>
      <w:r>
        <w:t>Interactive tool effectiveness estimated rather than tested with actual patients</w:t>
      </w:r>
    </w:p>
    <w:p>
      <w:pPr>
        <w:pStyle w:val="ListBullet"/>
      </w:pPr>
      <w:r>
        <w:t>Content strategy assumes continued search engine algorithm stability</w:t>
      </w:r>
    </w:p>
    <w:p>
      <w:pPr>
        <w:pStyle w:val="ListBullet"/>
      </w:pPr>
      <w:r>
        <w:t>Success timeline estimates based on typical implementation experiences rather than guaranteed outcomes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