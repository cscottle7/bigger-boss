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4: Content Planning &amp; AI Optimization</w:t>
      </w:r>
    </w:p>
    <w:p>
      <w:pPr>
        <w:pStyle w:val="Heading2"/>
        <w:jc w:val="left"/>
      </w:pPr>
      <w:r>
        <w:t>Simply Solar Solutions - Comprehensive Website Content Strategy</w:t>
      </w:r>
    </w:p>
    <w:p/>
    <w:p>
      <w:r>
        <w:rPr>
          <w:b/>
        </w:rPr>
        <w:t>Generated:</w:t>
      </w:r>
      <w:r>
        <w:t xml:space="preserve"> 14/09/2025</w:t>
      </w:r>
    </w:p>
    <w:p>
      <w:r>
        <w:rPr>
          <w:b/>
        </w:rPr>
        <w:t>Target Market:</w:t>
      </w:r>
      <w:r>
        <w:t xml:space="preserve"> Australian Solar Industry - North Western Sydney</w:t>
      </w:r>
    </w:p>
    <w:p>
      <w:r>
        <w:rPr>
          <w:b/>
        </w:rPr>
        <w:t>Compliance:</w:t>
      </w:r>
      <w:r>
        <w:t xml:space="preserve"> British English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[Site Architecture &amp; Information Hierarchy](#site-architecture--information-hierarchy)</w:t>
      </w:r>
    </w:p>
    <w:p>
      <w:pPr>
        <w:pStyle w:val="ListNumber"/>
      </w:pPr>
      <w:r>
        <w:t>[Pillar Pages Strategy](#pillar-pages-strategy)</w:t>
      </w:r>
    </w:p>
    <w:p>
      <w:pPr>
        <w:pStyle w:val="ListNumber"/>
      </w:pPr>
      <w:r>
        <w:t>[Service Pages Content Plan](#service-pages-content-plan)</w:t>
      </w:r>
    </w:p>
    <w:p>
      <w:pPr>
        <w:pStyle w:val="ListNumber"/>
      </w:pPr>
      <w:r>
        <w:t>[Homepage Optimization Strategy](#homepage-optimization-strategy)</w:t>
      </w:r>
    </w:p>
    <w:p>
      <w:pPr>
        <w:pStyle w:val="ListNumber"/>
      </w:pPr>
      <w:r>
        <w:t>[Blog Content Strategy](#blog-content-strategy)</w:t>
      </w:r>
    </w:p>
    <w:p>
      <w:pPr>
        <w:pStyle w:val="ListNumber"/>
      </w:pPr>
      <w:r>
        <w:t>[Case Studies Framework](#case-studies-framework)</w:t>
      </w:r>
    </w:p>
    <w:p>
      <w:pPr>
        <w:pStyle w:val="ListNumber"/>
      </w:pPr>
      <w:r>
        <w:t>[AI Readiness Optimization](#ai-readiness-optimization)</w:t>
      </w:r>
    </w:p>
    <w:p>
      <w:pPr>
        <w:pStyle w:val="ListNumber"/>
      </w:pPr>
      <w:r>
        <w:t>[Content Structure Specifications](#content-structure-specifications)</w:t>
      </w:r>
    </w:p>
    <w:p>
      <w:r>
        <w:t>10. [Topic Clusters &amp; Internal Linking Strategy](#topic-clusters--internal-linking-strategy)</w:t>
      </w:r>
    </w:p>
    <w:p>
      <w:r>
        <w:t>11. [Implementation Timeline](#implementation-timeline)</w:t>
      </w:r>
    </w:p>
    <w:p>
      <w:r>
        <w:t>12. [Content Performance Framework](#content-performance-framework)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This comprehensive content strategy positions Simply Solar Solutions as the definitive North Western Sydney solar authority through strategic content architecture, educational leadership, and AI-optimised user experiences. The strategy leverages 35 years of local expertise to dominate search visibility while delivering exceptional customer journey experiences.</w:t>
      </w:r>
    </w:p>
    <w:p/>
    <w:p>
      <w:r>
        <w:rPr>
          <w:b/>
        </w:rPr>
        <w:t>Strategic Content Pillars:</w:t>
      </w:r>
    </w:p>
    <w:p>
      <w:pPr>
        <w:pStyle w:val="ListNumber"/>
      </w:pPr>
      <w:r>
        <w:rPr>
          <w:b/>
        </w:rPr>
        <w:t>Local Authority Hub</w:t>
      </w:r>
      <w:r>
        <w:t xml:space="preserve"> - North Western Sydney solar expertise positioning</w:t>
      </w:r>
    </w:p>
    <w:p>
      <w:pPr>
        <w:pStyle w:val="ListNumber"/>
      </w:pPr>
      <w:r>
        <w:rPr>
          <w:b/>
        </w:rPr>
        <w:t>Educational Leadership</w:t>
      </w:r>
      <w:r>
        <w:t xml:space="preserve"> - Comprehensive solar education resource centre</w:t>
      </w:r>
    </w:p>
    <w:p>
      <w:pPr>
        <w:pStyle w:val="ListNumber"/>
      </w:pPr>
      <w:r>
        <w:rPr>
          <w:b/>
        </w:rPr>
        <w:t>Service Excellence</w:t>
      </w:r>
      <w:r>
        <w:t xml:space="preserve"> - Premium service differentiation and integration</w:t>
      </w:r>
    </w:p>
    <w:p>
      <w:pPr>
        <w:pStyle w:val="ListNumber"/>
      </w:pPr>
      <w:r>
        <w:rPr>
          <w:b/>
        </w:rPr>
        <w:t>Heritage Storytelling</w:t>
      </w:r>
      <w:r>
        <w:t xml:space="preserve"> - 35-year experience and community connection</w:t>
      </w:r>
    </w:p>
    <w:p>
      <w:pPr>
        <w:pStyle w:val="ListNumber"/>
      </w:pPr>
      <w:r>
        <w:rPr>
          <w:b/>
        </w:rPr>
        <w:t>Technology Innovation</w:t>
      </w:r>
      <w:r>
        <w:t xml:space="preserve"> - Smart home, battery storage, and EV integration</w:t>
      </w:r>
    </w:p>
    <w:p/>
    <w:p>
      <w:r>
        <w:rPr>
          <w:b/>
        </w:rPr>
        <w:t>Expected Outcomes:</w:t>
      </w:r>
    </w:p>
    <w:p>
      <w:pPr>
        <w:pStyle w:val="ListBullet"/>
      </w:pPr>
      <w:r>
        <w:t>300% increase in organic search visibility within 12 months</w:t>
      </w:r>
    </w:p>
    <w:p>
      <w:pPr>
        <w:pStyle w:val="ListBullet"/>
      </w:pPr>
      <w:r>
        <w:t>150% improvement in lead generation and conversion rates</w:t>
      </w:r>
    </w:p>
    <w:p>
      <w:pPr>
        <w:pStyle w:val="ListBullet"/>
      </w:pPr>
      <w:r>
        <w:t>Market leadership positioning in North Western Sydney solar market</w:t>
      </w:r>
    </w:p>
    <w:p>
      <w:pPr>
        <w:pStyle w:val="ListBullet"/>
      </w:pPr>
      <w:r>
        <w:t>Premium service tier development and customer retention enhancement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Site Architecture &amp; Information Hierarchy</w:t>
      </w:r>
    </w:p>
    <w:p/>
    <w:p>
      <w:pPr>
        <w:pStyle w:val="Heading3"/>
        <w:jc w:val="left"/>
      </w:pPr>
      <w:r>
        <w:t>Primary Navigation Structure</w:t>
      </w:r>
    </w:p>
    <w:p/>
    <w:p>
      <w:r>
        <w:t>#### Level 1: Core Service Categories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Homepage</w:t>
      </w:r>
    </w:p>
    <w:p>
      <w:r>
        <w:t>├── About Us</w:t>
      </w:r>
    </w:p>
    <w:p>
      <w:r>
        <w:t>│   ├── Our Story (35 Years of Solar Excellence)</w:t>
      </w:r>
    </w:p>
    <w:p>
      <w:r>
        <w:t>│   ├── Meet the Team (Rodney &amp; Leadership)</w:t>
      </w:r>
    </w:p>
    <w:p>
      <w:r>
        <w:t>│   ├── Service Areas (North Western Sydney)</w:t>
      </w:r>
    </w:p>
    <w:p>
      <w:r>
        <w:t>│   └── Awards &amp; Certifications</w:t>
      </w:r>
    </w:p>
    <w:p>
      <w:r>
        <w:t>├── Solar Services</w:t>
      </w:r>
    </w:p>
    <w:p>
      <w:r>
        <w:t>│   ├── Residential Solar Installation</w:t>
      </w:r>
    </w:p>
    <w:p>
      <w:r>
        <w:t>│   ├── Commercial Solar Systems</w:t>
      </w:r>
    </w:p>
    <w:p>
      <w:r>
        <w:t>│   ├── Solar Battery Storage</w:t>
      </w:r>
    </w:p>
    <w:p>
      <w:r>
        <w:t>│   ├── Solar Maintenance &amp; Repair</w:t>
      </w:r>
    </w:p>
    <w:p>
      <w:r>
        <w:t>│   ├── Solar System Upgrades</w:t>
      </w:r>
    </w:p>
    <w:p>
      <w:r>
        <w:t>│   └── Complete Energy Solutions</w:t>
      </w:r>
    </w:p>
    <w:p>
      <w:r>
        <w:t>├── Additional Services</w:t>
      </w:r>
    </w:p>
    <w:p>
      <w:r>
        <w:t>│   ├── Pool Heating Integration</w:t>
      </w:r>
    </w:p>
    <w:p>
      <w:r>
        <w:t>│   ├── Hot Water Systems</w:t>
      </w:r>
    </w:p>
    <w:p>
      <w:r>
        <w:t>│   ├── EV Charging Installation</w:t>
      </w:r>
    </w:p>
    <w:p>
      <w:r>
        <w:t>│   └── Smart Home Integration</w:t>
      </w:r>
    </w:p>
    <w:p>
      <w:r>
        <w:t>├── Resources</w:t>
      </w:r>
    </w:p>
    <w:p>
      <w:r>
        <w:t>│   ├── Solar Education Hub</w:t>
      </w:r>
    </w:p>
    <w:p>
      <w:r>
        <w:t>│   ├── ROI Calculator Tools</w:t>
      </w:r>
    </w:p>
    <w:p>
      <w:r>
        <w:t>│   ├── Installation Process Guide</w:t>
      </w:r>
    </w:p>
    <w:p>
      <w:r>
        <w:t>│   ├── Government Rebates Guide</w:t>
      </w:r>
    </w:p>
    <w:p>
      <w:r>
        <w:t>│   └── Maintenance Schedule</w:t>
      </w:r>
    </w:p>
    <w:p>
      <w:r>
        <w:t>├── Case Studies</w:t>
      </w:r>
    </w:p>
    <w:p>
      <w:r>
        <w:t>│   ├── Residential Installations</w:t>
      </w:r>
    </w:p>
    <w:p>
      <w:r>
        <w:t>│   ├── Commercial Projects</w:t>
      </w:r>
    </w:p>
    <w:p>
      <w:r>
        <w:t>│   ├── Battery Storage Success Stories</w:t>
      </w:r>
    </w:p>
    <w:p>
      <w:r>
        <w:t>│   └── Complete Energy Solutions</w:t>
      </w:r>
    </w:p>
    <w:p>
      <w:r>
        <w:t>├── Areas We Serve</w:t>
      </w:r>
    </w:p>
    <w:p>
      <w:r>
        <w:t>│   ├── Quakers Hill Solar Installation</w:t>
      </w:r>
    </w:p>
    <w:p>
      <w:r>
        <w:t>│   ├── Kellyville Solar Services</w:t>
      </w:r>
    </w:p>
    <w:p>
      <w:r>
        <w:t>│   ├── Penrith Solar Systems</w:t>
      </w:r>
    </w:p>
    <w:p>
      <w:r>
        <w:t>│   ├── Glenwood Solar Solutions</w:t>
      </w:r>
    </w:p>
    <w:p>
      <w:r>
        <w:t>│   └── [All Tier 1-3 Suburbs]</w:t>
      </w:r>
    </w:p>
    <w:p>
      <w:r>
        <w:t>├── Blog</w:t>
      </w:r>
    </w:p>
    <w:p>
      <w:r>
        <w:t>└── Contact</w:t>
      </w:r>
    </w:p>
    <w:p>
      <w:r>
        <w:t>├── Get a Quote</w:t>
      </w:r>
    </w:p>
    <w:p>
      <w:r>
        <w:t>├── Book Consultation</w:t>
      </w:r>
    </w:p>
    <w:p>
      <w:r>
        <w:t>├── Emergency Service</w:t>
      </w:r>
    </w:p>
    <w:p>
      <w:r>
        <w:t>└── Contact Information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Level 2: Suburb-Specific Pages Structure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Areas We Serve</w:t>
      </w:r>
    </w:p>
    <w:p>
      <w:r>
        <w:t>├── Tier 1 High-Volume Suburbs</w:t>
      </w:r>
    </w:p>
    <w:p>
      <w:r>
        <w:t>│   ├── Quakers Hill Solar Installation</w:t>
      </w:r>
    </w:p>
    <w:p>
      <w:r>
        <w:t>│   ├── Kellyville Solar Services</w:t>
      </w:r>
    </w:p>
    <w:p>
      <w:r>
        <w:t>│   ├── Penrith Solar Systems</w:t>
      </w:r>
    </w:p>
    <w:p>
      <w:r>
        <w:t>│   └── Blacktown Solar Solutions</w:t>
      </w:r>
    </w:p>
    <w:p>
      <w:r>
        <w:t>├── Tier 2 Medium-Volume Suburbs</w:t>
      </w:r>
    </w:p>
    <w:p>
      <w:r>
        <w:t>│   ├── Glenwood Solar Installation</w:t>
      </w:r>
    </w:p>
    <w:p>
      <w:r>
        <w:t>│   ├── Windsor Solar Services</w:t>
      </w:r>
    </w:p>
    <w:p>
      <w:r>
        <w:t>│   ├── Richmond Solar Systems</w:t>
      </w:r>
    </w:p>
    <w:p>
      <w:r>
        <w:t>│   └── Vineyard Solar Solutions</w:t>
      </w:r>
    </w:p>
    <w:p>
      <w:r>
        <w:t>└── Tier 3 High-Intent Suburbs</w:t>
      </w:r>
    </w:p>
    <w:p>
      <w:r>
        <w:t>├── Gorokan Solar Installation</w:t>
      </w:r>
    </w:p>
    <w:p>
      <w:r>
        <w:t>├── Normanhurst Solar Services</w:t>
      </w:r>
    </w:p>
    <w:p>
      <w:r>
        <w:t>├── Bradbury Solar Systems</w:t>
      </w:r>
    </w:p>
    <w:p>
      <w:r>
        <w:t>└── Pitt Town Solar Solutions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Information Architecture Optimisation</w:t>
      </w:r>
    </w:p>
    <w:p/>
    <w:p>
      <w:r>
        <w:t>#### User Journey Flow Optimisation</w:t>
      </w:r>
    </w:p>
    <w:p>
      <w:pPr>
        <w:pStyle w:val="ListNumber"/>
      </w:pPr>
      <w:r>
        <w:rPr>
          <w:b/>
        </w:rPr>
        <w:t>Awareness Stage Entry Points:</w:t>
      </w:r>
    </w:p>
    <w:p>
      <w:pPr>
        <w:pStyle w:val="ListBullet"/>
      </w:pPr>
      <w:r>
        <w:t>Educational content hubs</w:t>
      </w:r>
    </w:p>
    <w:p>
      <w:pPr>
        <w:pStyle w:val="ListBullet"/>
      </w:pPr>
      <w:r>
        <w:t>Problem-solution blog posts</w:t>
      </w:r>
    </w:p>
    <w:p>
      <w:pPr>
        <w:pStyle w:val="ListBullet"/>
      </w:pPr>
      <w:r>
        <w:t>Government rebate information</w:t>
      </w:r>
    </w:p>
    <w:p>
      <w:pPr>
        <w:pStyle w:val="ListBullet"/>
      </w:pPr>
      <w:r>
        <w:t>Local solar potential data</w:t>
      </w:r>
    </w:p>
    <w:p/>
    <w:p>
      <w:pPr>
        <w:pStyle w:val="ListNumber"/>
      </w:pPr>
      <w:r>
        <w:rPr>
          <w:b/>
        </w:rPr>
        <w:t>Consideration Stage Pathways:</w:t>
      </w:r>
    </w:p>
    <w:p>
      <w:pPr>
        <w:pStyle w:val="ListBullet"/>
      </w:pPr>
      <w:r>
        <w:t>Service comparison pages</w:t>
      </w:r>
    </w:p>
    <w:p>
      <w:pPr>
        <w:pStyle w:val="ListBullet"/>
      </w:pPr>
      <w:r>
        <w:t>Product selection tools</w:t>
      </w:r>
    </w:p>
    <w:p>
      <w:pPr>
        <w:pStyle w:val="ListBullet"/>
      </w:pPr>
      <w:r>
        <w:t>Customer testimonials</w:t>
      </w:r>
    </w:p>
    <w:p>
      <w:pPr>
        <w:pStyle w:val="ListBullet"/>
      </w:pPr>
      <w:r>
        <w:t>Technical specifications</w:t>
      </w:r>
    </w:p>
    <w:p/>
    <w:p>
      <w:pPr>
        <w:pStyle w:val="ListNumber"/>
      </w:pPr>
      <w:r>
        <w:rPr>
          <w:b/>
        </w:rPr>
        <w:t>Decision Stage Conversion:</w:t>
      </w:r>
    </w:p>
    <w:p>
      <w:pPr>
        <w:pStyle w:val="ListBullet"/>
      </w:pPr>
      <w:r>
        <w:t>Local service pages</w:t>
      </w:r>
    </w:p>
    <w:p>
      <w:pPr>
        <w:pStyle w:val="ListBullet"/>
      </w:pPr>
      <w:r>
        <w:t>Quote request forms</w:t>
      </w:r>
    </w:p>
    <w:p>
      <w:pPr>
        <w:pStyle w:val="ListBullet"/>
      </w:pPr>
      <w:r>
        <w:t>Consultation booking</w:t>
      </w:r>
    </w:p>
    <w:p>
      <w:pPr>
        <w:pStyle w:val="ListBullet"/>
      </w:pPr>
      <w:r>
        <w:t>Emergency contact options</w:t>
      </w:r>
    </w:p>
    <w:p/>
    <w:p>
      <w:r>
        <w:t>#### Search Engine Optimisation Structure</w:t>
      </w:r>
    </w:p>
    <w:p>
      <w:pPr>
        <w:pStyle w:val="ListBullet"/>
      </w:pPr>
      <w:r>
        <w:rPr>
          <w:b/>
        </w:rPr>
        <w:t>Breadcrumb Navigation:</w:t>
      </w:r>
      <w:r>
        <w:t xml:space="preserve"> Full site hierarchy visibility</w:t>
      </w:r>
    </w:p>
    <w:p>
      <w:pPr>
        <w:pStyle w:val="ListBullet"/>
      </w:pPr>
      <w:r>
        <w:rPr>
          <w:b/>
        </w:rPr>
        <w:t>Internal Linking Strategy:</w:t>
      </w:r>
      <w:r>
        <w:t xml:space="preserve"> Topic cluster interconnection</w:t>
      </w:r>
    </w:p>
    <w:p>
      <w:pPr>
        <w:pStyle w:val="ListBullet"/>
      </w:pPr>
      <w:r>
        <w:rPr>
          <w:b/>
        </w:rPr>
        <w:t>URL Structure:</w:t>
      </w:r>
      <w:r>
        <w:t xml:space="preserve"> Clean, keyword-optimised paths</w:t>
      </w:r>
    </w:p>
    <w:p>
      <w:pPr>
        <w:pStyle w:val="ListBullet"/>
      </w:pPr>
      <w:r>
        <w:rPr>
          <w:b/>
        </w:rPr>
        <w:t>Schema Markup:</w:t>
      </w:r>
      <w:r>
        <w:t xml:space="preserve"> Comprehensive structured data implementation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Pillar Pages Strategy</w:t>
      </w:r>
    </w:p>
    <w:p/>
    <w:p>
      <w:pPr>
        <w:pStyle w:val="Heading3"/>
        <w:jc w:val="left"/>
      </w:pPr>
      <w:r>
        <w:t>Pillar 1: "The Complete Guide to Solar Power in North Western Sydney"</w:t>
      </w:r>
    </w:p>
    <w:p>
      <w:r>
        <w:rPr>
          <w:b/>
        </w:rPr>
        <w:t>Target Keyword:</w:t>
      </w:r>
      <w:r>
        <w:t xml:space="preserve"> "Solar power North Western Sydney"</w:t>
      </w:r>
    </w:p>
    <w:p>
      <w:r>
        <w:rPr>
          <w:b/>
        </w:rPr>
        <w:t>Word Count:</w:t>
      </w:r>
      <w:r>
        <w:t xml:space="preserve"> 4,500-5,000 words</w:t>
      </w:r>
    </w:p>
    <w:p>
      <w:r>
        <w:rPr>
          <w:b/>
        </w:rPr>
        <w:t>Content Strategy:</w:t>
      </w:r>
      <w:r>
        <w:t xml:space="preserve"> Comprehensive local solar authority resource</w:t>
      </w:r>
    </w:p>
    <w:p/>
    <w:p>
      <w:r>
        <w:t>#### Content Structure:</w:t>
      </w:r>
    </w:p>
    <w:p>
      <w:pPr>
        <w:pStyle w:val="ListNumber"/>
      </w:pPr>
      <w:r>
        <w:rPr>
          <w:b/>
        </w:rPr>
        <w:t>Introduction</w:t>
      </w:r>
      <w:r>
        <w:t xml:space="preserve"> (300 words)</w:t>
      </w:r>
    </w:p>
    <w:p>
      <w:pPr>
        <w:pStyle w:val="ListBullet"/>
      </w:pPr>
      <w:r>
        <w:t>Local solar potential and climate data</w:t>
      </w:r>
    </w:p>
    <w:p>
      <w:pPr>
        <w:pStyle w:val="ListBullet"/>
      </w:pPr>
      <w:r>
        <w:t>North Western Sydney market overview</w:t>
      </w:r>
    </w:p>
    <w:p>
      <w:pPr>
        <w:pStyle w:val="ListBullet"/>
      </w:pPr>
      <w:r>
        <w:t>Simply Solar Solutions heritage positioning</w:t>
      </w:r>
    </w:p>
    <w:p/>
    <w:p>
      <w:pPr>
        <w:pStyle w:val="ListNumber"/>
      </w:pPr>
      <w:r>
        <w:rPr>
          <w:b/>
        </w:rPr>
        <w:t>Solar Basics for North Western Sydney</w:t>
      </w:r>
      <w:r>
        <w:t xml:space="preserve"> (800 words)</w:t>
      </w:r>
    </w:p>
    <w:p>
      <w:pPr>
        <w:pStyle w:val="ListBullet"/>
      </w:pPr>
      <w:r>
        <w:t>How solar works in local conditions</w:t>
      </w:r>
    </w:p>
    <w:p>
      <w:pPr>
        <w:pStyle w:val="ListBullet"/>
      </w:pPr>
      <w:r>
        <w:t>Seasonal performance expectations</w:t>
      </w:r>
    </w:p>
    <w:p>
      <w:pPr>
        <w:pStyle w:val="ListBullet"/>
      </w:pPr>
      <w:r>
        <w:t>Local weather impact analysis</w:t>
      </w:r>
    </w:p>
    <w:p/>
    <w:p>
      <w:pPr>
        <w:pStyle w:val="ListNumber"/>
      </w:pPr>
      <w:r>
        <w:rPr>
          <w:b/>
        </w:rPr>
        <w:t>Solar System Types and Sizing</w:t>
      </w:r>
      <w:r>
        <w:t xml:space="preserve"> (900 words)</w:t>
      </w:r>
    </w:p>
    <w:p>
      <w:pPr>
        <w:pStyle w:val="ListBullet"/>
      </w:pPr>
      <w:r>
        <w:t>Residential system configurations</w:t>
      </w:r>
    </w:p>
    <w:p>
      <w:pPr>
        <w:pStyle w:val="ListBullet"/>
      </w:pPr>
      <w:r>
        <w:t>Commercial solar solutions</w:t>
      </w:r>
    </w:p>
    <w:p>
      <w:pPr>
        <w:pStyle w:val="ListBullet"/>
      </w:pPr>
      <w:r>
        <w:t>Battery storage integration options</w:t>
      </w:r>
    </w:p>
    <w:p/>
    <w:p>
      <w:pPr>
        <w:pStyle w:val="ListNumber"/>
      </w:pPr>
      <w:r>
        <w:rPr>
          <w:b/>
        </w:rPr>
        <w:t>Local Installation Considerations</w:t>
      </w:r>
      <w:r>
        <w:t xml:space="preserve"> (700 words)</w:t>
      </w:r>
    </w:p>
    <w:p>
      <w:pPr>
        <w:pStyle w:val="ListBullet"/>
      </w:pPr>
      <w:r>
        <w:t>Council requirements by suburb</w:t>
      </w:r>
    </w:p>
    <w:p>
      <w:pPr>
        <w:pStyle w:val="ListBullet"/>
      </w:pPr>
      <w:r>
        <w:t>Roof types and installation methods</w:t>
      </w:r>
    </w:p>
    <w:p>
      <w:pPr>
        <w:pStyle w:val="ListBullet"/>
      </w:pPr>
      <w:r>
        <w:t>Local electrical grid considerations</w:t>
      </w:r>
    </w:p>
    <w:p/>
    <w:p>
      <w:pPr>
        <w:pStyle w:val="ListNumber"/>
      </w:pPr>
      <w:r>
        <w:rPr>
          <w:b/>
        </w:rPr>
        <w:t>Government Incentives and Rebates</w:t>
      </w:r>
      <w:r>
        <w:t xml:space="preserve"> (600 words)</w:t>
      </w:r>
    </w:p>
    <w:p>
      <w:pPr>
        <w:pStyle w:val="ListBullet"/>
      </w:pPr>
      <w:r>
        <w:t>Federal rebate programs</w:t>
      </w:r>
    </w:p>
    <w:p>
      <w:pPr>
        <w:pStyle w:val="ListBullet"/>
      </w:pPr>
      <w:r>
        <w:t>NSW state incentives</w:t>
      </w:r>
    </w:p>
    <w:p>
      <w:pPr>
        <w:pStyle w:val="ListBullet"/>
      </w:pPr>
      <w:r>
        <w:t>Local council rebate opportunities</w:t>
      </w:r>
    </w:p>
    <w:p/>
    <w:p>
      <w:pPr>
        <w:pStyle w:val="ListNumber"/>
      </w:pPr>
      <w:r>
        <w:rPr>
          <w:b/>
        </w:rPr>
        <w:t>Choosing the Right Solar Installer</w:t>
      </w:r>
      <w:r>
        <w:t xml:space="preserve"> (600 words)</w:t>
      </w:r>
    </w:p>
    <w:p>
      <w:pPr>
        <w:pStyle w:val="ListBullet"/>
      </w:pPr>
      <w:r>
        <w:t>Selection criteria and questions</w:t>
      </w:r>
    </w:p>
    <w:p>
      <w:pPr>
        <w:pStyle w:val="ListBullet"/>
      </w:pPr>
      <w:r>
        <w:t>Local experience importance</w:t>
      </w:r>
    </w:p>
    <w:p>
      <w:pPr>
        <w:pStyle w:val="ListBullet"/>
      </w:pPr>
      <w:r>
        <w:t>Warranty and service considerations</w:t>
      </w:r>
    </w:p>
    <w:p/>
    <w:p>
      <w:pPr>
        <w:pStyle w:val="ListNumber"/>
      </w:pPr>
      <w:r>
        <w:rPr>
          <w:b/>
        </w:rPr>
        <w:t>Maintenance and Long-term Care</w:t>
      </w:r>
      <w:r>
        <w:t xml:space="preserve"> (500 words)</w:t>
      </w:r>
    </w:p>
    <w:p>
      <w:pPr>
        <w:pStyle w:val="ListBullet"/>
      </w:pPr>
      <w:r>
        <w:t>Local maintenance requirements</w:t>
      </w:r>
    </w:p>
    <w:p>
      <w:pPr>
        <w:pStyle w:val="ListBullet"/>
      </w:pPr>
      <w:r>
        <w:t>Performance monitoring</w:t>
      </w:r>
    </w:p>
    <w:p>
      <w:pPr>
        <w:pStyle w:val="ListBullet"/>
      </w:pPr>
      <w:r>
        <w:t>Upgrade pathway planning</w:t>
      </w:r>
    </w:p>
    <w:p/>
    <w:p>
      <w:pPr>
        <w:pStyle w:val="ListNumber"/>
      </w:pPr>
      <w:r>
        <w:rPr>
          <w:b/>
        </w:rPr>
        <w:t>Case Studies and Success Stories</w:t>
      </w:r>
      <w:r>
        <w:t xml:space="preserve"> (400 words)</w:t>
      </w:r>
    </w:p>
    <w:p>
      <w:pPr>
        <w:pStyle w:val="ListBullet"/>
      </w:pPr>
      <w:r>
        <w:t>Local installation examples</w:t>
      </w:r>
    </w:p>
    <w:p>
      <w:pPr>
        <w:pStyle w:val="ListBullet"/>
      </w:pPr>
      <w:r>
        <w:t>ROI achievements</w:t>
      </w:r>
    </w:p>
    <w:p>
      <w:pPr>
        <w:pStyle w:val="ListBullet"/>
      </w:pPr>
      <w:r>
        <w:t>Customer testimonials</w:t>
      </w:r>
    </w:p>
    <w:p/>
    <w:p>
      <w:r>
        <w:t>#### Supporting Cluster Content:</w:t>
      </w:r>
    </w:p>
    <w:p>
      <w:pPr>
        <w:pStyle w:val="ListBullet"/>
      </w:pPr>
      <w:r>
        <w:t>"How Solar Panels Work in Sydney Weather"</w:t>
      </w:r>
    </w:p>
    <w:p>
      <w:pPr>
        <w:pStyle w:val="ListBullet"/>
      </w:pPr>
      <w:r>
        <w:t>"North Western Sydney Council Solar Regulations"</w:t>
      </w:r>
    </w:p>
    <w:p>
      <w:pPr>
        <w:pStyle w:val="ListBullet"/>
      </w:pPr>
      <w:r>
        <w:t>"Best Solar Panel Orientation for Sydney Homes"</w:t>
      </w:r>
    </w:p>
    <w:p>
      <w:pPr>
        <w:pStyle w:val="ListBullet"/>
      </w:pPr>
      <w:r>
        <w:t>"Solar Installation Process: What to Expect"</w:t>
      </w:r>
    </w:p>
    <w:p>
      <w:pPr>
        <w:pStyle w:val="ListBullet"/>
      </w:pPr>
      <w:r>
        <w:t>"Maintaining Solar Panels in Australian Conditions"</w:t>
      </w:r>
    </w:p>
    <w:p/>
    <w:p>
      <w:pPr>
        <w:pStyle w:val="Heading3"/>
        <w:jc w:val="left"/>
      </w:pPr>
      <w:r>
        <w:t>Pillar 2: "Solar Battery Storage Solutions for Australian Homes"</w:t>
      </w:r>
    </w:p>
    <w:p>
      <w:r>
        <w:rPr>
          <w:b/>
        </w:rPr>
        <w:t>Target Keyword:</w:t>
      </w:r>
      <w:r>
        <w:t xml:space="preserve"> "Solar battery storage Australia"</w:t>
      </w:r>
    </w:p>
    <w:p>
      <w:r>
        <w:rPr>
          <w:b/>
        </w:rPr>
        <w:t>Word Count:</w:t>
      </w:r>
      <w:r>
        <w:t xml:space="preserve"> 4,000-4,500 words</w:t>
      </w:r>
    </w:p>
    <w:p>
      <w:r>
        <w:rPr>
          <w:b/>
        </w:rPr>
        <w:t>Content Strategy:</w:t>
      </w:r>
      <w:r>
        <w:t xml:space="preserve"> Battery storage authority and education hub</w:t>
      </w:r>
    </w:p>
    <w:p/>
    <w:p>
      <w:r>
        <w:t>#### Content Structure:</w:t>
      </w:r>
    </w:p>
    <w:p>
      <w:pPr>
        <w:pStyle w:val="ListNumber"/>
      </w:pPr>
      <w:r>
        <w:rPr>
          <w:b/>
        </w:rPr>
        <w:t>Battery Storage Revolution</w:t>
      </w:r>
      <w:r>
        <w:t xml:space="preserve"> (400 words)</w:t>
      </w:r>
    </w:p>
    <w:p>
      <w:pPr>
        <w:pStyle w:val="ListBullet"/>
      </w:pPr>
      <w:r>
        <w:t>Market growth and adoption trends</w:t>
      </w:r>
    </w:p>
    <w:p>
      <w:pPr>
        <w:pStyle w:val="ListBullet"/>
      </w:pPr>
      <w:r>
        <w:t>Government rebate programs</w:t>
      </w:r>
    </w:p>
    <w:p>
      <w:pPr>
        <w:pStyle w:val="ListBullet"/>
      </w:pPr>
      <w:r>
        <w:t>Financial benefits overview</w:t>
      </w:r>
    </w:p>
    <w:p/>
    <w:p>
      <w:pPr>
        <w:pStyle w:val="ListNumber"/>
      </w:pPr>
      <w:r>
        <w:rPr>
          <w:b/>
        </w:rPr>
        <w:t>How Solar Battery Storage Works</w:t>
      </w:r>
      <w:r>
        <w:t xml:space="preserve"> (600 words)</w:t>
      </w:r>
    </w:p>
    <w:p>
      <w:pPr>
        <w:pStyle w:val="ListBullet"/>
      </w:pPr>
      <w:r>
        <w:t>Technology explanation</w:t>
      </w:r>
    </w:p>
    <w:p>
      <w:pPr>
        <w:pStyle w:val="ListBullet"/>
      </w:pPr>
      <w:r>
        <w:t>System integration process</w:t>
      </w:r>
    </w:p>
    <w:p>
      <w:pPr>
        <w:pStyle w:val="ListBullet"/>
      </w:pPr>
      <w:r>
        <w:t>Energy management optimisation</w:t>
      </w:r>
    </w:p>
    <w:p/>
    <w:p>
      <w:pPr>
        <w:pStyle w:val="ListNumber"/>
      </w:pPr>
      <w:r>
        <w:rPr>
          <w:b/>
        </w:rPr>
        <w:t>Battery Types and Selection</w:t>
      </w:r>
      <w:r>
        <w:t xml:space="preserve"> (800 words)</w:t>
      </w:r>
    </w:p>
    <w:p>
      <w:pPr>
        <w:pStyle w:val="ListBullet"/>
      </w:pPr>
      <w:r>
        <w:t>Lithium-ion technology comparison</w:t>
      </w:r>
    </w:p>
    <w:p>
      <w:pPr>
        <w:pStyle w:val="ListBullet"/>
      </w:pPr>
      <w:r>
        <w:t>Brand comparison (Tesla, Sungrow, etc.)</w:t>
      </w:r>
    </w:p>
    <w:p>
      <w:pPr>
        <w:pStyle w:val="ListBullet"/>
      </w:pPr>
      <w:r>
        <w:t>Capacity sizing guidelines</w:t>
      </w:r>
    </w:p>
    <w:p/>
    <w:p>
      <w:pPr>
        <w:pStyle w:val="ListNumber"/>
      </w:pPr>
      <w:r>
        <w:rPr>
          <w:b/>
        </w:rPr>
        <w:t>Financial Analysis and ROI</w:t>
      </w:r>
      <w:r>
        <w:t xml:space="preserve"> (700 words)</w:t>
      </w:r>
    </w:p>
    <w:p>
      <w:pPr>
        <w:pStyle w:val="ListBullet"/>
      </w:pPr>
      <w:r>
        <w:t>Cost-benefit analysis</w:t>
      </w:r>
    </w:p>
    <w:p>
      <w:pPr>
        <w:pStyle w:val="ListBullet"/>
      </w:pPr>
      <w:r>
        <w:t>Payback period calculations</w:t>
      </w:r>
    </w:p>
    <w:p>
      <w:pPr>
        <w:pStyle w:val="ListBullet"/>
      </w:pPr>
      <w:r>
        <w:t>Rebate maximisation strategies</w:t>
      </w:r>
    </w:p>
    <w:p/>
    <w:p>
      <w:pPr>
        <w:pStyle w:val="ListNumber"/>
      </w:pPr>
      <w:r>
        <w:rPr>
          <w:b/>
        </w:rPr>
        <w:t>Installation and Integration</w:t>
      </w:r>
      <w:r>
        <w:t xml:space="preserve"> (600 words)</w:t>
      </w:r>
    </w:p>
    <w:p>
      <w:pPr>
        <w:pStyle w:val="ListBullet"/>
      </w:pPr>
      <w:r>
        <w:t>Installation process overview</w:t>
      </w:r>
    </w:p>
    <w:p>
      <w:pPr>
        <w:pStyle w:val="ListBullet"/>
      </w:pPr>
      <w:r>
        <w:t>Existing system integration</w:t>
      </w:r>
    </w:p>
    <w:p>
      <w:pPr>
        <w:pStyle w:val="ListBullet"/>
      </w:pPr>
      <w:r>
        <w:t>Smart home connectivity</w:t>
      </w:r>
    </w:p>
    <w:p/>
    <w:p>
      <w:pPr>
        <w:pStyle w:val="ListNumber"/>
      </w:pPr>
      <w:r>
        <w:rPr>
          <w:b/>
        </w:rPr>
        <w:t>Advanced Features and Future Technology</w:t>
      </w:r>
      <w:r>
        <w:t xml:space="preserve"> (500 words)</w:t>
      </w:r>
    </w:p>
    <w:p>
      <w:pPr>
        <w:pStyle w:val="ListBullet"/>
      </w:pPr>
      <w:r>
        <w:t>Vehicle-to-grid integration</w:t>
      </w:r>
    </w:p>
    <w:p>
      <w:pPr>
        <w:pStyle w:val="ListBullet"/>
      </w:pPr>
      <w:r>
        <w:t>Virtual power plant participation</w:t>
      </w:r>
    </w:p>
    <w:p>
      <w:pPr>
        <w:pStyle w:val="ListBullet"/>
      </w:pPr>
      <w:r>
        <w:t>AI-optimised energy management</w:t>
      </w:r>
    </w:p>
    <w:p/>
    <w:p>
      <w:pPr>
        <w:pStyle w:val="ListNumber"/>
      </w:pPr>
      <w:r>
        <w:rPr>
          <w:b/>
        </w:rPr>
        <w:t>Maintenance and Warranty</w:t>
      </w:r>
      <w:r>
        <w:t xml:space="preserve"> (400 words)</w:t>
      </w:r>
    </w:p>
    <w:p>
      <w:pPr>
        <w:pStyle w:val="ListBullet"/>
      </w:pPr>
      <w:r>
        <w:t>Battery lifecycle management</w:t>
      </w:r>
    </w:p>
    <w:p>
      <w:pPr>
        <w:pStyle w:val="ListBullet"/>
      </w:pPr>
      <w:r>
        <w:t>Performance monitoring</w:t>
      </w:r>
    </w:p>
    <w:p>
      <w:pPr>
        <w:pStyle w:val="ListBullet"/>
      </w:pPr>
      <w:r>
        <w:t>Warranty and service expectations</w:t>
      </w:r>
    </w:p>
    <w:p/>
    <w:p>
      <w:r>
        <w:t>#### Supporting Cluster Content:</w:t>
      </w:r>
    </w:p>
    <w:p>
      <w:pPr>
        <w:pStyle w:val="ListBullet"/>
      </w:pPr>
      <w:r>
        <w:t>"Tesla Powerwall vs Sungrow Battery Comparison"</w:t>
      </w:r>
    </w:p>
    <w:p>
      <w:pPr>
        <w:pStyle w:val="ListBullet"/>
      </w:pPr>
      <w:r>
        <w:t>"Solar Battery Rebates and Incentives 2025"</w:t>
      </w:r>
    </w:p>
    <w:p>
      <w:pPr>
        <w:pStyle w:val="ListBullet"/>
      </w:pPr>
      <w:r>
        <w:t>"Vehicle-to-Grid Technology Guide"</w:t>
      </w:r>
    </w:p>
    <w:p>
      <w:pPr>
        <w:pStyle w:val="ListBullet"/>
      </w:pPr>
      <w:r>
        <w:t>"Home Energy Management Systems"</w:t>
      </w:r>
    </w:p>
    <w:p>
      <w:pPr>
        <w:pStyle w:val="ListBullet"/>
      </w:pPr>
      <w:r>
        <w:t>"Solar Battery ROI Calculator and Analysis"</w:t>
      </w:r>
    </w:p>
    <w:p/>
    <w:p>
      <w:pPr>
        <w:pStyle w:val="Heading3"/>
        <w:jc w:val="left"/>
      </w:pPr>
      <w:r>
        <w:t>Pillar 3: "Smart Home Solar Integration and Automation"</w:t>
      </w:r>
    </w:p>
    <w:p>
      <w:r>
        <w:rPr>
          <w:b/>
        </w:rPr>
        <w:t>Target Keyword:</w:t>
      </w:r>
      <w:r>
        <w:t xml:space="preserve"> "Smart home solar integration"</w:t>
      </w:r>
    </w:p>
    <w:p>
      <w:r>
        <w:rPr>
          <w:b/>
        </w:rPr>
        <w:t>Word Count:</w:t>
      </w:r>
      <w:r>
        <w:t xml:space="preserve"> 3,500-4,000 words</w:t>
      </w:r>
    </w:p>
    <w:p>
      <w:r>
        <w:rPr>
          <w:b/>
        </w:rPr>
        <w:t>Content Strategy:</w:t>
      </w:r>
      <w:r>
        <w:t xml:space="preserve"> Future-focused technology leadership positioning</w:t>
      </w:r>
    </w:p>
    <w:p/>
    <w:p>
      <w:r>
        <w:t>#### Content Structure:</w:t>
      </w:r>
    </w:p>
    <w:p>
      <w:pPr>
        <w:pStyle w:val="ListNumber"/>
      </w:pPr>
      <w:r>
        <w:rPr>
          <w:b/>
        </w:rPr>
        <w:t>Smart Home Energy Revolution</w:t>
      </w:r>
      <w:r>
        <w:t xml:space="preserve"> (350 words)</w:t>
      </w:r>
    </w:p>
    <w:p>
      <w:pPr>
        <w:pStyle w:val="ListBullet"/>
      </w:pPr>
      <w:r>
        <w:t>Technology convergence overview</w:t>
      </w:r>
    </w:p>
    <w:p>
      <w:pPr>
        <w:pStyle w:val="ListBullet"/>
      </w:pPr>
      <w:r>
        <w:t>Benefits of integration</w:t>
      </w:r>
    </w:p>
    <w:p>
      <w:pPr>
        <w:pStyle w:val="ListBullet"/>
      </w:pPr>
      <w:r>
        <w:t>Future market trends</w:t>
      </w:r>
    </w:p>
    <w:p/>
    <w:p>
      <w:pPr>
        <w:pStyle w:val="ListNumber"/>
      </w:pPr>
      <w:r>
        <w:rPr>
          <w:b/>
        </w:rPr>
        <w:t>Solar Smart Home Components</w:t>
      </w:r>
      <w:r>
        <w:t xml:space="preserve"> (700 words)</w:t>
      </w:r>
    </w:p>
    <w:p>
      <w:pPr>
        <w:pStyle w:val="ListBullet"/>
      </w:pPr>
      <w:r>
        <w:t>Smart inverters and monitoring</w:t>
      </w:r>
    </w:p>
    <w:p>
      <w:pPr>
        <w:pStyle w:val="ListBullet"/>
      </w:pPr>
      <w:r>
        <w:t>Automated energy management</w:t>
      </w:r>
    </w:p>
    <w:p>
      <w:pPr>
        <w:pStyle w:val="ListBullet"/>
      </w:pPr>
      <w:r>
        <w:t>Integration with home systems</w:t>
      </w:r>
    </w:p>
    <w:p/>
    <w:p>
      <w:pPr>
        <w:pStyle w:val="ListNumber"/>
      </w:pPr>
      <w:r>
        <w:rPr>
          <w:b/>
        </w:rPr>
        <w:t>Automation and Scheduling</w:t>
      </w:r>
      <w:r>
        <w:t xml:space="preserve"> (600 words)</w:t>
      </w:r>
    </w:p>
    <w:p>
      <w:pPr>
        <w:pStyle w:val="ListBullet"/>
      </w:pPr>
      <w:r>
        <w:t>Pool pump automation</w:t>
      </w:r>
    </w:p>
    <w:p>
      <w:pPr>
        <w:pStyle w:val="ListBullet"/>
      </w:pPr>
      <w:r>
        <w:t>Hot water scheduling</w:t>
      </w:r>
    </w:p>
    <w:p>
      <w:pPr>
        <w:pStyle w:val="ListBullet"/>
      </w:pPr>
      <w:r>
        <w:t>Air conditioning integration</w:t>
      </w:r>
    </w:p>
    <w:p/>
    <w:p>
      <w:pPr>
        <w:pStyle w:val="ListNumber"/>
      </w:pPr>
      <w:r>
        <w:rPr>
          <w:b/>
        </w:rPr>
        <w:t>EV Charging Integration</w:t>
      </w:r>
      <w:r>
        <w:t xml:space="preserve"> (550 words)</w:t>
      </w:r>
    </w:p>
    <w:p>
      <w:pPr>
        <w:pStyle w:val="ListBullet"/>
      </w:pPr>
      <w:r>
        <w:t>Bi-directional charging benefits</w:t>
      </w:r>
    </w:p>
    <w:p>
      <w:pPr>
        <w:pStyle w:val="ListBullet"/>
      </w:pPr>
      <w:r>
        <w:t>Installation requirements</w:t>
      </w:r>
    </w:p>
    <w:p>
      <w:pPr>
        <w:pStyle w:val="ListBullet"/>
      </w:pPr>
      <w:r>
        <w:t>Financial optimisation</w:t>
      </w:r>
    </w:p>
    <w:p/>
    <w:p>
      <w:pPr>
        <w:pStyle w:val="ListNumber"/>
      </w:pPr>
      <w:r>
        <w:rPr>
          <w:b/>
        </w:rPr>
        <w:t>Monitoring and Control Systems</w:t>
      </w:r>
      <w:r>
        <w:t xml:space="preserve"> (500 words)</w:t>
      </w:r>
    </w:p>
    <w:p>
      <w:pPr>
        <w:pStyle w:val="ListBullet"/>
      </w:pPr>
      <w:r>
        <w:t>App-based management</w:t>
      </w:r>
    </w:p>
    <w:p>
      <w:pPr>
        <w:pStyle w:val="ListBullet"/>
      </w:pPr>
      <w:r>
        <w:t>Performance analytics</w:t>
      </w:r>
    </w:p>
    <w:p>
      <w:pPr>
        <w:pStyle w:val="ListBullet"/>
      </w:pPr>
      <w:r>
        <w:t>Remote monitoring capabilities</w:t>
      </w:r>
    </w:p>
    <w:p/>
    <w:p>
      <w:pPr>
        <w:pStyle w:val="ListNumber"/>
      </w:pPr>
      <w:r>
        <w:rPr>
          <w:b/>
        </w:rPr>
        <w:t>Future Technology Integration</w:t>
      </w:r>
      <w:r>
        <w:t xml:space="preserve"> (450 words)</w:t>
      </w:r>
    </w:p>
    <w:p>
      <w:pPr>
        <w:pStyle w:val="ListBullet"/>
      </w:pPr>
      <w:r>
        <w:t>AI and machine learning applications</w:t>
      </w:r>
    </w:p>
    <w:p>
      <w:pPr>
        <w:pStyle w:val="ListBullet"/>
      </w:pPr>
      <w:r>
        <w:t>Predictive maintenance</w:t>
      </w:r>
    </w:p>
    <w:p>
      <w:pPr>
        <w:pStyle w:val="ListBullet"/>
      </w:pPr>
      <w:r>
        <w:t>Grid integration opportunities</w:t>
      </w:r>
    </w:p>
    <w:p/>
    <w:p>
      <w:pPr>
        <w:pStyle w:val="ListNumber"/>
      </w:pPr>
      <w:r>
        <w:rPr>
          <w:b/>
        </w:rPr>
        <w:t>Implementation Planning</w:t>
      </w:r>
      <w:r>
        <w:t xml:space="preserve"> (350 words)</w:t>
      </w:r>
    </w:p>
    <w:p>
      <w:pPr>
        <w:pStyle w:val="ListBullet"/>
      </w:pPr>
      <w:r>
        <w:t>Phased implementation approach</w:t>
      </w:r>
    </w:p>
    <w:p>
      <w:pPr>
        <w:pStyle w:val="ListBullet"/>
      </w:pPr>
      <w:r>
        <w:t>Cost considerations</w:t>
      </w:r>
    </w:p>
    <w:p>
      <w:pPr>
        <w:pStyle w:val="ListBullet"/>
      </w:pPr>
      <w:r>
        <w:t>Professional installation requirements</w:t>
      </w:r>
    </w:p>
    <w:p/>
    <w:p>
      <w:r>
        <w:t>#### Supporting Cluster Content:</w:t>
      </w:r>
    </w:p>
    <w:p>
      <w:pPr>
        <w:pStyle w:val="ListBullet"/>
      </w:pPr>
      <w:r>
        <w:t>"Solar Pool Heating Automation Guide"</w:t>
      </w:r>
    </w:p>
    <w:p>
      <w:pPr>
        <w:pStyle w:val="ListBullet"/>
      </w:pPr>
      <w:r>
        <w:t>"EV Charging and Solar Integration"</w:t>
      </w:r>
    </w:p>
    <w:p>
      <w:pPr>
        <w:pStyle w:val="ListBullet"/>
      </w:pPr>
      <w:r>
        <w:t>"Smart Water Heating with Solar Power"</w:t>
      </w:r>
    </w:p>
    <w:p>
      <w:pPr>
        <w:pStyle w:val="ListBullet"/>
      </w:pPr>
      <w:r>
        <w:t>"Home Energy Monitoring Systems"</w:t>
      </w:r>
    </w:p>
    <w:p>
      <w:pPr>
        <w:pStyle w:val="ListBullet"/>
      </w:pPr>
      <w:r>
        <w:t>"Future Solar Technology Trends"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Pages Content Plan</w:t>
      </w:r>
    </w:p>
    <w:p/>
    <w:p>
      <w:pPr>
        <w:pStyle w:val="Heading3"/>
        <w:jc w:val="left"/>
      </w:pPr>
      <w:r>
        <w:t>Core Solar Services Pages</w:t>
      </w:r>
    </w:p>
    <w:p/>
    <w:p>
      <w:r>
        <w:t>#### 1. Residential Solar Installation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/services/residential-solar-installation</w:t>
      </w:r>
    </w:p>
    <w:p>
      <w:r>
        <w:rPr>
          <w:b/>
        </w:rPr>
        <w:t>Target Keywords:</w:t>
      </w:r>
      <w:r>
        <w:t xml:space="preserve"> "Residential solar installation Sydney," "Home solar panels North Western Sydney"</w:t>
      </w:r>
    </w:p>
    <w:p>
      <w:r>
        <w:rPr>
          <w:b/>
        </w:rPr>
        <w:t>Word Count:</w:t>
      </w:r>
      <w:r>
        <w:t xml:space="preserve"> 2,500-3,000 words</w:t>
      </w:r>
    </w:p>
    <w:p/>
    <w:p>
      <w:r>
        <w:rPr>
          <w:b/>
        </w:rPr>
        <w:t>Content Structure:</w:t>
      </w:r>
    </w:p>
    <w:p>
      <w:pPr>
        <w:pStyle w:val="ListNumber"/>
      </w:pPr>
      <w:r>
        <w:rPr>
          <w:b/>
        </w:rPr>
        <w:t>Service Overview</w:t>
      </w:r>
      <w:r>
        <w:t xml:space="preserve"> (400 words)</w:t>
      </w:r>
    </w:p>
    <w:p>
      <w:pPr>
        <w:pStyle w:val="ListBullet"/>
      </w:pPr>
      <w:r>
        <w:t>Comprehensive residential solar solutions</w:t>
      </w:r>
    </w:p>
    <w:p>
      <w:pPr>
        <w:pStyle w:val="ListBullet"/>
      </w:pPr>
      <w:r>
        <w:t>35 years local experience emphasis</w:t>
      </w:r>
    </w:p>
    <w:p>
      <w:pPr>
        <w:pStyle w:val="ListBullet"/>
      </w:pPr>
      <w:r>
        <w:t>End-to-end service approach</w:t>
      </w:r>
    </w:p>
    <w:p/>
    <w:p>
      <w:pPr>
        <w:pStyle w:val="ListNumber"/>
      </w:pPr>
      <w:r>
        <w:rPr>
          <w:b/>
        </w:rPr>
        <w:t>Installation Process</w:t>
      </w:r>
      <w:r>
        <w:t xml:space="preserve"> (600 words)</w:t>
      </w:r>
    </w:p>
    <w:p>
      <w:pPr>
        <w:pStyle w:val="ListBullet"/>
      </w:pPr>
      <w:r>
        <w:t>Initial consultation and assessment</w:t>
      </w:r>
    </w:p>
    <w:p>
      <w:pPr>
        <w:pStyle w:val="ListBullet"/>
      </w:pPr>
      <w:r>
        <w:t>System design and approval</w:t>
      </w:r>
    </w:p>
    <w:p>
      <w:pPr>
        <w:pStyle w:val="ListBullet"/>
      </w:pPr>
      <w:r>
        <w:t>Professional installation standards</w:t>
      </w:r>
    </w:p>
    <w:p>
      <w:pPr>
        <w:pStyle w:val="ListBullet"/>
      </w:pPr>
      <w:r>
        <w:t>Commissioning and handover</w:t>
      </w:r>
    </w:p>
    <w:p/>
    <w:p>
      <w:pPr>
        <w:pStyle w:val="ListNumber"/>
      </w:pPr>
      <w:r>
        <w:rPr>
          <w:b/>
        </w:rPr>
        <w:t>System Options and Configurations</w:t>
      </w:r>
      <w:r>
        <w:t xml:space="preserve"> (500 words)</w:t>
      </w:r>
    </w:p>
    <w:p>
      <w:pPr>
        <w:pStyle w:val="ListBullet"/>
      </w:pPr>
      <w:r>
        <w:t>System size recommendations</w:t>
      </w:r>
    </w:p>
    <w:p>
      <w:pPr>
        <w:pStyle w:val="ListBullet"/>
      </w:pPr>
      <w:r>
        <w:t>Panel and inverter options</w:t>
      </w:r>
    </w:p>
    <w:p>
      <w:pPr>
        <w:pStyle w:val="ListBullet"/>
      </w:pPr>
      <w:r>
        <w:t>Battery storage integration</w:t>
      </w:r>
    </w:p>
    <w:p/>
    <w:p>
      <w:pPr>
        <w:pStyle w:val="ListNumber"/>
      </w:pPr>
      <w:r>
        <w:rPr>
          <w:b/>
        </w:rPr>
        <w:t>Local Expertise Advantages</w:t>
      </w:r>
      <w:r>
        <w:t xml:space="preserve"> (400 words)</w:t>
      </w:r>
    </w:p>
    <w:p>
      <w:pPr>
        <w:pStyle w:val="ListBullet"/>
      </w:pPr>
      <w:r>
        <w:t>North Western Sydney specialisation</w:t>
      </w:r>
    </w:p>
    <w:p>
      <w:pPr>
        <w:pStyle w:val="ListBullet"/>
      </w:pPr>
      <w:r>
        <w:t>Council requirements knowledge</w:t>
      </w:r>
    </w:p>
    <w:p>
      <w:pPr>
        <w:pStyle w:val="ListBullet"/>
      </w:pPr>
      <w:r>
        <w:t>Local weather considerations</w:t>
      </w:r>
    </w:p>
    <w:p/>
    <w:p>
      <w:pPr>
        <w:pStyle w:val="ListNumber"/>
      </w:pPr>
      <w:r>
        <w:rPr>
          <w:b/>
        </w:rPr>
        <w:t>Quality and Warranty</w:t>
      </w:r>
      <w:r>
        <w:t xml:space="preserve"> (300 words)</w:t>
      </w:r>
    </w:p>
    <w:p>
      <w:pPr>
        <w:pStyle w:val="ListBullet"/>
      </w:pPr>
      <w:r>
        <w:t>Installation quality standards</w:t>
      </w:r>
    </w:p>
    <w:p>
      <w:pPr>
        <w:pStyle w:val="ListBullet"/>
      </w:pPr>
      <w:r>
        <w:t>Comprehensive warranty coverage</w:t>
      </w:r>
    </w:p>
    <w:p>
      <w:pPr>
        <w:pStyle w:val="ListBullet"/>
      </w:pPr>
      <w:r>
        <w:t>Ongoing support and maintenance</w:t>
      </w:r>
    </w:p>
    <w:p/>
    <w:p>
      <w:pPr>
        <w:pStyle w:val="ListNumber"/>
      </w:pPr>
      <w:r>
        <w:rPr>
          <w:b/>
        </w:rPr>
        <w:t>Customer Success Stories</w:t>
      </w:r>
      <w:r>
        <w:t xml:space="preserve"> (300 words)</w:t>
      </w:r>
    </w:p>
    <w:p>
      <w:pPr>
        <w:pStyle w:val="ListBullet"/>
      </w:pPr>
      <w:r>
        <w:t>Local installation examples</w:t>
      </w:r>
    </w:p>
    <w:p>
      <w:pPr>
        <w:pStyle w:val="ListBullet"/>
      </w:pPr>
      <w:r>
        <w:t>Customer testimonials</w:t>
      </w:r>
    </w:p>
    <w:p>
      <w:pPr>
        <w:pStyle w:val="ListBullet"/>
      </w:pPr>
      <w:r>
        <w:t>Performance achievements</w:t>
      </w:r>
    </w:p>
    <w:p/>
    <w:p>
      <w:r>
        <w:rPr>
          <w:b/>
        </w:rPr>
        <w:t>Call-to-Action Strategy:</w:t>
      </w:r>
    </w:p>
    <w:p>
      <w:pPr>
        <w:pStyle w:val="ListBullet"/>
      </w:pPr>
      <w:r>
        <w:t>Primary: "Get Your Free Solar Assessment"</w:t>
      </w:r>
    </w:p>
    <w:p>
      <w:pPr>
        <w:pStyle w:val="ListBullet"/>
      </w:pPr>
      <w:r>
        <w:t>Secondary: "Book Your Consultation Today"</w:t>
      </w:r>
    </w:p>
    <w:p>
      <w:pPr>
        <w:pStyle w:val="ListBullet"/>
      </w:pPr>
      <w:r>
        <w:t>Tertiary: "Download Our Installation Guide"</w:t>
      </w:r>
    </w:p>
    <w:p/>
    <w:p>
      <w:r>
        <w:t>#### 2. Solar Battery Storage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/services/solar-battery-storage</w:t>
      </w:r>
    </w:p>
    <w:p>
      <w:r>
        <w:rPr>
          <w:b/>
        </w:rPr>
        <w:t>Target Keywords:</w:t>
      </w:r>
      <w:r>
        <w:t xml:space="preserve"> "Solar battery storage Sydney," "Home battery backup North Western Sydney"</w:t>
      </w:r>
    </w:p>
    <w:p>
      <w:r>
        <w:rPr>
          <w:b/>
        </w:rPr>
        <w:t>Word Count:</w:t>
      </w:r>
      <w:r>
        <w:t xml:space="preserve"> 2,200-2,500 words</w:t>
      </w:r>
    </w:p>
    <w:p/>
    <w:p>
      <w:r>
        <w:rPr>
          <w:b/>
        </w:rPr>
        <w:t>Content Structure:</w:t>
      </w:r>
    </w:p>
    <w:p>
      <w:pPr>
        <w:pStyle w:val="ListNumber"/>
      </w:pPr>
      <w:r>
        <w:rPr>
          <w:b/>
        </w:rPr>
        <w:t>Battery Storage Benefits</w:t>
      </w:r>
      <w:r>
        <w:t xml:space="preserve"> (350 words)</w:t>
      </w:r>
    </w:p>
    <w:p>
      <w:pPr>
        <w:pStyle w:val="ListBullet"/>
      </w:pPr>
      <w:r>
        <w:t>Energy independence advantages</w:t>
      </w:r>
    </w:p>
    <w:p>
      <w:pPr>
        <w:pStyle w:val="ListBullet"/>
      </w:pPr>
      <w:r>
        <w:t>Financial savings potential</w:t>
      </w:r>
    </w:p>
    <w:p>
      <w:pPr>
        <w:pStyle w:val="ListBullet"/>
      </w:pPr>
      <w:r>
        <w:t>Backup power security</w:t>
      </w:r>
    </w:p>
    <w:p/>
    <w:p>
      <w:pPr>
        <w:pStyle w:val="ListNumber"/>
      </w:pPr>
      <w:r>
        <w:rPr>
          <w:b/>
        </w:rPr>
        <w:t>Battery Selection Guide</w:t>
      </w:r>
      <w:r>
        <w:t xml:space="preserve"> (500 words)</w:t>
      </w:r>
    </w:p>
    <w:p>
      <w:pPr>
        <w:pStyle w:val="ListBullet"/>
      </w:pPr>
      <w:r>
        <w:t>Technology comparison</w:t>
      </w:r>
    </w:p>
    <w:p>
      <w:pPr>
        <w:pStyle w:val="ListBullet"/>
      </w:pPr>
      <w:r>
        <w:t>Capacity sizing recommendations</w:t>
      </w:r>
    </w:p>
    <w:p>
      <w:pPr>
        <w:pStyle w:val="ListBullet"/>
      </w:pPr>
      <w:r>
        <w:t>Brand comparison and selection</w:t>
      </w:r>
    </w:p>
    <w:p/>
    <w:p>
      <w:pPr>
        <w:pStyle w:val="ListNumber"/>
      </w:pPr>
      <w:r>
        <w:rPr>
          <w:b/>
        </w:rPr>
        <w:t>Integration and Installation</w:t>
      </w:r>
      <w:r>
        <w:t xml:space="preserve"> (400 words)</w:t>
      </w:r>
    </w:p>
    <w:p>
      <w:pPr>
        <w:pStyle w:val="ListBullet"/>
      </w:pPr>
      <w:r>
        <w:t>Existing system integration</w:t>
      </w:r>
    </w:p>
    <w:p>
      <w:pPr>
        <w:pStyle w:val="ListBullet"/>
      </w:pPr>
      <w:r>
        <w:t>New installation coordination</w:t>
      </w:r>
    </w:p>
    <w:p>
      <w:pPr>
        <w:pStyle w:val="ListBullet"/>
      </w:pPr>
      <w:r>
        <w:t>Professional installation standards</w:t>
      </w:r>
    </w:p>
    <w:p/>
    <w:p>
      <w:pPr>
        <w:pStyle w:val="ListNumber"/>
      </w:pPr>
      <w:r>
        <w:rPr>
          <w:b/>
        </w:rPr>
        <w:t>Government Rebates and Incentives</w:t>
      </w:r>
      <w:r>
        <w:t xml:space="preserve"> (350 words)</w:t>
      </w:r>
    </w:p>
    <w:p>
      <w:pPr>
        <w:pStyle w:val="ListBullet"/>
      </w:pPr>
      <w:r>
        <w:t>Federal rebate program</w:t>
      </w:r>
    </w:p>
    <w:p>
      <w:pPr>
        <w:pStyle w:val="ListBullet"/>
      </w:pPr>
      <w:r>
        <w:t>NSW state incentives</w:t>
      </w:r>
    </w:p>
    <w:p>
      <w:pPr>
        <w:pStyle w:val="ListBullet"/>
      </w:pPr>
      <w:r>
        <w:t>ROI optimisation strategies</w:t>
      </w:r>
    </w:p>
    <w:p/>
    <w:p>
      <w:pPr>
        <w:pStyle w:val="ListNumber"/>
      </w:pPr>
      <w:r>
        <w:rPr>
          <w:b/>
        </w:rPr>
        <w:t>Smart Features and Management</w:t>
      </w:r>
      <w:r>
        <w:t xml:space="preserve"> (300 words)</w:t>
      </w:r>
    </w:p>
    <w:p>
      <w:pPr>
        <w:pStyle w:val="ListBullet"/>
      </w:pPr>
      <w:r>
        <w:t>Automated energy management</w:t>
      </w:r>
    </w:p>
    <w:p>
      <w:pPr>
        <w:pStyle w:val="ListBullet"/>
      </w:pPr>
      <w:r>
        <w:t>App-based monitoring</w:t>
      </w:r>
    </w:p>
    <w:p>
      <w:pPr>
        <w:pStyle w:val="ListBullet"/>
      </w:pPr>
      <w:r>
        <w:t>Grid integration capabilities</w:t>
      </w:r>
    </w:p>
    <w:p/>
    <w:p>
      <w:pPr>
        <w:pStyle w:val="ListNumber"/>
      </w:pPr>
      <w:r>
        <w:rPr>
          <w:b/>
        </w:rPr>
        <w:t>Maintenance and Warranty</w:t>
      </w:r>
      <w:r>
        <w:t xml:space="preserve"> (300 words)</w:t>
      </w:r>
    </w:p>
    <w:p>
      <w:pPr>
        <w:pStyle w:val="ListBullet"/>
      </w:pPr>
      <w:r>
        <w:t>Battery lifecycle management</w:t>
      </w:r>
    </w:p>
    <w:p>
      <w:pPr>
        <w:pStyle w:val="ListBullet"/>
      </w:pPr>
      <w:r>
        <w:t>Performance monitoring</w:t>
      </w:r>
    </w:p>
    <w:p>
      <w:pPr>
        <w:pStyle w:val="ListBullet"/>
      </w:pPr>
      <w:r>
        <w:t>Warranty and support coverage</w:t>
      </w:r>
    </w:p>
    <w:p/>
    <w:p>
      <w:pPr>
        <w:pStyle w:val="Heading3"/>
        <w:jc w:val="left"/>
      </w:pPr>
      <w:r>
        <w:t>Speciality Services Pages</w:t>
      </w:r>
    </w:p>
    <w:p/>
    <w:p>
      <w:r>
        <w:t>#### 3. Complete Energy Solutions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/services/complete-energy-solutions</w:t>
      </w:r>
    </w:p>
    <w:p>
      <w:r>
        <w:rPr>
          <w:b/>
        </w:rPr>
        <w:t>Target Keywords:</w:t>
      </w:r>
      <w:r>
        <w:t xml:space="preserve"> "Complete home energy solutions," "Solar smart home integration Sydney"</w:t>
      </w:r>
    </w:p>
    <w:p>
      <w:r>
        <w:rPr>
          <w:b/>
        </w:rPr>
        <w:t>Word Count:</w:t>
      </w:r>
      <w:r>
        <w:t xml:space="preserve"> 2,000-2,300 words</w:t>
      </w:r>
    </w:p>
    <w:p/>
    <w:p>
      <w:r>
        <w:rPr>
          <w:b/>
        </w:rPr>
        <w:t>Content Structure:</w:t>
      </w:r>
    </w:p>
    <w:p>
      <w:pPr>
        <w:pStyle w:val="ListNumber"/>
      </w:pPr>
      <w:r>
        <w:rPr>
          <w:b/>
        </w:rPr>
        <w:t>Comprehensive Energy Approach</w:t>
      </w:r>
      <w:r>
        <w:t xml:space="preserve"> (300 words)</w:t>
      </w:r>
    </w:p>
    <w:p>
      <w:pPr>
        <w:pStyle w:val="ListBullet"/>
      </w:pPr>
      <w:r>
        <w:t>Holistic home energy management</w:t>
      </w:r>
    </w:p>
    <w:p>
      <w:pPr>
        <w:pStyle w:val="ListBullet"/>
      </w:pPr>
      <w:r>
        <w:t>Integration benefits overview</w:t>
      </w:r>
    </w:p>
    <w:p>
      <w:pPr>
        <w:pStyle w:val="ListBullet"/>
      </w:pPr>
      <w:r>
        <w:t>Simply Solar unique positioning</w:t>
      </w:r>
    </w:p>
    <w:p/>
    <w:p>
      <w:pPr>
        <w:pStyle w:val="ListNumber"/>
      </w:pPr>
      <w:r>
        <w:rPr>
          <w:b/>
        </w:rPr>
        <w:t>Service Integration Components</w:t>
      </w:r>
      <w:r>
        <w:t xml:space="preserve"> (600 words)</w:t>
      </w:r>
    </w:p>
    <w:p>
      <w:pPr>
        <w:pStyle w:val="ListBullet"/>
      </w:pPr>
      <w:r>
        <w:t>Solar panel systems</w:t>
      </w:r>
    </w:p>
    <w:p>
      <w:pPr>
        <w:pStyle w:val="ListBullet"/>
      </w:pPr>
      <w:r>
        <w:t>Battery storage solutions</w:t>
      </w:r>
    </w:p>
    <w:p>
      <w:pPr>
        <w:pStyle w:val="ListBullet"/>
      </w:pPr>
      <w:r>
        <w:t>Pool heating integration</w:t>
      </w:r>
    </w:p>
    <w:p>
      <w:pPr>
        <w:pStyle w:val="ListBullet"/>
      </w:pPr>
      <w:r>
        <w:t>Hot water system optimisation</w:t>
      </w:r>
    </w:p>
    <w:p>
      <w:pPr>
        <w:pStyle w:val="ListBullet"/>
      </w:pPr>
      <w:r>
        <w:t>EV charging infrastructure</w:t>
      </w:r>
    </w:p>
    <w:p/>
    <w:p>
      <w:pPr>
        <w:pStyle w:val="ListNumber"/>
      </w:pPr>
      <w:r>
        <w:rPr>
          <w:b/>
        </w:rPr>
        <w:t>Smart Home Automation</w:t>
      </w:r>
      <w:r>
        <w:t xml:space="preserve"> (400 words)</w:t>
      </w:r>
    </w:p>
    <w:p>
      <w:pPr>
        <w:pStyle w:val="ListBullet"/>
      </w:pPr>
      <w:r>
        <w:t>Energy management automation</w:t>
      </w:r>
    </w:p>
    <w:p>
      <w:pPr>
        <w:pStyle w:val="ListBullet"/>
      </w:pPr>
      <w:r>
        <w:t>Scheduling and optimisation</w:t>
      </w:r>
    </w:p>
    <w:p>
      <w:pPr>
        <w:pStyle w:val="ListBullet"/>
      </w:pPr>
      <w:r>
        <w:t>Remote monitoring capabilities</w:t>
      </w:r>
    </w:p>
    <w:p/>
    <w:p>
      <w:pPr>
        <w:pStyle w:val="ListNumber"/>
      </w:pPr>
      <w:r>
        <w:rPr>
          <w:b/>
        </w:rPr>
        <w:t>Planning and Implementation</w:t>
      </w:r>
      <w:r>
        <w:t xml:space="preserve"> (350 words)</w:t>
      </w:r>
    </w:p>
    <w:p>
      <w:pPr>
        <w:pStyle w:val="ListBullet"/>
      </w:pPr>
      <w:r>
        <w:t>Comprehensive assessment process</w:t>
      </w:r>
    </w:p>
    <w:p>
      <w:pPr>
        <w:pStyle w:val="ListBullet"/>
      </w:pPr>
      <w:r>
        <w:t>Phased implementation approach</w:t>
      </w:r>
    </w:p>
    <w:p>
      <w:pPr>
        <w:pStyle w:val="ListBullet"/>
      </w:pPr>
      <w:r>
        <w:t>Project management excellence</w:t>
      </w:r>
    </w:p>
    <w:p/>
    <w:p>
      <w:pPr>
        <w:pStyle w:val="ListNumber"/>
      </w:pPr>
      <w:r>
        <w:rPr>
          <w:b/>
        </w:rPr>
        <w:t>Long-term Benefits</w:t>
      </w:r>
      <w:r>
        <w:t xml:space="preserve"> (350 words)</w:t>
      </w:r>
    </w:p>
    <w:p>
      <w:pPr>
        <w:pStyle w:val="ListBullet"/>
      </w:pPr>
      <w:r>
        <w:t>Energy independence achievement</w:t>
      </w:r>
    </w:p>
    <w:p>
      <w:pPr>
        <w:pStyle w:val="ListBullet"/>
      </w:pPr>
      <w:r>
        <w:t>Maximum savings potential</w:t>
      </w:r>
    </w:p>
    <w:p>
      <w:pPr>
        <w:pStyle w:val="ListBullet"/>
      </w:pPr>
      <w:r>
        <w:t>Future-proofing advantages</w:t>
      </w:r>
    </w:p>
    <w:p/>
    <w:p>
      <w:r>
        <w:t>#### 4. Solar Maintenance &amp; Repair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/services/solar-maintenance-repair</w:t>
      </w:r>
    </w:p>
    <w:p>
      <w:r>
        <w:rPr>
          <w:b/>
        </w:rPr>
        <w:t>Target Keywords:</w:t>
      </w:r>
      <w:r>
        <w:t xml:space="preserve"> "Solar maintenance Sydney," "Solar repair North Western Sydney"</w:t>
      </w:r>
    </w:p>
    <w:p>
      <w:r>
        <w:rPr>
          <w:b/>
        </w:rPr>
        <w:t>Word Count:</w:t>
      </w:r>
      <w:r>
        <w:t xml:space="preserve"> 1,800-2,000 words</w:t>
      </w:r>
    </w:p>
    <w:p/>
    <w:p>
      <w:r>
        <w:rPr>
          <w:b/>
        </w:rPr>
        <w:t>Content Structure:</w:t>
      </w:r>
    </w:p>
    <w:p>
      <w:pPr>
        <w:pStyle w:val="ListNumber"/>
      </w:pPr>
      <w:r>
        <w:rPr>
          <w:b/>
        </w:rPr>
        <w:t>Maintenance Importance</w:t>
      </w:r>
      <w:r>
        <w:t xml:space="preserve"> (250 words)</w:t>
      </w:r>
    </w:p>
    <w:p>
      <w:pPr>
        <w:pStyle w:val="ListBullet"/>
      </w:pPr>
      <w:r>
        <w:t>Performance optimisation benefits</w:t>
      </w:r>
    </w:p>
    <w:p>
      <w:pPr>
        <w:pStyle w:val="ListBullet"/>
      </w:pPr>
      <w:r>
        <w:t>Longevity and warranty protection</w:t>
      </w:r>
    </w:p>
    <w:p>
      <w:pPr>
        <w:pStyle w:val="ListBullet"/>
      </w:pPr>
      <w:r>
        <w:t>Safety and compliance requirements</w:t>
      </w:r>
    </w:p>
    <w:p/>
    <w:p>
      <w:pPr>
        <w:pStyle w:val="ListNumber"/>
      </w:pPr>
      <w:r>
        <w:rPr>
          <w:b/>
        </w:rPr>
        <w:t>Comprehensive Maintenance Services</w:t>
      </w:r>
      <w:r>
        <w:t xml:space="preserve"> (500 words)</w:t>
      </w:r>
    </w:p>
    <w:p>
      <w:pPr>
        <w:pStyle w:val="ListBullet"/>
      </w:pPr>
      <w:r>
        <w:t>Regular inspection schedules</w:t>
      </w:r>
    </w:p>
    <w:p>
      <w:pPr>
        <w:pStyle w:val="ListBullet"/>
      </w:pPr>
      <w:r>
        <w:t>Cleaning and maintenance procedures</w:t>
      </w:r>
    </w:p>
    <w:p>
      <w:pPr>
        <w:pStyle w:val="ListBullet"/>
      </w:pPr>
      <w:r>
        <w:t>Performance monitoring and analysis</w:t>
      </w:r>
    </w:p>
    <w:p>
      <w:pPr>
        <w:pStyle w:val="ListBullet"/>
      </w:pPr>
      <w:r>
        <w:t>Component replacement services</w:t>
      </w:r>
    </w:p>
    <w:p/>
    <w:p>
      <w:pPr>
        <w:pStyle w:val="ListNumber"/>
      </w:pPr>
      <w:r>
        <w:rPr>
          <w:b/>
        </w:rPr>
        <w:t>Repair and Troubleshooting</w:t>
      </w:r>
      <w:r>
        <w:t xml:space="preserve"> (400 words)</w:t>
      </w:r>
    </w:p>
    <w:p>
      <w:pPr>
        <w:pStyle w:val="ListBullet"/>
      </w:pPr>
      <w:r>
        <w:t>Common issues and solutions</w:t>
      </w:r>
    </w:p>
    <w:p>
      <w:pPr>
        <w:pStyle w:val="ListBullet"/>
      </w:pPr>
      <w:r>
        <w:t>Emergency repair services</w:t>
      </w:r>
    </w:p>
    <w:p>
      <w:pPr>
        <w:pStyle w:val="ListBullet"/>
      </w:pPr>
      <w:r>
        <w:t>Warranty repair coordination</w:t>
      </w:r>
    </w:p>
    <w:p/>
    <w:p>
      <w:pPr>
        <w:pStyle w:val="ListNumber"/>
      </w:pPr>
      <w:r>
        <w:rPr>
          <w:b/>
        </w:rPr>
        <w:t>Local Service Advantages</w:t>
      </w:r>
      <w:r>
        <w:t xml:space="preserve"> (350 words)</w:t>
      </w:r>
    </w:p>
    <w:p>
      <w:pPr>
        <w:pStyle w:val="ListBullet"/>
      </w:pPr>
      <w:r>
        <w:t>35 years local experience</w:t>
      </w:r>
    </w:p>
    <w:p>
      <w:pPr>
        <w:pStyle w:val="ListBullet"/>
      </w:pPr>
      <w:r>
        <w:t>Rapid response times</w:t>
      </w:r>
    </w:p>
    <w:p>
      <w:pPr>
        <w:pStyle w:val="ListBullet"/>
      </w:pPr>
      <w:r>
        <w:t>Comprehensive service records</w:t>
      </w:r>
    </w:p>
    <w:p/>
    <w:p>
      <w:pPr>
        <w:pStyle w:val="ListNumber"/>
      </w:pPr>
      <w:r>
        <w:rPr>
          <w:b/>
        </w:rPr>
        <w:t>Maintenance Packages</w:t>
      </w:r>
      <w:r>
        <w:t xml:space="preserve"> (300 words)</w:t>
      </w:r>
    </w:p>
    <w:p>
      <w:pPr>
        <w:pStyle w:val="ListBullet"/>
      </w:pPr>
      <w:r>
        <w:t>Service plan options</w:t>
      </w:r>
    </w:p>
    <w:p>
      <w:pPr>
        <w:pStyle w:val="ListBullet"/>
      </w:pPr>
      <w:r>
        <w:t>Preventive maintenance schedules</w:t>
      </w:r>
    </w:p>
    <w:p>
      <w:pPr>
        <w:pStyle w:val="ListBullet"/>
      </w:pPr>
      <w:r>
        <w:t>Priority service benefits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Homepage Optimization Strategy</w:t>
      </w:r>
    </w:p>
    <w:p/>
    <w:p>
      <w:pPr>
        <w:pStyle w:val="Heading3"/>
        <w:jc w:val="left"/>
      </w:pPr>
      <w:r>
        <w:t>Homepage Content Structure</w:t>
      </w:r>
    </w:p>
    <w:p>
      <w:r>
        <w:rPr>
          <w:b/>
        </w:rPr>
        <w:t>Target Keywords:</w:t>
      </w:r>
      <w:r>
        <w:t xml:space="preserve"> "Solar installation North Western Sydney," "Local solar experts," "35 years solar experience"</w:t>
      </w:r>
    </w:p>
    <w:p>
      <w:r>
        <w:rPr>
          <w:b/>
        </w:rPr>
        <w:t>Word Count:</w:t>
      </w:r>
      <w:r>
        <w:t xml:space="preserve"> 800-1,000 words</w:t>
      </w:r>
    </w:p>
    <w:p/>
    <w:p>
      <w:r>
        <w:t>#### Above-the-Fold Section (Hero)</w:t>
      </w:r>
    </w:p>
    <w:p>
      <w:r>
        <w:rPr>
          <w:b/>
        </w:rPr>
        <w:t>Content Focus:</w:t>
      </w:r>
      <w:r>
        <w:t xml:space="preserve"> Immediate value proposition and local authority</w:t>
      </w:r>
    </w:p>
    <w:p/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Headline: "North Western Sydney's Solar Experts for 35+ Years"</w:t>
      </w:r>
    </w:p>
    <w:p>
      <w:r>
        <w:t>Subheadline: "Complete solar solutions from Australia's most experienced local installer.</w:t>
      </w:r>
    </w:p>
    <w:p>
      <w:r>
        <w:t>Serving Quakers Hill, Kellyville, Penrith and surrounding areas since 1990."</w:t>
      </w:r>
    </w:p>
    <w:p/>
    <w:p>
      <w:r>
        <w:t>Key Messages:</w:t>
      </w:r>
    </w:p>
    <w:p>
      <w:r>
        <w:t>• 35+ Years Local Experience</w:t>
      </w:r>
    </w:p>
    <w:p>
      <w:r>
        <w:t>• Complete Energy Solutions</w:t>
      </w:r>
    </w:p>
    <w:p>
      <w:r>
        <w:t>• Premium Quality Installation</w:t>
      </w:r>
    </w:p>
    <w:p>
      <w:r>
        <w:t>• Exceptional Customer Service</w:t>
      </w:r>
    </w:p>
    <w:p/>
    <w:p>
      <w:r>
        <w:t>Primary CTA: "Get Your Free Solar Assessment"</w:t>
      </w:r>
    </w:p>
    <w:p>
      <w:r>
        <w:t>Secondary CTA: "Book Your Consultation"</w:t>
      </w:r>
    </w:p>
    <w:p>
      <w:r>
        <w:t>Tertiary: "Call (02) XXXX XXXX"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Social Proof Section</w:t>
      </w:r>
    </w:p>
    <w:p>
      <w:r>
        <w:rPr>
          <w:b/>
        </w:rPr>
        <w:t>Content Focus:</w:t>
      </w:r>
      <w:r>
        <w:t xml:space="preserve"> Trust and credibility building</w:t>
      </w:r>
    </w:p>
    <w:p/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"Trusted by North Western Sydney Families for Over 3 Decades"</w:t>
      </w:r>
    </w:p>
    <w:p/>
    <w:p>
      <w:r>
        <w:t>Statistics Showcase:</w:t>
      </w:r>
    </w:p>
    <w:p>
      <w:r>
        <w:t>• 5,000+ Installations Completed</w:t>
      </w:r>
    </w:p>
    <w:p>
      <w:r>
        <w:t>• 35+ Years Serving Local Communities</w:t>
      </w:r>
    </w:p>
    <w:p>
      <w:r>
        <w:t>• 98% Customer Satisfaction Rate</w:t>
      </w:r>
    </w:p>
    <w:p>
      <w:r>
        <w:t>• $2.4M Average Annual Customer Savings</w:t>
      </w:r>
    </w:p>
    <w:p/>
    <w:p>
      <w:r>
        <w:t>Customer Testimonials Carousel:</w:t>
      </w:r>
    </w:p>
    <w:p>
      <w:r>
        <w:t>• "Best solar installation experience" - M. Johnson, Quakers Hill</w:t>
      </w:r>
    </w:p>
    <w:p>
      <w:r>
        <w:t>• "Outstanding service and support" - S. Chen, Kellyville</w:t>
      </w:r>
    </w:p>
    <w:p>
      <w:r>
        <w:t>• "Exceeded all expectations" - R. Williams, Penrith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Service Overview Section</w:t>
      </w:r>
    </w:p>
    <w:p>
      <w:r>
        <w:rPr>
          <w:b/>
        </w:rPr>
        <w:t>Content Focus:</w:t>
      </w:r>
      <w:r>
        <w:t xml:space="preserve"> Comprehensive solution positioning</w:t>
      </w:r>
    </w:p>
    <w:p/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Headline: "Complete Solar Solutions for Your Home or Business"</w:t>
      </w:r>
    </w:p>
    <w:p/>
    <w:p>
      <w:r>
        <w:t>Service Highlights:</w:t>
      </w:r>
    </w:p>
    <w:p>
      <w:pPr>
        <w:pStyle w:val="ListNumber"/>
      </w:pPr>
      <w:r>
        <w:t>Residential Solar Installation</w:t>
      </w:r>
    </w:p>
    <w:p>
      <w:pPr>
        <w:pStyle w:val="ListBullet"/>
      </w:pPr>
      <w:r>
        <w:t>Custom system design</w:t>
      </w:r>
    </w:p>
    <w:p>
      <w:pPr>
        <w:pStyle w:val="ListBullet"/>
      </w:pPr>
      <w:r>
        <w:t>Premium components</w:t>
      </w:r>
    </w:p>
    <w:p>
      <w:pPr>
        <w:pStyle w:val="ListBullet"/>
      </w:pPr>
      <w:r>
        <w:t>Professional installation</w:t>
      </w:r>
    </w:p>
    <w:p/>
    <w:p>
      <w:pPr>
        <w:pStyle w:val="ListNumber"/>
      </w:pPr>
      <w:r>
        <w:t>Solar Battery Storage</w:t>
      </w:r>
    </w:p>
    <w:p>
      <w:pPr>
        <w:pStyle w:val="ListBullet"/>
      </w:pPr>
      <w:r>
        <w:t>Energy independence</w:t>
      </w:r>
    </w:p>
    <w:p>
      <w:pPr>
        <w:pStyle w:val="ListBullet"/>
      </w:pPr>
      <w:r>
        <w:t>Backup power security</w:t>
      </w:r>
    </w:p>
    <w:p>
      <w:pPr>
        <w:pStyle w:val="ListBullet"/>
      </w:pPr>
      <w:r>
        <w:t>Government rebates available</w:t>
      </w:r>
    </w:p>
    <w:p/>
    <w:p>
      <w:pPr>
        <w:pStyle w:val="ListNumber"/>
      </w:pPr>
      <w:r>
        <w:t>Smart Home Integration</w:t>
      </w:r>
    </w:p>
    <w:p>
      <w:pPr>
        <w:pStyle w:val="ListBullet"/>
      </w:pPr>
      <w:r>
        <w:t>Automated energy management</w:t>
      </w:r>
    </w:p>
    <w:p>
      <w:pPr>
        <w:pStyle w:val="ListBullet"/>
      </w:pPr>
      <w:r>
        <w:t>Pool heating integration</w:t>
      </w:r>
    </w:p>
    <w:p>
      <w:pPr>
        <w:pStyle w:val="ListBullet"/>
      </w:pPr>
      <w:r>
        <w:t>EV charging preparation</w:t>
      </w:r>
    </w:p>
    <w:p/>
    <w:p>
      <w:pPr>
        <w:pStyle w:val="ListNumber"/>
      </w:pPr>
      <w:r>
        <w:t>Maintenance &amp; Support</w:t>
      </w:r>
    </w:p>
    <w:p>
      <w:pPr>
        <w:pStyle w:val="ListBullet"/>
      </w:pPr>
      <w:r>
        <w:t>24/7 monitoring available</w:t>
      </w:r>
    </w:p>
    <w:p>
      <w:pPr>
        <w:pStyle w:val="ListBullet"/>
      </w:pPr>
      <w:r>
        <w:t>Rapid local response</w:t>
      </w:r>
    </w:p>
    <w:p>
      <w:pPr>
        <w:pStyle w:val="ListBullet"/>
      </w:pPr>
      <w:r>
        <w:t>Comprehensive warranty coverage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Local Authority Section</w:t>
      </w:r>
    </w:p>
    <w:p>
      <w:r>
        <w:rPr>
          <w:b/>
        </w:rPr>
        <w:t>Content Focus:</w:t>
      </w:r>
      <w:r>
        <w:t xml:space="preserve"> Geographic expertise and heritage</w:t>
      </w:r>
    </w:p>
    <w:p/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Headline: "Your North Western Sydney Solar Specialists"</w:t>
      </w:r>
    </w:p>
    <w:p/>
    <w:p>
      <w:r>
        <w:t>Local Expertise Messages:</w:t>
      </w:r>
    </w:p>
    <w:p>
      <w:r>
        <w:t>• Serving Quakers Hill, Kellyville, Penrith, Glenwood and surrounds</w:t>
      </w:r>
    </w:p>
    <w:p>
      <w:r>
        <w:t>• Deep understanding of local council requirements</w:t>
      </w:r>
    </w:p>
    <w:p>
      <w:r>
        <w:t>• Optimal system design for Sydney climate conditions</w:t>
      </w:r>
    </w:p>
    <w:p>
      <w:r>
        <w:t>• Established relationships with local suppliers and contractors</w:t>
      </w:r>
    </w:p>
    <w:p/>
    <w:p>
      <w:r>
        <w:t>Interactive Map: Service area coverage with recent installation showcases</w:t>
      </w:r>
    </w:p>
    <w:p>
      <w:r>
        <w:t>Recent Projects Gallery: Local installation examples with suburb identification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Why Choose Us Section</w:t>
      </w:r>
    </w:p>
    <w:p>
      <w:r>
        <w:rPr>
          <w:b/>
        </w:rPr>
        <w:t>Content Focus:</w:t>
      </w:r>
      <w:r>
        <w:t xml:space="preserve"> Competitive differentiation</w:t>
      </w:r>
    </w:p>
    <w:p/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Headline: "Why North Western Sydney Trusts Simply Solar Solutions"</w:t>
      </w:r>
    </w:p>
    <w:p/>
    <w:p>
      <w:r>
        <w:t>Unique Value Propositions:</w:t>
      </w:r>
    </w:p>
    <w:p>
      <w:pPr>
        <w:pStyle w:val="ListNumber"/>
      </w:pPr>
      <w:r>
        <w:t>Unmatched Local Experience</w:t>
      </w:r>
    </w:p>
    <w:p>
      <w:pPr>
        <w:pStyle w:val="ListBullet"/>
      </w:pPr>
      <w:r>
        <w:t>35+ years serving the community</w:t>
      </w:r>
    </w:p>
    <w:p>
      <w:pPr>
        <w:pStyle w:val="ListBullet"/>
      </w:pPr>
      <w:r>
        <w:t>Multi-generational customer relationships</w:t>
      </w:r>
    </w:p>
    <w:p>
      <w:pPr>
        <w:pStyle w:val="ListBullet"/>
      </w:pPr>
      <w:r>
        <w:t>Deep local market knowledge</w:t>
      </w:r>
    </w:p>
    <w:p/>
    <w:p>
      <w:pPr>
        <w:pStyle w:val="ListNumber"/>
      </w:pPr>
      <w:r>
        <w:t>Comprehensive Service Approach</w:t>
      </w:r>
    </w:p>
    <w:p>
      <w:pPr>
        <w:pStyle w:val="ListBullet"/>
      </w:pPr>
      <w:r>
        <w:t>End-to-end energy solutions</w:t>
      </w:r>
    </w:p>
    <w:p>
      <w:pPr>
        <w:pStyle w:val="ListBullet"/>
      </w:pPr>
      <w:r>
        <w:t>Integration with existing systems</w:t>
      </w:r>
    </w:p>
    <w:p>
      <w:pPr>
        <w:pStyle w:val="ListBullet"/>
      </w:pPr>
      <w:r>
        <w:t>Ongoing support and maintenance</w:t>
      </w:r>
    </w:p>
    <w:p/>
    <w:p>
      <w:pPr>
        <w:pStyle w:val="ListNumber"/>
      </w:pPr>
      <w:r>
        <w:t>Quality and Reliability</w:t>
      </w:r>
    </w:p>
    <w:p>
      <w:pPr>
        <w:pStyle w:val="ListBullet"/>
      </w:pPr>
      <w:r>
        <w:t>Premium component selection</w:t>
      </w:r>
    </w:p>
    <w:p>
      <w:pPr>
        <w:pStyle w:val="ListBullet"/>
      </w:pPr>
      <w:r>
        <w:t>Certified installation standards</w:t>
      </w:r>
    </w:p>
    <w:p>
      <w:pPr>
        <w:pStyle w:val="ListBullet"/>
      </w:pPr>
      <w:r>
        <w:t>Comprehensive warranty coverage</w:t>
      </w:r>
    </w:p>
    <w:p/>
    <w:p>
      <w:pPr>
        <w:pStyle w:val="ListNumber"/>
      </w:pPr>
      <w:r>
        <w:t>Community Connection</w:t>
      </w:r>
    </w:p>
    <w:p>
      <w:pPr>
        <w:pStyle w:val="ListBullet"/>
      </w:pPr>
      <w:r>
        <w:t>Local family business values</w:t>
      </w:r>
    </w:p>
    <w:p>
      <w:pPr>
        <w:pStyle w:val="ListBullet"/>
      </w:pPr>
      <w:r>
        <w:t>Community involvement and sponsorship</w:t>
      </w:r>
    </w:p>
    <w:p>
      <w:pPr>
        <w:pStyle w:val="ListBullet"/>
      </w:pPr>
      <w:r>
        <w:t>Personalised customer service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Call-to-Action Strategy</w:t>
      </w:r>
    </w:p>
    <w:p/>
    <w:p>
      <w:r>
        <w:rPr>
          <w:b/>
        </w:rPr>
        <w:t>Primary CTA Placement:</w:t>
      </w:r>
    </w:p>
    <w:p>
      <w:pPr>
        <w:pStyle w:val="ListBullet"/>
      </w:pPr>
      <w:r>
        <w:t>Hero section: "Get Your Free Solar Assessment"</w:t>
      </w:r>
    </w:p>
    <w:p>
      <w:pPr>
        <w:pStyle w:val="ListBullet"/>
      </w:pPr>
      <w:r>
        <w:t>Service section: "Discover Your Solar Options"</w:t>
      </w:r>
    </w:p>
    <w:p>
      <w:pPr>
        <w:pStyle w:val="ListBullet"/>
      </w:pPr>
      <w:r>
        <w:t>Local authority section: "Speak with Local Experts"</w:t>
      </w:r>
    </w:p>
    <w:p/>
    <w:p>
      <w:r>
        <w:rPr>
          <w:b/>
        </w:rPr>
        <w:t>Secondary CTA Options:</w:t>
      </w:r>
    </w:p>
    <w:p>
      <w:pPr>
        <w:pStyle w:val="ListBullet"/>
      </w:pPr>
      <w:r>
        <w:t>"Download Our Solar Guide"</w:t>
      </w:r>
    </w:p>
    <w:p>
      <w:pPr>
        <w:pStyle w:val="ListBullet"/>
      </w:pPr>
      <w:r>
        <w:t>"Book Your Site Consultation"</w:t>
      </w:r>
    </w:p>
    <w:p>
      <w:pPr>
        <w:pStyle w:val="ListBullet"/>
      </w:pPr>
      <w:r>
        <w:t>"Calculate Your Savings"</w:t>
      </w:r>
    </w:p>
    <w:p>
      <w:pPr>
        <w:pStyle w:val="ListBullet"/>
      </w:pPr>
      <w:r>
        <w:t>"View Our Installation Process"</w:t>
      </w:r>
    </w:p>
    <w:p/>
    <w:p>
      <w:r>
        <w:rPr>
          <w:b/>
        </w:rPr>
        <w:t>Tertiary Contact Methods:</w:t>
      </w:r>
    </w:p>
    <w:p>
      <w:pPr>
        <w:pStyle w:val="ListBullet"/>
      </w:pPr>
      <w:r>
        <w:t>Phone: Prominent display of local number</w:t>
      </w:r>
    </w:p>
    <w:p>
      <w:pPr>
        <w:pStyle w:val="ListBullet"/>
      </w:pPr>
      <w:r>
        <w:t>Online chat: Immediate assistance option</w:t>
      </w:r>
    </w:p>
    <w:p>
      <w:pPr>
        <w:pStyle w:val="ListBullet"/>
      </w:pPr>
      <w:r>
        <w:t>Contact form: Comprehensive inquiry capture</w:t>
      </w:r>
    </w:p>
    <w:p>
      <w:pPr>
        <w:pStyle w:val="ListBullet"/>
      </w:pPr>
      <w:r>
        <w:t>Email: Professional communication channel</w:t>
      </w:r>
    </w:p>
    <w:p/>
    <w:p>
      <w:pPr>
        <w:pStyle w:val="Heading3"/>
        <w:jc w:val="left"/>
      </w:pPr>
      <w:r>
        <w:t>Mobile Optimization Strategy</w:t>
      </w:r>
    </w:p>
    <w:p/>
    <w:p>
      <w:r>
        <w:t>#### Mobile-First Content Hierarchy</w:t>
      </w:r>
    </w:p>
    <w:p>
      <w:pPr>
        <w:pStyle w:val="ListNumber"/>
      </w:pPr>
      <w:r>
        <w:rPr>
          <w:b/>
        </w:rPr>
        <w:t>Immediate Value Proposition</w:t>
      </w:r>
      <w:r>
        <w:t xml:space="preserve"> - Clear headline and local positioning</w:t>
      </w:r>
    </w:p>
    <w:p>
      <w:pPr>
        <w:pStyle w:val="ListNumber"/>
      </w:pPr>
      <w:r>
        <w:rPr>
          <w:b/>
        </w:rPr>
        <w:t>Primary Call-to-Action</w:t>
      </w:r>
      <w:r>
        <w:t xml:space="preserve"> - Prominent, easy-to-tap button</w:t>
      </w:r>
    </w:p>
    <w:p>
      <w:pPr>
        <w:pStyle w:val="ListNumber"/>
      </w:pPr>
      <w:r>
        <w:rPr>
          <w:b/>
        </w:rPr>
        <w:t>Trust Signals</w:t>
      </w:r>
      <w:r>
        <w:t xml:space="preserve"> - Years of experience and customer count</w:t>
      </w:r>
    </w:p>
    <w:p>
      <w:pPr>
        <w:pStyle w:val="ListNumber"/>
      </w:pPr>
      <w:r>
        <w:rPr>
          <w:b/>
        </w:rPr>
        <w:t>Service Overview</w:t>
      </w:r>
      <w:r>
        <w:t xml:space="preserve"> - Concise service descriptions</w:t>
      </w:r>
    </w:p>
    <w:p>
      <w:pPr>
        <w:pStyle w:val="ListNumber"/>
      </w:pPr>
      <w:r>
        <w:rPr>
          <w:b/>
        </w:rPr>
        <w:t>Contact Information</w:t>
      </w:r>
      <w:r>
        <w:t xml:space="preserve"> - Click-to-call functionality</w:t>
      </w:r>
    </w:p>
    <w:p/>
    <w:p>
      <w:r>
        <w:t>#### Mobile User Experience Enhancements</w:t>
      </w:r>
    </w:p>
    <w:p>
      <w:pPr>
        <w:pStyle w:val="ListBullet"/>
      </w:pPr>
      <w:r>
        <w:rPr>
          <w:b/>
        </w:rPr>
        <w:t>Fast Loading</w:t>
      </w:r>
      <w:r>
        <w:t xml:space="preserve"> - Optimised images and minimal scripts</w:t>
      </w:r>
    </w:p>
    <w:p>
      <w:pPr>
        <w:pStyle w:val="ListBullet"/>
      </w:pPr>
      <w:r>
        <w:rPr>
          <w:b/>
        </w:rPr>
        <w:t>Easy Navigation</w:t>
      </w:r>
      <w:r>
        <w:t xml:space="preserve"> - Thumb-friendly menu and buttons</w:t>
      </w:r>
    </w:p>
    <w:p>
      <w:pPr>
        <w:pStyle w:val="ListBullet"/>
      </w:pPr>
      <w:r>
        <w:rPr>
          <w:b/>
        </w:rPr>
        <w:t>Local Focus</w:t>
      </w:r>
      <w:r>
        <w:t xml:space="preserve"> - GPS-enabled service area identification</w:t>
      </w:r>
    </w:p>
    <w:p>
      <w:pPr>
        <w:pStyle w:val="ListBullet"/>
      </w:pPr>
      <w:r>
        <w:rPr>
          <w:b/>
        </w:rPr>
        <w:t>Quick Contact</w:t>
      </w:r>
      <w:r>
        <w:t xml:space="preserve"> - One-tap calling and form submission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Blog Content Strategy</w:t>
      </w:r>
    </w:p>
    <w:p/>
    <w:p>
      <w:pPr>
        <w:pStyle w:val="Heading3"/>
        <w:jc w:val="left"/>
      </w:pPr>
      <w:r>
        <w:t>Content Calendar Structure - 12 Month Editorial Plan</w:t>
      </w:r>
    </w:p>
    <w:p/>
    <w:p>
      <w:r>
        <w:t>#### Month 1-3: Foundation and Authority Building</w:t>
      </w:r>
    </w:p>
    <w:p/>
    <w:p>
      <w:r>
        <w:rPr>
          <w:b/>
        </w:rPr>
        <w:t>Month 1 - September 2025</w:t>
      </w:r>
    </w:p>
    <w:p>
      <w:pPr>
        <w:pStyle w:val="ListNumber"/>
      </w:pPr>
      <w:r>
        <w:t>"The Ultimate Guide to Solar Power in North Western Sydney" (Pillar Content)</w:t>
      </w:r>
    </w:p>
    <w:p>
      <w:pPr>
        <w:pStyle w:val="ListNumber"/>
      </w:pPr>
      <w:r>
        <w:t>"Government Solar Rebates 2025: How to Maximise Your Savings"</w:t>
      </w:r>
    </w:p>
    <w:p>
      <w:pPr>
        <w:pStyle w:val="ListNumber"/>
      </w:pPr>
      <w:r>
        <w:t>"Why 35 Years of Local Experience Matters for Solar Installation"</w:t>
      </w:r>
    </w:p>
    <w:p>
      <w:pPr>
        <w:pStyle w:val="ListNumber"/>
      </w:pPr>
      <w:r>
        <w:t>"Solar Panel Performance in Sydney's Climate: What to Expect"</w:t>
      </w:r>
    </w:p>
    <w:p/>
    <w:p>
      <w:r>
        <w:rPr>
          <w:b/>
        </w:rPr>
        <w:t>Month 2 - October 2025</w:t>
      </w:r>
    </w:p>
    <w:p>
      <w:pPr>
        <w:pStyle w:val="ListNumber"/>
      </w:pPr>
      <w:r>
        <w:t>"Solar Battery Storage: The Complete Australian Guide" (Pillar Content)</w:t>
      </w:r>
    </w:p>
    <w:p>
      <w:pPr>
        <w:pStyle w:val="ListNumber"/>
      </w:pPr>
      <w:r>
        <w:t>"Quakers Hill Solar Installation: Local Requirements and Considerations"</w:t>
      </w:r>
    </w:p>
    <w:p>
      <w:pPr>
        <w:pStyle w:val="ListNumber"/>
      </w:pPr>
      <w:r>
        <w:t>"Solar System Maintenance: Protecting Your Investment"</w:t>
      </w:r>
    </w:p>
    <w:p>
      <w:pPr>
        <w:pStyle w:val="ListNumber"/>
      </w:pPr>
      <w:r>
        <w:t>"How to Choose the Right Solar Installer in Sydney"</w:t>
      </w:r>
    </w:p>
    <w:p/>
    <w:p>
      <w:r>
        <w:rPr>
          <w:b/>
        </w:rPr>
        <w:t>Month 3 - November 2025</w:t>
      </w:r>
    </w:p>
    <w:p>
      <w:pPr>
        <w:pStyle w:val="ListNumber"/>
      </w:pPr>
      <w:r>
        <w:t>"Smart Home Solar Integration: Future-Proofing Your Energy" (Pillar Content)</w:t>
      </w:r>
    </w:p>
    <w:p>
      <w:pPr>
        <w:pStyle w:val="ListNumber"/>
      </w:pPr>
      <w:r>
        <w:t>"Kellyville Solar Solutions: Maximising Your Home's Energy Potential"</w:t>
      </w:r>
    </w:p>
    <w:p>
      <w:pPr>
        <w:pStyle w:val="ListNumber"/>
      </w:pPr>
      <w:r>
        <w:t>"Solar Pool Heating: Year-Round Swimming with Solar Power"</w:t>
      </w:r>
    </w:p>
    <w:p>
      <w:pPr>
        <w:pStyle w:val="ListNumber"/>
      </w:pPr>
      <w:r>
        <w:t>"Understanding Solar System Warranties and What They Cover"</w:t>
      </w:r>
    </w:p>
    <w:p/>
    <w:p>
      <w:r>
        <w:t>#### Month 4-6: Service Differentiation and Education</w:t>
      </w:r>
    </w:p>
    <w:p/>
    <w:p>
      <w:r>
        <w:rPr>
          <w:b/>
        </w:rPr>
        <w:t>Month 4 - December 2025</w:t>
      </w:r>
    </w:p>
    <w:p>
      <w:pPr>
        <w:pStyle w:val="ListNumber"/>
      </w:pPr>
      <w:r>
        <w:t>"Complete Energy Independence: Beyond Solar Panels"</w:t>
      </w:r>
    </w:p>
    <w:p>
      <w:pPr>
        <w:pStyle w:val="ListNumber"/>
      </w:pPr>
      <w:r>
        <w:t>"Penrith Solar Installation: Local Expertise Makes the Difference"</w:t>
      </w:r>
    </w:p>
    <w:p>
      <w:pPr>
        <w:pStyle w:val="ListNumber"/>
      </w:pPr>
      <w:r>
        <w:t>"EV Charging and Solar: Planning for Australia's Electric Future"</w:t>
      </w:r>
    </w:p>
    <w:p>
      <w:pPr>
        <w:pStyle w:val="ListNumber"/>
      </w:pPr>
      <w:r>
        <w:t>"Solar Installation Timeline: What to Expect Step-by-Step"</w:t>
      </w:r>
    </w:p>
    <w:p/>
    <w:p>
      <w:r>
        <w:rPr>
          <w:b/>
        </w:rPr>
        <w:t>Month 5 - January 2026</w:t>
      </w:r>
    </w:p>
    <w:p>
      <w:pPr>
        <w:pStyle w:val="ListNumber"/>
      </w:pPr>
      <w:r>
        <w:t>"Solar Battery ROI Analysis: When Battery Storage Makes Sense"</w:t>
      </w:r>
    </w:p>
    <w:p>
      <w:pPr>
        <w:pStyle w:val="ListNumber"/>
      </w:pPr>
      <w:r>
        <w:t>"Glenwood Solar Services: Custom Solutions for Your Community"</w:t>
      </w:r>
    </w:p>
    <w:p>
      <w:pPr>
        <w:pStyle w:val="ListNumber"/>
      </w:pPr>
      <w:r>
        <w:t>"Summer Solar Performance: Optimising Your System's Output"</w:t>
      </w:r>
    </w:p>
    <w:p>
      <w:pPr>
        <w:pStyle w:val="ListNumber"/>
      </w:pPr>
      <w:r>
        <w:t>"Solar Technology Trends: What's Coming Next"</w:t>
      </w:r>
    </w:p>
    <w:p/>
    <w:p>
      <w:r>
        <w:rPr>
          <w:b/>
        </w:rPr>
        <w:t>Month 6 - February 2026</w:t>
      </w:r>
    </w:p>
    <w:p>
      <w:pPr>
        <w:pStyle w:val="ListNumber"/>
      </w:pPr>
      <w:r>
        <w:t>"The Economics of Solar: Breaking Down Costs and Savings"</w:t>
      </w:r>
    </w:p>
    <w:p>
      <w:pPr>
        <w:pStyle w:val="ListNumber"/>
      </w:pPr>
      <w:r>
        <w:t>"Windsor Solar Installation: Heritage Homes and Modern Technology"</w:t>
      </w:r>
    </w:p>
    <w:p>
      <w:pPr>
        <w:pStyle w:val="ListNumber"/>
      </w:pPr>
      <w:r>
        <w:t>"Solar System Monitoring: Keeping Track of Your Investment"</w:t>
      </w:r>
    </w:p>
    <w:p>
      <w:pPr>
        <w:pStyle w:val="ListNumber"/>
      </w:pPr>
      <w:r>
        <w:t>"Local Council Solar Regulations: Navigating North Western Sydney Requirements"</w:t>
      </w:r>
    </w:p>
    <w:p/>
    <w:p>
      <w:r>
        <w:t>#### Month 7-9: Advanced Topics and Thought Leadership</w:t>
      </w:r>
    </w:p>
    <w:p/>
    <w:p>
      <w:r>
        <w:rPr>
          <w:b/>
        </w:rPr>
        <w:t>Month 7 - March 2026</w:t>
      </w:r>
    </w:p>
    <w:p>
      <w:pPr>
        <w:pStyle w:val="ListNumber"/>
      </w:pPr>
      <w:r>
        <w:t>"Vehicle-to-Grid Technology: The Future of Home Energy Storage"</w:t>
      </w:r>
    </w:p>
    <w:p>
      <w:pPr>
        <w:pStyle w:val="ListNumber"/>
      </w:pPr>
      <w:r>
        <w:t>"Richmond Solar Solutions: Balancing Heritage and Innovation"</w:t>
      </w:r>
    </w:p>
    <w:p>
      <w:pPr>
        <w:pStyle w:val="ListNumber"/>
      </w:pPr>
      <w:r>
        <w:t>"Optimising Solar Performance: Tips from 35 Years of Experience"</w:t>
      </w:r>
    </w:p>
    <w:p>
      <w:pPr>
        <w:pStyle w:val="ListNumber"/>
      </w:pPr>
      <w:r>
        <w:t>"Commercial Solar for Small Business: Local Success Stories"</w:t>
      </w:r>
    </w:p>
    <w:p/>
    <w:p>
      <w:r>
        <w:rPr>
          <w:b/>
        </w:rPr>
        <w:t>Month 8 - April 2026</w:t>
      </w:r>
    </w:p>
    <w:p>
      <w:pPr>
        <w:pStyle w:val="ListNumber"/>
      </w:pPr>
      <w:r>
        <w:t>"AI and Solar: How Smart Technology is Revolutionising Energy Management"</w:t>
      </w:r>
    </w:p>
    <w:p>
      <w:pPr>
        <w:pStyle w:val="ListNumber"/>
      </w:pPr>
      <w:r>
        <w:t>"Vineyard Solar Systems: Rural and Semi-Rural Installation Expertise"</w:t>
      </w:r>
    </w:p>
    <w:p>
      <w:pPr>
        <w:pStyle w:val="ListNumber"/>
      </w:pPr>
      <w:r>
        <w:t>"Solar Upgrade Pathways: When and How to Expand Your System"</w:t>
      </w:r>
    </w:p>
    <w:p>
      <w:pPr>
        <w:pStyle w:val="ListNumber"/>
      </w:pPr>
      <w:r>
        <w:t>"Energy Storage Beyond Batteries: Emerging Technologies"</w:t>
      </w:r>
    </w:p>
    <w:p/>
    <w:p>
      <w:r>
        <w:rPr>
          <w:b/>
        </w:rPr>
        <w:t>Month 9 - May 2026</w:t>
      </w:r>
    </w:p>
    <w:p>
      <w:pPr>
        <w:pStyle w:val="ListNumber"/>
      </w:pPr>
      <w:r>
        <w:t>"The Community Impact of Solar: 35 Years of Local Environmental Leadership"</w:t>
      </w:r>
    </w:p>
    <w:p>
      <w:pPr>
        <w:pStyle w:val="ListNumber"/>
      </w:pPr>
      <w:r>
        <w:t>"Gorokan Solar Installation: Waterfront Properties and Special Considerations"</w:t>
      </w:r>
    </w:p>
    <w:p>
      <w:pPr>
        <w:pStyle w:val="ListNumber"/>
      </w:pPr>
      <w:r>
        <w:t>"Winter Solar Performance: Maximising Output in Cooler Months"</w:t>
      </w:r>
    </w:p>
    <w:p>
      <w:pPr>
        <w:pStyle w:val="ListNumber"/>
      </w:pPr>
      <w:r>
        <w:t>"Solar Installation Safety: Professional Standards vs DIY Risks"</w:t>
      </w:r>
    </w:p>
    <w:p/>
    <w:p>
      <w:r>
        <w:t>#### Month 10-12: Seasonal Focus and Annual Planning</w:t>
      </w:r>
    </w:p>
    <w:p/>
    <w:p>
      <w:r>
        <w:rPr>
          <w:b/>
        </w:rPr>
        <w:t>Month 10 - June 2026</w:t>
      </w:r>
    </w:p>
    <w:p>
      <w:pPr>
        <w:pStyle w:val="ListNumber"/>
      </w:pPr>
      <w:r>
        <w:t>"Preparing Your Solar System for Winter: Maintenance and Optimisation"</w:t>
      </w:r>
    </w:p>
    <w:p>
      <w:pPr>
        <w:pStyle w:val="ListNumber"/>
      </w:pPr>
      <w:r>
        <w:t>"Normanhurst Solar Services: Premium Solutions for Premium Properties"</w:t>
      </w:r>
    </w:p>
    <w:p>
      <w:pPr>
        <w:pStyle w:val="ListNumber"/>
      </w:pPr>
      <w:r>
        <w:t>"Energy Efficiency and Solar: Maximising Your Investment"</w:t>
      </w:r>
    </w:p>
    <w:p>
      <w:pPr>
        <w:pStyle w:val="ListNumber"/>
      </w:pPr>
      <w:r>
        <w:t>"Solar Technology Evolution: How Systems Have Improved Over 35 Years"</w:t>
      </w:r>
    </w:p>
    <w:p/>
    <w:p>
      <w:r>
        <w:rPr>
          <w:b/>
        </w:rPr>
        <w:t>Month 11 - July 2026</w:t>
      </w:r>
    </w:p>
    <w:p>
      <w:pPr>
        <w:pStyle w:val="ListNumber"/>
      </w:pPr>
      <w:r>
        <w:t>"Mid-Year Solar Performance Review: Tracking Your System's Success"</w:t>
      </w:r>
    </w:p>
    <w:p>
      <w:pPr>
        <w:pStyle w:val="ListNumber"/>
      </w:pPr>
      <w:r>
        <w:t>"Bradbury Solar Installation: Community-Focused Solar Solutions"</w:t>
      </w:r>
    </w:p>
    <w:p>
      <w:pPr>
        <w:pStyle w:val="ListNumber"/>
      </w:pPr>
      <w:r>
        <w:t>"Government Policy Changes: How They Affect Your Solar Investment"</w:t>
      </w:r>
    </w:p>
    <w:p>
      <w:pPr>
        <w:pStyle w:val="ListNumber"/>
      </w:pPr>
      <w:r>
        <w:t>"Solar Maintenance Schedules: Seasonal Care for Optimal Performance"</w:t>
      </w:r>
    </w:p>
    <w:p/>
    <w:p>
      <w:r>
        <w:rPr>
          <w:b/>
        </w:rPr>
        <w:t>Month 12 - August 2026</w:t>
      </w:r>
    </w:p>
    <w:p>
      <w:pPr>
        <w:pStyle w:val="ListNumber"/>
      </w:pPr>
      <w:r>
        <w:t>"Planning for Solar in 2027: Market Trends and Opportunities"</w:t>
      </w:r>
    </w:p>
    <w:p>
      <w:pPr>
        <w:pStyle w:val="ListNumber"/>
      </w:pPr>
      <w:r>
        <w:t>"Pitt Town Solar Systems: Rural Installation Expertise"</w:t>
      </w:r>
    </w:p>
    <w:p>
      <w:pPr>
        <w:pStyle w:val="ListNumber"/>
      </w:pPr>
      <w:r>
        <w:t>"Solar Investment Tax Implications: What You Need to Know"</w:t>
      </w:r>
    </w:p>
    <w:p>
      <w:pPr>
        <w:pStyle w:val="ListNumber"/>
      </w:pPr>
      <w:r>
        <w:t>"Year in Review: Solar Industry Developments and Local Achievements"</w:t>
      </w:r>
    </w:p>
    <w:p/>
    <w:p>
      <w:pPr>
        <w:pStyle w:val="Heading3"/>
        <w:jc w:val="left"/>
      </w:pPr>
      <w:r>
        <w:t>Blog Content Format Guidelines</w:t>
      </w:r>
    </w:p>
    <w:p/>
    <w:p>
      <w:r>
        <w:t>#### Standard Blog Post Structure</w:t>
      </w:r>
    </w:p>
    <w:p>
      <w:pPr>
        <w:pStyle w:val="ListNumber"/>
      </w:pPr>
      <w:r>
        <w:rPr>
          <w:b/>
        </w:rPr>
        <w:t>Introduction Hook</w:t>
      </w:r>
      <w:r>
        <w:t xml:space="preserve"> (150-200 words)</w:t>
      </w:r>
    </w:p>
    <w:p>
      <w:pPr>
        <w:pStyle w:val="ListBullet"/>
      </w:pPr>
      <w:r>
        <w:t>Problem identification or question</w:t>
      </w:r>
    </w:p>
    <w:p>
      <w:pPr>
        <w:pStyle w:val="ListBullet"/>
      </w:pPr>
      <w:r>
        <w:t>Local relevance and context</w:t>
      </w:r>
    </w:p>
    <w:p>
      <w:pPr>
        <w:pStyle w:val="ListBullet"/>
      </w:pPr>
      <w:r>
        <w:t>Preview of value delivered</w:t>
      </w:r>
    </w:p>
    <w:p/>
    <w:p>
      <w:pPr>
        <w:pStyle w:val="ListNumber"/>
      </w:pPr>
      <w:r>
        <w:rPr>
          <w:b/>
        </w:rPr>
        <w:t>Main Content Sections</w:t>
      </w:r>
      <w:r>
        <w:t xml:space="preserve"> (1,500-2,500 words)</w:t>
      </w:r>
    </w:p>
    <w:p>
      <w:pPr>
        <w:pStyle w:val="ListBullet"/>
      </w:pPr>
      <w:r>
        <w:t>Clear subheadings with target keywords</w:t>
      </w:r>
    </w:p>
    <w:p>
      <w:pPr>
        <w:pStyle w:val="ListBullet"/>
      </w:pPr>
      <w:r>
        <w:t>Actionable information and insights</w:t>
      </w:r>
    </w:p>
    <w:p>
      <w:pPr>
        <w:pStyle w:val="ListBullet"/>
      </w:pPr>
      <w:r>
        <w:t>Local examples and case studies</w:t>
      </w:r>
    </w:p>
    <w:p>
      <w:pPr>
        <w:pStyle w:val="ListBullet"/>
      </w:pPr>
      <w:r>
        <w:t>Data and statistics with source citations</w:t>
      </w:r>
    </w:p>
    <w:p/>
    <w:p>
      <w:pPr>
        <w:pStyle w:val="ListNumber"/>
      </w:pPr>
      <w:r>
        <w:rPr>
          <w:b/>
        </w:rPr>
        <w:t>Expert Insights</w:t>
      </w:r>
      <w:r>
        <w:t xml:space="preserve"> (200-300 words)</w:t>
      </w:r>
    </w:p>
    <w:p>
      <w:pPr>
        <w:pStyle w:val="ListBullet"/>
      </w:pPr>
      <w:r>
        <w:t>Simply Solar Solutions perspective</w:t>
      </w:r>
    </w:p>
    <w:p>
      <w:pPr>
        <w:pStyle w:val="ListBullet"/>
      </w:pPr>
      <w:r>
        <w:t>35 years experience leverage</w:t>
      </w:r>
    </w:p>
    <w:p>
      <w:pPr>
        <w:pStyle w:val="ListBullet"/>
      </w:pPr>
      <w:r>
        <w:t>Professional recommendations</w:t>
      </w:r>
    </w:p>
    <w:p/>
    <w:p>
      <w:pPr>
        <w:pStyle w:val="ListNumber"/>
      </w:pPr>
      <w:r>
        <w:rPr>
          <w:b/>
        </w:rPr>
        <w:t>Conclusion and Next Steps</w:t>
      </w:r>
      <w:r>
        <w:t xml:space="preserve"> (150-200 words)</w:t>
      </w:r>
    </w:p>
    <w:p>
      <w:pPr>
        <w:pStyle w:val="ListBullet"/>
      </w:pPr>
      <w:r>
        <w:t>Key takeaways summary</w:t>
      </w:r>
    </w:p>
    <w:p>
      <w:pPr>
        <w:pStyle w:val="ListBullet"/>
      </w:pPr>
      <w:r>
        <w:t>Actionable next steps</w:t>
      </w:r>
    </w:p>
    <w:p>
      <w:pPr>
        <w:pStyle w:val="ListBullet"/>
      </w:pPr>
      <w:r>
        <w:t>Clear call-to-action</w:t>
      </w:r>
    </w:p>
    <w:p/>
    <w:p>
      <w:pPr>
        <w:pStyle w:val="ListNumber"/>
      </w:pPr>
      <w:r>
        <w:rPr>
          <w:b/>
        </w:rPr>
        <w:t>Related Resources</w:t>
      </w:r>
      <w:r>
        <w:t xml:space="preserve"> (50-100 words)</w:t>
      </w:r>
    </w:p>
    <w:p>
      <w:pPr>
        <w:pStyle w:val="ListBullet"/>
      </w:pPr>
      <w:r>
        <w:t>Internal linking to relevant content</w:t>
      </w:r>
    </w:p>
    <w:p>
      <w:pPr>
        <w:pStyle w:val="ListBullet"/>
      </w:pPr>
      <w:r>
        <w:t>Resource downloads</w:t>
      </w:r>
    </w:p>
    <w:p>
      <w:pPr>
        <w:pStyle w:val="ListBullet"/>
      </w:pPr>
      <w:r>
        <w:t>Service page connections</w:t>
      </w:r>
    </w:p>
    <w:p/>
    <w:p>
      <w:r>
        <w:t>#### Content Enhancement Elements</w:t>
      </w:r>
    </w:p>
    <w:p>
      <w:pPr>
        <w:pStyle w:val="ListBullet"/>
      </w:pPr>
      <w:r>
        <w:rPr>
          <w:b/>
        </w:rPr>
        <w:t>Local Photography</w:t>
      </w:r>
      <w:r>
        <w:t xml:space="preserve"> - Original installation photos and local landmarks</w:t>
      </w:r>
    </w:p>
    <w:p>
      <w:pPr>
        <w:pStyle w:val="ListBullet"/>
      </w:pPr>
      <w:r>
        <w:rPr>
          <w:b/>
        </w:rPr>
        <w:t>Infographics</w:t>
      </w:r>
      <w:r>
        <w:t xml:space="preserve"> - Data visualisation and process explanation</w:t>
      </w:r>
    </w:p>
    <w:p>
      <w:pPr>
        <w:pStyle w:val="ListBullet"/>
      </w:pPr>
      <w:r>
        <w:rPr>
          <w:b/>
        </w:rPr>
        <w:t>Video Content</w:t>
      </w:r>
      <w:r>
        <w:t xml:space="preserve"> - Embedded explanations and testimonials</w:t>
      </w:r>
    </w:p>
    <w:p>
      <w:pPr>
        <w:pStyle w:val="ListBullet"/>
      </w:pPr>
      <w:r>
        <w:rPr>
          <w:b/>
        </w:rPr>
        <w:t>Interactive Tools</w:t>
      </w:r>
      <w:r>
        <w:t xml:space="preserve"> - Calculators and assessment questionnaires</w:t>
      </w:r>
    </w:p>
    <w:p>
      <w:pPr>
        <w:pStyle w:val="ListBullet"/>
      </w:pPr>
      <w:r>
        <w:rPr>
          <w:b/>
        </w:rPr>
        <w:t>Customer Stories</w:t>
      </w:r>
      <w:r>
        <w:t xml:space="preserve"> - Real local examples and testimonials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Case Studies Framework</w:t>
      </w:r>
    </w:p>
    <w:p/>
    <w:p>
      <w:pPr>
        <w:pStyle w:val="Heading3"/>
        <w:jc w:val="left"/>
      </w:pPr>
      <w:r>
        <w:t>Case Study Categories and Templates</w:t>
      </w:r>
    </w:p>
    <w:p/>
    <w:p>
      <w:r>
        <w:t>#### Category 1: Residential Solar Installations</w:t>
      </w:r>
    </w:p>
    <w:p/>
    <w:p>
      <w:r>
        <w:rPr>
          <w:b/>
        </w:rPr>
        <w:t>Template Structure:</w:t>
      </w:r>
    </w:p>
    <w:p>
      <w:pPr>
        <w:pStyle w:val="ListNumber"/>
      </w:pPr>
      <w:r>
        <w:rPr>
          <w:b/>
        </w:rPr>
        <w:t>Customer Background</w:t>
      </w:r>
      <w:r>
        <w:t xml:space="preserve"> (200 words)</w:t>
      </w:r>
    </w:p>
    <w:p>
      <w:pPr>
        <w:pStyle w:val="ListBullet"/>
      </w:pPr>
      <w:r>
        <w:t>Location and property type</w:t>
      </w:r>
    </w:p>
    <w:p>
      <w:pPr>
        <w:pStyle w:val="ListBullet"/>
      </w:pPr>
      <w:r>
        <w:t>Energy usage patterns</w:t>
      </w:r>
    </w:p>
    <w:p>
      <w:pPr>
        <w:pStyle w:val="ListBullet"/>
      </w:pPr>
      <w:r>
        <w:t>Motivations for solar installation</w:t>
      </w:r>
    </w:p>
    <w:p/>
    <w:p>
      <w:pPr>
        <w:pStyle w:val="ListNumber"/>
      </w:pPr>
      <w:r>
        <w:rPr>
          <w:b/>
        </w:rPr>
        <w:t>Challenge Analysis</w:t>
      </w:r>
      <w:r>
        <w:t xml:space="preserve"> (250 words)</w:t>
      </w:r>
    </w:p>
    <w:p>
      <w:pPr>
        <w:pStyle w:val="ListBullet"/>
      </w:pPr>
      <w:r>
        <w:t>Specific problems and requirements</w:t>
      </w:r>
    </w:p>
    <w:p>
      <w:pPr>
        <w:pStyle w:val="ListBullet"/>
      </w:pPr>
      <w:r>
        <w:t>Technical considerations</w:t>
      </w:r>
    </w:p>
    <w:p>
      <w:pPr>
        <w:pStyle w:val="ListBullet"/>
      </w:pPr>
      <w:r>
        <w:t>Budget and timeline constraints</w:t>
      </w:r>
    </w:p>
    <w:p/>
    <w:p>
      <w:pPr>
        <w:pStyle w:val="ListNumber"/>
      </w:pPr>
      <w:r>
        <w:rPr>
          <w:b/>
        </w:rPr>
        <w:t>Solution Design</w:t>
      </w:r>
      <w:r>
        <w:t xml:space="preserve"> (300 words)</w:t>
      </w:r>
    </w:p>
    <w:p>
      <w:pPr>
        <w:pStyle w:val="ListBullet"/>
      </w:pPr>
      <w:r>
        <w:t>System specifications and components</w:t>
      </w:r>
    </w:p>
    <w:p>
      <w:pPr>
        <w:pStyle w:val="ListBullet"/>
      </w:pPr>
      <w:r>
        <w:t>Installation approach and methodology</w:t>
      </w:r>
    </w:p>
    <w:p>
      <w:pPr>
        <w:pStyle w:val="ListBullet"/>
      </w:pPr>
      <w:r>
        <w:t>Integration with existing systems</w:t>
      </w:r>
    </w:p>
    <w:p/>
    <w:p>
      <w:pPr>
        <w:pStyle w:val="ListNumber"/>
      </w:pPr>
      <w:r>
        <w:rPr>
          <w:b/>
        </w:rPr>
        <w:t>Installation Process</w:t>
      </w:r>
      <w:r>
        <w:t xml:space="preserve"> (200 words)</w:t>
      </w:r>
    </w:p>
    <w:p>
      <w:pPr>
        <w:pStyle w:val="ListBullet"/>
      </w:pPr>
      <w:r>
        <w:t>Timeline and project management</w:t>
      </w:r>
    </w:p>
    <w:p>
      <w:pPr>
        <w:pStyle w:val="ListBullet"/>
      </w:pPr>
      <w:r>
        <w:t>Quality standards and safety measures</w:t>
      </w:r>
    </w:p>
    <w:p>
      <w:pPr>
        <w:pStyle w:val="ListBullet"/>
      </w:pPr>
      <w:r>
        <w:t>Customer communication approach</w:t>
      </w:r>
    </w:p>
    <w:p/>
    <w:p>
      <w:pPr>
        <w:pStyle w:val="ListNumber"/>
      </w:pPr>
      <w:r>
        <w:rPr>
          <w:b/>
        </w:rPr>
        <w:t>Results and Benefits</w:t>
      </w:r>
      <w:r>
        <w:t xml:space="preserve"> (250 words)</w:t>
      </w:r>
    </w:p>
    <w:p>
      <w:pPr>
        <w:pStyle w:val="ListBullet"/>
      </w:pPr>
      <w:r>
        <w:t>Performance metrics and savings</w:t>
      </w:r>
    </w:p>
    <w:p>
      <w:pPr>
        <w:pStyle w:val="ListBullet"/>
      </w:pPr>
      <w:r>
        <w:t>Customer satisfaction feedback</w:t>
      </w:r>
    </w:p>
    <w:p>
      <w:pPr>
        <w:pStyle w:val="ListBullet"/>
      </w:pPr>
      <w:r>
        <w:t>Long-term relationship development</w:t>
      </w:r>
    </w:p>
    <w:p/>
    <w:p>
      <w:r>
        <w:t>#### Priority Case Study Development</w:t>
      </w:r>
    </w:p>
    <w:p/>
    <w:p>
      <w:r>
        <w:rPr>
          <w:b/>
        </w:rPr>
        <w:t>Case Study 1: "Quakers Hill Family Achieves Energy Independence"</w:t>
      </w:r>
    </w:p>
    <w:p>
      <w:pPr>
        <w:pStyle w:val="ListBullet"/>
      </w:pPr>
      <w:r>
        <w:rPr>
          <w:b/>
        </w:rPr>
        <w:t>Focus:</w:t>
      </w:r>
      <w:r>
        <w:t xml:space="preserve"> Complete energy solution with battery storage</w:t>
      </w:r>
    </w:p>
    <w:p>
      <w:pPr>
        <w:pStyle w:val="ListBullet"/>
      </w:pPr>
      <w:r>
        <w:rPr>
          <w:b/>
        </w:rPr>
        <w:t>Highlights:</w:t>
      </w:r>
      <w:r>
        <w:t xml:space="preserve"> 6.6kW solar + 13.5kWh battery system</w:t>
      </w:r>
    </w:p>
    <w:p>
      <w:pPr>
        <w:pStyle w:val="ListBullet"/>
      </w:pPr>
      <w:r>
        <w:rPr>
          <w:b/>
        </w:rPr>
        <w:t>Results:</w:t>
      </w:r>
      <w:r>
        <w:t xml:space="preserve"> 95% energy independence, $3,200 annual savings</w:t>
      </w:r>
    </w:p>
    <w:p/>
    <w:p>
      <w:r>
        <w:rPr>
          <w:b/>
        </w:rPr>
        <w:t>Case Study 2: "Kellyville Heritage Home Solar Integration"</w:t>
      </w:r>
    </w:p>
    <w:p>
      <w:pPr>
        <w:pStyle w:val="ListBullet"/>
      </w:pPr>
      <w:r>
        <w:rPr>
          <w:b/>
        </w:rPr>
        <w:t>Focus:</w:t>
      </w:r>
      <w:r>
        <w:t xml:space="preserve"> Sensitive installation on heritage-style property</w:t>
      </w:r>
    </w:p>
    <w:p>
      <w:pPr>
        <w:pStyle w:val="ListBullet"/>
      </w:pPr>
      <w:r>
        <w:rPr>
          <w:b/>
        </w:rPr>
        <w:t>Highlights:</w:t>
      </w:r>
      <w:r>
        <w:t xml:space="preserve"> Custom mounting solutions, aesthetic considerations</w:t>
      </w:r>
    </w:p>
    <w:p>
      <w:pPr>
        <w:pStyle w:val="ListBullet"/>
      </w:pPr>
      <w:r>
        <w:rPr>
          <w:b/>
        </w:rPr>
        <w:t>Results:</w:t>
      </w:r>
      <w:r>
        <w:t xml:space="preserve"> Maintained property value while achieving energy goals</w:t>
      </w:r>
    </w:p>
    <w:p/>
    <w:p>
      <w:r>
        <w:rPr>
          <w:b/>
        </w:rPr>
        <w:t>Case Study 3: "Penrith Small Business Commercial Installation"</w:t>
      </w:r>
    </w:p>
    <w:p>
      <w:pPr>
        <w:pStyle w:val="ListBullet"/>
      </w:pPr>
      <w:r>
        <w:rPr>
          <w:b/>
        </w:rPr>
        <w:t>Focus:</w:t>
      </w:r>
      <w:r>
        <w:t xml:space="preserve"> Commercial solar with smart energy management</w:t>
      </w:r>
    </w:p>
    <w:p>
      <w:pPr>
        <w:pStyle w:val="ListBullet"/>
      </w:pPr>
      <w:r>
        <w:rPr>
          <w:b/>
        </w:rPr>
        <w:t>Highlights:</w:t>
      </w:r>
      <w:r>
        <w:t xml:space="preserve"> 25kW system with battery backup</w:t>
      </w:r>
    </w:p>
    <w:p>
      <w:pPr>
        <w:pStyle w:val="ListBullet"/>
      </w:pPr>
      <w:r>
        <w:rPr>
          <w:b/>
        </w:rPr>
        <w:t>Results:</w:t>
      </w:r>
      <w:r>
        <w:t xml:space="preserve"> 80% reduction in electricity costs, improved sustainability</w:t>
      </w:r>
    </w:p>
    <w:p/>
    <w:p>
      <w:r>
        <w:rPr>
          <w:b/>
        </w:rPr>
        <w:t>Case Study 4: "Glenwood Pool Heating Integration Success"</w:t>
      </w:r>
    </w:p>
    <w:p>
      <w:pPr>
        <w:pStyle w:val="ListBullet"/>
      </w:pPr>
      <w:r>
        <w:rPr>
          <w:b/>
        </w:rPr>
        <w:t>Focus:</w:t>
      </w:r>
      <w:r>
        <w:t xml:space="preserve"> Solar pool heating with smart automation</w:t>
      </w:r>
    </w:p>
    <w:p>
      <w:pPr>
        <w:pStyle w:val="ListBullet"/>
      </w:pPr>
      <w:r>
        <w:rPr>
          <w:b/>
        </w:rPr>
        <w:t>Highlights:</w:t>
      </w:r>
      <w:r>
        <w:t xml:space="preserve"> Year-round swimming, automated temperature control</w:t>
      </w:r>
    </w:p>
    <w:p>
      <w:pPr>
        <w:pStyle w:val="ListBullet"/>
      </w:pPr>
      <w:r>
        <w:rPr>
          <w:b/>
        </w:rPr>
        <w:t>Results:</w:t>
      </w:r>
      <w:r>
        <w:t xml:space="preserve"> Pool heating costs eliminated, extended swimming season</w:t>
      </w:r>
    </w:p>
    <w:p/>
    <w:p>
      <w:pPr>
        <w:pStyle w:val="Heading3"/>
        <w:jc w:val="left"/>
      </w:pPr>
      <w:r>
        <w:t>Case Study Content Optimisation</w:t>
      </w:r>
    </w:p>
    <w:p/>
    <w:p>
      <w:r>
        <w:t>#### SEO Optimisation Strategy</w:t>
      </w:r>
    </w:p>
    <w:p>
      <w:pPr>
        <w:pStyle w:val="ListBullet"/>
      </w:pPr>
      <w:r>
        <w:rPr>
          <w:b/>
        </w:rPr>
        <w:t>Target Keywords:</w:t>
      </w:r>
      <w:r>
        <w:t xml:space="preserve"> Location + solar + specific solution type</w:t>
      </w:r>
    </w:p>
    <w:p>
      <w:pPr>
        <w:pStyle w:val="ListBullet"/>
      </w:pPr>
      <w:r>
        <w:rPr>
          <w:b/>
        </w:rPr>
        <w:t>Local Schema Markup:</w:t>
      </w:r>
      <w:r>
        <w:t xml:space="preserve"> Structured data for local business success</w:t>
      </w:r>
    </w:p>
    <w:p>
      <w:pPr>
        <w:pStyle w:val="ListBullet"/>
      </w:pPr>
      <w:r>
        <w:rPr>
          <w:b/>
        </w:rPr>
        <w:t>Image Optimisation:</w:t>
      </w:r>
      <w:r>
        <w:t xml:space="preserve"> Alt text with location and service keywords</w:t>
      </w:r>
    </w:p>
    <w:p>
      <w:pPr>
        <w:pStyle w:val="ListBullet"/>
      </w:pPr>
      <w:r>
        <w:rPr>
          <w:b/>
        </w:rPr>
        <w:t>Internal Linking:</w:t>
      </w:r>
      <w:r>
        <w:t xml:space="preserve"> Connection to relevant service and location pages</w:t>
      </w:r>
    </w:p>
    <w:p/>
    <w:p>
      <w:r>
        <w:t>#### Social Proof Enhancement</w:t>
      </w:r>
    </w:p>
    <w:p>
      <w:pPr>
        <w:pStyle w:val="ListBullet"/>
      </w:pPr>
      <w:r>
        <w:rPr>
          <w:b/>
        </w:rPr>
        <w:t>Customer Testimonials:</w:t>
      </w:r>
      <w:r>
        <w:t xml:space="preserve"> Direct quotes and video testimonials</w:t>
      </w:r>
    </w:p>
    <w:p>
      <w:pPr>
        <w:pStyle w:val="ListBullet"/>
      </w:pPr>
      <w:r>
        <w:rPr>
          <w:b/>
        </w:rPr>
        <w:t>Performance Data:</w:t>
      </w:r>
      <w:r>
        <w:t xml:space="preserve"> Actual system output and savings figures</w:t>
      </w:r>
    </w:p>
    <w:p>
      <w:pPr>
        <w:pStyle w:val="ListBullet"/>
      </w:pPr>
      <w:r>
        <w:rPr>
          <w:b/>
        </w:rPr>
        <w:t>Before/After Photos:</w:t>
      </w:r>
      <w:r>
        <w:t xml:space="preserve"> Visual demonstration of transformation</w:t>
      </w:r>
    </w:p>
    <w:p>
      <w:pPr>
        <w:pStyle w:val="ListBullet"/>
      </w:pPr>
      <w:r>
        <w:rPr>
          <w:b/>
        </w:rPr>
        <w:t>Long-term Follow-up:</w:t>
      </w:r>
      <w:r>
        <w:t xml:space="preserve"> Ongoing relationship and system performance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AI Readiness Optimization</w:t>
      </w:r>
    </w:p>
    <w:p/>
    <w:p>
      <w:pPr>
        <w:pStyle w:val="Heading3"/>
        <w:jc w:val="left"/>
      </w:pPr>
      <w:r>
        <w:t>Schema Markup Implementation</w:t>
      </w:r>
    </w:p>
    <w:p/>
    <w:p>
      <w:r>
        <w:t>#### Organization Schema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"LocalBusiness",</w:t>
      </w:r>
    </w:p>
    <w:p>
      <w:r>
        <w:t>"name": "Simply Solar Solutions",</w:t>
      </w:r>
    </w:p>
    <w:p>
      <w:r>
        <w:t>"alternateName": "Simply Solar",</w:t>
      </w:r>
    </w:p>
    <w:p>
      <w:r>
        <w:t>"description": "North Western Sydney's solar installation experts with 35+ years of local experience",</w:t>
      </w:r>
    </w:p>
    <w:p>
      <w:r>
        <w:t>"foundingDate": "1990",</w:t>
      </w:r>
    </w:p>
    <w:p>
      <w:r>
        <w:t>"address": {</w:t>
      </w:r>
    </w:p>
    <w:p>
      <w:r>
        <w:t>"@type": "PostalAddress",</w:t>
      </w:r>
    </w:p>
    <w:p>
      <w:r>
        <w:t>"addressLocality": "North Western Sydney",</w:t>
      </w:r>
    </w:p>
    <w:p>
      <w:r>
        <w:t>"addressRegion": "NSW",</w:t>
      </w:r>
    </w:p>
    <w:p>
      <w:r>
        <w:t>"addressCountry": "AU"</w:t>
      </w:r>
    </w:p>
    <w:p>
      <w:r>
        <w:t>},</w:t>
      </w:r>
    </w:p>
    <w:p>
      <w:r>
        <w:t>"areaServed": [</w:t>
      </w:r>
    </w:p>
    <w:p>
      <w:r>
        <w:t>"Quakers Hill", "Kellyville", "Penrith", "Glenwood",</w:t>
      </w:r>
    </w:p>
    <w:p>
      <w:r>
        <w:t>"Windsor", "Richmond", "Vineyard", "Blacktown"</w:t>
      </w:r>
    </w:p>
    <w:p>
      <w:r>
        <w:t>],</w:t>
      </w:r>
    </w:p>
    <w:p>
      <w:r>
        <w:t>"serviceType": [</w:t>
      </w:r>
    </w:p>
    <w:p>
      <w:r>
        <w:t>"Solar Panel Installation",</w:t>
      </w:r>
    </w:p>
    <w:p>
      <w:r>
        <w:t>"Solar Battery Storage",</w:t>
      </w:r>
    </w:p>
    <w:p>
      <w:r>
        <w:t>"Solar Maintenance",</w:t>
      </w:r>
    </w:p>
    <w:p>
      <w:r>
        <w:t>"Complete Energy Solutions"</w:t>
      </w:r>
    </w:p>
    <w:p>
      <w:r>
        <w:t>]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Service Schema for Each Location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"name": "Solar Installation Quakers Hill",</w:t>
      </w:r>
    </w:p>
    <w:p>
      <w:r>
        <w:t>"provider": {</w:t>
      </w:r>
    </w:p>
    <w:p>
      <w:r>
        <w:t>"@type": "LocalBusiness",</w:t>
      </w:r>
    </w:p>
    <w:p>
      <w:r>
        <w:t>"name": "Simply Solar Solutions"</w:t>
      </w:r>
    </w:p>
    <w:p>
      <w:r>
        <w:t>},</w:t>
      </w:r>
    </w:p>
    <w:p>
      <w:r>
        <w:t>"areaServed": {</w:t>
      </w:r>
    </w:p>
    <w:p>
      <w:r>
        <w:t>"@type": "Place",</w:t>
      </w:r>
    </w:p>
    <w:p>
      <w:r>
        <w:t>"name": "Quakers Hill, NSW"</w:t>
      </w:r>
    </w:p>
    <w:p>
      <w:r>
        <w:t>},</w:t>
      </w:r>
    </w:p>
    <w:p>
      <w:r>
        <w:t>"hasOfferCatalog": {</w:t>
      </w:r>
    </w:p>
    <w:p>
      <w:r>
        <w:t>"@type": "OfferCatalog",</w:t>
      </w:r>
    </w:p>
    <w:p>
      <w:r>
        <w:t>"itemListElement": [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"Service",</w:t>
      </w:r>
    </w:p>
    <w:p>
      <w:r>
        <w:t>"name": "Residential Solar Installation"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Voice Search Optimisation</w:t>
      </w:r>
    </w:p>
    <w:p/>
    <w:p>
      <w:r>
        <w:t>#### Natural Language Content Structure</w:t>
      </w:r>
    </w:p>
    <w:p>
      <w:r>
        <w:rPr>
          <w:b/>
        </w:rPr>
        <w:t>Question-Based Content Formatting:</w:t>
      </w:r>
    </w:p>
    <w:p/>
    <w:p>
      <w:pPr>
        <w:pStyle w:val="ListNumber"/>
      </w:pPr>
      <w:r>
        <w:rPr>
          <w:b/>
        </w:rPr>
        <w:t>FAQ Section Optimization</w:t>
      </w:r>
    </w:p>
    <w:p>
      <w:pPr>
        <w:pStyle w:val="ListBullet"/>
      </w:pPr>
      <w:r>
        <w:t>"How much do solar panels cost in Quakers Hill?"</w:t>
      </w:r>
    </w:p>
    <w:p>
      <w:pPr>
        <w:pStyle w:val="ListBullet"/>
      </w:pPr>
      <w:r>
        <w:t>"What size solar system do I need for my Sydney home?"</w:t>
      </w:r>
    </w:p>
    <w:p>
      <w:pPr>
        <w:pStyle w:val="ListBullet"/>
      </w:pPr>
      <w:r>
        <w:t>"Are solar batteries worth the investment in 2025?"</w:t>
      </w:r>
    </w:p>
    <w:p>
      <w:pPr>
        <w:pStyle w:val="ListBullet"/>
      </w:pPr>
      <w:r>
        <w:t>"How long does solar installation take in North Western Sydney?"</w:t>
      </w:r>
    </w:p>
    <w:p/>
    <w:p>
      <w:pPr>
        <w:pStyle w:val="ListNumber"/>
      </w:pPr>
      <w:r>
        <w:rPr>
          <w:b/>
        </w:rPr>
        <w:t>Conversational Content Approach</w:t>
      </w:r>
    </w:p>
    <w:p>
      <w:pPr>
        <w:pStyle w:val="ListBullet"/>
      </w:pPr>
      <w:r>
        <w:t>Natural language explanations</w:t>
      </w:r>
    </w:p>
    <w:p>
      <w:pPr>
        <w:pStyle w:val="ListBullet"/>
      </w:pPr>
      <w:r>
        <w:t>Complete sentence answers</w:t>
      </w:r>
    </w:p>
    <w:p>
      <w:pPr>
        <w:pStyle w:val="ListBullet"/>
      </w:pPr>
      <w:r>
        <w:t>Local context integration</w:t>
      </w:r>
    </w:p>
    <w:p>
      <w:pPr>
        <w:pStyle w:val="ListBullet"/>
      </w:pPr>
      <w:r>
        <w:t>Action-oriented responses</w:t>
      </w:r>
    </w:p>
    <w:p/>
    <w:p>
      <w:pPr>
        <w:pStyle w:val="ListNumber"/>
      </w:pPr>
      <w:r>
        <w:rPr>
          <w:b/>
        </w:rPr>
        <w:t>Featured Snippet Targeting</w:t>
      </w:r>
    </w:p>
    <w:p>
      <w:pPr>
        <w:pStyle w:val="ListBullet"/>
      </w:pPr>
      <w:r>
        <w:t>Concise answer paragraphs (40-60 words)</w:t>
      </w:r>
    </w:p>
    <w:p>
      <w:pPr>
        <w:pStyle w:val="ListBullet"/>
      </w:pPr>
      <w:r>
        <w:t>Bulleted list formats</w:t>
      </w:r>
    </w:p>
    <w:p>
      <w:pPr>
        <w:pStyle w:val="ListBullet"/>
      </w:pPr>
      <w:r>
        <w:t>Step-by-step processes</w:t>
      </w:r>
    </w:p>
    <w:p>
      <w:pPr>
        <w:pStyle w:val="ListBullet"/>
      </w:pPr>
      <w:r>
        <w:t>Comparative tables and data</w:t>
      </w:r>
    </w:p>
    <w:p/>
    <w:p>
      <w:pPr>
        <w:pStyle w:val="Heading3"/>
        <w:jc w:val="left"/>
      </w:pPr>
      <w:r>
        <w:t>AI-Friendly Content Structure</w:t>
      </w:r>
    </w:p>
    <w:p/>
    <w:p>
      <w:r>
        <w:t>#### Content Hierarchy for AI Understanding</w:t>
      </w:r>
    </w:p>
    <w:p>
      <w:pPr>
        <w:pStyle w:val="ListNumber"/>
      </w:pPr>
      <w:r>
        <w:rPr>
          <w:b/>
        </w:rPr>
        <w:t>Clear Topic Declaration</w:t>
      </w:r>
    </w:p>
    <w:p>
      <w:pPr>
        <w:pStyle w:val="ListBullet"/>
      </w:pPr>
      <w:r>
        <w:t>Page title with primary keyword</w:t>
      </w:r>
    </w:p>
    <w:p>
      <w:pPr>
        <w:pStyle w:val="ListBullet"/>
      </w:pPr>
      <w:r>
        <w:t>H1 header with topic and location</w:t>
      </w:r>
    </w:p>
    <w:p>
      <w:pPr>
        <w:pStyle w:val="ListBullet"/>
      </w:pPr>
      <w:r>
        <w:t>Meta description with service and area</w:t>
      </w:r>
    </w:p>
    <w:p/>
    <w:p>
      <w:pPr>
        <w:pStyle w:val="ListNumber"/>
      </w:pPr>
      <w:r>
        <w:rPr>
          <w:b/>
        </w:rPr>
        <w:t>Structured Information Presentation</w:t>
      </w:r>
    </w:p>
    <w:p>
      <w:pPr>
        <w:pStyle w:val="ListBullet"/>
      </w:pPr>
      <w:r>
        <w:t>Logical heading hierarchy (H1-H6)</w:t>
      </w:r>
    </w:p>
    <w:p>
      <w:pPr>
        <w:pStyle w:val="ListBullet"/>
      </w:pPr>
      <w:r>
        <w:t>Topic-focused paragraphs</w:t>
      </w:r>
    </w:p>
    <w:p>
      <w:pPr>
        <w:pStyle w:val="ListBullet"/>
      </w:pPr>
      <w:r>
        <w:t>Clear transition phrases</w:t>
      </w:r>
    </w:p>
    <w:p>
      <w:pPr>
        <w:pStyle w:val="ListBullet"/>
      </w:pPr>
      <w:r>
        <w:t>Summary sections</w:t>
      </w:r>
    </w:p>
    <w:p/>
    <w:p>
      <w:pPr>
        <w:pStyle w:val="ListNumber"/>
      </w:pPr>
      <w:r>
        <w:rPr>
          <w:b/>
        </w:rPr>
        <w:t>Entity Recognition Optimization</w:t>
      </w:r>
    </w:p>
    <w:p>
      <w:pPr>
        <w:pStyle w:val="ListBullet"/>
      </w:pPr>
      <w:r>
        <w:t>Consistent brand name usage</w:t>
      </w:r>
    </w:p>
    <w:p>
      <w:pPr>
        <w:pStyle w:val="ListBullet"/>
      </w:pPr>
      <w:r>
        <w:t>Location name standardisation</w:t>
      </w:r>
    </w:p>
    <w:p>
      <w:pPr>
        <w:pStyle w:val="ListBullet"/>
      </w:pPr>
      <w:r>
        <w:t>Service terminology consistency</w:t>
      </w:r>
    </w:p>
    <w:p>
      <w:pPr>
        <w:pStyle w:val="ListBullet"/>
      </w:pPr>
      <w:r>
        <w:t>Industry-specific vocabulary</w:t>
      </w:r>
    </w:p>
    <w:p/>
    <w:p>
      <w:r>
        <w:t>#### Machine Learning Content Features</w:t>
      </w:r>
    </w:p>
    <w:p>
      <w:pPr>
        <w:pStyle w:val="ListNumber"/>
      </w:pPr>
      <w:r>
        <w:rPr>
          <w:b/>
        </w:rPr>
        <w:t>Topic Modeling Alignment</w:t>
      </w:r>
    </w:p>
    <w:p>
      <w:pPr>
        <w:pStyle w:val="ListBullet"/>
      </w:pPr>
      <w:r>
        <w:t>Comprehensive topic coverage</w:t>
      </w:r>
    </w:p>
    <w:p>
      <w:pPr>
        <w:pStyle w:val="ListBullet"/>
      </w:pPr>
      <w:r>
        <w:t>Related concept integration</w:t>
      </w:r>
    </w:p>
    <w:p>
      <w:pPr>
        <w:pStyle w:val="ListBullet"/>
      </w:pPr>
      <w:r>
        <w:t>Semantic keyword inclusion</w:t>
      </w:r>
    </w:p>
    <w:p>
      <w:pPr>
        <w:pStyle w:val="ListBullet"/>
      </w:pPr>
      <w:r>
        <w:t>Context-rich content development</w:t>
      </w:r>
    </w:p>
    <w:p/>
    <w:p>
      <w:pPr>
        <w:pStyle w:val="ListNumber"/>
      </w:pPr>
      <w:r>
        <w:rPr>
          <w:b/>
        </w:rPr>
        <w:t>Intent-Based Content Structure</w:t>
      </w:r>
    </w:p>
    <w:p>
      <w:pPr>
        <w:pStyle w:val="ListBullet"/>
      </w:pPr>
      <w:r>
        <w:t>Clear user intent addressing</w:t>
      </w:r>
    </w:p>
    <w:p>
      <w:pPr>
        <w:pStyle w:val="ListBullet"/>
      </w:pPr>
      <w:r>
        <w:t>Action-oriented solutions</w:t>
      </w:r>
    </w:p>
    <w:p>
      <w:pPr>
        <w:pStyle w:val="ListBullet"/>
      </w:pPr>
      <w:r>
        <w:t>Step-by-step guidance</w:t>
      </w:r>
    </w:p>
    <w:p>
      <w:pPr>
        <w:pStyle w:val="ListBullet"/>
      </w:pPr>
      <w:r>
        <w:t>Decision-support information</w:t>
      </w:r>
    </w:p>
    <w:p/>
    <w:p>
      <w:pPr>
        <w:pStyle w:val="ListNumber"/>
      </w:pPr>
      <w:r>
        <w:rPr>
          <w:b/>
        </w:rPr>
        <w:t>Knowledge Graph Integration</w:t>
      </w:r>
    </w:p>
    <w:p>
      <w:pPr>
        <w:pStyle w:val="ListBullet"/>
      </w:pPr>
      <w:r>
        <w:t>Industry relationship mapping</w:t>
      </w:r>
    </w:p>
    <w:p>
      <w:pPr>
        <w:pStyle w:val="ListBullet"/>
      </w:pPr>
      <w:r>
        <w:t>Local business connections</w:t>
      </w:r>
    </w:p>
    <w:p>
      <w:pPr>
        <w:pStyle w:val="ListBullet"/>
      </w:pPr>
      <w:r>
        <w:t>Service relationship definitions</w:t>
      </w:r>
    </w:p>
    <w:p>
      <w:pPr>
        <w:pStyle w:val="ListBullet"/>
      </w:pPr>
      <w:r>
        <w:t>Expertise demonstration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Structure Specifications</w:t>
      </w:r>
    </w:p>
    <w:p/>
    <w:p>
      <w:pPr>
        <w:pStyle w:val="Heading3"/>
        <w:jc w:val="left"/>
      </w:pPr>
      <w:r>
        <w:t>Page Template Standards</w:t>
      </w:r>
    </w:p>
    <w:p/>
    <w:p>
      <w:r>
        <w:t>#### Service Page Template</w:t>
      </w:r>
    </w:p>
    <w:p>
      <w:r>
        <w:rPr>
          <w:b/>
        </w:rPr>
        <w:t>Word Count:</w:t>
      </w:r>
      <w:r>
        <w:t xml:space="preserve"> 2,000-3,000 words</w:t>
      </w:r>
    </w:p>
    <w:p>
      <w:r>
        <w:rPr>
          <w:b/>
        </w:rPr>
        <w:t>Reading Level:</w:t>
      </w:r>
      <w:r>
        <w:t xml:space="preserve"> Grade 8-10 (accessible to general audience)</w:t>
      </w:r>
    </w:p>
    <w:p>
      <w:r>
        <w:rPr>
          <w:b/>
        </w:rPr>
        <w:t>Content Depth:</w:t>
      </w:r>
      <w:r>
        <w:t xml:space="preserve"> Comprehensive coverage with actionable insights</w:t>
      </w:r>
    </w:p>
    <w:p/>
    <w:p>
      <w:r>
        <w:rPr>
          <w:b/>
        </w:rPr>
        <w:t>Structure Requirements:</w:t>
      </w:r>
    </w:p>
    <w:p>
      <w:pPr>
        <w:pStyle w:val="ListNumber"/>
      </w:pPr>
      <w:r>
        <w:rPr>
          <w:b/>
        </w:rPr>
        <w:t>Hero Section</w:t>
      </w:r>
      <w:r>
        <w:t xml:space="preserve"> (200 words)</w:t>
      </w:r>
    </w:p>
    <w:p>
      <w:pPr>
        <w:pStyle w:val="ListBullet"/>
      </w:pPr>
      <w:r>
        <w:t>Service-specific headline with location</w:t>
      </w:r>
    </w:p>
    <w:p>
      <w:pPr>
        <w:pStyle w:val="ListBullet"/>
      </w:pPr>
      <w:r>
        <w:t>Value proposition and unique selling points</w:t>
      </w:r>
    </w:p>
    <w:p>
      <w:pPr>
        <w:pStyle w:val="ListBullet"/>
      </w:pPr>
      <w:r>
        <w:t>Primary call-to-action above the fold</w:t>
      </w:r>
    </w:p>
    <w:p/>
    <w:p>
      <w:pPr>
        <w:pStyle w:val="ListNumber"/>
      </w:pPr>
      <w:r>
        <w:rPr>
          <w:b/>
        </w:rPr>
        <w:t>Service Overview</w:t>
      </w:r>
      <w:r>
        <w:t xml:space="preserve"> (400-500 words)</w:t>
      </w:r>
    </w:p>
    <w:p>
      <w:pPr>
        <w:pStyle w:val="ListBullet"/>
      </w:pPr>
      <w:r>
        <w:t>Detailed service description</w:t>
      </w:r>
    </w:p>
    <w:p>
      <w:pPr>
        <w:pStyle w:val="ListBullet"/>
      </w:pPr>
      <w:r>
        <w:t>Benefits and value demonstration</w:t>
      </w:r>
    </w:p>
    <w:p>
      <w:pPr>
        <w:pStyle w:val="ListBullet"/>
      </w:pPr>
      <w:r>
        <w:t>Local expertise positioning</w:t>
      </w:r>
    </w:p>
    <w:p/>
    <w:p>
      <w:pPr>
        <w:pStyle w:val="ListNumber"/>
      </w:pPr>
      <w:r>
        <w:rPr>
          <w:b/>
        </w:rPr>
        <w:t>Process Explanation</w:t>
      </w:r>
      <w:r>
        <w:t xml:space="preserve"> (500-600 words)</w:t>
      </w:r>
    </w:p>
    <w:p>
      <w:pPr>
        <w:pStyle w:val="ListBullet"/>
      </w:pPr>
      <w:r>
        <w:t>Step-by-step process overview</w:t>
      </w:r>
    </w:p>
    <w:p>
      <w:pPr>
        <w:pStyle w:val="ListBullet"/>
      </w:pPr>
      <w:r>
        <w:t>Quality standards and methodology</w:t>
      </w:r>
    </w:p>
    <w:p>
      <w:pPr>
        <w:pStyle w:val="ListBullet"/>
      </w:pPr>
      <w:r>
        <w:t>Timeline and expectations</w:t>
      </w:r>
    </w:p>
    <w:p/>
    <w:p>
      <w:pPr>
        <w:pStyle w:val="ListNumber"/>
      </w:pPr>
      <w:r>
        <w:rPr>
          <w:b/>
        </w:rPr>
        <w:t>Why Choose Simply Solar</w:t>
      </w:r>
      <w:r>
        <w:t xml:space="preserve"> (300-400 words)</w:t>
      </w:r>
    </w:p>
    <w:p>
      <w:pPr>
        <w:pStyle w:val="ListBullet"/>
      </w:pPr>
      <w:r>
        <w:t>35-year experience emphasis</w:t>
      </w:r>
    </w:p>
    <w:p>
      <w:pPr>
        <w:pStyle w:val="ListBullet"/>
      </w:pPr>
      <w:r>
        <w:t>Local knowledge advantages</w:t>
      </w:r>
    </w:p>
    <w:p>
      <w:pPr>
        <w:pStyle w:val="ListBullet"/>
      </w:pPr>
      <w:r>
        <w:t>Customer service differentiation</w:t>
      </w:r>
    </w:p>
    <w:p/>
    <w:p>
      <w:pPr>
        <w:pStyle w:val="ListNumber"/>
      </w:pPr>
      <w:r>
        <w:rPr>
          <w:b/>
        </w:rPr>
        <w:t>Technical Information</w:t>
      </w:r>
      <w:r>
        <w:t xml:space="preserve"> (400-500 words)</w:t>
      </w:r>
    </w:p>
    <w:p>
      <w:pPr>
        <w:pStyle w:val="ListBullet"/>
      </w:pPr>
      <w:r>
        <w:t>Component options and specifications</w:t>
      </w:r>
    </w:p>
    <w:p>
      <w:pPr>
        <w:pStyle w:val="ListBullet"/>
      </w:pPr>
      <w:r>
        <w:t>System design considerations</w:t>
      </w:r>
    </w:p>
    <w:p>
      <w:pPr>
        <w:pStyle w:val="ListBullet"/>
      </w:pPr>
      <w:r>
        <w:t>Performance expectations</w:t>
      </w:r>
    </w:p>
    <w:p/>
    <w:p>
      <w:pPr>
        <w:pStyle w:val="ListNumber"/>
      </w:pPr>
      <w:r>
        <w:rPr>
          <w:b/>
        </w:rPr>
        <w:t>Customer Success Stories</w:t>
      </w:r>
      <w:r>
        <w:t xml:space="preserve"> (300-400 words)</w:t>
      </w:r>
    </w:p>
    <w:p>
      <w:pPr>
        <w:pStyle w:val="ListBullet"/>
      </w:pPr>
      <w:r>
        <w:t>Local case studies and testimonials</w:t>
      </w:r>
    </w:p>
    <w:p>
      <w:pPr>
        <w:pStyle w:val="ListBullet"/>
      </w:pPr>
      <w:r>
        <w:t>Performance data and results</w:t>
      </w:r>
    </w:p>
    <w:p>
      <w:pPr>
        <w:pStyle w:val="ListBullet"/>
      </w:pPr>
      <w:r>
        <w:t>Customer satisfaction evidence</w:t>
      </w:r>
    </w:p>
    <w:p/>
    <w:p>
      <w:r>
        <w:t>#### Location Page Template</w:t>
      </w:r>
    </w:p>
    <w:p>
      <w:r>
        <w:rPr>
          <w:b/>
        </w:rPr>
        <w:t>Word Count:</w:t>
      </w:r>
      <w:r>
        <w:t xml:space="preserve"> 1,500-2,000 words</w:t>
      </w:r>
    </w:p>
    <w:p>
      <w:r>
        <w:rPr>
          <w:b/>
        </w:rPr>
        <w:t>Reading Level:</w:t>
      </w:r>
      <w:r>
        <w:t xml:space="preserve"> Grade 8-10</w:t>
      </w:r>
    </w:p>
    <w:p>
      <w:r>
        <w:rPr>
          <w:b/>
        </w:rPr>
        <w:t>Local Focus:</w:t>
      </w:r>
      <w:r>
        <w:t xml:space="preserve"> High geographic relevance</w:t>
      </w:r>
    </w:p>
    <w:p/>
    <w:p>
      <w:r>
        <w:rPr>
          <w:b/>
        </w:rPr>
        <w:t>Structure Requirements:</w:t>
      </w:r>
    </w:p>
    <w:p>
      <w:pPr>
        <w:pStyle w:val="ListNumber"/>
      </w:pPr>
      <w:r>
        <w:rPr>
          <w:b/>
        </w:rPr>
        <w:t>Local Hero Section</w:t>
      </w:r>
      <w:r>
        <w:t xml:space="preserve"> (150 words)</w:t>
      </w:r>
    </w:p>
    <w:p>
      <w:pPr>
        <w:pStyle w:val="ListBullet"/>
      </w:pPr>
      <w:r>
        <w:t>Suburb-specific headline</w:t>
      </w:r>
    </w:p>
    <w:p>
      <w:pPr>
        <w:pStyle w:val="ListBullet"/>
      </w:pPr>
      <w:r>
        <w:t>Local expertise emphasis</w:t>
      </w:r>
    </w:p>
    <w:p>
      <w:pPr>
        <w:pStyle w:val="ListBullet"/>
      </w:pPr>
      <w:r>
        <w:t>Community connection messaging</w:t>
      </w:r>
    </w:p>
    <w:p/>
    <w:p>
      <w:pPr>
        <w:pStyle w:val="ListNumber"/>
      </w:pPr>
      <w:r>
        <w:rPr>
          <w:b/>
        </w:rPr>
        <w:t>Local Market Knowledge</w:t>
      </w:r>
      <w:r>
        <w:t xml:space="preserve"> (300-400 words)</w:t>
      </w:r>
    </w:p>
    <w:p>
      <w:pPr>
        <w:pStyle w:val="ListBullet"/>
      </w:pPr>
      <w:r>
        <w:t>Suburb characteristics and demographics</w:t>
      </w:r>
    </w:p>
    <w:p>
      <w:pPr>
        <w:pStyle w:val="ListBullet"/>
      </w:pPr>
      <w:r>
        <w:t>Local solar potential and considerations</w:t>
      </w:r>
    </w:p>
    <w:p>
      <w:pPr>
        <w:pStyle w:val="ListBullet"/>
      </w:pPr>
      <w:r>
        <w:t>Council requirements and regulations</w:t>
      </w:r>
    </w:p>
    <w:p/>
    <w:p>
      <w:pPr>
        <w:pStyle w:val="ListNumber"/>
      </w:pPr>
      <w:r>
        <w:rPr>
          <w:b/>
        </w:rPr>
        <w:t>Services Available</w:t>
      </w:r>
      <w:r>
        <w:t xml:space="preserve"> (400-500 words)</w:t>
      </w:r>
    </w:p>
    <w:p>
      <w:pPr>
        <w:pStyle w:val="ListBullet"/>
      </w:pPr>
      <w:r>
        <w:t>Full service range presentation</w:t>
      </w:r>
    </w:p>
    <w:p>
      <w:pPr>
        <w:pStyle w:val="ListBullet"/>
      </w:pPr>
      <w:r>
        <w:t>Local installation advantages</w:t>
      </w:r>
    </w:p>
    <w:p>
      <w:pPr>
        <w:pStyle w:val="ListBullet"/>
      </w:pPr>
      <w:r>
        <w:t>Community-specific solutions</w:t>
      </w:r>
    </w:p>
    <w:p/>
    <w:p>
      <w:pPr>
        <w:pStyle w:val="ListNumber"/>
      </w:pPr>
      <w:r>
        <w:rPr>
          <w:b/>
        </w:rPr>
        <w:t>Local Success Stories</w:t>
      </w:r>
      <w:r>
        <w:t xml:space="preserve"> (300-400 words)</w:t>
      </w:r>
    </w:p>
    <w:p>
      <w:pPr>
        <w:pStyle w:val="ListBullet"/>
      </w:pPr>
      <w:r>
        <w:t>Suburb-specific case studies</w:t>
      </w:r>
    </w:p>
    <w:p>
      <w:pPr>
        <w:pStyle w:val="ListBullet"/>
      </w:pPr>
      <w:r>
        <w:t>Customer testimonials from area</w:t>
      </w:r>
    </w:p>
    <w:p>
      <w:pPr>
        <w:pStyle w:val="ListBullet"/>
      </w:pPr>
      <w:r>
        <w:t>Performance data and results</w:t>
      </w:r>
    </w:p>
    <w:p/>
    <w:p>
      <w:pPr>
        <w:pStyle w:val="ListNumber"/>
      </w:pPr>
      <w:r>
        <w:rPr>
          <w:b/>
        </w:rPr>
        <w:t>Getting Started Locally</w:t>
      </w:r>
      <w:r>
        <w:t xml:space="preserve"> (200-300 words)</w:t>
      </w:r>
    </w:p>
    <w:p>
      <w:pPr>
        <w:pStyle w:val="ListBullet"/>
      </w:pPr>
      <w:r>
        <w:t>Local consultation process</w:t>
      </w:r>
    </w:p>
    <w:p>
      <w:pPr>
        <w:pStyle w:val="ListBullet"/>
      </w:pPr>
      <w:r>
        <w:t>Site assessment approach</w:t>
      </w:r>
    </w:p>
    <w:p>
      <w:pPr>
        <w:pStyle w:val="ListBullet"/>
      </w:pPr>
      <w:r>
        <w:t>Response time guarantees</w:t>
      </w:r>
    </w:p>
    <w:p/>
    <w:p>
      <w:pPr>
        <w:pStyle w:val="Heading3"/>
        <w:jc w:val="left"/>
      </w:pPr>
      <w:r>
        <w:t>Content Quality Standards</w:t>
      </w:r>
    </w:p>
    <w:p/>
    <w:p>
      <w:r>
        <w:t>#### Writing Style Guidelines</w:t>
      </w:r>
    </w:p>
    <w:p>
      <w:pPr>
        <w:pStyle w:val="ListNumber"/>
      </w:pPr>
      <w:r>
        <w:rPr>
          <w:b/>
        </w:rPr>
        <w:t>Tone and Voice</w:t>
      </w:r>
    </w:p>
    <w:p>
      <w:pPr>
        <w:pStyle w:val="ListBullet"/>
      </w:pPr>
      <w:r>
        <w:t>Professional yet approachable</w:t>
      </w:r>
    </w:p>
    <w:p>
      <w:pPr>
        <w:pStyle w:val="ListBullet"/>
      </w:pPr>
      <w:r>
        <w:t>Confident without being aggressive</w:t>
      </w:r>
    </w:p>
    <w:p>
      <w:pPr>
        <w:pStyle w:val="ListBullet"/>
      </w:pPr>
      <w:r>
        <w:t>Educational and helpful focus</w:t>
      </w:r>
    </w:p>
    <w:p>
      <w:pPr>
        <w:pStyle w:val="ListBullet"/>
      </w:pPr>
      <w:r>
        <w:t>Local community connection</w:t>
      </w:r>
    </w:p>
    <w:p/>
    <w:p>
      <w:pPr>
        <w:pStyle w:val="ListNumber"/>
      </w:pPr>
      <w:r>
        <w:rPr>
          <w:b/>
        </w:rPr>
        <w:t>Technical Explanation Approach</w:t>
      </w:r>
    </w:p>
    <w:p>
      <w:pPr>
        <w:pStyle w:val="ListBullet"/>
      </w:pPr>
      <w:r>
        <w:t>Clear, jargon-free explanations</w:t>
      </w:r>
    </w:p>
    <w:p>
      <w:pPr>
        <w:pStyle w:val="ListBullet"/>
      </w:pPr>
      <w:r>
        <w:t>Visual analogies and examples</w:t>
      </w:r>
    </w:p>
    <w:p>
      <w:pPr>
        <w:pStyle w:val="ListBullet"/>
      </w:pPr>
      <w:r>
        <w:t>Step-by-step breakdowns</w:t>
      </w:r>
    </w:p>
    <w:p>
      <w:pPr>
        <w:pStyle w:val="ListBullet"/>
      </w:pPr>
      <w:r>
        <w:t>Practical application focus</w:t>
      </w:r>
    </w:p>
    <w:p/>
    <w:p>
      <w:pPr>
        <w:pStyle w:val="ListNumber"/>
      </w:pPr>
      <w:r>
        <w:rPr>
          <w:b/>
        </w:rPr>
        <w:t>Local Integration Requirements</w:t>
      </w:r>
    </w:p>
    <w:p>
      <w:pPr>
        <w:pStyle w:val="ListBullet"/>
      </w:pPr>
      <w:r>
        <w:t>Suburb name integration (minimum 3 mentions)</w:t>
      </w:r>
    </w:p>
    <w:p>
      <w:pPr>
        <w:pStyle w:val="ListBullet"/>
      </w:pPr>
      <w:r>
        <w:t>Local landmark references</w:t>
      </w:r>
    </w:p>
    <w:p>
      <w:pPr>
        <w:pStyle w:val="ListBullet"/>
      </w:pPr>
      <w:r>
        <w:t>Community-specific examples</w:t>
      </w:r>
    </w:p>
    <w:p>
      <w:pPr>
        <w:pStyle w:val="ListBullet"/>
      </w:pPr>
      <w:r>
        <w:t>Regional context and relevance</w:t>
      </w:r>
    </w:p>
    <w:p/>
    <w:p>
      <w:r>
        <w:t>#### Content Enhancement Elements</w:t>
      </w:r>
    </w:p>
    <w:p>
      <w:pPr>
        <w:pStyle w:val="ListNumber"/>
      </w:pPr>
      <w:r>
        <w:rPr>
          <w:b/>
        </w:rPr>
        <w:t>Visual Content Integration</w:t>
      </w:r>
    </w:p>
    <w:p>
      <w:pPr>
        <w:pStyle w:val="ListBullet"/>
      </w:pPr>
      <w:r>
        <w:t>Original photography from local installations</w:t>
      </w:r>
    </w:p>
    <w:p>
      <w:pPr>
        <w:pStyle w:val="ListBullet"/>
      </w:pPr>
      <w:r>
        <w:t>Infographics explaining technical concepts</w:t>
      </w:r>
    </w:p>
    <w:p>
      <w:pPr>
        <w:pStyle w:val="ListBullet"/>
      </w:pPr>
      <w:r>
        <w:t>Video testimonials from local customers</w:t>
      </w:r>
    </w:p>
    <w:p>
      <w:pPr>
        <w:pStyle w:val="ListBullet"/>
      </w:pPr>
      <w:r>
        <w:t>Interactive tools and calculators</w:t>
      </w:r>
    </w:p>
    <w:p/>
    <w:p>
      <w:pPr>
        <w:pStyle w:val="ListNumber"/>
      </w:pPr>
      <w:r>
        <w:rPr>
          <w:b/>
        </w:rPr>
        <w:t>Social Proof Elements</w:t>
      </w:r>
    </w:p>
    <w:p>
      <w:pPr>
        <w:pStyle w:val="ListBullet"/>
      </w:pPr>
      <w:r>
        <w:t>Customer testimonials with location attribution</w:t>
      </w:r>
    </w:p>
    <w:p>
      <w:pPr>
        <w:pStyle w:val="ListBullet"/>
      </w:pPr>
      <w:r>
        <w:t>Performance data and case studies</w:t>
      </w:r>
    </w:p>
    <w:p>
      <w:pPr>
        <w:pStyle w:val="ListBullet"/>
      </w:pPr>
      <w:r>
        <w:t>Awards and certifications display</w:t>
      </w:r>
    </w:p>
    <w:p>
      <w:pPr>
        <w:pStyle w:val="ListBullet"/>
      </w:pPr>
      <w:r>
        <w:t>Industry association memberships</w:t>
      </w:r>
    </w:p>
    <w:p/>
    <w:p>
      <w:pPr>
        <w:pStyle w:val="ListNumber"/>
      </w:pPr>
      <w:r>
        <w:rPr>
          <w:b/>
        </w:rPr>
        <w:t>Call-to-Action Optimisation</w:t>
      </w:r>
    </w:p>
    <w:p>
      <w:pPr>
        <w:pStyle w:val="ListBullet"/>
      </w:pPr>
      <w:r>
        <w:t>Clear, action-oriented language</w:t>
      </w:r>
    </w:p>
    <w:p>
      <w:pPr>
        <w:pStyle w:val="ListBullet"/>
      </w:pPr>
      <w:r>
        <w:t>Multiple contact method options</w:t>
      </w:r>
    </w:p>
    <w:p>
      <w:pPr>
        <w:pStyle w:val="ListBullet"/>
      </w:pPr>
      <w:r>
        <w:t>Urgency and value communication</w:t>
      </w:r>
    </w:p>
    <w:p>
      <w:pPr>
        <w:pStyle w:val="ListBullet"/>
      </w:pPr>
      <w:r>
        <w:t>Mobile-optimised button design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Topic Clusters &amp; Internal Linking Strategy</w:t>
      </w:r>
    </w:p>
    <w:p/>
    <w:p>
      <w:pPr>
        <w:pStyle w:val="Heading3"/>
        <w:jc w:val="left"/>
      </w:pPr>
      <w:r>
        <w:t>Primary Topic Clusters</w:t>
      </w:r>
    </w:p>
    <w:p/>
    <w:p>
      <w:r>
        <w:t>#### Cluster 1: Local Solar Installation Services</w:t>
      </w:r>
    </w:p>
    <w:p>
      <w:r>
        <w:rPr>
          <w:b/>
        </w:rPr>
        <w:t>Pillar Page:</w:t>
      </w:r>
      <w:r>
        <w:t xml:space="preserve"> "Solar Installation North Western Sydney"</w:t>
      </w:r>
    </w:p>
    <w:p/>
    <w:p>
      <w:r>
        <w:rPr>
          <w:b/>
        </w:rPr>
        <w:t>Supporting Pages:</w:t>
      </w:r>
    </w:p>
    <w:p>
      <w:pPr>
        <w:pStyle w:val="ListBullet"/>
      </w:pPr>
      <w:r>
        <w:t>Quakers Hill Solar Installation</w:t>
      </w:r>
    </w:p>
    <w:p>
      <w:pPr>
        <w:pStyle w:val="ListBullet"/>
      </w:pPr>
      <w:r>
        <w:t>Kellyville Solar Installation</w:t>
      </w:r>
    </w:p>
    <w:p>
      <w:pPr>
        <w:pStyle w:val="ListBullet"/>
      </w:pPr>
      <w:r>
        <w:t>Penrith Solar Installation</w:t>
      </w:r>
    </w:p>
    <w:p>
      <w:pPr>
        <w:pStyle w:val="ListBullet"/>
      </w:pPr>
      <w:r>
        <w:t>Glenwood Solar Installation</w:t>
      </w:r>
    </w:p>
    <w:p>
      <w:pPr>
        <w:pStyle w:val="ListBullet"/>
      </w:pPr>
      <w:r>
        <w:t>Windsor Solar Installation</w:t>
      </w:r>
    </w:p>
    <w:p>
      <w:pPr>
        <w:pStyle w:val="ListBullet"/>
      </w:pPr>
      <w:r>
        <w:t>Richmond Solar Installation</w:t>
      </w:r>
    </w:p>
    <w:p/>
    <w:p>
      <w:r>
        <w:rPr>
          <w:b/>
        </w:rPr>
        <w:t>Blog Content Cluster:</w:t>
      </w:r>
    </w:p>
    <w:p>
      <w:pPr>
        <w:pStyle w:val="ListBullet"/>
      </w:pPr>
      <w:r>
        <w:t>"Local Council Solar Requirements Guide"</w:t>
      </w:r>
    </w:p>
    <w:p>
      <w:pPr>
        <w:pStyle w:val="ListBullet"/>
      </w:pPr>
      <w:r>
        <w:t>"North Western Sydney Solar Performance Data"</w:t>
      </w:r>
    </w:p>
    <w:p>
      <w:pPr>
        <w:pStyle w:val="ListBullet"/>
      </w:pPr>
      <w:r>
        <w:t>"Suburb-by-Suburb Solar Installation Considerations"</w:t>
      </w:r>
    </w:p>
    <w:p>
      <w:pPr>
        <w:pStyle w:val="ListBullet"/>
      </w:pPr>
      <w:r>
        <w:t>"Local Electrical Grid Integration Guidelines"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t>Pillar page links to all supporting location pages</w:t>
      </w:r>
    </w:p>
    <w:p>
      <w:pPr>
        <w:pStyle w:val="ListBullet"/>
      </w:pPr>
      <w:r>
        <w:t>Location pages cross-link to related suburbs</w:t>
      </w:r>
    </w:p>
    <w:p>
      <w:pPr>
        <w:pStyle w:val="ListBullet"/>
      </w:pPr>
      <w:r>
        <w:t>Blog content supports with technical explanations</w:t>
      </w:r>
    </w:p>
    <w:p>
      <w:pPr>
        <w:pStyle w:val="ListBullet"/>
      </w:pPr>
      <w:r>
        <w:t>Service pages provide detailed implementation guidance</w:t>
      </w:r>
    </w:p>
    <w:p/>
    <w:p>
      <w:r>
        <w:t>#### Cluster 2: Solar Battery Storage Solutions</w:t>
      </w:r>
    </w:p>
    <w:p>
      <w:r>
        <w:rPr>
          <w:b/>
        </w:rPr>
        <w:t>Pillar Page:</w:t>
      </w:r>
      <w:r>
        <w:t xml:space="preserve"> "Solar Battery Storage Sydney"</w:t>
      </w:r>
    </w:p>
    <w:p/>
    <w:p>
      <w:r>
        <w:rPr>
          <w:b/>
        </w:rPr>
        <w:t>Supporting Pages:</w:t>
      </w:r>
    </w:p>
    <w:p>
      <w:pPr>
        <w:pStyle w:val="ListBullet"/>
      </w:pPr>
      <w:r>
        <w:t>Battery Selection and Sizing Guide</w:t>
      </w:r>
    </w:p>
    <w:p>
      <w:pPr>
        <w:pStyle w:val="ListBullet"/>
      </w:pPr>
      <w:r>
        <w:t>Battery Installation Process</w:t>
      </w:r>
    </w:p>
    <w:p>
      <w:pPr>
        <w:pStyle w:val="ListBullet"/>
      </w:pPr>
      <w:r>
        <w:t>Government Battery Rebates</w:t>
      </w:r>
    </w:p>
    <w:p>
      <w:pPr>
        <w:pStyle w:val="ListBullet"/>
      </w:pPr>
      <w:r>
        <w:t>Battery Maintenance and Warranty</w:t>
      </w:r>
    </w:p>
    <w:p/>
    <w:p>
      <w:r>
        <w:rPr>
          <w:b/>
        </w:rPr>
        <w:t>Blog Content Cluster:</w:t>
      </w:r>
    </w:p>
    <w:p>
      <w:pPr>
        <w:pStyle w:val="ListBullet"/>
      </w:pPr>
      <w:r>
        <w:t>"Tesla Powerwall vs Sungrow Battery Comparison"</w:t>
      </w:r>
    </w:p>
    <w:p>
      <w:pPr>
        <w:pStyle w:val="ListBullet"/>
      </w:pPr>
      <w:r>
        <w:t>"Maximising Battery Rebates in NSW"</w:t>
      </w:r>
    </w:p>
    <w:p>
      <w:pPr>
        <w:pStyle w:val="ListBullet"/>
      </w:pPr>
      <w:r>
        <w:t>"Vehicle-to-Grid Integration Guide"</w:t>
      </w:r>
    </w:p>
    <w:p>
      <w:pPr>
        <w:pStyle w:val="ListBullet"/>
      </w:pPr>
      <w:r>
        <w:t>"Home Energy Management Systems"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t>Pillar page provides comprehensive overview</w:t>
      </w:r>
    </w:p>
    <w:p>
      <w:pPr>
        <w:pStyle w:val="ListBullet"/>
      </w:pPr>
      <w:r>
        <w:t>Supporting pages dive deep into specific aspects</w:t>
      </w:r>
    </w:p>
    <w:p>
      <w:pPr>
        <w:pStyle w:val="ListBullet"/>
      </w:pPr>
      <w:r>
        <w:t>Blog content addresses common questions</w:t>
      </w:r>
    </w:p>
    <w:p>
      <w:pPr>
        <w:pStyle w:val="ListBullet"/>
      </w:pPr>
      <w:r>
        <w:t>Location pages reference battery options</w:t>
      </w:r>
    </w:p>
    <w:p/>
    <w:p>
      <w:r>
        <w:t>#### Cluster 3: Smart Home Energy Integration</w:t>
      </w:r>
    </w:p>
    <w:p>
      <w:r>
        <w:rPr>
          <w:b/>
        </w:rPr>
        <w:t>Pillar Page:</w:t>
      </w:r>
      <w:r>
        <w:t xml:space="preserve"> "Smart Home Solar Integration"</w:t>
      </w:r>
    </w:p>
    <w:p/>
    <w:p>
      <w:r>
        <w:rPr>
          <w:b/>
        </w:rPr>
        <w:t>Supporting Pages:</w:t>
      </w:r>
    </w:p>
    <w:p>
      <w:pPr>
        <w:pStyle w:val="ListBullet"/>
      </w:pPr>
      <w:r>
        <w:t>EV Charging and Solar Integration</w:t>
      </w:r>
    </w:p>
    <w:p>
      <w:pPr>
        <w:pStyle w:val="ListBullet"/>
      </w:pPr>
      <w:r>
        <w:t>Solar Pool Heating Automation</w:t>
      </w:r>
    </w:p>
    <w:p>
      <w:pPr>
        <w:pStyle w:val="ListBullet"/>
      </w:pPr>
      <w:r>
        <w:t>Smart Water Heating Systems</w:t>
      </w:r>
    </w:p>
    <w:p>
      <w:pPr>
        <w:pStyle w:val="ListBullet"/>
      </w:pPr>
      <w:r>
        <w:t>Home Energy Monitoring</w:t>
      </w:r>
    </w:p>
    <w:p/>
    <w:p>
      <w:r>
        <w:rPr>
          <w:b/>
        </w:rPr>
        <w:t>Blog Content Cluster:</w:t>
      </w:r>
    </w:p>
    <w:p>
      <w:pPr>
        <w:pStyle w:val="ListBullet"/>
      </w:pPr>
      <w:r>
        <w:t>"Future of Home Energy Automation"</w:t>
      </w:r>
    </w:p>
    <w:p>
      <w:pPr>
        <w:pStyle w:val="ListBullet"/>
      </w:pPr>
      <w:r>
        <w:t>"AI-Powered Solar System Optimisation"</w:t>
      </w:r>
    </w:p>
    <w:p>
      <w:pPr>
        <w:pStyle w:val="ListBullet"/>
      </w:pPr>
      <w:r>
        <w:t>"Smart Grid Integration Opportunities"</w:t>
      </w:r>
    </w:p>
    <w:p>
      <w:pPr>
        <w:pStyle w:val="ListBullet"/>
      </w:pPr>
      <w:r>
        <w:t>"Energy Independence Through Technology"</w:t>
      </w:r>
    </w:p>
    <w:p/>
    <w:p>
      <w:pPr>
        <w:pStyle w:val="Heading3"/>
        <w:jc w:val="left"/>
      </w:pPr>
      <w:r>
        <w:t>Internal Linking Implementation</w:t>
      </w:r>
    </w:p>
    <w:p/>
    <w:p>
      <w:r>
        <w:t>#### Link Distribution Strategy</w:t>
      </w:r>
    </w:p>
    <w:p>
      <w:pPr>
        <w:pStyle w:val="ListNumber"/>
      </w:pPr>
      <w:r>
        <w:rPr>
          <w:b/>
        </w:rPr>
        <w:t>High-Authority Pages</w:t>
      </w:r>
      <w:r>
        <w:t xml:space="preserve"> (Homepage, Pillar Pages)</w:t>
      </w:r>
    </w:p>
    <w:p>
      <w:pPr>
        <w:pStyle w:val="ListBullet"/>
      </w:pPr>
      <w:r>
        <w:t>Link to 8-12 relevant pages</w:t>
      </w:r>
    </w:p>
    <w:p>
      <w:pPr>
        <w:pStyle w:val="ListBullet"/>
      </w:pPr>
      <w:r>
        <w:t>Include both service and location pages</w:t>
      </w:r>
    </w:p>
    <w:p>
      <w:pPr>
        <w:pStyle w:val="ListBullet"/>
      </w:pPr>
      <w:r>
        <w:t>Prioritise high-value conversion pages</w:t>
      </w:r>
    </w:p>
    <w:p/>
    <w:p>
      <w:pPr>
        <w:pStyle w:val="ListNumber"/>
      </w:pPr>
      <w:r>
        <w:rPr>
          <w:b/>
        </w:rPr>
        <w:t>Service Pages</w:t>
      </w:r>
    </w:p>
    <w:p>
      <w:pPr>
        <w:pStyle w:val="ListBullet"/>
      </w:pPr>
      <w:r>
        <w:t>Link to 4-6 supporting pages</w:t>
      </w:r>
    </w:p>
    <w:p>
      <w:pPr>
        <w:pStyle w:val="ListBullet"/>
      </w:pPr>
      <w:r>
        <w:t>Include relevant location pages</w:t>
      </w:r>
    </w:p>
    <w:p>
      <w:pPr>
        <w:pStyle w:val="ListBullet"/>
      </w:pPr>
      <w:r>
        <w:t>Connect to related services</w:t>
      </w:r>
    </w:p>
    <w:p/>
    <w:p>
      <w:pPr>
        <w:pStyle w:val="ListNumber"/>
      </w:pPr>
      <w:r>
        <w:rPr>
          <w:b/>
        </w:rPr>
        <w:t>Location Pages</w:t>
      </w:r>
    </w:p>
    <w:p>
      <w:pPr>
        <w:pStyle w:val="ListBullet"/>
      </w:pPr>
      <w:r>
        <w:t>Link to all relevant service pages</w:t>
      </w:r>
    </w:p>
    <w:p>
      <w:pPr>
        <w:pStyle w:val="ListBullet"/>
      </w:pPr>
      <w:r>
        <w:t>Connect to nearby location pages</w:t>
      </w:r>
    </w:p>
    <w:p>
      <w:pPr>
        <w:pStyle w:val="ListBullet"/>
      </w:pPr>
      <w:r>
        <w:t>Reference local blog content</w:t>
      </w:r>
    </w:p>
    <w:p/>
    <w:p>
      <w:pPr>
        <w:pStyle w:val="ListNumber"/>
      </w:pPr>
      <w:r>
        <w:rPr>
          <w:b/>
        </w:rPr>
        <w:t>Blog Posts</w:t>
      </w:r>
    </w:p>
    <w:p>
      <w:pPr>
        <w:pStyle w:val="ListBullet"/>
      </w:pPr>
      <w:r>
        <w:t>Link to 3-5 relevant pages</w:t>
      </w:r>
    </w:p>
    <w:p>
      <w:pPr>
        <w:pStyle w:val="ListBullet"/>
      </w:pPr>
      <w:r>
        <w:t>Include both internal and pillar pages</w:t>
      </w:r>
    </w:p>
    <w:p>
      <w:pPr>
        <w:pStyle w:val="ListBullet"/>
      </w:pPr>
      <w:r>
        <w:t>Support topic cluster development</w:t>
      </w:r>
    </w:p>
    <w:p/>
    <w:p>
      <w:r>
        <w:t>#### Anchor Text Optimisation</w:t>
      </w:r>
    </w:p>
    <w:p>
      <w:pPr>
        <w:pStyle w:val="ListNumber"/>
      </w:pPr>
      <w:r>
        <w:rPr>
          <w:b/>
        </w:rPr>
        <w:t>Exact Match Keywords</w:t>
      </w:r>
      <w:r>
        <w:t xml:space="preserve"> (10-15% of links)</w:t>
      </w:r>
    </w:p>
    <w:p>
      <w:pPr>
        <w:pStyle w:val="ListBullet"/>
      </w:pPr>
      <w:r>
        <w:t>"Solar installation Quakers Hill"</w:t>
      </w:r>
    </w:p>
    <w:p>
      <w:pPr>
        <w:pStyle w:val="ListBullet"/>
      </w:pPr>
      <w:r>
        <w:t>"Solar battery storage Sydney"</w:t>
      </w:r>
    </w:p>
    <w:p/>
    <w:p>
      <w:pPr>
        <w:pStyle w:val="ListNumber"/>
      </w:pPr>
      <w:r>
        <w:rPr>
          <w:b/>
        </w:rPr>
        <w:t>Partial Match Keywords</w:t>
      </w:r>
      <w:r>
        <w:t xml:space="preserve"> (30-40% of links)</w:t>
      </w:r>
    </w:p>
    <w:p>
      <w:pPr>
        <w:pStyle w:val="ListBullet"/>
      </w:pPr>
      <w:r>
        <w:t>"Learn more about our Quakers Hill solar services"</w:t>
      </w:r>
    </w:p>
    <w:p>
      <w:pPr>
        <w:pStyle w:val="ListBullet"/>
      </w:pPr>
      <w:r>
        <w:t>"Discover battery storage options"</w:t>
      </w:r>
    </w:p>
    <w:p/>
    <w:p>
      <w:pPr>
        <w:pStyle w:val="ListNumber"/>
      </w:pPr>
      <w:r>
        <w:rPr>
          <w:b/>
        </w:rPr>
        <w:t>Brand and Natural Anchors</w:t>
      </w:r>
      <w:r>
        <w:t xml:space="preserve"> (40-50% of links)</w:t>
      </w:r>
    </w:p>
    <w:p>
      <w:pPr>
        <w:pStyle w:val="ListBullet"/>
      </w:pPr>
      <w:r>
        <w:t>"Simply Solar Solutions expertise"</w:t>
      </w:r>
    </w:p>
    <w:p>
      <w:pPr>
        <w:pStyle w:val="ListBullet"/>
      </w:pPr>
      <w:r>
        <w:t>"Our comprehensive approach"</w:t>
      </w:r>
    </w:p>
    <w:p>
      <w:pPr>
        <w:pStyle w:val="ListBullet"/>
      </w:pPr>
      <w:r>
        <w:t>"Click here to learn more"</w:t>
      </w:r>
    </w:p>
    <w:p/>
    <w:p>
      <w:pPr>
        <w:pStyle w:val="ListNumber"/>
      </w:pPr>
      <w:r>
        <w:rPr>
          <w:b/>
        </w:rPr>
        <w:t>Long-tail Natural Anchors</w:t>
      </w:r>
      <w:r>
        <w:t xml:space="preserve"> (10-15% of links)</w:t>
      </w:r>
    </w:p>
    <w:p>
      <w:pPr>
        <w:pStyle w:val="ListBullet"/>
      </w:pPr>
      <w:r>
        <w:t>"Read our complete guide to solar installation"</w:t>
      </w:r>
    </w:p>
    <w:p>
      <w:pPr>
        <w:pStyle w:val="ListBullet"/>
      </w:pPr>
      <w:r>
        <w:t>"Explore our 35 years of experience"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(Months 1-3)</w:t>
      </w:r>
    </w:p>
    <w:p>
      <w:r>
        <w:rPr>
          <w:b/>
        </w:rPr>
        <w:t>Priority:</w:t>
      </w:r>
      <w:r>
        <w:t xml:space="preserve"> Critical infrastructure and high-impact pages</w:t>
      </w:r>
    </w:p>
    <w:p/>
    <w:p>
      <w:r>
        <w:t>#### Month 1 Deliverables:</w:t>
      </w:r>
    </w:p>
    <w:p>
      <w:pPr>
        <w:pStyle w:val="ListBullet"/>
      </w:pPr>
      <w:r>
        <w:t>Homepage optimization and conversion enhancement</w:t>
      </w:r>
    </w:p>
    <w:p>
      <w:pPr>
        <w:pStyle w:val="ListBullet"/>
      </w:pPr>
      <w:r>
        <w:t>Core service pages development (Residential Solar, Battery Storage)</w:t>
      </w:r>
    </w:p>
    <w:p>
      <w:pPr>
        <w:pStyle w:val="ListBullet"/>
      </w:pPr>
      <w:r>
        <w:t>Primary location pages (Quakers Hill, Kellyville, Penrith)</w:t>
      </w:r>
    </w:p>
    <w:p>
      <w:pPr>
        <w:pStyle w:val="ListBullet"/>
      </w:pPr>
      <w:r>
        <w:t>Basic blog structure and first 4 posts</w:t>
      </w:r>
    </w:p>
    <w:p/>
    <w:p>
      <w:r>
        <w:t>#### Month 2 Deliverables:</w:t>
      </w:r>
    </w:p>
    <w:p>
      <w:pPr>
        <w:pStyle w:val="ListBullet"/>
      </w:pPr>
      <w:r>
        <w:t>Complete service page suite development</w:t>
      </w:r>
    </w:p>
    <w:p>
      <w:pPr>
        <w:pStyle w:val="ListBullet"/>
      </w:pPr>
      <w:r>
        <w:t>Secondary location pages (Glenwood, Windsor, Richmond)</w:t>
      </w:r>
    </w:p>
    <w:p>
      <w:pPr>
        <w:pStyle w:val="ListBullet"/>
      </w:pPr>
      <w:r>
        <w:t>Pillar page development (Solar Installation Guide)</w:t>
      </w:r>
    </w:p>
    <w:p>
      <w:pPr>
        <w:pStyle w:val="ListBullet"/>
      </w:pPr>
      <w:r>
        <w:t>Blog content production (8 total posts)</w:t>
      </w:r>
    </w:p>
    <w:p/>
    <w:p>
      <w:r>
        <w:t>#### Month 3 Deliverables:</w:t>
      </w:r>
    </w:p>
    <w:p>
      <w:pPr>
        <w:pStyle w:val="ListBullet"/>
      </w:pPr>
      <w:r>
        <w:t>Speciality service pages (Smart Home, Complete Energy Solutions)</w:t>
      </w:r>
    </w:p>
    <w:p>
      <w:pPr>
        <w:pStyle w:val="ListBullet"/>
      </w:pPr>
      <w:r>
        <w:t>Remaining location pages (Tier 3 suburbs)</w:t>
      </w:r>
    </w:p>
    <w:p>
      <w:pPr>
        <w:pStyle w:val="ListBullet"/>
      </w:pPr>
      <w:r>
        <w:t>Second pillar page (Battery Storage Guide)</w:t>
      </w:r>
    </w:p>
    <w:p>
      <w:pPr>
        <w:pStyle w:val="ListBullet"/>
      </w:pPr>
      <w:r>
        <w:t>Case studies framework and first 3 case studies</w:t>
      </w:r>
    </w:p>
    <w:p/>
    <w:p>
      <w:pPr>
        <w:pStyle w:val="Heading3"/>
        <w:jc w:val="left"/>
      </w:pPr>
      <w:r>
        <w:t>Phase 2: Content Expansion (Months 4-6)</w:t>
      </w:r>
    </w:p>
    <w:p>
      <w:r>
        <w:rPr>
          <w:b/>
        </w:rPr>
        <w:t>Priority:</w:t>
      </w:r>
      <w:r>
        <w:t xml:space="preserve"> Content depth and authority building</w:t>
      </w:r>
    </w:p>
    <w:p/>
    <w:p>
      <w:r>
        <w:t>#### Month 4 Deliverables:</w:t>
      </w:r>
    </w:p>
    <w:p>
      <w:pPr>
        <w:pStyle w:val="ListBullet"/>
      </w:pPr>
      <w:r>
        <w:t>Third pillar page (Smart Home Integration)</w:t>
      </w:r>
    </w:p>
    <w:p>
      <w:pPr>
        <w:pStyle w:val="ListBullet"/>
      </w:pPr>
      <w:r>
        <w:t>Advanced service pages (Maintenance, Commercial)</w:t>
      </w:r>
    </w:p>
    <w:p>
      <w:pPr>
        <w:pStyle w:val="ListBullet"/>
      </w:pPr>
      <w:r>
        <w:t>Blog content expansion (16 total posts)</w:t>
      </w:r>
    </w:p>
    <w:p>
      <w:pPr>
        <w:pStyle w:val="ListBullet"/>
      </w:pPr>
      <w:r>
        <w:t>Customer success story development</w:t>
      </w:r>
    </w:p>
    <w:p/>
    <w:p>
      <w:r>
        <w:t>#### Month 5 Deliverables:</w:t>
      </w:r>
    </w:p>
    <w:p>
      <w:pPr>
        <w:pStyle w:val="ListBullet"/>
      </w:pPr>
      <w:r>
        <w:t>Educational resource hub development</w:t>
      </w:r>
    </w:p>
    <w:p>
      <w:pPr>
        <w:pStyle w:val="ListBullet"/>
      </w:pPr>
      <w:r>
        <w:t>Interactive tools and calculators</w:t>
      </w:r>
    </w:p>
    <w:p>
      <w:pPr>
        <w:pStyle w:val="ListBullet"/>
      </w:pPr>
      <w:r>
        <w:t>Blog content continuation (24 total posts)</w:t>
      </w:r>
    </w:p>
    <w:p>
      <w:pPr>
        <w:pStyle w:val="ListBullet"/>
      </w:pPr>
      <w:r>
        <w:t>Video content integration planning</w:t>
      </w:r>
    </w:p>
    <w:p/>
    <w:p>
      <w:r>
        <w:t>#### Month 6 Deliverables:</w:t>
      </w:r>
    </w:p>
    <w:p>
      <w:pPr>
        <w:pStyle w:val="ListBullet"/>
      </w:pPr>
      <w:r>
        <w:t>Complete case studies portfolio</w:t>
      </w:r>
    </w:p>
    <w:p>
      <w:pPr>
        <w:pStyle w:val="ListBullet"/>
      </w:pPr>
      <w:r>
        <w:t>Resource downloads and guides</w:t>
      </w:r>
    </w:p>
    <w:p>
      <w:pPr>
        <w:pStyle w:val="ListBullet"/>
      </w:pPr>
      <w:r>
        <w:t>Blog content milestone (32 total posts)</w:t>
      </w:r>
    </w:p>
    <w:p>
      <w:pPr>
        <w:pStyle w:val="ListBullet"/>
      </w:pPr>
      <w:r>
        <w:t>Performance analysis and optimization</w:t>
      </w:r>
    </w:p>
    <w:p/>
    <w:p>
      <w:pPr>
        <w:pStyle w:val="Heading3"/>
        <w:jc w:val="left"/>
      </w:pPr>
      <w:r>
        <w:t>Phase 3: Optimization and Enhancement (Months 7-12)</w:t>
      </w:r>
    </w:p>
    <w:p>
      <w:r>
        <w:rPr>
          <w:b/>
        </w:rPr>
        <w:t>Priority:</w:t>
      </w:r>
      <w:r>
        <w:t xml:space="preserve"> Performance optimization and advanced features</w:t>
      </w:r>
    </w:p>
    <w:p/>
    <w:p>
      <w:r>
        <w:t>#### Months 7-9 Deliverables:</w:t>
      </w:r>
    </w:p>
    <w:p>
      <w:pPr>
        <w:pStyle w:val="ListBullet"/>
      </w:pPr>
      <w:r>
        <w:t>Content performance optimization</w:t>
      </w:r>
    </w:p>
    <w:p>
      <w:pPr>
        <w:pStyle w:val="ListBullet"/>
      </w:pPr>
      <w:r>
        <w:t>Advanced internal linking implementation</w:t>
      </w:r>
    </w:p>
    <w:p>
      <w:pPr>
        <w:pStyle w:val="ListBullet"/>
      </w:pPr>
      <w:r>
        <w:t>Blog content expansion (48 total posts)</w:t>
      </w:r>
    </w:p>
    <w:p>
      <w:pPr>
        <w:pStyle w:val="ListBullet"/>
      </w:pPr>
      <w:r>
        <w:t>User experience enhancement</w:t>
      </w:r>
    </w:p>
    <w:p/>
    <w:p>
      <w:r>
        <w:t>#### Months 10-12 Deliverables:</w:t>
      </w:r>
    </w:p>
    <w:p>
      <w:pPr>
        <w:pStyle w:val="ListBullet"/>
      </w:pPr>
      <w:r>
        <w:t>AI optimization implementation</w:t>
      </w:r>
    </w:p>
    <w:p>
      <w:pPr>
        <w:pStyle w:val="ListBullet"/>
      </w:pPr>
      <w:r>
        <w:t>Voice search optimization</w:t>
      </w:r>
    </w:p>
    <w:p>
      <w:pPr>
        <w:pStyle w:val="ListBullet"/>
      </w:pPr>
      <w:r>
        <w:t>Annual content audit and refresh</w:t>
      </w:r>
    </w:p>
    <w:p>
      <w:pPr>
        <w:pStyle w:val="ListBullet"/>
      </w:pPr>
      <w:r>
        <w:t>Strategic planning for following year</w:t>
      </w:r>
    </w:p>
    <w:p/>
    <w:p>
      <w:pPr>
        <w:pStyle w:val="Heading3"/>
        <w:jc w:val="left"/>
      </w:pPr>
      <w:r>
        <w:t>Quality Assurance Checkpoints</w:t>
      </w:r>
    </w:p>
    <w:p/>
    <w:p>
      <w:r>
        <w:t>#### Monthly Review Process:</w:t>
      </w:r>
    </w:p>
    <w:p>
      <w:pPr>
        <w:pStyle w:val="ListNumber"/>
      </w:pPr>
      <w:r>
        <w:rPr>
          <w:b/>
        </w:rPr>
        <w:t>Content Quality Assessment</w:t>
      </w:r>
    </w:p>
    <w:p>
      <w:pPr>
        <w:pStyle w:val="ListBullet"/>
      </w:pPr>
      <w:r>
        <w:t>Accuracy and completeness review</w:t>
      </w:r>
    </w:p>
    <w:p>
      <w:pPr>
        <w:pStyle w:val="ListBullet"/>
      </w:pPr>
      <w:r>
        <w:t>SEO optimization verification</w:t>
      </w:r>
    </w:p>
    <w:p>
      <w:pPr>
        <w:pStyle w:val="ListBullet"/>
      </w:pPr>
      <w:r>
        <w:t>User experience evaluation</w:t>
      </w:r>
    </w:p>
    <w:p/>
    <w:p>
      <w:pPr>
        <w:pStyle w:val="ListNumber"/>
      </w:pPr>
      <w:r>
        <w:rPr>
          <w:b/>
        </w:rPr>
        <w:t>Performance Analysis</w:t>
      </w:r>
    </w:p>
    <w:p>
      <w:pPr>
        <w:pStyle w:val="ListBullet"/>
      </w:pPr>
      <w:r>
        <w:t>Traffic and engagement metrics</w:t>
      </w:r>
    </w:p>
    <w:p>
      <w:pPr>
        <w:pStyle w:val="ListBullet"/>
      </w:pPr>
      <w:r>
        <w:t>Conversion rate tracking</w:t>
      </w:r>
    </w:p>
    <w:p>
      <w:pPr>
        <w:pStyle w:val="ListBullet"/>
      </w:pPr>
      <w:r>
        <w:t>Search ranking monitoring</w:t>
      </w:r>
    </w:p>
    <w:p/>
    <w:p>
      <w:pPr>
        <w:pStyle w:val="ListNumber"/>
      </w:pPr>
      <w:r>
        <w:rPr>
          <w:b/>
        </w:rPr>
        <w:t>Competitive Benchmark</w:t>
      </w:r>
    </w:p>
    <w:p>
      <w:pPr>
        <w:pStyle w:val="ListBullet"/>
      </w:pPr>
      <w:r>
        <w:t>Market position assessment</w:t>
      </w:r>
    </w:p>
    <w:p>
      <w:pPr>
        <w:pStyle w:val="ListBullet"/>
      </w:pPr>
      <w:r>
        <w:t>Content gap identification</w:t>
      </w:r>
    </w:p>
    <w:p>
      <w:pPr>
        <w:pStyle w:val="ListBullet"/>
      </w:pPr>
      <w:r>
        <w:t>Strategy adjustment recommendations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Performance Framework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t>#### Primary Success Metrics</w:t>
      </w:r>
    </w:p>
    <w:p>
      <w:pPr>
        <w:pStyle w:val="ListNumber"/>
      </w:pPr>
      <w:r>
        <w:rPr>
          <w:b/>
        </w:rPr>
        <w:t>Search Engine Visibility</w:t>
      </w:r>
    </w:p>
    <w:p>
      <w:pPr>
        <w:pStyle w:val="ListBullet"/>
      </w:pPr>
      <w:r>
        <w:t>Target: 80+ keywords in top 10 positions (12 months)</w:t>
      </w:r>
    </w:p>
    <w:p>
      <w:pPr>
        <w:pStyle w:val="ListBullet"/>
      </w:pPr>
      <w:r>
        <w:t>Current baseline: 15 keywords in top 10</w:t>
      </w:r>
    </w:p>
    <w:p>
      <w:pPr>
        <w:pStyle w:val="ListBullet"/>
      </w:pPr>
      <w:r>
        <w:t>Monthly tracking and reporting</w:t>
      </w:r>
    </w:p>
    <w:p/>
    <w:p>
      <w:pPr>
        <w:pStyle w:val="ListNumber"/>
      </w:pPr>
      <w:r>
        <w:rPr>
          <w:b/>
        </w:rPr>
        <w:t>Organic Traffic Growth</w:t>
      </w:r>
    </w:p>
    <w:p>
      <w:pPr>
        <w:pStyle w:val="ListBullet"/>
      </w:pPr>
      <w:r>
        <w:t>Target: 300% increase in organic traffic (12 months)</w:t>
      </w:r>
    </w:p>
    <w:p>
      <w:pPr>
        <w:pStyle w:val="ListBullet"/>
      </w:pPr>
      <w:r>
        <w:t>Current baseline: 2,400 monthly sessions</w:t>
      </w:r>
    </w:p>
    <w:p>
      <w:pPr>
        <w:pStyle w:val="ListBullet"/>
      </w:pPr>
      <w:r>
        <w:t>Target: 7,200+ monthly sessions</w:t>
      </w:r>
    </w:p>
    <w:p/>
    <w:p>
      <w:pPr>
        <w:pStyle w:val="ListNumber"/>
      </w:pPr>
      <w:r>
        <w:rPr>
          <w:b/>
        </w:rPr>
        <w:t>Lead Generation Performance</w:t>
      </w:r>
    </w:p>
    <w:p>
      <w:pPr>
        <w:pStyle w:val="ListBullet"/>
      </w:pPr>
      <w:r>
        <w:t>Target: 150% increase in qualified leads (12 months)</w:t>
      </w:r>
    </w:p>
    <w:p>
      <w:pPr>
        <w:pStyle w:val="ListBullet"/>
      </w:pPr>
      <w:r>
        <w:t>Current baseline: 45 monthly leads</w:t>
      </w:r>
    </w:p>
    <w:p>
      <w:pPr>
        <w:pStyle w:val="ListBullet"/>
      </w:pPr>
      <w:r>
        <w:t>Target: 110+ monthly qualified leads</w:t>
      </w:r>
    </w:p>
    <w:p/>
    <w:p>
      <w:pPr>
        <w:pStyle w:val="ListNumber"/>
      </w:pPr>
      <w:r>
        <w:rPr>
          <w:b/>
        </w:rPr>
        <w:t>Conversion Rate Optimization</w:t>
      </w:r>
    </w:p>
    <w:p>
      <w:pPr>
        <w:pStyle w:val="ListBullet"/>
      </w:pPr>
      <w:r>
        <w:t>Target: 25% improvement in conversion rates</w:t>
      </w:r>
    </w:p>
    <w:p>
      <w:pPr>
        <w:pStyle w:val="ListBullet"/>
      </w:pPr>
      <w:r>
        <w:t>Current baseline: 3.2% website conversion</w:t>
      </w:r>
    </w:p>
    <w:p>
      <w:pPr>
        <w:pStyle w:val="ListBullet"/>
      </w:pPr>
      <w:r>
        <w:t>Target: 4.0%+ conversion rate</w:t>
      </w:r>
    </w:p>
    <w:p/>
    <w:p>
      <w:r>
        <w:t>#### Secondary Performance Metrics</w:t>
      </w:r>
    </w:p>
    <w:p>
      <w:pPr>
        <w:pStyle w:val="ListNumber"/>
      </w:pPr>
      <w:r>
        <w:rPr>
          <w:b/>
        </w:rPr>
        <w:t>Content Engagement</w:t>
      </w:r>
    </w:p>
    <w:p>
      <w:pPr>
        <w:pStyle w:val="ListBullet"/>
      </w:pPr>
      <w:r>
        <w:t>Average time on page: 3+ minutes</w:t>
      </w:r>
    </w:p>
    <w:p>
      <w:pPr>
        <w:pStyle w:val="ListBullet"/>
      </w:pPr>
      <w:r>
        <w:t>Bounce rate: &lt;40% for service pages</w:t>
      </w:r>
    </w:p>
    <w:p>
      <w:pPr>
        <w:pStyle w:val="ListBullet"/>
      </w:pPr>
      <w:r>
        <w:t>Page depth: 2.5+ pages per session</w:t>
      </w:r>
    </w:p>
    <w:p/>
    <w:p>
      <w:pPr>
        <w:pStyle w:val="ListNumber"/>
      </w:pPr>
      <w:r>
        <w:rPr>
          <w:b/>
        </w:rPr>
        <w:t>Local Search Performance</w:t>
      </w:r>
    </w:p>
    <w:p>
      <w:pPr>
        <w:pStyle w:val="ListBullet"/>
      </w:pPr>
      <w:r>
        <w:t>Google Business Profile views: 500% increase</w:t>
      </w:r>
    </w:p>
    <w:p>
      <w:pPr>
        <w:pStyle w:val="ListBullet"/>
      </w:pPr>
      <w:r>
        <w:t>Local pack appearances: 25+ primary keywords</w:t>
      </w:r>
    </w:p>
    <w:p>
      <w:pPr>
        <w:pStyle w:val="ListBullet"/>
      </w:pPr>
      <w:r>
        <w:t>Review generation: 10+ new reviews monthly</w:t>
      </w:r>
    </w:p>
    <w:p/>
    <w:p>
      <w:pPr>
        <w:pStyle w:val="ListNumber"/>
      </w:pPr>
      <w:r>
        <w:rPr>
          <w:b/>
        </w:rPr>
        <w:t>Brand Authority Development</w:t>
      </w:r>
    </w:p>
    <w:p>
      <w:pPr>
        <w:pStyle w:val="ListBullet"/>
      </w:pPr>
      <w:r>
        <w:t>Branded search volume: 200% increase</w:t>
      </w:r>
    </w:p>
    <w:p>
      <w:pPr>
        <w:pStyle w:val="ListBullet"/>
      </w:pPr>
      <w:r>
        <w:t>Social media mentions: 150% increase</w:t>
      </w:r>
    </w:p>
    <w:p>
      <w:pPr>
        <w:pStyle w:val="ListBullet"/>
      </w:pPr>
      <w:r>
        <w:t>Industry recognition and awards</w:t>
      </w:r>
    </w:p>
    <w:p/>
    <w:p>
      <w:pPr>
        <w:pStyle w:val="Heading3"/>
        <w:jc w:val="left"/>
      </w:pPr>
      <w:r>
        <w:t>Performance Measurement Tools</w:t>
      </w:r>
    </w:p>
    <w:p/>
    <w:p>
      <w:r>
        <w:t>#### Analytics Implementation</w:t>
      </w:r>
    </w:p>
    <w:p>
      <w:pPr>
        <w:pStyle w:val="ListNumber"/>
      </w:pPr>
      <w:r>
        <w:rPr>
          <w:b/>
        </w:rPr>
        <w:t>Google Analytics 4</w:t>
      </w:r>
    </w:p>
    <w:p>
      <w:pPr>
        <w:pStyle w:val="ListBullet"/>
      </w:pPr>
      <w:r>
        <w:t>Enhanced ecommerce tracking</w:t>
      </w:r>
    </w:p>
    <w:p>
      <w:pPr>
        <w:pStyle w:val="ListBullet"/>
      </w:pPr>
      <w:r>
        <w:t>Conversion goal configuration</w:t>
      </w:r>
    </w:p>
    <w:p>
      <w:pPr>
        <w:pStyle w:val="ListBullet"/>
      </w:pPr>
      <w:r>
        <w:t>Audience segment analysis</w:t>
      </w:r>
    </w:p>
    <w:p>
      <w:pPr>
        <w:pStyle w:val="ListBullet"/>
      </w:pPr>
      <w:r>
        <w:t>Content performance reporting</w:t>
      </w:r>
    </w:p>
    <w:p/>
    <w:p>
      <w:pPr>
        <w:pStyle w:val="ListNumber"/>
      </w:pPr>
      <w:r>
        <w:rPr>
          <w:b/>
        </w:rPr>
        <w:t>Search Console Integration</w:t>
      </w:r>
    </w:p>
    <w:p>
      <w:pPr>
        <w:pStyle w:val="ListBullet"/>
      </w:pPr>
      <w:r>
        <w:t>Keyword performance monitoring</w:t>
      </w:r>
    </w:p>
    <w:p>
      <w:pPr>
        <w:pStyle w:val="ListBullet"/>
      </w:pPr>
      <w:r>
        <w:t>Click-through rate optimization</w:t>
      </w:r>
    </w:p>
    <w:p>
      <w:pPr>
        <w:pStyle w:val="ListBullet"/>
      </w:pPr>
      <w:r>
        <w:t>Technical SEO issue identification</w:t>
      </w:r>
    </w:p>
    <w:p>
      <w:pPr>
        <w:pStyle w:val="ListBullet"/>
      </w:pPr>
      <w:r>
        <w:t>Content opportunity discovery</w:t>
      </w:r>
    </w:p>
    <w:p/>
    <w:p>
      <w:pPr>
        <w:pStyle w:val="ListNumber"/>
      </w:pPr>
      <w:r>
        <w:rPr>
          <w:b/>
        </w:rPr>
        <w:t>Local SEO Tracking</w:t>
      </w:r>
    </w:p>
    <w:p>
      <w:pPr>
        <w:pStyle w:val="ListBullet"/>
      </w:pPr>
      <w:r>
        <w:t>Google Business Profile insights</w:t>
      </w:r>
    </w:p>
    <w:p>
      <w:pPr>
        <w:pStyle w:val="ListBullet"/>
      </w:pPr>
      <w:r>
        <w:t>Local pack ranking monitoring</w:t>
      </w:r>
    </w:p>
    <w:p>
      <w:pPr>
        <w:pStyle w:val="ListBullet"/>
      </w:pPr>
      <w:r>
        <w:t>Review and reputation tracking</w:t>
      </w:r>
    </w:p>
    <w:p>
      <w:pPr>
        <w:pStyle w:val="ListBullet"/>
      </w:pPr>
      <w:r>
        <w:t>Citation consistency monitoring</w:t>
      </w:r>
    </w:p>
    <w:p/>
    <w:p>
      <w:r>
        <w:t>#### Reporting Framework</w:t>
      </w:r>
    </w:p>
    <w:p>
      <w:pPr>
        <w:pStyle w:val="ListNumber"/>
      </w:pPr>
      <w:r>
        <w:rPr>
          <w:b/>
        </w:rPr>
        <w:t>Monthly Performance Reports</w:t>
      </w:r>
    </w:p>
    <w:p>
      <w:pPr>
        <w:pStyle w:val="ListBullet"/>
      </w:pPr>
      <w:r>
        <w:t>Traffic and engagement metrics</w:t>
      </w:r>
    </w:p>
    <w:p>
      <w:pPr>
        <w:pStyle w:val="ListBullet"/>
      </w:pPr>
      <w:r>
        <w:t>Keyword ranking progress</w:t>
      </w:r>
    </w:p>
    <w:p>
      <w:pPr>
        <w:pStyle w:val="ListBullet"/>
      </w:pPr>
      <w:r>
        <w:t>Lead generation performance</w:t>
      </w:r>
    </w:p>
    <w:p>
      <w:pPr>
        <w:pStyle w:val="ListBullet"/>
      </w:pPr>
      <w:r>
        <w:t>Content performance analysis</w:t>
      </w:r>
    </w:p>
    <w:p/>
    <w:p>
      <w:pPr>
        <w:pStyle w:val="ListNumber"/>
      </w:pPr>
      <w:r>
        <w:rPr>
          <w:b/>
        </w:rPr>
        <w:t>Quarterly Strategic Reviews</w:t>
      </w:r>
    </w:p>
    <w:p>
      <w:pPr>
        <w:pStyle w:val="ListBullet"/>
      </w:pPr>
      <w:r>
        <w:t>Competitive position assessment</w:t>
      </w:r>
    </w:p>
    <w:p>
      <w:pPr>
        <w:pStyle w:val="ListBullet"/>
      </w:pPr>
      <w:r>
        <w:t>Content strategy effectiveness</w:t>
      </w:r>
    </w:p>
    <w:p>
      <w:pPr>
        <w:pStyle w:val="ListBullet"/>
      </w:pPr>
      <w:r>
        <w:t>ROI analysis and optimization</w:t>
      </w:r>
    </w:p>
    <w:p>
      <w:pPr>
        <w:pStyle w:val="ListBullet"/>
      </w:pPr>
      <w:r>
        <w:t>Strategic planning adjustments</w:t>
      </w:r>
    </w:p>
    <w:p/>
    <w:p>
      <w:pPr>
        <w:pStyle w:val="ListNumber"/>
      </w:pPr>
      <w:r>
        <w:rPr>
          <w:b/>
        </w:rPr>
        <w:t>Annual Comprehensive Audit</w:t>
      </w:r>
    </w:p>
    <w:p>
      <w:pPr>
        <w:pStyle w:val="ListBullet"/>
      </w:pPr>
      <w:r>
        <w:t>Complete content performance evaluation</w:t>
      </w:r>
    </w:p>
    <w:p>
      <w:pPr>
        <w:pStyle w:val="ListBullet"/>
      </w:pPr>
      <w:r>
        <w:t>Competitive landscape analysis</w:t>
      </w:r>
    </w:p>
    <w:p>
      <w:pPr>
        <w:pStyle w:val="ListBullet"/>
      </w:pPr>
      <w:r>
        <w:t>Technology and trend assessment</w:t>
      </w:r>
    </w:p>
    <w:p>
      <w:pPr>
        <w:pStyle w:val="ListBullet"/>
      </w:pPr>
      <w:r>
        <w:t>Strategic planning for following year</w:t>
      </w:r>
    </w:p>
    <w:p/>
    <w:p>
      <w:pPr>
        <w:pStyle w:val="Heading3"/>
        <w:jc w:val="left"/>
      </w:pPr>
      <w:r>
        <w:t>Content Optimization Process</w:t>
      </w:r>
    </w:p>
    <w:p/>
    <w:p>
      <w:r>
        <w:t>#### Continuous Improvement Framework</w:t>
      </w:r>
    </w:p>
    <w:p>
      <w:pPr>
        <w:pStyle w:val="ListNumber"/>
      </w:pPr>
      <w:r>
        <w:rPr>
          <w:b/>
        </w:rPr>
        <w:t>Monthly Content Audits</w:t>
      </w:r>
    </w:p>
    <w:p>
      <w:pPr>
        <w:pStyle w:val="ListBullet"/>
      </w:pPr>
      <w:r>
        <w:t>Performance data analysis</w:t>
      </w:r>
    </w:p>
    <w:p>
      <w:pPr>
        <w:pStyle w:val="ListBullet"/>
      </w:pPr>
      <w:r>
        <w:t>User feedback integration</w:t>
      </w:r>
    </w:p>
    <w:p>
      <w:pPr>
        <w:pStyle w:val="ListBullet"/>
      </w:pPr>
      <w:r>
        <w:t>Technical optimization opportunities</w:t>
      </w:r>
    </w:p>
    <w:p>
      <w:pPr>
        <w:pStyle w:val="ListBullet"/>
      </w:pPr>
      <w:r>
        <w:t>Content gap identification</w:t>
      </w:r>
    </w:p>
    <w:p/>
    <w:p>
      <w:pPr>
        <w:pStyle w:val="ListNumber"/>
      </w:pPr>
      <w:r>
        <w:rPr>
          <w:b/>
        </w:rPr>
        <w:t>Quarterly Content Updates</w:t>
      </w:r>
    </w:p>
    <w:p>
      <w:pPr>
        <w:pStyle w:val="ListBullet"/>
      </w:pPr>
      <w:r>
        <w:t>Information accuracy verification</w:t>
      </w:r>
    </w:p>
    <w:p>
      <w:pPr>
        <w:pStyle w:val="ListBullet"/>
      </w:pPr>
      <w:r>
        <w:t>SEO optimization enhancement</w:t>
      </w:r>
    </w:p>
    <w:p>
      <w:pPr>
        <w:pStyle w:val="ListBullet"/>
      </w:pPr>
      <w:r>
        <w:t>User experience improvements</w:t>
      </w:r>
    </w:p>
    <w:p>
      <w:pPr>
        <w:pStyle w:val="ListBullet"/>
      </w:pPr>
      <w:r>
        <w:t>New feature integration</w:t>
      </w:r>
    </w:p>
    <w:p/>
    <w:p>
      <w:pPr>
        <w:pStyle w:val="ListNumber"/>
      </w:pPr>
      <w:r>
        <w:rPr>
          <w:b/>
        </w:rPr>
        <w:t>Annual Content Overhaul</w:t>
      </w:r>
    </w:p>
    <w:p>
      <w:pPr>
        <w:pStyle w:val="ListBullet"/>
      </w:pPr>
      <w:r>
        <w:t>Complete content strategy review</w:t>
      </w:r>
    </w:p>
    <w:p>
      <w:pPr>
        <w:pStyle w:val="ListBullet"/>
      </w:pPr>
      <w:r>
        <w:t>Major structural improvements</w:t>
      </w:r>
    </w:p>
    <w:p>
      <w:pPr>
        <w:pStyle w:val="ListBullet"/>
      </w:pPr>
      <w:r>
        <w:t>Technology platform upgrades</w:t>
      </w:r>
    </w:p>
    <w:p>
      <w:pPr>
        <w:pStyle w:val="ListBullet"/>
      </w:pPr>
      <w:r>
        <w:t>Market positioning refinement</w:t>
      </w:r>
    </w:p>
    <w:p/>
    <w:p>
      <w:r>
        <w:rPr>
          <w:b/>
        </w:rPr>
        <w:t>Content Strategy Completed:</w:t>
      </w:r>
      <w:r>
        <w:t xml:space="preserve"> 14/09/2025</w:t>
      </w:r>
    </w:p>
    <w:p>
      <w:r>
        <w:rPr>
          <w:b/>
        </w:rPr>
        <w:t>Implementation Ready:</w:t>
      </w:r>
      <w:r>
        <w:t xml:space="preserve"> All phases planned and resourced</w:t>
      </w:r>
    </w:p>
    <w:p>
      <w:r>
        <w:rPr>
          <w:b/>
        </w:rPr>
        <w:t>Performance Tracking:</w:t>
      </w:r>
      <w:r>
        <w:t xml:space="preserve"> Comprehensive measurement framework established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