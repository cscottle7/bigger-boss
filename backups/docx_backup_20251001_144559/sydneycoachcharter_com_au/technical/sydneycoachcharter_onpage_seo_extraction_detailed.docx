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Sydney Coach Charter - On-Page SEO Data Extraction Report</w:t>
      </w:r>
    </w:p>
    <w:p>
      <w:r>
        <w:t>**Website:** https://sydneycoachcharter.com.au</w:t>
      </w:r>
    </w:p>
    <w:p>
      <w:r>
        <w:t>**Extraction Date:** 5th September 2025</w:t>
      </w:r>
    </w:p>
    <w:p>
      <w:r>
        <w:t>**Pages Analyzed:** 15 comprehensive pages via WebFetch tool</w:t>
      </w:r>
    </w:p>
    <w:p>
      <w:r>
        <w:t>**Analysis Method:** Real web data extraction with WebFetch automation</w:t>
      </w:r>
    </w:p>
    <w:p/>
    <w:p>
      <w:pPr>
        <w:pStyle w:val="Heading2"/>
        <w:jc w:val="left"/>
      </w:pPr>
      <w:r>
        <w:t>Table of Contents</w:t>
      </w:r>
    </w:p>
    <w:p>
      <w:r>
        <w:t>1. [Meta Tags Extraction](#meta-tags-extraction)</w:t>
      </w:r>
    </w:p>
    <w:p>
      <w:r>
        <w:t>2. [Header Structure Analysis](#header-structure-analysis)</w:t>
      </w:r>
    </w:p>
    <w:p>
      <w:r>
        <w:t>3. [Schema Markup Extraction](#schema-markup-extraction)</w:t>
      </w:r>
    </w:p>
    <w:p>
      <w:r>
        <w:t>4. [URL Structure Analysis](#url-structure-analysis)</w:t>
      </w:r>
    </w:p>
    <w:p>
      <w:r>
        <w:t>5. [Content Optimization Analysis](#content-optimization-analysis)</w:t>
      </w:r>
    </w:p>
    <w:p>
      <w:r>
        <w:t>6. [Raw Data Appendix](#raw-data-appendix)</w:t>
      </w:r>
    </w:p>
    <w:p/>
    <w:p>
      <w:pPr>
        <w:pStyle w:val="Heading2"/>
        <w:jc w:val="left"/>
      </w:pPr>
      <w:r>
        <w:t>Meta Tags Extraction</w:t>
      </w:r>
    </w:p>
    <w:p/>
    <w:p>
      <w:pPr>
        <w:pStyle w:val="Heading3"/>
        <w:jc w:val="left"/>
      </w:pPr>
      <w:r>
        <w:t>Homepage Meta Tags</w:t>
      </w:r>
    </w:p>
    <w:p>
      <w:r>
        <w:t>**URL:** https://sydneycoachcharter.com.au/</w:t>
      </w:r>
    </w:p>
    <w:p>
      <w:pPr>
        <w:pStyle w:val="ListBullet"/>
      </w:pPr>
      <w:r>
        <w:t>**Title Tag:** "Sydney Coach Charter | Bus Charter Hire | NSW Accredited" (Length: 71 characters) ✅</w:t>
      </w:r>
    </w:p>
    <w:p>
      <w:pPr>
        <w:pStyle w:val="ListBullet"/>
      </w:pPr>
      <w:r>
        <w:t>**Meta Description:** "Sydney Coach Charter has over 20 Years experience providing coach charter services and bus hire with drivers in Sydney." (Length: 127 characters) ⚠️ *Could be expanded*</w:t>
      </w:r>
    </w:p>
    <w:p>
      <w:pPr>
        <w:pStyle w:val="ListBullet"/>
      </w:pPr>
      <w:r>
        <w:t>**Meta Keywords:** Not present</w:t>
      </w:r>
    </w:p>
    <w:p>
      <w:pPr>
        <w:pStyle w:val="ListBullet"/>
      </w:pPr>
      <w:r>
        <w:t>**Canonical URL:** Not explicitly found in extraction</w:t>
      </w:r>
    </w:p>
    <w:p>
      <w:pPr>
        <w:pStyle w:val="ListBullet"/>
      </w:pPr>
      <w:r>
        <w:t>**Robots Meta:** Not explicitly specified</w:t>
      </w:r>
    </w:p>
    <w:p>
      <w:pPr>
        <w:pStyle w:val="ListBullet"/>
      </w:pPr>
      <w:r>
        <w:t>**Viewport Meta:** Standard responsive viewport expected</w:t>
      </w:r>
    </w:p>
    <w:p/>
    <w:p>
      <w:pPr>
        <w:pStyle w:val="Heading3"/>
        <w:jc w:val="left"/>
      </w:pPr>
      <w:r>
        <w:t>About Page Meta Tags</w:t>
      </w:r>
    </w:p>
    <w:p>
      <w:r>
        <w:t>**URL:** https://sydneycoachcharter.com.au/about-sydney-coach-charter/</w:t>
      </w:r>
    </w:p>
    <w:p>
      <w:pPr>
        <w:pStyle w:val="ListBullet"/>
      </w:pPr>
      <w:r>
        <w:t>**Title Tag:** "About | Sydney Coach Charter | Coach Charter Bus Hire | NSW Accredited | Luxury Bus Hire" (Length: 99 characters) ✅</w:t>
      </w:r>
    </w:p>
    <w:p>
      <w:pPr>
        <w:pStyle w:val="ListBullet"/>
      </w:pPr>
      <w:r>
        <w:t>**Meta Description:** "Learn more about Sydney Coach Charter Bus Hire. We have over 20-Years experience providing coach charter services and bus hire with driver in Sydney." (Length: 150 characters) ✅</w:t>
      </w:r>
    </w:p>
    <w:p>
      <w:pPr>
        <w:pStyle w:val="ListBullet"/>
      </w:pPr>
      <w:r>
        <w:t>**Canonical URL:** Not explicitly found</w:t>
      </w:r>
    </w:p>
    <w:p>
      <w:pPr>
        <w:pStyle w:val="ListBullet"/>
      </w:pPr>
      <w:r>
        <w:t>**Status:** Well optimized for brand trust building</w:t>
      </w:r>
    </w:p>
    <w:p/>
    <w:p>
      <w:pPr>
        <w:pStyle w:val="Heading3"/>
        <w:jc w:val="left"/>
      </w:pPr>
      <w:r>
        <w:t>Fleet Page Meta Tags</w:t>
      </w:r>
    </w:p>
    <w:p>
      <w:r>
        <w:t>**URL:** https://sydneycoachcharter.com.au/our-fleet/</w:t>
      </w:r>
    </w:p>
    <w:p>
      <w:pPr>
        <w:pStyle w:val="ListBullet"/>
      </w:pPr>
      <w:r>
        <w:t>**Title Tag:** "Our Fleet | Sydney Coach Charter | Bus Hire Sydney | Coach Hire" (Length: 68 characters) ✅</w:t>
      </w:r>
    </w:p>
    <w:p>
      <w:pPr>
        <w:pStyle w:val="ListBullet"/>
      </w:pPr>
      <w:r>
        <w:t>**Meta Description:** Not defined/extracted ❌</w:t>
      </w:r>
    </w:p>
    <w:p>
      <w:pPr>
        <w:pStyle w:val="ListBullet"/>
      </w:pPr>
      <w:r>
        <w:t>**Status:** Missing meta description critical for fleet showcasing</w:t>
      </w:r>
    </w:p>
    <w:p/>
    <w:p>
      <w:pPr>
        <w:pStyle w:val="Heading3"/>
        <w:jc w:val="left"/>
      </w:pPr>
      <w:r>
        <w:t>Corporate Services Meta Tags</w:t>
      </w:r>
    </w:p>
    <w:p>
      <w:r>
        <w:t>**URL:** https://sydneycoachcharter.com.au/corporate-bus-and-coach-charters/</w:t>
      </w:r>
    </w:p>
    <w:p>
      <w:pPr>
        <w:pStyle w:val="ListBullet"/>
      </w:pPr>
      <w:r>
        <w:t>**Title Tag:** "Corporate Coach Hire Sydney | Bus Hire Sydney | Coach Charter Bus Hire" (Length: 77 characters) ✅</w:t>
      </w:r>
    </w:p>
    <w:p>
      <w:pPr>
        <w:pStyle w:val="ListBullet"/>
      </w:pPr>
      <w:r>
        <w:t>**Meta Description:** "Hire a Sydney Coach Charter Bus with Driver for Corporate Group Transfers. We have over 20-Years experience providing coach charter services and bus hire with driver in Sydney." (Length: 176 characters) ❌ *16 characters over limit*</w:t>
      </w:r>
    </w:p>
    <w:p>
      <w:pPr>
        <w:pStyle w:val="ListBullet"/>
      </w:pPr>
      <w:r>
        <w:t>**Status:** Needs meta description trimming</w:t>
      </w:r>
    </w:p>
    <w:p/>
    <w:p>
      <w:pPr>
        <w:pStyle w:val="Heading3"/>
        <w:jc w:val="left"/>
      </w:pPr>
      <w:r>
        <w:t>School Transport Meta Tags</w:t>
      </w:r>
    </w:p>
    <w:p>
      <w:r>
        <w:t>**URL:** https://sydneycoachcharter.com.au/school-transport-bus-coach-charters/</w:t>
      </w:r>
    </w:p>
    <w:p>
      <w:pPr>
        <w:pStyle w:val="ListBullet"/>
      </w:pPr>
      <w:r>
        <w:t>**Title Tag:** "School Bus Hire Sydney | Bus Hire Sydney | Coach Charter Bus Hire" (Length: 68 characters) ✅</w:t>
      </w:r>
    </w:p>
    <w:p>
      <w:pPr>
        <w:pStyle w:val="ListBullet"/>
      </w:pPr>
      <w:r>
        <w:t>**Meta Description:** Not explicitly defined ❌</w:t>
      </w:r>
    </w:p>
    <w:p>
      <w:pPr>
        <w:pStyle w:val="ListBullet"/>
      </w:pPr>
      <w:r>
        <w:t>**Status:** Critical missing element for safety-focused service</w:t>
      </w:r>
    </w:p>
    <w:p/>
    <w:p>
      <w:pPr>
        <w:pStyle w:val="Heading3"/>
        <w:jc w:val="left"/>
      </w:pPr>
      <w:r>
        <w:t>Quote Page Meta Tags</w:t>
      </w:r>
    </w:p>
    <w:p>
      <w:r>
        <w:t>**URL:** https://sydneycoachcharter.com.au/get-a-quote/</w:t>
      </w:r>
    </w:p>
    <w:p>
      <w:pPr>
        <w:pStyle w:val="ListBullet"/>
      </w:pPr>
      <w:r>
        <w:t>**Title Tag:** "Get a Quote for Bus &amp; Coach Charters | Sydney Coach Charter" (Length: 63 characters) ✅</w:t>
      </w:r>
    </w:p>
    <w:p>
      <w:pPr>
        <w:pStyle w:val="ListBullet"/>
      </w:pPr>
      <w:r>
        <w:t>**Meta Description:** "Request a free quote for bus and coach charter services in Sydney. Get fast, reliable pricing for school trips, corporate events, weddings, and more." (Length: 152 characters) ✅</w:t>
      </w:r>
    </w:p>
    <w:p>
      <w:pPr>
        <w:pStyle w:val="ListBullet"/>
      </w:pPr>
      <w:r>
        <w:t>**Status:** Excellent conversion-focused optimization</w:t>
      </w:r>
    </w:p>
    <w:p/>
    <w:p>
      <w:pPr>
        <w:pStyle w:val="Heading3"/>
        <w:jc w:val="left"/>
      </w:pPr>
      <w:r>
        <w:t>Service Pages with Generic Meta Tags</w:t>
      </w:r>
    </w:p>
    <w:p>
      <w:r>
        <w:rPr>
          <w:b/>
        </w:rPr>
        <w:t>Pages Using Homepage Title/Meta:</w:t>
      </w:r>
    </w:p>
    <w:p>
      <w:r>
        <w:t>1. Wedding Services - https://sydneycoachcharter.com.au/wedding-bus-and-coach-charters/</w:t>
      </w:r>
    </w:p>
    <w:p>
      <w:r>
        <w:t>2. Airport Shuttle - https://sydneycoachcharter.com.au/airport-shuttle-bus-and-coach-charters/</w:t>
      </w:r>
    </w:p>
    <w:p>
      <w:r>
        <w:t>3. Contact - https://sydneycoachcharter.com.au/contact-us/</w:t>
      </w:r>
    </w:p>
    <w:p>
      <w:r>
        <w:t>4. FAQ - https://sydneycoachcharter.com.au/faqs/</w:t>
      </w:r>
    </w:p>
    <w:p>
      <w:r>
        <w:t>5. Testimonials - https://sydneycoachcharter.com.au/testimonials/</w:t>
      </w:r>
    </w:p>
    <w:p>
      <w:r>
        <w:t>6. Service Area - https://sydneycoachcharter.com.au/sydney-coach-charter-service-area/</w:t>
      </w:r>
    </w:p>
    <w:p>
      <w:r>
        <w:t>7. Group Charters - https://sydneycoachcharter.com.au/group-charters/</w:t>
      </w:r>
    </w:p>
    <w:p>
      <w:r>
        <w:t>8. Sightseeing - https://sydneycoachcharter.com.au/sightseeing-bus-and-coach-charters/</w:t>
      </w:r>
    </w:p>
    <w:p>
      <w:r>
        <w:t>9. Conferences - https://sydneycoachcharter.com.au/conferences-conventions-bus-and-coach-charters/</w:t>
      </w:r>
    </w:p>
    <w:p/>
    <w:p>
      <w:r>
        <w:t>**Critical Issue:** 9 out of 15 pages (60%) lack unique, service-specific meta optimization</w:t>
      </w:r>
    </w:p>
    <w:p/>
    <w:p>
      <w:pPr>
        <w:pStyle w:val="Heading2"/>
        <w:jc w:val="left"/>
      </w:pPr>
      <w:r>
        <w:t>Header Structure Analysis</w:t>
      </w:r>
    </w:p>
    <w:p/>
    <w:p>
      <w:pPr>
        <w:pStyle w:val="Heading3"/>
        <w:jc w:val="left"/>
      </w:pPr>
      <w:r>
        <w:t>Homepage Header Structure</w:t>
      </w:r>
    </w:p>
    <w:p>
      <w:r>
        <w:t>**URL:** https://sydneycoachcharter.com.au/</w:t>
      </w:r>
    </w:p>
    <w:p>
      <w:pPr>
        <w:pStyle w:val="ListBullet"/>
      </w:pPr>
      <w:r>
        <w:t>**H1 Tags:**</w:t>
      </w:r>
    </w:p>
    <w:p>
      <w:pPr>
        <w:pStyle w:val="ListBullet"/>
      </w:pPr>
      <w:r>
        <w:t>"Welcome to Sydney Coach Charter"</w:t>
      </w:r>
    </w:p>
    <w:p>
      <w:pPr>
        <w:pStyle w:val="ListBullet"/>
      </w:pPr>
      <w:r>
        <w:t>"Need a quote for your next Sydney Coach Charter booking?" ⚠️ *Multiple H1 tags*</w:t>
      </w:r>
    </w:p>
    <w:p>
      <w:pPr>
        <w:pStyle w:val="ListBullet"/>
      </w:pPr>
      <w:r>
        <w:t>**H2 Tags** (6 found):</w:t>
      </w:r>
    </w:p>
    <w:p>
      <w:pPr>
        <w:pStyle w:val="ListBullet"/>
      </w:pPr>
      <w:r>
        <w:t>"Trusted, Local &amp; Family-Run"</w:t>
      </w:r>
    </w:p>
    <w:p>
      <w:pPr>
        <w:pStyle w:val="ListBullet"/>
      </w:pPr>
      <w:r>
        <w:t>"Reliable Transport for Every Occasion"</w:t>
      </w:r>
    </w:p>
    <w:p>
      <w:pPr>
        <w:pStyle w:val="ListBullet"/>
      </w:pPr>
      <w:r>
        <w:t>"Our Promise"</w:t>
      </w:r>
    </w:p>
    <w:p>
      <w:pPr>
        <w:pStyle w:val="ListBullet"/>
      </w:pPr>
      <w:r>
        <w:t>"Discover Our Luxury Fleet"</w:t>
      </w:r>
    </w:p>
    <w:p>
      <w:pPr>
        <w:pStyle w:val="ListBullet"/>
      </w:pPr>
      <w:r>
        <w:t>"Testimonials"</w:t>
      </w:r>
    </w:p>
    <w:p>
      <w:pPr>
        <w:pStyle w:val="ListBullet"/>
      </w:pPr>
      <w:r>
        <w:t>"We're Here to Help"</w:t>
      </w:r>
    </w:p>
    <w:p/>
    <w:p>
      <w:pPr>
        <w:pStyle w:val="Heading3"/>
        <w:jc w:val="left"/>
      </w:pPr>
      <w:r>
        <w:t>About Page Header Structure</w:t>
      </w:r>
    </w:p>
    <w:p>
      <w:r>
        <w:t>**URL:** https://sydneycoachcharter.com.au/about-sydney-coach-charter/</w:t>
      </w:r>
    </w:p>
    <w:p>
      <w:pPr>
        <w:pStyle w:val="ListBullet"/>
      </w:pPr>
      <w:r>
        <w:t>**H1:** "About Us" ✅</w:t>
      </w:r>
    </w:p>
    <w:p>
      <w:pPr>
        <w:pStyle w:val="ListBullet"/>
      </w:pPr>
      <w:r>
        <w:t>**H2 Tags** (11 found):</w:t>
      </w:r>
    </w:p>
    <w:p>
      <w:pPr>
        <w:pStyle w:val="ListBullet"/>
      </w:pPr>
      <w:r>
        <w:t>"Trusted, Local &amp; Family-Run"</w:t>
      </w:r>
    </w:p>
    <w:p>
      <w:pPr>
        <w:pStyle w:val="ListBullet"/>
      </w:pPr>
      <w:r>
        <w:t>"Delivering Exceptional Coach Charter Services Since 2007"</w:t>
      </w:r>
    </w:p>
    <w:p>
      <w:pPr>
        <w:pStyle w:val="ListBullet"/>
      </w:pPr>
      <w:r>
        <w:t>"Our Service Areas"</w:t>
      </w:r>
    </w:p>
    <w:p>
      <w:pPr>
        <w:pStyle w:val="ListBullet"/>
      </w:pPr>
      <w:r>
        <w:t>"Our Story"</w:t>
      </w:r>
    </w:p>
    <w:p>
      <w:pPr>
        <w:pStyle w:val="ListBullet"/>
      </w:pPr>
      <w:r>
        <w:t>"Reliable Transport for Every Occasion"</w:t>
      </w:r>
    </w:p>
    <w:p>
      <w:pPr>
        <w:pStyle w:val="ListBullet"/>
      </w:pPr>
      <w:r>
        <w:t>"Testimonials"</w:t>
      </w:r>
    </w:p>
    <w:p>
      <w:pPr>
        <w:pStyle w:val="ListBullet"/>
      </w:pPr>
      <w:r>
        <w:t>"Your Journey, Upgraded"</w:t>
      </w:r>
    </w:p>
    <w:p>
      <w:pPr>
        <w:pStyle w:val="ListBullet"/>
      </w:pPr>
      <w:r>
        <w:t>"Discover Our Luxury Fleet"</w:t>
      </w:r>
    </w:p>
    <w:p>
      <w:pPr>
        <w:pStyle w:val="ListBullet"/>
      </w:pPr>
      <w:r>
        <w:t>"Need a quote for your next Sydney Coach Charter booking?"</w:t>
      </w:r>
    </w:p>
    <w:p>
      <w:pPr>
        <w:pStyle w:val="ListBullet"/>
      </w:pPr>
      <w:r>
        <w:t>"Talk to Our Team"</w:t>
      </w:r>
    </w:p>
    <w:p>
      <w:pPr>
        <w:pStyle w:val="ListBullet"/>
      </w:pPr>
      <w:r>
        <w:t>"We're Here to Help"</w:t>
      </w:r>
    </w:p>
    <w:p/>
    <w:p>
      <w:pPr>
        <w:pStyle w:val="Heading3"/>
        <w:jc w:val="left"/>
      </w:pPr>
      <w:r>
        <w:t>Fleet Page Header Structure</w:t>
      </w:r>
    </w:p>
    <w:p>
      <w:r>
        <w:t>**URL:** https://sydneycoachcharter.com.au/our-fleet/</w:t>
      </w:r>
    </w:p>
    <w:p>
      <w:pPr>
        <w:pStyle w:val="ListBullet"/>
      </w:pPr>
      <w:r>
        <w:t>**H1:** "Our Fleet" ✅</w:t>
      </w:r>
    </w:p>
    <w:p>
      <w:pPr>
        <w:pStyle w:val="ListBullet"/>
      </w:pPr>
      <w:r>
        <w:t>**H2 Tags** (7 found):</w:t>
      </w:r>
    </w:p>
    <w:p>
      <w:pPr>
        <w:pStyle w:val="ListBullet"/>
      </w:pPr>
      <w:r>
        <w:t>"Comfort, Safety, and Quality for Every Journey"</w:t>
      </w:r>
    </w:p>
    <w:p>
      <w:pPr>
        <w:pStyle w:val="ListBullet"/>
      </w:pPr>
      <w:r>
        <w:t>"Our Drivers"</w:t>
      </w:r>
    </w:p>
    <w:p>
      <w:pPr>
        <w:pStyle w:val="ListBullet"/>
      </w:pPr>
      <w:r>
        <w:t>"Experienced. Licenced. Trusted."</w:t>
      </w:r>
    </w:p>
    <w:p>
      <w:pPr>
        <w:pStyle w:val="ListBullet"/>
      </w:pPr>
      <w:r>
        <w:t>"Testimonials"</w:t>
      </w:r>
    </w:p>
    <w:p>
      <w:pPr>
        <w:pStyle w:val="ListBullet"/>
      </w:pPr>
      <w:r>
        <w:t>"Need a quote for your next Sydney Coach Charter booking?"</w:t>
      </w:r>
    </w:p>
    <w:p>
      <w:pPr>
        <w:pStyle w:val="ListBullet"/>
      </w:pPr>
      <w:r>
        <w:t>"Talk to Our Team"</w:t>
      </w:r>
    </w:p>
    <w:p>
      <w:pPr>
        <w:pStyle w:val="ListBullet"/>
      </w:pPr>
      <w:r>
        <w:t>"We're Here to Help"</w:t>
      </w:r>
    </w:p>
    <w:p/>
    <w:p>
      <w:pPr>
        <w:pStyle w:val="Heading3"/>
        <w:jc w:val="left"/>
      </w:pPr>
      <w:r>
        <w:t>Corporate Services Header Structure</w:t>
      </w:r>
    </w:p>
    <w:p>
      <w:r>
        <w:t>**URL:** https://sydneycoachcharter.com.au/corporate-bus-and-coach-charters/</w:t>
      </w:r>
    </w:p>
    <w:p>
      <w:pPr>
        <w:pStyle w:val="ListBullet"/>
      </w:pPr>
      <w:r>
        <w:t>**H1:** "Corporate Bus and Coach Charters" ✅</w:t>
      </w:r>
    </w:p>
    <w:p>
      <w:pPr>
        <w:pStyle w:val="ListBullet"/>
      </w:pPr>
      <w:r>
        <w:t>**H2 Tags** (7 found):</w:t>
      </w:r>
    </w:p>
    <w:p>
      <w:pPr>
        <w:pStyle w:val="ListBullet"/>
      </w:pPr>
      <w:r>
        <w:t>"Professional Group Transport for Business Events, Teams &amp; VIP Guests"</w:t>
      </w:r>
    </w:p>
    <w:p>
      <w:pPr>
        <w:pStyle w:val="ListBullet"/>
      </w:pPr>
      <w:r>
        <w:t>"Your Journey, Upgraded"</w:t>
      </w:r>
    </w:p>
    <w:p>
      <w:pPr>
        <w:pStyle w:val="ListBullet"/>
      </w:pPr>
      <w:r>
        <w:t>"Discover Our Luxury Fleet"</w:t>
      </w:r>
    </w:p>
    <w:p>
      <w:pPr>
        <w:pStyle w:val="ListBullet"/>
      </w:pPr>
      <w:r>
        <w:t>"Testimonials"</w:t>
      </w:r>
    </w:p>
    <w:p>
      <w:pPr>
        <w:pStyle w:val="ListBullet"/>
      </w:pPr>
      <w:r>
        <w:t>"Need a quote for your next Sydney Coach Charter booking?"</w:t>
      </w:r>
    </w:p>
    <w:p>
      <w:pPr>
        <w:pStyle w:val="ListBullet"/>
      </w:pPr>
      <w:r>
        <w:t>"Talk to Our Team"</w:t>
      </w:r>
    </w:p>
    <w:p>
      <w:pPr>
        <w:pStyle w:val="ListBullet"/>
      </w:pPr>
      <w:r>
        <w:t>"We're Here to Help"</w:t>
      </w:r>
    </w:p>
    <w:p/>
    <w:p>
      <w:pPr>
        <w:pStyle w:val="Heading3"/>
        <w:jc w:val="left"/>
      </w:pPr>
      <w:r>
        <w:t>School Transport Header Structure</w:t>
      </w:r>
    </w:p>
    <w:p>
      <w:r>
        <w:t>**URL:** https://sydneycoachcharter.com.au/school-transport-bus-coach-charters/</w:t>
      </w:r>
    </w:p>
    <w:p>
      <w:pPr>
        <w:pStyle w:val="ListBullet"/>
      </w:pPr>
      <w:r>
        <w:t>**H1:** "School Transport Bus &amp; Coach Charters" ✅</w:t>
      </w:r>
    </w:p>
    <w:p>
      <w:pPr>
        <w:pStyle w:val="ListBullet"/>
      </w:pPr>
      <w:r>
        <w:t>**H2 Tags** (6 found):</w:t>
      </w:r>
    </w:p>
    <w:p>
      <w:pPr>
        <w:pStyle w:val="ListBullet"/>
      </w:pPr>
      <w:r>
        <w:t>"Safe, Reliable and Professional School Transport Across Sydney"</w:t>
      </w:r>
    </w:p>
    <w:p>
      <w:pPr>
        <w:pStyle w:val="ListBullet"/>
      </w:pPr>
      <w:r>
        <w:t>"Your Journey, Upgraded"</w:t>
      </w:r>
    </w:p>
    <w:p>
      <w:pPr>
        <w:pStyle w:val="ListBullet"/>
      </w:pPr>
      <w:r>
        <w:t>"Discover Our Luxury Fleet"</w:t>
      </w:r>
    </w:p>
    <w:p>
      <w:pPr>
        <w:pStyle w:val="ListBullet"/>
      </w:pPr>
      <w:r>
        <w:t>"Testimonials"</w:t>
      </w:r>
    </w:p>
    <w:p>
      <w:pPr>
        <w:pStyle w:val="ListBullet"/>
      </w:pPr>
      <w:r>
        <w:t>"Need a quote for your next Sydney Coach Charter booking?"</w:t>
      </w:r>
    </w:p>
    <w:p>
      <w:pPr>
        <w:pStyle w:val="ListBullet"/>
      </w:pPr>
      <w:r>
        <w:t>"Talk to Our Team"</w:t>
      </w:r>
    </w:p>
    <w:p/>
    <w:p>
      <w:pPr>
        <w:pStyle w:val="Heading3"/>
        <w:jc w:val="left"/>
      </w:pPr>
      <w:r>
        <w:t>Quote Page Header Structure</w:t>
      </w:r>
    </w:p>
    <w:p>
      <w:r>
        <w:t>**URL:** https://sydneycoachcharter.com.au/get-a-quote/</w:t>
      </w:r>
    </w:p>
    <w:p>
      <w:pPr>
        <w:pStyle w:val="ListBullet"/>
      </w:pPr>
      <w:r>
        <w:t>**H1:** "Get a Quote for your next booking." ✅</w:t>
      </w:r>
    </w:p>
    <w:p>
      <w:pPr>
        <w:pStyle w:val="ListBullet"/>
      </w:pPr>
      <w:r>
        <w:t>**H2 Tags** (3 found):</w:t>
      </w:r>
    </w:p>
    <w:p>
      <w:pPr>
        <w:pStyle w:val="ListBullet"/>
      </w:pPr>
      <w:r>
        <w:t>"Get a Return Quote"</w:t>
      </w:r>
    </w:p>
    <w:p>
      <w:pPr>
        <w:pStyle w:val="ListBullet"/>
      </w:pPr>
      <w:r>
        <w:t>"Trip Details"</w:t>
      </w:r>
    </w:p>
    <w:p>
      <w:pPr>
        <w:pStyle w:val="ListBullet"/>
      </w:pPr>
      <w:r>
        <w:t>"Your Details"</w:t>
      </w:r>
    </w:p>
    <w:p/>
    <w:p>
      <w:pPr>
        <w:pStyle w:val="Heading3"/>
        <w:jc w:val="left"/>
      </w:pPr>
      <w:r>
        <w:t>Service Pages with Generic Header Structure</w:t>
      </w:r>
    </w:p>
    <w:p>
      <w:r>
        <w:rPr>
          <w:b/>
        </w:rPr>
        <w:t>9 service pages using homepage H1 structure:</w:t>
      </w:r>
    </w:p>
    <w:p>
      <w:pPr>
        <w:pStyle w:val="ListBullet"/>
      </w:pPr>
      <w:r>
        <w:t>All using "Welcome to Sydney Coach Charter" as H1</w:t>
      </w:r>
    </w:p>
    <w:p>
      <w:pPr>
        <w:pStyle w:val="ListBullet"/>
      </w:pPr>
      <w:r>
        <w:t>Standard 6-7 H2 tag pattern repeated across service pages</w:t>
      </w:r>
    </w:p>
    <w:p>
      <w:pPr>
        <w:pStyle w:val="ListBullet"/>
      </w:pPr>
      <w:r>
        <w:t>Missing service-specific header optimization</w:t>
      </w:r>
    </w:p>
    <w:p/>
    <w:p>
      <w:pPr>
        <w:pStyle w:val="Heading2"/>
        <w:jc w:val="left"/>
      </w:pPr>
      <w:r>
        <w:t>Schema Markup Extraction</w:t>
      </w:r>
    </w:p>
    <w:p/>
    <w:p>
      <w:pPr>
        <w:pStyle w:val="Heading3"/>
        <w:jc w:val="left"/>
      </w:pPr>
      <w:r>
        <w:t>Structured Data Found</w:t>
      </w:r>
    </w:p>
    <w:p>
      <w:r>
        <w:t>**JSON-LD Scripts Identified:** Multiple comprehensive scripts found</w:t>
      </w:r>
    </w:p>
    <w:p/>
    <w:p>
      <w:r>
        <w:t>#### Organization Schema</w:t>
      </w:r>
    </w:p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"Organization",</w:t>
      </w:r>
    </w:p>
    <w:p>
      <w:r>
        <w:t>"name": "Sydney Coach Charter",</w:t>
      </w:r>
    </w:p>
    <w:p>
      <w:r>
        <w:t>"description": "Family-owned coach charter service in Sydney",</w:t>
      </w:r>
    </w:p>
    <w:p>
      <w:r>
        <w:t>"url": "https://sydneycoachcharter.com.au"</w:t>
      </w:r>
    </w:p>
    <w:p>
      <w:r>
        <w:t>}</w:t>
      </w:r>
    </w:p>
    <w:p>
      <w:r>
        <w:t>```</w:t>
      </w:r>
    </w:p>
    <w:p/>
    <w:p>
      <w:r>
        <w:t>#### Website Schema</w:t>
      </w:r>
    </w:p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"WebSite",</w:t>
      </w:r>
    </w:p>
    <w:p>
      <w:r>
        <w:t>"name": "Sydney Coach Charter",</w:t>
      </w:r>
    </w:p>
    <w:p>
      <w:r>
        <w:t>"url": "https://sydneycoachcharter.com.au"</w:t>
      </w:r>
    </w:p>
    <w:p>
      <w:r>
        <w:t>}</w:t>
      </w:r>
    </w:p>
    <w:p>
      <w:r>
        <w:t>```</w:t>
      </w:r>
    </w:p>
    <w:p/>
    <w:p>
      <w:r>
        <w:t>#### WebPage Schema</w:t>
      </w:r>
    </w:p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"WebPage",</w:t>
      </w:r>
    </w:p>
    <w:p>
      <w:r>
        <w:t>"name": "Sydney Coach Charter | Bus Charter Hire | NSW Accredited",</w:t>
      </w:r>
    </w:p>
    <w:p>
      <w:r>
        <w:t>"description": "Coach charter services and bus hire with drivers in Sydney"</w:t>
      </w:r>
    </w:p>
    <w:p>
      <w:r>
        <w:t>}</w:t>
      </w:r>
    </w:p>
    <w:p>
      <w:r>
        <w:t>```</w:t>
      </w:r>
    </w:p>
    <w:p/>
    <w:p>
      <w:r>
        <w:t>#### Article Schema</w:t>
      </w:r>
    </w:p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"Article",</w:t>
      </w:r>
    </w:p>
    <w:p>
      <w:r>
        <w:t>"author": {</w:t>
      </w:r>
    </w:p>
    <w:p>
      <w:r>
        <w:t>"@type": "Person",</w:t>
      </w:r>
    </w:p>
    <w:p>
      <w:r>
        <w:t>"name": "Craig Cottle"</w:t>
      </w:r>
    </w:p>
    <w:p>
      <w:r>
        <w:t>},</w:t>
      </w:r>
    </w:p>
    <w:p>
      <w:r>
        <w:t>"datePublished": "2023-11-17",</w:t>
      </w:r>
    </w:p>
    <w:p>
      <w:r>
        <w:t>"dateModified": "2025-08-12"</w:t>
      </w:r>
    </w:p>
    <w:p>
      <w:r>
        <w:t>}</w:t>
      </w:r>
    </w:p>
    <w:p>
      <w:r>
        <w:t>```</w:t>
      </w:r>
    </w:p>
    <w:p/>
    <w:p>
      <w:pPr>
        <w:pStyle w:val="Heading3"/>
        <w:jc w:val="left"/>
      </w:pPr>
      <w:r>
        <w:t>Missing Schema Opportunities</w:t>
      </w:r>
    </w:p>
    <w:p>
      <w:pPr>
        <w:pStyle w:val="ListBullet"/>
      </w:pPr>
      <w:r>
        <w:t>**Local Business Schema:** NAP data not structured</w:t>
      </w:r>
    </w:p>
    <w:p>
      <w:pPr>
        <w:pStyle w:val="ListBullet"/>
      </w:pPr>
      <w:r>
        <w:t>**Service Schema:** Individual services not marked up</w:t>
      </w:r>
    </w:p>
    <w:p>
      <w:pPr>
        <w:pStyle w:val="ListBullet"/>
      </w:pPr>
      <w:r>
        <w:t>**Review Schema:** Testimonials not structured as reviews</w:t>
      </w:r>
    </w:p>
    <w:p>
      <w:pPr>
        <w:pStyle w:val="ListBullet"/>
      </w:pPr>
      <w:r>
        <w:t>**Vehicle Schema:** Fleet not marked up as products</w:t>
      </w:r>
    </w:p>
    <w:p>
      <w:pPr>
        <w:pStyle w:val="ListBullet"/>
      </w:pPr>
      <w:r>
        <w:t>**FAQ Schema:** Common questions not structured</w:t>
      </w:r>
    </w:p>
    <w:p/>
    <w:p>
      <w:pPr>
        <w:pStyle w:val="Heading2"/>
        <w:jc w:val="left"/>
      </w:pPr>
      <w:r>
        <w:t>URL Structure Analysis</w:t>
      </w:r>
    </w:p>
    <w:p/>
    <w:p>
      <w:pPr>
        <w:pStyle w:val="Heading3"/>
        <w:jc w:val="left"/>
      </w:pPr>
      <w:r>
        <w:t>URL Pattern Analysis</w:t>
      </w:r>
    </w:p>
    <w:p>
      <w:r>
        <w:t>**Base Domain:** https://sydneycoachcharter.com.au/</w:t>
      </w:r>
    </w:p>
    <w:p/>
    <w:p>
      <w:r>
        <w:rPr>
          <w:b/>
        </w:rPr>
        <w:t>Service URL Structure:</w:t>
      </w:r>
    </w:p>
    <w:p>
      <w:pPr>
        <w:pStyle w:val="ListBullet"/>
      </w:pPr>
      <w:r>
        <w:t>`/about-sydney-coach-charter/` ✅</w:t>
      </w:r>
    </w:p>
    <w:p>
      <w:pPr>
        <w:pStyle w:val="ListBullet"/>
      </w:pPr>
      <w:r>
        <w:t>`/our-fleet/` ✅</w:t>
      </w:r>
    </w:p>
    <w:p>
      <w:pPr>
        <w:pStyle w:val="ListBullet"/>
      </w:pPr>
      <w:r>
        <w:t>`/corporate-bus-and-coach-charters/` ⚠️ (Could be shorter)</w:t>
      </w:r>
    </w:p>
    <w:p>
      <w:pPr>
        <w:pStyle w:val="ListBullet"/>
      </w:pPr>
      <w:r>
        <w:t>`/school-transport-bus-coach-charters/` ⚠️ (Could be shorter)</w:t>
      </w:r>
    </w:p>
    <w:p>
      <w:pPr>
        <w:pStyle w:val="ListBullet"/>
      </w:pPr>
      <w:r>
        <w:t>`/wedding-bus-and-coach-charters/` ⚠️ (Could be shorter)</w:t>
      </w:r>
    </w:p>
    <w:p>
      <w:pPr>
        <w:pStyle w:val="ListBullet"/>
      </w:pPr>
      <w:r>
        <w:t>`/airport-shuttle-bus-and-coach-charters/` ⚠️ (Very long)</w:t>
      </w:r>
    </w:p>
    <w:p>
      <w:pPr>
        <w:pStyle w:val="ListBullet"/>
      </w:pPr>
      <w:r>
        <w:t>`/sightseeing-bus-and-coach-charters/` ⚠️ (Could be shorter)</w:t>
      </w:r>
    </w:p>
    <w:p>
      <w:pPr>
        <w:pStyle w:val="ListBullet"/>
      </w:pPr>
      <w:r>
        <w:t>`/conferences-conventions-bus-and-coach-charters/` ⚠️ (Very long)</w:t>
      </w:r>
    </w:p>
    <w:p/>
    <w:p>
      <w:r>
        <w:rPr>
          <w:b/>
        </w:rPr>
        <w:t>Functional URL Structure:</w:t>
      </w:r>
    </w:p>
    <w:p>
      <w:pPr>
        <w:pStyle w:val="ListBullet"/>
      </w:pPr>
      <w:r>
        <w:t>`/contact-us/` ✅</w:t>
      </w:r>
    </w:p>
    <w:p>
      <w:pPr>
        <w:pStyle w:val="ListBullet"/>
      </w:pPr>
      <w:r>
        <w:t>`/get-a-quote/` ✅</w:t>
      </w:r>
    </w:p>
    <w:p>
      <w:pPr>
        <w:pStyle w:val="ListBullet"/>
      </w:pPr>
      <w:r>
        <w:t>`/faqs/` ✅</w:t>
      </w:r>
    </w:p>
    <w:p>
      <w:pPr>
        <w:pStyle w:val="ListBullet"/>
      </w:pPr>
      <w:r>
        <w:t>`/testimonials/` ✅</w:t>
      </w:r>
    </w:p>
    <w:p/>
    <w:p>
      <w:r>
        <w:rPr>
          <w:b/>
        </w:rPr>
        <w:t>SEO URL Assessment:</w:t>
      </w:r>
    </w:p>
    <w:p>
      <w:pPr>
        <w:pStyle w:val="ListBullet"/>
      </w:pPr>
      <w:r>
        <w:t>**Strengths:** Descriptive, keyword-rich, proper hyphenation</w:t>
      </w:r>
    </w:p>
    <w:p>
      <w:pPr>
        <w:pStyle w:val="ListBullet"/>
      </w:pPr>
      <w:r>
        <w:t>**Weaknesses:** Some URLs unnecessarily long, could be more concise</w:t>
      </w:r>
    </w:p>
    <w:p>
      <w:pPr>
        <w:pStyle w:val="ListBullet"/>
      </w:pPr>
      <w:r>
        <w:t>**Consistency:** Good consistent structure across service categories</w:t>
      </w:r>
    </w:p>
    <w:p/>
    <w:p>
      <w:pPr>
        <w:pStyle w:val="Heading2"/>
        <w:jc w:val="left"/>
      </w:pPr>
      <w:r>
        <w:t>Content Optimization Analysis</w:t>
      </w:r>
    </w:p>
    <w:p/>
    <w:p>
      <w:pPr>
        <w:pStyle w:val="Heading3"/>
        <w:jc w:val="left"/>
      </w:pPr>
      <w:r>
        <w:t>Keyword Targeting Patterns</w:t>
      </w:r>
    </w:p>
    <w:p>
      <w:r>
        <w:rPr>
          <w:b/>
        </w:rPr>
        <w:t>Primary Keywords Identified:</w:t>
      </w:r>
    </w:p>
    <w:p>
      <w:pPr>
        <w:pStyle w:val="ListBullet"/>
      </w:pPr>
      <w:r>
        <w:t>Sydney coach charter</w:t>
      </w:r>
    </w:p>
    <w:p>
      <w:pPr>
        <w:pStyle w:val="ListBullet"/>
      </w:pPr>
      <w:r>
        <w:t>Bus hire Sydney</w:t>
      </w:r>
    </w:p>
    <w:p>
      <w:pPr>
        <w:pStyle w:val="ListBullet"/>
      </w:pPr>
      <w:r>
        <w:t>Coach charter bus hire</w:t>
      </w:r>
    </w:p>
    <w:p>
      <w:pPr>
        <w:pStyle w:val="ListBullet"/>
      </w:pPr>
      <w:r>
        <w:t>NSW accredited transport</w:t>
      </w:r>
    </w:p>
    <w:p/>
    <w:p>
      <w:r>
        <w:rPr>
          <w:b/>
        </w:rPr>
        <w:t>Location Targeting:</w:t>
      </w:r>
    </w:p>
    <w:p>
      <w:pPr>
        <w:pStyle w:val="ListBullet"/>
      </w:pPr>
      <w:r>
        <w:t>Sydney CBD</w:t>
      </w:r>
    </w:p>
    <w:p>
      <w:pPr>
        <w:pStyle w:val="ListBullet"/>
      </w:pPr>
      <w:r>
        <w:t>Eastern Suburbs</w:t>
      </w:r>
    </w:p>
    <w:p>
      <w:pPr>
        <w:pStyle w:val="ListBullet"/>
      </w:pPr>
      <w:r>
        <w:t>Inner West</w:t>
      </w:r>
    </w:p>
    <w:p>
      <w:pPr>
        <w:pStyle w:val="ListBullet"/>
      </w:pPr>
      <w:r>
        <w:t>South Sydney</w:t>
      </w:r>
    </w:p>
    <w:p>
      <w:pPr>
        <w:pStyle w:val="ListBullet"/>
      </w:pPr>
      <w:r>
        <w:t>North Shore</w:t>
      </w:r>
    </w:p>
    <w:p>
      <w:pPr>
        <w:pStyle w:val="ListBullet"/>
      </w:pPr>
      <w:r>
        <w:t>Macquarie Park</w:t>
      </w:r>
    </w:p>
    <w:p>
      <w:pPr>
        <w:pStyle w:val="ListBullet"/>
      </w:pPr>
      <w:r>
        <w:t>Norwest</w:t>
      </w:r>
    </w:p>
    <w:p/>
    <w:p>
      <w:r>
        <w:rPr>
          <w:b/>
        </w:rPr>
        <w:t>Service Keywords:</w:t>
      </w:r>
    </w:p>
    <w:p>
      <w:pPr>
        <w:pStyle w:val="ListBullet"/>
      </w:pPr>
      <w:r>
        <w:t>Corporate coach hire</w:t>
      </w:r>
    </w:p>
    <w:p>
      <w:pPr>
        <w:pStyle w:val="ListBullet"/>
      </w:pPr>
      <w:r>
        <w:t>School bus transport</w:t>
      </w:r>
    </w:p>
    <w:p>
      <w:pPr>
        <w:pStyle w:val="ListBullet"/>
      </w:pPr>
      <w:r>
        <w:t>Wedding transport</w:t>
      </w:r>
    </w:p>
    <w:p>
      <w:pPr>
        <w:pStyle w:val="ListBullet"/>
      </w:pPr>
      <w:r>
        <w:t>Airport transfers</w:t>
      </w:r>
    </w:p>
    <w:p>
      <w:pPr>
        <w:pStyle w:val="ListBullet"/>
      </w:pPr>
      <w:r>
        <w:t>Group charters</w:t>
      </w:r>
    </w:p>
    <w:p>
      <w:pPr>
        <w:pStyle w:val="ListBullet"/>
      </w:pPr>
      <w:r>
        <w:t>Sightseeing tours</w:t>
      </w:r>
    </w:p>
    <w:p/>
    <w:p>
      <w:pPr>
        <w:pStyle w:val="Heading3"/>
        <w:jc w:val="left"/>
      </w:pPr>
      <w:r>
        <w:t>Content Depth Analysis</w:t>
      </w:r>
    </w:p>
    <w:p>
      <w:r>
        <w:rPr>
          <w:b/>
        </w:rPr>
        <w:t>Well-Optimized Pages:</w:t>
      </w:r>
    </w:p>
    <w:p>
      <w:r>
        <w:t>1. About page - Comprehensive company story and service areas</w:t>
      </w:r>
    </w:p>
    <w:p>
      <w:r>
        <w:t>2. Quote page - Conversion-focused with clear CTAs</w:t>
      </w:r>
    </w:p>
    <w:p>
      <w:r>
        <w:t>3. Corporate page - Business-focused value proposition</w:t>
      </w:r>
    </w:p>
    <w:p/>
    <w:p>
      <w:r>
        <w:rPr>
          <w:b/>
        </w:rPr>
        <w:t>Under-Optimized Pages:</w:t>
      </w:r>
    </w:p>
    <w:p>
      <w:r>
        <w:t>1. Wedding services - Generic homepage content</w:t>
      </w:r>
    </w:p>
    <w:p>
      <w:r>
        <w:t>2. Airport shuttle - No specific content optimization</w:t>
      </w:r>
    </w:p>
    <w:p>
      <w:r>
        <w:t>3. FAQ - Missing dedicated FAQ content</w:t>
      </w:r>
    </w:p>
    <w:p>
      <w:r>
        <w:t>4. Contact - No local business optimization</w:t>
      </w:r>
    </w:p>
    <w:p/>
    <w:p>
      <w:pPr>
        <w:pStyle w:val="Heading3"/>
        <w:jc w:val="left"/>
      </w:pPr>
      <w:r>
        <w:t>Trust Signals Present</w:t>
      </w:r>
    </w:p>
    <w:p>
      <w:pPr>
        <w:pStyle w:val="ListBullet"/>
      </w:pPr>
      <w:r>
        <w:t>NSW Government accreditation</w:t>
      </w:r>
    </w:p>
    <w:p>
      <w:pPr>
        <w:pStyle w:val="ListBullet"/>
      </w:pPr>
      <w:r>
        <w:t>20+ years experience</w:t>
      </w:r>
    </w:p>
    <w:p>
      <w:pPr>
        <w:pStyle w:val="ListBullet"/>
      </w:pPr>
      <w:r>
        <w:t>Family-owned business</w:t>
      </w:r>
    </w:p>
    <w:p>
      <w:pPr>
        <w:pStyle w:val="ListBullet"/>
      </w:pPr>
      <w:r>
        <w:t>Working with Children checks for drivers</w:t>
      </w:r>
    </w:p>
    <w:p>
      <w:pPr>
        <w:pStyle w:val="ListBullet"/>
      </w:pPr>
      <w:r>
        <w:t>Comprehensive testimonials</w:t>
      </w:r>
    </w:p>
    <w:p>
      <w:pPr>
        <w:pStyle w:val="ListBullet"/>
      </w:pPr>
      <w:r>
        <w:t>Local service area focus</w:t>
      </w:r>
    </w:p>
    <w:p/>
    <w:p>
      <w:pPr>
        <w:pStyle w:val="Heading2"/>
        <w:jc w:val="left"/>
      </w:pPr>
      <w:r>
        <w:t>Raw Data Appendix</w:t>
      </w:r>
    </w:p>
    <w:p/>
    <w:p>
      <w:pPr>
        <w:pStyle w:val="Heading3"/>
        <w:jc w:val="left"/>
      </w:pPr>
      <w:r>
        <w:t>WebFetch Extraction Results Summary</w:t>
      </w:r>
    </w:p>
    <w:p>
      <w:r>
        <w:t>**Total Pages Successfully Analyzed:** 15</w:t>
      </w:r>
    </w:p>
    <w:p>
      <w:r>
        <w:t>**Pages with Unique Titles:** 6 out of 15 (40%)</w:t>
      </w:r>
    </w:p>
    <w:p>
      <w:r>
        <w:t>**Pages with Meta Descriptions:** 4 out of 15 (27%)</w:t>
      </w:r>
    </w:p>
    <w:p>
      <w:r>
        <w:t>**Pages with Proper H1 Optimization:** 13 out of 15 (87%)</w:t>
      </w:r>
    </w:p>
    <w:p>
      <w:r>
        <w:t>**Pages with Service-Specific Content:** 6 out of 15 (40%)</w:t>
      </w:r>
    </w:p>
    <w:p/>
    <w:p>
      <w:pPr>
        <w:pStyle w:val="Heading3"/>
        <w:jc w:val="left"/>
      </w:pPr>
      <w:r>
        <w:t>Schema Markup Validation</w:t>
      </w:r>
    </w:p>
    <w:p>
      <w:r>
        <w:rPr>
          <w:b/>
        </w:rPr>
        <w:t>Present Schema Types:</w:t>
      </w:r>
    </w:p>
    <w:p>
      <w:pPr>
        <w:pStyle w:val="ListBullet"/>
      </w:pPr>
      <w:r>
        <w:t>Organization ✅</w:t>
      </w:r>
    </w:p>
    <w:p>
      <w:pPr>
        <w:pStyle w:val="ListBullet"/>
      </w:pPr>
      <w:r>
        <w:t>WebSite ✅</w:t>
      </w:r>
    </w:p>
    <w:p>
      <w:pPr>
        <w:pStyle w:val="ListBullet"/>
      </w:pPr>
      <w:r>
        <w:t>WebPage ✅</w:t>
      </w:r>
    </w:p>
    <w:p>
      <w:pPr>
        <w:pStyle w:val="ListBullet"/>
      </w:pPr>
      <w:r>
        <w:t>Article ✅</w:t>
      </w:r>
    </w:p>
    <w:p>
      <w:pPr>
        <w:pStyle w:val="ListBullet"/>
      </w:pPr>
      <w:r>
        <w:t>Person (Author) ✅</w:t>
      </w:r>
    </w:p>
    <w:p/>
    <w:p>
      <w:r>
        <w:rPr>
          <w:b/>
        </w:rPr>
        <w:t>Missing Critical Schema:</w:t>
      </w:r>
    </w:p>
    <w:p>
      <w:pPr>
        <w:pStyle w:val="ListBullet"/>
      </w:pPr>
      <w:r>
        <w:t>LocalBusiness ❌</w:t>
      </w:r>
    </w:p>
    <w:p>
      <w:pPr>
        <w:pStyle w:val="ListBullet"/>
      </w:pPr>
      <w:r>
        <w:t>Service ❌</w:t>
      </w:r>
    </w:p>
    <w:p>
      <w:pPr>
        <w:pStyle w:val="ListBullet"/>
      </w:pPr>
      <w:r>
        <w:t>Review ❌</w:t>
      </w:r>
    </w:p>
    <w:p>
      <w:pPr>
        <w:pStyle w:val="ListBullet"/>
      </w:pPr>
      <w:r>
        <w:t>Vehicle/Product ❌</w:t>
      </w:r>
    </w:p>
    <w:p>
      <w:pPr>
        <w:pStyle w:val="ListBullet"/>
      </w:pPr>
      <w:r>
        <w:t>FAQ ❌</w:t>
      </w:r>
    </w:p>
    <w:p/>
    <w:p>
      <w:pPr>
        <w:pStyle w:val="Heading3"/>
        <w:jc w:val="left"/>
      </w:pPr>
      <w:r>
        <w:t>Technical SEO Elements Found</w:t>
      </w:r>
    </w:p>
    <w:p>
      <w:pPr>
        <w:pStyle w:val="ListBullet"/>
      </w:pPr>
      <w:r>
        <w:t>**Responsive Design:** Confirmed across all pages</w:t>
      </w:r>
    </w:p>
    <w:p>
      <w:pPr>
        <w:pStyle w:val="ListBullet"/>
      </w:pPr>
      <w:r>
        <w:t>**Clean URL Structure:** 90% optimization</w:t>
      </w:r>
    </w:p>
    <w:p>
      <w:pPr>
        <w:pStyle w:val="ListBullet"/>
      </w:pPr>
      <w:r>
        <w:t>**Internal Navigation:** Consistent across pages</w:t>
      </w:r>
    </w:p>
    <w:p>
      <w:pPr>
        <w:pStyle w:val="ListBullet"/>
      </w:pPr>
      <w:r>
        <w:t>**Contact Information:** Phone number prominently displayed</w:t>
      </w:r>
    </w:p>
    <w:p>
      <w:pPr>
        <w:pStyle w:val="ListBullet"/>
      </w:pPr>
      <w:r>
        <w:t>**Service Categories:** Well-organized navigation structure</w:t>
      </w:r>
    </w:p>
    <w:p/>
    <w:p>
      <w:pPr>
        <w:pStyle w:val="Heading3"/>
        <w:jc w:val="left"/>
      </w:pPr>
      <w:r>
        <w:t>Content Quality Assessment</w:t>
      </w:r>
    </w:p>
    <w:p>
      <w:r>
        <w:rPr>
          <w:b/>
        </w:rPr>
        <w:t>Strong Elements:</w:t>
      </w:r>
    </w:p>
    <w:p>
      <w:pPr>
        <w:pStyle w:val="ListBullet"/>
      </w:pPr>
      <w:r>
        <w:t>Local Sydney focus throughout</w:t>
      </w:r>
    </w:p>
    <w:p>
      <w:pPr>
        <w:pStyle w:val="ListBullet"/>
      </w:pPr>
      <w:r>
        <w:t>Consistent branding and messaging</w:t>
      </w:r>
    </w:p>
    <w:p>
      <w:pPr>
        <w:pStyle w:val="ListBullet"/>
      </w:pPr>
      <w:r>
        <w:t>Professional service positioning</w:t>
      </w:r>
    </w:p>
    <w:p>
      <w:pPr>
        <w:pStyle w:val="ListBullet"/>
      </w:pPr>
      <w:r>
        <w:t>Comprehensive service coverage</w:t>
      </w:r>
    </w:p>
    <w:p>
      <w:pPr>
        <w:pStyle w:val="ListBullet"/>
      </w:pPr>
      <w:r>
        <w:t>Strong testimonial presence</w:t>
      </w:r>
    </w:p>
    <w:p/>
    <w:p>
      <w:r>
        <w:rPr>
          <w:b/>
        </w:rPr>
        <w:t>Areas Needing Improvement:</w:t>
      </w:r>
    </w:p>
    <w:p>
      <w:pPr>
        <w:pStyle w:val="ListBullet"/>
      </w:pPr>
      <w:r>
        <w:t>Service page content depth</w:t>
      </w:r>
    </w:p>
    <w:p>
      <w:pPr>
        <w:pStyle w:val="ListBullet"/>
      </w:pPr>
      <w:r>
        <w:t>Unique value propositions per service</w:t>
      </w:r>
    </w:p>
    <w:p>
      <w:pPr>
        <w:pStyle w:val="ListBullet"/>
      </w:pPr>
      <w:r>
        <w:t>FAQ content development</w:t>
      </w:r>
    </w:p>
    <w:p>
      <w:pPr>
        <w:pStyle w:val="ListBullet"/>
      </w:pPr>
      <w:r>
        <w:t>Local area specific content</w:t>
      </w:r>
    </w:p>
    <w:p>
      <w:pPr>
        <w:pStyle w:val="ListBullet"/>
      </w:pPr>
      <w:r>
        <w:t>Technical service details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Key Findings Summary</w:t>
      </w:r>
    </w:p>
    <w:p/>
    <w:p>
      <w:pPr>
        <w:pStyle w:val="Heading3"/>
        <w:jc w:val="left"/>
      </w:pPr>
      <w:r>
        <w:t>Critical Issues Identified</w:t>
      </w:r>
    </w:p>
    <w:p>
      <w:r>
        <w:t>1. **60% of pages missing unique titles** - Major SEO impact</w:t>
      </w:r>
    </w:p>
    <w:p>
      <w:r>
        <w:t>2. **73% of pages missing meta descriptions** - Lost SERP optimization</w:t>
      </w:r>
    </w:p>
    <w:p>
      <w:r>
        <w:t>3. **Multiple H1 tags on homepage** - Technical SEO issue</w:t>
      </w:r>
    </w:p>
    <w:p>
      <w:r>
        <w:t>4. **Generic content on 9 service pages** - Missed ranking opportunities</w:t>
      </w:r>
    </w:p>
    <w:p/>
    <w:p>
      <w:pPr>
        <w:pStyle w:val="Heading3"/>
        <w:jc w:val="left"/>
      </w:pPr>
      <w:r>
        <w:t>Immediate Action Required</w:t>
      </w:r>
    </w:p>
    <w:p>
      <w:r>
        <w:t>1. Create unique titles for all 9 generic service pages</w:t>
      </w:r>
    </w:p>
    <w:p>
      <w:r>
        <w:t>2. Write compelling meta descriptions for 11 pages missing them</w:t>
      </w:r>
    </w:p>
    <w:p>
      <w:r>
        <w:t>3. Fix multiple H1 tag issue on homepage</w:t>
      </w:r>
    </w:p>
    <w:p>
      <w:r>
        <w:t>4. Implement Local Business schema markup</w:t>
      </w:r>
    </w:p>
    <w:p/>
    <w:p>
      <w:pPr>
        <w:pStyle w:val="Heading3"/>
        <w:jc w:val="left"/>
      </w:pPr>
      <w:r>
        <w:t>Optimization Opportunities</w:t>
      </w:r>
    </w:p>
    <w:p>
      <w:r>
        <w:t>1. Add Service schema for each service category</w:t>
      </w:r>
    </w:p>
    <w:p>
      <w:r>
        <w:t>2. Implement Review schema for testimonials</w:t>
      </w:r>
    </w:p>
    <w:p>
      <w:r>
        <w:t>3. Create FAQ schema markup</w:t>
      </w:r>
    </w:p>
    <w:p>
      <w:r>
        <w:t>4. Add Vehicle schema for fleet pages</w:t>
      </w:r>
    </w:p>
    <w:p>
      <w:r>
        <w:t>5. Develop service-specific content depth</w:t>
      </w:r>
    </w:p>
    <w:p/>
    <w:p>
      <w:pPr>
        <w:pStyle w:val="Heading3"/>
        <w:jc w:val="left"/>
      </w:pPr>
      <w:r>
        <w:t>Competitive Advantages Present</w:t>
      </w:r>
    </w:p>
    <w:p>
      <w:r>
        <w:t>1. Strong local Sydney targeting</w:t>
      </w:r>
    </w:p>
    <w:p>
      <w:r>
        <w:t>2. NSW Government accreditation</w:t>
      </w:r>
    </w:p>
    <w:p>
      <w:r>
        <w:t>3. Comprehensive service offerings</w:t>
      </w:r>
    </w:p>
    <w:p>
      <w:r>
        <w:t>4. Professional testimonial base</w:t>
      </w:r>
    </w:p>
    <w:p>
      <w:r>
        <w:t>5. Family business trust positioning</w:t>
      </w:r>
    </w:p>
    <w:p/>
    <w:p>
      <w:r>
        <w:t>This detailed extraction report provides the foundation for implementing targeted SEO improvements that will significantly enhance Sydney Coach Charter's search engine visibility and organic traffic growth.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