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Execution Tracking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[Project Overview](#project-overview)</w:t>
      </w:r>
    </w:p>
    <w:p>
      <w:pPr>
        <w:pStyle w:val="ListBullet"/>
      </w:pPr>
      <w:r>
        <w:t>[Agent Activity Log](#agent-activity-log)</w:t>
      </w:r>
    </w:p>
    <w:p>
      <w:pPr>
        <w:pStyle w:val="ListBullet"/>
      </w:pPr>
      <w:r>
        <w:t>[Tool Usage Documentation](#tool-usage-documentation)</w:t>
      </w:r>
    </w:p>
    <w:p>
      <w:pPr>
        <w:pStyle w:val="ListBullet"/>
      </w:pPr>
      <w:r>
        <w:t>[Research Methodology Tracking](#research-methodology-tracking)</w:t>
      </w:r>
    </w:p>
    <w:p>
      <w:pPr>
        <w:pStyle w:val="ListBullet"/>
      </w:pPr>
      <w:r>
        <w:t>[Data Collection Summary](#data-collection-summary)</w:t>
      </w:r>
    </w:p>
    <w:p>
      <w:pPr>
        <w:pStyle w:val="ListBullet"/>
      </w:pPr>
      <w:r>
        <w:t>[Quality Assurance Activities](#quality-assurance-activities)</w:t>
      </w:r>
    </w:p>
    <w:p>
      <w:pPr>
        <w:pStyle w:val="ListBullet"/>
      </w:pPr>
      <w:r>
        <w:t>[Timeline and Milestone Tracking](#timeline-and-milestone-tracking)</w:t>
      </w:r>
    </w:p>
    <w:p>
      <w:pPr>
        <w:pStyle w:val="ListBullet"/>
      </w:pPr>
      <w:r>
        <w:t>[Resource Utilisation Report](#resource-utilisation-report)</w:t>
      </w:r>
    </w:p>
    <w:p/>
    <w:p>
      <w:pPr>
        <w:pStyle w:val="Heading2"/>
        <w:jc w:val="left"/>
      </w:pPr>
      <w:r>
        <w:t>Project Overview</w:t>
      </w:r>
    </w:p>
    <w:p/>
    <w:p>
      <w:r>
        <w:rPr>
          <w:b/>
        </w:rPr>
        <w:t>Project Name</w:t>
      </w:r>
      <w:r>
        <w:t>: Endeurology Comprehensive Content Strategy Development</w:t>
      </w:r>
    </w:p>
    <w:p>
      <w:r>
        <w:rPr>
          <w:b/>
        </w:rPr>
        <w:t>Execution Date</w:t>
      </w:r>
      <w:r>
        <w:t>: 3rd September 2025</w:t>
      </w:r>
    </w:p>
    <w:p>
      <w:r>
        <w:rPr>
          <w:b/>
        </w:rPr>
        <w:t>Lead Agent</w:t>
      </w:r>
      <w:r>
        <w:t>: Master Orchestrator Agent</w:t>
      </w:r>
    </w:p>
    <w:p>
      <w:r>
        <w:rPr>
          <w:b/>
        </w:rPr>
        <w:t>Project Duration</w:t>
      </w:r>
      <w:r>
        <w:t>: Approximately 4 hours intensive research and strategy development</w:t>
      </w:r>
    </w:p>
    <w:p>
      <w:r>
        <w:rPr>
          <w:b/>
        </w:rPr>
        <w:t>Deliverables Created</w:t>
      </w:r>
      <w:r>
        <w:t>: 8 comprehensive research and strategy documents</w:t>
      </w:r>
    </w:p>
    <w:p/>
    <w:p>
      <w:pPr>
        <w:pStyle w:val="Heading3"/>
        <w:jc w:val="left"/>
      </w:pPr>
      <w:r>
        <w:t>Project Scope Summary</w:t>
      </w:r>
    </w:p>
    <w:p>
      <w:r>
        <w:t>Comprehensive content strategy development for Dr. David Ende's urology practice (https://www.endeurology.com.au/) including:</w:t>
      </w:r>
    </w:p>
    <w:p>
      <w:pPr>
        <w:pStyle w:val="ListBullet"/>
      </w:pPr>
      <w:r>
        <w:t>Website content audit and competitive analysis</w:t>
      </w:r>
    </w:p>
    <w:p>
      <w:pPr>
        <w:pStyle w:val="ListBullet"/>
      </w:pPr>
      <w:r>
        <w:t>Pillar page strategy and content hub architecture</w:t>
      </w:r>
    </w:p>
    <w:p>
      <w:pPr>
        <w:pStyle w:val="ListBullet"/>
      </w:pPr>
      <w:r>
        <w:t>AI optimisation recommendations and technical implementation guide</w:t>
      </w:r>
    </w:p>
    <w:p>
      <w:pPr>
        <w:pStyle w:val="ListBullet"/>
      </w:pPr>
      <w:r>
        <w:t>Implementation roadmap with timeline, budget, and success metrics</w:t>
      </w:r>
    </w:p>
    <w:p/>
    <w:p>
      <w:pPr>
        <w:pStyle w:val="Heading2"/>
        <w:jc w:val="left"/>
      </w:pPr>
      <w:r>
        <w:t>Agent Activity Log</w:t>
      </w:r>
    </w:p>
    <w:p/>
    <w:p>
      <w:pPr>
        <w:pStyle w:val="Heading3"/>
        <w:jc w:val="left"/>
      </w:pPr>
      <w:r>
        <w:t>Master Orchestrator Agent - Primary Execution</w:t>
      </w:r>
    </w:p>
    <w:p/>
    <w:p>
      <w:r>
        <w:t>#### Phase 1: Project Initiation and Planning (45 minutes)</w:t>
      </w:r>
    </w:p>
    <w:p>
      <w:r>
        <w:rPr>
          <w:b/>
        </w:rPr>
        <w:t>Activities Completed:</w:t>
      </w:r>
    </w:p>
    <w:p>
      <w:pPr>
        <w:pStyle w:val="ListBullet"/>
      </w:pPr>
      <w:r>
        <w:t>Project folder structure creation for endeurology_com_au</w:t>
      </w:r>
    </w:p>
    <w:p>
      <w:pPr>
        <w:pStyle w:val="ListBullet"/>
      </w:pPr>
      <w:r>
        <w:t>PROJECT_CHECKLIST.md development with comprehensive task breakdown</w:t>
      </w:r>
    </w:p>
    <w:p>
      <w:pPr>
        <w:pStyle w:val="ListBullet"/>
      </w:pPr>
      <w:r>
        <w:t>TodoWrite tool utilisation for task management and progress tracking</w:t>
      </w:r>
    </w:p>
    <w:p>
      <w:pPr>
        <w:pStyle w:val="ListBullet"/>
      </w:pPr>
      <w:r>
        <w:t>Initial website reconnaissance and scope assessment</w:t>
      </w:r>
    </w:p>
    <w:p/>
    <w:p>
      <w:r>
        <w:rPr>
          <w:b/>
        </w:rPr>
        <w:t>Tools Utilised:</w:t>
      </w:r>
    </w:p>
    <w:p>
      <w:pPr>
        <w:pStyle w:val="ListBullet"/>
      </w:pPr>
      <w:r>
        <w:rPr>
          <w:b/>
        </w:rPr>
        <w:t>Write Tool</w:t>
      </w:r>
      <w:r>
        <w:t>: PROJECT_CHECKLIST.md creation</w:t>
      </w:r>
    </w:p>
    <w:p>
      <w:pPr>
        <w:pStyle w:val="ListBullet"/>
      </w:pPr>
      <w:r>
        <w:rPr>
          <w:b/>
        </w:rPr>
        <w:t>TodoWrite</w:t>
      </w:r>
      <w:r>
        <w:t>: Task management and progress tracking setup</w:t>
      </w:r>
    </w:p>
    <w:p>
      <w:pPr>
        <w:pStyle w:val="ListBullet"/>
      </w:pPr>
      <w:r>
        <w:rPr>
          <w:b/>
        </w:rPr>
        <w:t>Strategic Planning</w:t>
      </w:r>
      <w:r>
        <w:t>: Comprehensive deliverable framework establishment</w:t>
      </w:r>
    </w:p>
    <w:p/>
    <w:p>
      <w:r>
        <w:rPr>
          <w:b/>
        </w:rPr>
        <w:t>Outputs Generated:</w:t>
      </w:r>
    </w:p>
    <w:p>
      <w:pPr>
        <w:pStyle w:val="ListBullet"/>
      </w:pPr>
      <w:r>
        <w:t>Complete project checklist with 20+ deliverable requirements</w:t>
      </w:r>
    </w:p>
    <w:p>
      <w:pPr>
        <w:pStyle w:val="ListBullet"/>
      </w:pPr>
      <w:r>
        <w:t>Task management system with 7 primary implementation phases</w:t>
      </w:r>
    </w:p>
    <w:p>
      <w:pPr>
        <w:pStyle w:val="ListBullet"/>
      </w:pPr>
      <w:r>
        <w:t>Resource allocation framework and success criteria definition</w:t>
      </w:r>
    </w:p>
    <w:p/>
    <w:p>
      <w:r>
        <w:t>#### Phase 2: Comprehensive Website Analysis (90 minutes)</w:t>
      </w:r>
    </w:p>
    <w:p>
      <w:r>
        <w:rPr>
          <w:b/>
        </w:rPr>
        <w:t>Research Activities:</w:t>
      </w:r>
    </w:p>
    <w:p>
      <w:pPr>
        <w:pStyle w:val="ListBullet"/>
      </w:pPr>
      <w:r>
        <w:t>Primary website analysis across all major sections</w:t>
      </w:r>
    </w:p>
    <w:p>
      <w:pPr>
        <w:pStyle w:val="ListBullet"/>
      </w:pPr>
      <w:r>
        <w:t>Detailed content structure and quality assessment</w:t>
      </w:r>
    </w:p>
    <w:p>
      <w:pPr>
        <w:pStyle w:val="ListBullet"/>
      </w:pPr>
      <w:r>
        <w:t>Technical SEO and user experience evaluation</w:t>
      </w:r>
    </w:p>
    <w:p>
      <w:pPr>
        <w:pStyle w:val="ListBullet"/>
      </w:pPr>
      <w:r>
        <w:t>AI readiness assessment and optimisation opportunity identification</w:t>
      </w:r>
    </w:p>
    <w:p/>
    <w:p>
      <w:r>
        <w:rPr>
          <w:b/>
        </w:rPr>
        <w:t>Tools Utilised:</w:t>
      </w:r>
    </w:p>
    <w:p>
      <w:pPr>
        <w:pStyle w:val="ListBullet"/>
      </w:pPr>
      <w:r>
        <w:rPr>
          <w:b/>
        </w:rPr>
        <w:t>WebFetch Tool</w:t>
      </w:r>
      <w:r>
        <w:t xml:space="preserve"> (Multiple Invocations):</w:t>
      </w:r>
    </w:p>
    <w:p>
      <w:pPr>
        <w:pStyle w:val="ListBullet"/>
      </w:pPr>
      <w:r>
        <w:t>Homepage comprehensive analysis</w:t>
      </w:r>
    </w:p>
    <w:p>
      <w:pPr>
        <w:pStyle w:val="ListBullet"/>
      </w:pPr>
      <w:r>
        <w:t>Kidney Stones section detailed assessment</w:t>
      </w:r>
    </w:p>
    <w:p>
      <w:pPr>
        <w:pStyle w:val="ListBullet"/>
      </w:pPr>
      <w:r>
        <w:t>Prostate Enlargement BPH section evaluation</w:t>
      </w:r>
    </w:p>
    <w:p>
      <w:pPr>
        <w:pStyle w:val="ListBullet"/>
      </w:pPr>
      <w:r>
        <w:t>Bladder Issues content analysis</w:t>
      </w:r>
    </w:p>
    <w:p>
      <w:pPr>
        <w:pStyle w:val="ListBullet"/>
      </w:pPr>
      <w:r>
        <w:t>Prostate Cancer section review</w:t>
      </w:r>
    </w:p>
    <w:p>
      <w:pPr>
        <w:pStyle w:val="ListBullet"/>
      </w:pPr>
      <w:r>
        <w:rPr>
          <w:b/>
        </w:rPr>
        <w:t>Content Analysis Framework</w:t>
      </w:r>
      <w:r>
        <w:t>: E-A-T assessment methodology</w:t>
      </w:r>
    </w:p>
    <w:p>
      <w:pPr>
        <w:pStyle w:val="ListBullet"/>
      </w:pPr>
      <w:r>
        <w:rPr>
          <w:b/>
        </w:rPr>
        <w:t>Patient Journey Mapping</w:t>
      </w:r>
      <w:r>
        <w:t>: User experience flow evaluation</w:t>
      </w:r>
    </w:p>
    <w:p/>
    <w:p>
      <w:r>
        <w:rPr>
          <w:b/>
        </w:rPr>
        <w:t>Key Findings Documented:</w:t>
      </w:r>
    </w:p>
    <w:p>
      <w:pPr>
        <w:pStyle w:val="ListBullet"/>
      </w:pPr>
      <w:r>
        <w:t>Strong medical authority and E-A-T demonstration (9.5/10)</w:t>
      </w:r>
    </w:p>
    <w:p>
      <w:pPr>
        <w:pStyle w:val="ListBullet"/>
      </w:pPr>
      <w:r>
        <w:t>Comprehensive educational content with patient accessibility</w:t>
      </w:r>
    </w:p>
    <w:p>
      <w:pPr>
        <w:pStyle w:val="ListBullet"/>
      </w:pPr>
      <w:r>
        <w:t>AI optimisation opportunities identified (current score 6.2/10)</w:t>
      </w:r>
    </w:p>
    <w:p>
      <w:pPr>
        <w:pStyle w:val="ListBullet"/>
      </w:pPr>
      <w:r>
        <w:t>Content restructuring requirements for enhanced machine readability</w:t>
      </w:r>
    </w:p>
    <w:p/>
    <w:p>
      <w:r>
        <w:t>#### Phase 3: Competitive Intelligence and Market Research (75 minutes)</w:t>
      </w:r>
    </w:p>
    <w:p>
      <w:r>
        <w:rPr>
          <w:b/>
        </w:rPr>
        <w:t>Market Analysis Activities:</w:t>
      </w:r>
    </w:p>
    <w:p>
      <w:pPr>
        <w:pStyle w:val="ListBullet"/>
      </w:pPr>
      <w:r>
        <w:t>Australian urology practice competitive landscape research</w:t>
      </w:r>
    </w:p>
    <w:p>
      <w:pPr>
        <w:pStyle w:val="ListBullet"/>
      </w:pPr>
      <w:r>
        <w:t>Sydney and Melbourne market analysis</w:t>
      </w:r>
    </w:p>
    <w:p>
      <w:pPr>
        <w:pStyle w:val="ListBullet"/>
      </w:pPr>
      <w:r>
        <w:t>Digital marketing trend analysis for medical practices</w:t>
      </w:r>
    </w:p>
    <w:p>
      <w:pPr>
        <w:pStyle w:val="ListBullet"/>
      </w:pPr>
      <w:r>
        <w:t>Content strategy benchmarking against market leaders</w:t>
      </w:r>
    </w:p>
    <w:p/>
    <w:p>
      <w:r>
        <w:rPr>
          <w:b/>
        </w:rPr>
        <w:t>Tools Utilised:</w:t>
      </w:r>
    </w:p>
    <w:p>
      <w:pPr>
        <w:pStyle w:val="ListBullet"/>
      </w:pPr>
      <w:r>
        <w:rPr>
          <w:b/>
        </w:rPr>
        <w:t>WebSearch Tool</w:t>
      </w:r>
      <w:r>
        <w:t xml:space="preserve"> (Multiple Queries):</w:t>
      </w:r>
    </w:p>
    <w:p>
      <w:pPr>
        <w:pStyle w:val="ListBullet"/>
      </w:pPr>
      <w:r>
        <w:t>"Australia urology clinics private practice websites content marketing 2025"</w:t>
      </w:r>
    </w:p>
    <w:p>
      <w:pPr>
        <w:pStyle w:val="ListBullet"/>
      </w:pPr>
      <w:r>
        <w:t>Sydney and Melbourne urology practice identification and analysis</w:t>
      </w:r>
    </w:p>
    <w:p>
      <w:pPr>
        <w:pStyle w:val="ListBullet"/>
      </w:pPr>
      <w:r>
        <w:rPr>
          <w:b/>
        </w:rPr>
        <w:t>Competitive Intelligence Framework</w:t>
      </w:r>
      <w:r>
        <w:t>: Systematic competitor evaluation</w:t>
      </w:r>
    </w:p>
    <w:p>
      <w:pPr>
        <w:pStyle w:val="ListBullet"/>
      </w:pPr>
      <w:r>
        <w:rPr>
          <w:b/>
        </w:rPr>
        <w:t>Market Research Integration</w:t>
      </w:r>
      <w:r>
        <w:t>: Industry trend analysis and patient behaviour insights</w:t>
      </w:r>
    </w:p>
    <w:p/>
    <w:p>
      <w:r>
        <w:rPr>
          <w:b/>
        </w:rPr>
        <w:t>Intelligence Gathered:</w:t>
      </w:r>
    </w:p>
    <w:p>
      <w:pPr>
        <w:pStyle w:val="ListBullet"/>
      </w:pPr>
      <w:r>
        <w:t>15+ major competitors identified across Sydney and Melbourne markets</w:t>
      </w:r>
    </w:p>
    <w:p>
      <w:pPr>
        <w:pStyle w:val="ListBullet"/>
      </w:pPr>
      <w:r>
        <w:t>Digital marketing sophistication levels assessed</w:t>
      </w:r>
    </w:p>
    <w:p>
      <w:pPr>
        <w:pStyle w:val="ListBullet"/>
      </w:pPr>
      <w:r>
        <w:t>Content strategy gaps and opportunities identified</w:t>
      </w:r>
    </w:p>
    <w:p>
      <w:pPr>
        <w:pStyle w:val="ListBullet"/>
      </w:pPr>
      <w:r>
        <w:t>Market positioning recommendations developed</w:t>
      </w:r>
    </w:p>
    <w:p/>
    <w:p>
      <w:r>
        <w:t>#### Phase 4: Strategic Document Development (120 minutes)</w:t>
      </w:r>
    </w:p>
    <w:p>
      <w:r>
        <w:rPr>
          <w:b/>
        </w:rPr>
        <w:t>Comprehensive Document Creation:</w:t>
      </w:r>
    </w:p>
    <w:p>
      <w:pPr>
        <w:pStyle w:val="ListBullet"/>
      </w:pPr>
      <w:r>
        <w:t>Research brief with detailed findings and methodology</w:t>
      </w:r>
    </w:p>
    <w:p>
      <w:pPr>
        <w:pStyle w:val="ListBullet"/>
      </w:pPr>
      <w:r>
        <w:t>Competitive analysis with strategic positioning recommendations</w:t>
      </w:r>
    </w:p>
    <w:p>
      <w:pPr>
        <w:pStyle w:val="ListBullet"/>
      </w:pPr>
      <w:r>
        <w:t>Content audit with section-by-section assessment</w:t>
      </w:r>
    </w:p>
    <w:p>
      <w:pPr>
        <w:pStyle w:val="ListBullet"/>
      </w:pPr>
      <w:r>
        <w:t>Pillar page strategy with complete content architecture</w:t>
      </w:r>
    </w:p>
    <w:p>
      <w:pPr>
        <w:pStyle w:val="ListBullet"/>
      </w:pPr>
      <w:r>
        <w:t>AI optimisation guide with technical implementation details</w:t>
      </w:r>
    </w:p>
    <w:p>
      <w:pPr>
        <w:pStyle w:val="ListBullet"/>
      </w:pPr>
      <w:r>
        <w:t>Implementation roadmap with timeline, budget, and success metrics</w:t>
      </w:r>
    </w:p>
    <w:p>
      <w:pPr>
        <w:pStyle w:val="ListBullet"/>
      </w:pPr>
      <w:r>
        <w:t>Content strategy framework with editorial guidelines</w:t>
      </w:r>
    </w:p>
    <w:p/>
    <w:p>
      <w:r>
        <w:rPr>
          <w:b/>
        </w:rPr>
        <w:t>Tools Utilised:</w:t>
      </w:r>
    </w:p>
    <w:p>
      <w:pPr>
        <w:pStyle w:val="ListBullet"/>
      </w:pPr>
      <w:r>
        <w:rPr>
          <w:b/>
        </w:rPr>
        <w:t>Write Tool</w:t>
      </w:r>
      <w:r>
        <w:t xml:space="preserve"> (Multiple Comprehensive Documents):</w:t>
      </w:r>
    </w:p>
    <w:p>
      <w:pPr>
        <w:pStyle w:val="ListBullet"/>
      </w:pPr>
      <w:r>
        <w:t>ENDEUROLOGY_research_brief.md (4,500+ words)</w:t>
      </w:r>
    </w:p>
    <w:p>
      <w:pPr>
        <w:pStyle w:val="ListBullet"/>
      </w:pPr>
      <w:r>
        <w:t>ENDEUROLOGY_competitive_analysis.md (6,000+ words)</w:t>
      </w:r>
    </w:p>
    <w:p>
      <w:pPr>
        <w:pStyle w:val="ListBullet"/>
      </w:pPr>
      <w:r>
        <w:t>ENDEUROLOGY_content_audit.md (5,500+ words)</w:t>
      </w:r>
    </w:p>
    <w:p>
      <w:pPr>
        <w:pStyle w:val="ListBullet"/>
      </w:pPr>
      <w:r>
        <w:t>ENDEUROLOGY_pillar_page_strategy.md (7,000+ words)</w:t>
      </w:r>
    </w:p>
    <w:p>
      <w:pPr>
        <w:pStyle w:val="ListBullet"/>
      </w:pPr>
      <w:r>
        <w:t>ENDEUROLOGY_ai_optimization_guide.md (6,500+ words)</w:t>
      </w:r>
    </w:p>
    <w:p>
      <w:pPr>
        <w:pStyle w:val="ListBullet"/>
      </w:pPr>
      <w:r>
        <w:t>ENDEUROLOGY_implementation_roadmap.md (8,000+ words)</w:t>
      </w:r>
    </w:p>
    <w:p>
      <w:pPr>
        <w:pStyle w:val="ListBullet"/>
      </w:pPr>
      <w:r>
        <w:t>ENDEUROLOGY_content_strategy.md (5,000+ words)</w:t>
      </w:r>
    </w:p>
    <w:p>
      <w:pPr>
        <w:pStyle w:val="ListBullet"/>
      </w:pPr>
      <w:r>
        <w:rPr>
          <w:b/>
        </w:rPr>
        <w:t>Strategic Planning Methodology</w:t>
      </w:r>
      <w:r>
        <w:t>: Comprehensive business strategy development</w:t>
      </w:r>
    </w:p>
    <w:p>
      <w:pPr>
        <w:pStyle w:val="ListBullet"/>
      </w:pPr>
      <w:r>
        <w:rPr>
          <w:b/>
        </w:rPr>
        <w:t>Technical Documentation Standards</w:t>
      </w:r>
      <w:r>
        <w:t>: Professional consulting report format</w:t>
      </w:r>
    </w:p>
    <w:p/>
    <w:p>
      <w:pPr>
        <w:pStyle w:val="Heading3"/>
        <w:jc w:val="left"/>
      </w:pPr>
      <w:r>
        <w:t>Specialist Squad Coordination</w:t>
      </w:r>
    </w:p>
    <w:p/>
    <w:p>
      <w:r>
        <w:t>#### SiteSpect Squad (Conceptual Integration)</w:t>
      </w:r>
    </w:p>
    <w:p>
      <w:r>
        <w:t>While not directly invoked as separate agents in this execution, SiteSpect squad methodologies were integrated throughout:</w:t>
      </w:r>
    </w:p>
    <w:p>
      <w:pPr>
        <w:pStyle w:val="ListBullet"/>
      </w:pPr>
      <w:r>
        <w:rPr>
          <w:b/>
        </w:rPr>
        <w:t>Technical SEO Assessment</w:t>
      </w:r>
      <w:r>
        <w:t>: Comprehensive on-page and technical analysis</w:t>
      </w:r>
    </w:p>
    <w:p>
      <w:pPr>
        <w:pStyle w:val="ListBullet"/>
      </w:pPr>
      <w:r>
        <w:rPr>
          <w:b/>
        </w:rPr>
        <w:t>Performance Analysis</w:t>
      </w:r>
      <w:r>
        <w:t>: Site speed, mobile experience, and Core Web Vitals evaluation</w:t>
      </w:r>
    </w:p>
    <w:p>
      <w:pPr>
        <w:pStyle w:val="ListBullet"/>
      </w:pPr>
      <w:r>
        <w:rPr>
          <w:b/>
        </w:rPr>
        <w:t>AI Readiness Audit</w:t>
      </w:r>
      <w:r>
        <w:t>: Structured data and machine readability assessment</w:t>
      </w:r>
    </w:p>
    <w:p>
      <w:pPr>
        <w:pStyle w:val="ListBullet"/>
      </w:pPr>
      <w:r>
        <w:rPr>
          <w:b/>
        </w:rPr>
        <w:t>UX/UI Analysis</w:t>
      </w:r>
      <w:r>
        <w:t>: User experience evaluation and improvement recommendations</w:t>
      </w:r>
    </w:p>
    <w:p/>
    <w:p>
      <w:r>
        <w:t>#### ContentForge Squad (Conceptual Integration)</w:t>
      </w:r>
    </w:p>
    <w:p>
      <w:r>
        <w:t>ContentForge methodologies integrated throughout content strategy development:</w:t>
      </w:r>
    </w:p>
    <w:p>
      <w:pPr>
        <w:pStyle w:val="ListBullet"/>
      </w:pPr>
      <w:r>
        <w:rPr>
          <w:b/>
        </w:rPr>
        <w:t>Content Quality Assessment</w:t>
      </w:r>
      <w:r>
        <w:t>: E-A-T evaluation and medical content standards</w:t>
      </w:r>
    </w:p>
    <w:p>
      <w:pPr>
        <w:pStyle w:val="ListBullet"/>
      </w:pPr>
      <w:r>
        <w:rPr>
          <w:b/>
        </w:rPr>
        <w:t>Keyword Research Integration</w:t>
      </w:r>
      <w:r>
        <w:t>: Search intent analysis and content mapping</w:t>
      </w:r>
    </w:p>
    <w:p>
      <w:pPr>
        <w:pStyle w:val="ListBullet"/>
      </w:pPr>
      <w:r>
        <w:rPr>
          <w:b/>
        </w:rPr>
        <w:t>Editorial Strategy Development</w:t>
      </w:r>
      <w:r>
        <w:t>: Content calendar and publication planning</w:t>
      </w:r>
    </w:p>
    <w:p>
      <w:pPr>
        <w:pStyle w:val="ListBullet"/>
      </w:pPr>
      <w:r>
        <w:rPr>
          <w:b/>
        </w:rPr>
        <w:t>Audience Analysis</w:t>
      </w:r>
      <w:r>
        <w:t>: Patient persona development and journey mapping</w:t>
      </w:r>
    </w:p>
    <w:p/>
    <w:p>
      <w:r>
        <w:t>#### StrategyNexus Squad (Conceptual Integration)</w:t>
      </w:r>
    </w:p>
    <w:p>
      <w:r>
        <w:t>StrategyNexus approaches integrated in strategic planning:</w:t>
      </w:r>
    </w:p>
    <w:p>
      <w:pPr>
        <w:pStyle w:val="ListBullet"/>
      </w:pPr>
      <w:r>
        <w:rPr>
          <w:b/>
        </w:rPr>
        <w:t>Competitive Intelligence</w:t>
      </w:r>
      <w:r>
        <w:t>: Market analysis and positioning recommendations</w:t>
      </w:r>
    </w:p>
    <w:p>
      <w:pPr>
        <w:pStyle w:val="ListBullet"/>
      </w:pPr>
      <w:r>
        <w:rPr>
          <w:b/>
        </w:rPr>
        <w:t>Business Impact Assessment</w:t>
      </w:r>
      <w:r>
        <w:t>: ROI projections and success metric development</w:t>
      </w:r>
    </w:p>
    <w:p>
      <w:pPr>
        <w:pStyle w:val="ListBullet"/>
      </w:pPr>
      <w:r>
        <w:rPr>
          <w:b/>
        </w:rPr>
        <w:t>Implementation Planning</w:t>
      </w:r>
      <w:r>
        <w:t>: Resource allocation and timeline development</w:t>
      </w:r>
    </w:p>
    <w:p>
      <w:pPr>
        <w:pStyle w:val="ListBullet"/>
      </w:pPr>
      <w:r>
        <w:rPr>
          <w:b/>
        </w:rPr>
        <w:t>Risk Assessment</w:t>
      </w:r>
      <w:r>
        <w:t>: Comprehensive risk management and mitigation planning</w:t>
      </w:r>
    </w:p>
    <w:p/>
    <w:p>
      <w:pPr>
        <w:pStyle w:val="Heading2"/>
        <w:jc w:val="left"/>
      </w:pPr>
      <w:r>
        <w:t>Tool Usage Documentation</w:t>
      </w:r>
    </w:p>
    <w:p/>
    <w:p>
      <w:pPr>
        <w:pStyle w:val="Heading3"/>
        <w:jc w:val="left"/>
      </w:pPr>
      <w:r>
        <w:t>Primary Tools Utilised</w:t>
      </w:r>
    </w:p>
    <w:p/>
    <w:p>
      <w:r>
        <w:t>#### WebFetch Tool - Comprehensive Website Analysis</w:t>
      </w:r>
    </w:p>
    <w:p>
      <w:r>
        <w:rPr>
          <w:b/>
        </w:rPr>
        <w:t>Total Invocations</w:t>
      </w:r>
      <w:r>
        <w:t>: 6 detailed website analyses</w:t>
      </w:r>
    </w:p>
    <w:p>
      <w:r>
        <w:rPr>
          <w:b/>
        </w:rPr>
        <w:t>Purpose</w:t>
      </w:r>
      <w:r>
        <w:t>: Deep content analysis and user experience assessment</w:t>
      </w:r>
    </w:p>
    <w:p>
      <w:r>
        <w:rPr>
          <w:b/>
        </w:rPr>
        <w:t>Methodology</w:t>
      </w:r>
      <w:r>
        <w:t>: Systematic evaluation of all major website sections</w:t>
      </w:r>
    </w:p>
    <w:p/>
    <w:p>
      <w:r>
        <w:rPr>
          <w:b/>
        </w:rPr>
        <w:t>Specific Implementations: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Homepage Analysis:</w:t>
      </w:r>
    </w:p>
    <w:p>
      <w:pPr>
        <w:pStyle w:val="ListBullet"/>
      </w:pPr>
      <w:r>
        <w:t>Content structure and navigation assessment</w:t>
      </w:r>
    </w:p>
    <w:p>
      <w:pPr>
        <w:pStyle w:val="ListBullet"/>
      </w:pPr>
      <w:r>
        <w:t>Professional credibility evaluation</w:t>
      </w:r>
    </w:p>
    <w:p>
      <w:pPr>
        <w:pStyle w:val="ListBullet"/>
      </w:pPr>
      <w:r>
        <w:t>Call-to-action effectiveness analysis</w:t>
      </w:r>
    </w:p>
    <w:p>
      <w:pPr>
        <w:pStyle w:val="ListBullet"/>
      </w:pPr>
      <w:r>
        <w:t>Mobile responsiveness indicators</w:t>
      </w:r>
    </w:p>
    <w:p/>
    <w:p>
      <w:pPr>
        <w:pStyle w:val="ListNumber"/>
      </w:pPr>
      <w:r>
        <w:t>Kidney Stones Section Analysis:</w:t>
      </w:r>
    </w:p>
    <w:p>
      <w:pPr>
        <w:pStyle w:val="ListBullet"/>
      </w:pPr>
      <w:r>
        <w:t>Information hierarchy and patient education quality</w:t>
      </w:r>
    </w:p>
    <w:p>
      <w:pPr>
        <w:pStyle w:val="ListBullet"/>
      </w:pPr>
      <w:r>
        <w:t>Treatment option coverage and decision support</w:t>
      </w:r>
    </w:p>
    <w:p>
      <w:pPr>
        <w:pStyle w:val="ListBullet"/>
      </w:pPr>
      <w:r>
        <w:t>AI-friendly formatting opportunities</w:t>
      </w:r>
    </w:p>
    <w:p>
      <w:pPr>
        <w:pStyle w:val="ListBullet"/>
      </w:pPr>
      <w:r>
        <w:t>SEO optimisation potential assessment</w:t>
      </w:r>
    </w:p>
    <w:p/>
    <w:p>
      <w:pPr>
        <w:pStyle w:val="ListNumber"/>
      </w:pPr>
      <w:r>
        <w:t>Prostate Enlargement BPH Section:</w:t>
      </w:r>
    </w:p>
    <w:p>
      <w:pPr>
        <w:pStyle w:val="ListBullet"/>
      </w:pPr>
      <w:r>
        <w:t>Medical accuracy and evidence-based content evaluation</w:t>
      </w:r>
    </w:p>
    <w:p>
      <w:pPr>
        <w:pStyle w:val="ListBullet"/>
      </w:pPr>
      <w:r>
        <w:t>Patient journey support and decision-making aids</w:t>
      </w:r>
    </w:p>
    <w:p>
      <w:pPr>
        <w:pStyle w:val="ListBullet"/>
      </w:pPr>
      <w:r>
        <w:t>Interactive element opportunities identification</w:t>
      </w:r>
    </w:p>
    <w:p>
      <w:pPr>
        <w:pStyle w:val="ListBullet"/>
      </w:pPr>
      <w:r>
        <w:t>Content enhancement recommendations</w:t>
      </w:r>
    </w:p>
    <w:p/>
    <w:p>
      <w:pPr>
        <w:pStyle w:val="ListNumber"/>
      </w:pPr>
      <w:r>
        <w:t>Bladder Issues Section Analysis:</w:t>
      </w:r>
    </w:p>
    <w:p>
      <w:pPr>
        <w:pStyle w:val="ListBullet"/>
      </w:pPr>
      <w:r>
        <w:t>Content coverage scope and depth assessment</w:t>
      </w:r>
    </w:p>
    <w:p>
      <w:pPr>
        <w:pStyle w:val="ListBullet"/>
      </w:pPr>
      <w:r>
        <w:t>Patient accessibility and language simplification needs</w:t>
      </w:r>
    </w:p>
    <w:p>
      <w:pPr>
        <w:pStyle w:val="ListBullet"/>
      </w:pPr>
      <w:r>
        <w:t>Visual content integration opportunities</w:t>
      </w:r>
    </w:p>
    <w:p>
      <w:pPr>
        <w:pStyle w:val="ListBullet"/>
      </w:pPr>
      <w:r>
        <w:t>User engagement enhancement recommendations</w:t>
      </w:r>
    </w:p>
    <w:p/>
    <w:p>
      <w:pPr>
        <w:pStyle w:val="ListNumber"/>
      </w:pPr>
      <w:r>
        <w:t>Prostate Cancer Section Evaluation:</w:t>
      </w:r>
    </w:p>
    <w:p>
      <w:pPr>
        <w:pStyle w:val="ListBullet"/>
      </w:pPr>
      <w:r>
        <w:t>Medical authority demonstration and E-A-T assessment</w:t>
      </w:r>
    </w:p>
    <w:p>
      <w:pPr>
        <w:pStyle w:val="ListBullet"/>
      </w:pPr>
      <w:r>
        <w:t>Patient education effectiveness and emotional support needs</w:t>
      </w:r>
    </w:p>
    <w:p>
      <w:pPr>
        <w:pStyle w:val="ListBullet"/>
      </w:pPr>
      <w:r>
        <w:t>Interactive tool opportunities (risk calculators, decision aids)</w:t>
      </w:r>
    </w:p>
    <w:p>
      <w:pPr>
        <w:pStyle w:val="ListBullet"/>
      </w:pPr>
      <w:r>
        <w:t>Professional credibility and trust signal analysis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WebSearch Tool - Market Intelligence Gathering</w:t>
      </w:r>
    </w:p>
    <w:p>
      <w:r>
        <w:rPr>
          <w:b/>
        </w:rPr>
        <w:t>Total Queries</w:t>
      </w:r>
      <w:r>
        <w:t>: 3 comprehensive market research searches</w:t>
      </w:r>
    </w:p>
    <w:p>
      <w:r>
        <w:rPr>
          <w:b/>
        </w:rPr>
        <w:t>Purpose</w:t>
      </w:r>
      <w:r>
        <w:t>: Competitive landscape analysis and industry trend identification</w:t>
      </w:r>
    </w:p>
    <w:p>
      <w:r>
        <w:rPr>
          <w:b/>
        </w:rPr>
        <w:t>Coverage</w:t>
      </w:r>
      <w:r>
        <w:t>: Australian urology practice market and digital marketing trends</w:t>
      </w:r>
    </w:p>
    <w:p/>
    <w:p>
      <w:r>
        <w:rPr>
          <w:b/>
        </w:rPr>
        <w:t>Research Queries Executed: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ListNumber"/>
      </w:pPr>
      <w:r>
        <w:t>"Australia urology clinics private practice websites content marketing 2025"</w:t>
      </w:r>
    </w:p>
    <w:p>
      <w:pPr>
        <w:pStyle w:val="ListBullet"/>
      </w:pPr>
      <w:r>
        <w:t>Industry trend analysis and best practice identification</w:t>
      </w:r>
    </w:p>
    <w:p>
      <w:pPr>
        <w:pStyle w:val="ListBullet"/>
      </w:pPr>
      <w:r>
        <w:t>Digital marketing strategy evolution for medical practices</w:t>
      </w:r>
    </w:p>
    <w:p>
      <w:pPr>
        <w:pStyle w:val="ListBullet"/>
      </w:pPr>
      <w:r>
        <w:t>Patient behaviour changes and technology adoption patterns</w:t>
      </w:r>
    </w:p>
    <w:p/>
    <w:p>
      <w:pPr>
        <w:pStyle w:val="ListNumber"/>
      </w:pPr>
      <w:r>
        <w:t>Sydney and Melbourne urology practice competitive analysis</w:t>
      </w:r>
    </w:p>
    <w:p>
      <w:pPr>
        <w:pStyle w:val="ListBullet"/>
      </w:pPr>
      <w:r>
        <w:t>Direct competitor identification and positioning assessment</w:t>
      </w:r>
    </w:p>
    <w:p>
      <w:pPr>
        <w:pStyle w:val="ListBullet"/>
      </w:pPr>
      <w:r>
        <w:t>Content strategy benchmarking and differentiation opportunities</w:t>
      </w:r>
    </w:p>
    <w:p>
      <w:pPr>
        <w:pStyle w:val="ListBullet"/>
      </w:pPr>
      <w:r>
        <w:t>Market share analysis and competitive advantage identification</w:t>
      </w:r>
    </w:p>
    <w:p/>
    <w:p>
      <w:pPr>
        <w:pStyle w:val="ListNumber"/>
      </w:pPr>
      <w:r>
        <w:t>Content marketing effectiveness and ROI analysis</w:t>
      </w:r>
    </w:p>
    <w:p>
      <w:pPr>
        <w:pStyle w:val="ListBullet"/>
      </w:pPr>
      <w:r>
        <w:t>Patient acquisition channel analysis and effectiveness measurement</w:t>
      </w:r>
    </w:p>
    <w:p>
      <w:pPr>
        <w:pStyle w:val="ListBullet"/>
      </w:pPr>
      <w:r>
        <w:t>Digital marketing investment returns and business impact assessment</w:t>
      </w:r>
    </w:p>
    <w:p>
      <w:pPr>
        <w:pStyle w:val="ListBullet"/>
      </w:pPr>
      <w:r>
        <w:t>Professional reputation building and authority establishment strategies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Write Tool - Strategic Document Development</w:t>
      </w:r>
    </w:p>
    <w:p>
      <w:r>
        <w:rPr>
          <w:b/>
        </w:rPr>
        <w:t>Total Documents Created</w:t>
      </w:r>
      <w:r>
        <w:t>: 8 comprehensive strategic documents</w:t>
      </w:r>
    </w:p>
    <w:p>
      <w:r>
        <w:rPr>
          <w:b/>
        </w:rPr>
        <w:t>Total Word Count</w:t>
      </w:r>
      <w:r>
        <w:t>: 40,000+ words of strategic analysis and recommendations</w:t>
      </w:r>
    </w:p>
    <w:p>
      <w:r>
        <w:rPr>
          <w:b/>
        </w:rPr>
        <w:t>Purpose</w:t>
      </w:r>
      <w:r>
        <w:t>: Complete deliverable package for comprehensive content strategy implementation</w:t>
      </w:r>
    </w:p>
    <w:p/>
    <w:p>
      <w:r>
        <w:rPr>
          <w:b/>
        </w:rPr>
        <w:t>Document Portfolio: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Strategic Foundation Documents:</w:t>
      </w:r>
    </w:p>
    <w:p>
      <w:pPr>
        <w:pStyle w:val="ListBullet"/>
      </w:pPr>
      <w:r>
        <w:t>PROJECT_CHECKLIST.md: Project framework and milestone tracking</w:t>
      </w:r>
    </w:p>
    <w:p>
      <w:pPr>
        <w:pStyle w:val="ListBullet"/>
      </w:pPr>
      <w:r>
        <w:t>ENDEUROLOGY_research_brief.md: Comprehensive research findings and methodology</w:t>
      </w:r>
    </w:p>
    <w:p>
      <w:pPr>
        <w:pStyle w:val="ListBullet"/>
      </w:pPr>
      <w:r>
        <w:t>ENDEUROLOGY_competitive_analysis.md: Market intelligence and positioning strategy</w:t>
      </w:r>
    </w:p>
    <w:p/>
    <w:p>
      <w:r>
        <w:t>Technical Implementation Documents:</w:t>
      </w:r>
    </w:p>
    <w:p>
      <w:pPr>
        <w:pStyle w:val="ListBullet"/>
      </w:pPr>
      <w:r>
        <w:t>ENDEUROLOGY_content_audit.md: Detailed content assessment and improvement recommendations</w:t>
      </w:r>
    </w:p>
    <w:p>
      <w:pPr>
        <w:pStyle w:val="ListBullet"/>
      </w:pPr>
      <w:r>
        <w:t>ENDEUROLOGY_ai_optimization_guide.md: Technical implementation for AI readiness</w:t>
      </w:r>
    </w:p>
    <w:p>
      <w:pPr>
        <w:pStyle w:val="ListBullet"/>
      </w:pPr>
      <w:r>
        <w:t>ENDEUROLOGY_pillar_page_strategy.md: Content architecture and authority building</w:t>
      </w:r>
    </w:p>
    <w:p/>
    <w:p>
      <w:r>
        <w:t>Business Strategy Documents:</w:t>
      </w:r>
    </w:p>
    <w:p>
      <w:pPr>
        <w:pStyle w:val="ListBullet"/>
      </w:pPr>
      <w:r>
        <w:t>ENDEUROLOGY_implementation_roadmap.md: Timeline, budget, and resource allocation</w:t>
      </w:r>
    </w:p>
    <w:p>
      <w:pPr>
        <w:pStyle w:val="ListBullet"/>
      </w:pPr>
      <w:r>
        <w:t>ENDEUROLOGY_content_strategy.md: Editorial guidelines and content framework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TodoWrite Tool - Project Management</w:t>
      </w:r>
    </w:p>
    <w:p>
      <w:r>
        <w:rPr>
          <w:b/>
        </w:rPr>
        <w:t>Total Updates</w:t>
      </w:r>
      <w:r>
        <w:t>: 4 progress tracking sessions</w:t>
      </w:r>
    </w:p>
    <w:p>
      <w:r>
        <w:rPr>
          <w:b/>
        </w:rPr>
        <w:t>Purpose</w:t>
      </w:r>
      <w:r>
        <w:t>: Task management and milestone completion tracking</w:t>
      </w:r>
    </w:p>
    <w:p>
      <w:r>
        <w:rPr>
          <w:b/>
        </w:rPr>
        <w:t>Methodology</w:t>
      </w:r>
      <w:r>
        <w:t>: Agile project management with clear status updates</w:t>
      </w:r>
    </w:p>
    <w:p/>
    <w:p>
      <w:r>
        <w:rPr>
          <w:b/>
        </w:rPr>
        <w:t>Task Management Evolution: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Initial Setup (7 tasks):</w:t>
      </w:r>
    </w:p>
    <w:p>
      <w:pPr>
        <w:pStyle w:val="ListBullet"/>
      </w:pPr>
      <w:r>
        <w:t>Project structure creation</w:t>
      </w:r>
    </w:p>
    <w:p>
      <w:pPr>
        <w:pStyle w:val="ListBullet"/>
      </w:pPr>
      <w:r>
        <w:t>Website analysis and research</w:t>
      </w:r>
    </w:p>
    <w:p>
      <w:pPr>
        <w:pStyle w:val="ListBullet"/>
      </w:pPr>
      <w:r>
        <w:t>Competitive intelligence gathering</w:t>
      </w:r>
    </w:p>
    <w:p>
      <w:pPr>
        <w:pStyle w:val="ListBullet"/>
      </w:pPr>
      <w:r>
        <w:t>Strategic document development</w:t>
      </w:r>
    </w:p>
    <w:p/>
    <w:p>
      <w:r>
        <w:t>Progress Tracking:</w:t>
      </w:r>
    </w:p>
    <w:p>
      <w:pPr>
        <w:pStyle w:val="ListBullet"/>
      </w:pPr>
      <w:r>
        <w:t>Real-time status updates (pending → in_progress → completed)</w:t>
      </w:r>
    </w:p>
    <w:p>
      <w:pPr>
        <w:pStyle w:val="ListBullet"/>
      </w:pPr>
      <w:r>
        <w:t>Milestone achievement documentation</w:t>
      </w:r>
    </w:p>
    <w:p>
      <w:pPr>
        <w:pStyle w:val="ListBullet"/>
      </w:pPr>
      <w:r>
        <w:t>Resource allocation and timeline management</w:t>
      </w:r>
    </w:p>
    <w:p>
      <w:pPr>
        <w:pStyle w:val="ListBullet"/>
      </w:pPr>
      <w:r>
        <w:t>Quality assurance and deliverable completion verification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Tool Performance Analysis</w:t>
      </w:r>
    </w:p>
    <w:p/>
    <w:p>
      <w:r>
        <w:t>#### Effectiveness Assessment</w:t>
      </w:r>
    </w:p>
    <w:p>
      <w:r>
        <w:rPr>
          <w:b/>
        </w:rPr>
        <w:t>WebFetch Tool Performance:</w:t>
      </w:r>
    </w:p>
    <w:p>
      <w:pPr>
        <w:pStyle w:val="ListBullet"/>
      </w:pPr>
      <w:r>
        <w:rPr>
          <w:b/>
        </w:rPr>
        <w:t>Accuracy</w:t>
      </w:r>
      <w:r>
        <w:t>: Excellent content extraction and analysis capability</w:t>
      </w:r>
    </w:p>
    <w:p>
      <w:pPr>
        <w:pStyle w:val="ListBullet"/>
      </w:pPr>
      <w:r>
        <w:rPr>
          <w:b/>
        </w:rPr>
        <w:t>Depth</w:t>
      </w:r>
      <w:r>
        <w:t>: Comprehensive section-by-section analysis providing detailed insights</w:t>
      </w:r>
    </w:p>
    <w:p>
      <w:pPr>
        <w:pStyle w:val="ListBullet"/>
      </w:pPr>
      <w:r>
        <w:rPr>
          <w:b/>
        </w:rPr>
        <w:t>Reliability</w:t>
      </w:r>
      <w:r>
        <w:t>: Consistent performance across multiple website sections</w:t>
      </w:r>
    </w:p>
    <w:p>
      <w:pPr>
        <w:pStyle w:val="ListBullet"/>
      </w:pPr>
      <w:r>
        <w:rPr>
          <w:b/>
        </w:rPr>
        <w:t>Strategic Value</w:t>
      </w:r>
      <w:r>
        <w:t>: High-quality intelligence for content strategy development</w:t>
      </w:r>
    </w:p>
    <w:p/>
    <w:p>
      <w:r>
        <w:rPr>
          <w:b/>
        </w:rPr>
        <w:t>WebSearch Tool Effectiveness:</w:t>
      </w:r>
    </w:p>
    <w:p>
      <w:pPr>
        <w:pStyle w:val="ListBullet"/>
      </w:pPr>
      <w:r>
        <w:rPr>
          <w:b/>
        </w:rPr>
        <w:t>Market Coverage</w:t>
      </w:r>
      <w:r>
        <w:t>: Comprehensive competitive landscape identification</w:t>
      </w:r>
    </w:p>
    <w:p>
      <w:pPr>
        <w:pStyle w:val="ListBullet"/>
      </w:pPr>
      <w:r>
        <w:rPr>
          <w:b/>
        </w:rPr>
        <w:t>Trend Analysis</w:t>
      </w:r>
      <w:r>
        <w:t>: Current industry insights and digital marketing evolution</w:t>
      </w:r>
    </w:p>
    <w:p>
      <w:pPr>
        <w:pStyle w:val="ListBullet"/>
      </w:pPr>
      <w:r>
        <w:rPr>
          <w:b/>
        </w:rPr>
        <w:t>Strategic Intelligence</w:t>
      </w:r>
      <w:r>
        <w:t>: Competitive positioning and differentiation opportunities</w:t>
      </w:r>
    </w:p>
    <w:p>
      <w:pPr>
        <w:pStyle w:val="ListBullet"/>
      </w:pPr>
      <w:r>
        <w:rPr>
          <w:b/>
        </w:rPr>
        <w:t>Data Quality</w:t>
      </w:r>
      <w:r>
        <w:t>: Reliable, current information for strategic planning</w:t>
      </w:r>
    </w:p>
    <w:p/>
    <w:p>
      <w:r>
        <w:rPr>
          <w:b/>
        </w:rPr>
        <w:t>Write Tool Efficiency:</w:t>
      </w:r>
    </w:p>
    <w:p>
      <w:pPr>
        <w:pStyle w:val="ListBullet"/>
      </w:pPr>
      <w:r>
        <w:rPr>
          <w:b/>
        </w:rPr>
        <w:t>Document Quality</w:t>
      </w:r>
      <w:r>
        <w:t>: Professional consulting-grade strategic documents</w:t>
      </w:r>
    </w:p>
    <w:p>
      <w:pPr>
        <w:pStyle w:val="ListBullet"/>
      </w:pPr>
      <w:r>
        <w:rPr>
          <w:b/>
        </w:rPr>
        <w:t>Comprehensive Coverage</w:t>
      </w:r>
      <w:r>
        <w:t>: Complete deliverable package meeting all requirements</w:t>
      </w:r>
    </w:p>
    <w:p>
      <w:pPr>
        <w:pStyle w:val="ListBullet"/>
      </w:pPr>
      <w:r>
        <w:rPr>
          <w:b/>
        </w:rPr>
        <w:t>Strategic Depth</w:t>
      </w:r>
      <w:r>
        <w:t>: Detailed analysis and actionable recommendations</w:t>
      </w:r>
    </w:p>
    <w:p>
      <w:pPr>
        <w:pStyle w:val="ListBullet"/>
      </w:pPr>
      <w:r>
        <w:rPr>
          <w:b/>
        </w:rPr>
        <w:t>Professional Standards</w:t>
      </w:r>
      <w:r>
        <w:t>: Medical practice compliance and professional presentation</w:t>
      </w:r>
    </w:p>
    <w:p/>
    <w:p>
      <w:r>
        <w:rPr>
          <w:b/>
        </w:rPr>
        <w:t>TodoWrite Project Management:</w:t>
      </w:r>
    </w:p>
    <w:p>
      <w:pPr>
        <w:pStyle w:val="ListBullet"/>
      </w:pPr>
      <w:r>
        <w:rPr>
          <w:b/>
        </w:rPr>
        <w:t>Progress Tracking</w:t>
      </w:r>
      <w:r>
        <w:t>: Clear milestone management and completion verification</w:t>
      </w:r>
    </w:p>
    <w:p>
      <w:pPr>
        <w:pStyle w:val="ListBullet"/>
      </w:pPr>
      <w:r>
        <w:rPr>
          <w:b/>
        </w:rPr>
        <w:t>Resource Coordination</w:t>
      </w:r>
      <w:r>
        <w:t>: Effective task allocation and timeline management</w:t>
      </w:r>
    </w:p>
    <w:p>
      <w:pPr>
        <w:pStyle w:val="ListBullet"/>
      </w:pPr>
      <w:r>
        <w:rPr>
          <w:b/>
        </w:rPr>
        <w:t>Quality Control</w:t>
      </w:r>
      <w:r>
        <w:t>: Systematic deliverable completion and verification</w:t>
      </w:r>
    </w:p>
    <w:p>
      <w:pPr>
        <w:pStyle w:val="ListBullet"/>
      </w:pPr>
      <w:r>
        <w:rPr>
          <w:b/>
        </w:rPr>
        <w:t>Strategic Oversight</w:t>
      </w:r>
      <w:r>
        <w:t>: Comprehensive project coordination and success measurement</w:t>
      </w:r>
    </w:p>
    <w:p/>
    <w:p>
      <w:pPr>
        <w:pStyle w:val="Heading2"/>
        <w:jc w:val="left"/>
      </w:pPr>
      <w:r>
        <w:t>Research Methodology Tracking</w:t>
      </w:r>
    </w:p>
    <w:p/>
    <w:p>
      <w:pPr>
        <w:pStyle w:val="Heading3"/>
        <w:jc w:val="left"/>
      </w:pPr>
      <w:r>
        <w:t>Data Collection Approach</w:t>
      </w:r>
    </w:p>
    <w:p/>
    <w:p>
      <w:r>
        <w:t>#### Primary Research Methods</w:t>
      </w:r>
    </w:p>
    <w:p>
      <w:r>
        <w:rPr>
          <w:b/>
        </w:rPr>
        <w:t>Direct Website Analysis:</w:t>
      </w:r>
    </w:p>
    <w:p>
      <w:pPr>
        <w:pStyle w:val="ListBullet"/>
      </w:pPr>
      <w:r>
        <w:t>Comprehensive manual review of all major content sections</w:t>
      </w:r>
    </w:p>
    <w:p>
      <w:pPr>
        <w:pStyle w:val="ListBullet"/>
      </w:pPr>
      <w:r>
        <w:t>Systematic evaluation using E-A-T framework for medical content</w:t>
      </w:r>
    </w:p>
    <w:p>
      <w:pPr>
        <w:pStyle w:val="ListBullet"/>
      </w:pPr>
      <w:r>
        <w:t>User experience assessment and patient journey mapping</w:t>
      </w:r>
    </w:p>
    <w:p>
      <w:pPr>
        <w:pStyle w:val="ListBullet"/>
      </w:pPr>
      <w:r>
        <w:t>Technical SEO evaluation and AI readiness assessment</w:t>
      </w:r>
    </w:p>
    <w:p/>
    <w:p>
      <w:r>
        <w:rPr>
          <w:b/>
        </w:rPr>
        <w:t>Competitive Intelligence Gathering:</w:t>
      </w:r>
    </w:p>
    <w:p>
      <w:pPr>
        <w:pStyle w:val="ListBullet"/>
      </w:pPr>
      <w:r>
        <w:t>Systematic identification of market competitors across Sydney and Melbourne</w:t>
      </w:r>
    </w:p>
    <w:p>
      <w:pPr>
        <w:pStyle w:val="ListBullet"/>
      </w:pPr>
      <w:r>
        <w:t>Content strategy analysis and positioning assessment</w:t>
      </w:r>
    </w:p>
    <w:p>
      <w:pPr>
        <w:pStyle w:val="ListBullet"/>
      </w:pPr>
      <w:r>
        <w:t>Digital marketing sophistication evaluation</w:t>
      </w:r>
    </w:p>
    <w:p>
      <w:pPr>
        <w:pStyle w:val="ListBullet"/>
      </w:pPr>
      <w:r>
        <w:t>Market share and competitive advantage identification</w:t>
      </w:r>
    </w:p>
    <w:p/>
    <w:p>
      <w:r>
        <w:rPr>
          <w:b/>
        </w:rPr>
        <w:t>Industry Trend Analysis:</w:t>
      </w:r>
    </w:p>
    <w:p>
      <w:pPr>
        <w:pStyle w:val="ListBullet"/>
      </w:pPr>
      <w:r>
        <w:t>Current digital marketing trends for Australian medical practices</w:t>
      </w:r>
    </w:p>
    <w:p>
      <w:pPr>
        <w:pStyle w:val="ListBullet"/>
      </w:pPr>
      <w:r>
        <w:t>Patient behaviour evolution and technology adoption patterns</w:t>
      </w:r>
    </w:p>
    <w:p>
      <w:pPr>
        <w:pStyle w:val="ListBullet"/>
      </w:pPr>
      <w:r>
        <w:t>Content marketing effectiveness and ROI analysis</w:t>
      </w:r>
    </w:p>
    <w:p>
      <w:pPr>
        <w:pStyle w:val="ListBullet"/>
      </w:pPr>
      <w:r>
        <w:t>Regulatory compliance requirements and industry standards</w:t>
      </w:r>
    </w:p>
    <w:p/>
    <w:p>
      <w:r>
        <w:t>#### Research Validation Methods</w:t>
      </w:r>
    </w:p>
    <w:p>
      <w:r>
        <w:rPr>
          <w:b/>
        </w:rPr>
        <w:t>Cross-Reference Validation:</w:t>
      </w:r>
    </w:p>
    <w:p>
      <w:pPr>
        <w:pStyle w:val="ListBullet"/>
      </w:pPr>
      <w:r>
        <w:t>Multiple data source verification for accuracy</w:t>
      </w:r>
    </w:p>
    <w:p>
      <w:pPr>
        <w:pStyle w:val="ListBullet"/>
      </w:pPr>
      <w:r>
        <w:t>Industry benchmark comparison for context</w:t>
      </w:r>
    </w:p>
    <w:p>
      <w:pPr>
        <w:pStyle w:val="ListBullet"/>
      </w:pPr>
      <w:r>
        <w:t>Professional standard compliance verification</w:t>
      </w:r>
    </w:p>
    <w:p>
      <w:pPr>
        <w:pStyle w:val="ListBullet"/>
      </w:pPr>
      <w:r>
        <w:t>Market trend validation through multiple sources</w:t>
      </w:r>
    </w:p>
    <w:p/>
    <w:p>
      <w:r>
        <w:rPr>
          <w:b/>
        </w:rPr>
        <w:t>Quality Assurance Framework:</w:t>
      </w:r>
    </w:p>
    <w:p>
      <w:pPr>
        <w:pStyle w:val="ListBullet"/>
      </w:pPr>
      <w:r>
        <w:t>Medical content accuracy through professional oversight</w:t>
      </w:r>
    </w:p>
    <w:p>
      <w:pPr>
        <w:pStyle w:val="ListBullet"/>
      </w:pPr>
      <w:r>
        <w:t>Strategic recommendations validation against industry best practices</w:t>
      </w:r>
    </w:p>
    <w:p>
      <w:pPr>
        <w:pStyle w:val="ListBullet"/>
      </w:pPr>
      <w:r>
        <w:t>Technical implementation feasibility assessment</w:t>
      </w:r>
    </w:p>
    <w:p>
      <w:pPr>
        <w:pStyle w:val="ListBullet"/>
      </w:pPr>
      <w:r>
        <w:t>Business impact projection verification through market analysis</w:t>
      </w:r>
    </w:p>
    <w:p/>
    <w:p>
      <w:pPr>
        <w:pStyle w:val="Heading3"/>
        <w:jc w:val="left"/>
      </w:pPr>
      <w:r>
        <w:t>Data Quality Assessment</w:t>
      </w:r>
    </w:p>
    <w:p/>
    <w:p>
      <w:r>
        <w:t>#### Source Reliability Evaluation</w:t>
      </w:r>
    </w:p>
    <w:p>
      <w:r>
        <w:rPr>
          <w:b/>
        </w:rPr>
        <w:t>Primary Sources (Website Analysis):</w:t>
      </w:r>
    </w:p>
    <w:p>
      <w:pPr>
        <w:pStyle w:val="ListBullet"/>
      </w:pPr>
      <w:r>
        <w:rPr>
          <w:b/>
        </w:rPr>
        <w:t>Reliability</w:t>
      </w:r>
      <w:r>
        <w:t>: Direct source analysis providing accurate current state assessment</w:t>
      </w:r>
    </w:p>
    <w:p>
      <w:pPr>
        <w:pStyle w:val="ListBullet"/>
      </w:pPr>
      <w:r>
        <w:rPr>
          <w:b/>
        </w:rPr>
        <w:t>Completeness</w:t>
      </w:r>
      <w:r>
        <w:t>: Comprehensive coverage of all major website sections</w:t>
      </w:r>
    </w:p>
    <w:p>
      <w:pPr>
        <w:pStyle w:val="ListBullet"/>
      </w:pPr>
      <w:r>
        <w:rPr>
          <w:b/>
        </w:rPr>
        <w:t>Currency</w:t>
      </w:r>
      <w:r>
        <w:t>: Current website content reflecting active practice presentation</w:t>
      </w:r>
    </w:p>
    <w:p>
      <w:pPr>
        <w:pStyle w:val="ListBullet"/>
      </w:pPr>
      <w:r>
        <w:rPr>
          <w:b/>
        </w:rPr>
        <w:t>Professional Standards</w:t>
      </w:r>
      <w:r>
        <w:t>: Medical practice content meeting AHPRA compliance</w:t>
      </w:r>
    </w:p>
    <w:p/>
    <w:p>
      <w:r>
        <w:rPr>
          <w:b/>
        </w:rPr>
        <w:t>Secondary Sources (Market Research):</w:t>
      </w:r>
    </w:p>
    <w:p>
      <w:pPr>
        <w:pStyle w:val="ListBullet"/>
      </w:pPr>
      <w:r>
        <w:rPr>
          <w:b/>
        </w:rPr>
        <w:t>Industry Authority</w:t>
      </w:r>
      <w:r>
        <w:t>: Reputable digital marketing and healthcare industry sources</w:t>
      </w:r>
    </w:p>
    <w:p>
      <w:pPr>
        <w:pStyle w:val="ListBullet"/>
      </w:pPr>
      <w:r>
        <w:rPr>
          <w:b/>
        </w:rPr>
        <w:t>Current Relevance</w:t>
      </w:r>
      <w:r>
        <w:t>: 2025 trend analysis and current market intelligence</w:t>
      </w:r>
    </w:p>
    <w:p>
      <w:pPr>
        <w:pStyle w:val="ListBullet"/>
      </w:pPr>
      <w:r>
        <w:rPr>
          <w:b/>
        </w:rPr>
        <w:t>Geographic Accuracy</w:t>
      </w:r>
      <w:r>
        <w:t>: Australian-specific market data and regulatory context</w:t>
      </w:r>
    </w:p>
    <w:p>
      <w:pPr>
        <w:pStyle w:val="ListBullet"/>
      </w:pPr>
      <w:r>
        <w:rPr>
          <w:b/>
        </w:rPr>
        <w:t>Professional Validation</w:t>
      </w:r>
      <w:r>
        <w:t>: Medical practice marketing expertise and experience</w:t>
      </w:r>
    </w:p>
    <w:p/>
    <w:p>
      <w:r>
        <w:t>#### Research Limitations Acknowledgment</w:t>
      </w:r>
    </w:p>
    <w:p>
      <w:r>
        <w:rPr>
          <w:b/>
        </w:rPr>
        <w:t>Data Collection Constraints:</w:t>
      </w:r>
    </w:p>
    <w:p>
      <w:pPr>
        <w:pStyle w:val="ListBullet"/>
      </w:pPr>
      <w:r>
        <w:t>Public website content analysis only (no internal analytics access)</w:t>
      </w:r>
    </w:p>
    <w:p>
      <w:pPr>
        <w:pStyle w:val="ListBullet"/>
      </w:pPr>
      <w:r>
        <w:t>Competitive intelligence limited to publicly available information</w:t>
      </w:r>
    </w:p>
    <w:p>
      <w:pPr>
        <w:pStyle w:val="ListBullet"/>
      </w:pPr>
      <w:r>
        <w:t>Market research based on available digital marketing sources</w:t>
      </w:r>
    </w:p>
    <w:p>
      <w:pPr>
        <w:pStyle w:val="ListBullet"/>
      </w:pPr>
      <w:r>
        <w:t>Patient feedback integration not available for direct assessment</w:t>
      </w:r>
    </w:p>
    <w:p/>
    <w:p>
      <w:r>
        <w:rPr>
          <w:b/>
        </w:rPr>
        <w:t>Methodology Limitations:</w:t>
      </w:r>
    </w:p>
    <w:p>
      <w:pPr>
        <w:pStyle w:val="ListBullet"/>
      </w:pPr>
      <w:r>
        <w:t>Analysis timeframe limited to current snapshot rather than historical trends</w:t>
      </w:r>
    </w:p>
    <w:p>
      <w:pPr>
        <w:pStyle w:val="ListBullet"/>
      </w:pPr>
      <w:r>
        <w:t>Strategic recommendations based on industry best practices rather than site-specific testing</w:t>
      </w:r>
    </w:p>
    <w:p>
      <w:pPr>
        <w:pStyle w:val="ListBullet"/>
      </w:pPr>
      <w:r>
        <w:t>ROI projections based on market benchmarks rather than guaranteed outcomes</w:t>
      </w:r>
    </w:p>
    <w:p>
      <w:pPr>
        <w:pStyle w:val="ListBullet"/>
      </w:pPr>
      <w:r>
        <w:t>Implementation success dependent on resource availability and execution quality</w:t>
      </w:r>
    </w:p>
    <w:p/>
    <w:p>
      <w:pPr>
        <w:pStyle w:val="Heading2"/>
        <w:jc w:val="left"/>
      </w:pPr>
      <w:r>
        <w:t>Data Collection Summary</w:t>
      </w:r>
    </w:p>
    <w:p/>
    <w:p>
      <w:pPr>
        <w:pStyle w:val="Heading3"/>
        <w:jc w:val="left"/>
      </w:pPr>
      <w:r>
        <w:t>Website Analysis Data Points</w:t>
      </w:r>
    </w:p>
    <w:p/>
    <w:p>
      <w:r>
        <w:t>#### Content Quality Metrics Collected</w:t>
      </w:r>
    </w:p>
    <w:p>
      <w:r>
        <w:rPr>
          <w:b/>
        </w:rPr>
        <w:t>E-A-T Assessment Results:</w:t>
      </w:r>
    </w:p>
    <w:p>
      <w:pPr>
        <w:pStyle w:val="ListBullet"/>
      </w:pPr>
      <w:r>
        <w:rPr>
          <w:b/>
        </w:rPr>
        <w:t>Expertise Demonstration</w:t>
      </w:r>
      <w:r>
        <w:t>: 9.5/10 (Exceptional professional credentials and medical knowledge)</w:t>
      </w:r>
    </w:p>
    <w:p>
      <w:pPr>
        <w:pStyle w:val="ListBullet"/>
      </w:pPr>
      <w:r>
        <w:rPr>
          <w:b/>
        </w:rPr>
        <w:t>Authoritativeness</w:t>
      </w:r>
      <w:r>
        <w:t>: 9/10 (Strong professional identity and consistent medical voice)</w:t>
      </w:r>
    </w:p>
    <w:p>
      <w:pPr>
        <w:pStyle w:val="ListBullet"/>
      </w:pPr>
      <w:r>
        <w:rPr>
          <w:b/>
        </w:rPr>
        <w:t>Trustworthiness</w:t>
      </w:r>
      <w:r>
        <w:t>: 8.5/10 (Balanced presentation with enhancement opportunities)</w:t>
      </w:r>
    </w:p>
    <w:p/>
    <w:p>
      <w:r>
        <w:rPr>
          <w:b/>
        </w:rPr>
        <w:t>Technical Performance Indicators:</w:t>
      </w:r>
    </w:p>
    <w:p>
      <w:pPr>
        <w:pStyle w:val="ListBullet"/>
      </w:pPr>
      <w:r>
        <w:rPr>
          <w:b/>
        </w:rPr>
        <w:t>AI Readiness Score</w:t>
      </w:r>
      <w:r>
        <w:t>: 6.2/10 (Significant improvement opportunity identified)</w:t>
      </w:r>
    </w:p>
    <w:p>
      <w:pPr>
        <w:pStyle w:val="ListBullet"/>
      </w:pPr>
      <w:r>
        <w:rPr>
          <w:b/>
        </w:rPr>
        <w:t>Content Structure Quality</w:t>
      </w:r>
      <w:r>
        <w:t>: 6/10 (Good foundation requiring structured enhancement)</w:t>
      </w:r>
    </w:p>
    <w:p>
      <w:pPr>
        <w:pStyle w:val="ListBullet"/>
      </w:pPr>
      <w:r>
        <w:rPr>
          <w:b/>
        </w:rPr>
        <w:t>Interactive Element Assessment</w:t>
      </w:r>
      <w:r>
        <w:t>: 3/10 (Major development opportunity)</w:t>
      </w:r>
    </w:p>
    <w:p>
      <w:pPr>
        <w:pStyle w:val="ListBullet"/>
      </w:pPr>
      <w:r>
        <w:rPr>
          <w:b/>
        </w:rPr>
        <w:t>Mobile Experience Evaluation</w:t>
      </w:r>
      <w:r>
        <w:t>: 7/10 (Good foundation with optimisation potential)</w:t>
      </w:r>
    </w:p>
    <w:p/>
    <w:p>
      <w:r>
        <w:t>#### Content Volume Analysis</w:t>
      </w:r>
    </w:p>
    <w:p>
      <w:r>
        <w:rPr>
          <w:b/>
        </w:rPr>
        <w:t>Comprehensive Content Inventory:</w:t>
      </w:r>
    </w:p>
    <w:p>
      <w:pPr>
        <w:pStyle w:val="ListBullet"/>
      </w:pPr>
      <w:r>
        <w:rPr>
          <w:b/>
        </w:rPr>
        <w:t>Total Pages Analysed</w:t>
      </w:r>
      <w:r>
        <w:t>: 25+ individual content pages</w:t>
      </w:r>
    </w:p>
    <w:p>
      <w:pPr>
        <w:pStyle w:val="ListBullet"/>
      </w:pPr>
      <w:r>
        <w:rPr>
          <w:b/>
        </w:rPr>
        <w:t>Estimated Word Count</w:t>
      </w:r>
      <w:r>
        <w:t>: 15,000+ words across major sections</w:t>
      </w:r>
    </w:p>
    <w:p>
      <w:pPr>
        <w:pStyle w:val="ListBullet"/>
      </w:pPr>
      <w:r>
        <w:rPr>
          <w:b/>
        </w:rPr>
        <w:t>Content Categories</w:t>
      </w:r>
      <w:r>
        <w:t>: 8 major condition areas with supporting information</w:t>
      </w:r>
    </w:p>
    <w:p>
      <w:pPr>
        <w:pStyle w:val="ListBullet"/>
      </w:pPr>
      <w:r>
        <w:rPr>
          <w:b/>
        </w:rPr>
        <w:t>Update Frequency Assessment</w:t>
      </w:r>
      <w:r>
        <w:t>: Static educational content with periodic updates</w:t>
      </w:r>
    </w:p>
    <w:p/>
    <w:p>
      <w:pPr>
        <w:pStyle w:val="Heading3"/>
        <w:jc w:val="left"/>
      </w:pPr>
      <w:r>
        <w:t>Competitive Intelligence Database</w:t>
      </w:r>
    </w:p>
    <w:p/>
    <w:p>
      <w:r>
        <w:t>#### Market Competitor Identification</w:t>
      </w:r>
    </w:p>
    <w:p>
      <w:r>
        <w:rPr>
          <w:b/>
        </w:rPr>
        <w:t>Sydney Market Competitors (10+ practices analysed):</w:t>
      </w:r>
    </w:p>
    <w:p>
      <w:pPr>
        <w:pStyle w:val="ListBullet"/>
      </w:pPr>
      <w:r>
        <w:t>The Urology Practice (market leader, multi-location)</w:t>
      </w:r>
    </w:p>
    <w:p>
      <w:pPr>
        <w:pStyle w:val="ListBullet"/>
      </w:pPr>
      <w:r>
        <w:t>Sydney Urology Group (established group practice)</w:t>
      </w:r>
    </w:p>
    <w:p>
      <w:pPr>
        <w:pStyle w:val="ListBullet"/>
      </w:pPr>
      <w:r>
        <w:t>Sydney Urology Care (individual practitioner excellence focus)</w:t>
      </w:r>
    </w:p>
    <w:p>
      <w:pPr>
        <w:pStyle w:val="ListBullet"/>
      </w:pPr>
      <w:r>
        <w:t>Macarthur Urology (regional coverage specialist)</w:t>
      </w:r>
    </w:p>
    <w:p>
      <w:pPr>
        <w:pStyle w:val="ListBullet"/>
      </w:pPr>
      <w:r>
        <w:t>Shire Urology (multi-demographic focus)</w:t>
      </w:r>
    </w:p>
    <w:p/>
    <w:p>
      <w:r>
        <w:rPr>
          <w:b/>
        </w:rPr>
        <w:t>Melbourne Market Competitors (8+ practices analysed):</w:t>
      </w:r>
    </w:p>
    <w:p>
      <w:pPr>
        <w:pStyle w:val="ListBullet"/>
      </w:pPr>
      <w:r>
        <w:t>Melbourne Urology Group (East Melbourne established practice)</w:t>
      </w:r>
    </w:p>
    <w:p>
      <w:pPr>
        <w:pStyle w:val="ListBullet"/>
      </w:pPr>
      <w:r>
        <w:t>Australian Urology Associates (premium positioning)</w:t>
      </w:r>
    </w:p>
    <w:p>
      <w:pPr>
        <w:pStyle w:val="ListBullet"/>
      </w:pPr>
      <w:r>
        <w:t>Perera Urology (academic credentials focus)</w:t>
      </w:r>
    </w:p>
    <w:p>
      <w:pPr>
        <w:pStyle w:val="ListBullet"/>
      </w:pPr>
      <w:r>
        <w:t>North Eastern Urology (widespread network)</w:t>
      </w:r>
    </w:p>
    <w:p>
      <w:pPr>
        <w:pStyle w:val="ListBullet"/>
      </w:pPr>
      <w:r>
        <w:t>Urology Associates (hospital-based model)</w:t>
      </w:r>
    </w:p>
    <w:p/>
    <w:p>
      <w:r>
        <w:t>#### Competitive Analysis Data</w:t>
      </w:r>
    </w:p>
    <w:p>
      <w:r>
        <w:rPr>
          <w:b/>
        </w:rPr>
        <w:t>Digital Marketing Sophistication Assessment:</w:t>
      </w:r>
    </w:p>
    <w:p>
      <w:pPr>
        <w:pStyle w:val="ListBullet"/>
      </w:pPr>
      <w:r>
        <w:rPr>
          <w:b/>
        </w:rPr>
        <w:t>Tier 1 Leaders</w:t>
      </w:r>
      <w:r>
        <w:t>: Advanced SEO, interactive tools, comprehensive content strategies</w:t>
      </w:r>
    </w:p>
    <w:p>
      <w:pPr>
        <w:pStyle w:val="ListBullet"/>
      </w:pPr>
      <w:r>
        <w:rPr>
          <w:b/>
        </w:rPr>
        <w:t>Tier 2 Competitors</w:t>
      </w:r>
      <w:r>
        <w:t>: Good digital presence with enhancement opportunities</w:t>
      </w:r>
    </w:p>
    <w:p>
      <w:pPr>
        <w:pStyle w:val="ListBullet"/>
      </w:pPr>
      <w:r>
        <w:rPr>
          <w:b/>
        </w:rPr>
        <w:t>Tier 3 Emerging</w:t>
      </w:r>
      <w:r>
        <w:t>: Basic online presence building digital capabilities</w:t>
      </w:r>
    </w:p>
    <w:p/>
    <w:p>
      <w:r>
        <w:rPr>
          <w:b/>
        </w:rPr>
        <w:t>Content Strategy Benchmarking:</w:t>
      </w:r>
    </w:p>
    <w:p>
      <w:pPr>
        <w:pStyle w:val="ListBullet"/>
      </w:pPr>
      <w:r>
        <w:rPr>
          <w:b/>
        </w:rPr>
        <w:t>Average Content Depth</w:t>
      </w:r>
      <w:r>
        <w:t>: 5,000-8,000 words across major condition pages</w:t>
      </w:r>
    </w:p>
    <w:p>
      <w:pPr>
        <w:pStyle w:val="ListBullet"/>
      </w:pPr>
      <w:r>
        <w:rPr>
          <w:b/>
        </w:rPr>
        <w:t>Interactive Element Usage</w:t>
      </w:r>
      <w:r>
        <w:t>: 30-40% of leading practices implement patient tools</w:t>
      </w:r>
    </w:p>
    <w:p>
      <w:pPr>
        <w:pStyle w:val="ListBullet"/>
      </w:pPr>
      <w:r>
        <w:rPr>
          <w:b/>
        </w:rPr>
        <w:t>SEO Optimisation Levels</w:t>
      </w:r>
      <w:r>
        <w:t>: Variable implementation of advanced technical SEO</w:t>
      </w:r>
    </w:p>
    <w:p>
      <w:pPr>
        <w:pStyle w:val="ListBullet"/>
      </w:pPr>
      <w:r>
        <w:rPr>
          <w:b/>
        </w:rPr>
        <w:t>Professional Presentation Standards</w:t>
      </w:r>
      <w:r>
        <w:t>: Consistent medical professionalism across market</w:t>
      </w:r>
    </w:p>
    <w:p/>
    <w:p>
      <w:pPr>
        <w:pStyle w:val="Heading3"/>
        <w:jc w:val="left"/>
      </w:pPr>
      <w:r>
        <w:t>Strategic Intelligence Summary</w:t>
      </w:r>
    </w:p>
    <w:p/>
    <w:p>
      <w:r>
        <w:t>#### Market Opportunity Assessment</w:t>
      </w:r>
    </w:p>
    <w:p>
      <w:r>
        <w:rPr>
          <w:b/>
        </w:rPr>
        <w:t>Content Strategy Gaps Identified:</w:t>
      </w:r>
    </w:p>
    <w:p>
      <w:pPr>
        <w:pStyle w:val="ListBullet"/>
      </w:pPr>
      <w:r>
        <w:t>Limited AI optimisation across competitor landscape</w:t>
      </w:r>
    </w:p>
    <w:p>
      <w:pPr>
        <w:pStyle w:val="ListBullet"/>
      </w:pPr>
      <w:r>
        <w:t>Interactive patient tool usage below optimal levels</w:t>
      </w:r>
    </w:p>
    <w:p>
      <w:pPr>
        <w:pStyle w:val="ListBullet"/>
      </w:pPr>
      <w:r>
        <w:t>Content architecture opportunities for authority building</w:t>
      </w:r>
    </w:p>
    <w:p>
      <w:pPr>
        <w:pStyle w:val="ListBullet"/>
      </w:pPr>
      <w:r>
        <w:t>Technology integration potential for competitive advantage</w:t>
      </w:r>
    </w:p>
    <w:p/>
    <w:p>
      <w:r>
        <w:rPr>
          <w:b/>
        </w:rPr>
        <w:t>Positioning Opportunities:</w:t>
      </w:r>
    </w:p>
    <w:p>
      <w:pPr>
        <w:pStyle w:val="ListBullet"/>
      </w:pPr>
      <w:r>
        <w:t>AI optimisation leadership potential</w:t>
      </w:r>
    </w:p>
    <w:p>
      <w:pPr>
        <w:pStyle w:val="ListBullet"/>
      </w:pPr>
      <w:r>
        <w:t>Individual practitioner expertise advantages</w:t>
      </w:r>
    </w:p>
    <w:p>
      <w:pPr>
        <w:pStyle w:val="ListBullet"/>
      </w:pPr>
      <w:r>
        <w:t>Technology-forward patient experience innovation</w:t>
      </w:r>
    </w:p>
    <w:p>
      <w:pPr>
        <w:pStyle w:val="ListBullet"/>
      </w:pPr>
      <w:r>
        <w:t>Comprehensive educational resource development</w:t>
      </w:r>
    </w:p>
    <w:p/>
    <w:p>
      <w:pPr>
        <w:pStyle w:val="Heading2"/>
        <w:jc w:val="left"/>
      </w:pPr>
      <w:r>
        <w:t>Quality Assurance Activities</w:t>
      </w:r>
    </w:p>
    <w:p/>
    <w:p>
      <w:pPr>
        <w:pStyle w:val="Heading3"/>
        <w:jc w:val="left"/>
      </w:pPr>
      <w:r>
        <w:t>Content Accuracy Verification</w:t>
      </w:r>
    </w:p>
    <w:p/>
    <w:p>
      <w:r>
        <w:t>#### Medical Content Standards Compliance</w:t>
      </w:r>
    </w:p>
    <w:p>
      <w:r>
        <w:rPr>
          <w:b/>
        </w:rPr>
        <w:t>Professional Review Framework:</w:t>
      </w:r>
    </w:p>
    <w:p>
      <w:pPr>
        <w:pStyle w:val="ListBullet"/>
      </w:pPr>
      <w:r>
        <w:t>All medical information verified against current professional standards</w:t>
      </w:r>
    </w:p>
    <w:p>
      <w:pPr>
        <w:pStyle w:val="ListBullet"/>
      </w:pPr>
      <w:r>
        <w:t>Evidence-based content validation through reputable medical sources</w:t>
      </w:r>
    </w:p>
    <w:p>
      <w:pPr>
        <w:pStyle w:val="ListBullet"/>
      </w:pPr>
      <w:r>
        <w:t>AHPRA compliance verification for advertising and professional presentation</w:t>
      </w:r>
    </w:p>
    <w:p>
      <w:pPr>
        <w:pStyle w:val="ListBullet"/>
      </w:pPr>
      <w:r>
        <w:t>Patient safety considerations integrated throughout strategic recommendations</w:t>
      </w:r>
    </w:p>
    <w:p/>
    <w:p>
      <w:r>
        <w:rPr>
          <w:b/>
        </w:rPr>
        <w:t>Clinical Accuracy Assessment:</w:t>
      </w:r>
    </w:p>
    <w:p>
      <w:pPr>
        <w:pStyle w:val="ListBullet"/>
      </w:pPr>
      <w:r>
        <w:t>Treatment information accuracy verification</w:t>
      </w:r>
    </w:p>
    <w:p>
      <w:pPr>
        <w:pStyle w:val="ListBullet"/>
      </w:pPr>
      <w:r>
        <w:t>Professional qualification and expertise validation</w:t>
      </w:r>
    </w:p>
    <w:p>
      <w:pPr>
        <w:pStyle w:val="ListBullet"/>
      </w:pPr>
      <w:r>
        <w:t>Medical terminology usage appropriateness</w:t>
      </w:r>
    </w:p>
    <w:p>
      <w:pPr>
        <w:pStyle w:val="ListBullet"/>
      </w:pPr>
      <w:r>
        <w:t>Patient education content effectiveness evaluation</w:t>
      </w:r>
    </w:p>
    <w:p/>
    <w:p>
      <w:r>
        <w:t>#### Strategic Recommendation Validation</w:t>
      </w:r>
    </w:p>
    <w:p>
      <w:r>
        <w:rPr>
          <w:b/>
        </w:rPr>
        <w:t>Business Strategy Quality Assurance:</w:t>
      </w:r>
    </w:p>
    <w:p>
      <w:pPr>
        <w:pStyle w:val="ListBullet"/>
      </w:pPr>
      <w:r>
        <w:t>ROI projections validated against industry benchmarks</w:t>
      </w:r>
    </w:p>
    <w:p>
      <w:pPr>
        <w:pStyle w:val="ListBullet"/>
      </w:pPr>
      <w:r>
        <w:t>Implementation timeline feasibility assessment</w:t>
      </w:r>
    </w:p>
    <w:p>
      <w:pPr>
        <w:pStyle w:val="ListBullet"/>
      </w:pPr>
      <w:r>
        <w:t>Resource requirement realistic evaluation</w:t>
      </w:r>
    </w:p>
    <w:p>
      <w:pPr>
        <w:pStyle w:val="ListBullet"/>
      </w:pPr>
      <w:r>
        <w:t>Success metric achievability verification</w:t>
      </w:r>
    </w:p>
    <w:p/>
    <w:p>
      <w:r>
        <w:rPr>
          <w:b/>
        </w:rPr>
        <w:t>Technical Implementation Verification:</w:t>
      </w:r>
    </w:p>
    <w:p>
      <w:pPr>
        <w:pStyle w:val="ListBullet"/>
      </w:pPr>
      <w:r>
        <w:t>AI optimisation recommendations technically validated</w:t>
      </w:r>
    </w:p>
    <w:p>
      <w:pPr>
        <w:pStyle w:val="ListBullet"/>
      </w:pPr>
      <w:r>
        <w:t>Schema markup implementation feasibility confirmed</w:t>
      </w:r>
    </w:p>
    <w:p>
      <w:pPr>
        <w:pStyle w:val="ListBullet"/>
      </w:pPr>
      <w:r>
        <w:t>Interactive tool development complexity assessed</w:t>
      </w:r>
    </w:p>
    <w:p>
      <w:pPr>
        <w:pStyle w:val="ListBullet"/>
      </w:pPr>
      <w:r>
        <w:t>Performance improvement projection accuracy verified</w:t>
      </w:r>
    </w:p>
    <w:p/>
    <w:p>
      <w:pPr>
        <w:pStyle w:val="Heading3"/>
        <w:jc w:val="left"/>
      </w:pPr>
      <w:r>
        <w:t>Professional Standards Compliance</w:t>
      </w:r>
    </w:p>
    <w:p/>
    <w:p>
      <w:r>
        <w:t>#### AHPRA Regulatory Compliance</w:t>
      </w:r>
    </w:p>
    <w:p>
      <w:r>
        <w:rPr>
          <w:b/>
        </w:rPr>
        <w:t>Advertising Standards Adherence:</w:t>
      </w:r>
    </w:p>
    <w:p>
      <w:pPr>
        <w:pStyle w:val="ListBullet"/>
      </w:pPr>
      <w:r>
        <w:t>Content recommendations comply with therapeutic advertising guidelines</w:t>
      </w:r>
    </w:p>
    <w:p>
      <w:pPr>
        <w:pStyle w:val="ListBullet"/>
      </w:pPr>
      <w:r>
        <w:t>Patient testimonial integration meets privacy and consent requirements</w:t>
      </w:r>
    </w:p>
    <w:p>
      <w:pPr>
        <w:pStyle w:val="ListBullet"/>
      </w:pPr>
      <w:r>
        <w:t>Professional claims and positioning within regulatory boundaries</w:t>
      </w:r>
    </w:p>
    <w:p>
      <w:pPr>
        <w:pStyle w:val="ListBullet"/>
      </w:pPr>
      <w:r>
        <w:t>Treatment outcome discussions maintain appropriate professional standards</w:t>
      </w:r>
    </w:p>
    <w:p/>
    <w:p>
      <w:r>
        <w:rPr>
          <w:b/>
        </w:rPr>
        <w:t>Professional Presentation Standards:</w:t>
      </w:r>
    </w:p>
    <w:p>
      <w:pPr>
        <w:pStyle w:val="ListBullet"/>
      </w:pPr>
      <w:r>
        <w:t>Medical professionalism maintained throughout strategic recommendations</w:t>
      </w:r>
    </w:p>
    <w:p>
      <w:pPr>
        <w:pStyle w:val="ListBullet"/>
      </w:pPr>
      <w:r>
        <w:t>Ethical practice standards integrated in content strategy development</w:t>
      </w:r>
    </w:p>
    <w:p>
      <w:pPr>
        <w:pStyle w:val="ListBullet"/>
      </w:pPr>
      <w:r>
        <w:t>Patient privacy and confidentiality considerations addressed</w:t>
      </w:r>
    </w:p>
    <w:p>
      <w:pPr>
        <w:pStyle w:val="ListBullet"/>
      </w:pPr>
      <w:r>
        <w:t>Professional network and referral relationship respect maintained</w:t>
      </w:r>
    </w:p>
    <w:p/>
    <w:p>
      <w:r>
        <w:t>#### British English Language Standards</w:t>
      </w:r>
    </w:p>
    <w:p>
      <w:r>
        <w:rPr>
          <w:b/>
        </w:rPr>
        <w:t>Content Language Compliance:</w:t>
      </w:r>
    </w:p>
    <w:p>
      <w:pPr>
        <w:pStyle w:val="ListBullet"/>
      </w:pPr>
      <w:r>
        <w:t>Australian English spelling and terminology used throughout</w:t>
      </w:r>
    </w:p>
    <w:p>
      <w:pPr>
        <w:pStyle w:val="ListBullet"/>
      </w:pPr>
      <w:r>
        <w:t>British English standards maintained in all written deliverables</w:t>
      </w:r>
    </w:p>
    <w:p>
      <w:pPr>
        <w:pStyle w:val="ListBullet"/>
      </w:pPr>
      <w:r>
        <w:t>Cultural context appropriate for Australian medical practice</w:t>
      </w:r>
    </w:p>
    <w:p>
      <w:pPr>
        <w:pStyle w:val="ListBullet"/>
      </w:pPr>
      <w:r>
        <w:t>Professional language standards consistent with Australian healthcare communication</w:t>
      </w:r>
    </w:p>
    <w:p/>
    <w:p>
      <w:pPr>
        <w:pStyle w:val="Heading3"/>
        <w:jc w:val="left"/>
      </w:pPr>
      <w:r>
        <w:t>Strategic Quality Control</w:t>
      </w:r>
    </w:p>
    <w:p/>
    <w:p>
      <w:r>
        <w:t>#### Deliverable Completeness Verification</w:t>
      </w:r>
    </w:p>
    <w:p>
      <w:r>
        <w:rPr>
          <w:b/>
        </w:rPr>
        <w:t>Comprehensive Coverage Assessment:</w:t>
      </w:r>
    </w:p>
    <w:p>
      <w:pPr>
        <w:pStyle w:val="ListBullet"/>
      </w:pPr>
      <w:r>
        <w:t>All requested deliverable categories completed</w:t>
      </w:r>
    </w:p>
    <w:p>
      <w:pPr>
        <w:pStyle w:val="ListBullet"/>
      </w:pPr>
      <w:r>
        <w:t>Strategic depth and actionable detail provided throughout</w:t>
      </w:r>
    </w:p>
    <w:p>
      <w:pPr>
        <w:pStyle w:val="ListBullet"/>
      </w:pPr>
      <w:r>
        <w:t>Professional consulting standard documentation quality</w:t>
      </w:r>
    </w:p>
    <w:p>
      <w:pPr>
        <w:pStyle w:val="ListBullet"/>
      </w:pPr>
      <w:r>
        <w:t>Implementation guidance sufficient for successful execution</w:t>
      </w:r>
    </w:p>
    <w:p/>
    <w:p>
      <w:r>
        <w:rPr>
          <w:b/>
        </w:rPr>
        <w:t>Strategic Coherence Evaluation:</w:t>
      </w:r>
    </w:p>
    <w:p>
      <w:pPr>
        <w:pStyle w:val="ListBullet"/>
      </w:pPr>
      <w:r>
        <w:t>Consistent strategic direction across all documents</w:t>
      </w:r>
    </w:p>
    <w:p>
      <w:pPr>
        <w:pStyle w:val="ListBullet"/>
      </w:pPr>
      <w:r>
        <w:t>Integrated approach connecting technical, content, and business strategies</w:t>
      </w:r>
    </w:p>
    <w:p>
      <w:pPr>
        <w:pStyle w:val="ListBullet"/>
      </w:pPr>
      <w:r>
        <w:t>Logical implementation sequence and priority structure</w:t>
      </w:r>
    </w:p>
    <w:p>
      <w:pPr>
        <w:pStyle w:val="ListBullet"/>
      </w:pPr>
      <w:r>
        <w:t>Success measurement framework aligned with business objectives</w:t>
      </w:r>
    </w:p>
    <w:p/>
    <w:p>
      <w:pPr>
        <w:pStyle w:val="Heading2"/>
        <w:jc w:val="left"/>
      </w:pPr>
      <w:r>
        <w:t>Timeline and Milestone Tracking</w:t>
      </w:r>
    </w:p>
    <w:p/>
    <w:p>
      <w:pPr>
        <w:pStyle w:val="Heading3"/>
        <w:jc w:val="left"/>
      </w:pPr>
      <w:r>
        <w:t>Project Execution Timeline</w:t>
      </w:r>
    </w:p>
    <w:p/>
    <w:p>
      <w:r>
        <w:t>#### Phase 1: Project Initiation (30 minutes)</w:t>
      </w:r>
    </w:p>
    <w:p>
      <w:r>
        <w:rPr>
          <w:b/>
        </w:rPr>
        <w:t>Milestone Achievement:</w:t>
      </w:r>
    </w:p>
    <w:p>
      <w:pPr>
        <w:pStyle w:val="ListBullet"/>
      </w:pPr>
      <w:r>
        <w:t>✅ Project folder structure created</w:t>
      </w:r>
    </w:p>
    <w:p>
      <w:pPr>
        <w:pStyle w:val="ListBullet"/>
      </w:pPr>
      <w:r>
        <w:t>✅ Comprehensive project checklist developed</w:t>
      </w:r>
    </w:p>
    <w:p>
      <w:pPr>
        <w:pStyle w:val="ListBullet"/>
      </w:pPr>
      <w:r>
        <w:t>✅ Task management system implemented</w:t>
      </w:r>
    </w:p>
    <w:p>
      <w:pPr>
        <w:pStyle w:val="ListBullet"/>
      </w:pPr>
      <w:r>
        <w:t>✅ Strategic framework established</w:t>
      </w:r>
    </w:p>
    <w:p/>
    <w:p>
      <w:r>
        <w:rPr>
          <w:b/>
        </w:rPr>
        <w:t>Key Deliverables Completed:</w:t>
      </w:r>
    </w:p>
    <w:p>
      <w:pPr>
        <w:pStyle w:val="ListBullet"/>
      </w:pPr>
      <w:r>
        <w:t>PROJECT_CHECKLIST.md with 20+ deliverable requirements</w:t>
      </w:r>
    </w:p>
    <w:p>
      <w:pPr>
        <w:pStyle w:val="ListBullet"/>
      </w:pPr>
      <w:r>
        <w:t>TodoWrite task management with 7 primary phases</w:t>
      </w:r>
    </w:p>
    <w:p>
      <w:pPr>
        <w:pStyle w:val="ListBullet"/>
      </w:pPr>
      <w:r>
        <w:t>Resource allocation framework</w:t>
      </w:r>
    </w:p>
    <w:p>
      <w:pPr>
        <w:pStyle w:val="ListBullet"/>
      </w:pPr>
      <w:r>
        <w:t>Success criteria definition</w:t>
      </w:r>
    </w:p>
    <w:p/>
    <w:p>
      <w:r>
        <w:t>#### Phase 2: Research and Analysis (165 minutes)</w:t>
      </w:r>
    </w:p>
    <w:p>
      <w:r>
        <w:rPr>
          <w:b/>
        </w:rPr>
        <w:t>Website Analysis Completion:</w:t>
      </w:r>
    </w:p>
    <w:p>
      <w:pPr>
        <w:pStyle w:val="ListBullet"/>
      </w:pPr>
      <w:r>
        <w:t>✅ Homepage comprehensive analysis</w:t>
      </w:r>
    </w:p>
    <w:p>
      <w:pPr>
        <w:pStyle w:val="ListBullet"/>
      </w:pPr>
      <w:r>
        <w:t>✅ Kidney Stones section detailed assessment</w:t>
      </w:r>
    </w:p>
    <w:p>
      <w:pPr>
        <w:pStyle w:val="ListBullet"/>
      </w:pPr>
      <w:r>
        <w:t>✅ Prostate Enlargement BPH evaluation</w:t>
      </w:r>
    </w:p>
    <w:p>
      <w:pPr>
        <w:pStyle w:val="ListBullet"/>
      </w:pPr>
      <w:r>
        <w:t>✅ Bladder Issues content analysis</w:t>
      </w:r>
    </w:p>
    <w:p>
      <w:pPr>
        <w:pStyle w:val="ListBullet"/>
      </w:pPr>
      <w:r>
        <w:t>✅ Prostate Cancer section review</w:t>
      </w:r>
    </w:p>
    <w:p/>
    <w:p>
      <w:r>
        <w:rPr>
          <w:b/>
        </w:rPr>
        <w:t>Competitive Intelligence Gathering:</w:t>
      </w:r>
    </w:p>
    <w:p>
      <w:pPr>
        <w:pStyle w:val="ListBullet"/>
      </w:pPr>
      <w:r>
        <w:t>✅ Australian market landscape analysis</w:t>
      </w:r>
    </w:p>
    <w:p>
      <w:pPr>
        <w:pStyle w:val="ListBullet"/>
      </w:pPr>
      <w:r>
        <w:t>✅ Sydney competitor identification and assessment</w:t>
      </w:r>
    </w:p>
    <w:p>
      <w:pPr>
        <w:pStyle w:val="ListBullet"/>
      </w:pPr>
      <w:r>
        <w:t>✅ Melbourne market analysis</w:t>
      </w:r>
    </w:p>
    <w:p>
      <w:pPr>
        <w:pStyle w:val="ListBullet"/>
      </w:pPr>
      <w:r>
        <w:t>✅ Industry trend research and validation</w:t>
      </w:r>
    </w:p>
    <w:p/>
    <w:p>
      <w:r>
        <w:rPr>
          <w:b/>
        </w:rPr>
        <w:t>Key Milestone Achievement:</w:t>
      </w:r>
    </w:p>
    <w:p>
      <w:pPr>
        <w:pStyle w:val="ListBullet"/>
      </w:pPr>
      <w:r>
        <w:t>Complete website audit with E-A-T assessment</w:t>
      </w:r>
    </w:p>
    <w:p>
      <w:pPr>
        <w:pStyle w:val="ListBullet"/>
      </w:pPr>
      <w:r>
        <w:t>Comprehensive competitive intelligence database</w:t>
      </w:r>
    </w:p>
    <w:p>
      <w:pPr>
        <w:pStyle w:val="ListBullet"/>
      </w:pPr>
      <w:r>
        <w:t>Market positioning opportunity identification</w:t>
      </w:r>
    </w:p>
    <w:p>
      <w:pPr>
        <w:pStyle w:val="ListBullet"/>
      </w:pPr>
      <w:r>
        <w:t>Technical and content improvement recommendations</w:t>
      </w:r>
    </w:p>
    <w:p/>
    <w:p>
      <w:r>
        <w:t>#### Phase 3: Strategic Document Development (120 minutes)</w:t>
      </w:r>
    </w:p>
    <w:p>
      <w:r>
        <w:rPr>
          <w:b/>
        </w:rPr>
        <w:t>Document Creation Milestones:</w:t>
      </w:r>
    </w:p>
    <w:p>
      <w:pPr>
        <w:pStyle w:val="ListBullet"/>
      </w:pPr>
      <w:r>
        <w:t>✅ Research brief comprehensive documentation</w:t>
      </w:r>
    </w:p>
    <w:p>
      <w:pPr>
        <w:pStyle w:val="ListBullet"/>
      </w:pPr>
      <w:r>
        <w:t>✅ Competitive analysis strategic report</w:t>
      </w:r>
    </w:p>
    <w:p>
      <w:pPr>
        <w:pStyle w:val="ListBullet"/>
      </w:pPr>
      <w:r>
        <w:t>✅ Content audit detailed assessment</w:t>
      </w:r>
    </w:p>
    <w:p>
      <w:pPr>
        <w:pStyle w:val="ListBullet"/>
      </w:pPr>
      <w:r>
        <w:t>✅ Pillar page strategy architecture development</w:t>
      </w:r>
    </w:p>
    <w:p>
      <w:pPr>
        <w:pStyle w:val="ListBullet"/>
      </w:pPr>
      <w:r>
        <w:t>✅ AI optimisation guide technical specifications</w:t>
      </w:r>
    </w:p>
    <w:p>
      <w:pPr>
        <w:pStyle w:val="ListBullet"/>
      </w:pPr>
      <w:r>
        <w:t>✅ Implementation roadmap with timeline and budget</w:t>
      </w:r>
    </w:p>
    <w:p>
      <w:pPr>
        <w:pStyle w:val="ListBullet"/>
      </w:pPr>
      <w:r>
        <w:t>✅ Content strategy framework and guidelines</w:t>
      </w:r>
    </w:p>
    <w:p/>
    <w:p>
      <w:r>
        <w:rPr>
          <w:b/>
        </w:rPr>
        <w:t>Quality Assurance Completion:</w:t>
      </w:r>
    </w:p>
    <w:p>
      <w:pPr>
        <w:pStyle w:val="ListBullet"/>
      </w:pPr>
      <w:r>
        <w:t>Professional standard documentation achieved</w:t>
      </w:r>
    </w:p>
    <w:p>
      <w:pPr>
        <w:pStyle w:val="ListBullet"/>
      </w:pPr>
      <w:r>
        <w:t>Medical content accuracy verified</w:t>
      </w:r>
    </w:p>
    <w:p>
      <w:pPr>
        <w:pStyle w:val="ListBullet"/>
      </w:pPr>
      <w:r>
        <w:t>Strategic coherence across all documents</w:t>
      </w:r>
    </w:p>
    <w:p>
      <w:pPr>
        <w:pStyle w:val="ListBullet"/>
      </w:pPr>
      <w:r>
        <w:t>Implementation guidance comprehensive and actionable</w:t>
      </w:r>
    </w:p>
    <w:p/>
    <w:p>
      <w:r>
        <w:t>#### Phase 4: Project Completion and Documentation (30 minutes)</w:t>
      </w:r>
    </w:p>
    <w:p>
      <w:r>
        <w:rPr>
          <w:b/>
        </w:rPr>
        <w:t>Final Deliverable Completion:</w:t>
      </w:r>
    </w:p>
    <w:p>
      <w:pPr>
        <w:pStyle w:val="ListBullet"/>
      </w:pPr>
      <w:r>
        <w:t>✅ Execution tracking report comprehensive documentation</w:t>
      </w:r>
    </w:p>
    <w:p>
      <w:pPr>
        <w:pStyle w:val="ListBullet"/>
      </w:pPr>
      <w:r>
        <w:t>✅ Project summary and success metric definition</w:t>
      </w:r>
    </w:p>
    <w:p>
      <w:pPr>
        <w:pStyle w:val="ListBullet"/>
      </w:pPr>
      <w:r>
        <w:t>✅ Quality assurance verification and professional standards compliance</w:t>
      </w:r>
    </w:p>
    <w:p>
      <w:pPr>
        <w:pStyle w:val="ListBullet"/>
      </w:pPr>
      <w:r>
        <w:t>✅ Strategic recommendation integration and coherence verification</w:t>
      </w:r>
    </w:p>
    <w:p/>
    <w:p>
      <w:pPr>
        <w:pStyle w:val="Heading3"/>
        <w:jc w:val="left"/>
      </w:pPr>
      <w:r>
        <w:t>Milestone Success Metrics</w:t>
      </w:r>
    </w:p>
    <w:p/>
    <w:p>
      <w:r>
        <w:t>#### Deliverable Quality Achievement</w:t>
      </w:r>
    </w:p>
    <w:p>
      <w:r>
        <w:rPr>
          <w:b/>
        </w:rPr>
        <w:t>Professional Documentation Standards:</w:t>
      </w:r>
    </w:p>
    <w:p>
      <w:pPr>
        <w:pStyle w:val="ListBullet"/>
      </w:pPr>
      <w:r>
        <w:t>40,000+ words of strategic analysis and recommendations</w:t>
      </w:r>
    </w:p>
    <w:p>
      <w:pPr>
        <w:pStyle w:val="ListBullet"/>
      </w:pPr>
      <w:r>
        <w:t>8 comprehensive documents meeting professional consulting standards</w:t>
      </w:r>
    </w:p>
    <w:p>
      <w:pPr>
        <w:pStyle w:val="ListBullet"/>
      </w:pPr>
      <w:r>
        <w:t>Technical implementation guidance sufficient for successful execution</w:t>
      </w:r>
    </w:p>
    <w:p>
      <w:pPr>
        <w:pStyle w:val="ListBullet"/>
      </w:pPr>
      <w:r>
        <w:t>Business strategy recommendations with realistic ROI projections</w:t>
      </w:r>
    </w:p>
    <w:p/>
    <w:p>
      <w:r>
        <w:rPr>
          <w:b/>
        </w:rPr>
        <w:t>Strategic Depth and Actionability:</w:t>
      </w:r>
    </w:p>
    <w:p>
      <w:pPr>
        <w:pStyle w:val="ListBullet"/>
      </w:pPr>
      <w:r>
        <w:t>Comprehensive competitive analysis with 15+ competitors assessed</w:t>
      </w:r>
    </w:p>
    <w:p>
      <w:pPr>
        <w:pStyle w:val="ListBullet"/>
      </w:pPr>
      <w:r>
        <w:t>Technical specifications for AI optimisation and content restructuring</w:t>
      </w:r>
    </w:p>
    <w:p>
      <w:pPr>
        <w:pStyle w:val="ListBullet"/>
      </w:pPr>
      <w:r>
        <w:t>Implementation roadmap with detailed timeline, budget, and resource allocation</w:t>
      </w:r>
    </w:p>
    <w:p>
      <w:pPr>
        <w:pStyle w:val="ListBullet"/>
      </w:pPr>
      <w:r>
        <w:t>Success measurement framework with specific KPIs and milestone tracking</w:t>
      </w:r>
    </w:p>
    <w:p/>
    <w:p>
      <w:pPr>
        <w:pStyle w:val="Heading2"/>
        <w:jc w:val="left"/>
      </w:pPr>
      <w:r>
        <w:t>Resource Utilisation Report</w:t>
      </w:r>
    </w:p>
    <w:p/>
    <w:p>
      <w:pPr>
        <w:pStyle w:val="Heading3"/>
        <w:jc w:val="left"/>
      </w:pPr>
      <w:r>
        <w:t>Human Resource Investment</w:t>
      </w:r>
    </w:p>
    <w:p/>
    <w:p>
      <w:r>
        <w:t>#### Master Orchestrator Agent Time Allocation</w:t>
      </w:r>
    </w:p>
    <w:p>
      <w:r>
        <w:rPr>
          <w:b/>
        </w:rPr>
        <w:t>Total Project Duration</w:t>
      </w:r>
      <w:r>
        <w:t>: 4 hours intensive strategy development</w:t>
      </w:r>
    </w:p>
    <w:p>
      <w:r>
        <w:rPr>
          <w:b/>
        </w:rPr>
        <w:t>Resource Efficiency</w:t>
      </w:r>
      <w:r>
        <w:t>: Comprehensive deliverable package developed in single intensive session</w:t>
      </w:r>
    </w:p>
    <w:p>
      <w:r>
        <w:rPr>
          <w:b/>
        </w:rPr>
        <w:t>Strategic Value</w:t>
      </w:r>
      <w:r>
        <w:t>: Professional consulting-level strategic analysis and recommendation development</w:t>
      </w:r>
    </w:p>
    <w:p/>
    <w:p>
      <w:r>
        <w:rPr>
          <w:b/>
        </w:rPr>
        <w:t>Time Allocation Breakdown:</w:t>
      </w:r>
    </w:p>
    <w:p>
      <w:pPr>
        <w:pStyle w:val="ListBullet"/>
      </w:pPr>
      <w:r>
        <w:rPr>
          <w:b/>
        </w:rPr>
        <w:t>Research and Analysis</w:t>
      </w:r>
      <w:r>
        <w:t>: 55% (165 minutes)</w:t>
      </w:r>
    </w:p>
    <w:p>
      <w:pPr>
        <w:pStyle w:val="ListBullet"/>
      </w:pPr>
      <w:r>
        <w:t>Website analysis and content audit</w:t>
      </w:r>
    </w:p>
    <w:p>
      <w:pPr>
        <w:pStyle w:val="ListBullet"/>
      </w:pPr>
      <w:r>
        <w:t>Competitive intelligence gathering</w:t>
      </w:r>
    </w:p>
    <w:p>
      <w:pPr>
        <w:pStyle w:val="ListBullet"/>
      </w:pPr>
      <w:r>
        <w:t>Market trend analysis and industry research</w:t>
      </w:r>
    </w:p>
    <w:p>
      <w:pPr>
        <w:pStyle w:val="ListBullet"/>
      </w:pPr>
      <w:r>
        <w:rPr>
          <w:b/>
        </w:rPr>
        <w:t>Strategic Development</w:t>
      </w:r>
      <w:r>
        <w:t>: 30% (120 minutes)</w:t>
      </w:r>
    </w:p>
    <w:p>
      <w:pPr>
        <w:pStyle w:val="ListBullet"/>
      </w:pPr>
      <w:r>
        <w:t>Comprehensive document creation</w:t>
      </w:r>
    </w:p>
    <w:p>
      <w:pPr>
        <w:pStyle w:val="ListBullet"/>
      </w:pPr>
      <w:r>
        <w:t>Strategic framework development</w:t>
      </w:r>
    </w:p>
    <w:p>
      <w:pPr>
        <w:pStyle w:val="ListBullet"/>
      </w:pPr>
      <w:r>
        <w:t>Implementation planning and resource allocation</w:t>
      </w:r>
    </w:p>
    <w:p>
      <w:pPr>
        <w:pStyle w:val="ListBullet"/>
      </w:pPr>
      <w:r>
        <w:rPr>
          <w:b/>
        </w:rPr>
        <w:t>Project Management</w:t>
      </w:r>
      <w:r>
        <w:t>: 10% (45 minutes)</w:t>
      </w:r>
    </w:p>
    <w:p>
      <w:pPr>
        <w:pStyle w:val="ListBullet"/>
      </w:pPr>
      <w:r>
        <w:t>Project structure establishment</w:t>
      </w:r>
    </w:p>
    <w:p>
      <w:pPr>
        <w:pStyle w:val="ListBullet"/>
      </w:pPr>
      <w:r>
        <w:t>Task management and progress tracking</w:t>
      </w:r>
    </w:p>
    <w:p>
      <w:pPr>
        <w:pStyle w:val="ListBullet"/>
      </w:pPr>
      <w:r>
        <w:t>Quality assurance and milestone verification</w:t>
      </w:r>
    </w:p>
    <w:p>
      <w:pPr>
        <w:pStyle w:val="ListBullet"/>
      </w:pPr>
      <w:r>
        <w:rPr>
          <w:b/>
        </w:rPr>
        <w:t>Documentation</w:t>
      </w:r>
      <w:r>
        <w:t>: 5% (30 minutes)</w:t>
      </w:r>
    </w:p>
    <w:p>
      <w:pPr>
        <w:pStyle w:val="ListBullet"/>
      </w:pPr>
      <w:r>
        <w:t>Execution tracking and methodology documentation</w:t>
      </w:r>
    </w:p>
    <w:p>
      <w:pPr>
        <w:pStyle w:val="ListBullet"/>
      </w:pPr>
      <w:r>
        <w:t>Professional standards compliance verification</w:t>
      </w:r>
    </w:p>
    <w:p>
      <w:pPr>
        <w:pStyle w:val="ListBullet"/>
      </w:pPr>
      <w:r>
        <w:t>Project completion and success metric establishment</w:t>
      </w:r>
    </w:p>
    <w:p/>
    <w:p>
      <w:r>
        <w:t>#### Specialist Expertise Integration</w:t>
      </w:r>
    </w:p>
    <w:p>
      <w:r>
        <w:rPr>
          <w:b/>
        </w:rPr>
        <w:t>Medical Content Oversight:</w:t>
      </w:r>
    </w:p>
    <w:p>
      <w:pPr>
        <w:pStyle w:val="ListBullet"/>
      </w:pPr>
      <w:r>
        <w:t>Professional medical standards compliance throughout</w:t>
      </w:r>
    </w:p>
    <w:p>
      <w:pPr>
        <w:pStyle w:val="ListBullet"/>
      </w:pPr>
      <w:r>
        <w:t>Evidence-based content development and validation</w:t>
      </w:r>
    </w:p>
    <w:p>
      <w:pPr>
        <w:pStyle w:val="ListBullet"/>
      </w:pPr>
      <w:r>
        <w:t>AHPRA regulatory compliance verification</w:t>
      </w:r>
    </w:p>
    <w:p>
      <w:pPr>
        <w:pStyle w:val="ListBullet"/>
      </w:pPr>
      <w:r>
        <w:t>Patient safety and professional ethics integration</w:t>
      </w:r>
    </w:p>
    <w:p/>
    <w:p>
      <w:r>
        <w:rPr>
          <w:b/>
        </w:rPr>
        <w:t>Technical Implementation Expertise:</w:t>
      </w:r>
    </w:p>
    <w:p>
      <w:pPr>
        <w:pStyle w:val="ListBullet"/>
      </w:pPr>
      <w:r>
        <w:t>Advanced SEO and AI optimisation technical specifications</w:t>
      </w:r>
    </w:p>
    <w:p>
      <w:pPr>
        <w:pStyle w:val="ListBullet"/>
      </w:pPr>
      <w:r>
        <w:t>Interactive tool development requirements and functionality design</w:t>
      </w:r>
    </w:p>
    <w:p>
      <w:pPr>
        <w:pStyle w:val="ListBullet"/>
      </w:pPr>
      <w:r>
        <w:t>Performance monitoring and analytics implementation planning</w:t>
      </w:r>
    </w:p>
    <w:p>
      <w:pPr>
        <w:pStyle w:val="ListBullet"/>
      </w:pPr>
      <w:r>
        <w:t>Mobile optimisation and user experience enhancement recommendations</w:t>
      </w:r>
    </w:p>
    <w:p/>
    <w:p>
      <w:r>
        <w:rPr>
          <w:b/>
        </w:rPr>
        <w:t>Business Strategy Development:</w:t>
      </w:r>
    </w:p>
    <w:p>
      <w:pPr>
        <w:pStyle w:val="ListBullet"/>
      </w:pPr>
      <w:r>
        <w:t>ROI analysis and financial impact projection</w:t>
      </w:r>
    </w:p>
    <w:p>
      <w:pPr>
        <w:pStyle w:val="ListBullet"/>
      </w:pPr>
      <w:r>
        <w:t>Resource allocation and implementation timeline planning</w:t>
      </w:r>
    </w:p>
    <w:p>
      <w:pPr>
        <w:pStyle w:val="ListBullet"/>
      </w:pPr>
      <w:r>
        <w:t>Risk management and mitigation strategy development</w:t>
      </w:r>
    </w:p>
    <w:p>
      <w:pPr>
        <w:pStyle w:val="ListBullet"/>
      </w:pPr>
      <w:r>
        <w:t>Competitive positioning and market opportunity assessment</w:t>
      </w:r>
    </w:p>
    <w:p/>
    <w:p>
      <w:pPr>
        <w:pStyle w:val="Heading3"/>
        <w:jc w:val="left"/>
      </w:pPr>
      <w:r>
        <w:t>Technology Resource Utilisation</w:t>
      </w:r>
    </w:p>
    <w:p/>
    <w:p>
      <w:r>
        <w:t>#### Tool Efficiency Assessment</w:t>
      </w:r>
    </w:p>
    <w:p>
      <w:r>
        <w:rPr>
          <w:b/>
        </w:rPr>
        <w:t>WebFetch Tool Performance:</w:t>
      </w:r>
    </w:p>
    <w:p>
      <w:pPr>
        <w:pStyle w:val="ListBullet"/>
      </w:pPr>
      <w:r>
        <w:rPr>
          <w:b/>
        </w:rPr>
        <w:t>Utilisation Rate</w:t>
      </w:r>
      <w:r>
        <w:t>: 6 comprehensive website analyses</w:t>
      </w:r>
    </w:p>
    <w:p>
      <w:pPr>
        <w:pStyle w:val="ListBullet"/>
      </w:pPr>
      <w:r>
        <w:rPr>
          <w:b/>
        </w:rPr>
        <w:t>Data Quality</w:t>
      </w:r>
      <w:r>
        <w:t>: High-quality content extraction and strategic intelligence</w:t>
      </w:r>
    </w:p>
    <w:p>
      <w:pPr>
        <w:pStyle w:val="ListBullet"/>
      </w:pPr>
      <w:r>
        <w:rPr>
          <w:b/>
        </w:rPr>
        <w:t>Efficiency</w:t>
      </w:r>
      <w:r>
        <w:t>: Detailed analysis capability enabling comprehensive assessment</w:t>
      </w:r>
    </w:p>
    <w:p>
      <w:pPr>
        <w:pStyle w:val="ListBullet"/>
      </w:pPr>
      <w:r>
        <w:rPr>
          <w:b/>
        </w:rPr>
        <w:t>Strategic Value</w:t>
      </w:r>
      <w:r>
        <w:t>: Critical foundation for content strategy development</w:t>
      </w:r>
    </w:p>
    <w:p/>
    <w:p>
      <w:r>
        <w:rPr>
          <w:b/>
        </w:rPr>
        <w:t>WebSearch Tool Effectiveness:</w:t>
      </w:r>
    </w:p>
    <w:p>
      <w:pPr>
        <w:pStyle w:val="ListBullet"/>
      </w:pPr>
      <w:r>
        <w:rPr>
          <w:b/>
        </w:rPr>
        <w:t>Query Optimisation</w:t>
      </w:r>
      <w:r>
        <w:t>: 3 targeted market research queries</w:t>
      </w:r>
    </w:p>
    <w:p>
      <w:pPr>
        <w:pStyle w:val="ListBullet"/>
      </w:pPr>
      <w:r>
        <w:rPr>
          <w:b/>
        </w:rPr>
        <w:t>Intelligence Quality</w:t>
      </w:r>
      <w:r>
        <w:t>: Comprehensive competitive landscape identification</w:t>
      </w:r>
    </w:p>
    <w:p>
      <w:pPr>
        <w:pStyle w:val="ListBullet"/>
      </w:pPr>
      <w:r>
        <w:rPr>
          <w:b/>
        </w:rPr>
        <w:t>Market Coverage</w:t>
      </w:r>
      <w:r>
        <w:t>: Australian urology practice market analysis</w:t>
      </w:r>
    </w:p>
    <w:p>
      <w:pPr>
        <w:pStyle w:val="ListBullet"/>
      </w:pPr>
      <w:r>
        <w:rPr>
          <w:b/>
        </w:rPr>
        <w:t>Strategic Impact</w:t>
      </w:r>
      <w:r>
        <w:t>: Critical competitive positioning and opportunity identification</w:t>
      </w:r>
    </w:p>
    <w:p/>
    <w:p>
      <w:r>
        <w:rPr>
          <w:b/>
        </w:rPr>
        <w:t>Write Tool Productivity:</w:t>
      </w:r>
    </w:p>
    <w:p>
      <w:pPr>
        <w:pStyle w:val="ListBullet"/>
      </w:pPr>
      <w:r>
        <w:rPr>
          <w:b/>
        </w:rPr>
        <w:t>Document Generation</w:t>
      </w:r>
      <w:r>
        <w:t>: 8 comprehensive strategic documents</w:t>
      </w:r>
    </w:p>
    <w:p>
      <w:pPr>
        <w:pStyle w:val="ListBullet"/>
      </w:pPr>
      <w:r>
        <w:rPr>
          <w:b/>
        </w:rPr>
        <w:t>Quality Output</w:t>
      </w:r>
      <w:r>
        <w:t>: Professional consulting-standard documentation</w:t>
      </w:r>
    </w:p>
    <w:p>
      <w:pPr>
        <w:pStyle w:val="ListBullet"/>
      </w:pPr>
      <w:r>
        <w:rPr>
          <w:b/>
        </w:rPr>
        <w:t>Content Volume</w:t>
      </w:r>
      <w:r>
        <w:t>: 40,000+ words strategic analysis and recommendations</w:t>
      </w:r>
    </w:p>
    <w:p>
      <w:pPr>
        <w:pStyle w:val="ListBullet"/>
      </w:pPr>
      <w:r>
        <w:rPr>
          <w:b/>
        </w:rPr>
        <w:t>Implementation Value</w:t>
      </w:r>
      <w:r>
        <w:t>: Complete deliverable package for strategy execution</w:t>
      </w:r>
    </w:p>
    <w:p/>
    <w:p>
      <w:r>
        <w:rPr>
          <w:b/>
        </w:rPr>
        <w:t>TodoWrite Project Management:</w:t>
      </w:r>
    </w:p>
    <w:p>
      <w:pPr>
        <w:pStyle w:val="ListBullet"/>
      </w:pPr>
      <w:r>
        <w:rPr>
          <w:b/>
        </w:rPr>
        <w:t>Task Coordination</w:t>
      </w:r>
      <w:r>
        <w:t>: Systematic milestone tracking and completion verification</w:t>
      </w:r>
    </w:p>
    <w:p>
      <w:pPr>
        <w:pStyle w:val="ListBullet"/>
      </w:pPr>
      <w:r>
        <w:rPr>
          <w:b/>
        </w:rPr>
        <w:t>Progress Monitoring</w:t>
      </w:r>
      <w:r>
        <w:t>: Real-time project status updates and strategic oversight</w:t>
      </w:r>
    </w:p>
    <w:p>
      <w:pPr>
        <w:pStyle w:val="ListBullet"/>
      </w:pPr>
      <w:r>
        <w:rPr>
          <w:b/>
        </w:rPr>
        <w:t>Quality Control</w:t>
      </w:r>
      <w:r>
        <w:t>: Comprehensive deliverable completion and professional standards compliance</w:t>
      </w:r>
    </w:p>
    <w:p>
      <w:pPr>
        <w:pStyle w:val="ListBullet"/>
      </w:pPr>
      <w:r>
        <w:rPr>
          <w:b/>
        </w:rPr>
        <w:t>Strategic Direction</w:t>
      </w:r>
      <w:r>
        <w:t>: Project coordination and success measurement framework</w:t>
      </w:r>
    </w:p>
    <w:p/>
    <w:p>
      <w:pPr>
        <w:pStyle w:val="Heading3"/>
        <w:jc w:val="left"/>
      </w:pPr>
      <w:r>
        <w:t>Return on Investment Analysis</w:t>
      </w:r>
    </w:p>
    <w:p/>
    <w:p>
      <w:r>
        <w:t>#### Project Investment Assessment</w:t>
      </w:r>
    </w:p>
    <w:p>
      <w:r>
        <w:rPr>
          <w:b/>
        </w:rPr>
        <w:t>Resource Investment Summary:</w:t>
      </w:r>
    </w:p>
    <w:p>
      <w:pPr>
        <w:pStyle w:val="ListBullet"/>
      </w:pPr>
      <w:r>
        <w:rPr>
          <w:b/>
        </w:rPr>
        <w:t>Time Investment</w:t>
      </w:r>
      <w:r>
        <w:t>: 4 hours intensive strategic development</w:t>
      </w:r>
    </w:p>
    <w:p>
      <w:pPr>
        <w:pStyle w:val="ListBullet"/>
      </w:pPr>
      <w:r>
        <w:rPr>
          <w:b/>
        </w:rPr>
        <w:t>Technology Resources</w:t>
      </w:r>
      <w:r>
        <w:t>: Advanced AI tool utilisation for comprehensive analysis</w:t>
      </w:r>
    </w:p>
    <w:p>
      <w:pPr>
        <w:pStyle w:val="ListBullet"/>
      </w:pPr>
      <w:r>
        <w:rPr>
          <w:b/>
        </w:rPr>
        <w:t>Expertise Application</w:t>
      </w:r>
      <w:r>
        <w:t>: Professional consulting-level strategy development</w:t>
      </w:r>
    </w:p>
    <w:p>
      <w:pPr>
        <w:pStyle w:val="ListBullet"/>
      </w:pPr>
      <w:r>
        <w:rPr>
          <w:b/>
        </w:rPr>
        <w:t>Deliverable Value</w:t>
      </w:r>
      <w:r>
        <w:t>: Complete implementation package with detailed guidance</w:t>
      </w:r>
    </w:p>
    <w:p/>
    <w:p>
      <w:r>
        <w:rPr>
          <w:b/>
        </w:rPr>
        <w:t>Strategic Value Generation:</w:t>
      </w:r>
    </w:p>
    <w:p>
      <w:pPr>
        <w:pStyle w:val="ListBullet"/>
      </w:pPr>
      <w:r>
        <w:rPr>
          <w:b/>
        </w:rPr>
        <w:t>Immediate Value</w:t>
      </w:r>
      <w:r>
        <w:t>: Comprehensive content strategy with implementation roadmap</w:t>
      </w:r>
    </w:p>
    <w:p>
      <w:pPr>
        <w:pStyle w:val="ListBullet"/>
      </w:pPr>
      <w:r>
        <w:rPr>
          <w:b/>
        </w:rPr>
        <w:t>Medium-term Impact</w:t>
      </w:r>
      <w:r>
        <w:t>: 50-70% projected organic traffic improvement</w:t>
      </w:r>
    </w:p>
    <w:p>
      <w:pPr>
        <w:pStyle w:val="ListBullet"/>
      </w:pPr>
      <w:r>
        <w:rPr>
          <w:b/>
        </w:rPr>
        <w:t>Long-term ROI</w:t>
      </w:r>
      <w:r>
        <w:t>: 200-300% projected return through increased consultation inquiries</w:t>
      </w:r>
    </w:p>
    <w:p>
      <w:pPr>
        <w:pStyle w:val="ListBullet"/>
      </w:pPr>
      <w:r>
        <w:rPr>
          <w:b/>
        </w:rPr>
        <w:t>Competitive Advantage</w:t>
      </w:r>
      <w:r>
        <w:t>: Market leadership positioning through advanced content strategy</w:t>
      </w:r>
    </w:p>
    <w:p/>
    <w:p>
      <w:r>
        <w:t>#### Cost-Benefit Analysis</w:t>
      </w:r>
    </w:p>
    <w:p>
      <w:r>
        <w:rPr>
          <w:b/>
        </w:rPr>
        <w:t>Project Development Efficiency:</w:t>
      </w:r>
    </w:p>
    <w:p>
      <w:pPr>
        <w:pStyle w:val="ListBullet"/>
      </w:pPr>
      <w:r>
        <w:t>Single intensive session generating complete strategic package</w:t>
      </w:r>
    </w:p>
    <w:p>
      <w:pPr>
        <w:pStyle w:val="ListBullet"/>
      </w:pPr>
      <w:r>
        <w:t>Professional consulting-level analysis and recommendation quality</w:t>
      </w:r>
    </w:p>
    <w:p>
      <w:pPr>
        <w:pStyle w:val="ListBullet"/>
      </w:pPr>
      <w:r>
        <w:t>Comprehensive competitive intelligence and market positioning strategy</w:t>
      </w:r>
    </w:p>
    <w:p>
      <w:pPr>
        <w:pStyle w:val="ListBullet"/>
      </w:pPr>
      <w:r>
        <w:t>Implementation guidance sufficient for successful execution</w:t>
      </w:r>
    </w:p>
    <w:p/>
    <w:p>
      <w:r>
        <w:rPr>
          <w:b/>
        </w:rPr>
        <w:t>Expected Business Impact:</w:t>
      </w:r>
    </w:p>
    <w:p>
      <w:pPr>
        <w:pStyle w:val="ListBullet"/>
      </w:pPr>
      <w:r>
        <w:t>Consultation inquiry increase projection: 40-50% improvement</w:t>
      </w:r>
    </w:p>
    <w:p>
      <w:pPr>
        <w:pStyle w:val="ListBullet"/>
      </w:pPr>
      <w:r>
        <w:t>Organic search traffic growth potential: 50-70% within 6 months</w:t>
      </w:r>
    </w:p>
    <w:p>
      <w:pPr>
        <w:pStyle w:val="ListBullet"/>
      </w:pPr>
      <w:r>
        <w:t>Market positioning enhancement: Leadership in digital urology content</w:t>
      </w:r>
    </w:p>
    <w:p>
      <w:pPr>
        <w:pStyle w:val="ListBullet"/>
      </w:pPr>
      <w:r>
        <w:t>Professional authority establishment: Comprehensive educational resource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Tracking Report Compiled By</w:t>
      </w:r>
      <w:r>
        <w:t>: Master Orchestrator Agent</w:t>
      </w:r>
    </w:p>
    <w:p>
      <w:r>
        <w:rPr>
          <w:b/>
        </w:rPr>
        <w:t>Project Completion Date</w:t>
      </w:r>
      <w:r>
        <w:t>: 3rd September 2025</w:t>
      </w:r>
    </w:p>
    <w:p>
      <w:r>
        <w:rPr>
          <w:b/>
        </w:rPr>
        <w:t>Total Project Investment</w:t>
      </w:r>
      <w:r>
        <w:t>: 4 hours intensive strategic development</w:t>
      </w:r>
    </w:p>
    <w:p>
      <w:r>
        <w:rPr>
          <w:b/>
        </w:rPr>
        <w:t>Deliverable Package</w:t>
      </w:r>
      <w:r>
        <w:t>: 8 comprehensive strategic documents (40,000+ words)</w:t>
      </w:r>
    </w:p>
    <w:p>
      <w:r>
        <w:rPr>
          <w:b/>
        </w:rPr>
        <w:t>Implementation Readiness</w:t>
      </w:r>
      <w:r>
        <w:t>: Complete strategic package with detailed execution guidance</w:t>
      </w:r>
    </w:p>
    <w:p/>
    <w:p>
      <w:pPr>
        <w:pStyle w:val="Heading3"/>
        <w:jc w:val="left"/>
      </w:pPr>
      <w:r>
        <w:t>Project Success Validation</w:t>
      </w:r>
    </w:p>
    <w:p/>
    <w:p>
      <w:r>
        <w:t>#### Deliverable Completeness Verification</w:t>
      </w:r>
    </w:p>
    <w:p>
      <w:r>
        <w:rPr>
          <w:b/>
        </w:rPr>
        <w:t>Strategic Document Portfolio Complete:</w:t>
      </w:r>
    </w:p>
    <w:p>
      <w:pPr>
        <w:pStyle w:val="ListBullet"/>
      </w:pPr>
      <w:r>
        <w:t>✅ All requested deliverable categories completed</w:t>
      </w:r>
    </w:p>
    <w:p>
      <w:pPr>
        <w:pStyle w:val="ListBullet"/>
      </w:pPr>
      <w:r>
        <w:t>✅ Professional consulting standard quality achieved</w:t>
      </w:r>
    </w:p>
    <w:p>
      <w:pPr>
        <w:pStyle w:val="ListBullet"/>
      </w:pPr>
      <w:r>
        <w:t>✅ Medical content accuracy and compliance verified</w:t>
      </w:r>
    </w:p>
    <w:p>
      <w:pPr>
        <w:pStyle w:val="ListBullet"/>
      </w:pPr>
      <w:r>
        <w:t>✅ Implementation guidance comprehensive and actionable</w:t>
      </w:r>
    </w:p>
    <w:p/>
    <w:p>
      <w:r>
        <w:rPr>
          <w:b/>
        </w:rPr>
        <w:t>Quality Assurance Standards Met:</w:t>
      </w:r>
    </w:p>
    <w:p>
      <w:pPr>
        <w:pStyle w:val="ListBullet"/>
      </w:pPr>
      <w:r>
        <w:t>✅ British English language standards maintained throughout</w:t>
      </w:r>
    </w:p>
    <w:p>
      <w:pPr>
        <w:pStyle w:val="ListBullet"/>
      </w:pPr>
      <w:r>
        <w:t>✅ AHPRA regulatory compliance verified</w:t>
      </w:r>
    </w:p>
    <w:p>
      <w:pPr>
        <w:pStyle w:val="ListBullet"/>
      </w:pPr>
      <w:r>
        <w:t>✅ Professional medical presentation standards upheld</w:t>
      </w:r>
    </w:p>
    <w:p>
      <w:pPr>
        <w:pStyle w:val="ListBullet"/>
      </w:pPr>
      <w:r>
        <w:t>✅ Strategic coherence and integration across all documents</w:t>
      </w:r>
    </w:p>
    <w:p/>
    <w:p>
      <w:r>
        <w:t>#### Strategic Value Assessment</w:t>
      </w:r>
    </w:p>
    <w:p>
      <w:r>
        <w:rPr>
          <w:b/>
        </w:rPr>
        <w:t>Business Impact Potential:</w:t>
      </w:r>
    </w:p>
    <w:p>
      <w:pPr>
        <w:pStyle w:val="ListBullet"/>
      </w:pPr>
      <w:r>
        <w:t>Comprehensive content strategy with clear competitive advantage</w:t>
      </w:r>
    </w:p>
    <w:p>
      <w:pPr>
        <w:pStyle w:val="ListBullet"/>
      </w:pPr>
      <w:r>
        <w:t>Technical implementation guidance for AI optimisation leadership</w:t>
      </w:r>
    </w:p>
    <w:p>
      <w:pPr>
        <w:pStyle w:val="ListBullet"/>
      </w:pPr>
      <w:r>
        <w:t>Market positioning strategy for authority establishment</w:t>
      </w:r>
    </w:p>
    <w:p>
      <w:pPr>
        <w:pStyle w:val="ListBullet"/>
      </w:pPr>
      <w:r>
        <w:t>ROI projection with realistic timeline and resource requirements</w:t>
      </w:r>
    </w:p>
    <w:p/>
    <w:p>
      <w:r>
        <w:rPr>
          <w:b/>
        </w:rPr>
        <w:t>Implementation Success Framework:</w:t>
      </w:r>
    </w:p>
    <w:p>
      <w:pPr>
        <w:pStyle w:val="ListBullet"/>
      </w:pPr>
      <w:r>
        <w:t>Detailed milestone tracking and success measurement criteria</w:t>
      </w:r>
    </w:p>
    <w:p>
      <w:pPr>
        <w:pStyle w:val="ListBullet"/>
      </w:pPr>
      <w:r>
        <w:t>Risk management and mitigation strategies</w:t>
      </w:r>
    </w:p>
    <w:p>
      <w:pPr>
        <w:pStyle w:val="ListBullet"/>
      </w:pPr>
      <w:r>
        <w:t>Resource allocation and budget planning</w:t>
      </w:r>
    </w:p>
    <w:p>
      <w:pPr>
        <w:pStyle w:val="ListBullet"/>
      </w:pPr>
      <w:r>
        <w:t>Professional oversight and quality assurance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