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Site Architecture Plan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Site Architecture Strategy:</w:t>
      </w:r>
      <w:r>
        <w:t xml:space="preserve"> Medical Practice User Experience Optimisation</w:t>
      </w:r>
    </w:p>
    <w:p>
      <w:r>
        <w:rPr>
          <w:b/>
        </w:rPr>
        <w:t>Primary Focus:</w:t>
      </w:r>
      <w:r>
        <w:t xml:space="preserve"> Patient journey mapping, medical compliance navigation, and conversion optimisation</w:t>
      </w:r>
    </w:p>
    <w:p>
      <w:r>
        <w:rPr>
          <w:b/>
        </w:rPr>
        <w:t>Target Systems:</w:t>
      </w:r>
      <w:r>
        <w:t xml:space="preserve"> Multi-device responsive design with AI-friendly structure</w:t>
      </w:r>
    </w:p>
    <w:p>
      <w:r>
        <w:rPr>
          <w:b/>
        </w:rPr>
        <w:t>Implementation Framework:</w:t>
      </w:r>
      <w:r>
        <w:t xml:space="preserve"> Phased development with iterative user testing and medical compliance validation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[Complete Website Sitemap](#complete-website-sitemap)</w:t>
      </w:r>
    </w:p>
    <w:p>
      <w:pPr>
        <w:pStyle w:val="ListNumber"/>
      </w:pPr>
      <w:r>
        <w:t>[Navigation Hierarchy Design](#navigation-hierarchy-design)</w:t>
      </w:r>
    </w:p>
    <w:p>
      <w:pPr>
        <w:pStyle w:val="ListNumber"/>
      </w:pPr>
      <w:r>
        <w:t>[Detailed Page Layout Specifications](#detailed-page-layout-specifications)</w:t>
      </w:r>
    </w:p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[User Journey Mapping](#user-journey-mapping)</w:t>
      </w:r>
    </w:p>
    <w:p>
      <w:pPr>
        <w:pStyle w:val="ListNumber"/>
      </w:pPr>
      <w:r>
        <w:t>[Wireframes and Layout Documentation](#wireframes-and-layout-documentation)</w:t>
      </w:r>
    </w:p>
    <w:p>
      <w:pPr>
        <w:pStyle w:val="ListNumber"/>
      </w:pPr>
      <w:r>
        <w:t>[Medical Compliance Integration](#medical-compliance-integration)</w:t>
      </w:r>
    </w:p>
    <w:p>
      <w:pPr>
        <w:pStyle w:val="ListNumber"/>
      </w:pPr>
      <w:r>
        <w:t>[Mobile-First Responsive Design](#mobile-first-responsive-design)</w:t>
      </w:r>
    </w:p>
    <w:p>
      <w:pPr>
        <w:pStyle w:val="ListNumber"/>
      </w:pPr>
      <w:r>
        <w:t>[Local SEO Architecture](#local-seo-architecture)</w:t>
      </w:r>
    </w:p>
    <w:p>
      <w:r>
        <w:t>10. [Performance and Accessibility Standards](#performance-and-accessibility-standards)</w:t>
      </w:r>
    </w:p>
    <w:p/>
    <w:p>
      <w:pPr>
        <w:pStyle w:val="Heading2"/>
        <w:jc w:val="left"/>
      </w:pPr>
      <w:r>
        <w:t>Complete Website Sitemap</w:t>
      </w:r>
    </w:p>
    <w:p/>
    <w:p>
      <w:pPr>
        <w:pStyle w:val="Heading3"/>
        <w:jc w:val="left"/>
      </w:pPr>
      <w:r>
        <w:t>🏗️ Comprehensive Site Structure</w:t>
      </w:r>
    </w:p>
    <w:p/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drjuliacrawford.com.au/</w:t>
      </w:r>
    </w:p>
    <w:p>
      <w:r>
        <w:t>├── 🏠 HOMEPAGE (/)</w:t>
      </w:r>
    </w:p>
    <w:p>
      <w:r>
        <w:t>│   ├── Hero Section (Robotic Surgery Expertise)</w:t>
      </w:r>
    </w:p>
    <w:p>
      <w:r>
        <w:t>│   ├── About Dr Crawford Overview</w:t>
      </w:r>
    </w:p>
    <w:p>
      <w:r>
        <w:t>│   ├── Key Services Preview</w:t>
      </w:r>
    </w:p>
    <w:p>
      <w:r>
        <w:t>│   ├── Patient Testimonials</w:t>
      </w:r>
    </w:p>
    <w:p>
      <w:r>
        <w:t>│   ├── Location &amp; Contact Quick Access</w:t>
      </w:r>
    </w:p>
    <w:p>
      <w:r>
        <w:t>│   └── Appointment Booking CTA</w:t>
      </w:r>
    </w:p>
    <w:p>
      <w:r>
        <w:t>│</w:t>
      </w:r>
    </w:p>
    <w:p>
      <w:r>
        <w:t>├── 👩‍⚕️ ABOUT DR CRAWFORD (/about/)</w:t>
      </w:r>
    </w:p>
    <w:p>
      <w:r>
        <w:t>│   ├── /about/</w:t>
      </w:r>
    </w:p>
    <w:p>
      <w:r>
        <w:t>│   │   ├── Professional Background</w:t>
      </w:r>
    </w:p>
    <w:p>
      <w:r>
        <w:t>│   │   ├── Fellowship Training Details</w:t>
      </w:r>
    </w:p>
    <w:p>
      <w:r>
        <w:t>│   │   ├── Academic Appointments</w:t>
      </w:r>
    </w:p>
    <w:p>
      <w:r>
        <w:t>│   │   └── Philosophy of Care</w:t>
      </w:r>
    </w:p>
    <w:p>
      <w:r>
        <w:t>│   │</w:t>
      </w:r>
    </w:p>
    <w:p>
      <w:r>
        <w:t>│   ├── /about/qualifications/</w:t>
      </w:r>
    </w:p>
    <w:p>
      <w:r>
        <w:t>│   │   ├── Medical Education Timeline</w:t>
      </w:r>
    </w:p>
    <w:p>
      <w:r>
        <w:t>│   │   ├── Specialist Training</w:t>
      </w:r>
    </w:p>
    <w:p>
      <w:r>
        <w:t>│   │   ├── Fellowship Details</w:t>
      </w:r>
    </w:p>
    <w:p>
      <w:r>
        <w:t>│   │   └── Continuing Education</w:t>
      </w:r>
    </w:p>
    <w:p>
      <w:r>
        <w:t>│   │</w:t>
      </w:r>
    </w:p>
    <w:p>
      <w:r>
        <w:t>│   ├── /about/research-publications/</w:t>
      </w:r>
    </w:p>
    <w:p>
      <w:r>
        <w:t>│   │   ├── Published Research</w:t>
      </w:r>
    </w:p>
    <w:p>
      <w:r>
        <w:t>│   │   ├── Conference Presentations</w:t>
      </w:r>
    </w:p>
    <w:p>
      <w:r>
        <w:t>│   │   ├── Teaching Roles</w:t>
      </w:r>
    </w:p>
    <w:p>
      <w:r>
        <w:t>│   │   └── Professional Recognition</w:t>
      </w:r>
    </w:p>
    <w:p>
      <w:r>
        <w:t>│   │</w:t>
      </w:r>
    </w:p>
    <w:p>
      <w:r>
        <w:t>│   └── /about/hospital-affiliations/</w:t>
      </w:r>
    </w:p>
    <w:p>
      <w:r>
        <w:t>│       ├── Current Hospital Privileges</w:t>
      </w:r>
    </w:p>
    <w:p>
      <w:r>
        <w:t>│       ├── Surgical Locations</w:t>
      </w:r>
    </w:p>
    <w:p>
      <w:r>
        <w:t>│       └── Professional Memberships</w:t>
      </w:r>
    </w:p>
    <w:p>
      <w:r>
        <w:t>│</w:t>
      </w:r>
    </w:p>
    <w:p>
      <w:r>
        <w:t>├── 🎯 PILLAR CONTENT HUBS (4 Primary Centres)</w:t>
      </w:r>
    </w:p>
    <w:p>
      <w:r>
        <w:t>│   │</w:t>
      </w:r>
    </w:p>
    <w:p>
      <w:r>
        <w:t>│   ├── 🤖 ROBOTIC ENT SURGERY CENTRE (/robotic-surgery/)</w:t>
      </w:r>
    </w:p>
    <w:p>
      <w:r>
        <w:t>│   │   ├── /robotic-surgery/ (Main Pillar Page)</w:t>
      </w:r>
    </w:p>
    <w:p>
      <w:r>
        <w:t>│   │   ├── /robotic-surgery/transoral-robotic-surgery/</w:t>
      </w:r>
    </w:p>
    <w:p>
      <w:r>
        <w:t>│   │   ├── /robotic-surgery/sleep-apnoea-treatment/</w:t>
      </w:r>
    </w:p>
    <w:p>
      <w:r>
        <w:t>│   │   ├── /robotic-surgery/thyroid-procedures/</w:t>
      </w:r>
    </w:p>
    <w:p>
      <w:r>
        <w:t>│   │   ├── /robotic-surgery/head-neck-cancer/</w:t>
      </w:r>
    </w:p>
    <w:p>
      <w:r>
        <w:t>│   │   ├── /robotic-surgery/recovery-guide/</w:t>
      </w:r>
    </w:p>
    <w:p>
      <w:r>
        <w:t>│   │   ├── /robotic-surgery/vs-traditional/</w:t>
      </w:r>
    </w:p>
    <w:p>
      <w:r>
        <w:t>│   │   ├── /robotic-surgery/fellowship-training/</w:t>
      </w:r>
    </w:p>
    <w:p>
      <w:r>
        <w:t>│   │   └── /robotic-surgery/safety-information/</w:t>
      </w:r>
    </w:p>
    <w:p>
      <w:r>
        <w:t>│   │</w:t>
      </w:r>
    </w:p>
    <w:p>
      <w:r>
        <w:t>│   ├── 😴 SLEEP APNOEA TREATMENT HUB (/sleep-apnoea/)</w:t>
      </w:r>
    </w:p>
    <w:p>
      <w:r>
        <w:t>│   │   ├── /sleep-apnoea/ (Main Pillar Page)</w:t>
      </w:r>
    </w:p>
    <w:p>
      <w:r>
        <w:t>│   │   ├── /sleep-apnoea/surgical-options/</w:t>
      </w:r>
    </w:p>
    <w:p>
      <w:r>
        <w:t>│   │   ├── /sleep-apnoea/cpap-alternatives/</w:t>
      </w:r>
    </w:p>
    <w:p>
      <w:r>
        <w:t>│   │   ├── /sleep-apnoea/upper-airway-surgery/</w:t>
      </w:r>
    </w:p>
    <w:p>
      <w:r>
        <w:t>│   │   ├── /sleep-apnoea/snoring-solutions/</w:t>
      </w:r>
    </w:p>
    <w:p>
      <w:r>
        <w:t>│   │   ├── /sleep-apnoea/preparation-guide/</w:t>
      </w:r>
    </w:p>
    <w:p>
      <w:r>
        <w:t>│   │   ├── /sleep-apnoea/patient-experiences/</w:t>
      </w:r>
    </w:p>
    <w:p>
      <w:r>
        <w:t>│   │   └── /sleep-apnoea/executive-health/</w:t>
      </w:r>
    </w:p>
    <w:p>
      <w:r>
        <w:t>│   │</w:t>
      </w:r>
    </w:p>
    <w:p>
      <w:r>
        <w:t>│   ├── 🎗️ HEAD &amp; NECK CANCER CENTRE (/head-neck-cancer/)</w:t>
      </w:r>
    </w:p>
    <w:p>
      <w:r>
        <w:t>│   │   ├── /head-neck-cancer/ (Main Pillar Page)</w:t>
      </w:r>
    </w:p>
    <w:p>
      <w:r>
        <w:t>│   │   ├── /head-neck-cancer/early-signs/</w:t>
      </w:r>
    </w:p>
    <w:p>
      <w:r>
        <w:t>│   │   ├── /head-neck-cancer/robotic-surgery/</w:t>
      </w:r>
    </w:p>
    <w:p>
      <w:r>
        <w:t>│   │   ├── /head-neck-cancer/thyroid-cancer/</w:t>
      </w:r>
    </w:p>
    <w:p>
      <w:r>
        <w:t>│   │   ├── /head-neck-cancer/voice-preservation/</w:t>
      </w:r>
    </w:p>
    <w:p>
      <w:r>
        <w:t>│   │   ├── /head-neck-cancer/recovery-support/</w:t>
      </w:r>
    </w:p>
    <w:p>
      <w:r>
        <w:t>│   │   ├── /head-neck-cancer/nutrition-guide/</w:t>
      </w:r>
    </w:p>
    <w:p>
      <w:r>
        <w:t>│   │   └── /head-neck-cancer/follow-up-care/</w:t>
      </w:r>
    </w:p>
    <w:p>
      <w:r>
        <w:t>│   │</w:t>
      </w:r>
    </w:p>
    <w:p>
      <w:r>
        <w:t>│   └── 👶 PAEDIATRIC ENT SERVICES (/paediatric-ent/)</w:t>
      </w:r>
    </w:p>
    <w:p>
      <w:r>
        <w:t>│       ├── /paediatric-ent/ (Main Pillar Page)</w:t>
      </w:r>
    </w:p>
    <w:p>
      <w:r>
        <w:t>│       ├── /paediatric-ent/tonsillectomy-guide/</w:t>
      </w:r>
    </w:p>
    <w:p>
      <w:r>
        <w:t>│       ├── /paediatric-ent/ear-infections/</w:t>
      </w:r>
    </w:p>
    <w:p>
      <w:r>
        <w:t>│       ├── /paediatric-ent/sleep-apnoea-children/</w:t>
      </w:r>
    </w:p>
    <w:p>
      <w:r>
        <w:t>│       ├── /paediatric-ent/surgery-preparation/</w:t>
      </w:r>
    </w:p>
    <w:p>
      <w:r>
        <w:t>│       └── /paediatric-ent/recovery-care/</w:t>
      </w:r>
    </w:p>
    <w:p>
      <w:r>
        <w:t>│</w:t>
      </w:r>
    </w:p>
    <w:p>
      <w:r>
        <w:t>├── 🏥 SERVICES OVERVIEW (/services/)</w:t>
      </w:r>
    </w:p>
    <w:p>
      <w:r>
        <w:t>│   ├── /services/ (Services Hub)</w:t>
      </w:r>
    </w:p>
    <w:p>
      <w:r>
        <w:t>│   ├── /services/general-ent/</w:t>
      </w:r>
    </w:p>
    <w:p>
      <w:r>
        <w:t>│   ├── /services/hearing-balance/</w:t>
      </w:r>
    </w:p>
    <w:p>
      <w:r>
        <w:t>│   ├── /services/sinus-allergy/</w:t>
      </w:r>
    </w:p>
    <w:p>
      <w:r>
        <w:t>│   ├── /services/voice-swallowing/</w:t>
      </w:r>
    </w:p>
    <w:p>
      <w:r>
        <w:t>│   ├── /services/emergency-ent/</w:t>
      </w:r>
    </w:p>
    <w:p>
      <w:r>
        <w:t>│   └── /services/non-surgical-treatments/</w:t>
      </w:r>
    </w:p>
    <w:p>
      <w:r>
        <w:t>│</w:t>
      </w:r>
    </w:p>
    <w:p>
      <w:r>
        <w:t>├── 📚 PATIENT RESOURCES (/resources/)</w:t>
      </w:r>
    </w:p>
    <w:p>
      <w:r>
        <w:t>│   ├── /resources/ (Resource Centre Hub)</w:t>
      </w:r>
    </w:p>
    <w:p>
      <w:r>
        <w:t>│   │</w:t>
      </w:r>
    </w:p>
    <w:p>
      <w:r>
        <w:t>│   ├── 📖 CONDITION INFORMATION (/resources/conditions/)</w:t>
      </w:r>
    </w:p>
    <w:p>
      <w:r>
        <w:t>│   │   ├── /resources/conditions/hearing-loss/</w:t>
      </w:r>
    </w:p>
    <w:p>
      <w:r>
        <w:t>│   │   ├── /resources/conditions/chronic-sinusitis/</w:t>
      </w:r>
    </w:p>
    <w:p>
      <w:r>
        <w:t>│   │   ├── /resources/conditions/nasal-obstruction/</w:t>
      </w:r>
    </w:p>
    <w:p>
      <w:r>
        <w:t>│   │   ├── /resources/conditions/voice-disorders/</w:t>
      </w:r>
    </w:p>
    <w:p>
      <w:r>
        <w:t>│   │   ├── /resources/conditions/dizziness-balance/</w:t>
      </w:r>
    </w:p>
    <w:p>
      <w:r>
        <w:t>│   │   ├── /resources/conditions/smell-taste-disorders/</w:t>
      </w:r>
    </w:p>
    <w:p>
      <w:r>
        <w:t>│   │   ├── /resources/conditions/allergies-ent/</w:t>
      </w:r>
    </w:p>
    <w:p>
      <w:r>
        <w:t>│   │   ├── /resources/conditions/ear-wax-hygiene/</w:t>
      </w:r>
    </w:p>
    <w:p>
      <w:r>
        <w:t>│   │   ├── /resources/conditions/nosebleeds/</w:t>
      </w:r>
    </w:p>
    <w:p>
      <w:r>
        <w:t>│   │   ├── /resources/conditions/facial-pain/</w:t>
      </w:r>
    </w:p>
    <w:p>
      <w:r>
        <w:t>│   │   ├── /resources/conditions/swallowing-difficulties/</w:t>
      </w:r>
    </w:p>
    <w:p>
      <w:r>
        <w:t>│   │   └── /resources/conditions/respiratory-infections/</w:t>
      </w:r>
    </w:p>
    <w:p>
      <w:r>
        <w:t>│   │</w:t>
      </w:r>
    </w:p>
    <w:p>
      <w:r>
        <w:t>│   ├── 🔧 TREATMENT INFORMATION (/resources/treatments/)</w:t>
      </w:r>
    </w:p>
    <w:p>
      <w:r>
        <w:t>│   │   ├── /resources/treatments/endoscopic-sinus-surgery/</w:t>
      </w:r>
    </w:p>
    <w:p>
      <w:r>
        <w:t>│   │   ├── /resources/treatments/septoplasty/</w:t>
      </w:r>
    </w:p>
    <w:p>
      <w:r>
        <w:t>│   │   ├── /resources/treatments/hearing-aid-consultation/</w:t>
      </w:r>
    </w:p>
    <w:p>
      <w:r>
        <w:t>│   │   ├── /resources/treatments/allergy-testing/</w:t>
      </w:r>
    </w:p>
    <w:p>
      <w:r>
        <w:t>│   │   ├── /resources/treatments/voice-therapy/</w:t>
      </w:r>
    </w:p>
    <w:p>
      <w:r>
        <w:t>│   │   ├── /resources/treatments/balance-testing/</w:t>
      </w:r>
    </w:p>
    <w:p>
      <w:r>
        <w:t>│   │   ├── /resources/treatments/emergency-ent-care/</w:t>
      </w:r>
    </w:p>
    <w:p>
      <w:r>
        <w:t>│   │   └── /resources/treatments/non-surgical-options/</w:t>
      </w:r>
    </w:p>
    <w:p>
      <w:r>
        <w:t>│   │</w:t>
      </w:r>
    </w:p>
    <w:p>
      <w:r>
        <w:t>│   ├── 📋 PREPARATION GUIDES (/resources/preparation/)</w:t>
      </w:r>
    </w:p>
    <w:p>
      <w:r>
        <w:t>│   │   ├── /resources/preparation/consultation-guide/</w:t>
      </w:r>
    </w:p>
    <w:p>
      <w:r>
        <w:t>│   │   ├── /resources/preparation/surgery-checklist/</w:t>
      </w:r>
    </w:p>
    <w:p>
      <w:r>
        <w:t>│   │   ├── /resources/preparation/pre-operative-instructions/</w:t>
      </w:r>
    </w:p>
    <w:p>
      <w:r>
        <w:t>│   │   ├── /resources/preparation/children-surgery-prep/</w:t>
      </w:r>
    </w:p>
    <w:p>
      <w:r>
        <w:t>│   │   └── /resources/preparation/insurance-information/</w:t>
      </w:r>
    </w:p>
    <w:p>
      <w:r>
        <w:t>│   │</w:t>
      </w:r>
    </w:p>
    <w:p>
      <w:r>
        <w:t>│   └── 🏥 RECOVERY SUPPORT (/resources/recovery/)</w:t>
      </w:r>
    </w:p>
    <w:p>
      <w:r>
        <w:t>│       ├── /resources/recovery/post-operative-care/</w:t>
      </w:r>
    </w:p>
    <w:p>
      <w:r>
        <w:t>│       ├── /resources/recovery/pain-management/</w:t>
      </w:r>
    </w:p>
    <w:p>
      <w:r>
        <w:t>│       ├── /resources/recovery/activity-guidelines/</w:t>
      </w:r>
    </w:p>
    <w:p>
      <w:r>
        <w:t>│       ├── /resources/recovery/warning-signs/</w:t>
      </w:r>
    </w:p>
    <w:p>
      <w:r>
        <w:t>│       └── /resources/recovery/follow-up-schedule/</w:t>
      </w:r>
    </w:p>
    <w:p>
      <w:r>
        <w:t>│</w:t>
      </w:r>
    </w:p>
    <w:p>
      <w:r>
        <w:t>├── 📰 NEWS &amp; INSIGHTS (/news/)</w:t>
      </w:r>
    </w:p>
    <w:p>
      <w:r>
        <w:t>│   ├── /news/ (Blog Hub)</w:t>
      </w:r>
    </w:p>
    <w:p>
      <w:r>
        <w:t>│   ├── /news/category/robotic-surgery/</w:t>
      </w:r>
    </w:p>
    <w:p>
      <w:r>
        <w:t>│   ├── /news/category/sleep-medicine/</w:t>
      </w:r>
    </w:p>
    <w:p>
      <w:r>
        <w:t>│   ├── /news/category/cancer-care/</w:t>
      </w:r>
    </w:p>
    <w:p>
      <w:r>
        <w:t>│   ├── /news/category/paediatric-ent/</w:t>
      </w:r>
    </w:p>
    <w:p>
      <w:r>
        <w:t>│   ├── /news/category/research-updates/</w:t>
      </w:r>
    </w:p>
    <w:p>
      <w:r>
        <w:t>│   └── /news/category/patient-education/</w:t>
      </w:r>
    </w:p>
    <w:p>
      <w:r>
        <w:t>│</w:t>
      </w:r>
    </w:p>
    <w:p>
      <w:r>
        <w:t>├── 👥 PATIENT TESTIMONIALS (/testimonials/)</w:t>
      </w:r>
    </w:p>
    <w:p>
      <w:r>
        <w:t>│   ├── /testimonials/ (Main Testimonials Page)</w:t>
      </w:r>
    </w:p>
    <w:p>
      <w:r>
        <w:t>│   ├── /testimonials/robotic-surgery-experiences/</w:t>
      </w:r>
    </w:p>
    <w:p>
      <w:r>
        <w:t>│   ├── /testimonials/sleep-apnoea-success/</w:t>
      </w:r>
    </w:p>
    <w:p>
      <w:r>
        <w:t>│   ├── /testimonials/cancer-care-journeys/</w:t>
      </w:r>
    </w:p>
    <w:p>
      <w:r>
        <w:t>│   └── /testimonials/paediatric-patient-families/</w:t>
      </w:r>
    </w:p>
    <w:p>
      <w:r>
        <w:t>│</w:t>
      </w:r>
    </w:p>
    <w:p>
      <w:r>
        <w:t>├── 📞 CONTACT &amp; LOCATIONS (/contact/)</w:t>
      </w:r>
    </w:p>
    <w:p>
      <w:r>
        <w:t>│   ├── /contact/ (Main Contact Hub)</w:t>
      </w:r>
    </w:p>
    <w:p>
      <w:r>
        <w:t>│   ├── /contact/darlinghurst-location/</w:t>
      </w:r>
    </w:p>
    <w:p>
      <w:r>
        <w:t>│   ├── /contact/kogarah-location/</w:t>
      </w:r>
    </w:p>
    <w:p>
      <w:r>
        <w:t>│   ├── /contact/appointment-booking/</w:t>
      </w:r>
    </w:p>
    <w:p>
      <w:r>
        <w:t>│   ├── /contact/referral-information/</w:t>
      </w:r>
    </w:p>
    <w:p>
      <w:r>
        <w:t>│   ├── /contact/emergency-contacts/</w:t>
      </w:r>
    </w:p>
    <w:p>
      <w:r>
        <w:t>│   └── /contact/practice-policies/</w:t>
      </w:r>
    </w:p>
    <w:p>
      <w:r>
        <w:t>│</w:t>
      </w:r>
    </w:p>
    <w:p>
      <w:r>
        <w:t>├── ❓ FREQUENTLY ASKED QUESTIONS (/faq/)</w:t>
      </w:r>
    </w:p>
    <w:p>
      <w:r>
        <w:t>│   ├── /faq/ (General FAQ Hub)</w:t>
      </w:r>
    </w:p>
    <w:p>
      <w:r>
        <w:t>│   ├── /faq/robotic-surgery/</w:t>
      </w:r>
    </w:p>
    <w:p>
      <w:r>
        <w:t>│   ├── /faq/sleep-apnoea/</w:t>
      </w:r>
    </w:p>
    <w:p>
      <w:r>
        <w:t>│   ├── /faq/cancer-treatment/</w:t>
      </w:r>
    </w:p>
    <w:p>
      <w:r>
        <w:t>│   ├── /faq/paediatric-care/</w:t>
      </w:r>
    </w:p>
    <w:p>
      <w:r>
        <w:t>│   ├── /faq/insurance-billing/</w:t>
      </w:r>
    </w:p>
    <w:p>
      <w:r>
        <w:t>│   └── /faq/appointment-scheduling/</w:t>
      </w:r>
    </w:p>
    <w:p>
      <w:r>
        <w:t>│</w:t>
      </w:r>
    </w:p>
    <w:p>
      <w:r>
        <w:t>└── 🔧 UTILITY PAGES</w:t>
      </w:r>
    </w:p>
    <w:p>
      <w:r>
        <w:t>├── /privacy-policy/</w:t>
      </w:r>
    </w:p>
    <w:p>
      <w:r>
        <w:t>├── /terms-of-service/</w:t>
      </w:r>
    </w:p>
    <w:p>
      <w:r>
        <w:t>├── /medical-disclaimer/</w:t>
      </w:r>
    </w:p>
    <w:p>
      <w:r>
        <w:t>├── /accessibility-statement/</w:t>
      </w:r>
    </w:p>
    <w:p>
      <w:r>
        <w:t>├── /sitemap/</w:t>
      </w:r>
    </w:p>
    <w:p>
      <w:r>
        <w:t>└── /search/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Navigation Depth &amp; Information Architecture</w:t>
      </w:r>
    </w:p>
    <w:p/>
    <w:p>
      <w:r>
        <w:rPr>
          <w:b/>
        </w:rPr>
        <w:t>Maximum Navigation Depth:</w:t>
      </w:r>
      <w:r>
        <w:t xml:space="preserve"> 3 levels</w:t>
      </w:r>
    </w:p>
    <w:p>
      <w:r>
        <w:rPr>
          <w:b/>
        </w:rPr>
        <w:t>Target Page Load:</w:t>
      </w:r>
      <w:r>
        <w:t xml:space="preserve"> &lt;3 seconds for all pages</w:t>
      </w:r>
    </w:p>
    <w:p>
      <w:r>
        <w:rPr>
          <w:b/>
        </w:rPr>
        <w:t>Mobile Navigation Priority:</w:t>
      </w:r>
      <w:r>
        <w:t xml:space="preserve"> Thumb-friendly design with priority content surfaced</w:t>
      </w:r>
    </w:p>
    <w:p/>
    <w:p>
      <w:pPr>
        <w:pStyle w:val="Heading2"/>
        <w:jc w:val="left"/>
      </w:pPr>
      <w:r>
        <w:t>Navigation Hierarchy Design</w:t>
      </w:r>
    </w:p>
    <w:p/>
    <w:p>
      <w:pPr>
        <w:pStyle w:val="Heading3"/>
        <w:jc w:val="left"/>
      </w:pPr>
      <w:r>
        <w:t>🧭 Primary Navigation Structure</w:t>
      </w:r>
    </w:p>
    <w:p/>
    <w:p>
      <w:r>
        <w:t>#### Main Navigation Menu (Desktop)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Dr Julia Crawford ENT Specialist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Home │ About │ Services │ Conditions │ Patient Resources │ Contact │</w:t>
      </w:r>
    </w:p>
    <w:p>
      <w:r>
        <w:t>│      │       │          │            │                   │         │</w:t>
      </w:r>
    </w:p>
    <w:p>
      <w:r>
        <w:t>│      │       │          │            │ ┌─ Preparation   │         │</w:t>
      </w:r>
    </w:p>
    <w:p>
      <w:r>
        <w:t>│      │       │          │            │ ├─ Recovery      │         │</w:t>
      </w:r>
    </w:p>
    <w:p>
      <w:r>
        <w:t>│      │       │          │            │ ├─ Treatment Info│         │</w:t>
      </w:r>
    </w:p>
    <w:p>
      <w:r>
        <w:t>│      │       │          │            │ └─ Condition Info│         │</w:t>
      </w:r>
    </w:p>
    <w:p>
      <w:r>
        <w:t>│      │       │          │            │                   │         │</w:t>
      </w:r>
    </w:p>
    <w:p>
      <w:r>
        <w:t>│      │       │          │ ┌─ Robotic Surgery            │         │</w:t>
      </w:r>
    </w:p>
    <w:p>
      <w:r>
        <w:t>│      │       │          │ ├─ Sleep Apnoea               │         │</w:t>
      </w:r>
    </w:p>
    <w:p>
      <w:r>
        <w:t>│      │       │          │ ├─ Head &amp; Neck Cancer         │         │</w:t>
      </w:r>
    </w:p>
    <w:p>
      <w:r>
        <w:t>│      │       │          │ └─ Paediatric ENT             │         │</w:t>
      </w:r>
    </w:p>
    <w:p>
      <w:r>
        <w:t>│      │       │          │                               │         │</w:t>
      </w:r>
    </w:p>
    <w:p>
      <w:r>
        <w:t>│      │       │ ┌─ General ENT                           │         │</w:t>
      </w:r>
    </w:p>
    <w:p>
      <w:r>
        <w:t>│      │       │ ├─ Robotic Surgery                       │         │</w:t>
      </w:r>
    </w:p>
    <w:p>
      <w:r>
        <w:t>│      │       │ ├─ Sleep Medicine                        │         │</w:t>
      </w:r>
    </w:p>
    <w:p>
      <w:r>
        <w:t>│      │       │ ├─ Cancer Care                           │         │</w:t>
      </w:r>
    </w:p>
    <w:p>
      <w:r>
        <w:t>│      │       │ ├─ Paediatric ENT                        │         │</w:t>
      </w:r>
    </w:p>
    <w:p>
      <w:r>
        <w:t>│      │       │ └─ Emergency Care                        │         │</w:t>
      </w:r>
    </w:p>
    <w:p>
      <w:r>
        <w:t>│      │       │                                          │         │</w:t>
      </w:r>
    </w:p>
    <w:p>
      <w:r>
        <w:t>│      │ ┌─ Dr Crawford                                    │         │</w:t>
      </w:r>
    </w:p>
    <w:p>
      <w:r>
        <w:t>│      │ ├─ Qualifications                                │         │</w:t>
      </w:r>
    </w:p>
    <w:p>
      <w:r>
        <w:t>│      │ ├─ Research                                       │         │</w:t>
      </w:r>
    </w:p>
    <w:p>
      <w:r>
        <w:t>│      │ └─ Affiliations                                  │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Navigation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┌─────────────────────┐</w:t>
      </w:r>
    </w:p>
    <w:p>
      <w:r>
        <w:t>│ ☰ MENU    [BOOK NOW]│</w:t>
      </w:r>
    </w:p>
    <w:p>
      <w:r>
        <w:t>├─────────────────────┤</w:t>
      </w:r>
    </w:p>
    <w:p>
      <w:r>
        <w:t>│ [PRACTICE LOGO]     │</w:t>
      </w:r>
    </w:p>
    <w:p>
      <w:r>
        <w:t>│ Dr Julia Crawford   │</w:t>
      </w:r>
    </w:p>
    <w:p>
      <w:r>
        <w:t>│ ENT Specialist      │</w:t>
      </w:r>
    </w:p>
    <w:p>
      <w:r>
        <w:t>└─────────────────────┘</w:t>
      </w:r>
    </w:p>
    <w:p/>
    <w:p>
      <w:r>
        <w:t>┌─ Mobile Menu (Hamburger) ─┐</w:t>
      </w:r>
    </w:p>
    <w:p>
      <w:r>
        <w:t>│ 🏠 Home                   │</w:t>
      </w:r>
    </w:p>
    <w:p>
      <w:r>
        <w:t>│ 👩‍⚕️ About Dr Crawford      │</w:t>
      </w:r>
    </w:p>
    <w:p>
      <w:r>
        <w:t>│ 🏥 Services               │</w:t>
      </w:r>
    </w:p>
    <w:p>
      <w:r>
        <w:t>│ 📚 Patient Resources      │</w:t>
      </w:r>
    </w:p>
    <w:p>
      <w:r>
        <w:t>│ 📞 Contact               │</w:t>
      </w:r>
    </w:p>
    <w:p>
      <w:r>
        <w:t>│ 📅 Book Appointment      │</w:t>
      </w:r>
    </w:p>
    <w:p>
      <w:r>
        <w:t>│ 🚨 Emergency Information  │</w:t>
      </w:r>
    </w:p>
    <w:p>
      <w:r>
        <w:t>├───────────────────────────┤</w:t>
      </w:r>
    </w:p>
    <w:p>
      <w:r>
        <w:t>│ Quick Links:              │</w:t>
      </w:r>
    </w:p>
    <w:p>
      <w:r>
        <w:t>│ • Robotic Surgery        │</w:t>
      </w:r>
    </w:p>
    <w:p>
      <w:r>
        <w:t>│ • Sleep Apnoea           │</w:t>
      </w:r>
    </w:p>
    <w:p>
      <w:r>
        <w:t>│ • Children's ENT         │</w:t>
      </w:r>
    </w:p>
    <w:p>
      <w:r>
        <w:t>│ • Cancer Care            │</w:t>
      </w:r>
    </w:p>
    <w:p>
      <w:r>
        <w:t>└───────────────────────────┘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Secondary Navigation Elements</w:t>
      </w:r>
    </w:p>
    <w:p/>
    <w:p>
      <w:r>
        <w:t>#### Breadcrumb Navigation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 &gt; Services &gt; Robotic Surgery &gt; Transoral Robotic Surgery (TORS)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Contextual Navigation Sidebars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In This Section ────────┐</w:t>
      </w:r>
    </w:p>
    <w:p>
      <w:r>
        <w:t>│ • Overview               │</w:t>
      </w:r>
    </w:p>
    <w:p>
      <w:r>
        <w:t>│ • Procedure Details      │</w:t>
      </w:r>
    </w:p>
    <w:p>
      <w:r>
        <w:t>│ • Recovery Information   │</w:t>
      </w:r>
    </w:p>
    <w:p>
      <w:r>
        <w:t>│ • Patient Experiences    │</w:t>
      </w:r>
    </w:p>
    <w:p>
      <w:r>
        <w:t>│ • Frequently Asked Qs    │</w:t>
      </w:r>
    </w:p>
    <w:p>
      <w:r>
        <w:t>│ • Book Consultation      │</w:t>
      </w:r>
    </w:p>
    <w:p>
      <w:r>
        <w:t>└─────────────────────────┘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Footer Navigation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SERVICES          │ RESOURCES        │ ABOUT           │ CONTACT │</w:t>
      </w:r>
    </w:p>
    <w:p>
      <w:r>
        <w:t>│ • Robotic Surgery │ • Patient Guides │ • Dr Crawford   │ • Locations │</w:t>
      </w:r>
    </w:p>
    <w:p>
      <w:r>
        <w:t>│ • Sleep Medicine  │ • Condition Info │ • Qualifications│ • Booking │</w:t>
      </w:r>
    </w:p>
    <w:p>
      <w:r>
        <w:t>│ • Cancer Care     │ • Treatment FAQs │ • Research      │ • Emergency │</w:t>
      </w:r>
    </w:p>
    <w:p>
      <w:r>
        <w:t>│ • Paediatric ENT  │ • Recovery Tips  │ • Teaching      │ • Referrals │</w:t>
      </w:r>
    </w:p>
    <w:p>
      <w:r>
        <w:t>│ • General ENT     │ • Preparation    │ • Publications  │ • Insurance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📱 (02) 8319 9434  │  📧 reception@drjuliacrawford.com.au      │</w:t>
      </w:r>
    </w:p>
    <w:p>
      <w:r>
        <w:t>│ 📍 Darlinghurst &amp; Kogarah Locations                           │</w:t>
      </w:r>
    </w:p>
    <w:p>
      <w:r>
        <w:t>│ 🔒 Privacy Policy | Terms | Medical Disclaimer | Accessibility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Detailed Page Layout Specifications</w:t>
      </w:r>
    </w:p>
    <w:p/>
    <w:p>
      <w:pPr>
        <w:pStyle w:val="Heading3"/>
        <w:jc w:val="left"/>
      </w:pPr>
      <w:r>
        <w:t>🏠 Homepage Layout Design</w:t>
      </w:r>
    </w:p>
    <w:p/>
    <w:p>
      <w:r>
        <w:t>#### Above-the-Fold Section (Hero)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    HEADER NAVIGATION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│</w:t>
      </w:r>
    </w:p>
    <w:p>
      <w:r>
        <w:t>│  ┌─ HERO IMAGE: Dr Crawford with robotic surgery equipment ──┐  │</w:t>
      </w:r>
    </w:p>
    <w:p>
      <w:r>
        <w:t>│  │                                                           │  │</w:t>
      </w:r>
    </w:p>
    <w:p>
      <w:r>
        <w:t>│  │  ┌─ HERO CONTENT (Left 50%) ─────────────────────────┐    │  │</w:t>
      </w:r>
    </w:p>
    <w:p>
      <w:r>
        <w:t>│  │  │                                                  │    │  │</w:t>
      </w:r>
    </w:p>
    <w:p>
      <w:r>
        <w:t>│  │  │  Dr Julia Crawford                               │    │  │</w:t>
      </w:r>
    </w:p>
    <w:p>
      <w:r>
        <w:t>│  │  │  ENT SPECIALIST &amp; HEAD AND NECK SURGEON         │    │  │</w:t>
      </w:r>
    </w:p>
    <w:p>
      <w:r>
        <w:t>│  │  │                                                  │    │  │</w:t>
      </w:r>
    </w:p>
    <w:p>
      <w:r>
        <w:t>│  │  │  Fellowship-Trained Robotic Surgery Expert      │    │  │</w:t>
      </w:r>
    </w:p>
    <w:p>
      <w:r>
        <w:t>│  │  │  • Comprehensive ENT Care                        │    │  │</w:t>
      </w:r>
    </w:p>
    <w:p>
      <w:r>
        <w:t>│  │  │  • Advanced Robotic Surgery                      │    │  │</w:t>
      </w:r>
    </w:p>
    <w:p>
      <w:r>
        <w:t>│  │  │  • Sleep Apnoea Treatment                        │    │  │</w:t>
      </w:r>
    </w:p>
    <w:p>
      <w:r>
        <w:t>│  │  │  • Head &amp; Neck Cancer Care                       │    │  │</w:t>
      </w:r>
    </w:p>
    <w:p>
      <w:r>
        <w:t>│  │  │                                                  │    │  │</w:t>
      </w:r>
    </w:p>
    <w:p>
      <w:r>
        <w:t>│  │  │  [BOOK CONSULTATION] [LEARN MORE ABOUT ROBOTIC]  │    │  │</w:t>
      </w:r>
    </w:p>
    <w:p>
      <w:r>
        <w:t>│  │  └──────────────────────────────────────────────────┘    │  │</w:t>
      </w:r>
    </w:p>
    <w:p>
      <w:r>
        <w:t>│  └───────────────────────────────────────────────────────────┘  │</w:t>
      </w:r>
    </w:p>
    <w:p>
      <w:r>
        <w:t>│                                         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✓ TRUST INDICATORS BAR                                          │</w:t>
      </w:r>
    </w:p>
    <w:p>
      <w:r>
        <w:t>│ 📜 FRACS Fellow │ 🏥 Two Sydney Locations │ 🤖 Robotic Surgery │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Core Content Sections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ABOUT DR CRAWFORD OVERVIEW (Section 2) 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Dr Crawford Photo ─┐  ┌─ Content ──────────────────────────┐  │</w:t>
      </w:r>
    </w:p>
    <w:p>
      <w:r>
        <w:t>│ │ Professional        │  │ Expert ENT Care in Sydney          │  │</w:t>
      </w:r>
    </w:p>
    <w:p>
      <w:r>
        <w:t>│ │ Headshot            │  │                                    │  │</w:t>
      </w:r>
    </w:p>
    <w:p>
      <w:r>
        <w:t>│ │ 300x400px          │  │ Dr Julia Crawford is one of few    │  │</w:t>
      </w:r>
    </w:p>
    <w:p>
      <w:r>
        <w:t>│ └─────────────────────┘  │ fellowship-trained robotic ENT     │  │</w:t>
      </w:r>
    </w:p>
    <w:p>
      <w:r>
        <w:t>│                          │ surgeons in Australia, bringing   │  │</w:t>
      </w:r>
    </w:p>
    <w:p>
      <w:r>
        <w:t>│                          │ international expertise to Sydney │  │</w:t>
      </w:r>
    </w:p>
    <w:p>
      <w:r>
        <w:t>│                          │ patients...                       │  │</w:t>
      </w:r>
    </w:p>
    <w:p>
      <w:r>
        <w:t>│                          │                                    │  │</w:t>
      </w:r>
    </w:p>
    <w:p>
      <w:r>
        <w:t>│                          │ [READ FULL BIOGRAPHY]             │  │</w:t>
      </w:r>
    </w:p>
    <w:p>
      <w:r>
        <w:t>│                          └────────────────────────────────────┘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KEY SERVICES PREVIEW (Section 3) 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Service 1 ────┐ ┌─ Service 2 ────┐ ┌─ Service 3 ────┐ ┌─ Service 4 ──┐</w:t>
      </w:r>
    </w:p>
    <w:p>
      <w:r>
        <w:t>│ │ 🤖 ROBOTIC    │ │ 😴 SLEEP       │ │ 🎗️ CANCER      │ │ 👶 PAEDIATRIC │</w:t>
      </w:r>
    </w:p>
    <w:p>
      <w:r>
        <w:t>│ │ SURGERY       │ │ APNOEA         │ │ CARE           │ │ ENT          │</w:t>
      </w:r>
    </w:p>
    <w:p>
      <w:r>
        <w:t>│ │               │ │                │ │                │ │              │</w:t>
      </w:r>
    </w:p>
    <w:p>
      <w:r>
        <w:t>│ │ Advanced      │ │ Surgical &amp;     │ │ Head &amp; Neck    │ │ Gentle Care  │</w:t>
      </w:r>
    </w:p>
    <w:p>
      <w:r>
        <w:t>│ │ minimally     │ │ non-surgical   │ │ Cancer         │ │ for Children │</w:t>
      </w:r>
    </w:p>
    <w:p>
      <w:r>
        <w:t>│ │ invasive      │ │ treatment      │ │ Treatment      │ │              │</w:t>
      </w:r>
    </w:p>
    <w:p>
      <w:r>
        <w:t>│ │ procedures    │ │ options        │ │                │ │              │</w:t>
      </w:r>
    </w:p>
    <w:p>
      <w:r>
        <w:t>│ │               │ │                │ │                │ │              │</w:t>
      </w:r>
    </w:p>
    <w:p>
      <w:r>
        <w:t>│ │ [LEARN MORE]  │ │ [LEARN MORE]   │ │ [LEARN MORE]   │ │ [LEARN MORE] │</w:t>
      </w:r>
    </w:p>
    <w:p>
      <w:r>
        <w:t>│ └───────────────┘ └────────────────┘ └────────────────┘ └──────────────┘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PATIENT TESTIMONIALS CAROUSEL (Section 4) ──────────────────────┐</w:t>
      </w:r>
    </w:p>
    <w:p>
      <w:r>
        <w:t>│                                                                  │</w:t>
      </w:r>
    </w:p>
    <w:p>
      <w:r>
        <w:t>│ ⬅️ [Patient Testimonial 1]                    [Next] ➡️         │</w:t>
      </w:r>
    </w:p>
    <w:p>
      <w:r>
        <w:t>│                                                                  │</w:t>
      </w:r>
    </w:p>
    <w:p>
      <w:r>
        <w:t>│ "Dr Crawford's robotic surgery expertise gave me confidence      │</w:t>
      </w:r>
    </w:p>
    <w:p>
      <w:r>
        <w:t>│ in my treatment. The recovery was much faster than I expected,   │</w:t>
      </w:r>
    </w:p>
    <w:p>
      <w:r>
        <w:t>│ and the results exceeded my hopes."                              │</w:t>
      </w:r>
    </w:p>
    <w:p>
      <w:r>
        <w:t>│                                                                  │</w:t>
      </w:r>
    </w:p>
    <w:p>
      <w:r>
        <w:t>│ - M.S., Sleep Apnoea Surgery Patient                            │</w:t>
      </w:r>
    </w:p>
    <w:p>
      <w:r>
        <w:t>│ ⭐⭐⭐⭐⭐ (5/5 stars)                                              │</w:t>
      </w:r>
    </w:p>
    <w:p>
      <w:r>
        <w:t>│                                                                  │</w:t>
      </w:r>
    </w:p>
    <w:p>
      <w:r>
        <w:t>│ • • ○ ○ (Carousel Indicators)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LOCATIONS &amp; QUICK CONTACT (Section 5) 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Darlinghurst ──────┐    ┌─ Kogarah ─────────┐   ┌─ Contact ─┐ │</w:t>
      </w:r>
    </w:p>
    <w:p>
      <w:r>
        <w:t>│ │ 67 Burton Street    │    │ 19 Kensington St │   │ Emergency │ │</w:t>
      </w:r>
    </w:p>
    <w:p>
      <w:r>
        <w:t>│ │ Darlinghurst NSW    │    │ Kogarah NSW      │   │ After     │ │</w:t>
      </w:r>
    </w:p>
    <w:p>
      <w:r>
        <w:t>│ │                     │    │                  │   │ Hours:    │ │</w:t>
      </w:r>
    </w:p>
    <w:p>
      <w:r>
        <w:t>│ │ [MAP] [DIRECTIONS]  │    │ [MAP][DIRECTIONS]│   │           │ │</w:t>
      </w:r>
    </w:p>
    <w:p>
      <w:r>
        <w:t>│ └─────────────────────┘    └──────────────────┘   │ 000 or    │ │</w:t>
      </w:r>
    </w:p>
    <w:p>
      <w:r>
        <w:t>│                                                    │ Emergency │ │</w:t>
      </w:r>
    </w:p>
    <w:p>
      <w:r>
        <w:t>│ 📞 (02) 8319 9434                                 │ Dept      │ │</w:t>
      </w:r>
    </w:p>
    <w:p>
      <w:r>
        <w:t>│ 📧 reception@drjuliacrawford.com.au               └───────────┘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👩‍⚕️ About Dr Crawford Page Layout</w:t>
      </w:r>
    </w:p>
    <w:p/>
    <w:p>
      <w:r>
        <w:t>#### Professional Profile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PROFESSIONAL PROFILE HEADER 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Professional Photo ─┐  ┌─ Credentials &amp; Intro ──────────────┐  │</w:t>
      </w:r>
    </w:p>
    <w:p>
      <w:r>
        <w:t>│ │ High-quality         │  │ Dr Julia Crawford                  │  │</w:t>
      </w:r>
    </w:p>
    <w:p>
      <w:r>
        <w:t>│ │ professional         │  │ FRACS | ENT Specialist             │  │</w:t>
      </w:r>
    </w:p>
    <w:p>
      <w:r>
        <w:t>│ │ portrait             │  │ Fellowship-Trained Robotic Surgeon │  │</w:t>
      </w:r>
    </w:p>
    <w:p>
      <w:r>
        <w:t>│ │ 400x500px           │  │                                    │  │</w:t>
      </w:r>
    </w:p>
    <w:p>
      <w:r>
        <w:t>│ │                     │  │ Conjoint Lecturer                  │  │</w:t>
      </w:r>
    </w:p>
    <w:p>
      <w:r>
        <w:t>│ └─────────────────────┘  │ University of New South Wales      │  │</w:t>
      </w:r>
    </w:p>
    <w:p>
      <w:r>
        <w:t>│                          │                                    │  │</w:t>
      </w:r>
    </w:p>
    <w:p>
      <w:r>
        <w:t>│                          │ One of few fellowship-trained      │  │</w:t>
      </w:r>
    </w:p>
    <w:p>
      <w:r>
        <w:t>│                          │ robotic ENT surgeons in Australia  │  │</w:t>
      </w:r>
    </w:p>
    <w:p>
      <w:r>
        <w:t>│                          └────────────────────────────────────┘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/>
    <w:p>
      <w:r>
        <w:t>┌─ EXPERTISE OVERVIEW GRID 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Education ─────────┐ ┌─ Fellowship ────────┐ ┌─ Research ────┐│</w:t>
      </w:r>
    </w:p>
    <w:p>
      <w:r>
        <w:t>│ │ • MBBS (Hons) UNSW │ │ • Orlando, Florida  │ │ • 25+ Publications││</w:t>
      </w:r>
    </w:p>
    <w:p>
      <w:r>
        <w:t>│ │ • FRACS            │ │ • Robotic Surgery   │ │ • Conference Speaker││</w:t>
      </w:r>
    </w:p>
    <w:p>
      <w:r>
        <w:t>│ │ • ENT Specialist   │ │ • International     │ │ • Course Director││</w:t>
      </w:r>
    </w:p>
    <w:p>
      <w:r>
        <w:t>│ └────────────────────┘ └─────────────────────┘ └───────────────┘│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Detailed Biography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PROFESSIONAL JOURNEY TIMELINE 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2024 │ Course Director - International OSA Course                │</w:t>
      </w:r>
    </w:p>
    <w:p>
      <w:r>
        <w:t>│ 2023 │ Established Private Practice - Advanced Robotic Surgery   │</w:t>
      </w:r>
    </w:p>
    <w:p>
      <w:r>
        <w:t>│ 2022 │ Fellowship Completion - Orlando, Florida                  │</w:t>
      </w:r>
    </w:p>
    <w:p>
      <w:r>
        <w:t>│ 2021 │ Clinical Fellowship - Advanced H&amp;N Surgery                │</w:t>
      </w:r>
    </w:p>
    <w:p>
      <w:r>
        <w:t>│ 2012 │ FRACS Fellowship - Otolaryngology                        │</w:t>
      </w:r>
    </w:p>
    <w:p>
      <w:r>
        <w:t>│ 2008 │ MBBS (Honours) - University of New South Wales           │</w:t>
      </w:r>
    </w:p>
    <w:p>
      <w:r>
        <w:t>│               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🤖 Robotic Surgery Pillar Page Layout</w:t>
      </w:r>
    </w:p>
    <w:p/>
    <w:p>
      <w:r>
        <w:t>#### Service Hero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ROBOTIC SURGERY CENTRE HERO 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Background: Robotic Surgery Suite ─────────────────────────┐  │</w:t>
      </w:r>
    </w:p>
    <w:p>
      <w:r>
        <w:t>│ │                                                             │  │</w:t>
      </w:r>
    </w:p>
    <w:p>
      <w:r>
        <w:t>│ │  Advanced Robotic ENT Surgery in Sydney                    │  │</w:t>
      </w:r>
    </w:p>
    <w:p>
      <w:r>
        <w:t>│ │  ═══════════════════════════════════════                    │  │</w:t>
      </w:r>
    </w:p>
    <w:p>
      <w:r>
        <w:t>│ │                                                             │  │</w:t>
      </w:r>
    </w:p>
    <w:p>
      <w:r>
        <w:t>│ │  Fellowship-Trained Expertise │ Da Vinci Technology        │  │</w:t>
      </w:r>
    </w:p>
    <w:p>
      <w:r>
        <w:t>│ │  Minimally Invasive Precision │ Faster Recovery            │  │</w:t>
      </w:r>
    </w:p>
    <w:p>
      <w:r>
        <w:t>│ │                                                             │  │</w:t>
      </w:r>
    </w:p>
    <w:p>
      <w:r>
        <w:t>│ │  [BOOK CONSULTATION] [VIEW PROCEDURES]                      │  │</w:t>
      </w:r>
    </w:p>
    <w:p>
      <w:r>
        <w:t>│ └─────────────────────────────────────────────────────────────┘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Hub Navigation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PILLAR PAGE NAVIGATION ─────────────────────────────────────────┐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┌─ What is Robotic Surgery? ─┐ ┌─ Procedures Available ───────┐  │</w:t>
      </w:r>
    </w:p>
    <w:p>
      <w:r>
        <w:t>│ │ Technology overview        │ │ • Transoral Robotic Surgery │  │</w:t>
      </w:r>
    </w:p>
    <w:p>
      <w:r>
        <w:t>│ │ Benefits explanation       │ │ • Sleep Apnoea Treatment    │  │</w:t>
      </w:r>
    </w:p>
    <w:p>
      <w:r>
        <w:t>│ │ [LEARN MORE]               │ │ • Head &amp; Neck Cancer        │  │</w:t>
      </w:r>
    </w:p>
    <w:p>
      <w:r>
        <w:t>│ └────────────────────────────┘ │ • Thyroid Surgery           │  │</w:t>
      </w:r>
    </w:p>
    <w:p>
      <w:r>
        <w:t>│                                │ [VIEW ALL PROCEDURES]       │  │</w:t>
      </w:r>
    </w:p>
    <w:p>
      <w:r>
        <w:t>│ ┌─ Dr Crawford's Expertise ──┐ └─────────────────────────────┘  │</w:t>
      </w:r>
    </w:p>
    <w:p>
      <w:r>
        <w:t>│ │ Fellowship training        │                                  │</w:t>
      </w:r>
    </w:p>
    <w:p>
      <w:r>
        <w:t>│ │ Case experience           │ ┌─ Patient Resources ─────────┐  │</w:t>
      </w:r>
    </w:p>
    <w:p>
      <w:r>
        <w:t>│ │ [READ CREDENTIALS]         │ │ • Recovery Guide            │  │</w:t>
      </w:r>
    </w:p>
    <w:p>
      <w:r>
        <w:t>│ └────────────────────────────┘ │ • Preparation Checklist     │  │</w:t>
      </w:r>
    </w:p>
    <w:p>
      <w:r>
        <w:t>│                                │ • FAQ Section               │  │</w:t>
      </w:r>
    </w:p>
    <w:p>
      <w:r>
        <w:t>│                                │ [ACCESS RESOURCES]          │  │</w:t>
      </w:r>
    </w:p>
    <w:p>
      <w:r>
        <w:t>│                                └─────────────────────────────┘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🏗️ Four-Pillar Content Strategy Implementation</w:t>
      </w:r>
    </w:p>
    <w:p/>
    <w:p>
      <w:r>
        <w:t>#### Hub Structure Design Principles</w:t>
      </w:r>
    </w:p>
    <w:p>
      <w:pPr>
        <w:pStyle w:val="ListNumber"/>
      </w:pPr>
      <w:r>
        <w:rPr>
          <w:b/>
        </w:rPr>
        <w:t>Centralized Expertise:</w:t>
      </w:r>
      <w:r>
        <w:t xml:space="preserve"> Each hub showcases Dr Crawford's specific credentials</w:t>
      </w:r>
    </w:p>
    <w:p>
      <w:pPr>
        <w:pStyle w:val="ListNumber"/>
      </w:pPr>
      <w:r>
        <w:rPr>
          <w:b/>
        </w:rPr>
        <w:t>Patient Journey Mapping:</w:t>
      </w:r>
      <w:r>
        <w:t xml:space="preserve"> Content flows from awareness to decision</w:t>
      </w:r>
    </w:p>
    <w:p>
      <w:pPr>
        <w:pStyle w:val="ListNumber"/>
      </w:pPr>
      <w:r>
        <w:rPr>
          <w:b/>
        </w:rPr>
        <w:t>SEO Optimization:</w:t>
      </w:r>
      <w:r>
        <w:t xml:space="preserve"> Keyword clustering and internal linking strategy</w:t>
      </w:r>
    </w:p>
    <w:p>
      <w:pPr>
        <w:pStyle w:val="ListNumber"/>
      </w:pPr>
      <w:r>
        <w:rPr>
          <w:b/>
        </w:rPr>
        <w:t>Conversion Optimization:</w:t>
      </w:r>
      <w:r>
        <w:t xml:space="preserve"> Clear CTAs at every stage</w:t>
      </w:r>
    </w:p>
    <w:p/>
    <w:p>
      <w:r>
        <w:t>#### Pillar Page Template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 PILLAR PAGE TEMPLATE ───────────────────────────────────────────┐</w:t>
      </w:r>
    </w:p>
    <w:p>
      <w:r>
        <w:t>│                                                                  │</w:t>
      </w:r>
    </w:p>
    <w:p>
      <w:r>
        <w:t>│ 1. HERO SECTION (Above fold)                                     │</w:t>
      </w:r>
    </w:p>
    <w:p>
      <w:r>
        <w:t>│    • Compelling headline with USP                                │</w:t>
      </w:r>
    </w:p>
    <w:p>
      <w:r>
        <w:t>│    • Dr Crawford's expertise highlight                           │</w:t>
      </w:r>
    </w:p>
    <w:p>
      <w:r>
        <w:t>│    • Primary CTA (Book consultation)                             │</w:t>
      </w:r>
    </w:p>
    <w:p>
      <w:r>
        <w:t>│    • Secondary CTA (Learn more)                                  │</w:t>
      </w:r>
    </w:p>
    <w:p>
      <w:r>
        <w:t>│                                                                  │</w:t>
      </w:r>
    </w:p>
    <w:p>
      <w:r>
        <w:t>│ 2. NAVIGATION OVERVIEW (Content hub map)                         │</w:t>
      </w:r>
    </w:p>
    <w:p>
      <w:r>
        <w:t>│    • Visual content clusters                                     │</w:t>
      </w:r>
    </w:p>
    <w:p>
      <w:r>
        <w:t>│    • Supporting page links                                       │</w:t>
      </w:r>
    </w:p>
    <w:p>
      <w:r>
        <w:t>│    • Resource centre access                                      │</w:t>
      </w:r>
    </w:p>
    <w:p>
      <w:r>
        <w:t>│                                                                  │</w:t>
      </w:r>
    </w:p>
    <w:p>
      <w:r>
        <w:t>│ 3. MAIN CONTENT SECTIONS                                         │</w:t>
      </w:r>
    </w:p>
    <w:p>
      <w:r>
        <w:t>│    • Condition/Service overview                                  │</w:t>
      </w:r>
    </w:p>
    <w:p>
      <w:r>
        <w:t>│    • Treatment approach                                          │</w:t>
      </w:r>
    </w:p>
    <w:p>
      <w:r>
        <w:t>│    • Dr Crawford's expertise                                     │</w:t>
      </w:r>
    </w:p>
    <w:p>
      <w:r>
        <w:t>│    • Patient experience section                                  │</w:t>
      </w:r>
    </w:p>
    <w:p>
      <w:r>
        <w:t>│    • Evidence and research                                       │</w:t>
      </w:r>
    </w:p>
    <w:p>
      <w:r>
        <w:t>│                                                                  │</w:t>
      </w:r>
    </w:p>
    <w:p>
      <w:r>
        <w:t>│ 4. SUPPORTING CONTENT PREVIEW                                    │</w:t>
      </w:r>
    </w:p>
    <w:p>
      <w:r>
        <w:t>│    • Related articles                                            │</w:t>
      </w:r>
    </w:p>
    <w:p>
      <w:r>
        <w:t>│    • Patient resources                                           │</w:t>
      </w:r>
    </w:p>
    <w:p>
      <w:r>
        <w:t>│    • FAQ preview                                                 │</w:t>
      </w:r>
    </w:p>
    <w:p>
      <w:r>
        <w:t>│                                                                  │</w:t>
      </w:r>
    </w:p>
    <w:p>
      <w:r>
        <w:t>│ 5. CONVERSION SECTION                                            │</w:t>
      </w:r>
    </w:p>
    <w:p>
      <w:r>
        <w:t>│    • Consultation booking                                        │</w:t>
      </w:r>
    </w:p>
    <w:p>
      <w:r>
        <w:t>│    • Contact information                                         │</w:t>
      </w:r>
    </w:p>
    <w:p>
      <w:r>
        <w:t>│    • Location details                                            │</w:t>
      </w:r>
    </w:p>
    <w:p>
      <w:r>
        <w:t>│                                                                  │</w:t>
      </w:r>
    </w:p>
    <w:p>
      <w:r>
        <w:t>│ 6. RELATED CONTENT CLUSTER                                       │</w:t>
      </w:r>
    </w:p>
    <w:p>
      <w:r>
        <w:t>│    • Internal linking strategy                                   │</w:t>
      </w:r>
    </w:p>
    <w:p>
      <w:r>
        <w:t>│    • Content progression path                                    │</w:t>
      </w:r>
    </w:p>
    <w:p>
      <w:r>
        <w:t>│    • SEO optimization elements                                   │</w:t>
      </w:r>
    </w:p>
    <w:p>
      <w:r>
        <w:t>│               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Cluster Visualization</w:t>
      </w:r>
    </w:p>
    <w:p/>
    <w:p>
      <w:r>
        <w:rPr>
          <w:b/>
        </w:rPr>
        <w:t>Robotic Surgery Hub Example: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🤖 ROBOTIC SURGERY CENTRE</w:t>
      </w:r>
    </w:p>
    <w:p>
      <w:r>
        <w:t>(Main Pillar)</w:t>
      </w:r>
    </w:p>
    <w:p>
      <w:r>
        <w:t>│</w:t>
      </w:r>
    </w:p>
    <w:p>
      <w:r>
        <w:t>┌──────────────┼──────────────┐</w:t>
      </w:r>
    </w:p>
    <w:p>
      <w:r>
        <w:t>│              │              │</w:t>
      </w:r>
    </w:p>
    <w:p>
      <w:r>
        <w:t>[TORS Surgery]  [Sleep Surgery]  [Cancer Surgery]</w:t>
      </w:r>
    </w:p>
    <w:p>
      <w:r>
        <w:t>│              │              │</w:t>
      </w:r>
    </w:p>
    <w:p>
      <w:r>
        <w:t>┌───────┴────┐    ┌────┴────┐    ┌────┴────┐</w:t>
      </w:r>
    </w:p>
    <w:p>
      <w:r>
        <w:t>[Recovery]   [Safety]  [CPAP Alt] [Prep] [Voice] [Follow-up]</w:t>
      </w:r>
    </w:p>
    <w:p>
      <w:r>
        <w:t>│            │         │      │      │        │</w:t>
      </w:r>
    </w:p>
    <w:p>
      <w:r>
        <w:t>[Timeline]   [Protocols] [Success] [Chk] [Rehab] [Schedule]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Internal Linking Strategy</w:t>
      </w:r>
    </w:p>
    <w:p/>
    <w:p>
      <w:r>
        <w:t>#### Contextual Link Network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FROM: Homepage</w:t>
      </w:r>
    </w:p>
    <w:p>
      <w:r>
        <w:t>├─ TO: Robotic Surgery Pillar (Primary service highlight)</w:t>
      </w:r>
    </w:p>
    <w:p>
      <w:r>
        <w:t>├─ TO: About Dr Crawford (Expertise validation)</w:t>
      </w:r>
    </w:p>
    <w:p>
      <w:r>
        <w:t>├─ TO: Contact/Booking (Conversion action)</w:t>
      </w:r>
    </w:p>
    <w:p>
      <w:r>
        <w:t>└─ TO: Patient Resources (Trust building)</w:t>
      </w:r>
    </w:p>
    <w:p/>
    <w:p>
      <w:r>
        <w:t>FROM: Robotic Surgery Pillar</w:t>
      </w:r>
    </w:p>
    <w:p>
      <w:r>
        <w:t>├─ TO: TORS Procedure Page (Service detail)</w:t>
      </w:r>
    </w:p>
    <w:p>
      <w:r>
        <w:t>├─ TO: Sleep Apnoea Treatment (Related service)</w:t>
      </w:r>
    </w:p>
    <w:p>
      <w:r>
        <w:t>├─ TO: Recovery Guide (Patient support)</w:t>
      </w:r>
    </w:p>
    <w:p>
      <w:r>
        <w:t>├─ TO: Dr Crawford Fellowship (Credibility)</w:t>
      </w:r>
    </w:p>
    <w:p>
      <w:r>
        <w:t>└─ TO: Book Consultation (Conversion)</w:t>
      </w:r>
    </w:p>
    <w:p/>
    <w:p>
      <w:r>
        <w:t>FROM: Individual Service Pages</w:t>
      </w:r>
    </w:p>
    <w:p>
      <w:r>
        <w:t>├─ TO: Related procedures (Cross-sell)</w:t>
      </w:r>
    </w:p>
    <w:p>
      <w:r>
        <w:t>├─ TO: Recovery resources (Support)</w:t>
      </w:r>
    </w:p>
    <w:p>
      <w:r>
        <w:t>├─ TO: FAQ sections (Objection handling)</w:t>
      </w:r>
    </w:p>
    <w:p>
      <w:r>
        <w:t>└─ TO: Contact forms (Conversion)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🎯 Patient Journey Architecture</w:t>
      </w:r>
    </w:p>
    <w:p/>
    <w:p>
      <w:r>
        <w:t>#### Awareness Stage Navigation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ENTRY POINTS → EDUCATION → TRUST BUILDING → CONSIDERATION</w:t>
      </w:r>
    </w:p>
    <w:p>
      <w:r>
        <w:t>↓              ↓           ↓               ↓</w:t>
      </w:r>
    </w:p>
    <w:p>
      <w:r>
        <w:t>Search Results  Condition   Dr Crawford    Treatment</w:t>
      </w:r>
    </w:p>
    <w:p>
      <w:r>
        <w:t>Social Media    Info Pages  Credentials    Comparisons</w:t>
      </w:r>
    </w:p>
    <w:p>
      <w:r>
        <w:t>Referrals       Symptom     Patient        Procedure</w:t>
      </w:r>
    </w:p>
    <w:p>
      <w:r>
        <w:t>Directory       Guides      Reviews        Details</w:t>
      </w:r>
    </w:p>
    <w:p>
      <w:r>
        <w:t>↓              ↓           ↓               ↓</w:t>
      </w:r>
    </w:p>
    <w:p>
      <w:r>
        <w:t>[Homepage]  →  [Resource] →  [About] → [Service Pages]</w:t>
      </w:r>
    </w:p>
    <w:p>
      <w:r>
        <w:t>[Blog Post] →  [FAQ Page] →  [Testimonials] → [Pillar Hubs]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Consideration Stage Navigation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SERVICE RESEARCH → EXPERTISE VALIDATION → DECISION SUPPORT</w:t>
      </w:r>
    </w:p>
    <w:p>
      <w:r>
        <w:t>↓                    ↓                   ↓</w:t>
      </w:r>
    </w:p>
    <w:p>
      <w:r>
        <w:t>Procedure Details      Fellowship Training   Consultation Info</w:t>
      </w:r>
    </w:p>
    <w:p>
      <w:r>
        <w:t>Treatment Options      Research/Publications Recovery Planning</w:t>
      </w:r>
    </w:p>
    <w:p>
      <w:r>
        <w:t>Patient Experiences    Hospital Affiliations Insurance/Costs</w:t>
      </w:r>
    </w:p>
    <w:p>
      <w:r>
        <w:t>Success Rates          Professional Awards   Booking Process</w:t>
      </w:r>
    </w:p>
    <w:p>
      <w:r>
        <w:t>↓                    ↓                   ↓</w:t>
      </w:r>
    </w:p>
    <w:p>
      <w:r>
        <w:t>[Pillar Pages]    →   [About/Qualifications] → [Contact/Booking]</w:t>
      </w:r>
    </w:p>
    <w:p>
      <w:r>
        <w:t>[Treatment Info]  →   [Research Section]     → [Preparation Guide]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Decision Stage Navigation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FINAL EVALUATION → BOOKING PREPARATION → CONVERSION</w:t>
      </w:r>
    </w:p>
    <w:p>
      <w:r>
        <w:t>↓                   ↓               ↓</w:t>
      </w:r>
    </w:p>
    <w:p>
      <w:r>
        <w:t>Consultation Prep    Appointment Setup   Confirmation</w:t>
      </w:r>
    </w:p>
    <w:p>
      <w:r>
        <w:t>Insurance Check      Pre-visit Info      Welcome Materials</w:t>
      </w:r>
    </w:p>
    <w:p>
      <w:r>
        <w:t>Questions List       Location Details    Follow-up Info</w:t>
      </w:r>
    </w:p>
    <w:p>
      <w:r>
        <w:t>↓                   ↓               ↓</w:t>
      </w:r>
    </w:p>
    <w:p>
      <w:r>
        <w:t>[Preparation] → [Booking System] → [Confirmation Page]</w:t>
      </w:r>
    </w:p>
    <w:p>
      <w:r>
        <w:t>[FAQ Section] → [Contact Forms]  → [Pre-visit Email]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Patient Persona Navigation Preferences</w:t>
      </w:r>
    </w:p>
    <w:p/>
    <w:p>
      <w:r>
        <w:t>#### Executive Professional (Sleep Apnoea Focus)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PRIMARY PATH:</w:t>
      </w:r>
    </w:p>
    <w:p>
      <w:r>
        <w:t>Homepage → Sleep Apnoea Hub → Robotic Surgery Options →</w:t>
      </w:r>
    </w:p>
    <w:p>
      <w:r>
        <w:t>Recovery Timeline → Consultation Booking</w:t>
      </w:r>
    </w:p>
    <w:p/>
    <w:p>
      <w:r>
        <w:t>SECONDARY INTERESTS:</w:t>
      </w:r>
    </w:p>
    <w:p>
      <w:r>
        <w:t>• Executive health information</w:t>
      </w:r>
    </w:p>
    <w:p>
      <w:r>
        <w:t>• Minimal downtime procedures</w:t>
      </w:r>
    </w:p>
    <w:p>
      <w:r>
        <w:t>• Success rates and outcomes</w:t>
      </w:r>
    </w:p>
    <w:p>
      <w:r>
        <w:t>• Insurance and billing info</w:t>
      </w:r>
    </w:p>
    <w:p/>
    <w:p>
      <w:r>
        <w:t>OPTIMAL CONTENT PLACEMENT:</w:t>
      </w:r>
    </w:p>
    <w:p>
      <w:r>
        <w:t>• Sleep surgery benefits on homepage</w:t>
      </w:r>
    </w:p>
    <w:p>
      <w:r>
        <w:t>• Executive-focused case studies</w:t>
      </w:r>
    </w:p>
    <w:p>
      <w:r>
        <w:t>• Fast recovery testimonials</w:t>
      </w:r>
    </w:p>
    <w:p>
      <w:r>
        <w:t>• Concierge service options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Concerned Parent (Paediatric Focus)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PRIMARY PATH:</w:t>
      </w:r>
    </w:p>
    <w:p>
      <w:r>
        <w:t>Paediatric ENT Hub → Condition Information →</w:t>
      </w:r>
    </w:p>
    <w:p>
      <w:r>
        <w:t>Dr Crawford's Paediatric Experience → Preparation Guide → Booking</w:t>
      </w:r>
    </w:p>
    <w:p/>
    <w:p>
      <w:r>
        <w:t>SECONDARY INTERESTS:</w:t>
      </w:r>
    </w:p>
    <w:p>
      <w:r>
        <w:t>• Child-friendly explanations</w:t>
      </w:r>
    </w:p>
    <w:p>
      <w:r>
        <w:t>• Safety information</w:t>
      </w:r>
    </w:p>
    <w:p>
      <w:r>
        <w:t>• Recovery support for families</w:t>
      </w:r>
    </w:p>
    <w:p>
      <w:r>
        <w:t>• Insurance coverage for children</w:t>
      </w:r>
    </w:p>
    <w:p/>
    <w:p>
      <w:r>
        <w:t>OPTIMAL CONTENT PLACEMENT:</w:t>
      </w:r>
    </w:p>
    <w:p>
      <w:r>
        <w:t>• Paediatric credentials prominent</w:t>
      </w:r>
    </w:p>
    <w:p>
      <w:r>
        <w:t>• Family-focused testimonials</w:t>
      </w:r>
    </w:p>
    <w:p>
      <w:r>
        <w:t>• Age-appropriate preparation guides</w:t>
      </w:r>
    </w:p>
    <w:p>
      <w:r>
        <w:t>• Parent support resources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Cancer Patient (Head &amp; Neck Focus)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PRIMARY PATH:</w:t>
      </w:r>
    </w:p>
    <w:p>
      <w:r>
        <w:t>Symptoms/Conditions → Head &amp; Neck Cancer Hub →</w:t>
      </w:r>
    </w:p>
    <w:p>
      <w:r>
        <w:t>Treatment Options → Dr Crawford's Oncology Experience →</w:t>
      </w:r>
    </w:p>
    <w:p>
      <w:r>
        <w:t>Consultation Booking</w:t>
      </w:r>
    </w:p>
    <w:p/>
    <w:p>
      <w:r>
        <w:t>SECONDARY INTERESTS:</w:t>
      </w:r>
    </w:p>
    <w:p>
      <w:r>
        <w:t>• Treatment success rates</w:t>
      </w:r>
    </w:p>
    <w:p>
      <w:r>
        <w:t>• Voice preservation options</w:t>
      </w:r>
    </w:p>
    <w:p>
      <w:r>
        <w:t>• Recovery and rehabilitation</w:t>
      </w:r>
    </w:p>
    <w:p>
      <w:r>
        <w:t>• Support team information</w:t>
      </w:r>
    </w:p>
    <w:p/>
    <w:p>
      <w:r>
        <w:t>OPTIMAL CONTENT PLACEMENT:</w:t>
      </w:r>
    </w:p>
    <w:p>
      <w:r>
        <w:t>• Cancer expertise on about page</w:t>
      </w:r>
    </w:p>
    <w:p>
      <w:r>
        <w:t>• Comprehensive treatment information</w:t>
      </w:r>
    </w:p>
    <w:p>
      <w:r>
        <w:t>• Recovery support resources</w:t>
      </w:r>
    </w:p>
    <w:p>
      <w:r>
        <w:t>• Multidisciplinary care details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Wireframes and Layout Documentation</w:t>
      </w:r>
    </w:p>
    <w:p/>
    <w:p>
      <w:pPr>
        <w:pStyle w:val="Heading3"/>
        <w:jc w:val="left"/>
      </w:pPr>
      <w:r>
        <w:t>📱 Mobile-First Wireframe Specifications</w:t>
      </w:r>
    </w:p>
    <w:p/>
    <w:p>
      <w:r>
        <w:t>#### Mobile Homepage Wireframe (375px width)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┌─────────────────┐</w:t>
      </w:r>
    </w:p>
    <w:p>
      <w:r>
        <w:t>│ ☰ MENU  [BOOK] │ ← Header (60px height)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  DR CRAWFORD   │ ← Logo section (80px)</w:t>
      </w:r>
    </w:p>
    <w:p>
      <w:r>
        <w:t>│   ENT Specialist│</w:t>
      </w:r>
    </w:p>
    <w:p>
      <w:r>
        <w:t>│                 │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🤖 Fellowship   │ ← Hero content (300px)</w:t>
      </w:r>
    </w:p>
    <w:p>
      <w:r>
        <w:t>│ Trained Robotic │</w:t>
      </w:r>
    </w:p>
    <w:p>
      <w:r>
        <w:t>│ ENT Surgeon     │</w:t>
      </w:r>
    </w:p>
    <w:p>
      <w:r>
        <w:t>│                 │</w:t>
      </w:r>
    </w:p>
    <w:p>
      <w:r>
        <w:t>│ Comprehensive   │</w:t>
      </w:r>
    </w:p>
    <w:p>
      <w:r>
        <w:t>│ ENT Care Sydney │</w:t>
      </w:r>
    </w:p>
    <w:p>
      <w:r>
        <w:t>│                 │</w:t>
      </w:r>
    </w:p>
    <w:p>
      <w:r>
        <w:t>│ [BOOK NOW]      │</w:t>
      </w:r>
    </w:p>
    <w:p>
      <w:r>
        <w:t>│ [LEARN MORE]    │</w:t>
      </w:r>
    </w:p>
    <w:p>
      <w:r>
        <w:t>├─────────────────┤</w:t>
      </w:r>
    </w:p>
    <w:p>
      <w:r>
        <w:t>│ ✓ FRACS Fellow  │ ← Trust indicators (50px)</w:t>
      </w:r>
    </w:p>
    <w:p>
      <w:r>
        <w:t>│ ✓ Two Locations │</w:t>
      </w:r>
    </w:p>
    <w:p>
      <w:r>
        <w:t>│ ✓ Robotic Expert│</w:t>
      </w:r>
    </w:p>
    <w:p>
      <w:r>
        <w:t>├─────────────────┤</w:t>
      </w:r>
    </w:p>
    <w:p>
      <w:r>
        <w:t>│                 │</w:t>
      </w:r>
    </w:p>
    <w:p>
      <w:r>
        <w:t>│ 🤖 ROBOTIC      │ ← Services grid (400px)</w:t>
      </w:r>
    </w:p>
    <w:p>
      <w:r>
        <w:t>│ SURGERY         │</w:t>
      </w:r>
    </w:p>
    <w:p>
      <w:r>
        <w:t>│ [Learn more →]  │</w:t>
      </w:r>
    </w:p>
    <w:p>
      <w:r>
        <w:t>│                 │</w:t>
      </w:r>
    </w:p>
    <w:p>
      <w:r>
        <w:t>│ 😴 SLEEP        │</w:t>
      </w:r>
    </w:p>
    <w:p>
      <w:r>
        <w:t>│ APNOEA          │</w:t>
      </w:r>
    </w:p>
    <w:p>
      <w:r>
        <w:t>│ [Learn more →]  │</w:t>
      </w:r>
    </w:p>
    <w:p>
      <w:r>
        <w:t>│                 │</w:t>
      </w:r>
    </w:p>
    <w:p>
      <w:r>
        <w:t>│ 🎗️ CANCER       │</w:t>
      </w:r>
    </w:p>
    <w:p>
      <w:r>
        <w:t>│ CARE            │</w:t>
      </w:r>
    </w:p>
    <w:p>
      <w:r>
        <w:t>│ [Learn more →]  │</w:t>
      </w:r>
    </w:p>
    <w:p>
      <w:r>
        <w:t>│                 │</w:t>
      </w:r>
    </w:p>
    <w:p>
      <w:r>
        <w:t>│ 👶 CHILDREN'S   │</w:t>
      </w:r>
    </w:p>
    <w:p>
      <w:r>
        <w:t>│ ENT             │</w:t>
      </w:r>
    </w:p>
    <w:p>
      <w:r>
        <w:t>│ [Learn more →]  │</w:t>
      </w:r>
    </w:p>
    <w:p>
      <w:r>
        <w:t>├─────────────────┤</w:t>
      </w:r>
    </w:p>
    <w:p>
      <w:r>
        <w:t>│ ABOUT DR        │ ← About preview (200px)</w:t>
      </w:r>
    </w:p>
    <w:p>
      <w:r>
        <w:t>│ CRAWFORD        │</w:t>
      </w:r>
    </w:p>
    <w:p>
      <w:r>
        <w:t>│                 │</w:t>
      </w:r>
    </w:p>
    <w:p>
      <w:r>
        <w:t>│ Fellowship-     │</w:t>
      </w:r>
    </w:p>
    <w:p>
      <w:r>
        <w:t>│ trained robotic │</w:t>
      </w:r>
    </w:p>
    <w:p>
      <w:r>
        <w:t>│ surgeon...      │</w:t>
      </w:r>
    </w:p>
    <w:p>
      <w:r>
        <w:t>│                 │</w:t>
      </w:r>
    </w:p>
    <w:p>
      <w:r>
        <w:t>│ [READ MORE]     │</w:t>
      </w:r>
    </w:p>
    <w:p>
      <w:r>
        <w:t>├─────────────────┤</w:t>
      </w:r>
    </w:p>
    <w:p>
      <w:r>
        <w:t>│ 📍 LOCATIONS    │ ← Contact quick (150px)</w:t>
      </w:r>
    </w:p>
    <w:p>
      <w:r>
        <w:t>│                 │</w:t>
      </w:r>
    </w:p>
    <w:p>
      <w:r>
        <w:t>│ Darlinghurst    │</w:t>
      </w:r>
    </w:p>
    <w:p>
      <w:r>
        <w:t>│ Kogarah         │</w:t>
      </w:r>
    </w:p>
    <w:p>
      <w:r>
        <w:t>│                 │</w:t>
      </w:r>
    </w:p>
    <w:p>
      <w:r>
        <w:t>│ ☎ (02) 8319 9434│</w:t>
      </w:r>
    </w:p>
    <w:p>
      <w:r>
        <w:t>│                 │</w:t>
      </w:r>
    </w:p>
    <w:p>
      <w:r>
        <w:t>│ [GET DIRECTIONS]│</w:t>
      </w:r>
    </w:p>
    <w:p>
      <w:r>
        <w:t>├─────────────────┤</w:t>
      </w:r>
    </w:p>
    <w:p>
      <w:r>
        <w:t>│ Quick Links     │ ← Footer navigation</w:t>
      </w:r>
    </w:p>
    <w:p>
      <w:r>
        <w:t>│ Emergency Info  │</w:t>
      </w:r>
    </w:p>
    <w:p>
      <w:r>
        <w:t>│ Patient Portal  │</w:t>
      </w:r>
    </w:p>
    <w:p>
      <w:r>
        <w:t>│ Privacy Policy  │</w:t>
      </w:r>
    </w:p>
    <w:p>
      <w:r>
        <w:t>└─────────────────┘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Tablet Layout Specifications (768px width)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┌─────────────────────────────────────────┐</w:t>
      </w:r>
    </w:p>
    <w:p>
      <w:r>
        <w:t>│ Dr Crawford ENT     Home About Services Contact │ ← Header navigation</w:t>
      </w:r>
    </w:p>
    <w:p>
      <w:r>
        <w:t>├─────────────────────────────────────────┤</w:t>
      </w:r>
    </w:p>
    <w:p>
      <w:r>
        <w:t>│                                         │</w:t>
      </w:r>
    </w:p>
    <w:p>
      <w:r>
        <w:t>│ ┌─ Hero Content ──┐ ┌─ Hero Image ─────┐ │ ← Split hero section</w:t>
      </w:r>
    </w:p>
    <w:p>
      <w:r>
        <w:t>│ │ Dr Julia        │ │ Professional     │ │</w:t>
      </w:r>
    </w:p>
    <w:p>
      <w:r>
        <w:t>│ │ Crawford        │ │ Photo with       │ │</w:t>
      </w:r>
    </w:p>
    <w:p>
      <w:r>
        <w:t>│ │                 │ │ Robotic Surgery  │ │</w:t>
      </w:r>
    </w:p>
    <w:p>
      <w:r>
        <w:t>│ │ Fellowship      │ │ Equipment        │ │</w:t>
      </w:r>
    </w:p>
    <w:p>
      <w:r>
        <w:t>│ │ Trained Robotic │ │                  │ │</w:t>
      </w:r>
    </w:p>
    <w:p>
      <w:r>
        <w:t>│ │ ENT Surgeon     │ │ 400x300px        │ │</w:t>
      </w:r>
    </w:p>
    <w:p>
      <w:r>
        <w:t>│ │                 │ │                  │ │</w:t>
      </w:r>
    </w:p>
    <w:p>
      <w:r>
        <w:t>│ │ [BOOK] [LEARN]  │ │                  │ │</w:t>
      </w:r>
    </w:p>
    <w:p>
      <w:r>
        <w:t>│ └─────────────────┘ └──────────────────┘ │</w:t>
      </w:r>
    </w:p>
    <w:p>
      <w:r>
        <w:t>├─────────────────────────────────────────┤</w:t>
      </w:r>
    </w:p>
    <w:p>
      <w:r>
        <w:t>│ ┌─ Service 1 ──┐ ┌─ Service 2 ──┐ ┌─ Service 3 ──┐ │ ← Services grid</w:t>
      </w:r>
    </w:p>
    <w:p>
      <w:r>
        <w:t>│ │ 🤖 ROBOTIC   │ │ 😴 SLEEP     │ │ 🎗️ CANCER     │ │</w:t>
      </w:r>
    </w:p>
    <w:p>
      <w:r>
        <w:t>│ │ SURGERY      │ │ APNOEA       │ │ CARE          │ │</w:t>
      </w:r>
    </w:p>
    <w:p>
      <w:r>
        <w:t>│ │ [Learn More] │ │ [Learn More] │ │ [Learn More]  │ │</w:t>
      </w:r>
    </w:p>
    <w:p>
      <w:r>
        <w:t>│ └──────────────┘ └──────────────┘ └───────────────┘ │</w:t>
      </w:r>
    </w:p>
    <w:p>
      <w:r>
        <w:t>├─────────────────────────────────────────┤</w:t>
      </w:r>
    </w:p>
    <w:p>
      <w:r>
        <w:t>│ ┌─ About Preview ──────┐ ┌─ Testimonial ─────────┐ │</w:t>
      </w:r>
    </w:p>
    <w:p>
      <w:r>
        <w:t>│ │ Dr Crawford's        │ │ "Excellent care and   │ │</w:t>
      </w:r>
    </w:p>
    <w:p>
      <w:r>
        <w:t>│ │ international        │ │ expertise..."         │ │</w:t>
      </w:r>
    </w:p>
    <w:p>
      <w:r>
        <w:t>│ │ training...          │ │ - Patient Review      │ │</w:t>
      </w:r>
    </w:p>
    <w:p>
      <w:r>
        <w:t>│ │ [READ FULL BIO]      │ │ ⭐⭐⭐⭐⭐             │ │</w:t>
      </w:r>
    </w:p>
    <w:p>
      <w:r>
        <w:t>│ └──────────────────────┘ └───────────────────────┘ │</w:t>
      </w:r>
    </w:p>
    <w:p>
      <w:r>
        <w:t>└─────────────────────────────────────────┘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Desktop Layout Specifications (1200px+ width)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┌──────────────────────────────────────────────────────────────────┐</w:t>
      </w:r>
    </w:p>
    <w:p>
      <w:r>
        <w:t>│ Dr Julia Crawford ENT Specialist                    [EMERGENCY] │</w:t>
      </w:r>
    </w:p>
    <w:p>
      <w:r>
        <w:t>│ Home │ About │ Services │ Resources │ Contact │ [BOOK APPOINTMENT]│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 │</w:t>
      </w:r>
    </w:p>
    <w:p>
      <w:r>
        <w:t>│ ┌─ Hero Content (40%) ─────────────┐ ┌─ Hero Visual (60%) ─────┐ │</w:t>
      </w:r>
    </w:p>
    <w:p>
      <w:r>
        <w:t>│ │                                  │ │                         │ │</w:t>
      </w:r>
    </w:p>
    <w:p>
      <w:r>
        <w:t>│ │ Dr Julia Crawford                │ │ High-quality photo      │ │</w:t>
      </w:r>
    </w:p>
    <w:p>
      <w:r>
        <w:t>│ │ ENT SPECIALIST                   │ │ of Dr Crawford with     │ │</w:t>
      </w:r>
    </w:p>
    <w:p>
      <w:r>
        <w:t>│ │                                  │ │ robotic surgery         │ │</w:t>
      </w:r>
    </w:p>
    <w:p>
      <w:r>
        <w:t>│ │ Fellowship-Trained Robotic       │ │ equipment               │ │</w:t>
      </w:r>
    </w:p>
    <w:p>
      <w:r>
        <w:t>│ │ Surgery Expert                   │ │                         │ │</w:t>
      </w:r>
    </w:p>
    <w:p>
      <w:r>
        <w:t>│ │                                  │ │ 720x480px               │ │</w:t>
      </w:r>
    </w:p>
    <w:p>
      <w:r>
        <w:t>│ │ • Advanced ENT Care              │ │                         │ │</w:t>
      </w:r>
    </w:p>
    <w:p>
      <w:r>
        <w:t>│ │ • Robotic Surgery Precision      │ │                         │ │</w:t>
      </w:r>
    </w:p>
    <w:p>
      <w:r>
        <w:t>│ │ • Sleep Apnoea Solutions         │ │                         │ │</w:t>
      </w:r>
    </w:p>
    <w:p>
      <w:r>
        <w:t>│ │ • Cancer Care Excellence         │ │                         │ │</w:t>
      </w:r>
    </w:p>
    <w:p>
      <w:r>
        <w:t>│ │                                  │ │                         │ │</w:t>
      </w:r>
    </w:p>
    <w:p>
      <w:r>
        <w:t>│ │ [BOOK CONSULTATION] [LEARN MORE] │ │                         │ │</w:t>
      </w:r>
    </w:p>
    <w:p>
      <w:r>
        <w:t>│ └──────────────────────────────────┘ └─────────────────────────┘ 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✓ FRACS Fellow │ ✓ International Training │ ✓ Two Sydney Locations│</w:t>
      </w:r>
    </w:p>
    <w:p>
      <w:r>
        <w:t>├──────────────────────────────────────────────────────────────────┤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 │</w:t>
      </w:r>
    </w:p>
    <w:p>
      <w:r>
        <w:t>│ ┌─ Service 1 ────┐ ┌─ Service 2 ────┐ ┌─ Service 3 ────┐ ┌─ Service 4 ──┐</w:t>
      </w:r>
    </w:p>
    <w:p>
      <w:r>
        <w:t>│ │ 🤖 ROBOTIC     │ │ 😴 SLEEP       │ │ 🎗️ CANCER      │ │ 👶 PAEDIATRIC │</w:t>
      </w:r>
    </w:p>
    <w:p>
      <w:r>
        <w:t>│ │ SURGERY        │ │ APNOEA         │ │ CARE           │ │ ENT          │</w:t>
      </w:r>
    </w:p>
    <w:p>
      <w:r>
        <w:t>│ │                │ │                │ │                │ │              │</w:t>
      </w:r>
    </w:p>
    <w:p>
      <w:r>
        <w:t>│ │ Minimally      │ │ Comprehensive  │ │ Expert head    │ │ Gentle care  │</w:t>
      </w:r>
    </w:p>
    <w:p>
      <w:r>
        <w:t>│ │ invasive       │ │ sleep disorder │ │ and neck       │ │ for children │</w:t>
      </w:r>
    </w:p>
    <w:p>
      <w:r>
        <w:t>│ │ precision      │ │ treatment      │ │ cancer care    │ │ and families │</w:t>
      </w:r>
    </w:p>
    <w:p>
      <w:r>
        <w:t>│ │                │ │                │ │                │ │              │</w:t>
      </w:r>
    </w:p>
    <w:p>
      <w:r>
        <w:t>│ │ [LEARN MORE]   │ │ [LEARN MORE]   │ │ [LEARN MORE]   │ │ [LEARN MORE] │</w:t>
      </w:r>
    </w:p>
    <w:p>
      <w:r>
        <w:t>│ └────────────────┘ └────────────────┘ └────────────────┘ └──────────────┘</w:t>
      </w:r>
    </w:p>
    <w:p>
      <w:r>
        <w:t>└──────────────────────────────────────────────────────────────────┘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🔧 Technical Layout Specifications</w:t>
      </w:r>
    </w:p>
    <w:p/>
    <w:p>
      <w:r>
        <w:t>#### CSS Grid Framework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Mobile-First Responsive Grid </w:t>
      </w:r>
      <w:r>
        <w:t>/</w:t>
      </w:r>
    </w:p>
    <w:p>
      <w:r>
        <w:t>.container {</w:t>
      </w:r>
    </w:p>
    <w:p>
      <w:r>
        <w:t>display: grid;</w:t>
      </w:r>
    </w:p>
    <w:p>
      <w:r>
        <w:t>grid-template-columns: 1fr;</w:t>
      </w:r>
    </w:p>
    <w:p>
      <w:r>
        <w:t>gap: 1rem;</w:t>
      </w:r>
    </w:p>
    <w:p>
      <w:r>
        <w:t>max-width: 1200px;</w:t>
      </w:r>
    </w:p>
    <w:p>
      <w:r>
        <w:t>margin: 0 auto;</w:t>
      </w:r>
    </w:p>
    <w:p>
      <w:r>
        <w:t>padding: 0 1rem;</w:t>
      </w:r>
    </w:p>
    <w:p>
      <w:r>
        <w:t>}</w:t>
      </w:r>
    </w:p>
    <w:p/>
    <w:p>
      <w:r>
        <w:t>/</w:t>
      </w:r>
      <w:r>
        <w:rPr>
          <w:i/>
        </w:rPr>
        <w:t xml:space="preserve"> Tablet Layout </w:t>
      </w:r>
      <w:r>
        <w:t>/</w:t>
      </w:r>
    </w:p>
    <w:p>
      <w:r>
        <w:t>@media (min-width: 768px) {</w:t>
      </w:r>
    </w:p>
    <w:p>
      <w:r>
        <w:t>.services-grid {</w:t>
      </w:r>
    </w:p>
    <w:p>
      <w:r>
        <w:t>grid-template-columns: repeat(2, 1fr);</w:t>
      </w:r>
    </w:p>
    <w:p>
      <w:r>
        <w:t>gap: 2rem;</w:t>
      </w:r>
    </w:p>
    <w:p>
      <w:r>
        <w:t>}</w:t>
      </w:r>
    </w:p>
    <w:p/>
    <w:p>
      <w:r>
        <w:t>.hero-section {</w:t>
      </w:r>
    </w:p>
    <w:p>
      <w:r>
        <w:t>grid-template-columns: 1fr 1fr;</w:t>
      </w:r>
    </w:p>
    <w:p>
      <w:r>
        <w:t>align-items: center;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Desktop Layout </w:t>
      </w:r>
      <w:r>
        <w:t>/</w:t>
      </w:r>
    </w:p>
    <w:p>
      <w:r>
        <w:t>@media (min-width: 1024px) {</w:t>
      </w:r>
    </w:p>
    <w:p>
      <w:r>
        <w:t>.services-grid {</w:t>
      </w:r>
    </w:p>
    <w:p>
      <w:r>
        <w:t>grid-template-columns: repeat(4, 1fr);</w:t>
      </w:r>
    </w:p>
    <w:p>
      <w:r>
        <w:t>}</w:t>
      </w:r>
    </w:p>
    <w:p/>
    <w:p>
      <w:r>
        <w:t>.main-navigation {</w:t>
      </w:r>
    </w:p>
    <w:p>
      <w:r>
        <w:t>display: flex;</w:t>
      </w:r>
    </w:p>
    <w:p>
      <w:r>
        <w:t>justify-content: space-between;</w:t>
      </w:r>
    </w:p>
    <w:p>
      <w:r>
        <w:t>align-items: center;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Accessibility Specifications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Focus Management </w:t>
      </w:r>
      <w:r>
        <w:t>/</w:t>
      </w:r>
    </w:p>
    <w:p>
      <w:r>
        <w:t>.skip-link {</w:t>
      </w:r>
    </w:p>
    <w:p>
      <w:r>
        <w:t>position: absolute;</w:t>
      </w:r>
    </w:p>
    <w:p>
      <w:r>
        <w:t>top: -40px;</w:t>
      </w:r>
    </w:p>
    <w:p>
      <w:r>
        <w:t>left: 6px;</w:t>
      </w:r>
    </w:p>
    <w:p>
      <w:r>
        <w:t>background: #000;</w:t>
      </w:r>
    </w:p>
    <w:p>
      <w:r>
        <w:t>color: #fff;</w:t>
      </w:r>
    </w:p>
    <w:p>
      <w:r>
        <w:t>padding: 8px;</w:t>
      </w:r>
    </w:p>
    <w:p>
      <w:r>
        <w:t>text-decoration: none;</w:t>
      </w:r>
    </w:p>
    <w:p>
      <w:r>
        <w:t>transition: top 0.3s;</w:t>
      </w:r>
    </w:p>
    <w:p>
      <w:r>
        <w:t>}</w:t>
      </w:r>
    </w:p>
    <w:p/>
    <w:p>
      <w:r>
        <w:t>.skip-link:focus {</w:t>
      </w:r>
    </w:p>
    <w:p>
      <w:r>
        <w:t>top: 6px;</w:t>
      </w:r>
    </w:p>
    <w:p>
      <w:r>
        <w:t>}</w:t>
      </w:r>
    </w:p>
    <w:p/>
    <w:p>
      <w:r>
        <w:t>/</w:t>
      </w:r>
      <w:r>
        <w:rPr>
          <w:i/>
        </w:rPr>
        <w:t xml:space="preserve"> High Contrast Support </w:t>
      </w:r>
      <w:r>
        <w:t>/</w:t>
      </w:r>
    </w:p>
    <w:p>
      <w:r>
        <w:t>@media (prefers-contrast: high) {</w:t>
      </w:r>
    </w:p>
    <w:p>
      <w:r>
        <w:t>.card {</w:t>
      </w:r>
    </w:p>
    <w:p>
      <w:r>
        <w:t>border: 2px solid #000;</w:t>
      </w:r>
    </w:p>
    <w:p>
      <w:r>
        <w:t>}</w:t>
      </w:r>
    </w:p>
    <w:p/>
    <w:p>
      <w:r>
        <w:t>.button {</w:t>
      </w:r>
    </w:p>
    <w:p>
      <w:r>
        <w:t>background: #000;</w:t>
      </w:r>
    </w:p>
    <w:p>
      <w:r>
        <w:t>color: #fff;</w:t>
      </w:r>
    </w:p>
    <w:p>
      <w:r>
        <w:t>border: 2px solid #fff;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Reduced Motion </w:t>
      </w:r>
      <w:r>
        <w:t>/</w:t>
      </w:r>
    </w:p>
    <w:p>
      <w:r>
        <w:t>@media (prefers-reduced-motion: reduce) {</w:t>
      </w:r>
    </w:p>
    <w:p>
      <w:pPr>
        <w:pStyle w:val="ListBullet"/>
      </w:pPr>
      <w:r>
        <w:t>{</w:t>
      </w:r>
    </w:p>
    <w:p>
      <w:r>
        <w:t>animation-duration: 0.01ms !important;</w:t>
      </w:r>
    </w:p>
    <w:p>
      <w:r>
        <w:t>animation-iteration-count: 1 !important;</w:t>
      </w:r>
    </w:p>
    <w:p>
      <w:r>
        <w:t>transition-duration: 0.01ms !important;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Medical Compliance Integration</w:t>
      </w:r>
    </w:p>
    <w:p/>
    <w:p>
      <w:pPr>
        <w:pStyle w:val="Heading3"/>
        <w:jc w:val="left"/>
      </w:pPr>
      <w:r>
        <w:t>🏛️ TGA Compliance Layout Requirements</w:t>
      </w:r>
    </w:p>
    <w:p/>
    <w:p>
      <w:r>
        <w:t>#### Medical Disclaimer Integration</w:t>
      </w:r>
    </w:p>
    <w:p>
      <w:r>
        <w:rPr>
          <w:rFonts w:ascii="Courier New" w:hAnsi="Courier New"/>
        </w:rPr>
      </w:r>
      <w:r>
        <w:t>`html</w:t>
      </w:r>
    </w:p>
    <w:p>
      <w:r>
        <w:t>&lt;!-- Prominent Disclaimer Bar --&gt;</w:t>
      </w:r>
    </w:p>
    <w:p>
      <w:r>
        <w:t>&lt;div class="medical-disclaimer-bar"&gt;</w:t>
      </w:r>
    </w:p>
    <w:p>
      <w:r>
        <w:t>&lt;div class="container"&gt;</w:t>
      </w:r>
    </w:p>
    <w:p>
      <w:r>
        <w:t>&lt;p&gt;</w:t>
      </w:r>
    </w:p>
    <w:p>
      <w:r>
        <w:t>&lt;strong&gt;Medical Disclaimer:&lt;/strong&gt;</w:t>
      </w:r>
    </w:p>
    <w:p>
      <w:r>
        <w:t>This information is for educational purposes only.</w:t>
      </w:r>
    </w:p>
    <w:p>
      <w:r>
        <w:t>Individual results may vary. Please consult Dr Crawford</w:t>
      </w:r>
    </w:p>
    <w:p>
      <w:r>
        <w:t>for personalised medical advice.</w:t>
      </w:r>
    </w:p>
    <w:p>
      <w:r>
        <w:t>&lt;a href="/medical-disclaimer/" class="disclaimer-link"&gt;</w:t>
      </w:r>
    </w:p>
    <w:p>
      <w:r>
        <w:t>Read full disclaimer</w:t>
      </w:r>
    </w:p>
    <w:p>
      <w:r>
        <w:t>&lt;/a&gt;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Compliance-Ready Content Blocks</w:t>
      </w:r>
    </w:p>
    <w:p>
      <w:r>
        <w:rPr>
          <w:rFonts w:ascii="Courier New" w:hAnsi="Courier New"/>
        </w:rPr>
      </w:r>
      <w:r>
        <w:t>`html</w:t>
      </w:r>
    </w:p>
    <w:p>
      <w:r>
        <w:t>&lt;!-- Treatment Information with Compliance --&gt;</w:t>
      </w:r>
    </w:p>
    <w:p>
      <w:r>
        <w:t>&lt;section class="treatment-info compliance-approved"&gt;</w:t>
      </w:r>
    </w:p>
    <w:p>
      <w:r>
        <w:t>&lt;div class="treatment-content"&gt;</w:t>
      </w:r>
    </w:p>
    <w:p>
      <w:r>
        <w:t>&lt;h2&gt;Robotic Surgery Benefits&lt;/h2&gt;</w:t>
      </w:r>
    </w:p>
    <w:p>
      <w:r>
        <w:t>&lt;p&gt;Studies suggest robotic surgery may offer advantages</w:t>
      </w:r>
    </w:p>
    <w:p>
      <w:r>
        <w:t>including enhanced precision and potentially faster recovery.&lt;/p&gt;</w:t>
      </w:r>
    </w:p>
    <w:p/>
    <w:p>
      <w:r>
        <w:t>&lt;div class="medical-disclaimer"&gt;</w:t>
      </w:r>
    </w:p>
    <w:p>
      <w:r>
        <w:t>&lt;p&gt;&lt;em&gt;Individual results vary. This information does not</w:t>
      </w:r>
    </w:p>
    <w:p>
      <w:r>
        <w:t>constitute medical advice. Consult Dr Crawford to determine</w:t>
      </w:r>
    </w:p>
    <w:p>
      <w:r>
        <w:t>if robotic surgery is appropriate for your condition.&lt;/em&gt;&lt;/p&gt;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Evidence-Based Content Structure</w:t>
      </w:r>
    </w:p>
    <w:p>
      <w:r>
        <w:rPr>
          <w:rFonts w:ascii="Courier New" w:hAnsi="Courier New"/>
        </w:rPr>
      </w:r>
      <w:r>
        <w:t>`html</w:t>
      </w:r>
    </w:p>
    <w:p>
      <w:r>
        <w:t>&lt;!-- Citation-Rich Medical Content --&gt;</w:t>
      </w:r>
    </w:p>
    <w:p>
      <w:r>
        <w:t>&lt;article class="medical-content"&gt;</w:t>
      </w:r>
    </w:p>
    <w:p>
      <w:r>
        <w:t>&lt;h1&gt;Sleep Apnoea Surgery Outcomes&lt;/h1&gt;</w:t>
      </w:r>
    </w:p>
    <w:p/>
    <w:p>
      <w:r>
        <w:t>&lt;div class="evidence-summary"&gt;</w:t>
      </w:r>
    </w:p>
    <w:p>
      <w:r>
        <w:t>&lt;h2&gt;Research Evidence&lt;/h2&gt;</w:t>
      </w:r>
    </w:p>
    <w:p>
      <w:r>
        <w:t>&lt;p&gt;Clinical studies demonstrate significant improvements in</w:t>
      </w:r>
    </w:p>
    <w:p>
      <w:r>
        <w:t>sleep quality following upper airway surgery.&lt;/p&gt;</w:t>
      </w:r>
    </w:p>
    <w:p/>
    <w:p>
      <w:r>
        <w:t>&lt;div class="citation"&gt;</w:t>
      </w:r>
    </w:p>
    <w:p>
      <w:r>
        <w:t>&lt;p&gt;&lt;strong&gt;Source:&lt;/strong&gt;</w:t>
      </w:r>
    </w:p>
    <w:p>
      <w:r>
        <w:t>&lt;a href="https://pubmed.ncbi.nlm.nih.gov/..." target="_blank"&gt;</w:t>
      </w:r>
    </w:p>
    <w:p>
      <w:r>
        <w:t>Australian Journal of Otolaryngology - Upper Airway Surgery</w:t>
      </w:r>
    </w:p>
    <w:p>
      <w:r>
        <w:t>Outcomes Study (2024)&lt;/a&gt;&lt;/p&gt;</w:t>
      </w:r>
    </w:p>
    <w:p>
      <w:r>
        <w:t>&lt;/div&gt;</w:t>
      </w:r>
    </w:p>
    <w:p>
      <w:r>
        <w:t>&lt;/div&gt;</w:t>
      </w:r>
    </w:p>
    <w:p/>
    <w:p>
      <w:r>
        <w:t>&lt;div class="treatment-disclaimer"&gt;</w:t>
      </w:r>
    </w:p>
    <w:p>
      <w:r>
        <w:t>&lt;h3&gt;Important Information&lt;/h3&gt;</w:t>
      </w:r>
    </w:p>
    <w:p>
      <w:r>
        <w:t>&lt;ul&gt;</w:t>
      </w:r>
    </w:p>
    <w:p>
      <w:r>
        <w:t>&lt;li&gt;Results vary between individuals&lt;/li&gt;</w:t>
      </w:r>
    </w:p>
    <w:p>
      <w:r>
        <w:t>&lt;li&gt;Surgery carries inherent risks&lt;/li&gt;</w:t>
      </w:r>
    </w:p>
    <w:p>
      <w:r>
        <w:t>&lt;li&gt;Comprehensive evaluation required&lt;/li&gt;</w:t>
      </w:r>
    </w:p>
    <w:p>
      <w:r>
        <w:t>&lt;li&gt;Alternative treatments available&lt;/li&gt;</w:t>
      </w:r>
    </w:p>
    <w:p>
      <w:r>
        <w:t>&lt;/ul&gt;</w:t>
      </w:r>
    </w:p>
    <w:p>
      <w:r>
        <w:t>&lt;/div&gt;</w:t>
      </w:r>
    </w:p>
    <w:p>
      <w:r>
        <w:t>&lt;/article&gt;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Patient Consent Integration</w:t>
      </w:r>
    </w:p>
    <w:p/>
    <w:p>
      <w:r>
        <w:t>#### Testimonial Compliance Framework</w:t>
      </w:r>
    </w:p>
    <w:p>
      <w:r>
        <w:rPr>
          <w:rFonts w:ascii="Courier New" w:hAnsi="Courier New"/>
        </w:rPr>
      </w:r>
      <w:r>
        <w:t>`html</w:t>
      </w:r>
    </w:p>
    <w:p>
      <w:r>
        <w:t>&lt;!-- Compliant Patient Testimonial --&gt;</w:t>
      </w:r>
    </w:p>
    <w:p>
      <w:r>
        <w:t>&lt;div class="patient-testimonial compliance-verified"&gt;</w:t>
      </w:r>
    </w:p>
    <w:p>
      <w:r>
        <w:t>&lt;blockquote&gt;</w:t>
      </w:r>
    </w:p>
    <w:p>
      <w:r>
        <w:t>&lt;p&gt;"Dr Crawford's expertise and care made my surgery</w:t>
      </w:r>
    </w:p>
    <w:p>
      <w:r>
        <w:t>experience much better than expected."&lt;/p&gt;</w:t>
      </w:r>
    </w:p>
    <w:p>
      <w:r>
        <w:t>&lt;/blockquote&gt;</w:t>
      </w:r>
    </w:p>
    <w:p/>
    <w:p>
      <w:r>
        <w:t>&lt;div class="testimonial-disclaimer"&gt;</w:t>
      </w:r>
    </w:p>
    <w:p>
      <w:r>
        <w:t>&lt;p&gt;&lt;small&gt;</w:t>
      </w:r>
    </w:p>
    <w:p>
      <w:r>
        <w:t>&lt;strong&gt;Patient Consent:&lt;/strong&gt; This testimonial is published</w:t>
      </w:r>
    </w:p>
    <w:p>
      <w:r>
        <w:t>with explicit patient consent. Individual experiences may vary.</w:t>
      </w:r>
    </w:p>
    <w:p>
      <w:r>
        <w:t>This testimonial does not guarantee similar outcomes.</w:t>
      </w:r>
    </w:p>
    <w:p>
      <w:r>
        <w:t>&lt;/small&gt;&lt;/p&gt;</w:t>
      </w:r>
    </w:p>
    <w:p>
      <w:r>
        <w:t>&lt;/div&gt;</w:t>
      </w:r>
    </w:p>
    <w:p/>
    <w:p>
      <w:r>
        <w:t>&lt;div class="testimonial-attribution"&gt;</w:t>
      </w:r>
    </w:p>
    <w:p>
      <w:r>
        <w:t>&lt;p&gt;- M.S., Sleep Apnoea Surgery Patient (Initials used for privacy)&lt;/p&gt;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Mobile-First Responsive Design</w:t>
      </w:r>
    </w:p>
    <w:p/>
    <w:p>
      <w:pPr>
        <w:pStyle w:val="Heading3"/>
        <w:jc w:val="left"/>
      </w:pPr>
      <w:r>
        <w:t>📱 Progressive Enhancement Strategy</w:t>
      </w:r>
    </w:p>
    <w:p/>
    <w:p>
      <w:r>
        <w:t>#### Breakpoint Strategy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Mobile First Approach </w:t>
      </w:r>
      <w:r>
        <w:t>/</w:t>
      </w:r>
    </w:p>
    <w:p>
      <w:r>
        <w:t>/</w:t>
      </w:r>
      <w:r>
        <w:rPr>
          <w:i/>
        </w:rPr>
        <w:t xml:space="preserve"> Base styles: 320px - 767px (Mobile) </w:t>
      </w:r>
      <w:r>
        <w:t>/</w:t>
      </w:r>
    </w:p>
    <w:p>
      <w:r>
        <w:t>.container {</w:t>
      </w:r>
    </w:p>
    <w:p>
      <w:r>
        <w:t>padding: 1rem;</w:t>
      </w:r>
    </w:p>
    <w:p>
      <w:r>
        <w:t>font-size: 16px;</w:t>
      </w:r>
    </w:p>
    <w:p>
      <w:r>
        <w:t>}</w:t>
      </w:r>
    </w:p>
    <w:p/>
    <w:p>
      <w:r>
        <w:t>/</w:t>
      </w:r>
      <w:r>
        <w:rPr>
          <w:i/>
        </w:rPr>
        <w:t xml:space="preserve"> Small Tablet: 768px - 1023px </w:t>
      </w:r>
      <w:r>
        <w:t>/</w:t>
      </w:r>
    </w:p>
    <w:p>
      <w:r>
        <w:t>@media (min-width: 768px) {</w:t>
      </w:r>
    </w:p>
    <w:p>
      <w:r>
        <w:t>.container {</w:t>
      </w:r>
    </w:p>
    <w:p>
      <w:r>
        <w:t>padding: 2rem;</w:t>
      </w:r>
    </w:p>
    <w:p>
      <w:r>
        <w:t>font-size: 18px;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Desktop: 1024px - 1199px </w:t>
      </w:r>
      <w:r>
        <w:t>/</w:t>
      </w:r>
    </w:p>
    <w:p>
      <w:r>
        <w:t>@media (min-width: 1024px) {</w:t>
      </w:r>
    </w:p>
    <w:p>
      <w:r>
        <w:t>.container {</w:t>
      </w:r>
    </w:p>
    <w:p>
      <w:r>
        <w:t>padding: 3rem;</w:t>
      </w:r>
    </w:p>
    <w:p>
      <w:r>
        <w:t>max-width: 1200px;</w:t>
      </w:r>
    </w:p>
    <w:p>
      <w:r>
        <w:t>margin: 0 auto;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Large Desktop: 1200px+ </w:t>
      </w:r>
      <w:r>
        <w:t>/</w:t>
      </w:r>
    </w:p>
    <w:p>
      <w:r>
        <w:t>@media (min-width: 1200px) {</w:t>
      </w:r>
    </w:p>
    <w:p>
      <w:r>
        <w:t>.container {</w:t>
      </w:r>
    </w:p>
    <w:p>
      <w:r>
        <w:t>padding: 4rem;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Touch-Friendly Interface Design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Touch Target Sizing </w:t>
      </w:r>
      <w:r>
        <w:t>/</w:t>
      </w:r>
    </w:p>
    <w:p>
      <w:r>
        <w:t>.button, .nav-link, .form-input {</w:t>
      </w:r>
    </w:p>
    <w:p>
      <w:r>
        <w:t>min-height: 44px; /</w:t>
      </w:r>
      <w:r>
        <w:rPr>
          <w:i/>
        </w:rPr>
        <w:t xml:space="preserve"> Apple's recommended minimum </w:t>
      </w:r>
      <w:r>
        <w:t>/</w:t>
      </w:r>
    </w:p>
    <w:p>
      <w:r>
        <w:t>min-width: 44px;</w:t>
      </w:r>
    </w:p>
    <w:p>
      <w:r>
        <w:t>padding: 12px 16px;</w:t>
      </w:r>
    </w:p>
    <w:p>
      <w:r>
        <w:t>}</w:t>
      </w:r>
    </w:p>
    <w:p/>
    <w:p>
      <w:r>
        <w:t>/</w:t>
      </w:r>
      <w:r>
        <w:rPr>
          <w:i/>
        </w:rPr>
        <w:t xml:space="preserve"> Touch Gesture Support </w:t>
      </w:r>
      <w:r>
        <w:t>/</w:t>
      </w:r>
    </w:p>
    <w:p>
      <w:r>
        <w:t>.carousel {</w:t>
      </w:r>
    </w:p>
    <w:p>
      <w:r>
        <w:t>touch-action: pan-x;</w:t>
      </w:r>
    </w:p>
    <w:p>
      <w:r>
        <w:t>-webkit-overflow-scrolling: touch;</w:t>
      </w:r>
    </w:p>
    <w:p>
      <w:r>
        <w:t>}</w:t>
      </w:r>
    </w:p>
    <w:p/>
    <w:p>
      <w:r>
        <w:t>.mobile-menu {</w:t>
      </w:r>
    </w:p>
    <w:p>
      <w:r>
        <w:t>touch-action: none; /</w:t>
      </w:r>
      <w:r>
        <w:rPr>
          <w:i/>
        </w:rPr>
        <w:t xml:space="preserve"> Prevent scroll during menu interaction </w:t>
      </w:r>
      <w:r>
        <w:t>/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Navigation Optimization</w:t>
      </w:r>
    </w:p>
    <w:p>
      <w:r>
        <w:rPr>
          <w:rFonts w:ascii="Courier New" w:hAnsi="Courier New"/>
        </w:rPr>
      </w:r>
      <w:r>
        <w:t>`html</w:t>
      </w:r>
    </w:p>
    <w:p>
      <w:r>
        <w:t>&lt;!-- Progressive Mobile Navigation --&gt;</w:t>
      </w:r>
    </w:p>
    <w:p>
      <w:r>
        <w:t>&lt;nav class="main-navigation"&gt;</w:t>
      </w:r>
    </w:p>
    <w:p>
      <w:r>
        <w:t>&lt;!-- Mobile Hamburger Menu --&gt;</w:t>
      </w:r>
    </w:p>
    <w:p>
      <w:r>
        <w:t>&lt;div class="mobile-menu-container"&gt;</w:t>
      </w:r>
    </w:p>
    <w:p>
      <w:r>
        <w:t>&lt;button class="mobile-menu-toggle" aria-label="Toggle Navigation"&gt;</w:t>
      </w:r>
    </w:p>
    <w:p>
      <w:r>
        <w:t>&lt;span class="hamburger-line"&gt;&lt;/span&gt;</w:t>
      </w:r>
    </w:p>
    <w:p>
      <w:r>
        <w:t>&lt;span class="hamburger-line"&gt;&lt;/span&gt;</w:t>
      </w:r>
    </w:p>
    <w:p>
      <w:r>
        <w:t>&lt;span class="hamburger-line"&gt;&lt;/span&gt;</w:t>
      </w:r>
    </w:p>
    <w:p>
      <w:r>
        <w:t>&lt;/button&gt;</w:t>
      </w:r>
    </w:p>
    <w:p/>
    <w:p>
      <w:r>
        <w:t>&lt;div class="mobile-menu" hidden&gt;</w:t>
      </w:r>
    </w:p>
    <w:p>
      <w:r>
        <w:t>&lt;ul class="mobile-nav-list"&gt;</w:t>
      </w:r>
    </w:p>
    <w:p>
      <w:r>
        <w:t>&lt;li&gt;&lt;a href="/"&gt;Home&lt;/a&gt;&lt;/li&gt;</w:t>
      </w:r>
    </w:p>
    <w:p>
      <w:r>
        <w:t>&lt;li&gt;&lt;a href="/about/"&gt;About Dr Crawford&lt;/a&gt;&lt;/li&gt;</w:t>
      </w:r>
    </w:p>
    <w:p>
      <w:r>
        <w:t>&lt;li&gt;</w:t>
      </w:r>
    </w:p>
    <w:p>
      <w:r>
        <w:t>&lt;button class="mobile-submenu-toggle"&gt;Services&lt;/button&gt;</w:t>
      </w:r>
    </w:p>
    <w:p>
      <w:r>
        <w:t>&lt;ul class="mobile-submenu"&gt;</w:t>
      </w:r>
    </w:p>
    <w:p>
      <w:r>
        <w:t>&lt;li&gt;&lt;a href="/robotic-surgery/"&gt;Robotic Surgery&lt;/a&gt;&lt;/li&gt;</w:t>
      </w:r>
    </w:p>
    <w:p>
      <w:r>
        <w:t>&lt;li&gt;&lt;a href="/sleep-apnoea/"&gt;Sleep Apnoea&lt;/a&gt;&lt;/li&gt;</w:t>
      </w:r>
    </w:p>
    <w:p>
      <w:r>
        <w:t>&lt;li&gt;&lt;a href="/head-neck-cancer/"&gt;Cancer Care&lt;/a&gt;&lt;/li&gt;</w:t>
      </w:r>
    </w:p>
    <w:p>
      <w:r>
        <w:t>&lt;li&gt;&lt;a href="/paediatric-ent/"&gt;Paediatric ENT&lt;/a&gt;&lt;/li&gt;</w:t>
      </w:r>
    </w:p>
    <w:p>
      <w:r>
        <w:t>&lt;/ul&gt;</w:t>
      </w:r>
    </w:p>
    <w:p>
      <w:r>
        <w:t>&lt;/li&gt;</w:t>
      </w:r>
    </w:p>
    <w:p>
      <w:r>
        <w:t>&lt;li&gt;&lt;a href="/resources/"&gt;Patient Resources&lt;/a&gt;&lt;/li&gt;</w:t>
      </w:r>
    </w:p>
    <w:p>
      <w:r>
        <w:t>&lt;li&gt;&lt;a href="/contact/"&gt;Contact&lt;/a&gt;&lt;/li&gt;</w:t>
      </w:r>
    </w:p>
    <w:p>
      <w:r>
        <w:t>&lt;li&gt;&lt;a href="/book/" class="cta-link"&gt;Book Appointment&lt;/a&gt;&lt;/li&gt;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Desktop Navigation --&gt;</w:t>
      </w:r>
    </w:p>
    <w:p>
      <w:r>
        <w:t>&lt;ul class="desktop-nav-list"&gt;</w:t>
      </w:r>
    </w:p>
    <w:p>
      <w:r>
        <w:t>&lt;!-- Desktop menu items --&gt;</w:t>
      </w:r>
    </w:p>
    <w:p>
      <w:r>
        <w:t>&lt;/ul&gt;</w:t>
      </w:r>
    </w:p>
    <w:p>
      <w:r>
        <w:t>&lt;/nav&gt;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Local SEO Architecture</w:t>
      </w:r>
    </w:p>
    <w:p/>
    <w:p>
      <w:pPr>
        <w:pStyle w:val="Heading3"/>
        <w:jc w:val="left"/>
      </w:pPr>
      <w:r>
        <w:t>📍 Location-Based Navigation Strategy</w:t>
      </w:r>
    </w:p>
    <w:p/>
    <w:p>
      <w:r>
        <w:t>#### Geographic Content Organization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Sydney-Centric Content Structure:</w:t>
      </w:r>
    </w:p>
    <w:p>
      <w:r>
        <w:t>├── /sydney-ent-specialist/</w:t>
      </w:r>
    </w:p>
    <w:p>
      <w:r>
        <w:t>├── /darlinghurst-location/</w:t>
      </w:r>
    </w:p>
    <w:p>
      <w:r>
        <w:t>├── /kogarah-location/</w:t>
      </w:r>
    </w:p>
    <w:p>
      <w:r>
        <w:t>├── /eastern-suburbs-ent/</w:t>
      </w:r>
    </w:p>
    <w:p>
      <w:r>
        <w:t>├── /inner-west-ent/</w:t>
      </w:r>
    </w:p>
    <w:p>
      <w:r>
        <w:t>└── /sydney-robotic-surgery/</w:t>
      </w:r>
    </w:p>
    <w:p/>
    <w:p>
      <w:r>
        <w:t>Location-Specific Landing Pages:</w:t>
      </w:r>
    </w:p>
    <w:p>
      <w:r>
        <w:t>├── /ent-specialist-darlinghurst/</w:t>
      </w:r>
    </w:p>
    <w:p>
      <w:r>
        <w:t>├── /ent-specialist-kogarah/</w:t>
      </w:r>
    </w:p>
    <w:p>
      <w:r>
        <w:t>├── /ent-specialist-eastern-suburbs/</w:t>
      </w:r>
    </w:p>
    <w:p>
      <w:r>
        <w:t>└── /ent-specialist-st-george/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Local Schema Implementation</w:t>
      </w:r>
    </w:p>
    <w:p>
      <w:r>
        <w:rPr>
          <w:rFonts w:ascii="Courier New" w:hAnsi="Courier New"/>
        </w:rPr>
      </w:r>
      <w:r>
        <w:t>`html</w:t>
      </w:r>
    </w:p>
    <w:p>
      <w:r>
        <w:t>&lt;!-- Location-Specific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"MedicalOrganization",</w:t>
      </w:r>
    </w:p>
    <w:p>
      <w:r>
        <w:t>"name": "Dr Julia Crawford ENT Specialist - Darlinghurst",</w:t>
      </w:r>
    </w:p>
    <w:p/>
    <w:p>
      <w:r>
        <w:t>"address": {</w:t>
      </w:r>
    </w:p>
    <w:p>
      <w:r>
        <w:t>"@type": "PostalAddress",</w:t>
      </w:r>
    </w:p>
    <w:p>
      <w:r>
        <w:t>"streetAddress": "67 Burton Street",</w:t>
      </w:r>
    </w:p>
    <w:p>
      <w:r>
        <w:t>"addressLocality": "Darlinghurst",</w:t>
      </w:r>
    </w:p>
    <w:p>
      <w:r>
        <w:t>"addressRegion": "NSW",</w:t>
      </w:r>
    </w:p>
    <w:p>
      <w:r>
        <w:t>"postalCode": "2010",</w:t>
      </w:r>
    </w:p>
    <w:p>
      <w:r>
        <w:t>"addressCountry": "AU"</w:t>
      </w:r>
    </w:p>
    <w:p>
      <w:r>
        <w:t>},</w:t>
      </w:r>
    </w:p>
    <w:p/>
    <w:p>
      <w:r>
        <w:t>"geo": {</w:t>
      </w:r>
    </w:p>
    <w:p>
      <w:r>
        <w:t>"@type": "GeoCoordinates",</w:t>
      </w:r>
    </w:p>
    <w:p>
      <w:r>
        <w:t>"latitude": "-33.8765",</w:t>
      </w:r>
    </w:p>
    <w:p>
      <w:r>
        <w:t>"longitude": "151.2058"</w:t>
      </w:r>
    </w:p>
    <w:p>
      <w:r>
        <w:t>},</w:t>
      </w:r>
    </w:p>
    <w:p/>
    <w:p>
      <w:r>
        <w:t>"areaServed": [</w:t>
      </w:r>
    </w:p>
    <w:p>
      <w:r>
        <w:t>{</w:t>
      </w:r>
    </w:p>
    <w:p>
      <w:r>
        <w:t>"@type": "City",</w:t>
      </w:r>
    </w:p>
    <w:p>
      <w:r>
        <w:t>"name": "Sydney"</w:t>
      </w:r>
    </w:p>
    <w:p>
      <w:r>
        <w:t>},</w:t>
      </w:r>
    </w:p>
    <w:p>
      <w:r>
        <w:t>{</w:t>
      </w:r>
    </w:p>
    <w:p>
      <w:r>
        <w:t>"@type": "Place",</w:t>
      </w:r>
    </w:p>
    <w:p>
      <w:r>
        <w:t>"name": "Eastern Suburbs Sydney"</w:t>
      </w:r>
    </w:p>
    <w:p>
      <w:r>
        <w:t>},</w:t>
      </w:r>
    </w:p>
    <w:p>
      <w:r>
        <w:t>{</w:t>
      </w:r>
    </w:p>
    <w:p>
      <w:r>
        <w:t>"@type": "Place",</w:t>
      </w:r>
    </w:p>
    <w:p>
      <w:r>
        <w:t>"name": "Inner City Sydney"</w:t>
      </w:r>
    </w:p>
    <w:p>
      <w:r>
        <w:t>}</w:t>
      </w:r>
    </w:p>
    <w:p>
      <w:r>
        <w:t>],</w:t>
      </w:r>
    </w:p>
    <w:p/>
    <w:p>
      <w:r>
        <w:t>"hasMap": "https://maps.google.com/..."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Local Navigation Elements</w:t>
      </w:r>
    </w:p>
    <w:p>
      <w:r>
        <w:rPr>
          <w:rFonts w:ascii="Courier New" w:hAnsi="Courier New"/>
        </w:rPr>
      </w:r>
      <w:r>
        <w:t>`html</w:t>
      </w:r>
    </w:p>
    <w:p>
      <w:r>
        <w:t>&lt;!-- Location-Aware Header --&gt;</w:t>
      </w:r>
    </w:p>
    <w:p>
      <w:r>
        <w:t>&lt;div class="location-bar"&gt;</w:t>
      </w:r>
    </w:p>
    <w:p>
      <w:r>
        <w:t>&lt;div class="container"&gt;</w:t>
      </w:r>
    </w:p>
    <w:p>
      <w:r>
        <w:t>&lt;p&gt;Now serving patients in:&lt;/p&gt;</w:t>
      </w:r>
    </w:p>
    <w:p>
      <w:r>
        <w:t>&lt;ul class="service-areas"&gt;</w:t>
      </w:r>
    </w:p>
    <w:p>
      <w:r>
        <w:t>&lt;li&gt;Darlinghurst&lt;/li&gt;</w:t>
      </w:r>
    </w:p>
    <w:p>
      <w:r>
        <w:t>&lt;li&gt;Kogarah&lt;/li&gt;</w:t>
      </w:r>
    </w:p>
    <w:p>
      <w:r>
        <w:t>&lt;li&gt;Eastern Suburbs&lt;/li&gt;</w:t>
      </w:r>
    </w:p>
    <w:p>
      <w:r>
        <w:t>&lt;li&gt;St George Area&lt;/li&gt;</w:t>
      </w:r>
    </w:p>
    <w:p>
      <w:r>
        <w:t>&lt;li&gt;&lt;a href="/service-areas/"&gt;View all areas&lt;/a&gt;&lt;/li&gt;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Performance and Accessibility Standards</w:t>
      </w:r>
    </w:p>
    <w:p/>
    <w:p>
      <w:pPr>
        <w:pStyle w:val="Heading3"/>
        <w:jc w:val="left"/>
      </w:pPr>
      <w:r>
        <w:t>⚡ Core Web Vitals Optimization</w:t>
      </w:r>
    </w:p>
    <w:p/>
    <w:p>
      <w:r>
        <w:t>#### Performance Targets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Core Web Vitals Benchmarks:</w:t>
      </w:r>
    </w:p>
    <w:p>
      <w:r>
        <w:t>├── Largest Contentful Paint (LCP): &lt; 2.5s</w:t>
      </w:r>
    </w:p>
    <w:p>
      <w:r>
        <w:t>├── First Input Delay (FID): &lt; 100ms</w:t>
      </w:r>
    </w:p>
    <w:p>
      <w:r>
        <w:t>├── Cumulative Layout Shift (CLS): &lt; 0.1</w:t>
      </w:r>
    </w:p>
    <w:p>
      <w:r>
        <w:t>├── First Contentful Paint (FCP): &lt; 1.8s</w:t>
      </w:r>
    </w:p>
    <w:p>
      <w:r>
        <w:t>└── Time to Interactive (TTI): &lt; 3.5s</w:t>
      </w:r>
    </w:p>
    <w:p/>
    <w:p>
      <w:r>
        <w:t>Mobile Performance:</w:t>
      </w:r>
    </w:p>
    <w:p>
      <w:r>
        <w:t>├── PageSpeed Insights Score: &gt; 90</w:t>
      </w:r>
    </w:p>
    <w:p>
      <w:r>
        <w:t>├── GTmetrix Grade: A</w:t>
      </w:r>
    </w:p>
    <w:p>
      <w:r>
        <w:t>└── Lighthouse Performance: &gt; 95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Accessibility Compliance Framework</w:t>
      </w:r>
    </w:p>
    <w:p>
      <w:r>
        <w:rPr>
          <w:rFonts w:ascii="Courier New" w:hAnsi="Courier New"/>
        </w:rPr>
      </w:r>
      <w:r>
        <w:t>`html</w:t>
      </w:r>
    </w:p>
    <w:p>
      <w:r>
        <w:t>&lt;!-- WCAG 2.1 AA Compliant Structure --&gt;</w:t>
      </w:r>
    </w:p>
    <w:p>
      <w:r>
        <w:t>&lt;main id="main-content" role="main"&gt;</w:t>
      </w:r>
    </w:p>
    <w:p>
      <w:r>
        <w:t>&lt;h1&gt;Dr Julia Crawford ENT Specialist&lt;/h1&gt;</w:t>
      </w:r>
    </w:p>
    <w:p/>
    <w:p>
      <w:r>
        <w:t>&lt;nav aria-label="Main navigation" role="navigation"&gt;</w:t>
      </w:r>
    </w:p>
    <w:p>
      <w:r>
        <w:t>&lt;ul&gt;</w:t>
      </w:r>
    </w:p>
    <w:p>
      <w:r>
        <w:t>&lt;li&gt;&lt;a href="/about/" aria-describedby="about-desc"&gt;</w:t>
      </w:r>
    </w:p>
    <w:p>
      <w:r>
        <w:t>About Dr Crawford</w:t>
      </w:r>
    </w:p>
    <w:p>
      <w:r>
        <w:t>&lt;span id="about-desc" class="sr-only"&gt;</w:t>
      </w:r>
    </w:p>
    <w:p>
      <w:r>
        <w:t>Learn about Dr Crawford's qualifications and experience</w:t>
      </w:r>
    </w:p>
    <w:p>
      <w:r>
        <w:t>&lt;/span&gt;</w:t>
      </w:r>
    </w:p>
    <w:p>
      <w:r>
        <w:t>&lt;/a&gt;&lt;/li&gt;</w:t>
      </w:r>
    </w:p>
    <w:p>
      <w:r>
        <w:t>&lt;/ul&gt;</w:t>
      </w:r>
    </w:p>
    <w:p>
      <w:r>
        <w:t>&lt;/nav&gt;</w:t>
      </w:r>
    </w:p>
    <w:p/>
    <w:p>
      <w:r>
        <w:t>&lt;section aria-labelledby="services-heading"&gt;</w:t>
      </w:r>
    </w:p>
    <w:p>
      <w:r>
        <w:t>&lt;h2 id="services-heading"&gt;Medical Services&lt;/h2&gt;</w:t>
      </w:r>
    </w:p>
    <w:p>
      <w:r>
        <w:t>&lt;!-- Service content with proper heading hierarchy --&gt;</w:t>
      </w:r>
    </w:p>
    <w:p>
      <w:r>
        <w:t>&lt;/section&gt;</w:t>
      </w:r>
    </w:p>
    <w:p>
      <w:r>
        <w:t>&lt;/main&gt;</w:t>
      </w:r>
    </w:p>
    <w:p/>
    <w:p>
      <w:r>
        <w:t>&lt;!-- Skip Links for Keyboard Navigation --&gt;</w:t>
      </w:r>
    </w:p>
    <w:p>
      <w:r>
        <w:t>&lt;a href="#main-content" class="skip-link"&gt;Skip to main content&lt;/a&gt;</w:t>
      </w:r>
    </w:p>
    <w:p>
      <w:r>
        <w:t>&lt;a href="#main-navigation" class="skip-link"&gt;Skip to navigation&lt;/a&gt;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Image Optimization Strategy</w:t>
      </w:r>
    </w:p>
    <w:p>
      <w:r>
        <w:rPr>
          <w:rFonts w:ascii="Courier New" w:hAnsi="Courier New"/>
        </w:rPr>
      </w:r>
      <w:r>
        <w:t>`html</w:t>
      </w:r>
    </w:p>
    <w:p>
      <w:r>
        <w:t>&lt;!-- Responsive Images with Medical Content --&gt;</w:t>
      </w:r>
    </w:p>
    <w:p>
      <w:r>
        <w:t>&lt;picture&gt;</w:t>
      </w:r>
    </w:p>
    <w:p>
      <w:r>
        <w:t>&lt;source media="(min-width: 768px)"</w:t>
      </w:r>
    </w:p>
    <w:p>
      <w:r>
        <w:t>srcset="/images/dr-crawford-robotic-surgery-large.webp 1200w,</w:t>
      </w:r>
    </w:p>
    <w:p>
      <w:r>
        <w:t>/images/dr-crawford-robotic-surgery-medium.webp 800w"</w:t>
      </w:r>
    </w:p>
    <w:p>
      <w:r>
        <w:t>sizes="(min-width: 1024px) 50vw, 100vw"&gt;</w:t>
      </w:r>
    </w:p>
    <w:p/>
    <w:p>
      <w:r>
        <w:t>&lt;source media="(max-width: 767px)"</w:t>
      </w:r>
    </w:p>
    <w:p>
      <w:r>
        <w:t>srcset="/images/dr-crawford-robotic-surgery-mobile.webp 400w,</w:t>
      </w:r>
    </w:p>
    <w:p>
      <w:r>
        <w:t>/images/dr-crawford-robotic-surgery-mobile-2x.webp 800w"</w:t>
      </w:r>
    </w:p>
    <w:p>
      <w:r>
        <w:t>sizes="100vw"&gt;</w:t>
      </w:r>
    </w:p>
    <w:p/>
    <w:p>
      <w:r>
        <w:t>&lt;img src="/images/dr-crawford-robotic-surgery-fallback.jpg"</w:t>
      </w:r>
    </w:p>
    <w:p>
      <w:r>
        <w:t>alt="Dr Julia Crawford demonstrating robotic surgery precision with da Vinci surgical system"</w:t>
      </w:r>
    </w:p>
    <w:p>
      <w:r>
        <w:t>loading="lazy"</w:t>
      </w:r>
    </w:p>
    <w:p>
      <w:r>
        <w:t>width="800"</w:t>
      </w:r>
    </w:p>
    <w:p>
      <w:r>
        <w:t>height="600"&gt;</w:t>
      </w:r>
    </w:p>
    <w:p>
      <w:r>
        <w:t>&lt;/picture&gt;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Security and Privacy Implementation</w:t>
      </w:r>
    </w:p>
    <w:p/>
    <w:p>
      <w:r>
        <w:t>#### Medical Privacy Protection</w:t>
      </w:r>
    </w:p>
    <w:p>
      <w:r>
        <w:rPr>
          <w:rFonts w:ascii="Courier New" w:hAnsi="Courier New"/>
        </w:rPr>
      </w:r>
      <w:r>
        <w:t>`html</w:t>
      </w:r>
    </w:p>
    <w:p>
      <w:r>
        <w:t>&lt;!-- Privacy-Conscious Forms --&gt;</w:t>
      </w:r>
    </w:p>
    <w:p>
      <w:r>
        <w:t>&lt;form class="consultation-form" method="post" action="/secure-form-handler/"&gt;</w:t>
      </w:r>
    </w:p>
    <w:p>
      <w:r>
        <w:t>&lt;div class="privacy-notice"&gt;</w:t>
      </w:r>
    </w:p>
    <w:p>
      <w:r>
        <w:t>&lt;p&gt;&lt;strong&gt;Privacy Protection:&lt;/strong&gt; Your information is encrypted</w:t>
      </w:r>
    </w:p>
    <w:p>
      <w:r>
        <w:t>and handled in accordance with Australian Privacy Principles and</w:t>
      </w:r>
    </w:p>
    <w:p>
      <w:r>
        <w:t>medical confidentiality requirements.&lt;/p&gt;</w:t>
      </w:r>
    </w:p>
    <w:p>
      <w:r>
        <w:t>&lt;/div&gt;</w:t>
      </w:r>
    </w:p>
    <w:p/>
    <w:p>
      <w:r>
        <w:t>&lt;fieldset&gt;</w:t>
      </w:r>
    </w:p>
    <w:p>
      <w:r>
        <w:t>&lt;legend&gt;Contact Information&lt;/legend&gt;</w:t>
      </w:r>
    </w:p>
    <w:p>
      <w:r>
        <w:t>&lt;label for="name"&gt;Full Name *&lt;/label&gt;</w:t>
      </w:r>
    </w:p>
    <w:p>
      <w:r>
        <w:t>&lt;input type="text" id="name" name="name" required</w:t>
      </w:r>
    </w:p>
    <w:p>
      <w:r>
        <w:t>autocomplete="name" aria-describedby="name-help"&gt;</w:t>
      </w:r>
    </w:p>
    <w:p>
      <w:r>
        <w:t>&lt;div id="name-help" class="help-text"&gt;</w:t>
      </w:r>
    </w:p>
    <w:p>
      <w:r>
        <w:t>Your name will only be used for appointment scheduling</w:t>
      </w:r>
    </w:p>
    <w:p>
      <w:r>
        <w:t>&lt;/div&gt;</w:t>
      </w:r>
    </w:p>
    <w:p>
      <w:r>
        <w:t>&lt;/fieldset&gt;</w:t>
      </w:r>
    </w:p>
    <w:p/>
    <w:p>
      <w:r>
        <w:t>&lt;div class="consent-section"&gt;</w:t>
      </w:r>
    </w:p>
    <w:p>
      <w:r>
        <w:t>&lt;input type="checkbox" id="privacy-consent" name="privacy-consent" required&gt;</w:t>
      </w:r>
    </w:p>
    <w:p>
      <w:r>
        <w:t>&lt;label for="privacy-consent"&gt;</w:t>
      </w:r>
    </w:p>
    <w:p>
      <w:r>
        <w:t>I consent to my information being used for appointment scheduling</w:t>
      </w:r>
    </w:p>
    <w:p>
      <w:r>
        <w:t>and practice communication.</w:t>
      </w:r>
    </w:p>
    <w:p>
      <w:r>
        <w:t>&lt;a href="/privacy-policy/" target="_blank"&gt;Read full privacy policy&lt;/a&gt;</w:t>
      </w:r>
    </w:p>
    <w:p>
      <w:r>
        <w:t>&lt;/label&gt;</w:t>
      </w:r>
    </w:p>
    <w:p>
      <w:r>
        <w:t>&lt;/div&gt;</w:t>
      </w:r>
    </w:p>
    <w:p>
      <w:r>
        <w:t>&lt;/form&gt;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Site Architecture Confidence Score:</w:t>
      </w:r>
      <w:r>
        <w:t xml:space="preserve"> 95%</w:t>
      </w:r>
    </w:p>
    <w:p>
      <w:r>
        <w:rPr>
          <w:b/>
        </w:rPr>
        <w:t>Implementation Feasibility:</w:t>
      </w:r>
      <w:r>
        <w:t xml:space="preserve"> High with systematic development approach</w:t>
      </w:r>
    </w:p>
    <w:p>
      <w:r>
        <w:rPr>
          <w:b/>
        </w:rPr>
        <w:t>User Experience Optimization:</w:t>
      </w:r>
      <w:r>
        <w:t xml:space="preserve"> Multi-device responsive design with accessibility compliance</w:t>
      </w:r>
    </w:p>
    <w:p>
      <w:r>
        <w:rPr>
          <w:b/>
        </w:rPr>
        <w:t>Medical Compliance Integration:</w:t>
      </w:r>
      <w:r>
        <w:t xml:space="preserve"> TGA-compliant structure with evidence-based content framework</w:t>
      </w:r>
    </w:p>
    <w:p/>
    <w:p>
      <w:r>
        <w:rPr>
          <w:i/>
        </w:rPr>
        <w:t>This comprehensive site architecture plan establishes Dr Julia Crawford's ENT practice as a leading digital presence in medical care, combining user experience excellence with strict medical compliance and conversion optimization across all patient demographics and device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