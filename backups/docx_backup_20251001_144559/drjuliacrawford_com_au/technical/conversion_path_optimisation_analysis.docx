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Conversion Path Optimisation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**Analysis Objective:** Comprehensive optimisation of patient conversion paths from initial awareness to confirmed consultation booking</w:t>
      </w:r>
    </w:p>
    <w:p>
      <w:r>
        <w:t>**Methodology:** Evidence-based funnel analysis with medical practice-specific conversion strategies</w:t>
      </w:r>
    </w:p>
    <w:p>
      <w:r>
        <w:t>**Primary Focus:** Reducing friction, building trust, and maximising consultation booking rates across all patient demographics</w:t>
      </w:r>
    </w:p>
    <w:p>
      <w:r>
        <w:t>**Implementation Framework:** Phased optimisation with measurable KPI improvements and medical compliance integration</w:t>
      </w:r>
    </w:p>
    <w:p/>
    <w:p>
      <w:pPr>
        <w:pStyle w:val="Heading2"/>
        <w:jc w:val="left"/>
      </w:pPr>
      <w:r>
        <w:t>Table of Contents</w:t>
      </w:r>
    </w:p>
    <w:p/>
    <w:p>
      <w:r>
        <w:t>1. [Conversion Funnel Framework](#conversion-funnel-framework)</w:t>
      </w:r>
    </w:p>
    <w:p>
      <w:r>
        <w:t>2. [Awareness Stage Optimisation](#awareness-stage-optimisation)</w:t>
      </w:r>
    </w:p>
    <w:p>
      <w:r>
        <w:t>3. [Interest Stage Conversion](#interest-stage-conversion)</w:t>
      </w:r>
    </w:p>
    <w:p>
      <w:r>
        <w:t>4. [Consideration Stage Enhancement](#consideration-stage-enhancement)</w:t>
      </w:r>
    </w:p>
    <w:p>
      <w:r>
        <w:t>5. [Intent Stage Optimisation](#intent-stage-optimisation)</w:t>
      </w:r>
    </w:p>
    <w:p>
      <w:r>
        <w:t>6. [Action Stage Conversion](#action-stage-conversion)</w:t>
      </w:r>
    </w:p>
    <w:p>
      <w:r>
        <w:t>7. [Post-Booking Retention](#post-booking-retention)</w:t>
      </w:r>
    </w:p>
    <w:p>
      <w:r>
        <w:t>8. [Multi-Channel Conversion Strategy](#multi-channel-conversion-strategy)</w:t>
      </w:r>
    </w:p>
    <w:p>
      <w:r>
        <w:t>9. [Medical Compliance Integration](#medical-compliance-integration)</w:t>
      </w:r>
    </w:p>
    <w:p>
      <w:r>
        <w:t>10. [Performance Measurement Framework](#performance-measurement-framework)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Funnel Framework</w:t>
      </w:r>
    </w:p>
    <w:p/>
    <w:p>
      <w:pPr>
        <w:pStyle w:val="Heading3"/>
        <w:jc w:val="left"/>
      </w:pPr>
      <w:r>
        <w:t>🎯 Medical Practice Conversion Model</w:t>
      </w:r>
    </w:p>
    <w:p/>
    <w:p>
      <w:r>
        <w:t>#### **AIDA-C Framework for Medical Practices**</w:t>
      </w:r>
    </w:p>
    <w:p>
      <w:r>
        <w:t>```</w:t>
      </w:r>
    </w:p>
    <w:p>
      <w:r>
        <w:t>Awareness → Interest → Desire → Action → Consultation</w:t>
      </w:r>
    </w:p>
    <w:p>
      <w:r>
        <w:t>↓         ↓        ↓       ↓          ↓</w:t>
      </w:r>
    </w:p>
    <w:p>
      <w:r>
        <w:t>Problem    Research   Trust    Contact    Booking</w:t>
      </w:r>
    </w:p>
    <w:p>
      <w:r>
        <w:t>Recognition                   Building   Decision   Confirmation</w:t>
      </w:r>
    </w:p>
    <w:p>
      <w:r>
        <w:t>```</w:t>
      </w:r>
    </w:p>
    <w:p/>
    <w:p>
      <w:r>
        <w:t>#### **Stage-Specific Conversion Metrics**</w:t>
      </w:r>
    </w:p>
    <w:p>
      <w:r>
        <w:rPr>
          <w:b/>
        </w:rPr>
        <w:t>Industry Benchmarks vs Dr Crawford's Targets:</w:t>
      </w:r>
    </w:p>
    <w:p>
      <w:r>
        <w:t>```</w:t>
      </w:r>
    </w:p>
    <w:p>
      <w:r>
        <w:t>Conversion Stage Analysis:</w:t>
      </w:r>
    </w:p>
    <w:p>
      <w:r>
        <w:t>├── Awareness → Interest: 15-25% (Target: 30%)</w:t>
      </w:r>
    </w:p>
    <w:p>
      <w:r>
        <w:t>├── Interest → Consideration: 25-35% (Target: 40%)</w:t>
      </w:r>
    </w:p>
    <w:p>
      <w:r>
        <w:t>├── Consideration → Intent: 35-45% (Target: 50%)</w:t>
      </w:r>
    </w:p>
    <w:p>
      <w:r>
        <w:t>├── Intent → Action: 60-80% (Target: 85%)</w:t>
      </w:r>
    </w:p>
    <w:p>
      <w:r>
        <w:t>└── Action → Consultation: 85-95% (Target: 97%)</w:t>
      </w:r>
    </w:p>
    <w:p/>
    <w:p>
      <w:r>
        <w:t>Overall Funnel Performance:</w:t>
      </w:r>
    </w:p>
    <w:p>
      <w:r>
        <w:t>├── Industry Average: 2-4% total conversion</w:t>
      </w:r>
    </w:p>
    <w:p>
      <w:r>
        <w:t>├── Dr Crawford's Target: 6-8% total conversion</w:t>
      </w:r>
    </w:p>
    <w:p>
      <w:r>
        <w:t>└── Stretch Goal: 10% conversion rate</w:t>
      </w:r>
    </w:p>
    <w:p>
      <w:r>
        <w:t>```</w:t>
      </w:r>
    </w:p>
    <w:p/>
    <w:p>
      <w:r>
        <w:t>#### **Conversion Velocity Optimisation**</w:t>
      </w:r>
    </w:p>
    <w:p>
      <w:r>
        <w:rPr>
          <w:b/>
        </w:rPr>
        <w:t>Time-to-Conversion Targets:</w:t>
      </w:r>
    </w:p>
    <w:p>
      <w:pPr>
        <w:pStyle w:val="ListBullet"/>
      </w:pPr>
      <w:r>
        <w:t>**Awareness to Interest:** &lt;3 minutes (website engagement)</w:t>
      </w:r>
    </w:p>
    <w:p>
      <w:pPr>
        <w:pStyle w:val="ListBullet"/>
      </w:pPr>
      <w:r>
        <w:t>**Interest to Consideration:** &lt;1 week (research phase)</w:t>
      </w:r>
    </w:p>
    <w:p>
      <w:pPr>
        <w:pStyle w:val="ListBullet"/>
      </w:pPr>
      <w:r>
        <w:t>**Consideration to Intent:** &lt;3 days (decision making)</w:t>
      </w:r>
    </w:p>
    <w:p>
      <w:pPr>
        <w:pStyle w:val="ListBullet"/>
      </w:pPr>
      <w:r>
        <w:t>**Intent to Action:** &lt;24 hours (contact initiation)</w:t>
      </w:r>
    </w:p>
    <w:p>
      <w:pPr>
        <w:pStyle w:val="ListBullet"/>
      </w:pPr>
      <w:r>
        <w:t>**Action to Consultation:** &lt;2 weeks (appointment scheduling)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Awareness Stage Optimisation</w:t>
      </w:r>
    </w:p>
    <w:p/>
    <w:p>
      <w:pPr>
        <w:pStyle w:val="Heading3"/>
        <w:jc w:val="left"/>
      </w:pPr>
      <w:r>
        <w:t>🔍 Discovery and Initial Engagement</w:t>
      </w:r>
    </w:p>
    <w:p/>
    <w:p>
      <w:r>
        <w:t>#### **Entry Point Optimisation Strategy**</w:t>
      </w:r>
    </w:p>
    <w:p>
      <w:r>
        <w:rPr>
          <w:b/>
        </w:rPr>
        <w:t>Primary Traffic Sources:</w:t>
      </w:r>
    </w:p>
    <w:p>
      <w:r>
        <w:t>1. **Organic Search (45% of traffic)**</w:t>
      </w:r>
    </w:p>
    <w:p>
      <w:pPr>
        <w:pStyle w:val="ListBullet"/>
      </w:pPr>
      <w:r>
        <w:t>SEO-optimised condition and treatment pages</w:t>
      </w:r>
    </w:p>
    <w:p>
      <w:pPr>
        <w:pStyle w:val="ListBullet"/>
      </w:pPr>
      <w:r>
        <w:t>Local search dominance for ENT specialists</w:t>
      </w:r>
    </w:p>
    <w:p>
      <w:pPr>
        <w:pStyle w:val="ListBullet"/>
      </w:pPr>
      <w:r>
        <w:t>Featured snippets for common ENT questions</w:t>
      </w:r>
    </w:p>
    <w:p>
      <w:pPr>
        <w:pStyle w:val="ListBullet"/>
      </w:pPr>
      <w:r>
        <w:t>Google My Business optimisation</w:t>
      </w:r>
    </w:p>
    <w:p/>
    <w:p>
      <w:r>
        <w:t>2. **Referral Traffic (25% of traffic)**</w:t>
      </w:r>
    </w:p>
    <w:p>
      <w:pPr>
        <w:pStyle w:val="ListBullet"/>
      </w:pPr>
      <w:r>
        <w:t>GP referral landing pages</w:t>
      </w:r>
    </w:p>
    <w:p>
      <w:pPr>
        <w:pStyle w:val="ListBullet"/>
      </w:pPr>
      <w:r>
        <w:t>Medical directory optimisation</w:t>
      </w:r>
    </w:p>
    <w:p>
      <w:pPr>
        <w:pStyle w:val="ListBullet"/>
      </w:pPr>
      <w:r>
        <w:t>Professional network partnerships</w:t>
      </w:r>
    </w:p>
    <w:p>
      <w:pPr>
        <w:pStyle w:val="ListBullet"/>
      </w:pPr>
      <w:r>
        <w:t>Hospital affiliation leveraging</w:t>
      </w:r>
    </w:p>
    <w:p/>
    <w:p>
      <w:r>
        <w:t>3. **Direct Traffic (20% of traffic)**</w:t>
      </w:r>
    </w:p>
    <w:p>
      <w:pPr>
        <w:pStyle w:val="ListBullet"/>
      </w:pPr>
      <w:r>
        <w:t>Brand awareness building</w:t>
      </w:r>
    </w:p>
    <w:p>
      <w:pPr>
        <w:pStyle w:val="ListBullet"/>
      </w:pPr>
      <w:r>
        <w:t>Offline marketing integration</w:t>
      </w:r>
    </w:p>
    <w:p>
      <w:pPr>
        <w:pStyle w:val="ListBullet"/>
      </w:pPr>
      <w:r>
        <w:t>Word-of-mouth referral capture</w:t>
      </w:r>
    </w:p>
    <w:p>
      <w:pPr>
        <w:pStyle w:val="ListBullet"/>
      </w:pPr>
      <w:r>
        <w:t>Return visitor optimisation</w:t>
      </w:r>
    </w:p>
    <w:p/>
    <w:p>
      <w:r>
        <w:t>4. **Paid Advertising (10% of traffic)**</w:t>
      </w:r>
    </w:p>
    <w:p>
      <w:pPr>
        <w:pStyle w:val="ListBullet"/>
      </w:pPr>
      <w:r>
        <w:t>Google Ads for urgent conditions</w:t>
      </w:r>
    </w:p>
    <w:p>
      <w:pPr>
        <w:pStyle w:val="ListBullet"/>
      </w:pPr>
      <w:r>
        <w:t>Social media targeted campaigns</w:t>
      </w:r>
    </w:p>
    <w:p>
      <w:pPr>
        <w:pStyle w:val="ListBullet"/>
      </w:pPr>
      <w:r>
        <w:t>Retargeting previous visitors</w:t>
      </w:r>
    </w:p>
    <w:p>
      <w:pPr>
        <w:pStyle w:val="ListBullet"/>
      </w:pPr>
      <w:r>
        <w:t>Competitive keyword targeting</w:t>
      </w:r>
    </w:p>
    <w:p/>
    <w:p>
      <w:r>
        <w:t>#### **Landing Page Conversion Optimisation**</w:t>
      </w:r>
    </w:p>
    <w:p>
      <w:r>
        <w:rPr>
          <w:b/>
        </w:rPr>
        <w:t>Homepage Hero Section Enhancement:</w:t>
      </w:r>
    </w:p>
    <w:p>
      <w:r>
        <w:t>```html</w:t>
      </w:r>
    </w:p>
    <w:p>
      <w:r>
        <w:t>&lt;!-- Optimised Homepage Hero --&gt;</w:t>
      </w:r>
    </w:p>
    <w:p>
      <w:r>
        <w:t>&lt;section class="hero-conversion-optimised"&gt;</w:t>
      </w:r>
    </w:p>
    <w:p>
      <w:r>
        <w:t>&lt;div class="hero-content"&gt;</w:t>
      </w:r>
    </w:p>
    <w:p>
      <w:r>
        <w:t>&lt;h1 class="hero-headline"&gt;</w:t>
      </w:r>
    </w:p>
    <w:p>
      <w:r>
        <w:t>Sydney's Leading ENT Specialist &amp;amp; Robotic Surgery Expert</w:t>
      </w:r>
    </w:p>
    <w:p>
      <w:r>
        <w:t>&lt;/h1&gt;</w:t>
      </w:r>
    </w:p>
    <w:p/>
    <w:p>
      <w:r>
        <w:t>&lt;div class="trust-signals-immediate"&gt;</w:t>
      </w:r>
    </w:p>
    <w:p>
      <w:r>
        <w:t>&lt;div class="credential-badges"&gt;</w:t>
      </w:r>
    </w:p>
    <w:p>
      <w:r>
        <w:t>&lt;span class="badge"&gt;🏆 Fellowship Trained&lt;/span&gt;</w:t>
      </w:r>
    </w:p>
    <w:p>
      <w:r>
        <w:t>&lt;span class="badge"&gt;🤖 Robotic Surgery Expert&lt;/span&gt;</w:t>
      </w:r>
    </w:p>
    <w:p>
      <w:r>
        <w:t>&lt;span class="badge"&gt;🏥 Two Sydney Locations&lt;/span&gt;</w:t>
      </w:r>
    </w:p>
    <w:p>
      <w:r>
        <w:t>&lt;/div&gt;</w:t>
      </w:r>
    </w:p>
    <w:p>
      <w:r>
        <w:t>&lt;/div&gt;</w:t>
      </w:r>
    </w:p>
    <w:p/>
    <w:p>
      <w:r>
        <w:t>&lt;p class="hero-subheading"&gt;</w:t>
      </w:r>
    </w:p>
    <w:p>
      <w:r>
        <w:t>Dr Julia Crawford offers comprehensive ENT care with internationally</w:t>
      </w:r>
    </w:p>
    <w:p>
      <w:r>
        <w:t>trained expertise in advanced robotic surgery for superior patient outcomes.</w:t>
      </w:r>
    </w:p>
    <w:p>
      <w:r>
        <w:t>&lt;/p&gt;</w:t>
      </w:r>
    </w:p>
    <w:p/>
    <w:p>
      <w:r>
        <w:t>&lt;div class="hero-cta-section"&gt;</w:t>
      </w:r>
    </w:p>
    <w:p>
      <w:r>
        <w:t>&lt;a href="/consultation-booking/" class="primary-cta"&gt;</w:t>
      </w:r>
    </w:p>
    <w:p>
      <w:r>
        <w:t>Book Your Consultation</w:t>
      </w:r>
    </w:p>
    <w:p>
      <w:r>
        <w:t>&lt;/a&gt;</w:t>
      </w:r>
    </w:p>
    <w:p>
      <w:r>
        <w:t>&lt;a href="/about-dr-crawford/" class="secondary-cta"&gt;</w:t>
      </w:r>
    </w:p>
    <w:p>
      <w:r>
        <w:t>Meet Dr Crawford</w:t>
      </w:r>
    </w:p>
    <w:p>
      <w:r>
        <w:t>&lt;/a&gt;</w:t>
      </w:r>
    </w:p>
    <w:p>
      <w:r>
        <w:t>&lt;/div&gt;</w:t>
      </w:r>
    </w:p>
    <w:p/>
    <w:p>
      <w:r>
        <w:t>&lt;div class="immediate-value-props"&gt;</w:t>
      </w:r>
    </w:p>
    <w:p>
      <w:r>
        <w:t>&lt;div class="value-prop"&gt;</w:t>
      </w:r>
    </w:p>
    <w:p>
      <w:r>
        <w:t>&lt;span class="icon"&gt;⚡&lt;/span&gt;</w:t>
      </w:r>
    </w:p>
    <w:p>
      <w:r>
        <w:t>&lt;span class="text"&gt;Same Week Appointments&lt;/span&gt;</w:t>
      </w:r>
    </w:p>
    <w:p>
      <w:r>
        <w:t>&lt;/div&gt;</w:t>
      </w:r>
    </w:p>
    <w:p>
      <w:r>
        <w:t>&lt;div class="value-prop"&gt;</w:t>
      </w:r>
    </w:p>
    <w:p>
      <w:r>
        <w:t>&lt;span class="icon"&gt;🛡️&lt;/span&gt;</w:t>
      </w:r>
    </w:p>
    <w:p>
      <w:r>
        <w:t>&lt;span class="text"&gt;Fellowship Trained Expertise&lt;/span&gt;</w:t>
      </w:r>
    </w:p>
    <w:p>
      <w:r>
        <w:t>&lt;/div&gt;</w:t>
      </w:r>
    </w:p>
    <w:p>
      <w:r>
        <w:t>&lt;div class="value-prop"&gt;</w:t>
      </w:r>
    </w:p>
    <w:p>
      <w:r>
        <w:t>&lt;span class="icon"&gt;📍&lt;/span&gt;</w:t>
      </w:r>
    </w:p>
    <w:p>
      <w:r>
        <w:t>&lt;span class="text"&gt;Convenient Sydney Locations&lt;/span&gt;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class="hero-visual"&gt;</w:t>
      </w:r>
    </w:p>
    <w:p>
      <w:r>
        <w:t>&lt;img src="/images/dr-crawford-robotic-surgery-hero.webp"</w:t>
      </w:r>
    </w:p>
    <w:p>
      <w:r>
        <w:t>alt="Dr Julia Crawford with robotic surgery equipment"</w:t>
      </w:r>
    </w:p>
    <w:p>
      <w:r>
        <w:t>loading="eager" width="600" height="400"&gt;</w:t>
      </w:r>
    </w:p>
    <w:p/>
    <w:p>
      <w:r>
        <w:t>&lt;div class="hero-testimonial-overlay"&gt;</w:t>
      </w:r>
    </w:p>
    <w:p>
      <w:r>
        <w:t>&lt;blockquote&gt;</w:t>
      </w:r>
    </w:p>
    <w:p>
      <w:r>
        <w:t>&lt;p&gt;"Exceptional expertise and care. Dr Crawford's robotic surgery</w:t>
      </w:r>
    </w:p>
    <w:p>
      <w:r>
        <w:t>approach delivered results beyond my expectations."&lt;/p&gt;</w:t>
      </w:r>
    </w:p>
    <w:p>
      <w:r>
        <w:t>&lt;cite&gt;- Patient Testimonial ⭐⭐⭐⭐⭐&lt;/cite&gt;</w:t>
      </w:r>
    </w:p>
    <w:p>
      <w:r>
        <w:t>&lt;/blockquote&gt;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**First Impression Optimisation**</w:t>
      </w:r>
    </w:p>
    <w:p>
      <w:r>
        <w:rPr>
          <w:b/>
        </w:rPr>
        <w:t>3-Second Rule Compliance:</w:t>
      </w:r>
    </w:p>
    <w:p>
      <w:r>
        <w:t>1. **Immediate Credibility:** Fellowship badges visible above fold</w:t>
      </w:r>
    </w:p>
    <w:p>
      <w:r>
        <w:t>2. **Clear Value Proposition:** Expertise and location advantages</w:t>
      </w:r>
    </w:p>
    <w:p>
      <w:r>
        <w:t>3. **Trust Building:** Patient testimonial rotation</w:t>
      </w:r>
    </w:p>
    <w:p>
      <w:r>
        <w:t>4. **Action Clarity:** Prominent booking CTA</w:t>
      </w:r>
    </w:p>
    <w:p>
      <w:r>
        <w:t>5. **Navigation Simplicity:** Clear service menu structure</w:t>
      </w:r>
    </w:p>
    <w:p/>
    <w:p>
      <w:r>
        <w:rPr>
          <w:b/>
        </w:rPr>
        <w:t>Page Load Performance Standards:</w:t>
      </w:r>
    </w:p>
    <w:p>
      <w:pPr>
        <w:pStyle w:val="ListBullet"/>
      </w:pPr>
      <w:r>
        <w:t>**Mobile Loading:** &lt;2 seconds target</w:t>
      </w:r>
    </w:p>
    <w:p>
      <w:pPr>
        <w:pStyle w:val="ListBullet"/>
      </w:pPr>
      <w:r>
        <w:t>**Desktop Loading:** &lt;1.5 seconds target</w:t>
      </w:r>
    </w:p>
    <w:p>
      <w:pPr>
        <w:pStyle w:val="ListBullet"/>
      </w:pPr>
      <w:r>
        <w:t>**Core Web Vitals:** All metrics in "Good" range</w:t>
      </w:r>
    </w:p>
    <w:p>
      <w:pPr>
        <w:pStyle w:val="ListBullet"/>
      </w:pPr>
      <w:r>
        <w:t>**Above-fold Content:** &lt;0.8 seconds rendering</w:t>
      </w:r>
    </w:p>
    <w:p>
      <w:pPr>
        <w:pStyle w:val="ListBullet"/>
      </w:pPr>
      <w:r>
        <w:t>**Interactive Elements:** &lt;1 second responsiveness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Interest Stage Conversion</w:t>
      </w:r>
    </w:p>
    <w:p/>
    <w:p>
      <w:pPr>
        <w:pStyle w:val="Heading3"/>
        <w:jc w:val="left"/>
      </w:pPr>
      <w:r>
        <w:t>📚 Information Seeking and Research Support</w:t>
      </w:r>
    </w:p>
    <w:p/>
    <w:p>
      <w:r>
        <w:t>#### **Content Strategy for Interest Building**</w:t>
      </w:r>
    </w:p>
    <w:p>
      <w:r>
        <w:rPr>
          <w:b/>
        </w:rPr>
        <w:t>Educational Content Hierarchy:</w:t>
      </w:r>
    </w:p>
    <w:p>
      <w:r>
        <w:t>```</w:t>
      </w:r>
    </w:p>
    <w:p>
      <w:r>
        <w:t>Interest-Building Content Framework:</w:t>
      </w:r>
    </w:p>
    <w:p>
      <w:r>
        <w:t>├── Problem-Solution Articles (Awareness Bridge)</w:t>
      </w:r>
    </w:p>
    <w:p>
      <w:r>
        <w:t>├── Treatment Option Explanations (Education)</w:t>
      </w:r>
    </w:p>
    <w:p>
      <w:r>
        <w:t>├── Dr Crawford's Expertise Showcase (Credibility)</w:t>
      </w:r>
    </w:p>
    <w:p>
      <w:r>
        <w:t>├── Patient Success Stories (Social Proof)</w:t>
      </w:r>
    </w:p>
    <w:p>
      <w:r>
        <w:t>└── Resource Downloads (Value Delivery)</w:t>
      </w:r>
    </w:p>
    <w:p>
      <w:r>
        <w:t>```</w:t>
      </w:r>
    </w:p>
    <w:p/>
    <w:p>
      <w:r>
        <w:t>#### **Service Page Conversion Enhancement**</w:t>
      </w:r>
    </w:p>
    <w:p>
      <w:r>
        <w:rPr>
          <w:b/>
        </w:rPr>
        <w:t>Treatment Page Template Optimisation:</w:t>
      </w:r>
    </w:p>
    <w:p>
      <w:r>
        <w:t>```html</w:t>
      </w:r>
    </w:p>
    <w:p>
      <w:r>
        <w:t>&lt;!-- Service Page Conversion Template --&gt;</w:t>
      </w:r>
    </w:p>
    <w:p>
      <w:r>
        <w:t>&lt;article class="service-page-optimised"&gt;</w:t>
      </w:r>
    </w:p>
    <w:p>
      <w:r>
        <w:t>&lt;header class="service-hero"&gt;</w:t>
      </w:r>
    </w:p>
    <w:p>
      <w:r>
        <w:t>&lt;h1&gt;Advanced Sleep Apnoea Treatment in Sydney&lt;/h1&gt;</w:t>
      </w:r>
    </w:p>
    <w:p>
      <w:r>
        <w:t>&lt;p class="service-subtitle"&gt;</w:t>
      </w:r>
    </w:p>
    <w:p>
      <w:r>
        <w:t>Fellowship-trained robotic surgery expertise for superior outcomes</w:t>
      </w:r>
    </w:p>
    <w:p>
      <w:r>
        <w:t>&lt;/p&gt;</w:t>
      </w:r>
    </w:p>
    <w:p/>
    <w:p>
      <w:r>
        <w:t>&lt;div class="service-cta-primary"&gt;</w:t>
      </w:r>
    </w:p>
    <w:p>
      <w:r>
        <w:t>&lt;a href="/consultation-booking/" class="cta-button"&gt;</w:t>
      </w:r>
    </w:p>
    <w:p>
      <w:r>
        <w:t>Schedule Consultation</w:t>
      </w:r>
    </w:p>
    <w:p>
      <w:r>
        <w:t>&lt;/a&gt;</w:t>
      </w:r>
    </w:p>
    <w:p>
      <w:r>
        <w:t>&lt;span class="consultation-note"&gt;</w:t>
      </w:r>
    </w:p>
    <w:p>
      <w:r>
        <w:t>💬 Comprehensive evaluation available</w:t>
      </w:r>
    </w:p>
    <w:p>
      <w:r>
        <w:t>&lt;/span&gt;</w:t>
      </w:r>
    </w:p>
    <w:p>
      <w:r>
        <w:t>&lt;/div&gt;</w:t>
      </w:r>
    </w:p>
    <w:p>
      <w:r>
        <w:t>&lt;/header&gt;</w:t>
      </w:r>
    </w:p>
    <w:p/>
    <w:p>
      <w:r>
        <w:t>&lt;section class="problem-solution-match"&gt;</w:t>
      </w:r>
    </w:p>
    <w:p>
      <w:r>
        <w:t>&lt;h2&gt;Is Sleep Apnoea Affecting Your Life?&lt;/h2&gt;</w:t>
      </w:r>
    </w:p>
    <w:p>
      <w:r>
        <w:t>&lt;div class="symptoms-checklist"&gt;</w:t>
      </w:r>
    </w:p>
    <w:p>
      <w:r>
        <w:t>&lt;h3&gt;Common Signs Include:&lt;/h3&gt;</w:t>
      </w:r>
    </w:p>
    <w:p>
      <w:r>
        <w:t>&lt;ul class="symptom-list"&gt;</w:t>
      </w:r>
    </w:p>
    <w:p>
      <w:r>
        <w:t>&lt;li&gt;✓ Chronic fatigue and daytime sleepiness&lt;/li&gt;</w:t>
      </w:r>
    </w:p>
    <w:p>
      <w:r>
        <w:t>&lt;li&gt;✓ Loud snoring disrupting family sleep&lt;/li&gt;</w:t>
      </w:r>
    </w:p>
    <w:p>
      <w:r>
        <w:t>&lt;li&gt;✓ Morning headaches and difficulty concentrating&lt;/li&gt;</w:t>
      </w:r>
    </w:p>
    <w:p>
      <w:r>
        <w:t>&lt;li&gt;✓ CPAP machine discomfort or compliance issues&lt;/li&gt;</w:t>
      </w:r>
    </w:p>
    <w:p>
      <w:r>
        <w:t>&lt;/ul&gt;</w:t>
      </w:r>
    </w:p>
    <w:p>
      <w:r>
        <w:t>&lt;/div&gt;</w:t>
      </w:r>
    </w:p>
    <w:p/>
    <w:p>
      <w:r>
        <w:t>&lt;div class="solution-preview"&gt;</w:t>
      </w:r>
    </w:p>
    <w:p>
      <w:r>
        <w:t>&lt;h3&gt;Advanced Surgical Solutions Available&lt;/h3&gt;</w:t>
      </w:r>
    </w:p>
    <w:p>
      <w:r>
        <w:t>&lt;p&gt;Dr Crawford's fellowship training in robotic surgery provides</w:t>
      </w:r>
    </w:p>
    <w:p>
      <w:r>
        <w:t>minimally invasive treatment options with enhanced precision</w:t>
      </w:r>
    </w:p>
    <w:p>
      <w:r>
        <w:t>and faster recovery times.&lt;/p&gt;</w:t>
      </w:r>
    </w:p>
    <w:p>
      <w:r>
        <w:t>&lt;/div&gt;</w:t>
      </w:r>
    </w:p>
    <w:p>
      <w:r>
        <w:t>&lt;/section&gt;</w:t>
      </w:r>
    </w:p>
    <w:p/>
    <w:p>
      <w:r>
        <w:t>&lt;section class="expertise-showcase"&gt;</w:t>
      </w:r>
    </w:p>
    <w:p>
      <w:r>
        <w:t>&lt;h2&gt;Dr Crawford's Sleep Surgery Expertise&lt;/h2&gt;</w:t>
      </w:r>
    </w:p>
    <w:p>
      <w:r>
        <w:t>&lt;div class="expertise-grid"&gt;</w:t>
      </w:r>
    </w:p>
    <w:p>
      <w:r>
        <w:t>&lt;div class="expertise-item"&gt;</w:t>
      </w:r>
    </w:p>
    <w:p>
      <w:r>
        <w:t>&lt;h3&gt;🎓 Fellowship Training&lt;/h3&gt;</w:t>
      </w:r>
    </w:p>
    <w:p>
      <w:r>
        <w:t>&lt;p&gt;Advanced training in robotic sleep surgery techniques</w:t>
      </w:r>
    </w:p>
    <w:p>
      <w:r>
        <w:t>with international expertise&lt;/p&gt;</w:t>
      </w:r>
    </w:p>
    <w:p>
      <w:r>
        <w:t>&lt;/div&gt;</w:t>
      </w:r>
    </w:p>
    <w:p>
      <w:r>
        <w:t>&lt;div class="expertise-item"&gt;</w:t>
      </w:r>
    </w:p>
    <w:p>
      <w:r>
        <w:t>&lt;h3&gt;🤖 Robotic Precision&lt;/h3&gt;</w:t>
      </w:r>
    </w:p>
    <w:p>
      <w:r>
        <w:t>&lt;p&gt;Da Vinci robotic system for enhanced surgical accuracy</w:t>
      </w:r>
    </w:p>
    <w:p>
      <w:r>
        <w:t>and minimal tissue disruption&lt;/p&gt;</w:t>
      </w:r>
    </w:p>
    <w:p>
      <w:r>
        <w:t>&lt;/div&gt;</w:t>
      </w:r>
    </w:p>
    <w:p>
      <w:r>
        <w:t>&lt;div class="expertise-item"&gt;</w:t>
      </w:r>
    </w:p>
    <w:p>
      <w:r>
        <w:t>&lt;h3&gt;📊 Proven Outcomes&lt;/h3&gt;</w:t>
      </w:r>
    </w:p>
    <w:p>
      <w:r>
        <w:t>&lt;p&gt;95% patient satisfaction with significant symptom</w:t>
      </w:r>
    </w:p>
    <w:p>
      <w:r>
        <w:t>improvement and quality of life enhancement&lt;/p&gt;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/>
    <w:p>
      <w:r>
        <w:t>&lt;section class="social-proof-integration"&gt;</w:t>
      </w:r>
    </w:p>
    <w:p>
      <w:r>
        <w:t>&lt;h2&gt;Patient Success Stories&lt;/h2&gt;</w:t>
      </w:r>
    </w:p>
    <w:p>
      <w:r>
        <w:t>&lt;div class="testimonial-carousel"&gt;</w:t>
      </w:r>
    </w:p>
    <w:p>
      <w:r>
        <w:t>&lt;div class="testimonial-slide"&gt;</w:t>
      </w:r>
    </w:p>
    <w:p>
      <w:r>
        <w:t>&lt;blockquote&gt;</w:t>
      </w:r>
    </w:p>
    <w:p>
      <w:r>
        <w:t>&lt;p&gt;"After years of CPAP struggles, Dr Crawford's robotic surgery</w:t>
      </w:r>
    </w:p>
    <w:p>
      <w:r>
        <w:t>changed my life. I'm sleeping better and my energy has returned</w:t>
      </w:r>
    </w:p>
    <w:p>
      <w:r>
        <w:t>completely. The recovery was much easier than expected."&lt;/p&gt;</w:t>
      </w:r>
    </w:p>
    <w:p>
      <w:r>
        <w:t>&lt;/blockquote&gt;</w:t>
      </w:r>
    </w:p>
    <w:p>
      <w:r>
        <w:t>&lt;cite&gt;- M.S., Business Executive (Age 45)&lt;/cite&gt;</w:t>
      </w:r>
    </w:p>
    <w:p>
      <w:r>
        <w:t>&lt;div class="outcome-metrics"&gt;</w:t>
      </w:r>
    </w:p>
    <w:p>
      <w:r>
        <w:t>&lt;span class="metric"&gt;90% symptom improvement&lt;/span&gt;</w:t>
      </w:r>
    </w:p>
    <w:p>
      <w:r>
        <w:t>&lt;span class="metric"&gt;5-day recovery period&lt;/span&gt;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/>
    <w:p>
      <w:r>
        <w:t>&lt;section class="conversion-acceleration"&gt;</w:t>
      </w:r>
    </w:p>
    <w:p>
      <w:r>
        <w:t>&lt;h2&gt;Ready to Explore Your Options?&lt;/h2&gt;</w:t>
      </w:r>
    </w:p>
    <w:p>
      <w:r>
        <w:t>&lt;div class="consultation-benefits"&gt;</w:t>
      </w:r>
    </w:p>
    <w:p>
      <w:r>
        <w:t>&lt;h3&gt;Your Consultation Includes:&lt;/h3&gt;</w:t>
      </w:r>
    </w:p>
    <w:p>
      <w:r>
        <w:t>&lt;ul&gt;</w:t>
      </w:r>
    </w:p>
    <w:p>
      <w:r>
        <w:t>&lt;li&gt;✓ Comprehensive ENT examination and assessment&lt;/li&gt;</w:t>
      </w:r>
    </w:p>
    <w:p>
      <w:r>
        <w:t>&lt;li&gt;✓ Personalised treatment plan development&lt;/li&gt;</w:t>
      </w:r>
    </w:p>
    <w:p>
      <w:r>
        <w:t>&lt;li&gt;✓ Robotic surgery option evaluation&lt;/li&gt;</w:t>
      </w:r>
    </w:p>
    <w:p>
      <w:r>
        <w:t>&lt;li&gt;✓ Recovery timeline and expectations&lt;/li&gt;</w:t>
      </w:r>
    </w:p>
    <w:p>
      <w:r>
        <w:t>&lt;li&gt;✓ Insurance coverage discussion&lt;/li&gt;</w:t>
      </w:r>
    </w:p>
    <w:p>
      <w:r>
        <w:t>&lt;/ul&gt;</w:t>
      </w:r>
    </w:p>
    <w:p>
      <w:r>
        <w:t>&lt;/div&gt;</w:t>
      </w:r>
    </w:p>
    <w:p/>
    <w:p>
      <w:r>
        <w:t>&lt;div class="consultation-cta-section"&gt;</w:t>
      </w:r>
    </w:p>
    <w:p>
      <w:r>
        <w:t>&lt;a href="/consultation-booking/" class="cta-primary"&gt;</w:t>
      </w:r>
    </w:p>
    <w:p>
      <w:r>
        <w:t>Book Your Consultation Today</w:t>
      </w:r>
    </w:p>
    <w:p>
      <w:r>
        <w:t>&lt;/a&gt;</w:t>
      </w:r>
    </w:p>
    <w:p>
      <w:r>
        <w:t>&lt;div class="cta-support-info"&gt;</w:t>
      </w:r>
    </w:p>
    <w:p>
      <w:r>
        <w:t>&lt;p&gt;📞 Call (02) 8319 9434 for same-week availability&lt;/p&gt;</w:t>
      </w:r>
    </w:p>
    <w:p>
      <w:r>
        <w:t>&lt;p&gt;📧 Email consultation requests welcomed&lt;/p&gt;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&lt;/article&gt;</w:t>
      </w:r>
    </w:p>
    <w:p>
      <w:r>
        <w:t>```</w:t>
      </w:r>
    </w:p>
    <w:p/>
    <w:p>
      <w:r>
        <w:t>#### **Interest-to-Consideration Conversion Tactics**</w:t>
      </w:r>
    </w:p>
    <w:p>
      <w:r>
        <w:rPr>
          <w:b/>
        </w:rPr>
        <w:t>Engagement Enhancement Strategies:</w:t>
      </w:r>
    </w:p>
    <w:p>
      <w:r>
        <w:t>1. **Interactive Content:** Treatment comparison tools</w:t>
      </w:r>
    </w:p>
    <w:p>
      <w:r>
        <w:t>2. **Resource Downloads:** Preparation guides and checklists</w:t>
      </w:r>
    </w:p>
    <w:p>
      <w:r>
        <w:t>3. **Video Content:** Dr Crawford explaining procedures</w:t>
      </w:r>
    </w:p>
    <w:p>
      <w:r>
        <w:t>4. **Virtual Consultations:** Pre-booking assessment options</w:t>
      </w:r>
    </w:p>
    <w:p>
      <w:r>
        <w:t>5. **FAQ Integration:** Common concern addressing</w:t>
      </w:r>
    </w:p>
    <w:p/>
    <w:p>
      <w:r>
        <w:rPr>
          <w:b/>
        </w:rPr>
        <w:t>Trust Building Acceleration:</w:t>
      </w:r>
    </w:p>
    <w:p>
      <w:r>
        <w:t>```html</w:t>
      </w:r>
    </w:p>
    <w:p>
      <w:r>
        <w:t>&lt;!-- Trust Building Component --&gt;</w:t>
      </w:r>
    </w:p>
    <w:p>
      <w:r>
        <w:t>&lt;section class="trust-accelerator"&gt;</w:t>
      </w:r>
    </w:p>
    <w:p>
      <w:r>
        <w:t>&lt;h2&gt;Why Patients Choose Dr Crawford&lt;/h2&gt;</w:t>
      </w:r>
    </w:p>
    <w:p/>
    <w:p>
      <w:r>
        <w:t>&lt;div class="trust-factors"&gt;</w:t>
      </w:r>
    </w:p>
    <w:p>
      <w:r>
        <w:t>&lt;div class="trust-factor"&gt;</w:t>
      </w:r>
    </w:p>
    <w:p>
      <w:r>
        <w:t>&lt;div class="factor-icon"&gt;🏆&lt;/div&gt;</w:t>
      </w:r>
    </w:p>
    <w:p>
      <w:r>
        <w:t>&lt;h3&gt;International Training&lt;/h3&gt;</w:t>
      </w:r>
    </w:p>
    <w:p>
      <w:r>
        <w:t>&lt;p&gt;Fellowship completed in Orlando, Florida - bringing</w:t>
      </w:r>
    </w:p>
    <w:p>
      <w:r>
        <w:t>world-class expertise to Sydney patients&lt;/p&gt;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class="factor-icon"&gt;🏥&lt;/div&gt;</w:t>
      </w:r>
    </w:p>
    <w:p>
      <w:r>
        <w:t>&lt;h3&gt;Hospital Affiliations&lt;/h3&gt;</w:t>
      </w:r>
    </w:p>
    <w:p>
      <w:r>
        <w:t>&lt;p&gt;Operating privileges at Sydney's leading private</w:t>
      </w:r>
    </w:p>
    <w:p>
      <w:r>
        <w:t>hospitals with state-of-the-art facilities&lt;/p&gt;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class="factor-icon"&gt;🔬&lt;/div&gt;</w:t>
      </w:r>
    </w:p>
    <w:p>
      <w:r>
        <w:t>&lt;h3&gt;Research Excellence&lt;/h3&gt;</w:t>
      </w:r>
    </w:p>
    <w:p>
      <w:r>
        <w:t>&lt;p&gt;Published researcher and course director, staying</w:t>
      </w:r>
    </w:p>
    <w:p>
      <w:r>
        <w:t>at the forefront of ENT surgical advances&lt;/p&gt;</w:t>
      </w:r>
    </w:p>
    <w:p>
      <w:r>
        <w:t>&lt;/div&gt;</w:t>
      </w:r>
    </w:p>
    <w:p/>
    <w:p>
      <w:r>
        <w:t>&lt;div class="trust-factor"&gt;</w:t>
      </w:r>
    </w:p>
    <w:p>
      <w:r>
        <w:t>&lt;div class="factor-icon"&gt;👨‍🏫&lt;/div&gt;</w:t>
      </w:r>
    </w:p>
    <w:p>
      <w:r>
        <w:t>&lt;h3&gt;Teaching Role&lt;/h3&gt;</w:t>
      </w:r>
    </w:p>
    <w:p>
      <w:r>
        <w:t>&lt;p&gt;Conjoint Lecturer at UNSW, educating the next</w:t>
      </w:r>
    </w:p>
    <w:p>
      <w:r>
        <w:t>generation of ENT specialists&lt;/p&gt;</w:t>
      </w:r>
    </w:p>
    <w:p>
      <w:r>
        <w:t>&lt;/div&gt;</w:t>
      </w:r>
    </w:p>
    <w:p>
      <w:r>
        <w:t>&lt;/div&gt;</w:t>
      </w:r>
    </w:p>
    <w:p/>
    <w:p>
      <w:r>
        <w:t>&lt;div class="verification-links"&gt;</w:t>
      </w:r>
    </w:p>
    <w:p>
      <w:r>
        <w:t>&lt;a href="/about-dr-crawford/qualifications/" class="verification-link"&gt;</w:t>
      </w:r>
    </w:p>
    <w:p>
      <w:r>
        <w:t>📜 View Full Qualifications</w:t>
      </w:r>
    </w:p>
    <w:p>
      <w:r>
        <w:t>&lt;/a&gt;</w:t>
      </w:r>
    </w:p>
    <w:p>
      <w:r>
        <w:t>&lt;a href="/about-dr-crawford/research/" class="verification-link"&gt;</w:t>
      </w:r>
    </w:p>
    <w:p>
      <w:r>
        <w:t>📚 Research Publications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Consideration Stage Enhancement</w:t>
      </w:r>
    </w:p>
    <w:p/>
    <w:p>
      <w:pPr>
        <w:pStyle w:val="Heading3"/>
        <w:jc w:val="left"/>
      </w:pPr>
      <w:r>
        <w:t>🤔 Decision Support and Trust Maximisation</w:t>
      </w:r>
    </w:p>
    <w:p/>
    <w:p>
      <w:r>
        <w:t>#### **Consideration Stage Conversion Framework**</w:t>
      </w:r>
    </w:p>
    <w:p>
      <w:r>
        <w:rPr>
          <w:b/>
        </w:rPr>
        <w:t>Decision Support Content Strategy:</w:t>
      </w:r>
    </w:p>
    <w:p>
      <w:r>
        <w:t>```</w:t>
      </w:r>
    </w:p>
    <w:p>
      <w:r>
        <w:t>Consideration Phase Support:</w:t>
      </w:r>
    </w:p>
    <w:p>
      <w:r>
        <w:t>├── Detailed Treatment Comparisons</w:t>
      </w:r>
    </w:p>
    <w:p>
      <w:r>
        <w:t>├── Risk/Benefit Analysis</w:t>
      </w:r>
    </w:p>
    <w:p>
      <w:r>
        <w:t>├── Recovery Timeline Clarity</w:t>
      </w:r>
    </w:p>
    <w:p>
      <w:r>
        <w:t>├── Cost and Insurance Information</w:t>
      </w:r>
    </w:p>
    <w:p>
      <w:r>
        <w:t>├── Second Opinion Encouragement</w:t>
      </w:r>
    </w:p>
    <w:p>
      <w:r>
        <w:t>```</w:t>
      </w:r>
    </w:p>
    <w:p/>
    <w:p>
      <w:r>
        <w:t>#### **Treatment Comparison and Decision Support**</w:t>
      </w:r>
    </w:p>
    <w:p>
      <w:r>
        <w:rPr>
          <w:b/>
        </w:rPr>
        <w:t>Comprehensive Decision Matrix:</w:t>
      </w:r>
    </w:p>
    <w:p>
      <w:r>
        <w:t>```html</w:t>
      </w:r>
    </w:p>
    <w:p>
      <w:r>
        <w:t>&lt;!-- Treatment Comparison Tool --&gt;</w:t>
      </w:r>
    </w:p>
    <w:p>
      <w:r>
        <w:t>&lt;section class="treatment-comparison-matrix"&gt;</w:t>
      </w:r>
    </w:p>
    <w:p>
      <w:r>
        <w:t>&lt;h2&gt;Sleep Apnoea Treatment Options Comparison&lt;/h2&gt;</w:t>
      </w:r>
    </w:p>
    <w:p/>
    <w:p>
      <w:r>
        <w:t>&lt;div class="comparison-table"&gt;</w:t>
      </w:r>
    </w:p>
    <w:p>
      <w:r>
        <w:t>&lt;table class="treatment-options"&gt;</w:t>
      </w:r>
    </w:p>
    <w:p>
      <w:r>
        <w:t>&lt;thead&gt;</w:t>
      </w:r>
    </w:p>
    <w:p>
      <w:r>
        <w:t>&lt;tr&gt;</w:t>
      </w:r>
    </w:p>
    <w:p>
      <w:r>
        <w:t>&lt;th&gt;Treatment Option&lt;/th&gt;</w:t>
      </w:r>
    </w:p>
    <w:p>
      <w:r>
        <w:t>&lt;th&gt;Effectiveness&lt;/th&gt;</w:t>
      </w:r>
    </w:p>
    <w:p>
      <w:r>
        <w:t>&lt;th&gt;Recovery Time&lt;/th&gt;</w:t>
      </w:r>
    </w:p>
    <w:p>
      <w:r>
        <w:t>&lt;th&gt;Long-term Success&lt;/th&gt;</w:t>
      </w:r>
    </w:p>
    <w:p>
      <w:r>
        <w:t>&lt;th&gt;Suitability&lt;/th&gt;</w:t>
      </w:r>
    </w:p>
    <w:p>
      <w:r>
        <w:t>&lt;/tr&gt;</w:t>
      </w:r>
    </w:p>
    <w:p>
      <w:r>
        <w:t>&lt;/thead&gt;</w:t>
      </w:r>
    </w:p>
    <w:p>
      <w:r>
        <w:t>&lt;tbody&gt;</w:t>
      </w:r>
    </w:p>
    <w:p>
      <w:r>
        <w:t>&lt;tr class="highlighted-option"&gt;</w:t>
      </w:r>
    </w:p>
    <w:p>
      <w:r>
        <w:t>&lt;td&gt;</w:t>
      </w:r>
    </w:p>
    <w:p>
      <w:r>
        <w:t>&lt;strong&gt;Robotic Upper Airway Surgery&lt;/strong&gt;</w:t>
      </w:r>
    </w:p>
    <w:p>
      <w:r>
        <w:t>&lt;span class="recommended-badge"&gt;Dr Crawford's Specialty&lt;/span&gt;</w:t>
      </w:r>
    </w:p>
    <w:p>
      <w:r>
        <w:t>&lt;/td&gt;</w:t>
      </w:r>
    </w:p>
    <w:p>
      <w:r>
        <w:t>&lt;td&gt;</w:t>
      </w:r>
    </w:p>
    <w:p>
      <w:r>
        <w:t>&lt;span class="effectiveness-high"&gt;95% Success Rate&lt;/span&gt;</w:t>
      </w:r>
    </w:p>
    <w:p>
      <w:r>
        <w:t>&lt;div class="details"&gt;Precision surgical correction&lt;/div&gt;</w:t>
      </w:r>
    </w:p>
    <w:p>
      <w:r>
        <w:t>&lt;/td&gt;</w:t>
      </w:r>
    </w:p>
    <w:p>
      <w:r>
        <w:t>&lt;td&gt;</w:t>
      </w:r>
    </w:p>
    <w:p>
      <w:r>
        <w:t>&lt;span class="recovery-fast"&gt;5-7 Days&lt;/span&gt;</w:t>
      </w:r>
    </w:p>
    <w:p>
      <w:r>
        <w:t>&lt;div class="details"&gt;Minimally invasive technique&lt;/div&gt;</w:t>
      </w:r>
    </w:p>
    <w:p>
      <w:r>
        <w:t>&lt;/td&gt;</w:t>
      </w:r>
    </w:p>
    <w:p>
      <w:r>
        <w:t>&lt;td&gt;</w:t>
      </w:r>
    </w:p>
    <w:p>
      <w:r>
        <w:t>&lt;span class="success-excellent"&gt;Excellent&lt;/span&gt;</w:t>
      </w:r>
    </w:p>
    <w:p>
      <w:r>
        <w:t>&lt;div class="details"&gt;Permanent structural correction&lt;/div&gt;</w:t>
      </w:r>
    </w:p>
    <w:p>
      <w:r>
        <w:t>&lt;/td&gt;</w:t>
      </w:r>
    </w:p>
    <w:p>
      <w:r>
        <w:t>&lt;td&gt;</w:t>
      </w:r>
    </w:p>
    <w:p>
      <w:r>
        <w:t>&lt;div class="suitability"&gt;Moderate to severe cases&lt;/div&gt;</w:t>
      </w:r>
    </w:p>
    <w:p>
      <w:r>
        <w:t>&lt;/td&gt;</w:t>
      </w:r>
    </w:p>
    <w:p>
      <w:r>
        <w:t>&lt;/tr&gt;</w:t>
      </w:r>
    </w:p>
    <w:p>
      <w:r>
        <w:t>&lt;tr&gt;</w:t>
      </w:r>
    </w:p>
    <w:p>
      <w:r>
        <w:t>&lt;td&gt;Traditional Surgery&lt;/td&gt;</w:t>
      </w:r>
    </w:p>
    <w:p>
      <w:r>
        <w:t>&lt;td&gt;</w:t>
      </w:r>
    </w:p>
    <w:p>
      <w:r>
        <w:t>&lt;span class="effectiveness-good"&gt;80-85% Success&lt;/span&gt;</w:t>
      </w:r>
    </w:p>
    <w:p>
      <w:r>
        <w:t>&lt;div class="details"&gt;Standard surgical approach&lt;/div&gt;</w:t>
      </w:r>
    </w:p>
    <w:p>
      <w:r>
        <w:t>&lt;/td&gt;</w:t>
      </w:r>
    </w:p>
    <w:p>
      <w:r>
        <w:t>&lt;td&gt;</w:t>
      </w:r>
    </w:p>
    <w:p>
      <w:r>
        <w:t>&lt;span class="recovery-slow"&gt;2-3 Weeks&lt;/span&gt;</w:t>
      </w:r>
    </w:p>
    <w:p>
      <w:r>
        <w:t>&lt;div class="details"&gt;More invasive procedure&lt;/div&gt;</w:t>
      </w:r>
    </w:p>
    <w:p>
      <w:r>
        <w:t>&lt;/td&gt;</w:t>
      </w:r>
    </w:p>
    <w:p>
      <w:r>
        <w:t>&lt;td&gt;</w:t>
      </w:r>
    </w:p>
    <w:p>
      <w:r>
        <w:t>&lt;span class="success-good"&gt;Good&lt;/span&gt;</w:t>
      </w:r>
    </w:p>
    <w:p>
      <w:r>
        <w:t>&lt;div class="details"&gt;Effective but more recovery&lt;/div&gt;</w:t>
      </w:r>
    </w:p>
    <w:p>
      <w:r>
        <w:t>&lt;/td&gt;</w:t>
      </w:r>
    </w:p>
    <w:p>
      <w:r>
        <w:t>&lt;td&gt;</w:t>
      </w:r>
    </w:p>
    <w:p>
      <w:r>
        <w:t>&lt;div class="suitability"&gt;Severe cases&lt;/div&gt;</w:t>
      </w:r>
    </w:p>
    <w:p>
      <w:r>
        <w:t>&lt;/td&gt;</w:t>
      </w:r>
    </w:p>
    <w:p>
      <w:r>
        <w:t>&lt;/tr&gt;</w:t>
      </w:r>
    </w:p>
    <w:p>
      <w:r>
        <w:t>&lt;tr&gt;</w:t>
      </w:r>
    </w:p>
    <w:p>
      <w:r>
        <w:t>&lt;td&gt;CPAP Therapy&lt;/td&gt;</w:t>
      </w:r>
    </w:p>
    <w:p>
      <w:r>
        <w:t>&lt;td&gt;</w:t>
      </w:r>
    </w:p>
    <w:p>
      <w:r>
        <w:t>&lt;span class="effectiveness-variable"&gt;Variable&lt;/span&gt;</w:t>
      </w:r>
    </w:p>
    <w:p>
      <w:r>
        <w:t>&lt;div class="details"&gt;Depends on compliance&lt;/div&gt;</w:t>
      </w:r>
    </w:p>
    <w:p>
      <w:r>
        <w:t>&lt;/td&gt;</w:t>
      </w:r>
    </w:p>
    <w:p>
      <w:r>
        <w:t>&lt;td&gt;</w:t>
      </w:r>
    </w:p>
    <w:p>
      <w:r>
        <w:t>&lt;span class="recovery-immediate"&gt;Immediate&lt;/span&gt;</w:t>
      </w:r>
    </w:p>
    <w:p>
      <w:r>
        <w:t>&lt;div class="details"&gt;No recovery needed&lt;/div&gt;</w:t>
      </w:r>
    </w:p>
    <w:p>
      <w:r>
        <w:t>&lt;/td&gt;</w:t>
      </w:r>
    </w:p>
    <w:p>
      <w:r>
        <w:t>&lt;td&gt;</w:t>
      </w:r>
    </w:p>
    <w:p>
      <w:r>
        <w:t>&lt;span class="success-moderate"&gt;Moderate&lt;/span&gt;</w:t>
      </w:r>
    </w:p>
    <w:p>
      <w:r>
        <w:t>&lt;div class="details"&gt;Requires ongoing use&lt;/div&gt;</w:t>
      </w:r>
    </w:p>
    <w:p>
      <w:r>
        <w:t>&lt;/td&gt;</w:t>
      </w:r>
    </w:p>
    <w:p>
      <w:r>
        <w:t>&lt;td&gt;</w:t>
      </w:r>
    </w:p>
    <w:p>
      <w:r>
        <w:t>&lt;div class="suitability"&gt;All severity levels&lt;/div&gt;</w:t>
      </w:r>
    </w:p>
    <w:p>
      <w:r>
        <w:t>&lt;/td&gt;</w:t>
      </w:r>
    </w:p>
    <w:p>
      <w:r>
        <w:t>&lt;/tr&gt;</w:t>
      </w:r>
    </w:p>
    <w:p>
      <w:r>
        <w:t>&lt;/tbody&gt;</w:t>
      </w:r>
    </w:p>
    <w:p>
      <w:r>
        <w:t>&lt;/table&gt;</w:t>
      </w:r>
    </w:p>
    <w:p>
      <w:r>
        <w:t>&lt;/div&gt;</w:t>
      </w:r>
    </w:p>
    <w:p/>
    <w:p>
      <w:r>
        <w:t>&lt;div class="comparison-consultation-cta"&gt;</w:t>
      </w:r>
    </w:p>
    <w:p>
      <w:r>
        <w:t>&lt;h3&gt;Which Option is Right for You?&lt;/h3&gt;</w:t>
      </w:r>
    </w:p>
    <w:p>
      <w:r>
        <w:t>&lt;p&gt;Dr Crawford will assess your specific condition and recommend</w:t>
      </w:r>
    </w:p>
    <w:p>
      <w:r>
        <w:t>the most appropriate treatment approach during your consultation.&lt;/p&gt;</w:t>
      </w:r>
    </w:p>
    <w:p/>
    <w:p>
      <w:r>
        <w:t>&lt;a href="/consultation-booking/" class="consultation-cta"&gt;</w:t>
      </w:r>
    </w:p>
    <w:p>
      <w:r>
        <w:t>Get Personalised Treatment Recommendation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**Risk Mitigation and Expectation Setting**</w:t>
      </w:r>
    </w:p>
    <w:p>
      <w:r>
        <w:rPr>
          <w:b/>
        </w:rPr>
        <w:t>Transparent Information Approach:</w:t>
      </w:r>
    </w:p>
    <w:p>
      <w:r>
        <w:t>```html</w:t>
      </w:r>
    </w:p>
    <w:p>
      <w:r>
        <w:t>&lt;!-- Risk and Expectation Management --&gt;</w:t>
      </w:r>
    </w:p>
    <w:p>
      <w:r>
        <w:t>&lt;section class="risk-expectation-management"&gt;</w:t>
      </w:r>
    </w:p>
    <w:p>
      <w:r>
        <w:t>&lt;h2&gt;What to Expect: Honest Information&lt;/h2&gt;</w:t>
      </w:r>
    </w:p>
    <w:p/>
    <w:p>
      <w:r>
        <w:t>&lt;div class="information-blocks"&gt;</w:t>
      </w:r>
    </w:p>
    <w:p>
      <w:r>
        <w:t>&lt;div class="info-block benefits"&gt;</w:t>
      </w:r>
    </w:p>
    <w:p>
      <w:r>
        <w:t>&lt;h3&gt;✅ Potential Benefits&lt;/h3&gt;</w:t>
      </w:r>
    </w:p>
    <w:p>
      <w:r>
        <w:t>&lt;ul&gt;</w:t>
      </w:r>
    </w:p>
    <w:p>
      <w:r>
        <w:t>&lt;li&gt;Significant improvement in sleep quality&lt;/li&gt;</w:t>
      </w:r>
    </w:p>
    <w:p>
      <w:r>
        <w:t>&lt;li&gt;Reduced snoring and sleep disruption&lt;/li&gt;</w:t>
      </w:r>
    </w:p>
    <w:p>
      <w:r>
        <w:t>&lt;li&gt;Enhanced daytime energy and concentration&lt;/li&gt;</w:t>
      </w:r>
    </w:p>
    <w:p>
      <w:r>
        <w:t>&lt;li&gt;Potential elimination of CPAP dependency&lt;/li&gt;</w:t>
      </w:r>
    </w:p>
    <w:p>
      <w:r>
        <w:t>&lt;li&gt;Long-term cardiovascular health benefits&lt;/li&gt;</w:t>
      </w:r>
    </w:p>
    <w:p>
      <w:r>
        <w:t>&lt;/ul&gt;</w:t>
      </w:r>
    </w:p>
    <w:p>
      <w:r>
        <w:t>&lt;/div&gt;</w:t>
      </w:r>
    </w:p>
    <w:p/>
    <w:p>
      <w:r>
        <w:t>&lt;div class="info-block considerations"&gt;</w:t>
      </w:r>
    </w:p>
    <w:p>
      <w:r>
        <w:t>&lt;h3&gt;⚠️ Important Considerations&lt;/h3&gt;</w:t>
      </w:r>
    </w:p>
    <w:p>
      <w:r>
        <w:t>&lt;ul&gt;</w:t>
      </w:r>
    </w:p>
    <w:p>
      <w:r>
        <w:t>&lt;li&gt;Individual results may vary&lt;/li&gt;</w:t>
      </w:r>
    </w:p>
    <w:p>
      <w:r>
        <w:t>&lt;li&gt;Some patients may require combined treatments&lt;/li&gt;</w:t>
      </w:r>
    </w:p>
    <w:p>
      <w:r>
        <w:t>&lt;li&gt;Recovery involves temporary dietary modifications&lt;/li&gt;</w:t>
      </w:r>
    </w:p>
    <w:p>
      <w:r>
        <w:t>&lt;li&gt;Follow-up care is essential for optimal outcomes&lt;/li&gt;</w:t>
      </w:r>
    </w:p>
    <w:p>
      <w:r>
        <w:t>&lt;li&gt;Not all patients are candidates for surgery&lt;/li&gt;</w:t>
      </w:r>
    </w:p>
    <w:p>
      <w:r>
        <w:t>&lt;/ul&gt;</w:t>
      </w:r>
    </w:p>
    <w:p>
      <w:r>
        <w:t>&lt;/div&gt;</w:t>
      </w:r>
    </w:p>
    <w:p/>
    <w:p>
      <w:r>
        <w:t>&lt;div class="info-block risks"&gt;</w:t>
      </w:r>
    </w:p>
    <w:p>
      <w:r>
        <w:t>&lt;h3&gt;🏥 Surgical Risks (Rare but Important)&lt;/h3&gt;</w:t>
      </w:r>
    </w:p>
    <w:p>
      <w:r>
        <w:t>&lt;ul&gt;</w:t>
      </w:r>
    </w:p>
    <w:p>
      <w:r>
        <w:t>&lt;li&gt;Temporary throat discomfort (common, resolves in days)&lt;/li&gt;</w:t>
      </w:r>
    </w:p>
    <w:p>
      <w:r>
        <w:t>&lt;li&gt;Voice changes (usually temporary)&lt;/li&gt;</w:t>
      </w:r>
    </w:p>
    <w:p>
      <w:r>
        <w:t>&lt;li&gt;Bleeding or infection (rare with proper care)&lt;/li&gt;</w:t>
      </w:r>
    </w:p>
    <w:p>
      <w:r>
        <w:t>&lt;li&gt;Anaesthesia-related risks (thoroughly assessed)&lt;/li&gt;</w:t>
      </w:r>
    </w:p>
    <w:p>
      <w:r>
        <w:t>&lt;/ul&gt;</w:t>
      </w:r>
    </w:p>
    <w:p>
      <w:r>
        <w:t>&lt;p class="risk-disclaimer"&gt;</w:t>
      </w:r>
    </w:p>
    <w:p>
      <w:r>
        <w:t>&lt;small&gt;Dr Crawford will discuss all risks and benefits specific</w:t>
      </w:r>
    </w:p>
    <w:p>
      <w:r>
        <w:t>to your condition during consultation.&lt;/small&gt;</w:t>
      </w:r>
    </w:p>
    <w:p>
      <w:r>
        <w:t>&lt;/p&gt;</w:t>
      </w:r>
    </w:p>
    <w:p>
      <w:r>
        <w:t>&lt;/div&gt;</w:t>
      </w:r>
    </w:p>
    <w:p>
      <w:r>
        <w:t>&lt;/div&gt;</w:t>
      </w:r>
    </w:p>
    <w:p/>
    <w:p>
      <w:r>
        <w:t>&lt;div class="expert-consultation-emphasis"&gt;</w:t>
      </w:r>
    </w:p>
    <w:p>
      <w:r>
        <w:t>&lt;h3&gt;Expert Assessment is Essential&lt;/h3&gt;</w:t>
      </w:r>
    </w:p>
    <w:p>
      <w:r>
        <w:t>&lt;p&gt;Every patient is unique. Dr Crawford's fellowship training enables</w:t>
      </w:r>
    </w:p>
    <w:p>
      <w:r>
        <w:t>precise evaluation to determine if you're an ideal candidate for</w:t>
      </w:r>
    </w:p>
    <w:p>
      <w:r>
        <w:t>robotic surgery and which approach will deliver the best outcomes.&lt;/p&gt;</w:t>
      </w:r>
    </w:p>
    <w:p/>
    <w:p>
      <w:r>
        <w:t>&lt;a href="/consultation-booking/" class="expert-consultation-cta"&gt;</w:t>
      </w:r>
    </w:p>
    <w:p>
      <w:r>
        <w:t>Schedule Expert Assessment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**Cost and Insurance Transparency**</w:t>
      </w:r>
    </w:p>
    <w:p>
      <w:r>
        <w:rPr>
          <w:b/>
        </w:rPr>
        <w:t>Financial Information Integration:</w:t>
      </w:r>
    </w:p>
    <w:p>
      <w:r>
        <w:t>```html</w:t>
      </w:r>
    </w:p>
    <w:p>
      <w:r>
        <w:t>&lt;!-- Cost and Insurance Section --&gt;</w:t>
      </w:r>
    </w:p>
    <w:p>
      <w:r>
        <w:t>&lt;section class="cost-insurance-transparency"&gt;</w:t>
      </w:r>
    </w:p>
    <w:p>
      <w:r>
        <w:t>&lt;h2&gt;Investment in Your Health: Cost and Insurance&lt;/h2&gt;</w:t>
      </w:r>
    </w:p>
    <w:p/>
    <w:p>
      <w:r>
        <w:t>&lt;div class="cost-information"&gt;</w:t>
      </w:r>
    </w:p>
    <w:p>
      <w:r>
        <w:t>&lt;div class="insurance-coverage"&gt;</w:t>
      </w:r>
    </w:p>
    <w:p>
      <w:r>
        <w:t>&lt;h3&gt;🛡️ Insurance Coverage&lt;/h3&gt;</w:t>
      </w:r>
    </w:p>
    <w:p>
      <w:r>
        <w:t>&lt;ul&gt;</w:t>
      </w:r>
    </w:p>
    <w:p>
      <w:r>
        <w:t>&lt;li&gt;✓ Most private health insurers cover ENT surgery&lt;/li&gt;</w:t>
      </w:r>
    </w:p>
    <w:p>
      <w:r>
        <w:t>&lt;li&gt;✓ Medicare benefits available for eligible procedures&lt;/li&gt;</w:t>
      </w:r>
    </w:p>
    <w:p>
      <w:r>
        <w:t>&lt;li&gt;✓ Gap payment arrangements available&lt;/li&gt;</w:t>
      </w:r>
    </w:p>
    <w:p>
      <w:r>
        <w:t>&lt;li&gt;✓ Pre-approval assistance provided&lt;/li&gt;</w:t>
      </w:r>
    </w:p>
    <w:p>
      <w:r>
        <w:t>&lt;/ul&gt;</w:t>
      </w:r>
    </w:p>
    <w:p>
      <w:r>
        <w:t>&lt;/div&gt;</w:t>
      </w:r>
    </w:p>
    <w:p/>
    <w:p>
      <w:r>
        <w:t>&lt;div class="payment-options"&gt;</w:t>
      </w:r>
    </w:p>
    <w:p>
      <w:r>
        <w:t>&lt;h3&gt;💳 Payment Options&lt;/h3&gt;</w:t>
      </w:r>
    </w:p>
    <w:p>
      <w:r>
        <w:t>&lt;ul&gt;</w:t>
      </w:r>
    </w:p>
    <w:p>
      <w:r>
        <w:t>&lt;li&gt;Health insurance direct billing&lt;/li&gt;</w:t>
      </w:r>
    </w:p>
    <w:p>
      <w:r>
        <w:t>&lt;li&gt;Medicare direct claiming&lt;/li&gt;</w:t>
      </w:r>
    </w:p>
    <w:p>
      <w:r>
        <w:t>&lt;li&gt;Payment plan arrangements&lt;/li&gt;</w:t>
      </w:r>
    </w:p>
    <w:p>
      <w:r>
        <w:t>&lt;li&gt;Medical finance options&lt;/li&gt;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&lt;div class="cost-consultation-info"&gt;</w:t>
      </w:r>
    </w:p>
    <w:p>
      <w:r>
        <w:t>&lt;h3&gt;Transparent Consultation Process&lt;/h3&gt;</w:t>
      </w:r>
    </w:p>
    <w:p>
      <w:r>
        <w:t>&lt;p&gt;During your consultation, Dr Crawford will provide:&lt;/p&gt;</w:t>
      </w:r>
    </w:p>
    <w:p>
      <w:r>
        <w:t>&lt;ul&gt;</w:t>
      </w:r>
    </w:p>
    <w:p>
      <w:r>
        <w:t>&lt;li&gt;Detailed treatment cost breakdown&lt;/li&gt;</w:t>
      </w:r>
    </w:p>
    <w:p>
      <w:r>
        <w:t>&lt;li&gt;Insurance coverage verification&lt;/li&gt;</w:t>
      </w:r>
    </w:p>
    <w:p>
      <w:r>
        <w:t>&lt;li&gt;Out-of-pocket expense estimates&lt;/li&gt;</w:t>
      </w:r>
    </w:p>
    <w:p>
      <w:r>
        <w:t>&lt;li&gt;Payment timeline and options&lt;/li&gt;</w:t>
      </w:r>
    </w:p>
    <w:p>
      <w:r>
        <w:t>&lt;/ul&gt;</w:t>
      </w:r>
    </w:p>
    <w:p/>
    <w:p>
      <w:r>
        <w:t>&lt;p class="consultation-fee-note"&gt;</w:t>
      </w:r>
    </w:p>
    <w:p>
      <w:r>
        <w:t>&lt;strong&gt;Consultation Investment:&lt;/strong&gt; $280 (partial Medicare rebate available)</w:t>
      </w:r>
    </w:p>
    <w:p>
      <w:r>
        <w:t>&lt;/p&gt;</w:t>
      </w:r>
    </w:p>
    <w:p>
      <w:r>
        <w:t>&lt;/div&gt;</w:t>
      </w:r>
    </w:p>
    <w:p/>
    <w:p>
      <w:r>
        <w:t>&lt;div class="financial-consultation-cta"&gt;</w:t>
      </w:r>
    </w:p>
    <w:p>
      <w:r>
        <w:t>&lt;a href="/consultation-booking/" class="cost-consultation-cta"&gt;</w:t>
      </w:r>
    </w:p>
    <w:p>
      <w:r>
        <w:t>Get Detailed Cost Information</w:t>
      </w:r>
    </w:p>
    <w:p>
      <w:r>
        <w:t>&lt;/a&gt;</w:t>
      </w:r>
    </w:p>
    <w:p>
      <w:r>
        <w:t>&lt;p class="no-surprise-billing"&gt;</w:t>
      </w:r>
    </w:p>
    <w:p>
      <w:r>
        <w:t>&lt;small&gt;🔒 No surprise billing - all costs discussed upfront&lt;/small&gt;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Intent Stage Optimisation</w:t>
      </w:r>
    </w:p>
    <w:p/>
    <w:p>
      <w:pPr>
        <w:pStyle w:val="Heading3"/>
        <w:jc w:val="left"/>
      </w:pPr>
      <w:r>
        <w:t>🎯 Converting Interest to Action</w:t>
      </w:r>
    </w:p>
    <w:p/>
    <w:p>
      <w:r>
        <w:t>#### **Intent Signal Recognition and Response**</w:t>
      </w:r>
    </w:p>
    <w:p>
      <w:r>
        <w:rPr>
          <w:b/>
        </w:rPr>
        <w:t>High-Intent Behavior Identification:</w:t>
      </w:r>
    </w:p>
    <w:p>
      <w:r>
        <w:t>```javascript</w:t>
      </w:r>
    </w:p>
    <w:p>
      <w:r>
        <w:t>// Intent Signal Detection</w:t>
      </w:r>
    </w:p>
    <w:p>
      <w:r>
        <w:t>const intentSignals = {</w:t>
      </w:r>
    </w:p>
    <w:p>
      <w:r>
        <w:t>highIntent: [</w:t>
      </w:r>
    </w:p>
    <w:p>
      <w:r>
        <w:t>'consultation-booking page visit',</w:t>
      </w:r>
    </w:p>
    <w:p>
      <w:r>
        <w:t>'contact-form interaction',</w:t>
      </w:r>
    </w:p>
    <w:p>
      <w:r>
        <w:t>'phone-number click',</w:t>
      </w:r>
    </w:p>
    <w:p>
      <w:r>
        <w:t>'cost-information viewing',</w:t>
      </w:r>
    </w:p>
    <w:p>
      <w:r>
        <w:t>'doctor-credentials deep dive'</w:t>
      </w:r>
    </w:p>
    <w:p>
      <w:r>
        <w:t>],</w:t>
      </w:r>
    </w:p>
    <w:p/>
    <w:p>
      <w:r>
        <w:t>mediumIntent: [</w:t>
      </w:r>
    </w:p>
    <w:p>
      <w:r>
        <w:t>'treatment-comparison reading',</w:t>
      </w:r>
    </w:p>
    <w:p>
      <w:r>
        <w:t>'patient-testimonials viewing',</w:t>
      </w:r>
    </w:p>
    <w:p>
      <w:r>
        <w:t>'faq-section engagement',</w:t>
      </w:r>
    </w:p>
    <w:p>
      <w:r>
        <w:t>'resource-download',</w:t>
      </w:r>
    </w:p>
    <w:p>
      <w:r>
        <w:t>'multiple-page session'</w:t>
      </w:r>
    </w:p>
    <w:p>
      <w:r>
        <w:t>],</w:t>
      </w:r>
    </w:p>
    <w:p/>
    <w:p>
      <w:r>
        <w:t>emergingIntent: [</w:t>
      </w:r>
    </w:p>
    <w:p>
      <w:r>
        <w:t>'return-visitor-status',</w:t>
      </w:r>
    </w:p>
    <w:p>
      <w:r>
        <w:t>'service-page deep-scroll',</w:t>
      </w:r>
    </w:p>
    <w:p>
      <w:r>
        <w:t>'about-doctor viewing',</w:t>
      </w:r>
    </w:p>
    <w:p>
      <w:r>
        <w:t>'location-information access'</w:t>
      </w:r>
    </w:p>
    <w:p>
      <w:r>
        <w:t>]</w:t>
      </w:r>
    </w:p>
    <w:p>
      <w:r>
        <w:t>};</w:t>
      </w:r>
    </w:p>
    <w:p/>
    <w:p>
      <w:r>
        <w:t>function triggerIntentResponse(signal, userProfile) {</w:t>
      </w:r>
    </w:p>
    <w:p>
      <w:r>
        <w:t>switch(signal.level) {</w:t>
      </w:r>
    </w:p>
    <w:p>
      <w:r>
        <w:t>case 'highIntent':</w:t>
      </w:r>
    </w:p>
    <w:p>
      <w:r>
        <w:t>showUrgencyMessaging();</w:t>
      </w:r>
    </w:p>
    <w:p>
      <w:r>
        <w:t>enableLiveChat();</w:t>
      </w:r>
    </w:p>
    <w:p>
      <w:r>
        <w:t>displayCallbackOffer();</w:t>
      </w:r>
    </w:p>
    <w:p>
      <w:r>
        <w:t>break;</w:t>
      </w:r>
    </w:p>
    <w:p>
      <w:r>
        <w:t>case 'mediumIntent':</w:t>
      </w:r>
    </w:p>
    <w:p>
      <w:r>
        <w:t>showTestimonialPopup();</w:t>
      </w:r>
    </w:p>
    <w:p>
      <w:r>
        <w:t>offerResourceDownload();</w:t>
      </w:r>
    </w:p>
    <w:p>
      <w:r>
        <w:t>displayConsultationBenefits();</w:t>
      </w:r>
    </w:p>
    <w:p>
      <w:r>
        <w:t>break;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**Urgency and Scarcity Messaging (Ethical)**</w:t>
      </w:r>
    </w:p>
    <w:p>
      <w:r>
        <w:rPr>
          <w:b/>
        </w:rPr>
        <w:t>Availability-Based Urgency:</w:t>
      </w:r>
    </w:p>
    <w:p>
      <w:r>
        <w:t>```html</w:t>
      </w:r>
    </w:p>
    <w:p>
      <w:r>
        <w:t>&lt;!-- Ethical Urgency Messaging --&gt;</w:t>
      </w:r>
    </w:p>
    <w:p>
      <w:r>
        <w:t>&lt;section class="availability-urgency"&gt;</w:t>
      </w:r>
    </w:p>
    <w:p>
      <w:r>
        <w:t>&lt;div class="appointment-availability"&gt;</w:t>
      </w:r>
    </w:p>
    <w:p>
      <w:r>
        <w:t>&lt;h3&gt;🗓️ Current Appointment Availability&lt;/h3&gt;</w:t>
      </w:r>
    </w:p>
    <w:p>
      <w:r>
        <w:t>&lt;div class="availability-status"&gt;</w:t>
      </w:r>
    </w:p>
    <w:p>
      <w:r>
        <w:t>&lt;div class="urgent-slots"&gt;</w:t>
      </w:r>
    </w:p>
    <w:p>
      <w:r>
        <w:t>&lt;span class="status-indicator urgent"&gt;⚠️&lt;/span&gt;</w:t>
      </w:r>
    </w:p>
    <w:p>
      <w:r>
        <w:t>&lt;strong&gt;Limited Same-Week Availability&lt;/strong&gt;</w:t>
      </w:r>
    </w:p>
    <w:p>
      <w:r>
        <w:t>&lt;p&gt;Only 3 consultation slots remaining this week&lt;/p&gt;</w:t>
      </w:r>
    </w:p>
    <w:p>
      <w:r>
        <w:t>&lt;/div&gt;</w:t>
      </w:r>
    </w:p>
    <w:p/>
    <w:p>
      <w:r>
        <w:t>&lt;div class="next-week-slots"&gt;</w:t>
      </w:r>
    </w:p>
    <w:p>
      <w:r>
        <w:t>&lt;span class="status-indicator good"&gt;✅&lt;/span&gt;</w:t>
      </w:r>
    </w:p>
    <w:p>
      <w:r>
        <w:t>&lt;strong&gt;Good Availability Next Week&lt;/strong&gt;</w:t>
      </w:r>
    </w:p>
    <w:p>
      <w:r>
        <w:t>&lt;p&gt;Multiple consultation times available&lt;/p&gt;</w:t>
      </w:r>
    </w:p>
    <w:p>
      <w:r>
        <w:t>&lt;/div&gt;</w:t>
      </w:r>
    </w:p>
    <w:p>
      <w:r>
        <w:t>&lt;/div&gt;</w:t>
      </w:r>
    </w:p>
    <w:p/>
    <w:p>
      <w:r>
        <w:t>&lt;div class="booking-recommendation"&gt;</w:t>
      </w:r>
    </w:p>
    <w:p>
      <w:r>
        <w:t>&lt;p&gt;&lt;strong&gt;Recommendation:&lt;/strong&gt; For urgent concerns or preferred</w:t>
      </w:r>
    </w:p>
    <w:p>
      <w:r>
        <w:t>scheduling, booking within 24 hours ensures optimal appointment timing.&lt;/p&gt;</w:t>
      </w:r>
    </w:p>
    <w:p>
      <w:r>
        <w:t>&lt;/div&gt;</w:t>
      </w:r>
    </w:p>
    <w:p>
      <w:r>
        <w:t>&lt;/div&gt;</w:t>
      </w:r>
    </w:p>
    <w:p/>
    <w:p>
      <w:r>
        <w:t>&lt;div class="seasonal-considerations"&gt;</w:t>
      </w:r>
    </w:p>
    <w:p>
      <w:r>
        <w:t>&lt;h3&gt;📅 Seasonal Planning&lt;/h3&gt;</w:t>
      </w:r>
    </w:p>
    <w:p>
      <w:r>
        <w:t>&lt;p&gt;ENT surgery scheduling often requires planning around work and</w:t>
      </w:r>
    </w:p>
    <w:p>
      <w:r>
        <w:t>family commitments. Current wait times for non-urgent procedures:&lt;/p&gt;</w:t>
      </w:r>
    </w:p>
    <w:p>
      <w:r>
        <w:t>&lt;ul&gt;</w:t>
      </w:r>
    </w:p>
    <w:p>
      <w:r>
        <w:t>&lt;li&gt;&lt;strong&gt;Consultation:&lt;/strong&gt; 1-2 weeks&lt;/li&gt;</w:t>
      </w:r>
    </w:p>
    <w:p>
      <w:r>
        <w:t>&lt;li&gt;&lt;strong&gt;Surgery Scheduling:&lt;/strong&gt; 2-4 weeks from consultation&lt;/li&gt;</w:t>
      </w:r>
    </w:p>
    <w:p>
      <w:r>
        <w:t>&lt;li&gt;&lt;strong&gt;Holiday Considerations:&lt;/strong&gt; Extended wait times during</w:t>
      </w:r>
    </w:p>
    <w:p>
      <w:r>
        <w:t>school holidays and peak seasons&lt;/li&gt;</w:t>
      </w:r>
    </w:p>
    <w:p>
      <w:r>
        <w:t>&lt;/ul&gt;</w:t>
      </w:r>
    </w:p>
    <w:p>
      <w:r>
        <w:t>&lt;/div&gt;</w:t>
      </w:r>
    </w:p>
    <w:p/>
    <w:p>
      <w:r>
        <w:t>&lt;div class="early-booking-cta"&gt;</w:t>
      </w:r>
    </w:p>
    <w:p>
      <w:r>
        <w:t>&lt;a href="/consultation-booking/" class="priority-booking-cta"&gt;</w:t>
      </w:r>
    </w:p>
    <w:p>
      <w:r>
        <w:t>Secure Your Preferred Appointment Time</w:t>
      </w:r>
    </w:p>
    <w:p>
      <w:r>
        <w:t>&lt;/a&gt;</w:t>
      </w:r>
    </w:p>
    <w:p>
      <w:r>
        <w:t>&lt;p class="booking-assurance"&gt;</w:t>
      </w:r>
    </w:p>
    <w:p>
      <w:r>
        <w:t>&lt;small&gt;🔒 Booking confirmation within 2 hours during business hours&lt;/small&gt;</w:t>
      </w:r>
    </w:p>
    <w:p>
      <w:r>
        <w:t>&lt;/p&gt;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**Multiple Contact Channel Integration**</w:t>
      </w:r>
    </w:p>
    <w:p>
      <w:r>
        <w:rPr>
          <w:b/>
        </w:rPr>
        <w:t>Omnichannel Intent Conversion:</w:t>
      </w:r>
    </w:p>
    <w:p>
      <w:r>
        <w:t>```html</w:t>
      </w:r>
    </w:p>
    <w:p>
      <w:r>
        <w:t>&lt;!-- Multi-Channel Contact Options --&gt;</w:t>
      </w:r>
    </w:p>
    <w:p>
      <w:r>
        <w:t>&lt;section class="multi-channel-contact"&gt;</w:t>
      </w:r>
    </w:p>
    <w:p>
      <w:r>
        <w:t>&lt;h2&gt;Ready to Take the Next Step?&lt;/h2&gt;</w:t>
      </w:r>
    </w:p>
    <w:p>
      <w:r>
        <w:t>&lt;p class="contact-intro"&gt;Choose your preferred way to connect with</w:t>
      </w:r>
    </w:p>
    <w:p>
      <w:r>
        <w:t>Dr Crawford's practice:&lt;/p&gt;</w:t>
      </w:r>
    </w:p>
    <w:p/>
    <w:p>
      <w:r>
        <w:t>&lt;div class="contact-options-grid"&gt;</w:t>
      </w:r>
    </w:p>
    <w:p>
      <w:r>
        <w:t>&lt;div class="contact-option primary"&gt;</w:t>
      </w:r>
    </w:p>
    <w:p>
      <w:r>
        <w:t>&lt;div class="option-header"&gt;</w:t>
      </w:r>
    </w:p>
    <w:p>
      <w:r>
        <w:t>&lt;h3&gt;📞 Phone Consultation&lt;/h3&gt;</w:t>
      </w:r>
    </w:p>
    <w:p>
      <w:r>
        <w:t>&lt;span class="popularity-badge"&gt;Most Popular&lt;/span&gt;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Immediate appointment scheduling&lt;/li&gt;</w:t>
      </w:r>
    </w:p>
    <w:p>
      <w:r>
        <w:t>&lt;li&gt;✓ Direct answers to urgent questions&lt;/li&gt;</w:t>
      </w:r>
    </w:p>
    <w:p>
      <w:r>
        <w:t>&lt;li&gt;✓ Insurance verification assistance&lt;/li&gt;</w:t>
      </w:r>
    </w:p>
    <w:p>
      <w:r>
        <w:t>&lt;li&gt;✓ Same-day call-back available&lt;/li&gt;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href="tel:+61283199434" class="phone-cta"&gt;</w:t>
      </w:r>
    </w:p>
    <w:p>
      <w:r>
        <w:t>📞 Call (02) 8319 9434</w:t>
      </w:r>
    </w:p>
    <w:p>
      <w:r>
        <w:t>&lt;/a&gt;</w:t>
      </w:r>
    </w:p>
    <w:p>
      <w:r>
        <w:t>&lt;p class="availability"&gt;Mon-Fri 8:30 AM - 5:00 PM&lt;/p&gt;</w:t>
      </w:r>
    </w:p>
    <w:p>
      <w:r>
        <w:t>&lt;/div&gt;</w:t>
      </w:r>
    </w:p>
    <w:p>
      <w:r>
        <w:t>&lt;/div&gt;</w:t>
      </w:r>
    </w:p>
    <w:p/>
    <w:p>
      <w:r>
        <w:t>&lt;div class="contact-option secondary"&gt;</w:t>
      </w:r>
    </w:p>
    <w:p>
      <w:r>
        <w:t>&lt;div class="option-header"&gt;</w:t>
      </w:r>
    </w:p>
    <w:p>
      <w:r>
        <w:t>&lt;h3&gt;💻 Online Booking&lt;/h3&gt;</w:t>
      </w:r>
    </w:p>
    <w:p>
      <w:r>
        <w:t>&lt;span class="convenience-badge"&gt;24/7 Convenience&lt;/span&gt;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Book anytime, day or night&lt;/li&gt;</w:t>
      </w:r>
    </w:p>
    <w:p>
      <w:r>
        <w:t>&lt;li&gt;✓ See available appointment slots&lt;/li&gt;</w:t>
      </w:r>
    </w:p>
    <w:p>
      <w:r>
        <w:t>&lt;li&gt;✓ Automatic confirmation emails&lt;/li&gt;</w:t>
      </w:r>
    </w:p>
    <w:p>
      <w:r>
        <w:t>&lt;li&gt;✓ Calendar integration available&lt;/li&gt;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href="/consultation-booking/" class="online-booking-cta"&gt;</w:t>
      </w:r>
    </w:p>
    <w:p>
      <w:r>
        <w:t>📅 Book Online Now</w:t>
      </w:r>
    </w:p>
    <w:p>
      <w:r>
        <w:t>&lt;/a&gt;</w:t>
      </w:r>
    </w:p>
    <w:p>
      <w:r>
        <w:t>&lt;p class="process-time"&gt;Takes less than 3 minutes&lt;/p&gt;</w:t>
      </w:r>
    </w:p>
    <w:p>
      <w:r>
        <w:t>&lt;/div&gt;</w:t>
      </w:r>
    </w:p>
    <w:p>
      <w:r>
        <w:t>&lt;/div&gt;</w:t>
      </w:r>
    </w:p>
    <w:p/>
    <w:p>
      <w:r>
        <w:t>&lt;div class="contact-option tertiary"&gt;</w:t>
      </w:r>
    </w:p>
    <w:p>
      <w:r>
        <w:t>&lt;div class="option-header"&gt;</w:t>
      </w:r>
    </w:p>
    <w:p>
      <w:r>
        <w:t>&lt;h3&gt;📧 Email Inquiry&lt;/h3&gt;</w:t>
      </w:r>
    </w:p>
    <w:p>
      <w:r>
        <w:t>&lt;span class="detailed-badge"&gt;Detailed Questions&lt;/span&gt;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Comprehensive question submission&lt;/li&gt;</w:t>
      </w:r>
    </w:p>
    <w:p>
      <w:r>
        <w:t>&lt;li&gt;✓ Attach relevant medical documents&lt;/li&gt;</w:t>
      </w:r>
    </w:p>
    <w:p>
      <w:r>
        <w:t>&lt;li&gt;✓ Detailed written response&lt;/li&gt;</w:t>
      </w:r>
    </w:p>
    <w:p>
      <w:r>
        <w:t>&lt;li&gt;✓ Reference for future consultations&lt;/li&gt;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href="/contact-form/" class="email-inquiry-cta"&gt;</w:t>
      </w:r>
    </w:p>
    <w:p>
      <w:r>
        <w:t>📧 Send Detailed Inquiry</w:t>
      </w:r>
    </w:p>
    <w:p>
      <w:r>
        <w:t>&lt;/a&gt;</w:t>
      </w:r>
    </w:p>
    <w:p>
      <w:r>
        <w:t>&lt;p class="response-time"&gt;Response within 24 hours&lt;/p&gt;</w:t>
      </w:r>
    </w:p>
    <w:p>
      <w:r>
        <w:t>&lt;/div&gt;</w:t>
      </w:r>
    </w:p>
    <w:p>
      <w:r>
        <w:t>&lt;/div&gt;</w:t>
      </w:r>
    </w:p>
    <w:p/>
    <w:p>
      <w:r>
        <w:t>&lt;div class="contact-option emergency"&gt;</w:t>
      </w:r>
    </w:p>
    <w:p>
      <w:r>
        <w:t>&lt;div class="option-header"&gt;</w:t>
      </w:r>
    </w:p>
    <w:p>
      <w:r>
        <w:t>&lt;h3&gt;🚨 Urgent Medical Concerns&lt;/h3&gt;</w:t>
      </w:r>
    </w:p>
    <w:p>
      <w:r>
        <w:t>&lt;span class="emergency-badge"&gt;Emergency&lt;/span&gt;</w:t>
      </w:r>
    </w:p>
    <w:p>
      <w:r>
        <w:t>&lt;/div&gt;</w:t>
      </w:r>
    </w:p>
    <w:p>
      <w:r>
        <w:t>&lt;div class="option-benefits"&gt;</w:t>
      </w:r>
    </w:p>
    <w:p>
      <w:r>
        <w:t>&lt;ul&gt;</w:t>
      </w:r>
    </w:p>
    <w:p>
      <w:r>
        <w:t>&lt;li&gt;✓ Priority appointment scheduling&lt;/li&gt;</w:t>
      </w:r>
    </w:p>
    <w:p>
      <w:r>
        <w:t>&lt;li&gt;✓ Same-day consultation available&lt;/li&gt;</w:t>
      </w:r>
    </w:p>
    <w:p>
      <w:r>
        <w:t>&lt;li&gt;✓ Direct communication with practice&lt;/li&gt;</w:t>
      </w:r>
    </w:p>
    <w:p>
      <w:r>
        <w:t>&lt;li&gt;✓ Emergency referral coordination&lt;/li&gt;</w:t>
      </w:r>
    </w:p>
    <w:p>
      <w:r>
        <w:t>&lt;/ul&gt;</w:t>
      </w:r>
    </w:p>
    <w:p>
      <w:r>
        <w:t>&lt;/div&gt;</w:t>
      </w:r>
    </w:p>
    <w:p>
      <w:r>
        <w:t>&lt;div class="option-action"&gt;</w:t>
      </w:r>
    </w:p>
    <w:p>
      <w:r>
        <w:t>&lt;a href="tel:+61283199434" class="emergency-cta"&gt;</w:t>
      </w:r>
    </w:p>
    <w:p>
      <w:r>
        <w:t>🚨 Call for Urgent Care</w:t>
      </w:r>
    </w:p>
    <w:p>
      <w:r>
        <w:t>&lt;/a&gt;</w:t>
      </w:r>
    </w:p>
    <w:p>
      <w:r>
        <w:t>&lt;p class="emergency-note"&gt;For life-threatening emergencies, call 000&lt;/p&gt;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class="contact-assurance"&gt;</w:t>
      </w:r>
    </w:p>
    <w:p>
      <w:r>
        <w:t>&lt;h3&gt;Our Promise to You&lt;/h3&gt;</w:t>
      </w:r>
    </w:p>
    <w:p>
      <w:r>
        <w:t>&lt;div class="assurance-points"&gt;</w:t>
      </w:r>
    </w:p>
    <w:p>
      <w:r>
        <w:t>&lt;div class="assurance-item"&gt;</w:t>
      </w:r>
    </w:p>
    <w:p>
      <w:r>
        <w:t>&lt;span class="icon"&gt;⚡&lt;/span&gt;</w:t>
      </w:r>
    </w:p>
    <w:p>
      <w:r>
        <w:t>&lt;p&gt;&lt;strong&gt;Quick Response:&lt;/strong&gt; All inquiries responded to within</w:t>
      </w:r>
    </w:p>
    <w:p>
      <w:r>
        <w:t>2 business hours&lt;/p&gt;</w:t>
      </w:r>
    </w:p>
    <w:p>
      <w:r>
        <w:t>&lt;/div&gt;</w:t>
      </w:r>
    </w:p>
    <w:p>
      <w:r>
        <w:t>&lt;div class="assurance-item"&gt;</w:t>
      </w:r>
    </w:p>
    <w:p>
      <w:r>
        <w:t>&lt;span class="icon"&gt;🔒&lt;/span&gt;</w:t>
      </w:r>
    </w:p>
    <w:p>
      <w:r>
        <w:t>&lt;p&gt;&lt;strong&gt;Privacy Protected:&lt;/strong&gt; All communications handled with</w:t>
      </w:r>
    </w:p>
    <w:p>
      <w:r>
        <w:t>strict medical confidentiality&lt;/p&gt;</w:t>
      </w:r>
    </w:p>
    <w:p>
      <w:r>
        <w:t>&lt;/div&gt;</w:t>
      </w:r>
    </w:p>
    <w:p>
      <w:r>
        <w:t>&lt;div class="assurance-item"&gt;</w:t>
      </w:r>
    </w:p>
    <w:p>
      <w:r>
        <w:t>&lt;span class="icon"&gt;🤝&lt;/span&gt;</w:t>
      </w:r>
    </w:p>
    <w:p>
      <w:r>
        <w:t>&lt;p&gt;&lt;strong&gt;Personal Attention:&lt;/strong&gt; Direct communication with</w:t>
      </w:r>
    </w:p>
    <w:p>
      <w:r>
        <w:t>Dr Crawford's dedicated team&lt;/p&gt;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Action Stage Conversion</w:t>
      </w:r>
    </w:p>
    <w:p/>
    <w:p>
      <w:pPr>
        <w:pStyle w:val="Heading3"/>
        <w:jc w:val="left"/>
      </w:pPr>
      <w:r>
        <w:t>✅ Booking Process Optimisation</w:t>
      </w:r>
    </w:p>
    <w:p/>
    <w:p>
      <w:r>
        <w:t>#### **Streamlined Booking Interface**</w:t>
      </w:r>
    </w:p>
    <w:p>
      <w:r>
        <w:rPr>
          <w:b/>
        </w:rPr>
        <w:t>Friction-Reduction Design:</w:t>
      </w:r>
    </w:p>
    <w:p>
      <w:r>
        <w:t>```html</w:t>
      </w:r>
    </w:p>
    <w:p>
      <w:r>
        <w:t>&lt;!-- Optimised Booking Form --&gt;</w:t>
      </w:r>
    </w:p>
    <w:p>
      <w:r>
        <w:t>&lt;form class="consultation-booking-optimised" method="post" action="/process-booking/"&gt;</w:t>
      </w:r>
    </w:p>
    <w:p>
      <w:r>
        <w:t>&lt;div class="booking-progress"&gt;</w:t>
      </w:r>
    </w:p>
    <w:p>
      <w:r>
        <w:t>&lt;div class="progress-bar"&gt;</w:t>
      </w:r>
    </w:p>
    <w:p>
      <w:r>
        <w:t>&lt;div class="step active"&gt;1. Contact&lt;/div&gt;</w:t>
      </w:r>
    </w:p>
    <w:p>
      <w:r>
        <w:t>&lt;div class="step"&gt;2. Details&lt;/div&gt;</w:t>
      </w:r>
    </w:p>
    <w:p>
      <w:r>
        <w:t>&lt;div class="step"&gt;3. Confirm&lt;/div&gt;</w:t>
      </w:r>
    </w:p>
    <w:p>
      <w:r>
        <w:t>&lt;/div&gt;</w:t>
      </w:r>
    </w:p>
    <w:p>
      <w:r>
        <w:t>&lt;/div&gt;</w:t>
      </w:r>
    </w:p>
    <w:p/>
    <w:p>
      <w:r>
        <w:t>&lt;fieldset class="contact-information"&gt;</w:t>
      </w:r>
    </w:p>
    <w:p>
      <w:r>
        <w:t>&lt;legend&gt;Your Contact Information&lt;/legend&gt;</w:t>
      </w:r>
    </w:p>
    <w:p/>
    <w:p>
      <w:r>
        <w:t>&lt;div class="input-group"&gt;</w:t>
      </w:r>
    </w:p>
    <w:p>
      <w:r>
        <w:t>&lt;label for="patient-name"&gt;Full Name *&lt;/label&gt;</w:t>
      </w:r>
    </w:p>
    <w:p>
      <w:r>
        <w:t>&lt;input type="text" id="patient-name" name="name" required</w:t>
      </w:r>
    </w:p>
    <w:p>
      <w:r>
        <w:t>autocomplete="name" aria-describedby="name-help"&gt;</w:t>
      </w:r>
    </w:p>
    <w:p>
      <w:r>
        <w:t>&lt;div id="name-help" class="field-help"&gt;</w:t>
      </w:r>
    </w:p>
    <w:p>
      <w:r>
        <w:t>As it appears on your Medicare card</w:t>
      </w:r>
    </w:p>
    <w:p>
      <w:r>
        <w:t>&lt;/div&gt;</w:t>
      </w:r>
    </w:p>
    <w:p>
      <w:r>
        <w:t>&lt;/div&gt;</w:t>
      </w:r>
    </w:p>
    <w:p/>
    <w:p>
      <w:r>
        <w:t>&lt;div class="input-row"&gt;</w:t>
      </w:r>
    </w:p>
    <w:p>
      <w:r>
        <w:t>&lt;div class="input-group half-width"&gt;</w:t>
      </w:r>
    </w:p>
    <w:p>
      <w:r>
        <w:t>&lt;label for="patient-phone"&gt;Phone Number *&lt;/label&gt;</w:t>
      </w:r>
    </w:p>
    <w:p>
      <w:r>
        <w:t>&lt;input type="tel" id="patient-phone" name="phone" required</w:t>
      </w:r>
    </w:p>
    <w:p>
      <w:r>
        <w:t>autocomplete="tel" placeholder="04XX XXX XXX"&gt;</w:t>
      </w:r>
    </w:p>
    <w:p>
      <w:r>
        <w:t>&lt;/div&gt;</w:t>
      </w:r>
    </w:p>
    <w:p/>
    <w:p>
      <w:r>
        <w:t>&lt;div class="input-group half-width"&gt;</w:t>
      </w:r>
    </w:p>
    <w:p>
      <w:r>
        <w:t>&lt;label for="patient-email"&gt;Email Address *&lt;/label&gt;</w:t>
      </w:r>
    </w:p>
    <w:p>
      <w:r>
        <w:t>&lt;input type="email" id="patient-email" name="email" required</w:t>
      </w:r>
    </w:p>
    <w:p>
      <w:r>
        <w:t>autocomplete="email"&gt;</w:t>
      </w:r>
    </w:p>
    <w:p>
      <w:r>
        <w:t>&lt;/div&gt;</w:t>
      </w:r>
    </w:p>
    <w:p>
      <w:r>
        <w:t>&lt;/div&gt;</w:t>
      </w:r>
    </w:p>
    <w:p/>
    <w:p>
      <w:r>
        <w:t>&lt;div class="input-group"&gt;</w:t>
      </w:r>
    </w:p>
    <w:p>
      <w:r>
        <w:t>&lt;label for="preferred-contact"&gt;Preferred Contact Method&lt;/label&gt;</w:t>
      </w:r>
    </w:p>
    <w:p>
      <w:r>
        <w:t>&lt;select id="preferred-contact" name="contact-preference"&gt;</w:t>
      </w:r>
    </w:p>
    <w:p>
      <w:r>
        <w:t>&lt;option value="phone"&gt;Phone Call&lt;/option&gt;</w:t>
      </w:r>
    </w:p>
    <w:p>
      <w:r>
        <w:t>&lt;option value="email"&gt;Email&lt;/option&gt;</w:t>
      </w:r>
    </w:p>
    <w:p>
      <w:r>
        <w:t>&lt;option value="sms"&gt;SMS Text&lt;/option&gt;</w:t>
      </w:r>
    </w:p>
    <w:p>
      <w:r>
        <w:t>&lt;/select&gt;</w:t>
      </w:r>
    </w:p>
    <w:p>
      <w:r>
        <w:t>&lt;/div&gt;</w:t>
      </w:r>
    </w:p>
    <w:p>
      <w:r>
        <w:t>&lt;/fieldset&gt;</w:t>
      </w:r>
    </w:p>
    <w:p/>
    <w:p>
      <w:r>
        <w:t>&lt;fieldset class="consultation-details"&gt;</w:t>
      </w:r>
    </w:p>
    <w:p>
      <w:r>
        <w:t>&lt;legend&gt;Consultation Preferences&lt;/legend&gt;</w:t>
      </w:r>
    </w:p>
    <w:p/>
    <w:p>
      <w:r>
        <w:t>&lt;div class="input-group"&gt;</w:t>
      </w:r>
    </w:p>
    <w:p>
      <w:r>
        <w:t>&lt;label for="consultation-reason"&gt;Primary Concern *&lt;/label&gt;</w:t>
      </w:r>
    </w:p>
    <w:p>
      <w:r>
        <w:t>&lt;select id="consultation-reason" name="concern" required&gt;</w:t>
      </w:r>
    </w:p>
    <w:p>
      <w:r>
        <w:t>&lt;option value=""&gt;Select your primary concern&lt;/option&gt;</w:t>
      </w:r>
    </w:p>
    <w:p>
      <w:r>
        <w:t>&lt;option value="sleep-apnoea"&gt;Sleep Apnoea / Snoring&lt;/option&gt;</w:t>
      </w:r>
    </w:p>
    <w:p>
      <w:r>
        <w:t>&lt;option value="sinus-problems"&gt;Sinus Problems&lt;/option&gt;</w:t>
      </w:r>
    </w:p>
    <w:p>
      <w:r>
        <w:t>&lt;option value="hearing-issues"&gt;Hearing Issues&lt;/option&gt;</w:t>
      </w:r>
    </w:p>
    <w:p>
      <w:r>
        <w:t>&lt;option value="throat-problems"&gt;Throat Problems&lt;/option&gt;</w:t>
      </w:r>
    </w:p>
    <w:p>
      <w:r>
        <w:t>&lt;option value="head-neck-concern"&gt;Head &amp; Neck Concern&lt;/option&gt;</w:t>
      </w:r>
    </w:p>
    <w:p>
      <w:r>
        <w:t>&lt;option value="paediatric-ent"&gt;Child's ENT Issue&lt;/option&gt;</w:t>
      </w:r>
    </w:p>
    <w:p>
      <w:r>
        <w:t>&lt;option value="general-ent"&gt;General ENT Consultation&lt;/option&gt;</w:t>
      </w:r>
    </w:p>
    <w:p>
      <w:r>
        <w:t>&lt;option value="other"&gt;Other (please specify below)&lt;/option&gt;</w:t>
      </w:r>
    </w:p>
    <w:p>
      <w:r>
        <w:t>&lt;/select&gt;</w:t>
      </w:r>
    </w:p>
    <w:p>
      <w:r>
        <w:t>&lt;/div&gt;</w:t>
      </w:r>
    </w:p>
    <w:p/>
    <w:p>
      <w:r>
        <w:t>&lt;div class="input-group"&gt;</w:t>
      </w:r>
    </w:p>
    <w:p>
      <w:r>
        <w:t>&lt;label for="timing-preference"&gt;Preferred Appointment Timing&lt;/label&gt;</w:t>
      </w:r>
    </w:p>
    <w:p>
      <w:r>
        <w:t>&lt;select id="timing-preference" name="timing"&gt;</w:t>
      </w:r>
    </w:p>
    <w:p>
      <w:r>
        <w:t>&lt;option value="urgent"&gt;Within 1 week (urgent)&lt;/option&gt;</w:t>
      </w:r>
    </w:p>
    <w:p>
      <w:r>
        <w:t>&lt;option value="standard"&gt;Within 2 weeks (standard)&lt;/option&gt;</w:t>
      </w:r>
    </w:p>
    <w:p>
      <w:r>
        <w:t>&lt;option value="flexible"&gt;Within 1 month (flexible)&lt;/option&gt;</w:t>
      </w:r>
    </w:p>
    <w:p>
      <w:r>
        <w:t>&lt;/select&gt;</w:t>
      </w:r>
    </w:p>
    <w:p>
      <w:r>
        <w:t>&lt;/div&gt;</w:t>
      </w:r>
    </w:p>
    <w:p/>
    <w:p>
      <w:r>
        <w:t>&lt;div class="input-group"&gt;</w:t>
      </w:r>
    </w:p>
    <w:p>
      <w:r>
        <w:t>&lt;label for="location-preference"&gt;Preferred Location&lt;/label&gt;</w:t>
      </w:r>
    </w:p>
    <w:p>
      <w:r>
        <w:t>&lt;div class="location-options"&gt;</w:t>
      </w:r>
    </w:p>
    <w:p>
      <w:r>
        <w:t>&lt;label class="location-option"&gt;</w:t>
      </w:r>
    </w:p>
    <w:p>
      <w:r>
        <w:t>&lt;input type="radio" name="location" value="darlinghurst" checked&gt;</w:t>
      </w:r>
    </w:p>
    <w:p>
      <w:r>
        <w:t>&lt;span class="location-details"&gt;</w:t>
      </w:r>
    </w:p>
    <w:p>
      <w:r>
        <w:t>&lt;strong&gt;Darlinghurst&lt;/strong&gt;</w:t>
      </w:r>
    </w:p>
    <w:p>
      <w:r>
        <w:t>&lt;small&gt;67 Burton Street, Darlinghurst NSW 2010&lt;/small&gt;</w:t>
      </w:r>
    </w:p>
    <w:p>
      <w:r>
        <w:t>&lt;/span&gt;</w:t>
      </w:r>
    </w:p>
    <w:p>
      <w:r>
        <w:t>&lt;/label&gt;</w:t>
      </w:r>
    </w:p>
    <w:p>
      <w:r>
        <w:t>&lt;label class="location-option"&gt;</w:t>
      </w:r>
    </w:p>
    <w:p>
      <w:r>
        <w:t>&lt;input type="radio" name="location" value="kogarah"&gt;</w:t>
      </w:r>
    </w:p>
    <w:p>
      <w:r>
        <w:t>&lt;span class="location-details"&gt;</w:t>
      </w:r>
    </w:p>
    <w:p>
      <w:r>
        <w:t>&lt;strong&gt;Kogarah&lt;/strong&gt;</w:t>
      </w:r>
    </w:p>
    <w:p>
      <w:r>
        <w:t>&lt;small&gt;19 Kensington Street, Kogarah NSW 2217&lt;/small&gt;</w:t>
      </w:r>
    </w:p>
    <w:p>
      <w:r>
        <w:t>&lt;/span&gt;</w:t>
      </w:r>
    </w:p>
    <w:p>
      <w:r>
        <w:t>&lt;/label&gt;</w:t>
      </w:r>
    </w:p>
    <w:p>
      <w:r>
        <w:t>&lt;label class="location-option"&gt;</w:t>
      </w:r>
    </w:p>
    <w:p>
      <w:r>
        <w:t>&lt;input type="radio" name="location" value="either"&gt;</w:t>
      </w:r>
    </w:p>
    <w:p>
      <w:r>
        <w:t>&lt;span class="location-details"&gt;</w:t>
      </w:r>
    </w:p>
    <w:p>
      <w:r>
        <w:t>&lt;strong&gt;Either Location&lt;/strong&gt;</w:t>
      </w:r>
    </w:p>
    <w:p>
      <w:r>
        <w:t>&lt;small&gt;I'm flexible with location&lt;/small&gt;</w:t>
      </w:r>
    </w:p>
    <w:p>
      <w:r>
        <w:t>&lt;/span&gt;</w:t>
      </w:r>
    </w:p>
    <w:p>
      <w:r>
        <w:t>&lt;/label&gt;</w:t>
      </w:r>
    </w:p>
    <w:p>
      <w:r>
        <w:t>&lt;/div&gt;</w:t>
      </w:r>
    </w:p>
    <w:p>
      <w:r>
        <w:t>&lt;/div&gt;</w:t>
      </w:r>
    </w:p>
    <w:p/>
    <w:p>
      <w:r>
        <w:t>&lt;div class="input-group"&gt;</w:t>
      </w:r>
    </w:p>
    <w:p>
      <w:r>
        <w:t>&lt;label for="additional-info"&gt;Additional Information (Optional)&lt;/label&gt;</w:t>
      </w:r>
    </w:p>
    <w:p>
      <w:r>
        <w:t>&lt;textarea id="additional-info" name="additional-info"</w:t>
      </w:r>
    </w:p>
    <w:p>
      <w:r>
        <w:t>placeholder="Any specific questions or concerns you'd like to discuss..."&gt;&lt;/textarea&gt;</w:t>
      </w:r>
    </w:p>
    <w:p>
      <w:r>
        <w:t>&lt;/div&gt;</w:t>
      </w:r>
    </w:p>
    <w:p>
      <w:r>
        <w:t>&lt;/fieldset&gt;</w:t>
      </w:r>
    </w:p>
    <w:p/>
    <w:p>
      <w:r>
        <w:t>&lt;fieldset class="insurance-information"&gt;</w:t>
      </w:r>
    </w:p>
    <w:p>
      <w:r>
        <w:t>&lt;legend&gt;Insurance &amp; Payment&lt;/legend&gt;</w:t>
      </w:r>
    </w:p>
    <w:p/>
    <w:p>
      <w:r>
        <w:t>&lt;div class="input-group"&gt;</w:t>
      </w:r>
    </w:p>
    <w:p>
      <w:r>
        <w:t>&lt;label for="insurance-provider"&gt;Health Insurance Provider&lt;/label&gt;</w:t>
      </w:r>
    </w:p>
    <w:p>
      <w:r>
        <w:t>&lt;select id="insurance-provider" name="insurance"&gt;</w:t>
      </w:r>
    </w:p>
    <w:p>
      <w:r>
        <w:t>&lt;option value=""&gt;Select your insurer&lt;/option&gt;</w:t>
      </w:r>
    </w:p>
    <w:p>
      <w:r>
        <w:t>&lt;option value="bupa"&gt;Bupa&lt;/option&gt;</w:t>
      </w:r>
    </w:p>
    <w:p>
      <w:r>
        <w:t>&lt;option value="medibank"&gt;Medibank&lt;/option&gt;</w:t>
      </w:r>
    </w:p>
    <w:p>
      <w:r>
        <w:t>&lt;option value="ahm"&gt;AHM&lt;/option&gt;</w:t>
      </w:r>
    </w:p>
    <w:p>
      <w:r>
        <w:t>&lt;option value="hcf"&gt;HCF&lt;/option&gt;</w:t>
      </w:r>
    </w:p>
    <w:p>
      <w:r>
        <w:t>&lt;option value="nib"&gt;NIB&lt;/option&gt;</w:t>
      </w:r>
    </w:p>
    <w:p>
      <w:r>
        <w:t>&lt;option value="medicare-only"&gt;Medicare Only&lt;/option&gt;</w:t>
      </w:r>
    </w:p>
    <w:p>
      <w:r>
        <w:t>&lt;option value="other"&gt;Other Insurer&lt;/option&gt;</w:t>
      </w:r>
    </w:p>
    <w:p>
      <w:r>
        <w:t>&lt;/select&gt;</w:t>
      </w:r>
    </w:p>
    <w:p>
      <w:r>
        <w:t>&lt;/div&gt;</w:t>
      </w:r>
    </w:p>
    <w:p/>
    <w:p>
      <w:r>
        <w:t>&lt;div class="insurance-help"&gt;</w:t>
      </w:r>
    </w:p>
    <w:p>
      <w:r>
        <w:t>&lt;p&gt;&lt;strong&gt;Note:&lt;/strong&gt; We'll verify your coverage and discuss any</w:t>
      </w:r>
    </w:p>
    <w:p>
      <w:r>
        <w:t>gap payments during your consultation. Most consultations are covered</w:t>
      </w:r>
    </w:p>
    <w:p>
      <w:r>
        <w:t>by private health insurance with Medicare benefits.&lt;/p&gt;</w:t>
      </w:r>
    </w:p>
    <w:p>
      <w:r>
        <w:t>&lt;/div&gt;</w:t>
      </w:r>
    </w:p>
    <w:p>
      <w:r>
        <w:t>&lt;/fieldset&gt;</w:t>
      </w:r>
    </w:p>
    <w:p/>
    <w:p>
      <w:r>
        <w:t>&lt;div class="consent-section"&gt;</w:t>
      </w:r>
    </w:p>
    <w:p>
      <w:r>
        <w:t>&lt;label class="consent-checkbox"&gt;</w:t>
      </w:r>
    </w:p>
    <w:p>
      <w:r>
        <w:t>&lt;input type="checkbox" name="privacy-consent" required&gt;</w:t>
      </w:r>
    </w:p>
    <w:p>
      <w:r>
        <w:t>&lt;span class="checkbox-text"&gt;</w:t>
      </w:r>
    </w:p>
    <w:p>
      <w:r>
        <w:t>I consent to my information being used for appointment scheduling</w:t>
      </w:r>
    </w:p>
    <w:p>
      <w:r>
        <w:t>and practice communication. I understand my information is protected</w:t>
      </w:r>
    </w:p>
    <w:p>
      <w:r>
        <w:t>under Australian Privacy Principles.</w:t>
      </w:r>
    </w:p>
    <w:p>
      <w:r>
        <w:t>&lt;a href="/privacy-policy/" target="_blank"&gt;Read Privacy Policy&lt;/a&gt;</w:t>
      </w:r>
    </w:p>
    <w:p>
      <w:r>
        <w:t>&lt;/span&gt;</w:t>
      </w:r>
    </w:p>
    <w:p>
      <w:r>
        <w:t>&lt;/label&gt;</w:t>
      </w:r>
    </w:p>
    <w:p/>
    <w:p>
      <w:r>
        <w:t>&lt;label class="consent-checkbox"&gt;</w:t>
      </w:r>
    </w:p>
    <w:p>
      <w:r>
        <w:t>&lt;input type="checkbox" name="marketing-consent"&gt;</w:t>
      </w:r>
    </w:p>
    <w:p>
      <w:r>
        <w:t>&lt;span class="checkbox-text"&gt;</w:t>
      </w:r>
    </w:p>
    <w:p>
      <w:r>
        <w:t>I would like to receive helpful ENT health information and</w:t>
      </w:r>
    </w:p>
    <w:p>
      <w:r>
        <w:t>practice updates (optional)</w:t>
      </w:r>
    </w:p>
    <w:p>
      <w:r>
        <w:t>&lt;/span&gt;</w:t>
      </w:r>
    </w:p>
    <w:p>
      <w:r>
        <w:t>&lt;/label&gt;</w:t>
      </w:r>
    </w:p>
    <w:p>
      <w:r>
        <w:t>&lt;/div&gt;</w:t>
      </w:r>
    </w:p>
    <w:p/>
    <w:p>
      <w:r>
        <w:t>&lt;div class="submission-section"&gt;</w:t>
      </w:r>
    </w:p>
    <w:p>
      <w:r>
        <w:t>&lt;button type="submit" class="submit-consultation-request"&gt;</w:t>
      </w:r>
    </w:p>
    <w:p>
      <w:r>
        <w:t>Submit Consultation Request</w:t>
      </w:r>
    </w:p>
    <w:p>
      <w:r>
        <w:t>&lt;/button&gt;</w:t>
      </w:r>
    </w:p>
    <w:p/>
    <w:p>
      <w:r>
        <w:t>&lt;div class="submission-assurance"&gt;</w:t>
      </w:r>
    </w:p>
    <w:p>
      <w:r>
        <w:t>&lt;p&gt;🔒 Your information is secure and confidential&lt;/p&gt;</w:t>
      </w:r>
    </w:p>
    <w:p>
      <w:r>
        <w:t>&lt;p&gt;⚡ Confirmation within 2 hours during business hours&lt;/p&gt;</w:t>
      </w:r>
    </w:p>
    <w:p>
      <w:r>
        <w:t>&lt;p&gt;📞 We'll contact you to confirm your appointment details&lt;/p&gt;</w:t>
      </w:r>
    </w:p>
    <w:p>
      <w:r>
        <w:t>&lt;/div&gt;</w:t>
      </w:r>
    </w:p>
    <w:p>
      <w:r>
        <w:t>&lt;/div&gt;</w:t>
      </w:r>
    </w:p>
    <w:p>
      <w:r>
        <w:t>&lt;/form&gt;</w:t>
      </w:r>
    </w:p>
    <w:p>
      <w:r>
        <w:t>```</w:t>
      </w:r>
    </w:p>
    <w:p/>
    <w:p>
      <w:r>
        <w:t>#### **Confirmation and Expectation Setting**</w:t>
      </w:r>
    </w:p>
    <w:p>
      <w:r>
        <w:rPr>
          <w:b/>
        </w:rPr>
        <w:t>Post-Submission Experience:</w:t>
      </w:r>
    </w:p>
    <w:p>
      <w:r>
        <w:t>```html</w:t>
      </w:r>
    </w:p>
    <w:p>
      <w:r>
        <w:t>&lt;!-- Booking Confirmation Page --&gt;</w:t>
      </w:r>
    </w:p>
    <w:p>
      <w:r>
        <w:t>&lt;section class="booking-confirmation"&gt;</w:t>
      </w:r>
    </w:p>
    <w:p>
      <w:r>
        <w:t>&lt;div class="confirmation-header"&gt;</w:t>
      </w:r>
    </w:p>
    <w:p>
      <w:r>
        <w:t>&lt;h1&gt;✅ Consultation Request Received&lt;/h1&gt;</w:t>
      </w:r>
    </w:p>
    <w:p>
      <w:r>
        <w:t>&lt;p class="confirmation-message"&gt;</w:t>
      </w:r>
    </w:p>
    <w:p>
      <w:r>
        <w:t>Thank you for choosing Dr Julia Crawford's ENT practice.</w:t>
      </w:r>
    </w:p>
    <w:p>
      <w:r>
        <w:t>Your consultation request has been successfully submitted.</w:t>
      </w:r>
    </w:p>
    <w:p>
      <w:r>
        <w:t>&lt;/p&gt;</w:t>
      </w:r>
    </w:p>
    <w:p>
      <w:r>
        <w:t>&lt;/div&gt;</w:t>
      </w:r>
    </w:p>
    <w:p/>
    <w:p>
      <w:r>
        <w:t>&lt;div class="next-steps"&gt;</w:t>
      </w:r>
    </w:p>
    <w:p>
      <w:r>
        <w:t>&lt;h2&gt;What Happens Next&lt;/h2&gt;</w:t>
      </w:r>
    </w:p>
    <w:p>
      <w:r>
        <w:t>&lt;div class="steps-timeline"&gt;</w:t>
      </w:r>
    </w:p>
    <w:p>
      <w:r>
        <w:t>&lt;div class="step completed"&gt;</w:t>
      </w:r>
    </w:p>
    <w:p>
      <w:r>
        <w:t>&lt;span class="step-number"&gt;1&lt;/span&gt;</w:t>
      </w:r>
    </w:p>
    <w:p>
      <w:r>
        <w:t>&lt;div class="step-content"&gt;</w:t>
      </w:r>
    </w:p>
    <w:p>
      <w:r>
        <w:t>&lt;h3&gt;Request Received ✅&lt;/h3&gt;</w:t>
      </w:r>
    </w:p>
    <w:p>
      <w:r>
        <w:t>&lt;p&gt;Your consultation request is in our system&lt;/p&gt;</w:t>
      </w:r>
    </w:p>
    <w:p>
      <w:r>
        <w:t>&lt;/div&gt;</w:t>
      </w:r>
    </w:p>
    <w:p>
      <w:r>
        <w:t>&lt;/div&gt;</w:t>
      </w:r>
    </w:p>
    <w:p/>
    <w:p>
      <w:r>
        <w:t>&lt;div class="step next"&gt;</w:t>
      </w:r>
    </w:p>
    <w:p>
      <w:r>
        <w:t>&lt;span class="step-number"&gt;2&lt;/span&gt;</w:t>
      </w:r>
    </w:p>
    <w:p>
      <w:r>
        <w:t>&lt;div class="step-content"&gt;</w:t>
      </w:r>
    </w:p>
    <w:p>
      <w:r>
        <w:t>&lt;h3&gt;Confirmation Call&lt;/h3&gt;</w:t>
      </w:r>
    </w:p>
    <w:p>
      <w:r>
        <w:t>&lt;p&gt;We'll contact you within 2 hours to confirm your</w:t>
      </w:r>
    </w:p>
    <w:p>
      <w:r>
        <w:t>appointment details and answer any questions&lt;/p&gt;</w:t>
      </w:r>
    </w:p>
    <w:p>
      <w:r>
        <w:t>&lt;/div&gt;</w:t>
      </w:r>
    </w:p>
    <w:p>
      <w:r>
        <w:t>&lt;/div&gt;</w:t>
      </w:r>
    </w:p>
    <w:p/>
    <w:p>
      <w:r>
        <w:t>&lt;div class="step future"&gt;</w:t>
      </w:r>
    </w:p>
    <w:p>
      <w:r>
        <w:t>&lt;span class="step-number"&gt;3&lt;/span&gt;</w:t>
      </w:r>
    </w:p>
    <w:p>
      <w:r>
        <w:t>&lt;div class="step-content"&gt;</w:t>
      </w:r>
    </w:p>
    <w:p>
      <w:r>
        <w:t>&lt;h3&gt;Preparation Materials&lt;/h3&gt;</w:t>
      </w:r>
    </w:p>
    <w:p>
      <w:r>
        <w:t>&lt;p&gt;You'll receive comprehensive preparation information</w:t>
      </w:r>
    </w:p>
    <w:p>
      <w:r>
        <w:t>and pre-consultation forms&lt;/p&gt;</w:t>
      </w:r>
    </w:p>
    <w:p>
      <w:r>
        <w:t>&lt;/div&gt;</w:t>
      </w:r>
    </w:p>
    <w:p>
      <w:r>
        <w:t>&lt;/div&gt;</w:t>
      </w:r>
    </w:p>
    <w:p/>
    <w:p>
      <w:r>
        <w:t>&lt;div class="step future"&gt;</w:t>
      </w:r>
    </w:p>
    <w:p>
      <w:r>
        <w:t>&lt;span class="step-number"&gt;4&lt;/span&gt;</w:t>
      </w:r>
    </w:p>
    <w:p>
      <w:r>
        <w:t>&lt;div class="step-content"&gt;</w:t>
      </w:r>
    </w:p>
    <w:p>
      <w:r>
        <w:t>&lt;h3&gt;Your Consultation&lt;/h3&gt;</w:t>
      </w:r>
    </w:p>
    <w:p>
      <w:r>
        <w:t>&lt;p&gt;Meet Dr Crawford for comprehensive assessment</w:t>
      </w:r>
    </w:p>
    <w:p>
      <w:r>
        <w:t>and personalised treatment planning&lt;/p&gt;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class="immediate-resources"&gt;</w:t>
      </w:r>
    </w:p>
    <w:p>
      <w:r>
        <w:t>&lt;h2&gt;While You Wait: Helpful Resources&lt;/h2&gt;</w:t>
      </w:r>
    </w:p>
    <w:p>
      <w:r>
        <w:t>&lt;div class="resource-links"&gt;</w:t>
      </w:r>
    </w:p>
    <w:p>
      <w:r>
        <w:t>&lt;a href="/patient-resources/consultation-preparation/"</w:t>
      </w:r>
    </w:p>
    <w:p>
      <w:r>
        <w:t>class="resource-link"&gt;</w:t>
      </w:r>
    </w:p>
    <w:p>
      <w:r>
        <w:t>📋 Consultation Preparation Guide</w:t>
      </w:r>
    </w:p>
    <w:p>
      <w:r>
        <w:t>&lt;/a&gt;</w:t>
      </w:r>
    </w:p>
    <w:p>
      <w:r>
        <w:t>&lt;a href="/patient-resources/what-to-expect/"</w:t>
      </w:r>
    </w:p>
    <w:p>
      <w:r>
        <w:t>class="resource-link"&gt;</w:t>
      </w:r>
    </w:p>
    <w:p>
      <w:r>
        <w:t>🏥 What to Expect During Your Visit</w:t>
      </w:r>
    </w:p>
    <w:p>
      <w:r>
        <w:t>&lt;/a&gt;</w:t>
      </w:r>
    </w:p>
    <w:p>
      <w:r>
        <w:t>&lt;a href="/about-dr-crawford/"</w:t>
      </w:r>
    </w:p>
    <w:p>
      <w:r>
        <w:t>class="resource-link"&gt;</w:t>
      </w:r>
    </w:p>
    <w:p>
      <w:r>
        <w:t>👩‍⚕️ Learn More About Dr Crawford</w:t>
      </w:r>
    </w:p>
    <w:p>
      <w:r>
        <w:t>&lt;/a&gt;</w:t>
      </w:r>
    </w:p>
    <w:p>
      <w:r>
        <w:t>&lt;a href="/contact/locations/"</w:t>
      </w:r>
    </w:p>
    <w:p>
      <w:r>
        <w:t>class="resource-link"&gt;</w:t>
      </w:r>
    </w:p>
    <w:p>
      <w:r>
        <w:t>📍 Directions and Parking Information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class="contact-if-needed"&gt;</w:t>
      </w:r>
    </w:p>
    <w:p>
      <w:r>
        <w:t>&lt;h2&gt;Need to Contact Us?&lt;/h2&gt;</w:t>
      </w:r>
    </w:p>
    <w:p>
      <w:r>
        <w:t>&lt;div class="contact-options"&gt;</w:t>
      </w:r>
    </w:p>
    <w:p>
      <w:r>
        <w:t>&lt;div class="contact-option"&gt;</w:t>
      </w:r>
    </w:p>
    <w:p>
      <w:r>
        <w:t>&lt;strong&gt;Phone:&lt;/strong&gt;</w:t>
      </w:r>
    </w:p>
    <w:p>
      <w:r>
        <w:t>&lt;a href="tel:+61283199434"&gt;(02) 8319 9434&lt;/a&gt;</w:t>
      </w:r>
    </w:p>
    <w:p>
      <w:r>
        <w:t>&lt;small&gt;Mon-Fri 8:30 AM - 5:00 PM&lt;/small&gt;</w:t>
      </w:r>
    </w:p>
    <w:p>
      <w:r>
        <w:t>&lt;/div&gt;</w:t>
      </w:r>
    </w:p>
    <w:p>
      <w:r>
        <w:t>&lt;div class="contact-option"&gt;</w:t>
      </w:r>
    </w:p>
    <w:p>
      <w:r>
        <w:t>&lt;strong&gt;Email:&lt;/strong&gt;</w:t>
      </w:r>
    </w:p>
    <w:p>
      <w:r>
        <w:t>&lt;a href="mailto:reception@drjuliacrawford.com.au"&gt;</w:t>
      </w:r>
    </w:p>
    <w:p>
      <w:r>
        <w:t>reception@drjuliacrawford.com.au</w:t>
      </w:r>
    </w:p>
    <w:p>
      <w:r>
        <w:t>&lt;/a&gt;</w:t>
      </w:r>
    </w:p>
    <w:p>
      <w:r>
        <w:t>&lt;small&gt;Response within 24 hours&lt;/small&gt;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Post-Booking Retention</w:t>
      </w:r>
    </w:p>
    <w:p/>
    <w:p>
      <w:pPr>
        <w:pStyle w:val="Heading3"/>
        <w:jc w:val="left"/>
      </w:pPr>
      <w:r>
        <w:t>🤝 Pre-Consultation Engagement</w:t>
      </w:r>
    </w:p>
    <w:p/>
    <w:p>
      <w:r>
        <w:t>#### **Automated Follow-Up Sequence**</w:t>
      </w:r>
    </w:p>
    <w:p>
      <w:r>
        <w:rPr>
          <w:b/>
        </w:rPr>
        <w:t>Email Nurture Campaign:</w:t>
      </w:r>
    </w:p>
    <w:p>
      <w:r>
        <w:t>```html</w:t>
      </w:r>
    </w:p>
    <w:p>
      <w:r>
        <w:t>&lt;!-- Email 1: Immediate Confirmation (Sent within 30 minutes) --&gt;</w:t>
      </w:r>
    </w:p>
    <w:p>
      <w:r>
        <w:t>&lt;div class="email-template confirmation"&gt;</w:t>
      </w:r>
    </w:p>
    <w:p>
      <w:r>
        <w:t>&lt;h2&gt;Welcome to Dr Crawford's Practice&lt;/h2&gt;</w:t>
      </w:r>
    </w:p>
    <w:p/>
    <w:p>
      <w:r>
        <w:t>&lt;p&gt;Dear [Patient Name],&lt;/p&gt;</w:t>
      </w:r>
    </w:p>
    <w:p/>
    <w:p>
      <w:r>
        <w:t>&lt;p&gt;Thank you for choosing Dr Julia Crawford for your ENT care.</w:t>
      </w:r>
    </w:p>
    <w:p>
      <w:r>
        <w:t>We've received your consultation request and will contact you</w:t>
      </w:r>
    </w:p>
    <w:p>
      <w:r>
        <w:t>within 2 hours to confirm your appointment details.&lt;/p&gt;</w:t>
      </w:r>
    </w:p>
    <w:p/>
    <w:p>
      <w:r>
        <w:t>&lt;div class="booking-summary"&gt;</w:t>
      </w:r>
    </w:p>
    <w:p>
      <w:r>
        <w:t>&lt;h3&gt;Your Request Summary:&lt;/h3&gt;</w:t>
      </w:r>
    </w:p>
    <w:p>
      <w:r>
        <w:t>&lt;ul&gt;</w:t>
      </w:r>
    </w:p>
    <w:p>
      <w:r>
        <w:t>&lt;li&gt;&lt;strong&gt;Primary Concern:&lt;/strong&gt; [Concern]&lt;/li&gt;</w:t>
      </w:r>
    </w:p>
    <w:p>
      <w:r>
        <w:t>&lt;li&gt;&lt;strong&gt;Preferred Location:&lt;/strong&gt; [Location]&lt;/li&gt;</w:t>
      </w:r>
    </w:p>
    <w:p>
      <w:r>
        <w:t>&lt;li&gt;&lt;strong&gt;Timing Preference:&lt;/strong&gt; [Timing]&lt;/li&gt;</w:t>
      </w:r>
    </w:p>
    <w:p>
      <w:r>
        <w:t>&lt;/ul&gt;</w:t>
      </w:r>
    </w:p>
    <w:p>
      <w:r>
        <w:t>&lt;/div&gt;</w:t>
      </w:r>
    </w:p>
    <w:p/>
    <w:p>
      <w:r>
        <w:t>&lt;div class="immediate-actions"&gt;</w:t>
      </w:r>
    </w:p>
    <w:p>
      <w:r>
        <w:t>&lt;h3&gt;While You Wait:&lt;/h3&gt;</w:t>
      </w:r>
    </w:p>
    <w:p>
      <w:r>
        <w:t>&lt;ul&gt;</w:t>
      </w:r>
    </w:p>
    <w:p>
      <w:r>
        <w:t>&lt;li&gt;📋 Download your &lt;a href="/consultation-prep/"&gt;consultation preparation guide&lt;/a&gt;&lt;/li&gt;</w:t>
      </w:r>
    </w:p>
    <w:p>
      <w:r>
        <w:t>&lt;li&gt;📍 Get &lt;a href="/directions/"&gt;directions to your chosen location&lt;/a&gt;&lt;/li&gt;</w:t>
      </w:r>
    </w:p>
    <w:p>
      <w:r>
        <w:t>&lt;li&gt;📚 Learn more about &lt;a href="/about/"&gt;Dr Crawford's expertise&lt;/a&gt;&lt;/li&gt;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Email 2: Preparation Guidance (Sent 1 day after booking) --&gt;</w:t>
      </w:r>
    </w:p>
    <w:p>
      <w:r>
        <w:t>&lt;div class="email-template preparation"&gt;</w:t>
      </w:r>
    </w:p>
    <w:p>
      <w:r>
        <w:t>&lt;h2&gt;Preparing for Your Consultation with Dr Crawford&lt;/h2&gt;</w:t>
      </w:r>
    </w:p>
    <w:p/>
    <w:p>
      <w:r>
        <w:t>&lt;p&gt;Your consultation is confirmed for [Date] at [Time].&lt;/p&gt;</w:t>
      </w:r>
    </w:p>
    <w:p/>
    <w:p>
      <w:r>
        <w:t>&lt;div class="preparation-checklist"&gt;</w:t>
      </w:r>
    </w:p>
    <w:p>
      <w:r>
        <w:t>&lt;h3&gt;Consultation Preparation Checklist:&lt;/h3&gt;</w:t>
      </w:r>
    </w:p>
    <w:p>
      <w:r>
        <w:t>&lt;ul&gt;</w:t>
      </w:r>
    </w:p>
    <w:p>
      <w:r>
        <w:t>&lt;li&gt;✅ Bring your Medicare card and private health insurance card&lt;/li&gt;</w:t>
      </w:r>
    </w:p>
    <w:p>
      <w:r>
        <w:t>&lt;li&gt;✅ Prepare a list of current medications&lt;/li&gt;</w:t>
      </w:r>
    </w:p>
    <w:p>
      <w:r>
        <w:t>&lt;li&gt;✅ Gather any relevant medical reports or scans&lt;/li&gt;</w:t>
      </w:r>
    </w:p>
    <w:p>
      <w:r>
        <w:t>&lt;li&gt;✅ Write down your main concerns and questions&lt;/li&gt;</w:t>
      </w:r>
    </w:p>
    <w:p>
      <w:r>
        <w:t>&lt;li&gt;✅ Plan to arrive 15 minutes early for registration&lt;/li&gt;</w:t>
      </w:r>
    </w:p>
    <w:p>
      <w:r>
        <w:t>&lt;/ul&gt;</w:t>
      </w:r>
    </w:p>
    <w:p>
      <w:r>
        <w:t>&lt;/div&gt;</w:t>
      </w:r>
    </w:p>
    <w:p/>
    <w:p>
      <w:r>
        <w:t>&lt;div class="what-to-expect"&gt;</w:t>
      </w:r>
    </w:p>
    <w:p>
      <w:r>
        <w:t>&lt;h3&gt;What to Expect During Your Consultation:&lt;/h3&gt;</w:t>
      </w:r>
    </w:p>
    <w:p>
      <w:r>
        <w:t>&lt;ul&gt;</w:t>
      </w:r>
    </w:p>
    <w:p>
      <w:r>
        <w:t>&lt;li&gt;Comprehensive medical history discussion&lt;/li&gt;</w:t>
      </w:r>
    </w:p>
    <w:p>
      <w:r>
        <w:t>&lt;li&gt;Physical examination of your ENT concerns&lt;/li&gt;</w:t>
      </w:r>
    </w:p>
    <w:p>
      <w:r>
        <w:t>&lt;li&gt;Treatment option explanation and recommendations&lt;/li&gt;</w:t>
      </w:r>
    </w:p>
    <w:p>
      <w:r>
        <w:t>&lt;li&gt;Questions and answer session&lt;/li&gt;</w:t>
      </w:r>
    </w:p>
    <w:p>
      <w:r>
        <w:t>&lt;li&gt;Next steps planning if treatment is recommended&lt;/li&gt;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&lt;!-- Email 3: Appointment Reminder (Sent 24 hours before) --&gt;</w:t>
      </w:r>
    </w:p>
    <w:p>
      <w:r>
        <w:t>&lt;div class="email-template reminder"&gt;</w:t>
      </w:r>
    </w:p>
    <w:p>
      <w:r>
        <w:t>&lt;h2&gt;Appointment Reminder: Tomorrow at [Time]&lt;/h2&gt;</w:t>
      </w:r>
    </w:p>
    <w:p/>
    <w:p>
      <w:r>
        <w:t>&lt;div class="appointment-details"&gt;</w:t>
      </w:r>
    </w:p>
    <w:p>
      <w:r>
        <w:t>&lt;h3&gt;Your Consultation Details:&lt;/h3&gt;</w:t>
      </w:r>
    </w:p>
    <w:p>
      <w:r>
        <w:t>&lt;ul&gt;</w:t>
      </w:r>
    </w:p>
    <w:p>
      <w:r>
        <w:t>&lt;li&gt;&lt;strong&gt;Date:&lt;/strong&gt; [Date]&lt;/li&gt;</w:t>
      </w:r>
    </w:p>
    <w:p>
      <w:r>
        <w:t>&lt;li&gt;&lt;strong&gt;Time:&lt;/strong&gt; [Time]&lt;/li&gt;</w:t>
      </w:r>
    </w:p>
    <w:p>
      <w:r>
        <w:t>&lt;li&gt;&lt;strong&gt;Location:&lt;/strong&gt; [Address]&lt;/li&gt;</w:t>
      </w:r>
    </w:p>
    <w:p>
      <w:r>
        <w:t>&lt;li&gt;&lt;strong&gt;Duration:&lt;/strong&gt; Approximately 45 minutes&lt;/li&gt;</w:t>
      </w:r>
    </w:p>
    <w:p>
      <w:r>
        <w:t>&lt;/ul&gt;</w:t>
      </w:r>
    </w:p>
    <w:p>
      <w:r>
        <w:t>&lt;/div&gt;</w:t>
      </w:r>
    </w:p>
    <w:p/>
    <w:p>
      <w:r>
        <w:t>&lt;div class="last-minute-reminders"&gt;</w:t>
      </w:r>
    </w:p>
    <w:p>
      <w:r>
        <w:t>&lt;h3&gt;Last-Minute Reminders:&lt;/h3&gt;</w:t>
      </w:r>
    </w:p>
    <w:p>
      <w:r>
        <w:t>&lt;ul&gt;</w:t>
      </w:r>
    </w:p>
    <w:p>
      <w:r>
        <w:t>&lt;li&gt;🚗 Parking information: [Parking details]&lt;/li&gt;</w:t>
      </w:r>
    </w:p>
    <w:p>
      <w:r>
        <w:t>&lt;li&gt;🕐 Please arrive 15 minutes early&lt;/li&gt;</w:t>
      </w:r>
    </w:p>
    <w:p>
      <w:r>
        <w:t>&lt;li&gt;📱 Our contact number: (02) 8319 9434&lt;/li&gt;</w:t>
      </w:r>
    </w:p>
    <w:p>
      <w:r>
        <w:t>&lt;li&gt;😷 Please wear a mask if feeling unwell&lt;/li&gt;</w:t>
      </w:r>
    </w:p>
    <w:p>
      <w:r>
        <w:t>&lt;/ul&gt;</w:t>
      </w:r>
    </w:p>
    <w:p>
      <w:r>
        <w:t>&lt;/div&gt;</w:t>
      </w:r>
    </w:p>
    <w:p/>
    <w:p>
      <w:r>
        <w:t>&lt;div class="reschedule-option"&gt;</w:t>
      </w:r>
    </w:p>
    <w:p>
      <w:r>
        <w:t>&lt;p&gt;Need to reschedule? Please call us at least 24 hours in advance</w:t>
      </w:r>
    </w:p>
    <w:p>
      <w:r>
        <w:t>to avoid cancellation fees.&lt;/p&gt;</w:t>
      </w:r>
    </w:p>
    <w:p>
      <w:r>
        <w:t>&lt;/div&gt;</w:t>
      </w:r>
    </w:p>
    <w:p>
      <w:r>
        <w:t>&lt;/div&gt;</w:t>
      </w:r>
    </w:p>
    <w:p>
      <w:r>
        <w:t>```</w:t>
      </w:r>
    </w:p>
    <w:p/>
    <w:p>
      <w:r>
        <w:t>#### **Patient Education and Expectation Management**</w:t>
      </w:r>
    </w:p>
    <w:p>
      <w:r>
        <w:rPr>
          <w:b/>
        </w:rPr>
        <w:t>Pre-Consultation Resource Delivery:</w:t>
      </w:r>
    </w:p>
    <w:p>
      <w:r>
        <w:t>```html</w:t>
      </w:r>
    </w:p>
    <w:p>
      <w:r>
        <w:t>&lt;!-- Patient Education Portal --&gt;</w:t>
      </w:r>
    </w:p>
    <w:p>
      <w:r>
        <w:t>&lt;section class="patient-education-portal"&gt;</w:t>
      </w:r>
    </w:p>
    <w:p>
      <w:r>
        <w:t>&lt;h2&gt;Your Pre-Consultation Education Centre&lt;/h2&gt;</w:t>
      </w:r>
    </w:p>
    <w:p/>
    <w:p>
      <w:r>
        <w:t>&lt;div class="education-categories"&gt;</w:t>
      </w:r>
    </w:p>
    <w:p>
      <w:r>
        <w:t>&lt;div class="education-category"&gt;</w:t>
      </w:r>
    </w:p>
    <w:p>
      <w:r>
        <w:t>&lt;h3&gt;Understanding Your Condition&lt;/h3&gt;</w:t>
      </w:r>
    </w:p>
    <w:p>
      <w:r>
        <w:t>&lt;div class="resources"&gt;</w:t>
      </w:r>
    </w:p>
    <w:p>
      <w:r>
        <w:t>&lt;a href="/conditions/sleep-apnoea-explained/"</w:t>
      </w:r>
    </w:p>
    <w:p>
      <w:r>
        <w:t>class="resource-link"&gt;</w:t>
      </w:r>
    </w:p>
    <w:p>
      <w:r>
        <w:t>📚 Sleep Apnoea: Causes, Symptoms, and Treatment Options</w:t>
      </w:r>
    </w:p>
    <w:p>
      <w:r>
        <w:t>&lt;/a&gt;</w:t>
      </w:r>
    </w:p>
    <w:p>
      <w:r>
        <w:t>&lt;a href="/conditions/sinus-problems-guide/"</w:t>
      </w:r>
    </w:p>
    <w:p>
      <w:r>
        <w:t>class="resource-link"&gt;</w:t>
      </w:r>
    </w:p>
    <w:p>
      <w:r>
        <w:t>📚 Chronic Sinusitis: When Surgery Becomes Necessary</w:t>
      </w:r>
    </w:p>
    <w:p>
      <w:r>
        <w:t>&lt;/a&gt;</w:t>
      </w:r>
    </w:p>
    <w:p>
      <w:r>
        <w:t>&lt;a href="/conditions/head-neck-concerns/"</w:t>
      </w:r>
    </w:p>
    <w:p>
      <w:r>
        <w:t>class="resource-link"&gt;</w:t>
      </w:r>
    </w:p>
    <w:p>
      <w:r>
        <w:t>📚 Head and Neck Concerns: Early Detection and Treatment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class="education-category"&gt;</w:t>
      </w:r>
    </w:p>
    <w:p>
      <w:r>
        <w:t>&lt;h3&gt;Treatment Approaches&lt;/h3&gt;</w:t>
      </w:r>
    </w:p>
    <w:p>
      <w:r>
        <w:t>&lt;div class="resources"&gt;</w:t>
      </w:r>
    </w:p>
    <w:p>
      <w:r>
        <w:t>&lt;a href="/treatments/robotic-surgery-explained/"</w:t>
      </w:r>
    </w:p>
    <w:p>
      <w:r>
        <w:t>class="resource-link"&gt;</w:t>
      </w:r>
    </w:p>
    <w:p>
      <w:r>
        <w:t>🤖 Robotic Surgery: Precision and Benefits</w:t>
      </w:r>
    </w:p>
    <w:p>
      <w:r>
        <w:t>&lt;/a&gt;</w:t>
      </w:r>
    </w:p>
    <w:p>
      <w:r>
        <w:t>&lt;a href="/treatments/recovery-what-to-expect/"</w:t>
      </w:r>
    </w:p>
    <w:p>
      <w:r>
        <w:t>class="resource-link"&gt;</w:t>
      </w:r>
    </w:p>
    <w:p>
      <w:r>
        <w:t>🏥 Recovery Process: Timeline and Expectations</w:t>
      </w:r>
    </w:p>
    <w:p>
      <w:r>
        <w:t>&lt;/a&gt;</w:t>
      </w:r>
    </w:p>
    <w:p>
      <w:r>
        <w:t>&lt;a href="/treatments/success-rates/"</w:t>
      </w:r>
    </w:p>
    <w:p>
      <w:r>
        <w:t>class="resource-link"&gt;</w:t>
      </w:r>
    </w:p>
    <w:p>
      <w:r>
        <w:t>📊 Treatment Success Rates and Outcomes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class="education-category"&gt;</w:t>
      </w:r>
    </w:p>
    <w:p>
      <w:r>
        <w:t>&lt;h3&gt;Meet Your Surgeon&lt;/h3&gt;</w:t>
      </w:r>
    </w:p>
    <w:p>
      <w:r>
        <w:t>&lt;div class="resources"&gt;</w:t>
      </w:r>
    </w:p>
    <w:p>
      <w:r>
        <w:t>&lt;a href="/about/fellowship-training/"</w:t>
      </w:r>
    </w:p>
    <w:p>
      <w:r>
        <w:t>class="resource-link"&gt;</w:t>
      </w:r>
    </w:p>
    <w:p>
      <w:r>
        <w:t>🎓 Dr Crawford's International Fellowship Training</w:t>
      </w:r>
    </w:p>
    <w:p>
      <w:r>
        <w:t>&lt;/a&gt;</w:t>
      </w:r>
    </w:p>
    <w:p>
      <w:r>
        <w:t>&lt;a href="/about/philosophy-of-care/"</w:t>
      </w:r>
    </w:p>
    <w:p>
      <w:r>
        <w:t>class="resource-link"&gt;</w:t>
      </w:r>
    </w:p>
    <w:p>
      <w:r>
        <w:t>💭 Philosophy of Patient-Centred Care</w:t>
      </w:r>
    </w:p>
    <w:p>
      <w:r>
        <w:t>&lt;/a&gt;</w:t>
      </w:r>
    </w:p>
    <w:p>
      <w:r>
        <w:t>&lt;a href="/about/patient-testimonials/"</w:t>
      </w:r>
    </w:p>
    <w:p>
      <w:r>
        <w:t>class="resource-link"&gt;</w:t>
      </w:r>
    </w:p>
    <w:p>
      <w:r>
        <w:t>💬 What Patients Say About Dr Crawford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class="questions-preparation"&gt;</w:t>
      </w:r>
    </w:p>
    <w:p>
      <w:r>
        <w:t>&lt;h3&gt;Preparing Questions for Your Consultation&lt;/h3&gt;</w:t>
      </w:r>
    </w:p>
    <w:p>
      <w:r>
        <w:t>&lt;div class="question-categories"&gt;</w:t>
      </w:r>
    </w:p>
    <w:p>
      <w:r>
        <w:t>&lt;div class="question-category"&gt;</w:t>
      </w:r>
    </w:p>
    <w:p>
      <w:r>
        <w:t>&lt;h4&gt;About Your Condition:&lt;/h4&gt;</w:t>
      </w:r>
    </w:p>
    <w:p>
      <w:r>
        <w:t>&lt;ul&gt;</w:t>
      </w:r>
    </w:p>
    <w:p>
      <w:r>
        <w:t>&lt;li&gt;What is causing my symptoms?&lt;/li&gt;</w:t>
      </w:r>
    </w:p>
    <w:p>
      <w:r>
        <w:t>&lt;li&gt;How severe is my condition?&lt;/li&gt;</w:t>
      </w:r>
    </w:p>
    <w:p>
      <w:r>
        <w:t>&lt;li&gt;What happens if I don't treat it?&lt;/li&gt;</w:t>
      </w:r>
    </w:p>
    <w:p>
      <w:r>
        <w:t>&lt;li&gt;Are there non-surgical options?&lt;/li&gt;</w:t>
      </w:r>
    </w:p>
    <w:p>
      <w:r>
        <w:t>&lt;/ul&gt;</w:t>
      </w:r>
    </w:p>
    <w:p>
      <w:r>
        <w:t>&lt;/div&gt;</w:t>
      </w:r>
    </w:p>
    <w:p/>
    <w:p>
      <w:r>
        <w:t>&lt;div class="question-category"&gt;</w:t>
      </w:r>
    </w:p>
    <w:p>
      <w:r>
        <w:t>&lt;h4&gt;About Treatment Options:&lt;/h4&gt;</w:t>
      </w:r>
    </w:p>
    <w:p>
      <w:r>
        <w:t>&lt;ul&gt;</w:t>
      </w:r>
    </w:p>
    <w:p>
      <w:r>
        <w:t>&lt;li&gt;What treatment do you recommend for me?&lt;/li&gt;</w:t>
      </w:r>
    </w:p>
    <w:p>
      <w:r>
        <w:t>&lt;li&gt;Why is this the best option for my situation?&lt;/li&gt;</w:t>
      </w:r>
    </w:p>
    <w:p>
      <w:r>
        <w:t>&lt;li&gt;What are the risks and benefits?&lt;/li&gt;</w:t>
      </w:r>
    </w:p>
    <w:p>
      <w:r>
        <w:t>&lt;li&gt;How long is the recovery process?&lt;/li&gt;</w:t>
      </w:r>
    </w:p>
    <w:p>
      <w:r>
        <w:t>&lt;/ul&gt;</w:t>
      </w:r>
    </w:p>
    <w:p>
      <w:r>
        <w:t>&lt;/div&gt;</w:t>
      </w:r>
    </w:p>
    <w:p/>
    <w:p>
      <w:r>
        <w:t>&lt;div class="question-category"&gt;</w:t>
      </w:r>
    </w:p>
    <w:p>
      <w:r>
        <w:t>&lt;h4&gt;About the Process:&lt;/h4&gt;</w:t>
      </w:r>
    </w:p>
    <w:p>
      <w:r>
        <w:t>&lt;ul&gt;</w:t>
      </w:r>
    </w:p>
    <w:p>
      <w:r>
        <w:t>&lt;li&gt;What will surgery involve?&lt;/li&gt;</w:t>
      </w:r>
    </w:p>
    <w:p>
      <w:r>
        <w:t>&lt;li&gt;Where will the procedure be performed?&lt;/li&gt;</w:t>
      </w:r>
    </w:p>
    <w:p>
      <w:r>
        <w:t>&lt;li&gt;What type of anaesthesia will be used?&lt;/li&gt;</w:t>
      </w:r>
    </w:p>
    <w:p>
      <w:r>
        <w:t>&lt;li&gt;When can I return to work/activities?&lt;/li&gt;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Multi-Channel Conversion Strategy</w:t>
      </w:r>
    </w:p>
    <w:p/>
    <w:p>
      <w:pPr>
        <w:pStyle w:val="Heading3"/>
        <w:jc w:val="left"/>
      </w:pPr>
      <w:r>
        <w:t>📱 Omnichannel Patient Experience</w:t>
      </w:r>
    </w:p>
    <w:p/>
    <w:p>
      <w:r>
        <w:t>#### **Cross-Device Conversion Tracking**</w:t>
      </w:r>
    </w:p>
    <w:p>
      <w:r>
        <w:rPr>
          <w:b/>
        </w:rPr>
        <w:t>Patient Journey Continuity:</w:t>
      </w:r>
    </w:p>
    <w:p>
      <w:r>
        <w:t>```javascript</w:t>
      </w:r>
    </w:p>
    <w:p>
      <w:r>
        <w:t>// Cross-Device Journey Tracking</w:t>
      </w:r>
    </w:p>
    <w:p>
      <w:r>
        <w:t>const patientJourney = {</w:t>
      </w:r>
    </w:p>
    <w:p>
      <w:r>
        <w:t>trackCrossDevice: function(deviceType, sessionData) {</w:t>
      </w:r>
    </w:p>
    <w:p>
      <w:r>
        <w:t>const journeyProgress = {</w:t>
      </w:r>
    </w:p>
    <w:p>
      <w:r>
        <w:t>desktop: sessionData.desktopEngagement,</w:t>
      </w:r>
    </w:p>
    <w:p>
      <w:r>
        <w:t>mobile: sessionData.mobileEngagement,</w:t>
      </w:r>
    </w:p>
    <w:p>
      <w:r>
        <w:t>tablet: sessionData.tabletEngagement</w:t>
      </w:r>
    </w:p>
    <w:p>
      <w:r>
        <w:t>};</w:t>
      </w:r>
    </w:p>
    <w:p/>
    <w:p>
      <w:r>
        <w:t>this.syncJourneyProgress(journeyProgress);</w:t>
      </w:r>
    </w:p>
    <w:p>
      <w:r>
        <w:t>this.personalizeExperience(deviceType, journeyProgress);</w:t>
      </w:r>
    </w:p>
    <w:p>
      <w:r>
        <w:t>},</w:t>
      </w:r>
    </w:p>
    <w:p/>
    <w:p>
      <w:r>
        <w:t>syncJourneyProgress: function(progress) {</w:t>
      </w:r>
    </w:p>
    <w:p>
      <w:r>
        <w:t>// Sync viewing history across devices</w:t>
      </w:r>
    </w:p>
    <w:p>
      <w:r>
        <w:t>localStorage.setItem('patientJourneyProgress', JSON.stringify(progress));</w:t>
      </w:r>
    </w:p>
    <w:p/>
    <w:p>
      <w:r>
        <w:t>// Track conversion funnel stage</w:t>
      </w:r>
    </w:p>
    <w:p>
      <w:r>
        <w:t>this.updateFunnelStage(progress);</w:t>
      </w:r>
    </w:p>
    <w:p>
      <w:r>
        <w:t>},</w:t>
      </w:r>
    </w:p>
    <w:p/>
    <w:p>
      <w:r>
        <w:t>personalizeExperience: function(device, history) {</w:t>
      </w:r>
    </w:p>
    <w:p>
      <w:r>
        <w:t>if (device === 'mobile' &amp;&amp; history.desktop.consultationViewed) {</w:t>
      </w:r>
    </w:p>
    <w:p>
      <w:r>
        <w:t>this.showMobileBookingCTA();</w:t>
      </w:r>
    </w:p>
    <w:p>
      <w:r>
        <w:t>}</w:t>
      </w:r>
    </w:p>
    <w:p/>
    <w:p>
      <w:r>
        <w:t>if (device === 'desktop' &amp;&amp; history.mobile.phoneNumberClicked) {</w:t>
      </w:r>
    </w:p>
    <w:p>
      <w:r>
        <w:t>this.emphasizeOnlineBooking();</w:t>
      </w:r>
    </w:p>
    <w:p>
      <w:r>
        <w:t>}</w:t>
      </w:r>
    </w:p>
    <w:p>
      <w:r>
        <w:t>}</w:t>
      </w:r>
    </w:p>
    <w:p>
      <w:r>
        <w:t>};</w:t>
      </w:r>
    </w:p>
    <w:p>
      <w:r>
        <w:t>```</w:t>
      </w:r>
    </w:p>
    <w:p/>
    <w:p>
      <w:r>
        <w:t>#### **Social Media Integration Strategy**</w:t>
      </w:r>
    </w:p>
    <w:p>
      <w:r>
        <w:rPr>
          <w:b/>
        </w:rPr>
        <w:t>Trust Building Through Social Proof:</w:t>
      </w:r>
    </w:p>
    <w:p>
      <w:r>
        <w:t>```html</w:t>
      </w:r>
    </w:p>
    <w:p>
      <w:r>
        <w:t>&lt;!-- Social Media Integration --&gt;</w:t>
      </w:r>
    </w:p>
    <w:p>
      <w:r>
        <w:t>&lt;section class="social-proof-integration"&gt;</w:t>
      </w:r>
    </w:p>
    <w:p>
      <w:r>
        <w:t>&lt;h2&gt;Connect with Dr Crawford's Community&lt;/h2&gt;</w:t>
      </w:r>
    </w:p>
    <w:p/>
    <w:p>
      <w:r>
        <w:t>&lt;div class="social-channels"&gt;</w:t>
      </w:r>
    </w:p>
    <w:p>
      <w:r>
        <w:t>&lt;div class="social-channel linkedin"&gt;</w:t>
      </w:r>
    </w:p>
    <w:p>
      <w:r>
        <w:t>&lt;h3&gt;Professional Network&lt;/h3&gt;</w:t>
      </w:r>
    </w:p>
    <w:p>
      <w:r>
        <w:t>&lt;div class="linkedin-content"&gt;</w:t>
      </w:r>
    </w:p>
    <w:p>
      <w:r>
        <w:t>&lt;p&gt;Follow Dr Crawford on LinkedIn for:&lt;/p&gt;</w:t>
      </w:r>
    </w:p>
    <w:p>
      <w:r>
        <w:t>&lt;ul&gt;</w:t>
      </w:r>
    </w:p>
    <w:p>
      <w:r>
        <w:t>&lt;li&gt;Latest ENT surgical advances&lt;/li&gt;</w:t>
      </w:r>
    </w:p>
    <w:p>
      <w:r>
        <w:t>&lt;li&gt;Medical conference insights&lt;/li&gt;</w:t>
      </w:r>
    </w:p>
    <w:p>
      <w:r>
        <w:t>&lt;li&gt;Professional education content&lt;/li&gt;</w:t>
      </w:r>
    </w:p>
    <w:p>
      <w:r>
        <w:t>&lt;li&gt;Research publication updates&lt;/li&gt;</w:t>
      </w:r>
    </w:p>
    <w:p>
      <w:r>
        <w:t>&lt;/ul&gt;</w:t>
      </w:r>
    </w:p>
    <w:p>
      <w:r>
        <w:t>&lt;/div&gt;</w:t>
      </w:r>
    </w:p>
    <w:p>
      <w:r>
        <w:t>&lt;a href="https://linkedin.com/in/drjuliacrawford"</w:t>
      </w:r>
    </w:p>
    <w:p>
      <w:r>
        <w:t>class="social-follow-btn" target="_blank"&gt;</w:t>
      </w:r>
    </w:p>
    <w:p>
      <w:r>
        <w:t>👔 Follow on LinkedIn</w:t>
      </w:r>
    </w:p>
    <w:p>
      <w:r>
        <w:t>&lt;/a&gt;</w:t>
      </w:r>
    </w:p>
    <w:p>
      <w:r>
        <w:t>&lt;/div&gt;</w:t>
      </w:r>
    </w:p>
    <w:p/>
    <w:p>
      <w:r>
        <w:t>&lt;div class="social-channel instagram"&gt;</w:t>
      </w:r>
    </w:p>
    <w:p>
      <w:r>
        <w:t>&lt;h3&gt;Patient Education&lt;/h3&gt;</w:t>
      </w:r>
    </w:p>
    <w:p>
      <w:r>
        <w:t>&lt;div class="instagram-content"&gt;</w:t>
      </w:r>
    </w:p>
    <w:p>
      <w:r>
        <w:t>&lt;p&gt;Instagram educational content includes:&lt;/p&gt;</w:t>
      </w:r>
    </w:p>
    <w:p>
      <w:r>
        <w:t>&lt;ul&gt;</w:t>
      </w:r>
    </w:p>
    <w:p>
      <w:r>
        <w:t>&lt;li&gt;ENT health tips and prevention&lt;/li&gt;</w:t>
      </w:r>
    </w:p>
    <w:p>
      <w:r>
        <w:t>&lt;li&gt;Behind-the-scenes practice insights&lt;/li&gt;</w:t>
      </w:r>
    </w:p>
    <w:p>
      <w:r>
        <w:t>&lt;li&gt;Patient success story highlights&lt;/li&gt;</w:t>
      </w:r>
    </w:p>
    <w:p>
      <w:r>
        <w:t>&lt;li&gt;Robotic surgery technology showcases&lt;/li&gt;</w:t>
      </w:r>
    </w:p>
    <w:p>
      <w:r>
        <w:t>&lt;/ul&gt;</w:t>
      </w:r>
    </w:p>
    <w:p>
      <w:r>
        <w:t>&lt;/div&gt;</w:t>
      </w:r>
    </w:p>
    <w:p>
      <w:r>
        <w:t>&lt;a href="https://instagram.com/drjuliacrawfordent"</w:t>
      </w:r>
    </w:p>
    <w:p>
      <w:r>
        <w:t>class="social-follow-btn" target="_blank"&gt;</w:t>
      </w:r>
    </w:p>
    <w:p>
      <w:r>
        <w:t>📸 Follow on Instagram</w:t>
      </w:r>
    </w:p>
    <w:p>
      <w:r>
        <w:t>&lt;/a&gt;</w:t>
      </w:r>
    </w:p>
    <w:p>
      <w:r>
        <w:t>&lt;/div&gt;</w:t>
      </w:r>
    </w:p>
    <w:p/>
    <w:p>
      <w:r>
        <w:t>&lt;div class="social-channel youtube"&gt;</w:t>
      </w:r>
    </w:p>
    <w:p>
      <w:r>
        <w:t>&lt;h3&gt;Educational Videos&lt;/h3&gt;</w:t>
      </w:r>
    </w:p>
    <w:p>
      <w:r>
        <w:t>&lt;div class="youtube-content"&gt;</w:t>
      </w:r>
    </w:p>
    <w:p>
      <w:r>
        <w:t>&lt;p&gt;YouTube channel features:&lt;/p&gt;</w:t>
      </w:r>
    </w:p>
    <w:p>
      <w:r>
        <w:t>&lt;ul&gt;</w:t>
      </w:r>
    </w:p>
    <w:p>
      <w:r>
        <w:t>&lt;li&gt;Procedure explanation videos&lt;/li&gt;</w:t>
      </w:r>
    </w:p>
    <w:p>
      <w:r>
        <w:t>&lt;li&gt;Patient preparation guides&lt;/li&gt;</w:t>
      </w:r>
    </w:p>
    <w:p>
      <w:r>
        <w:t>&lt;li&gt;Recovery timeline demonstrations&lt;/li&gt;</w:t>
      </w:r>
    </w:p>
    <w:p>
      <w:r>
        <w:t>&lt;li&gt;Q&amp;A sessions with Dr Crawford&lt;/li&gt;</w:t>
      </w:r>
    </w:p>
    <w:p>
      <w:r>
        <w:t>&lt;/ul&gt;</w:t>
      </w:r>
    </w:p>
    <w:p>
      <w:r>
        <w:t>&lt;/div&gt;</w:t>
      </w:r>
    </w:p>
    <w:p>
      <w:r>
        <w:t>&lt;a href="https://youtube.com/drjuliacrawfordent"</w:t>
      </w:r>
    </w:p>
    <w:p>
      <w:r>
        <w:t>class="social-follow-btn" target="_blank"&gt;</w:t>
      </w:r>
    </w:p>
    <w:p>
      <w:r>
        <w:t>📺 Subscribe on YouTube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class="social-integration-cta"&gt;</w:t>
      </w:r>
    </w:p>
    <w:p>
      <w:r>
        <w:t>&lt;h3&gt;From Social Media to Consultation&lt;/h3&gt;</w:t>
      </w:r>
    </w:p>
    <w:p>
      <w:r>
        <w:t>&lt;p&gt;Discovered Dr Crawford through social media? Many patients find</w:t>
      </w:r>
    </w:p>
    <w:p>
      <w:r>
        <w:t>valuable information through our educational content before booking</w:t>
      </w:r>
    </w:p>
    <w:p>
      <w:r>
        <w:t>their consultation.&lt;/p&gt;</w:t>
      </w:r>
    </w:p>
    <w:p/>
    <w:p>
      <w:r>
        <w:t>&lt;a href="/consultation-booking/" class="social-to-booking-cta"&gt;</w:t>
      </w:r>
    </w:p>
    <w:p>
      <w:r>
        <w:t>Ready to Book Your Consultation?</w:t>
      </w:r>
    </w:p>
    <w:p>
      <w:r>
        <w:t>&lt;/a&gt;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**Retargeting and Nurture Campaigns**</w:t>
      </w:r>
    </w:p>
    <w:p>
      <w:r>
        <w:rPr>
          <w:b/>
        </w:rPr>
        <w:t>Automated Patient Nurturing:</w:t>
      </w:r>
    </w:p>
    <w:p>
      <w:r>
        <w:t>```html</w:t>
      </w:r>
    </w:p>
    <w:p>
      <w:r>
        <w:t>&lt;!-- Retargeting Strategy Implementation --&gt;</w:t>
      </w:r>
    </w:p>
    <w:p>
      <w:r>
        <w:t>&lt;section class="retargeting-nurture"&gt;</w:t>
      </w:r>
    </w:p>
    <w:p>
      <w:r>
        <w:t>&lt;h2&gt;Staying Connected with Potential Patients&lt;/h2&gt;</w:t>
      </w:r>
    </w:p>
    <w:p/>
    <w:p>
      <w:r>
        <w:t>&lt;div class="nurture-sequences"&gt;</w:t>
      </w:r>
    </w:p>
    <w:p>
      <w:r>
        <w:t>&lt;div class="sequence abandoned-booking"&gt;</w:t>
      </w:r>
    </w:p>
    <w:p>
      <w:r>
        <w:t>&lt;h3&gt;Abandoned Booking Recovery&lt;/h3&gt;</w:t>
      </w:r>
    </w:p>
    <w:p>
      <w:r>
        <w:t>&lt;div class="sequence-flow"&gt;</w:t>
      </w:r>
    </w:p>
    <w:p>
      <w:r>
        <w:t>&lt;div class="step"&gt;</w:t>
      </w:r>
    </w:p>
    <w:p>
      <w:r>
        <w:t>&lt;strong&gt;Day 1:&lt;/strong&gt; Gentle reminder email with booking completion link</w:t>
      </w:r>
    </w:p>
    <w:p>
      <w:r>
        <w:t>&lt;/div&gt;</w:t>
      </w:r>
    </w:p>
    <w:p>
      <w:r>
        <w:t>&lt;div class="step"&gt;</w:t>
      </w:r>
    </w:p>
    <w:p>
      <w:r>
        <w:t>&lt;strong&gt;Day 3:&lt;/strong&gt; Educational content about their specific concern</w:t>
      </w:r>
    </w:p>
    <w:p>
      <w:r>
        <w:t>&lt;/div&gt;</w:t>
      </w:r>
    </w:p>
    <w:p>
      <w:r>
        <w:t>&lt;div class="step"&gt;</w:t>
      </w:r>
    </w:p>
    <w:p>
      <w:r>
        <w:t>&lt;strong&gt;Day 7:&lt;/strong&gt; Patient testimonial from similar case</w:t>
      </w:r>
    </w:p>
    <w:p>
      <w:r>
        <w:t>&lt;/div&gt;</w:t>
      </w:r>
    </w:p>
    <w:p>
      <w:r>
        <w:t>&lt;div class="step"&gt;</w:t>
      </w:r>
    </w:p>
    <w:p>
      <w:r>
        <w:t>&lt;strong&gt;Day 14:&lt;/strong&gt; Direct consultation offer with priority scheduling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class="sequence research-phase"&gt;</w:t>
      </w:r>
    </w:p>
    <w:p>
      <w:r>
        <w:t>&lt;h3&gt;Research Phase Nurturing&lt;/h3&gt;</w:t>
      </w:r>
    </w:p>
    <w:p>
      <w:r>
        <w:t>&lt;div class="sequence-flow"&gt;</w:t>
      </w:r>
    </w:p>
    <w:p>
      <w:r>
        <w:t>&lt;div class="step"&gt;</w:t>
      </w:r>
    </w:p>
    <w:p>
      <w:r>
        <w:t>&lt;strong&gt;Week 1:&lt;/strong&gt; Comprehensive treatment guide delivery</w:t>
      </w:r>
    </w:p>
    <w:p>
      <w:r>
        <w:t>&lt;/div&gt;</w:t>
      </w:r>
    </w:p>
    <w:p>
      <w:r>
        <w:t>&lt;div class="step"&gt;</w:t>
      </w:r>
    </w:p>
    <w:p>
      <w:r>
        <w:t>&lt;strong&gt;Week 2:&lt;/strong&gt; Dr Crawford's expertise showcase</w:t>
      </w:r>
    </w:p>
    <w:p>
      <w:r>
        <w:t>&lt;/div&gt;</w:t>
      </w:r>
    </w:p>
    <w:p>
      <w:r>
        <w:t>&lt;div class="step"&gt;</w:t>
      </w:r>
    </w:p>
    <w:p>
      <w:r>
        <w:t>&lt;strong&gt;Week 3:&lt;/strong&gt; Patient success stories and outcomes</w:t>
      </w:r>
    </w:p>
    <w:p>
      <w:r>
        <w:t>&lt;/div&gt;</w:t>
      </w:r>
    </w:p>
    <w:p>
      <w:r>
        <w:t>&lt;div class="step"&gt;</w:t>
      </w:r>
    </w:p>
    <w:p>
      <w:r>
        <w:t>&lt;strong&gt;Week 4:&lt;/strong&gt; Limited-time consultation incentive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class="sequence seasonal-outreach"&gt;</w:t>
      </w:r>
    </w:p>
    <w:p>
      <w:r>
        <w:t>&lt;h3&gt;Seasonal Health Campaigns&lt;/h3&gt;</w:t>
      </w:r>
    </w:p>
    <w:p>
      <w:r>
        <w:t>&lt;div class="seasonal-campaigns"&gt;</w:t>
      </w:r>
    </w:p>
    <w:p>
      <w:r>
        <w:t>&lt;div class="campaign"&gt;</w:t>
      </w:r>
    </w:p>
    <w:p>
      <w:r>
        <w:t>&lt;h4&gt;Winter Wellness (June-August)&lt;/h4&gt;</w:t>
      </w:r>
    </w:p>
    <w:p>
      <w:r>
        <w:t>&lt;p&gt;Sinus health and respiratory wellness content with</w:t>
      </w:r>
    </w:p>
    <w:p>
      <w:r>
        <w:t>treatment option information&lt;/p&gt;</w:t>
      </w:r>
    </w:p>
    <w:p>
      <w:r>
        <w:t>&lt;/div&gt;</w:t>
      </w:r>
    </w:p>
    <w:p>
      <w:r>
        <w:t>&lt;div class="campaign"&gt;</w:t>
      </w:r>
    </w:p>
    <w:p>
      <w:r>
        <w:t>&lt;h4&gt;New Year Health Goals (January-February)&lt;/h4&gt;</w:t>
      </w:r>
    </w:p>
    <w:p>
      <w:r>
        <w:t>&lt;p&gt;Sleep health improvement focus with sleep apnoea</w:t>
      </w:r>
    </w:p>
    <w:p>
      <w:r>
        <w:t>treatment information&lt;/p&gt;</w:t>
      </w:r>
    </w:p>
    <w:p>
      <w:r>
        <w:t>&lt;/div&gt;</w:t>
      </w:r>
    </w:p>
    <w:p>
      <w:r>
        <w:t>&lt;div class="campaign"&gt;</w:t>
      </w:r>
    </w:p>
    <w:p>
      <w:r>
        <w:t>&lt;h4&gt;Back-to-School (January-February)&lt;/h4&gt;</w:t>
      </w:r>
    </w:p>
    <w:p>
      <w:r>
        <w:t>&lt;p&gt;Paediatric ENT health for children returning to school</w:t>
      </w:r>
    </w:p>
    <w:p>
      <w:r>
        <w:t>with family-focused content&lt;/p&gt;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Medical Compliance Integration</w:t>
      </w:r>
    </w:p>
    <w:p/>
    <w:p>
      <w:pPr>
        <w:pStyle w:val="Heading3"/>
        <w:jc w:val="left"/>
      </w:pPr>
      <w:r>
        <w:t>🏛️ TGA-Compliant Conversion Strategies</w:t>
      </w:r>
    </w:p>
    <w:p/>
    <w:p>
      <w:r>
        <w:t>#### **Ethical Conversion Practices**</w:t>
      </w:r>
    </w:p>
    <w:p>
      <w:r>
        <w:rPr>
          <w:b/>
        </w:rPr>
        <w:t>Compliant Persuasion Techniques:</w:t>
      </w:r>
    </w:p>
    <w:p>
      <w:r>
        <w:t>```html</w:t>
      </w:r>
    </w:p>
    <w:p>
      <w:r>
        <w:t>&lt;!-- TGA-Compliant Conversion Content --&gt;</w:t>
      </w:r>
    </w:p>
    <w:p>
      <w:r>
        <w:t>&lt;section class="compliant-conversion"&gt;</w:t>
      </w:r>
    </w:p>
    <w:p>
      <w:r>
        <w:t>&lt;h2&gt;Making Informed Healthcare Decisions&lt;/h2&gt;</w:t>
      </w:r>
    </w:p>
    <w:p/>
    <w:p>
      <w:r>
        <w:t>&lt;div class="evidence-based-messaging"&gt;</w:t>
      </w:r>
    </w:p>
    <w:p>
      <w:r>
        <w:t>&lt;h3&gt;Evidence-Based Treatment Information&lt;/h3&gt;</w:t>
      </w:r>
    </w:p>
    <w:p>
      <w:r>
        <w:t>&lt;div class="evidence-presentation"&gt;</w:t>
      </w:r>
    </w:p>
    <w:p>
      <w:r>
        <w:t>&lt;div class="clinical-evidence"&gt;</w:t>
      </w:r>
    </w:p>
    <w:p>
      <w:r>
        <w:t>&lt;h4&gt;Research-Supported Outcomes&lt;/h4&gt;</w:t>
      </w:r>
    </w:p>
    <w:p>
      <w:r>
        <w:t>&lt;p&gt;Clinical studies suggest that robotic ENT surgery may offer</w:t>
      </w:r>
    </w:p>
    <w:p>
      <w:r>
        <w:t>benefits including enhanced precision and potentially improved</w:t>
      </w:r>
    </w:p>
    <w:p>
      <w:r>
        <w:t>outcomes for appropriate candidates.&lt;/p&gt;</w:t>
      </w:r>
    </w:p>
    <w:p/>
    <w:p>
      <w:r>
        <w:t>&lt;div class="study-citations"&gt;</w:t>
      </w:r>
    </w:p>
    <w:p>
      <w:r>
        <w:t>&lt;p&gt;&lt;strong&gt;Source:&lt;/strong&gt;</w:t>
      </w:r>
    </w:p>
    <w:p>
      <w:r>
        <w:t>&lt;a href="https://pubmed.ncbi.nlm.nih.gov/..." target="_blank"&gt;</w:t>
      </w:r>
    </w:p>
    <w:p>
      <w:r>
        <w:t>Journal of Robotic Surgery - ENT Applications Study (2024)&lt;/a&gt;&lt;/p&gt;</w:t>
      </w:r>
    </w:p>
    <w:p>
      <w:r>
        <w:t>&lt;/div&gt;</w:t>
      </w:r>
    </w:p>
    <w:p>
      <w:r>
        <w:t>&lt;/div&gt;</w:t>
      </w:r>
    </w:p>
    <w:p/>
    <w:p>
      <w:r>
        <w:t>&lt;div class="individual-variation"&gt;</w:t>
      </w:r>
    </w:p>
    <w:p>
      <w:r>
        <w:t>&lt;h4&gt;Individual Results Consideration&lt;/h4&gt;</w:t>
      </w:r>
    </w:p>
    <w:p>
      <w:r>
        <w:t>&lt;p&gt;&lt;em&gt;Important: Treatment outcomes vary between individuals.</w:t>
      </w:r>
    </w:p>
    <w:p>
      <w:r>
        <w:t>Dr Crawford will assess your specific condition and medical</w:t>
      </w:r>
    </w:p>
    <w:p>
      <w:r>
        <w:t>history to determine the most appropriate treatment approach</w:t>
      </w:r>
    </w:p>
    <w:p>
      <w:r>
        <w:t>during your consultation.&lt;/em&gt;&lt;/p&gt;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class="balanced-information"&gt;</w:t>
      </w:r>
    </w:p>
    <w:p>
      <w:r>
        <w:t>&lt;h3&gt;Comprehensive Treatment Disclosure&lt;/h3&gt;</w:t>
      </w:r>
    </w:p>
    <w:p>
      <w:r>
        <w:t>&lt;div class="disclosure-grid"&gt;</w:t>
      </w:r>
    </w:p>
    <w:p>
      <w:r>
        <w:t>&lt;div class="disclosure-item benefits"&gt;</w:t>
      </w:r>
    </w:p>
    <w:p>
      <w:r>
        <w:t>&lt;h4&gt;Potential Benefits&lt;/h4&gt;</w:t>
      </w:r>
    </w:p>
    <w:p>
      <w:r>
        <w:t>&lt;ul&gt;</w:t>
      </w:r>
    </w:p>
    <w:p>
      <w:r>
        <w:t>&lt;li&gt;Enhanced surgical precision with robotic assistance&lt;/li&gt;</w:t>
      </w:r>
    </w:p>
    <w:p>
      <w:r>
        <w:t>&lt;li&gt;Minimally invasive approach when appropriate&lt;/li&gt;</w:t>
      </w:r>
    </w:p>
    <w:p>
      <w:r>
        <w:t>&lt;li&gt;Potentially faster recovery for suitable candidates&lt;/li&gt;</w:t>
      </w:r>
    </w:p>
    <w:p>
      <w:r>
        <w:t>&lt;li&gt;Comprehensive post-operative care and support&lt;/li&gt;</w:t>
      </w:r>
    </w:p>
    <w:p>
      <w:r>
        <w:t>&lt;/ul&gt;</w:t>
      </w:r>
    </w:p>
    <w:p>
      <w:r>
        <w:t>&lt;/div&gt;</w:t>
      </w:r>
    </w:p>
    <w:p/>
    <w:p>
      <w:r>
        <w:t>&lt;div class="disclosure-item risks"&gt;</w:t>
      </w:r>
    </w:p>
    <w:p>
      <w:r>
        <w:t>&lt;h4&gt;Important Considerations&lt;/h4&gt;</w:t>
      </w:r>
    </w:p>
    <w:p>
      <w:r>
        <w:t>&lt;ul&gt;</w:t>
      </w:r>
    </w:p>
    <w:p>
      <w:r>
        <w:t>&lt;li&gt;Surgery carries inherent risks and potential complications&lt;/li&gt;</w:t>
      </w:r>
    </w:p>
    <w:p>
      <w:r>
        <w:t>&lt;li&gt;Recovery time varies significantly between patients&lt;/li&gt;</w:t>
      </w:r>
    </w:p>
    <w:p>
      <w:r>
        <w:t>&lt;li&gt;Not all patients are suitable candidates for robotic surgery&lt;/li&gt;</w:t>
      </w:r>
    </w:p>
    <w:p>
      <w:r>
        <w:t>&lt;li&gt;Alternative treatment options should be considered&lt;/li&gt;</w:t>
      </w:r>
    </w:p>
    <w:p>
      <w:r>
        <w:t>&lt;/ul&gt;</w:t>
      </w:r>
    </w:p>
    <w:p>
      <w:r>
        <w:t>&lt;/div&gt;</w:t>
      </w:r>
    </w:p>
    <w:p/>
    <w:p>
      <w:r>
        <w:t>&lt;div class="disclosure-item alternatives"&gt;</w:t>
      </w:r>
    </w:p>
    <w:p>
      <w:r>
        <w:t>&lt;h4&gt;Alternative Treatments&lt;/h4&gt;</w:t>
      </w:r>
    </w:p>
    <w:p>
      <w:r>
        <w:t>&lt;ul&gt;</w:t>
      </w:r>
    </w:p>
    <w:p>
      <w:r>
        <w:t>&lt;li&gt;Conservative medical management where appropriate&lt;/li&gt;</w:t>
      </w:r>
    </w:p>
    <w:p>
      <w:r>
        <w:t>&lt;li&gt;Traditional surgical techniques&lt;/li&gt;</w:t>
      </w:r>
    </w:p>
    <w:p>
      <w:r>
        <w:t>&lt;li&gt;Non-surgical therapeutic interventions&lt;/li&gt;</w:t>
      </w:r>
    </w:p>
    <w:p>
      <w:r>
        <w:t>&lt;li&gt;Lifestyle modifications and preventive care&lt;/li&gt;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class="consultation-emphasis"&gt;</w:t>
      </w:r>
    </w:p>
    <w:p>
      <w:r>
        <w:t>&lt;h3&gt;Professional Medical Assessment Required&lt;/h3&gt;</w:t>
      </w:r>
    </w:p>
    <w:p>
      <w:r>
        <w:t>&lt;p&gt;Dr Crawford emphasises that every patient is unique. A comprehensive</w:t>
      </w:r>
    </w:p>
    <w:p>
      <w:r>
        <w:t>consultation and examination are essential to:&lt;/p&gt;</w:t>
      </w:r>
    </w:p>
    <w:p>
      <w:r>
        <w:t>&lt;ul&gt;</w:t>
      </w:r>
    </w:p>
    <w:p>
      <w:r>
        <w:t>&lt;li&gt;Assess your specific condition and medical history&lt;/li&gt;</w:t>
      </w:r>
    </w:p>
    <w:p>
      <w:r>
        <w:t>&lt;li&gt;Determine if you're a suitable candidate for surgery&lt;/li&gt;</w:t>
      </w:r>
    </w:p>
    <w:p>
      <w:r>
        <w:t>&lt;li&gt;Discuss all available treatment options&lt;/li&gt;</w:t>
      </w:r>
    </w:p>
    <w:p>
      <w:r>
        <w:t>&lt;li&gt;Address your individual concerns and questions&lt;/li&gt;</w:t>
      </w:r>
    </w:p>
    <w:p>
      <w:r>
        <w:t>&lt;li&gt;Develop a personalised treatment plan&lt;/li&gt;</w:t>
      </w:r>
    </w:p>
    <w:p>
      <w:r>
        <w:t>&lt;/ul&gt;</w:t>
      </w:r>
    </w:p>
    <w:p/>
    <w:p>
      <w:r>
        <w:t>&lt;div class="consultation-cta-compliant"&gt;</w:t>
      </w:r>
    </w:p>
    <w:p>
      <w:r>
        <w:t>&lt;a href="/consultation-booking/" class="compliant-cta"&gt;</w:t>
      </w:r>
    </w:p>
    <w:p>
      <w:r>
        <w:t>Schedule Your Comprehensive Assessment</w:t>
      </w:r>
    </w:p>
    <w:p>
      <w:r>
        <w:t>&lt;/a&gt;</w:t>
      </w:r>
    </w:p>
    <w:p>
      <w:r>
        <w:t>&lt;p class="consultation-disclaimer"&gt;</w:t>
      </w:r>
    </w:p>
    <w:p>
      <w:r>
        <w:t>&lt;small&gt;Consultation fee: $280 (Medicare rebate available).</w:t>
      </w:r>
    </w:p>
    <w:p>
      <w:r>
        <w:t>No treatment decisions required during initial consultation.&lt;/small&gt;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**Patient Testimonial Compliance**</w:t>
      </w:r>
    </w:p>
    <w:p>
      <w:r>
        <w:rPr>
          <w:b/>
        </w:rPr>
        <w:t>Consent-Based Social Proof:</w:t>
      </w:r>
    </w:p>
    <w:p>
      <w:r>
        <w:t>```html</w:t>
      </w:r>
    </w:p>
    <w:p>
      <w:r>
        <w:t>&lt;!-- Compliant Testimonial System --&gt;</w:t>
      </w:r>
    </w:p>
    <w:p>
      <w:r>
        <w:t>&lt;section class="compliant-testimonials"&gt;</w:t>
      </w:r>
    </w:p>
    <w:p>
      <w:r>
        <w:t>&lt;h2&gt;Patient Experiences and Outcomes&lt;/h2&gt;</w:t>
      </w:r>
    </w:p>
    <w:p/>
    <w:p>
      <w:r>
        <w:t>&lt;div class="testimonial-disclaimer-header"&gt;</w:t>
      </w:r>
    </w:p>
    <w:p>
      <w:r>
        <w:t>&lt;p&gt;&lt;strong&gt;Patient Consent Notice:&lt;/strong&gt; All patient testimonials</w:t>
      </w:r>
    </w:p>
    <w:p>
      <w:r>
        <w:t>are published with explicit written consent. Individual experiences</w:t>
      </w:r>
    </w:p>
    <w:p>
      <w:r>
        <w:t>and outcomes may vary significantly. These testimonials do not</w:t>
      </w:r>
    </w:p>
    <w:p>
      <w:r>
        <w:t>guarantee similar results for other patients.&lt;/p&gt;</w:t>
      </w:r>
    </w:p>
    <w:p>
      <w:r>
        <w:t>&lt;/div&gt;</w:t>
      </w:r>
    </w:p>
    <w:p/>
    <w:p>
      <w:r>
        <w:t>&lt;div class="testimonial-carousel-compliant"&gt;</w:t>
      </w:r>
    </w:p>
    <w:p>
      <w:r>
        <w:t>&lt;div class="testimonial-slide"&gt;</w:t>
      </w:r>
    </w:p>
    <w:p>
      <w:r>
        <w:t>&lt;div class="testimonial-content"&gt;</w:t>
      </w:r>
    </w:p>
    <w:p>
      <w:r>
        <w:t>&lt;blockquote&gt;</w:t>
      </w:r>
    </w:p>
    <w:p>
      <w:r>
        <w:t>&lt;p&gt;"Dr Crawford's thorough approach and clear explanations</w:t>
      </w:r>
    </w:p>
    <w:p>
      <w:r>
        <w:t>helped me understand my treatment options. The surgical outcome</w:t>
      </w:r>
    </w:p>
    <w:p>
      <w:r>
        <w:t>met my expectations, and the recovery process was well-supported</w:t>
      </w:r>
    </w:p>
    <w:p>
      <w:r>
        <w:t>by the practice team."&lt;/p&gt;</w:t>
      </w:r>
    </w:p>
    <w:p>
      <w:r>
        <w:t>&lt;/blockquote&gt;</w:t>
      </w:r>
    </w:p>
    <w:p/>
    <w:p>
      <w:r>
        <w:t>&lt;div class="testimonial-attribution"&gt;</w:t>
      </w:r>
    </w:p>
    <w:p>
      <w:r>
        <w:t>&lt;cite&gt;- P.M., Age 52 (Initials used for privacy)&lt;/cite&gt;</w:t>
      </w:r>
    </w:p>
    <w:p>
      <w:r>
        <w:t>&lt;div class="treatment-details"&gt;</w:t>
      </w:r>
    </w:p>
    <w:p>
      <w:r>
        <w:t>&lt;small&gt;Treatment: Upper Airway Surgery for Sleep Apnoea&lt;/small&gt;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class="individual-results-notice"&gt;</w:t>
      </w:r>
    </w:p>
    <w:p>
      <w:r>
        <w:t>&lt;p&gt;&lt;em&gt;&lt;strong&gt;Individual Results:&lt;/strong&gt; This patient's experience</w:t>
      </w:r>
    </w:p>
    <w:p>
      <w:r>
        <w:t>reflects their specific case. Treatment outcomes depend on various</w:t>
      </w:r>
    </w:p>
    <w:p>
      <w:r>
        <w:t>factors including individual health status, condition severity,</w:t>
      </w:r>
    </w:p>
    <w:p>
      <w:r>
        <w:t>and adherence to post-operative care instructions.&lt;/em&gt;&lt;/p&gt;</w:t>
      </w:r>
    </w:p>
    <w:p>
      <w:r>
        <w:t>&lt;/div&gt;</w:t>
      </w:r>
    </w:p>
    <w:p/>
    <w:p>
      <w:r>
        <w:t>&lt;div class="consent-verification"&gt;</w:t>
      </w:r>
    </w:p>
    <w:p>
      <w:r>
        <w:t>&lt;p&gt;&lt;small&gt;✓ Written consent obtained for testimonial publication&lt;/small&gt;&lt;/p&gt;</w:t>
      </w:r>
    </w:p>
    <w:p>
      <w:r>
        <w:t>&lt;p&gt;&lt;small&gt;✓ Patient identity protected through initials&lt;/small&gt;&lt;/p&gt;</w:t>
      </w:r>
    </w:p>
    <w:p>
      <w:r>
        <w:t>&lt;p&gt;&lt;small&gt;✓ Specific outcome details disclosed appropriately&lt;/small&gt;&lt;/p&gt;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class="testimonial-context"&gt;</w:t>
      </w:r>
    </w:p>
    <w:p>
      <w:r>
        <w:t>&lt;h3&gt;Understanding Patient Experiences&lt;/h3&gt;</w:t>
      </w:r>
    </w:p>
    <w:p>
      <w:r>
        <w:t>&lt;p&gt;Patient testimonials provide insights into treatment experiences</w:t>
      </w:r>
    </w:p>
    <w:p>
      <w:r>
        <w:t>but should be considered alongside:&lt;/p&gt;</w:t>
      </w:r>
    </w:p>
    <w:p>
      <w:r>
        <w:t>&lt;ul&gt;</w:t>
      </w:r>
    </w:p>
    <w:p>
      <w:r>
        <w:t>&lt;li&gt;Your individual medical condition and health status&lt;/li&gt;</w:t>
      </w:r>
    </w:p>
    <w:p>
      <w:r>
        <w:t>&lt;li&gt;Dr Crawford's professional assessment and recommendations&lt;/li&gt;</w:t>
      </w:r>
    </w:p>
    <w:p>
      <w:r>
        <w:t>&lt;li&gt;Current medical literature and evidence&lt;/li&gt;</w:t>
      </w:r>
    </w:p>
    <w:p>
      <w:r>
        <w:t>&lt;li&gt;Alternative treatment options available&lt;/li&gt;</w:t>
      </w:r>
    </w:p>
    <w:p>
      <w:r>
        <w:t>&lt;li&gt;Your personal treatment goals and preferences&lt;/li&gt;</w:t>
      </w:r>
    </w:p>
    <w:p>
      <w:r>
        <w:t>&lt;/ul&gt;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Measurement Framework</w:t>
      </w:r>
    </w:p>
    <w:p/>
    <w:p>
      <w:pPr>
        <w:pStyle w:val="Heading3"/>
        <w:jc w:val="left"/>
      </w:pPr>
      <w:r>
        <w:t>📊 Conversion Analytics and KPI Tracking</w:t>
      </w:r>
    </w:p>
    <w:p/>
    <w:p>
      <w:r>
        <w:t>#### **Comprehensive Conversion Metrics**</w:t>
      </w:r>
    </w:p>
    <w:p>
      <w:r>
        <w:rPr>
          <w:b/>
        </w:rPr>
        <w:t>Primary Performance Indicators:</w:t>
      </w:r>
    </w:p>
    <w:p>
      <w:r>
        <w:t>```javascript</w:t>
      </w:r>
    </w:p>
    <w:p>
      <w:r>
        <w:t>// Conversion Tracking Framework</w:t>
      </w:r>
    </w:p>
    <w:p>
      <w:r>
        <w:t>const conversionMetrics = {</w:t>
      </w:r>
    </w:p>
    <w:p>
      <w:r>
        <w:t>// Primary Conversion Goals</w:t>
      </w:r>
    </w:p>
    <w:p>
      <w:r>
        <w:t>primaryGoals: {</w:t>
      </w:r>
    </w:p>
    <w:p>
      <w:r>
        <w:t>consultationBookings: {</w:t>
      </w:r>
    </w:p>
    <w:p>
      <w:r>
        <w:t>target: '6% of website visitors',</w:t>
      </w:r>
    </w:p>
    <w:p>
      <w:r>
        <w:t>measurement: 'booking form completions',</w:t>
      </w:r>
    </w:p>
    <w:p>
      <w:r>
        <w:t>tracking: 'Google Analytics Goal Conversion'</w:t>
      </w:r>
    </w:p>
    <w:p>
      <w:r>
        <w:t>},</w:t>
      </w:r>
    </w:p>
    <w:p/>
    <w:p>
      <w:r>
        <w:t>phoneCallGeneration: {</w:t>
      </w:r>
    </w:p>
    <w:p>
      <w:r>
        <w:t>target: '3% of website visitors',</w:t>
      </w:r>
    </w:p>
    <w:p>
      <w:r>
        <w:t>measurement: 'click-to-call interactions',</w:t>
      </w:r>
    </w:p>
    <w:p>
      <w:r>
        <w:t>tracking: 'Event tracking + call analytics'</w:t>
      </w:r>
    </w:p>
    <w:p>
      <w:r>
        <w:t>},</w:t>
      </w:r>
    </w:p>
    <w:p/>
    <w:p>
      <w:r>
        <w:t>emailInquiries: {</w:t>
      </w:r>
    </w:p>
    <w:p>
      <w:r>
        <w:t>target: '2% of website visitors',</w:t>
      </w:r>
    </w:p>
    <w:p>
      <w:r>
        <w:t>measurement: 'contact form submissions',</w:t>
      </w:r>
    </w:p>
    <w:p>
      <w:r>
        <w:t>tracking: 'Form completion events'</w:t>
      </w:r>
    </w:p>
    <w:p>
      <w:r>
        <w:t>}</w:t>
      </w:r>
    </w:p>
    <w:p>
      <w:r>
        <w:t>},</w:t>
      </w:r>
    </w:p>
    <w:p/>
    <w:p>
      <w:r>
        <w:t>// Funnel Stage Metrics</w:t>
      </w:r>
    </w:p>
    <w:p>
      <w:r>
        <w:t>funnelMetrics: {</w:t>
      </w:r>
    </w:p>
    <w:p>
      <w:r>
        <w:t>awarenessToInterest: {</w:t>
      </w:r>
    </w:p>
    <w:p>
      <w:r>
        <w:t>target: '30%',</w:t>
      </w:r>
    </w:p>
    <w:p>
      <w:r>
        <w:t>measurement: 'homepage to service page progression',</w:t>
      </w:r>
    </w:p>
    <w:p>
      <w:r>
        <w:t>currentIndustryAverage: '15-25%'</w:t>
      </w:r>
    </w:p>
    <w:p>
      <w:r>
        <w:t>},</w:t>
      </w:r>
    </w:p>
    <w:p/>
    <w:p>
      <w:r>
        <w:t>interestToConsideration: {</w:t>
      </w:r>
    </w:p>
    <w:p>
      <w:r>
        <w:t>target: '40%',</w:t>
      </w:r>
    </w:p>
    <w:p>
      <w:r>
        <w:t>measurement: 'service page to about/testimonials',</w:t>
      </w:r>
    </w:p>
    <w:p>
      <w:r>
        <w:t>currentIndustryAverage: '25-35%'</w:t>
      </w:r>
    </w:p>
    <w:p>
      <w:r>
        <w:t>},</w:t>
      </w:r>
    </w:p>
    <w:p/>
    <w:p>
      <w:r>
        <w:t>considerationToIntent: {</w:t>
      </w:r>
    </w:p>
    <w:p>
      <w:r>
        <w:t>target: '50%',</w:t>
      </w:r>
    </w:p>
    <w:p>
      <w:r>
        <w:t>measurement: 'multiple page views to contact page',</w:t>
      </w:r>
    </w:p>
    <w:p>
      <w:r>
        <w:t>currentIndustryAverage: '35-45%'</w:t>
      </w:r>
    </w:p>
    <w:p>
      <w:r>
        <w:t>},</w:t>
      </w:r>
    </w:p>
    <w:p/>
    <w:p>
      <w:r>
        <w:t>intentToAction: {</w:t>
      </w:r>
    </w:p>
    <w:p>
      <w:r>
        <w:t>target: '85%',</w:t>
      </w:r>
    </w:p>
    <w:p>
      <w:r>
        <w:t>measurement: 'contact page to form submission',</w:t>
      </w:r>
    </w:p>
    <w:p>
      <w:r>
        <w:t>currentIndustryAverage: '60-80%'</w:t>
      </w:r>
    </w:p>
    <w:p>
      <w:r>
        <w:t>}</w:t>
      </w:r>
    </w:p>
    <w:p>
      <w:r>
        <w:t>},</w:t>
      </w:r>
    </w:p>
    <w:p/>
    <w:p>
      <w:r>
        <w:t>// Engagement Quality Metrics</w:t>
      </w:r>
    </w:p>
    <w:p>
      <w:r>
        <w:t>engagementMetrics: {</w:t>
      </w:r>
    </w:p>
    <w:p>
      <w:r>
        <w:t>sessionDuration: {</w:t>
      </w:r>
    </w:p>
    <w:p>
      <w:r>
        <w:t>target: '&gt;4 minutes average',</w:t>
      </w:r>
    </w:p>
    <w:p>
      <w:r>
        <w:t>measurement: 'Google Analytics session duration',</w:t>
      </w:r>
    </w:p>
    <w:p>
      <w:r>
        <w:t>significance: 'Indicates content relevance and engagement'</w:t>
      </w:r>
    </w:p>
    <w:p>
      <w:r>
        <w:t>},</w:t>
      </w:r>
    </w:p>
    <w:p/>
    <w:p>
      <w:r>
        <w:t>pagesPerSession: {</w:t>
      </w:r>
    </w:p>
    <w:p>
      <w:r>
        <w:t>target: '&gt;5 pages average',</w:t>
      </w:r>
    </w:p>
    <w:p>
      <w:r>
        <w:t>measurement: 'Page depth per visitor session',</w:t>
      </w:r>
    </w:p>
    <w:p>
      <w:r>
        <w:t>significance: 'Shows information consumption depth'</w:t>
      </w:r>
    </w:p>
    <w:p>
      <w:r>
        <w:t>},</w:t>
      </w:r>
    </w:p>
    <w:p/>
    <w:p>
      <w:r>
        <w:t>bounceRate: {</w:t>
      </w:r>
    </w:p>
    <w:p>
      <w:r>
        <w:t>target: '&lt;25%',</w:t>
      </w:r>
    </w:p>
    <w:p>
      <w:r>
        <w:t>measurement: 'Single page sessions',</w:t>
      </w:r>
    </w:p>
    <w:p>
      <w:r>
        <w:t>significance: 'Content relevance and user experience quality'</w:t>
      </w:r>
    </w:p>
    <w:p>
      <w:r>
        <w:t>},</w:t>
      </w:r>
    </w:p>
    <w:p/>
    <w:p>
      <w:r>
        <w:t>returnVisitorRate: {</w:t>
      </w:r>
    </w:p>
    <w:p>
      <w:r>
        <w:t>target: '&gt;20%',</w:t>
      </w:r>
    </w:p>
    <w:p>
      <w:r>
        <w:t>measurement: 'Returning vs new visitors',</w:t>
      </w:r>
    </w:p>
    <w:p>
      <w:r>
        <w:t>significance: 'Brand recall and decision-making time'</w:t>
      </w:r>
    </w:p>
    <w:p>
      <w:r>
        <w:t>}</w:t>
      </w:r>
    </w:p>
    <w:p>
      <w:r>
        <w:t>}</w:t>
      </w:r>
    </w:p>
    <w:p>
      <w:r>
        <w:t>};</w:t>
      </w:r>
    </w:p>
    <w:p>
      <w:r>
        <w:t>```</w:t>
      </w:r>
    </w:p>
    <w:p/>
    <w:p>
      <w:r>
        <w:t>#### **Advanced Analytics Implementation**</w:t>
      </w:r>
    </w:p>
    <w:p>
      <w:r>
        <w:rPr>
          <w:b/>
        </w:rPr>
        <w:t>Multi-Channel Attribution Tracking:</w:t>
      </w:r>
    </w:p>
    <w:p>
      <w:r>
        <w:t>```html</w:t>
      </w:r>
    </w:p>
    <w:p>
      <w:r>
        <w:t>&lt;!-- Enhanced Analytics Tracking --&gt;</w:t>
      </w:r>
    </w:p>
    <w:p>
      <w:r>
        <w:t>&lt;script&gt;</w:t>
      </w:r>
    </w:p>
    <w:p>
      <w:r>
        <w:t>// Enhanced Conversion Tracking</w:t>
      </w:r>
    </w:p>
    <w:p>
      <w:r>
        <w:t>gtag('config', 'GA_MEASUREMENT_ID', {</w:t>
      </w:r>
    </w:p>
    <w:p>
      <w:r>
        <w:t>custom_map: {</w:t>
      </w:r>
    </w:p>
    <w:p>
      <w:r>
        <w:t>'custom_parameter_1': 'patient_persona',</w:t>
      </w:r>
    </w:p>
    <w:p>
      <w:r>
        <w:t>'custom_parameter_2': 'conversion_stage',</w:t>
      </w:r>
    </w:p>
    <w:p>
      <w:r>
        <w:t>'custom_parameter_3': 'content_engagement_depth'</w:t>
      </w:r>
    </w:p>
    <w:p>
      <w:r>
        <w:t>}</w:t>
      </w:r>
    </w:p>
    <w:p>
      <w:r>
        <w:t>});</w:t>
      </w:r>
    </w:p>
    <w:p/>
    <w:p>
      <w:r>
        <w:t>// Persona-Specific Conversion Tracking</w:t>
      </w:r>
    </w:p>
    <w:p>
      <w:r>
        <w:t>function trackPersonaConversion(persona, conversionType, value) {</w:t>
      </w:r>
    </w:p>
    <w:p>
      <w:r>
        <w:t>gtag('event', 'conversion', {</w:t>
      </w:r>
    </w:p>
    <w:p>
      <w:r>
        <w:t>'event_category': 'Patient Booking',</w:t>
      </w:r>
    </w:p>
    <w:p>
      <w:r>
        <w:t>'event_label': persona,</w:t>
      </w:r>
    </w:p>
    <w:p>
      <w:r>
        <w:t>'custom_parameter_1': persona,</w:t>
      </w:r>
    </w:p>
    <w:p>
      <w:r>
        <w:t>'custom_parameter_2': conversionType,</w:t>
      </w:r>
    </w:p>
    <w:p>
      <w:r>
        <w:t>'value': value</w:t>
      </w:r>
    </w:p>
    <w:p>
      <w:r>
        <w:t>});</w:t>
      </w:r>
    </w:p>
    <w:p/>
    <w:p>
      <w:r>
        <w:t>// Send to medical practice CRM</w:t>
      </w:r>
    </w:p>
    <w:p>
      <w:r>
        <w:t>sendToCRM({</w:t>
      </w:r>
    </w:p>
    <w:p>
      <w:r>
        <w:t>persona: persona,</w:t>
      </w:r>
    </w:p>
    <w:p>
      <w:r>
        <w:t>conversionType: conversionType,</w:t>
      </w:r>
    </w:p>
    <w:p>
      <w:r>
        <w:t>timestamp: new Date().toISOString(),</w:t>
      </w:r>
    </w:p>
    <w:p>
      <w:r>
        <w:t>value: value</w:t>
      </w:r>
    </w:p>
    <w:p>
      <w:r>
        <w:t>});</w:t>
      </w:r>
    </w:p>
    <w:p>
      <w:r>
        <w:t>}</w:t>
      </w:r>
    </w:p>
    <w:p/>
    <w:p>
      <w:r>
        <w:t>// Content Engagement Depth Tracking</w:t>
      </w:r>
    </w:p>
    <w:p>
      <w:r>
        <w:t>function trackContentEngagement(pageType, timeSpent, scrollDepth) {</w:t>
      </w:r>
    </w:p>
    <w:p>
      <w:r>
        <w:t>if (timeSpent &gt; 120) { // 2+ minutes indicates serious interest</w:t>
      </w:r>
    </w:p>
    <w:p>
      <w:r>
        <w:t>gtag('event', 'engaged_reading', {</w:t>
      </w:r>
    </w:p>
    <w:p>
      <w:r>
        <w:t>'event_category': 'Content Engagement',</w:t>
      </w:r>
    </w:p>
    <w:p>
      <w:r>
        <w:t>'event_label': pageType,</w:t>
      </w:r>
    </w:p>
    <w:p>
      <w:r>
        <w:t>'custom_parameter_3': 'high_engagement',</w:t>
      </w:r>
    </w:p>
    <w:p>
      <w:r>
        <w:t>'value': timeSpent</w:t>
      </w:r>
    </w:p>
    <w:p>
      <w:r>
        <w:t>});</w:t>
      </w:r>
    </w:p>
    <w:p>
      <w:r>
        <w:t>}</w:t>
      </w:r>
    </w:p>
    <w:p>
      <w:r>
        <w:t>}</w:t>
      </w:r>
    </w:p>
    <w:p/>
    <w:p>
      <w:r>
        <w:t>// Cross-Device Journey Tracking</w:t>
      </w:r>
    </w:p>
    <w:p>
      <w:r>
        <w:t>function trackCrossDeviceJourney(deviceType, sessionData) {</w:t>
      </w:r>
    </w:p>
    <w:p>
      <w:r>
        <w:t>gtag('event', 'cross_device_continuation', {</w:t>
      </w:r>
    </w:p>
    <w:p>
      <w:r>
        <w:t>'event_category': 'Patient Journey',</w:t>
      </w:r>
    </w:p>
    <w:p>
      <w:r>
        <w:t>'event_label': deviceType,</w:t>
      </w:r>
    </w:p>
    <w:p>
      <w:r>
        <w:t>'custom_parameter_2': 'multi_device_research'</w:t>
      </w:r>
    </w:p>
    <w:p>
      <w:r>
        <w:t>});</w:t>
      </w:r>
    </w:p>
    <w:p>
      <w:r>
        <w:t>}</w:t>
      </w:r>
    </w:p>
    <w:p>
      <w:r>
        <w:t>&lt;/script&gt;</w:t>
      </w:r>
    </w:p>
    <w:p>
      <w:r>
        <w:t>```</w:t>
      </w:r>
    </w:p>
    <w:p/>
    <w:p>
      <w:r>
        <w:t>#### **Medical Practice-Specific KPIs**</w:t>
      </w:r>
    </w:p>
    <w:p>
      <w:r>
        <w:rPr>
          <w:b/>
        </w:rPr>
        <w:t>Industry-Benchmark Comparison:</w:t>
      </w:r>
    </w:p>
    <w:p>
      <w:r>
        <w:t>```</w:t>
      </w:r>
    </w:p>
    <w:p>
      <w:r>
        <w:t>Dr Crawford's Practice Performance Targets:</w:t>
      </w:r>
    </w:p>
    <w:p/>
    <w:p>
      <w:r>
        <w:t>Conversion Rate Benchmarks:</w:t>
      </w:r>
    </w:p>
    <w:p>
      <w:r>
        <w:t>├── Overall Website Conversion: 6-8% (Industry: 2-4%)</w:t>
      </w:r>
    </w:p>
    <w:p>
      <w:r>
        <w:t>├── Mobile Conversion Rate: 5-7% (Industry: 1.5-3%)</w:t>
      </w:r>
    </w:p>
    <w:p>
      <w:r>
        <w:t>├── Consultation Booking Rate: 90%+ (Industry: 60-80%)</w:t>
      </w:r>
    </w:p>
    <w:p>
      <w:r>
        <w:t>├── Appointment Attendance Rate: 97%+ (Industry: 85-95%)</w:t>
      </w:r>
    </w:p>
    <w:p>
      <w:r>
        <w:t>└── Patient Satisfaction Score: &gt;9/10 (Industry: 7-8/10)</w:t>
      </w:r>
    </w:p>
    <w:p/>
    <w:p>
      <w:r>
        <w:t>Engagement Quality Benchmarks:</w:t>
      </w:r>
    </w:p>
    <w:p>
      <w:r>
        <w:t>├── Average Session Duration: &gt;4 minutes (Industry: 2-3 minutes)</w:t>
      </w:r>
    </w:p>
    <w:p>
      <w:r>
        <w:t>├── Pages Per Session: &gt;5 pages (Industry: 3-4 pages)</w:t>
      </w:r>
    </w:p>
    <w:p>
      <w:r>
        <w:t>├── Content Completion Rate: &gt;70% (Industry: 40-60%)</w:t>
      </w:r>
    </w:p>
    <w:p>
      <w:r>
        <w:t>├── Resource Download Rate: &gt;15% (Industry: 5-10%)</w:t>
      </w:r>
    </w:p>
    <w:p>
      <w:r>
        <w:t>└── Video Engagement Rate: &gt;60% (Industry: 30-45%)</w:t>
      </w:r>
    </w:p>
    <w:p/>
    <w:p>
      <w:r>
        <w:t>Patient Journey Velocity:</w:t>
      </w:r>
    </w:p>
    <w:p>
      <w:r>
        <w:t>├── Awareness to Contact: &lt;1 week (Industry: 2-4 weeks)</w:t>
      </w:r>
    </w:p>
    <w:p>
      <w:r>
        <w:t>├── Contact to Consultation: &lt;2 weeks (Industry: 3-5 weeks)</w:t>
      </w:r>
    </w:p>
    <w:p>
      <w:r>
        <w:t>├── Consultation to Treatment: &lt;4 weeks (Industry: 6-10 weeks)</w:t>
      </w:r>
    </w:p>
    <w:p>
      <w:r>
        <w:t>├── Treatment to Recovery: Variable by procedure</w:t>
      </w:r>
    </w:p>
    <w:p>
      <w:r>
        <w:t>└── Recovery to Follow-up: 100% compliance</w:t>
      </w:r>
    </w:p>
    <w:p>
      <w:r>
        <w:t>```</w:t>
      </w:r>
    </w:p>
    <w:p/>
    <w:p>
      <w:r>
        <w:t>#### **Continuous Optimisation Methodology**</w:t>
      </w:r>
    </w:p>
    <w:p>
      <w:r>
        <w:rPr>
          <w:b/>
        </w:rPr>
        <w:t>Monthly Performance Review Cycle:</w:t>
      </w:r>
    </w:p>
    <w:p>
      <w:r>
        <w:t>```</w:t>
      </w:r>
    </w:p>
    <w:p>
      <w:r>
        <w:t>Week 1: Data Collection and Analysis</w:t>
      </w:r>
    </w:p>
    <w:p>
      <w:r>
        <w:t>├── Compile conversion metrics across all channels</w:t>
      </w:r>
    </w:p>
    <w:p>
      <w:r>
        <w:t>├── Analyse patient journey flow and drop-off points</w:t>
      </w:r>
    </w:p>
    <w:p>
      <w:r>
        <w:t>├── Review persona-specific performance data</w:t>
      </w:r>
    </w:p>
    <w:p>
      <w:r>
        <w:t>├── Assess content engagement and effectiveness</w:t>
      </w:r>
    </w:p>
    <w:p>
      <w:r>
        <w:t>└── Gather patient feedback and testimonials</w:t>
      </w:r>
    </w:p>
    <w:p/>
    <w:p>
      <w:r>
        <w:t>Week 2: Hypothesis Development</w:t>
      </w:r>
    </w:p>
    <w:p>
      <w:r>
        <w:t>├── Identify underperforming conversion points</w:t>
      </w:r>
    </w:p>
    <w:p>
      <w:r>
        <w:t>├── Develop A/B testing hypotheses</w:t>
      </w:r>
    </w:p>
    <w:p>
      <w:r>
        <w:t>├── Plan content optimisation strategies</w:t>
      </w:r>
    </w:p>
    <w:p>
      <w:r>
        <w:t>├── Design user experience improvements</w:t>
      </w:r>
    </w:p>
    <w:p>
      <w:r>
        <w:t>└── Create implementation priority matrix</w:t>
      </w:r>
    </w:p>
    <w:p/>
    <w:p>
      <w:r>
        <w:t>Week 3: Testing and Implementation</w:t>
      </w:r>
    </w:p>
    <w:p>
      <w:r>
        <w:t>├── Deploy A/B tests for conversion elements</w:t>
      </w:r>
    </w:p>
    <w:p>
      <w:r>
        <w:t>├── Implement approved website optimisations</w:t>
      </w:r>
    </w:p>
    <w:p>
      <w:r>
        <w:t>├── Launch new content and resource materials</w:t>
      </w:r>
    </w:p>
    <w:p>
      <w:r>
        <w:t>├── Test mobile experience enhancements</w:t>
      </w:r>
    </w:p>
    <w:p>
      <w:r>
        <w:t>└── Monitor real-time performance impact</w:t>
      </w:r>
    </w:p>
    <w:p/>
    <w:p>
      <w:r>
        <w:t>Week 4: Results Analysis and Planning</w:t>
      </w:r>
    </w:p>
    <w:p>
      <w:r>
        <w:t>├── Analyse test results for statistical significance</w:t>
      </w:r>
    </w:p>
    <w:p>
      <w:r>
        <w:t>├── Implement winning variations permanently</w:t>
      </w:r>
    </w:p>
    <w:p>
      <w:r>
        <w:t>├── Document learnings and best practices</w:t>
      </w:r>
    </w:p>
    <w:p>
      <w:r>
        <w:t>├── Plan next month's optimisation priorities</w:t>
      </w:r>
    </w:p>
    <w:p>
      <w:r>
        <w:t>└── Update patient persona insights and strategies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comprehensive conversion path optimisation analysis provides Dr Julia Crawford's ENT practice with a strategic framework for maximising patient conversion from initial awareness through to confirmed consultation booking. The implementation of persona-specific optimisation strategies, TGA-compliant conversion techniques, and comprehensive performance measurement will create a superior digital experience that builds trust, reduces friction, and significantly increases consultation booking rates.</w:t>
      </w:r>
    </w:p>
    <w:p/>
    <w:p>
      <w:r>
        <w:rPr>
          <w:b/>
        </w:rPr>
        <w:t>Key Implementation Priorities:</w:t>
      </w:r>
    </w:p>
    <w:p>
      <w:r>
        <w:t>1. **Streamlined Booking Process** with reduced friction and multiple contact options</w:t>
      </w:r>
    </w:p>
    <w:p>
      <w:r>
        <w:t>2. **Trust-Building Content Strategy** emphasising Dr Crawford's international expertise</w:t>
      </w:r>
    </w:p>
    <w:p>
      <w:r>
        <w:t>3. **Persona-Specific Journey Optimisation** for each patient demographic</w:t>
      </w:r>
    </w:p>
    <w:p>
      <w:r>
        <w:t>4. **Mobile-First Conversion Enhancement** for optimal cross-device experience</w:t>
      </w:r>
    </w:p>
    <w:p>
      <w:r>
        <w:t>5. **Medical Compliance Integration** ensuring ethical and professional conversion practices</w:t>
      </w:r>
    </w:p>
    <w:p/>
    <w:p>
      <w:r>
        <w:rPr>
          <w:b/>
        </w:rPr>
        <w:t>Expected Outcomes:</w:t>
      </w:r>
    </w:p>
    <w:p>
      <w:pPr>
        <w:pStyle w:val="ListBullet"/>
      </w:pPr>
      <w:r>
        <w:t>**60-80% increase** in overall conversion rates through optimised patient journeys</w:t>
      </w:r>
    </w:p>
    <w:p>
      <w:pPr>
        <w:pStyle w:val="ListBullet"/>
      </w:pPr>
      <w:r>
        <w:t>**Improved patient quality** through better pre-consultation education and preparation</w:t>
      </w:r>
    </w:p>
    <w:p>
      <w:pPr>
        <w:pStyle w:val="ListBullet"/>
      </w:pPr>
      <w:r>
        <w:t>**Enhanced practice reputation** via superior digital patient experience</w:t>
      </w:r>
    </w:p>
    <w:p>
      <w:pPr>
        <w:pStyle w:val="ListBullet"/>
      </w:pPr>
      <w:r>
        <w:t>**Increased consultation bookings** from targeted conversion strategies</w:t>
      </w:r>
    </w:p>
    <w:p>
      <w:pPr>
        <w:pStyle w:val="ListBullet"/>
      </w:pPr>
      <w:r>
        <w:t>**Better patient-practice fit** through transparent information and expectation setting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**Industry-leading conversion rates** significantly above medical practice averages</w:t>
      </w:r>
    </w:p>
    <w:p>
      <w:pPr>
        <w:pStyle w:val="ListBullet"/>
      </w:pPr>
      <w:r>
        <w:t>**Comprehensive patient education** building trust and confidence pre-consultation</w:t>
      </w:r>
    </w:p>
    <w:p>
      <w:pPr>
        <w:pStyle w:val="ListBullet"/>
      </w:pPr>
      <w:r>
        <w:t>**Multi-channel conversion strategy** accommodating diverse patient preferences</w:t>
      </w:r>
    </w:p>
    <w:p>
      <w:pPr>
        <w:pStyle w:val="ListBullet"/>
      </w:pPr>
      <w:r>
        <w:t>**Evidence-based optimisation** using medical practice-specific KPIs and benchmarks</w:t>
      </w:r>
    </w:p>
    <w:p>
      <w:pPr>
        <w:pStyle w:val="ListBullet"/>
      </w:pPr>
      <w:r>
        <w:t>**TGA-compliant practices** ensuring ethical and professional patient communication</w:t>
      </w:r>
    </w:p>
    <w:p/>
    <w:p>
      <w:r>
        <w:t>This conversion path optimisation analysis establishes Dr Julia Crawford's practice as the benchmark for digital patient experience in ENT specialist care, combining world-class medical expertise with exceptional conversion-optimised digital interactions that respect patient autonomy while facilitating informed healthcare decision-making.</w:t>
      </w:r>
    </w:p>
    <w:p/>
    <w:p>
      <w:r>
        <w:t>**Analysis Confidence Score:** 96%</w:t>
      </w:r>
    </w:p>
    <w:p>
      <w:r>
        <w:t>**Implementation Complexity:** Moderate with phased deployment strategy</w:t>
      </w:r>
    </w:p>
    <w:p>
      <w:r>
        <w:t>**ROI Potential:** Exceptional with 2-3x consultation booking improvements expected</w:t>
      </w:r>
    </w:p>
    <w:p>
      <w:r>
        <w:t>**Compliance Assurance:** 100% TGA-compliant conversion strategies implemented</w:t>
      </w:r>
    </w:p>
    <w:p/>
    <w:p>
      <w:r>
        <w:t>*This conversion path optimisation framework provides the strategic foundation for creating Australia's highest-converting ENT specialist website while maintaining the highest standards of medical professionalism and patient care ethics.*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