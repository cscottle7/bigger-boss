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Content Hubs Strategy Completion Summary</w:t>
      </w:r>
    </w:p>
    <w:p/>
    <w:p>
      <w:pPr>
        <w:pStyle w:val="Heading2"/>
        <w:jc w:val="left"/>
      </w:pPr>
      <w:r>
        <w:t>Project Overview</w:t>
      </w:r>
    </w:p>
    <w:p/>
    <w:p>
      <w:r>
        <w:t>**Project Name**: Luna Digital Professional Services Content Hubs Development</w:t>
      </w:r>
    </w:p>
    <w:p>
      <w:r>
        <w:t>**Completion Date**: 10th September 2025</w:t>
      </w:r>
    </w:p>
    <w:p>
      <w:r>
        <w:t>**Total Research &amp; Strategy Phase**: COMPLETED ✅</w:t>
      </w:r>
    </w:p>
    <w:p>
      <w:r>
        <w:t>**Content Creation Phase**: INITIATED ✅</w:t>
      </w:r>
    </w:p>
    <w:p>
      <w:r>
        <w:t>**Status**: Ready for ContentForge Execution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Major Deliverables Completed</w:t>
      </w:r>
    </w:p>
    <w:p/>
    <w:p>
      <w:pPr>
        <w:pStyle w:val="Heading3"/>
        <w:jc w:val="left"/>
      </w:pPr>
      <w:r>
        <w:t>1. Comprehensive Content Hubs Strategy ✅</w:t>
      </w:r>
    </w:p>
    <w:p>
      <w:r>
        <w:t>**File**: `COMPREHENSIVE_CONTENT_HUBS_STRATEGY.md`</w:t>
      </w:r>
    </w:p>
    <w:p>
      <w:r>
        <w:t>**Scope**: Complete content hub architecture for professional services marketing</w:t>
      </w:r>
    </w:p>
    <w:p/>
    <w:p>
      <w:r>
        <w:rPr>
          <w:b/>
        </w:rPr>
        <w:t>Content Hubs Developed:</w:t>
      </w:r>
    </w:p>
    <w:p>
      <w:pPr>
        <w:pStyle w:val="ListBullet"/>
      </w:pPr>
      <w:r>
        <w:t>**Medical Practice Marketing Hub** - Complete guide and supporting clusters</w:t>
      </w:r>
    </w:p>
    <w:p>
      <w:pPr>
        <w:pStyle w:val="ListBullet"/>
      </w:pPr>
      <w:r>
        <w:t>**Legal Firm Marketing Hub** - Essential strategies with compliance focus</w:t>
      </w:r>
    </w:p>
    <w:p>
      <w:pPr>
        <w:pStyle w:val="ListBullet"/>
      </w:pPr>
      <w:r>
        <w:t>**AI-Powered Professional Services Hub** - 2025 strategic guide with implementation</w:t>
      </w:r>
    </w:p>
    <w:p>
      <w:pPr>
        <w:pStyle w:val="ListBullet"/>
      </w:pPr>
      <w:r>
        <w:t>**Professional Services Compliance Hub** - Complete regulatory compliance guide</w:t>
      </w:r>
    </w:p>
    <w:p>
      <w:pPr>
        <w:pStyle w:val="ListBullet"/>
      </w:pPr>
      <w:r>
        <w:t>**Local Professional Services Hub** - Australian market localisation strategies</w:t>
      </w:r>
    </w:p>
    <w:p/>
    <w:p>
      <w:r>
        <w:rPr>
          <w:b/>
        </w:rPr>
        <w:t>Strategic Components:</w:t>
      </w:r>
    </w:p>
    <w:p>
      <w:pPr>
        <w:pStyle w:val="ListBullet"/>
      </w:pPr>
      <w:r>
        <w:t>Hub architecture with 40+ supporting content pieces mapped</w:t>
      </w:r>
    </w:p>
    <w:p>
      <w:pPr>
        <w:pStyle w:val="ListBullet"/>
      </w:pPr>
      <w:r>
        <w:t>Professional services integration across all hubs</w:t>
      </w:r>
    </w:p>
    <w:p>
      <w:pPr>
        <w:pStyle w:val="ListBullet"/>
      </w:pPr>
      <w:r>
        <w:t>User journey mapping for medical and legal audiences</w:t>
      </w:r>
    </w:p>
    <w:p>
      <w:pPr>
        <w:pStyle w:val="ListBullet"/>
      </w:pPr>
      <w:r>
        <w:t>Performance metrics and success criteria established</w:t>
      </w:r>
    </w:p>
    <w:p>
      <w:pPr>
        <w:pStyle w:val="ListBullet"/>
      </w:pPr>
      <w:r>
        <w:t>12-month implementation timeline with phased approach</w:t>
      </w:r>
    </w:p>
    <w:p/>
    <w:p>
      <w:pPr>
        <w:pStyle w:val="Heading3"/>
        <w:jc w:val="left"/>
      </w:pPr>
      <w:r>
        <w:t>2. Pillar Page Content Briefs ✅</w:t>
      </w:r>
    </w:p>
    <w:p>
      <w:r>
        <w:t>**File**: `PILLAR_PAGE_CONTENT_BRIEFS.md`</w:t>
      </w:r>
    </w:p>
    <w:p>
      <w:r>
        <w:t>**Scope**: Detailed content briefs for all 5 content hub pillar pages</w:t>
      </w:r>
    </w:p>
    <w:p/>
    <w:p>
      <w:r>
        <w:rPr>
          <w:b/>
        </w:rPr>
        <w:t>Specifications Delivered:</w:t>
      </w:r>
    </w:p>
    <w:p>
      <w:pPr>
        <w:pStyle w:val="ListBullet"/>
      </w:pPr>
      <w:r>
        <w:t>**4,000-5,200 words** per pillar page with detailed section breakdowns</w:t>
      </w:r>
    </w:p>
    <w:p>
      <w:pPr>
        <w:pStyle w:val="ListBullet"/>
      </w:pPr>
      <w:r>
        <w:t>**SEO optimisation framework** with primary/secondary keyword targeting</w:t>
      </w:r>
    </w:p>
    <w:p>
      <w:pPr>
        <w:pStyle w:val="ListBullet"/>
      </w:pPr>
      <w:r>
        <w:t>**Professional services compliance** integration throughout all content</w:t>
      </w:r>
    </w:p>
    <w:p>
      <w:pPr>
        <w:pStyle w:val="ListBullet"/>
      </w:pPr>
      <w:r>
        <w:t>**Internal linking strategies** with 15+ contextual links per pillar</w:t>
      </w:r>
    </w:p>
    <w:p>
      <w:pPr>
        <w:pStyle w:val="ListBullet"/>
      </w:pPr>
      <w:r>
        <w:t>**Lead magnet integration** with strategic CTA placement</w:t>
      </w:r>
    </w:p>
    <w:p>
      <w:pPr>
        <w:pStyle w:val="ListBullet"/>
      </w:pPr>
      <w:r>
        <w:t>**Universal template** for consistent quality across all pillar pages</w:t>
      </w:r>
    </w:p>
    <w:p/>
    <w:p>
      <w:r>
        <w:rPr>
          <w:b/>
        </w:rPr>
        <w:t>Compliance Integration:</w:t>
      </w:r>
    </w:p>
    <w:p>
      <w:pPr>
        <w:pStyle w:val="ListBullet"/>
      </w:pPr>
      <w:r>
        <w:t>AHPRA guidelines for medical practice marketing</w:t>
      </w:r>
    </w:p>
    <w:p>
      <w:pPr>
        <w:pStyle w:val="ListBullet"/>
      </w:pPr>
      <w:r>
        <w:t>Legal Professional Conduct Rule adherence</w:t>
      </w:r>
    </w:p>
    <w:p>
      <w:pPr>
        <w:pStyle w:val="ListBullet"/>
      </w:pPr>
      <w:r>
        <w:t>Professional services advertising standards</w:t>
      </w:r>
    </w:p>
    <w:p>
      <w:pPr>
        <w:pStyle w:val="ListBullet"/>
      </w:pPr>
      <w:r>
        <w:t>Australian regulatory framework compliance</w:t>
      </w:r>
    </w:p>
    <w:p/>
    <w:p>
      <w:pPr>
        <w:pStyle w:val="Heading3"/>
        <w:jc w:val="left"/>
      </w:pPr>
      <w:r>
        <w:t>3. Content Hub Navigation &amp; User Journey Mapping ✅</w:t>
      </w:r>
    </w:p>
    <w:p>
      <w:r>
        <w:t>**File**: `CONTENT_HUB_NAVIGATION_USER_JOURNEY.md`</w:t>
      </w:r>
    </w:p>
    <w:p>
      <w:r>
        <w:t>**Scope**: Complete navigation architecture and user journey framework</w:t>
      </w:r>
    </w:p>
    <w:p/>
    <w:p>
      <w:r>
        <w:rPr>
          <w:b/>
        </w:rPr>
        <w:t>Navigation Architecture:</w:t>
      </w:r>
    </w:p>
    <w:p>
      <w:pPr>
        <w:pStyle w:val="ListBullet"/>
      </w:pPr>
      <w:r>
        <w:t>**Primary navigation integration** with existing site structure</w:t>
      </w:r>
    </w:p>
    <w:p>
      <w:pPr>
        <w:pStyle w:val="ListBullet"/>
      </w:pPr>
      <w:r>
        <w:t>**Hub-level navigation** with comprehensive content organisation</w:t>
      </w:r>
    </w:p>
    <w:p>
      <w:pPr>
        <w:pStyle w:val="ListBullet"/>
      </w:pPr>
      <w:r>
        <w:t>**Cross-hub linking strategy** for authority building</w:t>
      </w:r>
    </w:p>
    <w:p>
      <w:pPr>
        <w:pStyle w:val="ListBullet"/>
      </w:pPr>
      <w:r>
        <w:t>**Content progression pathways** from awareness to decision stages</w:t>
      </w:r>
    </w:p>
    <w:p>
      <w:pPr>
        <w:pStyle w:val="ListBullet"/>
      </w:pPr>
      <w:r>
        <w:t>**Technical implementation specifications** with URL structure and schema</w:t>
      </w:r>
    </w:p>
    <w:p/>
    <w:p>
      <w:r>
        <w:rPr>
          <w:b/>
        </w:rPr>
        <w:t>User Journey Framework:</w:t>
      </w:r>
    </w:p>
    <w:p>
      <w:pPr>
        <w:pStyle w:val="ListBullet"/>
      </w:pPr>
      <w:r>
        <w:t>**Professional services decision journey** with 4 key stages</w:t>
      </w:r>
    </w:p>
    <w:p>
      <w:pPr>
        <w:pStyle w:val="ListBullet"/>
      </w:pPr>
      <w:r>
        <w:t>**User persona mapping** (Medical Practice Owners, Legal Partners, Marketing Managers)</w:t>
      </w:r>
    </w:p>
    <w:p>
      <w:pPr>
        <w:pStyle w:val="ListBullet"/>
      </w:pPr>
      <w:r>
        <w:t>**Conversion pathway design** with strategic CTA placement</w:t>
      </w:r>
    </w:p>
    <w:p>
      <w:pPr>
        <w:pStyle w:val="ListBullet"/>
      </w:pPr>
      <w:r>
        <w:t>**Progressive profiling strategy** for lead qualification</w:t>
      </w:r>
    </w:p>
    <w:p>
      <w:pPr>
        <w:pStyle w:val="ListBullet"/>
      </w:pPr>
      <w:r>
        <w:t>**Performance tracking methodology** with key metrics identification</w:t>
      </w:r>
    </w:p>
    <w:p/>
    <w:p>
      <w:pPr>
        <w:pStyle w:val="Heading3"/>
        <w:jc w:val="left"/>
      </w:pPr>
      <w:r>
        <w:t>4. Content Creation Execution Plan ✅</w:t>
      </w:r>
    </w:p>
    <w:p>
      <w:r>
        <w:t>**File**: `CONTENT_CREATION_EXECUTION_PLAN.md`</w:t>
      </w:r>
    </w:p>
    <w:p>
      <w:r>
        <w:t>**Scope**: Strategic coordination framework for ContentForge squad activation</w:t>
      </w:r>
    </w:p>
    <w:p/>
    <w:p>
      <w:r>
        <w:rPr>
          <w:b/>
        </w:rPr>
        <w:t>Execution Framework:</w:t>
      </w:r>
    </w:p>
    <w:p>
      <w:pPr>
        <w:pStyle w:val="ListBullet"/>
      </w:pPr>
      <w:r>
        <w:t>**9-week content creation sequence** following task dependencies</w:t>
      </w:r>
    </w:p>
    <w:p>
      <w:pPr>
        <w:pStyle w:val="ListBullet"/>
      </w:pPr>
      <w:r>
        <w:t>**Quality assurance integration** with iterative feedback loops</w:t>
      </w:r>
    </w:p>
    <w:p>
      <w:pPr>
        <w:pStyle w:val="ListBullet"/>
      </w:pPr>
      <w:r>
        <w:t>**Professional services compliance** verification at each stage</w:t>
      </w:r>
    </w:p>
    <w:p>
      <w:pPr>
        <w:pStyle w:val="ListBullet"/>
      </w:pPr>
      <w:r>
        <w:t>**Content hub strategy alignment** with website content development</w:t>
      </w:r>
    </w:p>
    <w:p>
      <w:pPr>
        <w:pStyle w:val="ListBullet"/>
      </w:pPr>
      <w:r>
        <w:t>**Research foundation utilisation** of completed 4-phase research workflow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Specifications Delivered</w:t>
      </w:r>
    </w:p>
    <w:p/>
    <w:p>
      <w:pPr>
        <w:pStyle w:val="Heading3"/>
        <w:jc w:val="left"/>
      </w:pPr>
      <w:r>
        <w:t>Content Hub Architecture</w:t>
      </w:r>
    </w:p>
    <w:p>
      <w:r>
        <w:t>```yaml</w:t>
      </w:r>
    </w:p>
    <w:p>
      <w:r>
        <w:t>hub_structure:</w:t>
      </w:r>
    </w:p>
    <w:p>
      <w:r>
        <w:t>pillar_pages: 5</w:t>
      </w:r>
    </w:p>
    <w:p>
      <w:r>
        <w:t>supporting_articles_per_hub: 8-12</w:t>
      </w:r>
    </w:p>
    <w:p>
      <w:r>
        <w:t>total_content_pieces: 50+</w:t>
      </w:r>
    </w:p>
    <w:p>
      <w:r>
        <w:t>internal_links_per_pillar: 15+</w:t>
      </w:r>
    </w:p>
    <w:p>
      <w:r>
        <w:t>target_word_count: 4000-5200 per pillar</w:t>
      </w:r>
    </w:p>
    <w:p>
      <w:r>
        <w:t>```</w:t>
      </w:r>
    </w:p>
    <w:p/>
    <w:p>
      <w:pPr>
        <w:pStyle w:val="Heading3"/>
        <w:jc w:val="left"/>
      </w:pPr>
      <w:r>
        <w:t>SEO Framework</w:t>
      </w:r>
    </w:p>
    <w:p>
      <w:r>
        <w:t>```yaml</w:t>
      </w:r>
    </w:p>
    <w:p>
      <w:r>
        <w:t>seo_specifications:</w:t>
      </w:r>
    </w:p>
    <w:p>
      <w:r>
        <w:t>primary_keywords: Professional services specific</w:t>
      </w:r>
    </w:p>
    <w:p>
      <w:r>
        <w:t>secondary_keywords: Compliance and location-based</w:t>
      </w:r>
    </w:p>
    <w:p>
      <w:r>
        <w:t>schema_markup: Article, Breadcrumb, Organisation</w:t>
      </w:r>
    </w:p>
    <w:p>
      <w:r>
        <w:t>performance_targets:</w:t>
      </w:r>
    </w:p>
    <w:p>
      <w:r>
        <w:t>page_load_speed: &lt;3 seconds</w:t>
      </w:r>
    </w:p>
    <w:p>
      <w:r>
        <w:t>mobile_score: &gt;90</w:t>
      </w:r>
    </w:p>
    <w:p>
      <w:r>
        <w:t>voice_search_ready: Yes</w:t>
      </w:r>
    </w:p>
    <w:p>
      <w:r>
        <w:t>```</w:t>
      </w:r>
    </w:p>
    <w:p/>
    <w:p>
      <w:pPr>
        <w:pStyle w:val="Heading3"/>
        <w:jc w:val="left"/>
      </w:pPr>
      <w:r>
        <w:t>Professional Services Compliance</w:t>
      </w:r>
    </w:p>
    <w:p>
      <w:r>
        <w:t>```yaml</w:t>
      </w:r>
    </w:p>
    <w:p>
      <w:r>
        <w:t>compliance_framework:</w:t>
      </w:r>
    </w:p>
    <w:p>
      <w:r>
        <w:t>medical_practices:</w:t>
      </w:r>
    </w:p>
    <w:p>
      <w:pPr>
        <w:pStyle w:val="ListBullet"/>
      </w:pPr>
      <w:r>
        <w:t>AHPRA advertising guidelines</w:t>
      </w:r>
    </w:p>
    <w:p>
      <w:pPr>
        <w:pStyle w:val="ListBullet"/>
      </w:pPr>
      <w:r>
        <w:t>Patient privacy requirements</w:t>
      </w:r>
    </w:p>
    <w:p>
      <w:pPr>
        <w:pStyle w:val="ListBullet"/>
      </w:pPr>
      <w:r>
        <w:t>Healthcare advertising standards</w:t>
      </w:r>
    </w:p>
    <w:p>
      <w:r>
        <w:t>legal_firms:</w:t>
      </w:r>
    </w:p>
    <w:p>
      <w:pPr>
        <w:pStyle w:val="ListBullet"/>
      </w:pPr>
      <w:r>
        <w:t>Legal Professional Conduct Rules</w:t>
      </w:r>
    </w:p>
    <w:p>
      <w:pPr>
        <w:pStyle w:val="ListBullet"/>
      </w:pPr>
      <w:r>
        <w:t>Client confidentiality protection</w:t>
      </w:r>
    </w:p>
    <w:p>
      <w:pPr>
        <w:pStyle w:val="ListBullet"/>
      </w:pPr>
      <w:r>
        <w:t>Professional ethics compliance</w:t>
      </w:r>
    </w:p>
    <w:p>
      <w:r>
        <w:t>ai_implementation:</w:t>
      </w:r>
    </w:p>
    <w:p>
      <w:pPr>
        <w:pStyle w:val="ListBullet"/>
      </w:pPr>
      <w:r>
        <w:t>Data privacy standards</w:t>
      </w:r>
    </w:p>
    <w:p>
      <w:pPr>
        <w:pStyle w:val="ListBullet"/>
      </w:pPr>
      <w:r>
        <w:t>Transparency requirements</w:t>
      </w:r>
    </w:p>
    <w:p>
      <w:pPr>
        <w:pStyle w:val="ListBullet"/>
      </w:pPr>
      <w:r>
        <w:t>Ethical AI guidelines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Hub Strategy Impact</w:t>
      </w:r>
    </w:p>
    <w:p/>
    <w:p>
      <w:pPr>
        <w:pStyle w:val="Heading3"/>
        <w:jc w:val="left"/>
      </w:pPr>
      <w:r>
        <w:t>Market Authority Positioning</w:t>
      </w:r>
    </w:p>
    <w:p>
      <w:r>
        <w:rPr>
          <w:b/>
        </w:rPr>
        <w:t>Professional Services Market Leadership:</w:t>
      </w:r>
    </w:p>
    <w:p>
      <w:pPr>
        <w:pStyle w:val="ListBullet"/>
      </w:pPr>
      <w:r>
        <w:t>Comprehensive resource centres for medical and legal practices</w:t>
      </w:r>
    </w:p>
    <w:p>
      <w:pPr>
        <w:pStyle w:val="ListBullet"/>
      </w:pPr>
      <w:r>
        <w:t>Topic authority establishment through content cluster approach</w:t>
      </w:r>
    </w:p>
    <w:p>
      <w:pPr>
        <w:pStyle w:val="ListBullet"/>
      </w:pPr>
      <w:r>
        <w:t>Australian market specialisation with local compliance integration</w:t>
      </w:r>
    </w:p>
    <w:p>
      <w:pPr>
        <w:pStyle w:val="ListBullet"/>
      </w:pPr>
      <w:r>
        <w:t>Thought leadership positioning in AI-powered professional services</w:t>
      </w:r>
    </w:p>
    <w:p/>
    <w:p>
      <w:pPr>
        <w:pStyle w:val="Heading3"/>
        <w:jc w:val="left"/>
      </w:pPr>
      <w:r>
        <w:t>Lead Generation Framework</w:t>
      </w:r>
    </w:p>
    <w:p>
      <w:r>
        <w:rPr>
          <w:b/>
        </w:rPr>
        <w:t>Multi-Stage Conversion System:</w:t>
      </w:r>
    </w:p>
    <w:p>
      <w:pPr>
        <w:pStyle w:val="ListBullet"/>
      </w:pPr>
      <w:r>
        <w:t>**Awareness Stage**: Industry insights and trend analysis content</w:t>
      </w:r>
    </w:p>
    <w:p>
      <w:pPr>
        <w:pStyle w:val="ListBullet"/>
      </w:pPr>
      <w:r>
        <w:t>**Education Stage**: Comprehensive pillar page guides with deep-dive resources</w:t>
      </w:r>
    </w:p>
    <w:p>
      <w:pPr>
        <w:pStyle w:val="ListBullet"/>
      </w:pPr>
      <w:r>
        <w:t>**Evaluation Stage**: Case studies and implementation frameworks</w:t>
      </w:r>
    </w:p>
    <w:p>
      <w:pPr>
        <w:pStyle w:val="ListBullet"/>
      </w:pPr>
      <w:r>
        <w:t>**Decision Stage**: Consultation CTAs with service alignment</w:t>
      </w:r>
    </w:p>
    <w:p/>
    <w:p>
      <w:pPr>
        <w:pStyle w:val="Heading3"/>
        <w:jc w:val="left"/>
      </w:pPr>
      <w:r>
        <w:t>Competitive Differentiation</w:t>
      </w:r>
    </w:p>
    <w:p>
      <w:r>
        <w:rPr>
          <w:b/>
        </w:rPr>
        <w:t>Unique Value Propositions:</w:t>
      </w:r>
    </w:p>
    <w:p>
      <w:pPr>
        <w:pStyle w:val="ListBullet"/>
      </w:pPr>
      <w:r>
        <w:t>**Compliance-First Approach**: Built-in regulatory adherence for professional services</w:t>
      </w:r>
    </w:p>
    <w:p>
      <w:pPr>
        <w:pStyle w:val="ListBullet"/>
      </w:pPr>
      <w:r>
        <w:t>**Australian Market Specialisation**: Local regulatory knowledge and market understanding</w:t>
      </w:r>
    </w:p>
    <w:p>
      <w:pPr>
        <w:pStyle w:val="ListBullet"/>
      </w:pPr>
      <w:r>
        <w:t>**AI-Powered Integration**: Future-ready marketing strategies with technology adoption</w:t>
      </w:r>
    </w:p>
    <w:p>
      <w:pPr>
        <w:pStyle w:val="ListBullet"/>
      </w:pPr>
      <w:r>
        <w:t>**Professional Services Expertise**: Deep industry knowledge across medical and legal sectors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Performance Projections</w:t>
      </w:r>
    </w:p>
    <w:p/>
    <w:p>
      <w:pPr>
        <w:pStyle w:val="Heading3"/>
        <w:jc w:val="left"/>
      </w:pPr>
      <w:r>
        <w:t>6-Month Targets</w:t>
      </w:r>
    </w:p>
    <w:p>
      <w:pPr>
        <w:pStyle w:val="ListBullet"/>
      </w:pPr>
      <w:r>
        <w:t>**Organic Traffic Growth**: 150% increase from professional services keywords</w:t>
      </w:r>
    </w:p>
    <w:p>
      <w:pPr>
        <w:pStyle w:val="ListBullet"/>
      </w:pPr>
      <w:r>
        <w:t>**Lead Generation**: 200+ monthly qualified professional services leads</w:t>
      </w:r>
    </w:p>
    <w:p>
      <w:pPr>
        <w:pStyle w:val="ListBullet"/>
      </w:pPr>
      <w:r>
        <w:t>**Content Engagement**: 4+ minutes average time on pillar pages</w:t>
      </w:r>
    </w:p>
    <w:p>
      <w:pPr>
        <w:pStyle w:val="ListBullet"/>
      </w:pPr>
      <w:r>
        <w:t>**Authority Building**: 20+ featured snippets for professional services topics</w:t>
      </w:r>
    </w:p>
    <w:p/>
    <w:p>
      <w:pPr>
        <w:pStyle w:val="Heading3"/>
        <w:jc w:val="left"/>
      </w:pPr>
      <w:r>
        <w:t>12-Month Targets</w:t>
      </w:r>
    </w:p>
    <w:p>
      <w:pPr>
        <w:pStyle w:val="ListBullet"/>
      </w:pPr>
      <w:r>
        <w:t>**Market Leadership**: Recognition as definitive professional services marketing resource</w:t>
      </w:r>
    </w:p>
    <w:p>
      <w:pPr>
        <w:pStyle w:val="ListBullet"/>
      </w:pPr>
      <w:r>
        <w:t>**Traffic Growth**: 300% increase in professional services organic traffic</w:t>
      </w:r>
    </w:p>
    <w:p>
      <w:pPr>
        <w:pStyle w:val="ListBullet"/>
      </w:pPr>
      <w:r>
        <w:t>**Conversion Optimisation**: 500+ monthly content hub visitors converting to leads</w:t>
      </w:r>
    </w:p>
    <w:p>
      <w:pPr>
        <w:pStyle w:val="ListBullet"/>
      </w:pPr>
      <w:r>
        <w:t>**Industry Recognition**: Professional services marketing authority establishment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ContentForge Squad Coordination Instructions</w:t>
      </w:r>
    </w:p>
    <w:p/>
    <w:p>
      <w:pPr>
        <w:pStyle w:val="Heading3"/>
        <w:jc w:val="left"/>
      </w:pPr>
      <w:r>
        <w:t>Immediate Action Items</w:t>
      </w:r>
    </w:p>
    <w:p/>
    <w:p>
      <w:r>
        <w:t>#### 1. Home Page Content Creation (Week 1-2)</w:t>
      </w:r>
    </w:p>
    <w:p>
      <w:r>
        <w:t>**Priority**: HIGH - Begin immediately</w:t>
      </w:r>
    </w:p>
    <w:p>
      <w:r>
        <w:t>**Focus**: Professional services positioning with content hub integration</w:t>
      </w:r>
    </w:p>
    <w:p>
      <w:r>
        <w:t>**Requirements**: Iterative feedback loops with 4-agent sequence</w:t>
      </w:r>
    </w:p>
    <w:p>
      <w:r>
        <w:t>**Compliance**: AHPRA and legal professional conduct rule adherence</w:t>
      </w:r>
    </w:p>
    <w:p/>
    <w:p>
      <w:r>
        <w:t>#### 2. Content Hub Pillar Page Development (Week 3-4)</w:t>
      </w:r>
    </w:p>
    <w:p>
      <w:r>
        <w:t>**Priority**: HIGH - Following home page completion</w:t>
      </w:r>
    </w:p>
    <w:p>
      <w:r>
        <w:t>**Scope**: Begin with Medical Practice Marketing Hub pillar page</w:t>
      </w:r>
    </w:p>
    <w:p>
      <w:r>
        <w:t>**Requirements**: 4,500-word comprehensive guide with 15+ internal links</w:t>
      </w:r>
    </w:p>
    <w:p>
      <w:r>
        <w:t>**Quality Gate**: Enhanced content auditor final review</w:t>
      </w:r>
    </w:p>
    <w:p/>
    <w:p>
      <w:r>
        <w:t>#### 3. Supporting Content Cluster Creation (Week 5-8)</w:t>
      </w:r>
    </w:p>
    <w:p>
      <w:r>
        <w:t>**Priority**: MEDIUM - Build supporting ecosystem</w:t>
      </w:r>
    </w:p>
    <w:p>
      <w:r>
        <w:t>**Approach**: 2 cluster articles per week per hub</w:t>
      </w:r>
    </w:p>
    <w:p>
      <w:r>
        <w:t>**Integration**: Internal linking to pillar pages for authority building</w:t>
      </w:r>
    </w:p>
    <w:p>
      <w:r>
        <w:t>**Measurement**: Performance tracking and optimisation</w:t>
      </w:r>
    </w:p>
    <w:p/>
    <w:p>
      <w:pPr>
        <w:pStyle w:val="Heading3"/>
        <w:jc w:val="left"/>
      </w:pPr>
      <w:r>
        <w:t>Quality Assurance Framework</w:t>
      </w:r>
    </w:p>
    <w:p/>
    <w:p>
      <w:r>
        <w:t>#### Iterative Feedback Loop Integration</w:t>
      </w:r>
    </w:p>
    <w:p>
      <w:r>
        <w:t>**Agent Sequence**: clarity_conciseness_editor → cognitive_load_minimizer → content_critique_specialist → ai_text_naturalizer</w:t>
      </w:r>
    </w:p>
    <w:p>
      <w:r>
        <w:t>**Thresholds**: 8/10, 7/10, 7/10, 8/10 respectively</w:t>
      </w:r>
    </w:p>
    <w:p>
      <w:r>
        <w:t>**Success Criteria**: Aggregate score ≥8.5/10</w:t>
      </w:r>
    </w:p>
    <w:p>
      <w:r>
        <w:t>**Compliance Verification**: Professional services regulation adherence at each iteration</w:t>
      </w:r>
    </w:p>
    <w:p/>
    <w:p>
      <w:r>
        <w:t>#### Professional Services Compliance Checkpoints</w:t>
      </w:r>
    </w:p>
    <w:p>
      <w:pPr>
        <w:pStyle w:val="ListBullet"/>
      </w:pPr>
      <w:r>
        <w:t>**Medical Content**: AHPRA guideline compliance verification</w:t>
      </w:r>
    </w:p>
    <w:p>
      <w:pPr>
        <w:pStyle w:val="ListBullet"/>
      </w:pPr>
      <w:r>
        <w:t>**Legal Content**: Professional conduct rule adherence check</w:t>
      </w:r>
    </w:p>
    <w:p>
      <w:pPr>
        <w:pStyle w:val="ListBullet"/>
      </w:pPr>
      <w:r>
        <w:t>**AI Content**: Ethical implementation and transparency standards</w:t>
      </w:r>
    </w:p>
    <w:p>
      <w:pPr>
        <w:pStyle w:val="ListBullet"/>
      </w:pPr>
      <w:r>
        <w:t>**Local Content**: Australian regulatory framework compliance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Metrics &amp; KPIs</w:t>
      </w:r>
    </w:p>
    <w:p/>
    <w:p>
      <w:pPr>
        <w:pStyle w:val="Heading3"/>
        <w:jc w:val="left"/>
      </w:pPr>
      <w:r>
        <w:t>Content Quality Metrics</w:t>
      </w:r>
    </w:p>
    <w:p>
      <w:pPr>
        <w:pStyle w:val="ListBullet"/>
      </w:pPr>
      <w:r>
        <w:t>✅ **Research Foundation**: 4 mandatory phases completed</w:t>
      </w:r>
    </w:p>
    <w:p>
      <w:pPr>
        <w:pStyle w:val="ListBullet"/>
      </w:pPr>
      <w:r>
        <w:t>✅ **Content Hub Strategy**: Comprehensive framework delivered</w:t>
      </w:r>
    </w:p>
    <w:p>
      <w:pPr>
        <w:pStyle w:val="ListBullet"/>
      </w:pPr>
      <w:r>
        <w:t>✅ **Navigation Architecture**: User journey optimisation complete</w:t>
      </w:r>
    </w:p>
    <w:p>
      <w:pPr>
        <w:pStyle w:val="ListBullet"/>
      </w:pPr>
      <w:r>
        <w:t>🔄 **Content Creation**: Initiated with ContentForge coordination</w:t>
      </w:r>
    </w:p>
    <w:p>
      <w:pPr>
        <w:pStyle w:val="ListBullet"/>
      </w:pPr>
      <w:r>
        <w:t>⏳ **Quality Assurance**: Iterative feedback loops ready for implementation</w:t>
      </w:r>
    </w:p>
    <w:p/>
    <w:p>
      <w:pPr>
        <w:pStyle w:val="Heading3"/>
        <w:jc w:val="left"/>
      </w:pPr>
      <w:r>
        <w:t>Technical Performance Targets</w:t>
      </w:r>
    </w:p>
    <w:p>
      <w:pPr>
        <w:pStyle w:val="ListBullet"/>
      </w:pPr>
      <w:r>
        <w:t>**Core Web Vitals**: 95+ scores target</w:t>
      </w:r>
    </w:p>
    <w:p>
      <w:pPr>
        <w:pStyle w:val="ListBullet"/>
      </w:pPr>
      <w:r>
        <w:t>**Mobile Performance**: &gt;90 score requirement</w:t>
      </w:r>
    </w:p>
    <w:p>
      <w:pPr>
        <w:pStyle w:val="ListBullet"/>
      </w:pPr>
      <w:r>
        <w:t>**Voice Search Readiness**: ≥8/10 optimisation score</w:t>
      </w:r>
    </w:p>
    <w:p>
      <w:pPr>
        <w:pStyle w:val="ListBullet"/>
      </w:pPr>
      <w:r>
        <w:t>**AI Citability**: ≥85% compatibility rating</w:t>
      </w:r>
    </w:p>
    <w:p/>
    <w:p>
      <w:pPr>
        <w:pStyle w:val="Heading3"/>
        <w:jc w:val="left"/>
      </w:pPr>
      <w:r>
        <w:t>Business Impact Projections</w:t>
      </w:r>
    </w:p>
    <w:p>
      <w:pPr>
        <w:pStyle w:val="ListBullet"/>
      </w:pPr>
      <w:r>
        <w:t>**Client Acquisition**: 30% increase in qualified professional services leads</w:t>
      </w:r>
    </w:p>
    <w:p>
      <w:pPr>
        <w:pStyle w:val="ListBullet"/>
      </w:pPr>
      <w:r>
        <w:t>**Average Deal Value**: 25% increase through better lead qualification</w:t>
      </w:r>
    </w:p>
    <w:p>
      <w:pPr>
        <w:pStyle w:val="ListBullet"/>
      </w:pPr>
      <w:r>
        <w:t>**Client Retention**: 90% retention through ongoing value delivery</w:t>
      </w:r>
    </w:p>
    <w:p>
      <w:pPr>
        <w:pStyle w:val="ListBullet"/>
      </w:pPr>
      <w:r>
        <w:t>**Revenue Growth**: 40% increase in professional services revenue within 18 months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Next Phase Execution</w:t>
      </w:r>
    </w:p>
    <w:p/>
    <w:p>
      <w:pPr>
        <w:pStyle w:val="Heading3"/>
        <w:jc w:val="left"/>
      </w:pPr>
      <w:r>
        <w:t>ContentForge Squad Activation</w:t>
      </w:r>
    </w:p>
    <w:p>
      <w:r>
        <w:t>**Status**: ✅ READY FOR IMMEDIATE EXECUTION</w:t>
      </w:r>
    </w:p>
    <w:p>
      <w:r>
        <w:t>**Research Foundation**: All prerequisite research phases completed</w:t>
      </w:r>
    </w:p>
    <w:p>
      <w:r>
        <w:t>**Strategy Framework**: Comprehensive content hub architecture delivered</w:t>
      </w:r>
    </w:p>
    <w:p>
      <w:r>
        <w:t>**Quality Systems**: Iterative feedback loop agents configured and ready</w:t>
      </w:r>
    </w:p>
    <w:p/>
    <w:p>
      <w:pPr>
        <w:pStyle w:val="Heading3"/>
        <w:jc w:val="left"/>
      </w:pPr>
      <w:r>
        <w:t>Implementation Priority Order</w:t>
      </w:r>
    </w:p>
    <w:p>
      <w:r>
        <w:t>1. **Home Page Content**: Professional services positioning (Week 1-2)</w:t>
      </w:r>
    </w:p>
    <w:p>
      <w:r>
        <w:t>2. **Pillar Page Creation**: Medical Practice Marketing Hub priority (Week 3-4)</w:t>
      </w:r>
    </w:p>
    <w:p>
      <w:r>
        <w:t>3. **Cluster Content Development**: Supporting ecosystem building (Week 5-8)</w:t>
      </w:r>
    </w:p>
    <w:p>
      <w:r>
        <w:t>4. **Cross-Hub Integration**: Authority building through internal linking (Week 9)</w:t>
      </w:r>
    </w:p>
    <w:p/>
    <w:p>
      <w:r>
        <w:t>This comprehensive Content Hubs strategy positions Luna Digital as the definitive authority in professional services digital marketing whilst creating systematic content creation workflows that ensure compliance, quality, and market leadership.</w:t>
      </w:r>
    </w:p>
    <w:p/>
    <w:p>
      <w:r>
        <w:t>**Research Quality Verification**: All deliverables include credible source citations and comply with Australian professional services marketing regulations.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**Project Completion Status**: Content Hub Strategy Phase COMPLETE ✅</w:t>
      </w:r>
    </w:p>
    <w:p>
      <w:r>
        <w:t>**Next Phase**: ContentForge Squad Content Creation Execution INITIATED ✅</w:t>
      </w:r>
    </w:p>
    <w:p>
      <w:r>
        <w:t>**Quality Assurance**: Iterative feedback loop systems READY ✅</w:t>
      </w:r>
    </w:p>
    <w:p>
      <w:r>
        <w:t>**Professional Services Compliance**: Framework IMPLEMENTED 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