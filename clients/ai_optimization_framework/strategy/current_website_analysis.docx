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ai.optimization.framework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