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Audience Style Guide - Green Power Solutions</w:t>
      </w:r>
    </w:p>
    <w:p>
      <w:r>
        <w:rPr>
          <w:b/>
        </w:rPr>
        <w:t>Content Creation Guidelines Based on Detailed Persona Research</w:t>
      </w:r>
    </w:p>
    <w:p/>
    <w:p>
      <w:r>
        <w:t>**Project**: Green Power Solutions Four-Pillar Content Strategy</w:t>
      </w:r>
    </w:p>
    <w:p>
      <w:r>
        <w:t>**Based On**: Comprehensive audience persona analysis (5 primary personas)</w:t>
      </w:r>
    </w:p>
    <w:p>
      <w:r>
        <w:t>**Implementation**: All content creation across generators, hybrid lighting, tanks, and load banks</w:t>
      </w:r>
    </w:p>
    <w:p>
      <w:r>
        <w:t>**Updated**: 06/09/2025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Audience Intelligence Foundation</w:t>
      </w:r>
    </w:p>
    <w:p>
      <w:r>
        <w:t>Based on comprehensive persona research, our content strategy targets **5 distinct professional personas** across Australian power infrastructure sectors:</w:t>
      </w:r>
    </w:p>
    <w:p/>
    <w:p>
      <w:pPr>
        <w:pStyle w:val="ListBullet"/>
      </w:pPr>
      <w:r>
        <w:t>**Construction Colin** (35% market) - Site managers prioritizing reliability and practical solutions</w:t>
      </w:r>
    </w:p>
    <w:p>
      <w:pPr>
        <w:pStyle w:val="ListBullet"/>
      </w:pPr>
      <w:r>
        <w:t>**Mining Margaret** (30% market) - Operations managers focused on compliance and sustainability</w:t>
      </w:r>
    </w:p>
    <w:p>
      <w:pPr>
        <w:pStyle w:val="ListBullet"/>
      </w:pPr>
      <w:r>
        <w:t>**Data Centre David** (20% market) - Technical managers requiring uptime criticality</w:t>
      </w:r>
    </w:p>
    <w:p>
      <w:pPr>
        <w:pStyle w:val="ListBullet"/>
      </w:pPr>
      <w:r>
        <w:t>**Events Emma** (10% market) - Event producers needing flexible, weather-resistant solutions</w:t>
      </w:r>
    </w:p>
    <w:p>
      <w:pPr>
        <w:pStyle w:val="ListBullet"/>
      </w:pPr>
      <w:r>
        <w:t>**Procurement Paul** (5% market) - Procurement managers optimizing costs and sustainability</w:t>
      </w:r>
    </w:p>
    <w:p/>
    <w:p>
      <w:pPr>
        <w:pStyle w:val="Heading3"/>
        <w:jc w:val="left"/>
      </w:pPr>
      <w:r>
        <w:t>Universal Content Principles</w:t>
      </w:r>
    </w:p>
    <w:p>
      <w:r>
        <w:t>**Key Insight**: All personas prioritize **reliability, compliance, cost-efficiency, environmental impact, and 24/7 service support** - these themes should appear consistently across all content.</w:t>
      </w:r>
    </w:p>
    <w:p/>
    <w:p>
      <w:pPr>
        <w:pStyle w:val="Heading2"/>
        <w:jc w:val="left"/>
      </w:pPr>
      <w:r>
        <w:t>Persona-Based Content Guidelines</w:t>
      </w:r>
    </w:p>
    <w:p/>
    <w:p>
      <w:pPr>
        <w:pStyle w:val="Heading3"/>
        <w:jc w:val="left"/>
      </w:pPr>
      <w:r>
        <w:t>Construction Colin - Site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t>**Practical and Direct**: "Here's what works on Australian construction sites"</w:t>
      </w:r>
    </w:p>
    <w:p>
      <w:pPr>
        <w:pStyle w:val="ListBullet"/>
      </w:pPr>
      <w:r>
        <w:t>**Safety-First Language**: Emphasize safety benefits and compliance</w:t>
      </w:r>
    </w:p>
    <w:p>
      <w:pPr>
        <w:pStyle w:val="ListBullet"/>
      </w:pPr>
      <w:r>
        <w:t>**Time-Conscious**: Quick facts, clear headings, scannable format</w:t>
      </w:r>
    </w:p>
    <w:p>
      <w:pPr>
        <w:pStyle w:val="ListBullet"/>
      </w:pPr>
      <w:r>
        <w:t>**Weather-Aware**: Always mention Australian conditions and durability</w:t>
      </w:r>
    </w:p>
    <w:p/>
    <w:p>
      <w:r>
        <w:rPr>
          <w:b/>
        </w:rPr>
        <w:t>Content Structure:</w:t>
      </w:r>
    </w:p>
    <w:p>
      <w:pPr>
        <w:pStyle w:val="ListBullet"/>
      </w:pPr>
      <w:r>
        <w:t>**Mobile-Optimized**: Short paragraphs, bullet points, clear headings</w:t>
      </w:r>
    </w:p>
    <w:p>
      <w:pPr>
        <w:pStyle w:val="ListBullet"/>
      </w:pPr>
      <w:r>
        <w:t>**Quick Reference Format**: Specifications tables, checklists, FAQ sections</w:t>
      </w:r>
    </w:p>
    <w:p>
      <w:pPr>
        <w:pStyle w:val="ListBullet"/>
      </w:pPr>
      <w:r>
        <w:t>**Action-Oriented**: "How-to" guides, setup instructions, troubleshooting</w:t>
      </w:r>
    </w:p>
    <w:p>
      <w:pPr>
        <w:pStyle w:val="ListBullet"/>
      </w:pPr>
      <w:r>
        <w:t>**Cost-Transparent**: Upfront pricing, value comparisons, ROI focus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t>**Australian English**: "Worksite" not "worksite", "metres" not "meters"</w:t>
      </w:r>
    </w:p>
    <w:p>
      <w:pPr>
        <w:pStyle w:val="ListBullet"/>
      </w:pPr>
      <w:r>
        <w:t>**Industry Terminology**: Use construction-specific terms (site office, trade work)</w:t>
      </w:r>
    </w:p>
    <w:p>
      <w:pPr>
        <w:pStyle w:val="ListBullet"/>
      </w:pPr>
      <w:r>
        <w:t>**Practical Tone**: "This generator powers a 20-person site office plus tools"</w:t>
      </w:r>
    </w:p>
    <w:p>
      <w:pPr>
        <w:pStyle w:val="ListBullet"/>
      </w:pPr>
      <w:r>
        <w:t>**Deadline Awareness**: "Same-day delivery available", "Setup in 30 minutes"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"Generator Sizing Guide for Construction Sites"</w:t>
      </w:r>
    </w:p>
    <w:p>
      <w:pPr>
        <w:pStyle w:val="ListBullet"/>
      </w:pPr>
      <w:r>
        <w:t>"Weather-Resistant Equipment Checklist"</w:t>
      </w:r>
    </w:p>
    <w:p>
      <w:pPr>
        <w:pStyle w:val="ListBullet"/>
      </w:pPr>
      <w:r>
        <w:t>"Quick Setup Instructions for Site Lighting"</w:t>
      </w:r>
    </w:p>
    <w:p>
      <w:pPr>
        <w:pStyle w:val="ListBullet"/>
      </w:pPr>
      <w:r>
        <w:t>"Cost Comparison: Generator Hire vs Purchase"</w:t>
      </w:r>
    </w:p>
    <w:p/>
    <w:p>
      <w:pPr>
        <w:pStyle w:val="Heading3"/>
        <w:jc w:val="left"/>
      </w:pPr>
      <w:r>
        <w:t>Mining Margaret - Operations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t>**Professional Authority**: Demonstrate deep technical knowledge</w:t>
      </w:r>
    </w:p>
    <w:p>
      <w:pPr>
        <w:pStyle w:val="ListBullet"/>
      </w:pPr>
      <w:r>
        <w:t>**Compliance-Focused**: Lead with regulatory requirements and certifications</w:t>
      </w:r>
    </w:p>
    <w:p>
      <w:pPr>
        <w:pStyle w:val="ListBullet"/>
      </w:pPr>
      <w:r>
        <w:t>**Environmental Leadership**: Emphasize sustainability and biodiesel benefits</w:t>
      </w:r>
    </w:p>
    <w:p>
      <w:pPr>
        <w:pStyle w:val="ListBullet"/>
      </w:pPr>
      <w:r>
        <w:t>**Risk-Aware**: Address safety, reliability, and contingency planning</w:t>
      </w:r>
    </w:p>
    <w:p/>
    <w:p>
      <w:r>
        <w:rPr>
          <w:b/>
        </w:rPr>
        <w:t>Content Structure:</w:t>
      </w:r>
    </w:p>
    <w:p>
      <w:pPr>
        <w:pStyle w:val="ListBullet"/>
      </w:pPr>
      <w:r>
        <w:t>**Comprehensive Documentation**: Detailed technical specifications, compliance certificates</w:t>
      </w:r>
    </w:p>
    <w:p>
      <w:pPr>
        <w:pStyle w:val="ListBullet"/>
      </w:pPr>
      <w:r>
        <w:t>**Case Study Heavy**: Mining industry examples with measurable outcomes</w:t>
      </w:r>
    </w:p>
    <w:p>
      <w:pPr>
        <w:pStyle w:val="ListBullet"/>
      </w:pPr>
      <w:r>
        <w:t>**Reference-Rich**: Credible sources, industry standards, regulatory citations</w:t>
      </w:r>
    </w:p>
    <w:p>
      <w:pPr>
        <w:pStyle w:val="ListBullet"/>
      </w:pPr>
      <w:r>
        <w:t>**Emergency-Ready**: 24/7 support capabilities, rapid response procedures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t>**Technical Precision**: Use exact specifications, regulatory standard numbers</w:t>
      </w:r>
    </w:p>
    <w:p>
      <w:pPr>
        <w:pStyle w:val="ListBullet"/>
      </w:pPr>
      <w:r>
        <w:t>**Mining Terminology**: "Mine spec", "MSHA compliance", "operational availability"</w:t>
      </w:r>
    </w:p>
    <w:p>
      <w:pPr>
        <w:pStyle w:val="ListBullet"/>
      </w:pPr>
      <w:r>
        <w:t>**Environmental Focus**: "Biodiesel reduces emissions by 78%", "sustainability reporting"</w:t>
      </w:r>
    </w:p>
    <w:p>
      <w:pPr>
        <w:pStyle w:val="ListBullet"/>
      </w:pPr>
      <w:r>
        <w:t>**Risk Management**: "Redundancy planning", "emergency response protocols"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"Mining Equipment Compliance Requirements Australia"</w:t>
      </w:r>
    </w:p>
    <w:p>
      <w:pPr>
        <w:pStyle w:val="ListBullet"/>
      </w:pPr>
      <w:r>
        <w:t>"Environmental Impact Analysis: Biodiesel vs Diesel Generators"</w:t>
      </w:r>
    </w:p>
    <w:p>
      <w:pPr>
        <w:pStyle w:val="ListBullet"/>
      </w:pPr>
      <w:r>
        <w:t>"24/7 Emergency Equipment Support Capabilities"</w:t>
      </w:r>
    </w:p>
    <w:p>
      <w:pPr>
        <w:pStyle w:val="ListBullet"/>
      </w:pPr>
      <w:r>
        <w:t>"Mine Spec Load Bank Testing Procedures"</w:t>
      </w:r>
    </w:p>
    <w:p/>
    <w:p>
      <w:pPr>
        <w:pStyle w:val="Heading3"/>
        <w:jc w:val="left"/>
      </w:pPr>
      <w:r>
        <w:t>Data Centre David - Technical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t>**Technical Expertise**: Deep technical knowledge without oversimplification</w:t>
      </w:r>
    </w:p>
    <w:p>
      <w:pPr>
        <w:pStyle w:val="ListBullet"/>
      </w:pPr>
      <w:r>
        <w:t>**Reliability-Obsessed**: Emphasize uptime, redundancy, performance validation</w:t>
      </w:r>
    </w:p>
    <w:p>
      <w:pPr>
        <w:pStyle w:val="ListBullet"/>
      </w:pPr>
      <w:r>
        <w:t>**Precision-Focused**: Exact specifications, testing procedures, SLA terms</w:t>
      </w:r>
    </w:p>
    <w:p>
      <w:pPr>
        <w:pStyle w:val="ListBullet"/>
      </w:pPr>
      <w:r>
        <w:t>**Innovation-Aware**: Latest technology, integration capabilities, future-proofing</w:t>
      </w:r>
    </w:p>
    <w:p/>
    <w:p>
      <w:r>
        <w:rPr>
          <w:b/>
        </w:rPr>
        <w:t>Content Structure:</w:t>
      </w:r>
    </w:p>
    <w:p>
      <w:pPr>
        <w:pStyle w:val="ListBullet"/>
      </w:pPr>
      <w:r>
        <w:t>**Technical Deep-Dives**: White papers, technical specifications, engineering analysis</w:t>
      </w:r>
    </w:p>
    <w:p>
      <w:pPr>
        <w:pStyle w:val="ListBullet"/>
      </w:pPr>
      <w:r>
        <w:t>**Test Data Rich**: Performance metrics, reliability statistics, validation results</w:t>
      </w:r>
    </w:p>
    <w:p>
      <w:pPr>
        <w:pStyle w:val="ListBullet"/>
      </w:pPr>
      <w:r>
        <w:t>**Integration-Focused**: System compatibility, commissioning procedures</w:t>
      </w:r>
    </w:p>
    <w:p>
      <w:pPr>
        <w:pStyle w:val="ListBullet"/>
      </w:pPr>
      <w:r>
        <w:t>**Business Continuity**: SLA documentation, emergency response, risk mitigation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t>**Technical Accuracy**: Precise electrical terms, system specifications</w:t>
      </w:r>
    </w:p>
    <w:p>
      <w:pPr>
        <w:pStyle w:val="ListBullet"/>
      </w:pPr>
      <w:r>
        <w:t>**Uptime Language**: "99.99% availability", "zero downtime tolerance", "critical infrastructure"</w:t>
      </w:r>
    </w:p>
    <w:p>
      <w:pPr>
        <w:pStyle w:val="ListBullet"/>
      </w:pPr>
      <w:r>
        <w:t>**Testing Terminology**: "Load bank commissioning", "performance validation", "system integration"</w:t>
      </w:r>
    </w:p>
    <w:p>
      <w:pPr>
        <w:pStyle w:val="ListBullet"/>
      </w:pPr>
      <w:r>
        <w:t>**Business Impact**: "Downtime costs", "SLA compliance", "business continuity"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"Load Bank Testing Requirements for Data Centres"</w:t>
      </w:r>
    </w:p>
    <w:p>
      <w:pPr>
        <w:pStyle w:val="ListBullet"/>
      </w:pPr>
      <w:r>
        <w:t>"Backup Power System Commissioning Checklist"</w:t>
      </w:r>
    </w:p>
    <w:p>
      <w:pPr>
        <w:pStyle w:val="ListBullet"/>
      </w:pPr>
      <w:r>
        <w:t>"Critical Infrastructure Power Quality Standards"</w:t>
      </w:r>
    </w:p>
    <w:p>
      <w:pPr>
        <w:pStyle w:val="ListBullet"/>
      </w:pPr>
      <w:r>
        <w:t>"Data Centre Generator Integration Guide"</w:t>
      </w:r>
    </w:p>
    <w:p/>
    <w:p>
      <w:pPr>
        <w:pStyle w:val="Heading3"/>
        <w:jc w:val="left"/>
      </w:pPr>
      <w:r>
        <w:t>Events Emma - Event Producer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t>**Creative and Energetic**: Match the dynamic events industry atmosphere</w:t>
      </w:r>
    </w:p>
    <w:p>
      <w:pPr>
        <w:pStyle w:val="ListBullet"/>
      </w:pPr>
      <w:r>
        <w:t>**Solutions-Oriented**: Focus on problem-solving and flexibility</w:t>
      </w:r>
    </w:p>
    <w:p>
      <w:pPr>
        <w:pStyle w:val="ListBullet"/>
      </w:pPr>
      <w:r>
        <w:t>**Weather-Conscious**: Emphasize reliability in Australian outdoor conditions</w:t>
      </w:r>
    </w:p>
    <w:p>
      <w:pPr>
        <w:pStyle w:val="ListBullet"/>
      </w:pPr>
      <w:r>
        <w:t>**Time-Sensitive**: Quick decisions, immediate availability, rapid setup</w:t>
      </w:r>
    </w:p>
    <w:p/>
    <w:p>
      <w:r>
        <w:rPr>
          <w:b/>
        </w:rPr>
        <w:t>Content Structure:</w:t>
      </w:r>
    </w:p>
    <w:p>
      <w:pPr>
        <w:pStyle w:val="ListBullet"/>
      </w:pPr>
      <w:r>
        <w:t>**Visual-Heavy**: Images, videos, infographics, case study galleries</w:t>
      </w:r>
    </w:p>
    <w:p>
      <w:pPr>
        <w:pStyle w:val="ListBullet"/>
      </w:pPr>
      <w:r>
        <w:t>**Quick-Scan Format**: Bullet points, quick facts, essential information upfront</w:t>
      </w:r>
    </w:p>
    <w:p>
      <w:pPr>
        <w:pStyle w:val="ListBullet"/>
      </w:pPr>
      <w:r>
        <w:t>**Practical Guides**: Setup timelines, weather contingencies, troubleshooting</w:t>
      </w:r>
    </w:p>
    <w:p>
      <w:pPr>
        <w:pStyle w:val="ListBullet"/>
      </w:pPr>
      <w:r>
        <w:t>**Success Stories**: Event photos, client testimonials, challenge-solution narratives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t>**Event Terminology**: "Event power", "festival setup", "outdoor venue", "weather backup"</w:t>
      </w:r>
    </w:p>
    <w:p>
      <w:pPr>
        <w:pStyle w:val="ListBullet"/>
      </w:pPr>
      <w:r>
        <w:t>**Flexibility Language**: "Adaptable solutions", "last-minute changes", "contingency planning"</w:t>
      </w:r>
    </w:p>
    <w:p>
      <w:pPr>
        <w:pStyle w:val="ListBullet"/>
      </w:pPr>
      <w:r>
        <w:t>**Performance Focus**: "Reliable power for memorable events", "weather-resistant equipment"</w:t>
      </w:r>
    </w:p>
    <w:p>
      <w:pPr>
        <w:pStyle w:val="ListBullet"/>
      </w:pPr>
      <w:r>
        <w:t>**Creative Industry**: "Production needs", "technical requirements", "show must go on"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"Event Power Planning Guide"</w:t>
      </w:r>
    </w:p>
    <w:p>
      <w:pPr>
        <w:pStyle w:val="ListBullet"/>
      </w:pPr>
      <w:r>
        <w:t>"Weather Contingency Planning for Outdoor Events"</w:t>
      </w:r>
    </w:p>
    <w:p>
      <w:pPr>
        <w:pStyle w:val="ListBullet"/>
      </w:pPr>
      <w:r>
        <w:t>"Quiet Generator Solutions for Populated Areas"</w:t>
      </w:r>
    </w:p>
    <w:p>
      <w:pPr>
        <w:pStyle w:val="ListBullet"/>
      </w:pPr>
      <w:r>
        <w:t>"Festival Lighting: Complete Power and Lighting Solutions"</w:t>
      </w:r>
    </w:p>
    <w:p/>
    <w:p>
      <w:pPr>
        <w:pStyle w:val="Heading3"/>
        <w:jc w:val="left"/>
      </w:pPr>
      <w:r>
        <w:t>Procurement Paul - Procurement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t>**Business-Focused**: ROI, cost optimization, strategic value delivery</w:t>
      </w:r>
    </w:p>
    <w:p>
      <w:pPr>
        <w:pStyle w:val="ListBullet"/>
      </w:pPr>
      <w:r>
        <w:t>**Data-Driven**: Financial analysis, comparative metrics, performance benchmarks</w:t>
      </w:r>
    </w:p>
    <w:p>
      <w:pPr>
        <w:pStyle w:val="ListBullet"/>
      </w:pPr>
      <w:r>
        <w:t>**Risk-Aware**: Supplier stability, contract terms, business continuity</w:t>
      </w:r>
    </w:p>
    <w:p>
      <w:pPr>
        <w:pStyle w:val="ListBullet"/>
      </w:pPr>
      <w:r>
        <w:t>**Sustainability-Conscious**: Environmental compliance, CSR reporting, biodiesel benefits</w:t>
      </w:r>
    </w:p>
    <w:p/>
    <w:p>
      <w:r>
        <w:rPr>
          <w:b/>
        </w:rPr>
        <w:t>Content Structure:</w:t>
      </w:r>
    </w:p>
    <w:p>
      <w:pPr>
        <w:pStyle w:val="ListBullet"/>
      </w:pPr>
      <w:r>
        <w:t>**Analytical Framework**: Cost models, comparison matrices, ROI calculators</w:t>
      </w:r>
    </w:p>
    <w:p>
      <w:pPr>
        <w:pStyle w:val="ListBullet"/>
      </w:pPr>
      <w:r>
        <w:t>**Documentation-Rich**: Contract terms, service levels, compliance certificates</w:t>
      </w:r>
    </w:p>
    <w:p>
      <w:pPr>
        <w:pStyle w:val="ListBullet"/>
      </w:pPr>
      <w:r>
        <w:t>**Strategic Overview**: Market analysis, supplier capabilities, long-term partnerships</w:t>
      </w:r>
    </w:p>
    <w:p>
      <w:pPr>
        <w:pStyle w:val="ListBullet"/>
      </w:pPr>
      <w:r>
        <w:t>**Financial Focus**: Total cost of ownership, payment terms, volume discounts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t>**Business Terminology**: "Total cost of ownership", "supplier performance", "contract optimization"</w:t>
      </w:r>
    </w:p>
    <w:p>
      <w:pPr>
        <w:pStyle w:val="ListBullet"/>
      </w:pPr>
      <w:r>
        <w:t>**Financial Language**: "Cost reduction", "value optimization", "budget efficiency"</w:t>
      </w:r>
    </w:p>
    <w:p>
      <w:pPr>
        <w:pStyle w:val="ListBullet"/>
      </w:pPr>
      <w:r>
        <w:t>**Risk Management**: "Supplier stability", "business continuity", "contract compliance"</w:t>
      </w:r>
    </w:p>
    <w:p>
      <w:pPr>
        <w:pStyle w:val="ListBullet"/>
      </w:pPr>
      <w:r>
        <w:t>**Sustainability**: "Environmental compliance", "carbon footprint reduction", "sustainable procurement"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"Equipment Hire vs Purchase Cost Analysis"</w:t>
      </w:r>
    </w:p>
    <w:p>
      <w:pPr>
        <w:pStyle w:val="ListBullet"/>
      </w:pPr>
      <w:r>
        <w:t>"Supplier Sustainability Credentials Comparison"</w:t>
      </w:r>
    </w:p>
    <w:p>
      <w:pPr>
        <w:pStyle w:val="ListBullet"/>
      </w:pPr>
      <w:r>
        <w:t>"Risk Management in Equipment Procurement"</w:t>
      </w:r>
    </w:p>
    <w:p>
      <w:pPr>
        <w:pStyle w:val="ListBullet"/>
      </w:pPr>
      <w:r>
        <w:t>"Volume Discount and Partnership Agreements"</w:t>
      </w:r>
    </w:p>
    <w:p/>
    <w:p>
      <w:pPr>
        <w:pStyle w:val="Heading2"/>
        <w:jc w:val="left"/>
      </w:pPr>
      <w:r>
        <w:t>Content Format Guidelines by Persona</w:t>
      </w:r>
    </w:p>
    <w:p/>
    <w:p>
      <w:pPr>
        <w:pStyle w:val="Heading3"/>
        <w:jc w:val="left"/>
      </w:pPr>
      <w:r>
        <w:t>Mobile-First Content (Construction Colin, Events Emma)</w:t>
      </w:r>
    </w:p>
    <w:p>
      <w:r>
        <w:rPr>
          <w:b/>
        </w:rPr>
        <w:t>Structure Requirements:</w:t>
      </w:r>
    </w:p>
    <w:p>
      <w:pPr>
        <w:pStyle w:val="ListBullet"/>
      </w:pPr>
      <w:r>
        <w:t>**Paragraph Length**: Maximum 2-3 sentences per paragraph</w:t>
      </w:r>
    </w:p>
    <w:p>
      <w:pPr>
        <w:pStyle w:val="ListBullet"/>
      </w:pPr>
      <w:r>
        <w:t>**Heading Hierarchy**: Clear H2, H3 structure for scanning</w:t>
      </w:r>
    </w:p>
    <w:p>
      <w:pPr>
        <w:pStyle w:val="ListBullet"/>
      </w:pPr>
      <w:r>
        <w:t>**List Format**: Bullet points and numbered lists for key information</w:t>
      </w:r>
    </w:p>
    <w:p>
      <w:pPr>
        <w:pStyle w:val="ListBullet"/>
      </w:pPr>
      <w:r>
        <w:t>**Call-to-Action**: Prominent phone numbers and quick quote forms</w:t>
      </w:r>
    </w:p>
    <w:p/>
    <w:p>
      <w:r>
        <w:rPr>
          <w:b/>
        </w:rPr>
        <w:t>Design Elements:</w:t>
      </w:r>
    </w:p>
    <w:p>
      <w:pPr>
        <w:pStyle w:val="ListBullet"/>
      </w:pPr>
      <w:r>
        <w:t>**Large Touch Targets**: Clickable elements sized for finger navigation</w:t>
      </w:r>
    </w:p>
    <w:p>
      <w:pPr>
        <w:pStyle w:val="ListBullet"/>
      </w:pPr>
      <w:r>
        <w:t>**Fast Loading**: Optimized images and minimal design elements</w:t>
      </w:r>
    </w:p>
    <w:p>
      <w:pPr>
        <w:pStyle w:val="ListBullet"/>
      </w:pPr>
      <w:r>
        <w:t>**Essential Information First**: Key specs, pricing, availability upfront</w:t>
      </w:r>
    </w:p>
    <w:p>
      <w:pPr>
        <w:pStyle w:val="ListBullet"/>
      </w:pPr>
      <w:r>
        <w:t>**Contact Optimization**: Click-to-call buttons and SMS options</w:t>
      </w:r>
    </w:p>
    <w:p/>
    <w:p>
      <w:pPr>
        <w:pStyle w:val="Heading3"/>
        <w:jc w:val="left"/>
      </w:pPr>
      <w:r>
        <w:t>Desktop-Detailed Content (Mining Margaret, Data Centre David, Procurement Paul)</w:t>
      </w:r>
    </w:p>
    <w:p>
      <w:r>
        <w:rPr>
          <w:b/>
        </w:rPr>
        <w:t>Structure Requirements:</w:t>
      </w:r>
    </w:p>
    <w:p>
      <w:pPr>
        <w:pStyle w:val="ListBullet"/>
      </w:pPr>
      <w:r>
        <w:t>**Comprehensive Depth**: Detailed technical information and analysis</w:t>
      </w:r>
    </w:p>
    <w:p>
      <w:pPr>
        <w:pStyle w:val="ListBullet"/>
      </w:pPr>
      <w:r>
        <w:t>**Reference Documentation**: Source citations, standards references, compliance docs</w:t>
      </w:r>
    </w:p>
    <w:p>
      <w:pPr>
        <w:pStyle w:val="ListBullet"/>
      </w:pPr>
      <w:r>
        <w:t>**Data Tables**: Specification comparisons, performance metrics, cost analyses</w:t>
      </w:r>
    </w:p>
    <w:p>
      <w:pPr>
        <w:pStyle w:val="ListBullet"/>
      </w:pPr>
      <w:r>
        <w:t>**Download Resources**: PDF specifications, compliance certificates, case studies</w:t>
      </w:r>
    </w:p>
    <w:p/>
    <w:p>
      <w:r>
        <w:rPr>
          <w:b/>
        </w:rPr>
        <w:t>Design Elements:</w:t>
      </w:r>
    </w:p>
    <w:p>
      <w:pPr>
        <w:pStyle w:val="ListBullet"/>
      </w:pPr>
      <w:r>
        <w:t>**Professional Layout**: Clean, business-appropriate design</w:t>
      </w:r>
    </w:p>
    <w:p>
      <w:pPr>
        <w:pStyle w:val="ListBullet"/>
      </w:pPr>
      <w:r>
        <w:t>**Print-Friendly**: Content formatted for printing and sharing</w:t>
      </w:r>
    </w:p>
    <w:p>
      <w:pPr>
        <w:pStyle w:val="ListBullet"/>
      </w:pPr>
      <w:r>
        <w:t>**Research-Friendly**: Bookmarking, sharing tools, reference linking</w:t>
      </w:r>
    </w:p>
    <w:p>
      <w:pPr>
        <w:pStyle w:val="ListBullet"/>
      </w:pPr>
      <w:r>
        <w:t>**Contact Integration**: Professional inquiry forms and consultation requests</w:t>
      </w:r>
    </w:p>
    <w:p/>
    <w:p>
      <w:pPr>
        <w:pStyle w:val="Heading2"/>
        <w:jc w:val="left"/>
      </w:pPr>
      <w:r>
        <w:t>Brand Voice Integration Across Personas</w:t>
      </w:r>
    </w:p>
    <w:p/>
    <w:p>
      <w:pPr>
        <w:pStyle w:val="Heading3"/>
        <w:jc w:val="left"/>
      </w:pPr>
      <w:r>
        <w:t>Universal Brand Values</w:t>
      </w:r>
    </w:p>
    <w:p>
      <w:r>
        <w:t>**Sustainability Leadership**: Every persona receives biodiesel and environmental messaging</w:t>
      </w:r>
    </w:p>
    <w:p>
      <w:r>
        <w:t>**Australian Expertise**: Local conditions, Australian standards, regional knowledge</w:t>
      </w:r>
    </w:p>
    <w:p>
      <w:r>
        <w:t>**Professional Reliability**: 24/7 support, emergency response, proven track record</w:t>
      </w:r>
    </w:p>
    <w:p>
      <w:r>
        <w:t>**Complete Solutions**: Integration across all four pillars (generators, lighting, tanks, load banks)</w:t>
      </w:r>
    </w:p>
    <w:p/>
    <w:p>
      <w:pPr>
        <w:pStyle w:val="Heading3"/>
        <w:jc w:val="left"/>
      </w:pPr>
      <w:r>
        <w:t>Persona-Specific Brand Positioning</w:t>
      </w:r>
    </w:p>
    <w:p/>
    <w:p>
      <w:r>
        <w:t>**For Construction Colin**:</w:t>
      </w:r>
    </w:p>
    <w:p>
      <w:pPr>
        <w:pStyle w:val="ListBullet"/>
      </w:pPr>
      <w:r>
        <w:t>"Australia's most reliable construction site power solutions"</w:t>
      </w:r>
    </w:p>
    <w:p>
      <w:pPr>
        <w:pStyle w:val="ListBullet"/>
      </w:pPr>
      <w:r>
        <w:t>"Proven performance in harsh Australian conditions"</w:t>
      </w:r>
    </w:p>
    <w:p>
      <w:pPr>
        <w:pStyle w:val="ListBullet"/>
      </w:pPr>
      <w:r>
        <w:t>"Same-day service when your project can't wait"</w:t>
      </w:r>
    </w:p>
    <w:p/>
    <w:p>
      <w:r>
        <w:t>**For Mining Margaret**:</w:t>
      </w:r>
    </w:p>
    <w:p>
      <w:pPr>
        <w:pStyle w:val="ListBullet"/>
      </w:pPr>
      <w:r>
        <w:t>"Australia's leading sustainable mine power infrastructure"</w:t>
      </w:r>
    </w:p>
    <w:p>
      <w:pPr>
        <w:pStyle w:val="ListBullet"/>
      </w:pPr>
      <w:r>
        <w:t>"Complete compliance and environmental leadership"</w:t>
      </w:r>
    </w:p>
    <w:p>
      <w:pPr>
        <w:pStyle w:val="ListBullet"/>
      </w:pPr>
      <w:r>
        <w:t>"24/7 emergency response for critical operations"</w:t>
      </w:r>
    </w:p>
    <w:p/>
    <w:p>
      <w:r>
        <w:t>**For Data Centre David**:</w:t>
      </w:r>
    </w:p>
    <w:p>
      <w:pPr>
        <w:pStyle w:val="ListBullet"/>
      </w:pPr>
      <w:r>
        <w:t>"Precision power infrastructure for critical operations"</w:t>
      </w:r>
    </w:p>
    <w:p>
      <w:pPr>
        <w:pStyle w:val="ListBullet"/>
      </w:pPr>
      <w:r>
        <w:t>"99.99% uptime backed by comprehensive testing"</w:t>
      </w:r>
    </w:p>
    <w:p>
      <w:pPr>
        <w:pStyle w:val="ListBullet"/>
      </w:pPr>
      <w:r>
        <w:t>"Technical expertise you can rely on"</w:t>
      </w:r>
    </w:p>
    <w:p/>
    <w:p>
      <w:r>
        <w:t>**For Events Emma**:</w:t>
      </w:r>
    </w:p>
    <w:p>
      <w:pPr>
        <w:pStyle w:val="ListBullet"/>
      </w:pPr>
      <w:r>
        <w:t>"Flexible power solutions for unforgettable events"</w:t>
      </w:r>
    </w:p>
    <w:p>
      <w:pPr>
        <w:pStyle w:val="ListBullet"/>
      </w:pPr>
      <w:r>
        <w:t>"Weather-proof reliability for outdoor productions"</w:t>
      </w:r>
    </w:p>
    <w:p>
      <w:pPr>
        <w:pStyle w:val="ListBullet"/>
      </w:pPr>
      <w:r>
        <w:t>"Quick setup, professional results every time"</w:t>
      </w:r>
    </w:p>
    <w:p/>
    <w:p>
      <w:r>
        <w:t>**For Procurement Paul**:</w:t>
      </w:r>
    </w:p>
    <w:p>
      <w:pPr>
        <w:pStyle w:val="ListBullet"/>
      </w:pPr>
      <w:r>
        <w:t>"Strategic power infrastructure partnerships"</w:t>
      </w:r>
    </w:p>
    <w:p>
      <w:pPr>
        <w:pStyle w:val="ListBullet"/>
      </w:pPr>
      <w:r>
        <w:t>"Sustainable solutions with proven ROI"</w:t>
      </w:r>
    </w:p>
    <w:p>
      <w:pPr>
        <w:pStyle w:val="ListBullet"/>
      </w:pPr>
      <w:r>
        <w:t>"Complete supplier capability across all power needs"</w:t>
      </w:r>
    </w:p>
    <w:p/>
    <w:p>
      <w:pPr>
        <w:pStyle w:val="Heading2"/>
        <w:jc w:val="left"/>
      </w:pPr>
      <w:r>
        <w:t>Content Journey Optimization by Persona</w:t>
      </w:r>
    </w:p>
    <w:p/>
    <w:p>
      <w:pPr>
        <w:pStyle w:val="Heading3"/>
        <w:jc w:val="left"/>
      </w:pPr>
      <w:r>
        <w:t>Awareness Stage Content Strategy</w:t>
      </w:r>
    </w:p>
    <w:p>
      <w:r>
        <w:t>**Research Behavior Alignment**:</w:t>
      </w:r>
    </w:p>
    <w:p>
      <w:pPr>
        <w:pStyle w:val="ListBullet"/>
      </w:pPr>
      <w:r>
        <w:t>**Construction Colin**: Google search during early morning (6-7 AM) or evening (7-9 PM)</w:t>
      </w:r>
    </w:p>
    <w:p>
      <w:pPr>
        <w:pStyle w:val="ListBullet"/>
      </w:pPr>
      <w:r>
        <w:t>**Mining Margaret**: Scheduled research during business hours with comprehensive evaluation</w:t>
      </w:r>
    </w:p>
    <w:p>
      <w:pPr>
        <w:pStyle w:val="ListBullet"/>
      </w:pPr>
      <w:r>
        <w:t>**Data Centre David**: Deep technical research during business hours and early evening</w:t>
      </w:r>
    </w:p>
    <w:p>
      <w:pPr>
        <w:pStyle w:val="ListBullet"/>
      </w:pPr>
      <w:r>
        <w:t>**Events Emma**: Variable hours research, often evenings and weekends</w:t>
      </w:r>
    </w:p>
    <w:p>
      <w:pPr>
        <w:pStyle w:val="ListBullet"/>
      </w:pPr>
      <w:r>
        <w:t>**Procurement Paul**: Structured business hours research with analytical focus</w:t>
      </w:r>
    </w:p>
    <w:p/>
    <w:p>
      <w:r>
        <w:t>**Content Entry Points**:</w:t>
      </w:r>
    </w:p>
    <w:p>
      <w:pPr>
        <w:pStyle w:val="ListBullet"/>
      </w:pPr>
      <w:r>
        <w:t>**Problem-Focused Content**: Address specific pain points identified in persona research</w:t>
      </w:r>
    </w:p>
    <w:p>
      <w:pPr>
        <w:pStyle w:val="ListBullet"/>
      </w:pPr>
      <w:r>
        <w:t>**Educational Resources**: Industry guides, compliance requirements, best practices</w:t>
      </w:r>
    </w:p>
    <w:p>
      <w:pPr>
        <w:pStyle w:val="ListBullet"/>
      </w:pPr>
      <w:r>
        <w:t>**Comparison Tools**: Equipment sizing, cost analysis, specification comparison</w:t>
      </w:r>
    </w:p>
    <w:p>
      <w:pPr>
        <w:pStyle w:val="ListBullet"/>
      </w:pPr>
      <w:r>
        <w:t>**Local Expertise**: Australian conditions, regulations, case studies</w:t>
      </w:r>
    </w:p>
    <w:p/>
    <w:p>
      <w:pPr>
        <w:pStyle w:val="Heading3"/>
        <w:jc w:val="left"/>
      </w:pPr>
      <w:r>
        <w:t>Consideration Stage Content Strategy</w:t>
      </w:r>
    </w:p>
    <w:p>
      <w:r>
        <w:t>**Information Consumption Patterns**:</w:t>
      </w:r>
    </w:p>
    <w:p>
      <w:pPr>
        <w:pStyle w:val="ListBullet"/>
      </w:pPr>
      <w:r>
        <w:t>**Quick Decision Makers** (Events Emma): Immediate availability, pricing, setup info</w:t>
      </w:r>
    </w:p>
    <w:p>
      <w:pPr>
        <w:pStyle w:val="ListBullet"/>
      </w:pPr>
      <w:r>
        <w:t>**Standard Process** (Construction Colin): Specifications, cost, supplier reliability</w:t>
      </w:r>
    </w:p>
    <w:p>
      <w:pPr>
        <w:pStyle w:val="ListBullet"/>
      </w:pPr>
      <w:r>
        <w:t>**Extended Evaluation** (Mining Margaret, Data Centre David): Compliance, technical fit, supplier capability</w:t>
      </w:r>
    </w:p>
    <w:p>
      <w:pPr>
        <w:pStyle w:val="ListBullet"/>
      </w:pPr>
      <w:r>
        <w:t>**Strategic Procurement** (Procurement Paul): Total cost analysis, supplier stability, contract terms</w:t>
      </w:r>
    </w:p>
    <w:p/>
    <w:p>
      <w:r>
        <w:t>**Content Depth Requirements**:</w:t>
      </w:r>
    </w:p>
    <w:p>
      <w:pPr>
        <w:pStyle w:val="ListBullet"/>
      </w:pPr>
      <w:r>
        <w:t>**Surface Level**: Quick facts, essential specifications, contact information</w:t>
      </w:r>
    </w:p>
    <w:p>
      <w:pPr>
        <w:pStyle w:val="ListBullet"/>
      </w:pPr>
      <w:r>
        <w:t>**Mid-Level**: Technical guides, case studies, comparison charts</w:t>
      </w:r>
    </w:p>
    <w:p>
      <w:pPr>
        <w:pStyle w:val="ListBullet"/>
      </w:pPr>
      <w:r>
        <w:t>**Deep Analysis**: White papers, compliance documentation, detailed specifications</w:t>
      </w:r>
    </w:p>
    <w:p>
      <w:pPr>
        <w:pStyle w:val="ListBullet"/>
      </w:pPr>
      <w:r>
        <w:t>**Strategic Overview**: Market analysis, supplier capabilities, partnership frameworks</w:t>
      </w:r>
    </w:p>
    <w:p/>
    <w:p>
      <w:pPr>
        <w:pStyle w:val="Heading3"/>
        <w:jc w:val="left"/>
      </w:pPr>
      <w:r>
        <w:t>Decision Stage Content Strategy</w:t>
      </w:r>
    </w:p>
    <w:p>
      <w:r>
        <w:t>**Conversion Optimization by Persona**:</w:t>
      </w:r>
    </w:p>
    <w:p/>
    <w:p>
      <w:r>
        <w:t>**Construction Colin**:</w:t>
      </w:r>
    </w:p>
    <w:p>
      <w:pPr>
        <w:pStyle w:val="ListBullet"/>
      </w:pPr>
      <w:r>
        <w:t>**Quick Quote Forms**: Essential information only, immediate response</w:t>
      </w:r>
    </w:p>
    <w:p>
      <w:pPr>
        <w:pStyle w:val="ListBullet"/>
      </w:pPr>
      <w:r>
        <w:t>**Availability Checking**: Real-time equipment availability and delivery scheduling</w:t>
      </w:r>
    </w:p>
    <w:p>
      <w:pPr>
        <w:pStyle w:val="ListBullet"/>
      </w:pPr>
      <w:r>
        <w:t>**Phone-First Contact**: Click-to-call prominent, immediate consultation</w:t>
      </w:r>
    </w:p>
    <w:p/>
    <w:p>
      <w:r>
        <w:t>**Mining Margaret**:</w:t>
      </w:r>
    </w:p>
    <w:p>
      <w:pPr>
        <w:pStyle w:val="ListBullet"/>
      </w:pPr>
      <w:r>
        <w:t>**Technical Consultation**: Site survey services, compliance verification</w:t>
      </w:r>
    </w:p>
    <w:p>
      <w:pPr>
        <w:pStyle w:val="ListBullet"/>
      </w:pPr>
      <w:r>
        <w:t>**Reference Verification**: Client contact information, project case studies</w:t>
      </w:r>
    </w:p>
    <w:p>
      <w:pPr>
        <w:pStyle w:val="ListBullet"/>
      </w:pPr>
      <w:r>
        <w:t>**Comprehensive Documentation**: Full specifications, certificates, compliance proof</w:t>
      </w:r>
    </w:p>
    <w:p/>
    <w:p>
      <w:r>
        <w:t>**Data Centre David**:</w:t>
      </w:r>
    </w:p>
    <w:p>
      <w:pPr>
        <w:pStyle w:val="ListBullet"/>
      </w:pPr>
      <w:r>
        <w:t>**Technical Integration**: System compatibility analysis, testing procedures</w:t>
      </w:r>
    </w:p>
    <w:p>
      <w:pPr>
        <w:pStyle w:val="ListBullet"/>
      </w:pPr>
      <w:r>
        <w:t>**Trial Options**: Pilot testing, integration validation, performance verification</w:t>
      </w:r>
    </w:p>
    <w:p>
      <w:pPr>
        <w:pStyle w:val="ListBullet"/>
      </w:pPr>
      <w:r>
        <w:t>**SLA Documentation**: Service level guarantees, emergency response protocols</w:t>
      </w:r>
    </w:p>
    <w:p/>
    <w:p>
      <w:r>
        <w:t>**Events Emma**:</w:t>
      </w:r>
    </w:p>
    <w:p>
      <w:pPr>
        <w:pStyle w:val="ListBullet"/>
      </w:pPr>
      <w:r>
        <w:t>**Instant Booking**: Real-time availability, immediate confirmation capability</w:t>
      </w:r>
    </w:p>
    <w:p>
      <w:pPr>
        <w:pStyle w:val="ListBullet"/>
      </w:pPr>
      <w:r>
        <w:t>**Event Coordination**: Setup scheduling, delivery coordination, backup planning</w:t>
      </w:r>
    </w:p>
    <w:p>
      <w:pPr>
        <w:pStyle w:val="ListBullet"/>
      </w:pPr>
      <w:r>
        <w:t>**Visual Confirmation**: Equipment photos, setup examples, success stories</w:t>
      </w:r>
    </w:p>
    <w:p/>
    <w:p>
      <w:r>
        <w:t>**Procurement Paul**:</w:t>
      </w:r>
    </w:p>
    <w:p>
      <w:pPr>
        <w:pStyle w:val="ListBullet"/>
      </w:pPr>
      <w:r>
        <w:t>**Formal Processes**: Tender response capability, contract customization</w:t>
      </w:r>
    </w:p>
    <w:p>
      <w:pPr>
        <w:pStyle w:val="ListBullet"/>
      </w:pPr>
      <w:r>
        <w:t>**Financial Analysis**: Volume discounts, payment terms, partnership agreements</w:t>
      </w:r>
    </w:p>
    <w:p>
      <w:pPr>
        <w:pStyle w:val="ListBullet"/>
      </w:pPr>
      <w:r>
        <w:t>**Strategic Partnership**: Long-term relationship development, account management</w:t>
      </w:r>
    </w:p>
    <w:p/>
    <w:p>
      <w:pPr>
        <w:pStyle w:val="Heading2"/>
        <w:jc w:val="left"/>
      </w:pPr>
      <w:r>
        <w:t>Content Quality Standards</w:t>
      </w:r>
    </w:p>
    <w:p/>
    <w:p>
      <w:pPr>
        <w:pStyle w:val="Heading3"/>
        <w:jc w:val="left"/>
      </w:pPr>
      <w:r>
        <w:t>Technical Accuracy Requirements</w:t>
      </w:r>
    </w:p>
    <w:p>
      <w:r>
        <w:t>**Specification Validation**: All technical information verified against manufacturer specifications</w:t>
      </w:r>
    </w:p>
    <w:p>
      <w:r>
        <w:t>**Compliance Verification**: Australian standards and regulatory requirements confirmed</w:t>
      </w:r>
    </w:p>
    <w:p>
      <w:r>
        <w:t>**Performance Claims**: Measurable benefits with credible source documentation</w:t>
      </w:r>
    </w:p>
    <w:p>
      <w:r>
        <w:t>**Safety Information**: Current safety standards and best practices included</w:t>
      </w:r>
    </w:p>
    <w:p/>
    <w:p>
      <w:pPr>
        <w:pStyle w:val="Heading3"/>
        <w:jc w:val="left"/>
      </w:pPr>
      <w:r>
        <w:t>Source Citation Standards</w:t>
      </w:r>
    </w:p>
    <w:p>
      <w:r>
        <w:t>**Credible Sources**: Government agencies, industry associations, manufacturer documentation</w:t>
      </w:r>
    </w:p>
    <w:p>
      <w:r>
        <w:t>**Recent Information**: Data within 12 months unless historical context required</w:t>
      </w:r>
    </w:p>
    <w:p>
      <w:r>
        <w:t>**Australian Focus**: Local sources prioritized over international where applicable</w:t>
      </w:r>
    </w:p>
    <w:p>
      <w:r>
        <w:t>**Professional Verification**: Technical claims verified through industry expertise</w:t>
      </w:r>
    </w:p>
    <w:p/>
    <w:p>
      <w:pPr>
        <w:pStyle w:val="Heading3"/>
        <w:jc w:val="left"/>
      </w:pPr>
      <w:r>
        <w:t>Content Update Protocols</w:t>
      </w:r>
    </w:p>
    <w:p>
      <w:r>
        <w:t>**Quarterly Review**: Specification updates, pricing changes, regulatory modifications</w:t>
      </w:r>
    </w:p>
    <w:p>
      <w:r>
        <w:t>**Annual Audit**: Complete content accuracy verification, persona relevance assessment</w:t>
      </w:r>
    </w:p>
    <w:p>
      <w:r>
        <w:t>**Real-Time Updates**: Safety alerts, regulatory changes, emergency information</w:t>
      </w:r>
    </w:p>
    <w:p>
      <w:r>
        <w:t>**Performance Optimization**: User feedback integration, conversion rate improvement</w:t>
      </w:r>
    </w:p>
    <w:p/>
    <w:p>
      <w:r>
        <w:t>This audience style guide ensures all content creation aligns with persona-specific needs while maintaining consistent brand positioning across Green Power Solutions' four-pillar power infrastructure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