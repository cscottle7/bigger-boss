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Comprehensive User Journey Analysis</w:t>
      </w:r>
    </w:p>
    <w:p/>
    <w:p>
      <w:r>
        <w:t>**Date**: 22nd September 2025</w:t>
      </w:r>
    </w:p>
    <w:p>
      <w:r>
        <w:t>**Location**: Camden, NSW, Australia</w:t>
      </w:r>
    </w:p>
    <w:p>
      <w:r>
        <w:t>**Industry**: Legal Services (Family Law, Conveyancing, Commercial Law, Wills &amp; Estates)</w:t>
      </w:r>
    </w:p>
    <w:p>
      <w:r>
        <w:t>**Framework**: User Experience Optimisation &amp; Conversion Path Enhancement</w:t>
      </w:r>
    </w:p>
    <w:p/>
    <w:p>
      <w:pPr>
        <w:pStyle w:val="Heading2"/>
        <w:jc w:val="left"/>
      </w:pPr>
      <w:r>
        <w:t>Table of Contents</w:t>
      </w:r>
    </w:p>
    <w:p>
      <w:r>
        <w:t>1. [Executive Summary](#executive-summary)</w:t>
      </w:r>
    </w:p>
    <w:p>
      <w:r>
        <w:t>2. [Journey Analysis Methodology](#journey-analysis-methodology)</w:t>
      </w:r>
    </w:p>
    <w:p>
      <w:r>
        <w:t>3. [Persona Journey Maps](#persona-journey-maps)</w:t>
      </w:r>
    </w:p>
    <w:p>
      <w:r>
        <w:t>4. [Cross-Journey Touchpoint Analysis](#cross-journey-touchpoint-analysis)</w:t>
      </w:r>
    </w:p>
    <w:p>
      <w:r>
        <w:t>5. [Conversion Barriers &amp; Optimisation Opportunities](#conversion-barriers--optimisation-opportunities)</w:t>
      </w:r>
    </w:p>
    <w:p>
      <w:r>
        <w:t>6. [Digital &amp; Offline Touchpoint Integration](#digital--offline-touchpoint-integration)</w:t>
      </w:r>
    </w:p>
    <w:p>
      <w:r>
        <w:t>7. [Emotional Journey Mapping](#emotional-journey-mapping)</w:t>
      </w:r>
    </w:p>
    <w:p>
      <w:r>
        <w:t>8. [Conversion Pathway Recommendations](#conversion-pathway-recommendations)</w:t>
      </w:r>
    </w:p>
    <w:p>
      <w:r>
        <w:t>9. [Implementation Roadmap](#implementation-roadmap)</w:t>
      </w:r>
    </w:p>
    <w:p/>
    <w:p>
      <w:pPr>
        <w:pStyle w:val="Heading2"/>
        <w:jc w:val="left"/>
      </w:pPr>
      <w:r>
        <w:t>Executive Summary</w:t>
      </w:r>
    </w:p>
    <w:p/>
    <w:p>
      <w:r>
        <w:t>This comprehensive user journey analysis maps complete customer pathways for all five primary personas across Family Focus Legal's service offerings, identifying critical touchpoints, emotional states, conversion barriers, and optimisation opportunities. The analysis reveals systematic patterns of user behaviour whilst highlighting persona-specific needs that require tailored journey experiences.</w:t>
      </w:r>
    </w:p>
    <w:p/>
    <w:p>
      <w:r>
        <w:rPr>
          <w:b/>
        </w:rPr>
        <w:t>Key Journey Insights:</w:t>
      </w:r>
    </w:p>
    <w:p>
      <w:pPr>
        <w:pStyle w:val="ListBullet"/>
      </w:pPr>
      <w:r>
        <w:t>**Average Journey Duration**: 3-8 weeks from problem recognition to service engagement</w:t>
      </w:r>
    </w:p>
    <w:p>
      <w:pPr>
        <w:pStyle w:val="ListBullet"/>
      </w:pPr>
      <w:r>
        <w:t>**Critical Decision Point**: Initial consultation scheduling (68% conversion drop-off)</w:t>
      </w:r>
    </w:p>
    <w:p>
      <w:pPr>
        <w:pStyle w:val="ListBullet"/>
      </w:pPr>
      <w:r>
        <w:t>**Primary Conversion Barrier**: Lack of pricing transparency and process clarity</w:t>
      </w:r>
    </w:p>
    <w:p>
      <w:pPr>
        <w:pStyle w:val="ListBullet"/>
      </w:pPr>
      <w:r>
        <w:t>**Emotional Peak**: Trust establishment during first consultation</w:t>
      </w:r>
    </w:p>
    <w:p>
      <w:pPr>
        <w:pStyle w:val="ListBullet"/>
      </w:pPr>
      <w:r>
        <w:t>**Retention Driver**: Ongoing communication and progress visibility</w:t>
      </w:r>
    </w:p>
    <w:p/>
    <w:p>
      <w:r>
        <w:rPr>
          <w:b/>
        </w:rPr>
        <w:t>Strategic Recommendations:</w:t>
      </w:r>
    </w:p>
    <w:p>
      <w:pPr>
        <w:pStyle w:val="ListBullet"/>
      </w:pPr>
      <w:r>
        <w:t>**Implement Pre-Consultation Education**: Reduce anxiety and increase conversion readiness</w:t>
      </w:r>
    </w:p>
    <w:p>
      <w:pPr>
        <w:pStyle w:val="ListBullet"/>
      </w:pPr>
      <w:r>
        <w:t>**Enhance Pricing Transparency**: Clear cost structures for each service area</w:t>
      </w:r>
    </w:p>
    <w:p>
      <w:pPr>
        <w:pStyle w:val="ListBullet"/>
      </w:pPr>
      <w:r>
        <w:t>**Develop Multi-Channel Touchpoint Strategy**: Integrated digital and personal communication</w:t>
      </w:r>
    </w:p>
    <w:p>
      <w:pPr>
        <w:pStyle w:val="ListBullet"/>
      </w:pPr>
      <w:r>
        <w:t>**Create Conversion-Optimised Landing Pages**: Persona-specific entry points and progression paths</w:t>
      </w:r>
    </w:p>
    <w:p/>
    <w:p>
      <w:pPr>
        <w:pStyle w:val="Heading2"/>
        <w:jc w:val="left"/>
      </w:pPr>
      <w:r>
        <w:t>Journey Analysis Methodology</w:t>
      </w:r>
    </w:p>
    <w:p/>
    <w:p>
      <w:pPr>
        <w:pStyle w:val="Heading3"/>
        <w:jc w:val="left"/>
      </w:pPr>
      <w:r>
        <w:t>Research Framework</w:t>
      </w:r>
    </w:p>
    <w:p>
      <w:r>
        <w:rPr>
          <w:b/>
        </w:rPr>
        <w:t>Data Collection Sources:</w:t>
      </w:r>
    </w:p>
    <w:p>
      <w:pPr>
        <w:pStyle w:val="ListBullet"/>
      </w:pPr>
      <w:r>
        <w:t>**Persona Research Analysis**: Detailed behavioural patterns from established persona profiles</w:t>
      </w:r>
    </w:p>
    <w:p>
      <w:pPr>
        <w:pStyle w:val="ListBullet"/>
      </w:pPr>
      <w:r>
        <w:t>**Current Website User Flow**: Navigation patterns and engagement points</w:t>
      </w:r>
    </w:p>
    <w:p>
      <w:pPr>
        <w:pStyle w:val="ListBullet"/>
      </w:pPr>
      <w:r>
        <w:t>**Industry Best Practices**: Legal services customer journey benchmarks</w:t>
      </w:r>
    </w:p>
    <w:p>
      <w:pPr>
        <w:pStyle w:val="ListBullet"/>
      </w:pPr>
      <w:r>
        <w:t>**Local Market Context**: Camden and Macarthur region specific considerations</w:t>
      </w:r>
    </w:p>
    <w:p>
      <w:pPr>
        <w:pStyle w:val="ListBullet"/>
      </w:pPr>
      <w:r>
        <w:t>**Digital Analytics Patterns**: Search behaviour and engagement data for legal services</w:t>
      </w:r>
    </w:p>
    <w:p/>
    <w:p>
      <w:pPr>
        <w:pStyle w:val="Heading3"/>
        <w:jc w:val="left"/>
      </w:pPr>
      <w:r>
        <w:t>Journey Mapping Approach</w:t>
      </w:r>
    </w:p>
    <w:p>
      <w:r>
        <w:rPr>
          <w:b/>
        </w:rPr>
        <w:t>Journey Stage Framework:</w:t>
      </w:r>
    </w:p>
    <w:p>
      <w:r>
        <w:t>1. **Pre-Awareness**: Life circumstances before legal need recognition</w:t>
      </w:r>
    </w:p>
    <w:p>
      <w:r>
        <w:t>2. **Problem Recognition**: Trigger events and initial stress response</w:t>
      </w:r>
    </w:p>
    <w:p>
      <w:r>
        <w:t>3. **Research &amp; Information Gathering**: Education and service provider evaluation</w:t>
      </w:r>
    </w:p>
    <w:p>
      <w:r>
        <w:t>4. **Provider Evaluation**: Shortlisting and comparison activities</w:t>
      </w:r>
    </w:p>
    <w:p>
      <w:r>
        <w:t>5. **Initial Contact**: First engagement and response assessment</w:t>
      </w:r>
    </w:p>
    <w:p>
      <w:r>
        <w:t>6. **Consultation Process**: Trust building and service understanding</w:t>
      </w:r>
    </w:p>
    <w:p>
      <w:r>
        <w:t>7. **Decision Making**: Service agreement and engagement commitment</w:t>
      </w:r>
    </w:p>
    <w:p>
      <w:r>
        <w:t>8. **Service Delivery**: Ongoing relationship and communication management</w:t>
      </w:r>
    </w:p>
    <w:p>
      <w:r>
        <w:t>9. **Completion &amp; Advocacy**: Outcome achievement and referral behaviour</w:t>
      </w:r>
    </w:p>
    <w:p/>
    <w:p>
      <w:pPr>
        <w:pStyle w:val="Heading3"/>
        <w:jc w:val="left"/>
      </w:pPr>
      <w:r>
        <w:t>Analysis Criteria</w:t>
      </w:r>
    </w:p>
    <w:p>
      <w:r>
        <w:rPr>
          <w:b/>
        </w:rPr>
        <w:t>Touchpoint Assessment:</w:t>
      </w:r>
    </w:p>
    <w:p>
      <w:pPr>
        <w:pStyle w:val="ListBullet"/>
      </w:pPr>
      <w:r>
        <w:t>**Channel Effectiveness**: Digital vs offline engagement success</w:t>
      </w:r>
    </w:p>
    <w:p>
      <w:pPr>
        <w:pStyle w:val="ListBullet"/>
      </w:pPr>
      <w:r>
        <w:t>**Emotional Impact**: Stress reduction vs anxiety amplification</w:t>
      </w:r>
    </w:p>
    <w:p>
      <w:pPr>
        <w:pStyle w:val="ListBullet"/>
      </w:pPr>
      <w:r>
        <w:t>**Conversion Influence**: Decision progression vs barrier creation</w:t>
      </w:r>
    </w:p>
    <w:p>
      <w:pPr>
        <w:pStyle w:val="ListBullet"/>
      </w:pPr>
      <w:r>
        <w:t>**Persona Alignment**: Individual preference matching</w:t>
      </w:r>
    </w:p>
    <w:p>
      <w:pPr>
        <w:pStyle w:val="ListBullet"/>
      </w:pPr>
      <w:r>
        <w:t>**Resource Requirements**: Time, cost, and complexity demands</w:t>
      </w:r>
    </w:p>
    <w:p/>
    <w:p>
      <w:pPr>
        <w:pStyle w:val="Heading2"/>
        <w:jc w:val="left"/>
      </w:pPr>
      <w:r>
        <w:t>Persona Journey Maps</w:t>
      </w:r>
    </w:p>
    <w:p/>
    <w:p>
      <w:pPr>
        <w:pStyle w:val="Heading3"/>
        <w:jc w:val="left"/>
      </w:pPr>
      <w:r>
        <w:t>Journey 1: Sarah, the Separating Parent</w:t>
      </w:r>
    </w:p>
    <w:p/>
    <w:p>
      <w:r>
        <w:t>#### Journey Overview</w:t>
      </w:r>
    </w:p>
    <w:p>
      <w:r>
        <w:t>**Trigger Event**: Relationship breakdown and separation decision</w:t>
      </w:r>
    </w:p>
    <w:p>
      <w:r>
        <w:t>**Journey Duration**: 4-8 weeks from recognition to engagement</w:t>
      </w:r>
    </w:p>
    <w:p>
      <w:r>
        <w:t>**Primary Goal**: Protect children's interests whilst achieving fair resolution</w:t>
      </w:r>
    </w:p>
    <w:p>
      <w:r>
        <w:t>**Emotional Arc**: High anxiety → Cautious hope → Trust building → Relief</w:t>
      </w:r>
    </w:p>
    <w:p/>
    <w:p>
      <w:r>
        <w:t>#### Stage-by-Stage Journey Analysis</w:t>
      </w:r>
    </w:p>
    <w:p/>
    <w:p>
      <w:r>
        <w:t>##### Stage 1: Pre-Awareness (Life Context)</w:t>
      </w:r>
    </w:p>
    <w:p>
      <w:r>
        <w:t>**Duration**: Ongoing relationship stress (weeks to months)</w:t>
      </w:r>
    </w:p>
    <w:p>
      <w:r>
        <w:t>**Emotional State**: Stress, uncertainty, relationship tension</w:t>
      </w:r>
    </w:p>
    <w:p>
      <w:r>
        <w:t>**Touchpoints**:</w:t>
      </w:r>
    </w:p>
    <w:p>
      <w:pPr>
        <w:pStyle w:val="ListBullet"/>
      </w:pPr>
      <w:r>
        <w:t>Personal relationships and family discussions</w:t>
      </w:r>
    </w:p>
    <w:p>
      <w:pPr>
        <w:pStyle w:val="ListBullet"/>
      </w:pPr>
      <w:r>
        <w:t>General family law awareness from media/friends</w:t>
      </w:r>
    </w:p>
    <w:p>
      <w:pPr>
        <w:pStyle w:val="ListBullet"/>
      </w:pPr>
      <w:r>
        <w:t>Community conversations about family challenges</w:t>
      </w:r>
    </w:p>
    <w:p/>
    <w:p>
      <w:r>
        <w:t>**Pain Points**:</w:t>
      </w:r>
    </w:p>
    <w:p>
      <w:pPr>
        <w:pStyle w:val="ListBullet"/>
      </w:pPr>
      <w:r>
        <w:t>Escalating relationship conflict</w:t>
      </w:r>
    </w:p>
    <w:p>
      <w:pPr>
        <w:pStyle w:val="ListBullet"/>
      </w:pPr>
      <w:r>
        <w:t>Children witnessing tension</w:t>
      </w:r>
    </w:p>
    <w:p>
      <w:pPr>
        <w:pStyle w:val="ListBullet"/>
      </w:pPr>
      <w:r>
        <w:t>Financial uncertainty about separation</w:t>
      </w:r>
    </w:p>
    <w:p/>
    <w:p>
      <w:r>
        <w:t>**Information Needs**: None specific - general relationship guidance</w:t>
      </w:r>
    </w:p>
    <w:p/>
    <w:p>
      <w:r>
        <w:t>##### Stage 2: Problem Recognition (Trigger Event)</w:t>
      </w:r>
    </w:p>
    <w:p>
      <w:r>
        <w:t>**Duration**: 1-3 days</w:t>
      </w:r>
    </w:p>
    <w:p>
      <w:r>
        <w:t>**Emotional State**: Crisis, overwhelming anxiety, protective instincts</w:t>
      </w:r>
    </w:p>
    <w:p>
      <w:r>
        <w:t>**Trigger Events**:</w:t>
      </w:r>
    </w:p>
    <w:p>
      <w:pPr>
        <w:pStyle w:val="ListBullet"/>
      </w:pPr>
      <w:r>
        <w:t>Partner announces intention to separate</w:t>
      </w:r>
    </w:p>
    <w:p>
      <w:pPr>
        <w:pStyle w:val="ListBullet"/>
      </w:pPr>
      <w:r>
        <w:t>Major relationship conflict involving children</w:t>
      </w:r>
    </w:p>
    <w:p>
      <w:pPr>
        <w:pStyle w:val="ListBullet"/>
      </w:pPr>
      <w:r>
        <w:t>Financial disagreement requiring legal clarification</w:t>
      </w:r>
    </w:p>
    <w:p>
      <w:pPr>
        <w:pStyle w:val="ListBullet"/>
      </w:pPr>
      <w:r>
        <w:t>Family violence incident requiring protection</w:t>
      </w:r>
    </w:p>
    <w:p/>
    <w:p>
      <w:r>
        <w:t>**Immediate Concerns**:</w:t>
      </w:r>
    </w:p>
    <w:p>
      <w:pPr>
        <w:pStyle w:val="ListBullet"/>
      </w:pPr>
      <w:r>
        <w:t>Children's emotional wellbeing and living arrangements</w:t>
      </w:r>
    </w:p>
    <w:p>
      <w:pPr>
        <w:pStyle w:val="ListBullet"/>
      </w:pPr>
      <w:r>
        <w:t>Access to family finances and support</w:t>
      </w:r>
    </w:p>
    <w:p>
      <w:pPr>
        <w:pStyle w:val="ListBullet"/>
      </w:pPr>
      <w:r>
        <w:t>Understanding legal rights and obligations</w:t>
      </w:r>
    </w:p>
    <w:p>
      <w:pPr>
        <w:pStyle w:val="ListBullet"/>
      </w:pPr>
      <w:r>
        <w:t>Timeline for necessary decisions</w:t>
      </w:r>
    </w:p>
    <w:p/>
    <w:p>
      <w:r>
        <w:t>**Touchpoints**:</w:t>
      </w:r>
    </w:p>
    <w:p>
      <w:pPr>
        <w:pStyle w:val="ListBullet"/>
      </w:pPr>
      <w:r>
        <w:t>Emergency family support services (if required)</w:t>
      </w:r>
    </w:p>
    <w:p>
      <w:pPr>
        <w:pStyle w:val="ListBullet"/>
      </w:pPr>
      <w:r>
        <w:t>Initial discussions with family/friends</w:t>
      </w:r>
    </w:p>
    <w:p>
      <w:pPr>
        <w:pStyle w:val="ListBullet"/>
      </w:pPr>
      <w:r>
        <w:t>Crisis support helplines (1800RESPECT, etc.)</w:t>
      </w:r>
    </w:p>
    <w:p/>
    <w:p>
      <w:r>
        <w:t>##### Stage 3: Research &amp; Information Gathering</w:t>
      </w:r>
    </w:p>
    <w:p>
      <w:r>
        <w:t>**Duration**: 2-4 weeks</w:t>
      </w:r>
    </w:p>
    <w:p>
      <w:r>
        <w:t>**Emotional State**: Anxious determination, information overwhelm, protective focus</w:t>
      </w:r>
    </w:p>
    <w:p>
      <w:r>
        <w:t>**Primary Research Questions**:</w:t>
      </w:r>
    </w:p>
    <w:p>
      <w:pPr>
        <w:pStyle w:val="ListBullet"/>
      </w:pPr>
      <w:r>
        <w:t>"What are my rights regarding the children?"</w:t>
      </w:r>
    </w:p>
    <w:p>
      <w:pPr>
        <w:pStyle w:val="ListBullet"/>
      </w:pPr>
      <w:r>
        <w:t>"How much will a family lawyer cost?"</w:t>
      </w:r>
    </w:p>
    <w:p>
      <w:pPr>
        <w:pStyle w:val="ListBullet"/>
      </w:pPr>
      <w:r>
        <w:t>"What's the divorce process in NSW?"</w:t>
      </w:r>
    </w:p>
    <w:p>
      <w:pPr>
        <w:pStyle w:val="ListBullet"/>
      </w:pPr>
      <w:r>
        <w:t>"How do I protect my children during separation?"</w:t>
      </w:r>
    </w:p>
    <w:p/>
    <w:p>
      <w:r>
        <w:t>**Digital Touchpoints**:</w:t>
      </w:r>
    </w:p>
    <w:p>
      <w:pPr>
        <w:pStyle w:val="ListBullet"/>
      </w:pPr>
      <w:r>
        <w:t>**Google Searches** (11pm-1am typical research time):</w:t>
      </w:r>
    </w:p>
    <w:p>
      <w:pPr>
        <w:pStyle w:val="ListBullet"/>
      </w:pPr>
      <w:r>
        <w:t>"family lawyer Camden"</w:t>
      </w:r>
    </w:p>
    <w:p>
      <w:pPr>
        <w:pStyle w:val="ListBullet"/>
      </w:pPr>
      <w:r>
        <w:t>"child custody rights NSW"</w:t>
      </w:r>
    </w:p>
    <w:p>
      <w:pPr>
        <w:pStyle w:val="ListBullet"/>
      </w:pPr>
      <w:r>
        <w:t>"divorce costs Australia 2025"</w:t>
      </w:r>
    </w:p>
    <w:p>
      <w:pPr>
        <w:pStyle w:val="ListBullet"/>
      </w:pPr>
      <w:r>
        <w:t>"women's legal aid NSW"</w:t>
      </w:r>
    </w:p>
    <w:p>
      <w:pPr>
        <w:pStyle w:val="ListBullet"/>
      </w:pPr>
      <w:r>
        <w:t>**Facebook Groups**: Single mothers support, local community groups</w:t>
      </w:r>
    </w:p>
    <w:p>
      <w:pPr>
        <w:pStyle w:val="ListBullet"/>
      </w:pPr>
      <w:r>
        <w:t>**Government Websites**: Family Court Australia, Legal Aid NSW</w:t>
      </w:r>
    </w:p>
    <w:p>
      <w:pPr>
        <w:pStyle w:val="ListBullet"/>
      </w:pPr>
      <w:r>
        <w:t>**Review Sites**: Google Reviews, Yellow Pages lawyer ratings</w:t>
      </w:r>
    </w:p>
    <w:p/>
    <w:p>
      <w:r>
        <w:t>**Offline Touchpoints**:</w:t>
      </w:r>
    </w:p>
    <w:p>
      <w:pPr>
        <w:pStyle w:val="ListBullet"/>
      </w:pPr>
      <w:r>
        <w:t>**Personal Network**: Conversations with divorced friends</w:t>
      </w:r>
    </w:p>
    <w:p>
      <w:pPr>
        <w:pStyle w:val="ListBullet"/>
      </w:pPr>
      <w:r>
        <w:t>**Community Services**: Playgroup discussions, school gate conversations</w:t>
      </w:r>
    </w:p>
    <w:p>
      <w:pPr>
        <w:pStyle w:val="ListBullet"/>
      </w:pPr>
      <w:r>
        <w:t>**Professional Referrals**: GP, school counsellor recommendations</w:t>
      </w:r>
    </w:p>
    <w:p>
      <w:pPr>
        <w:pStyle w:val="ListBullet"/>
      </w:pPr>
      <w:r>
        <w:t>**Support Services**: Women's shelters, community legal centres</w:t>
      </w:r>
    </w:p>
    <w:p/>
    <w:p>
      <w:r>
        <w:t>**Content Consumption Patterns**:</w:t>
      </w:r>
    </w:p>
    <w:p>
      <w:pPr>
        <w:pStyle w:val="ListBullet"/>
      </w:pPr>
      <w:r>
        <w:t>Blog articles about children's rights (high engagement)</w:t>
      </w:r>
    </w:p>
    <w:p>
      <w:pPr>
        <w:pStyle w:val="ListBullet"/>
      </w:pPr>
      <w:r>
        <w:t>Video testimonials from other mothers (emotional connection)</w:t>
      </w:r>
    </w:p>
    <w:p>
      <w:pPr>
        <w:pStyle w:val="ListBullet"/>
      </w:pPr>
      <w:r>
        <w:t>FAQ resources about family law process (practical guidance)</w:t>
      </w:r>
    </w:p>
    <w:p>
      <w:pPr>
        <w:pStyle w:val="ListBullet"/>
      </w:pPr>
      <w:r>
        <w:t>Cost information and payment plan options (financial planning)</w:t>
      </w:r>
    </w:p>
    <w:p/>
    <w:p>
      <w:r>
        <w:t>**Information Processing Challenges**:</w:t>
      </w:r>
    </w:p>
    <w:p>
      <w:pPr>
        <w:pStyle w:val="ListBullet"/>
      </w:pPr>
      <w:r>
        <w:t>Legal terminology complexity causing confusion</w:t>
      </w:r>
    </w:p>
    <w:p>
      <w:pPr>
        <w:pStyle w:val="ListBullet"/>
      </w:pPr>
      <w:r>
        <w:t>Conflicting advice from different online sources</w:t>
      </w:r>
    </w:p>
    <w:p>
      <w:pPr>
        <w:pStyle w:val="ListBullet"/>
      </w:pPr>
      <w:r>
        <w:t>Emotional decision-making impacting rational assessment</w:t>
      </w:r>
    </w:p>
    <w:p>
      <w:pPr>
        <w:pStyle w:val="ListBullet"/>
      </w:pPr>
      <w:r>
        <w:t>Time constraints due to work and childcare responsibilities</w:t>
      </w:r>
    </w:p>
    <w:p/>
    <w:p>
      <w:r>
        <w:t>##### Stage 4: Provider Evaluation (Shortlisting)</w:t>
      </w:r>
    </w:p>
    <w:p>
      <w:r>
        <w:t>**Duration**: 1-2 weeks</w:t>
      </w:r>
    </w:p>
    <w:p>
      <w:r>
        <w:t>**Emotional State**: Cautious optimism, comparative analysis, trust evaluation</w:t>
      </w:r>
    </w:p>
    <w:p>
      <w:r>
        <w:t>**Evaluation Criteria** (in priority order):</w:t>
      </w:r>
    </w:p>
    <w:p>
      <w:r>
        <w:t>1. **Children-focused approach** - lawyer understands parenting concerns</w:t>
      </w:r>
    </w:p>
    <w:p>
      <w:r>
        <w:t>2. **Local expertise** - Camden/Macarthur region knowledge</w:t>
      </w:r>
    </w:p>
    <w:p>
      <w:r>
        <w:t>3. **Cost transparency** - clear pricing and payment options</w:t>
      </w:r>
    </w:p>
    <w:p>
      <w:r>
        <w:t>4. **Communication style** - empathetic and patient approach</w:t>
      </w:r>
    </w:p>
    <w:p>
      <w:r>
        <w:t>5. **Availability** - responsive during school hours</w:t>
      </w:r>
    </w:p>
    <w:p/>
    <w:p>
      <w:r>
        <w:t>**Comparison Activities**:</w:t>
      </w:r>
    </w:p>
    <w:p>
      <w:pPr>
        <w:pStyle w:val="ListBullet"/>
      </w:pPr>
      <w:r>
        <w:t>**Website Review**: Service descriptions, team profiles, client testimonials</w:t>
      </w:r>
    </w:p>
    <w:p>
      <w:pPr>
        <w:pStyle w:val="ListBullet"/>
      </w:pPr>
      <w:r>
        <w:t>**Online Reputation Research**: Google Reviews, social media presence</w:t>
      </w:r>
    </w:p>
    <w:p>
      <w:pPr>
        <w:pStyle w:val="ListBullet"/>
      </w:pPr>
      <w:r>
        <w:t>**Professional Credentials Check**: Legal experience, family law specialisation</w:t>
      </w:r>
    </w:p>
    <w:p>
      <w:pPr>
        <w:pStyle w:val="ListBullet"/>
      </w:pPr>
      <w:r>
        <w:t>**Initial Contact Assessment**: Response time and communication quality</w:t>
      </w:r>
    </w:p>
    <w:p/>
    <w:p>
      <w:r>
        <w:t>**Decision Influencers**:</w:t>
      </w:r>
    </w:p>
    <w:p>
      <w:pPr>
        <w:pStyle w:val="ListBullet"/>
      </w:pPr>
      <w:r>
        <w:t>**Positive Factors**: Female lawyers available, flexible consultation times, children mentioned on website</w:t>
      </w:r>
    </w:p>
    <w:p>
      <w:pPr>
        <w:pStyle w:val="ListBullet"/>
      </w:pPr>
      <w:r>
        <w:t>**Negative Factors**: Intimidating legal jargon, hidden costs, male-dominated imagery</w:t>
      </w:r>
    </w:p>
    <w:p>
      <w:pPr>
        <w:pStyle w:val="ListBullet"/>
      </w:pPr>
      <w:r>
        <w:t>**Trust Indicators**: Community involvement, family-focused content, transparent pricing</w:t>
      </w:r>
    </w:p>
    <w:p/>
    <w:p>
      <w:r>
        <w:t>**Touchpoints During Evaluation**:</w:t>
      </w:r>
    </w:p>
    <w:p>
      <w:pPr>
        <w:pStyle w:val="ListBullet"/>
      </w:pPr>
      <w:r>
        <w:t>**Family Focus Legal Website**: Service pages, about team, testimonials</w:t>
      </w:r>
    </w:p>
    <w:p>
      <w:pPr>
        <w:pStyle w:val="ListBullet"/>
      </w:pPr>
      <w:r>
        <w:t>**Social Media Review**: Facebook posts about community involvement</w:t>
      </w:r>
    </w:p>
    <w:p>
      <w:pPr>
        <w:pStyle w:val="ListBullet"/>
      </w:pPr>
      <w:r>
        <w:t>**Professional Networks**: Law Institute directory checking</w:t>
      </w:r>
    </w:p>
    <w:p>
      <w:pPr>
        <w:pStyle w:val="ListBullet"/>
      </w:pPr>
      <w:r>
        <w:t>**Review Platform Analysis**: Detailed review reading and response evaluation</w:t>
      </w:r>
    </w:p>
    <w:p/>
    <w:p>
      <w:r>
        <w:t>##### Stage 5: Initial Contact (First Engagement)</w:t>
      </w:r>
    </w:p>
    <w:p>
      <w:r>
        <w:t>**Duration**: 2-5 days</w:t>
      </w:r>
    </w:p>
    <w:p>
      <w:r>
        <w:t>**Emotional State**: Nervous anticipation, hope for understanding, vulnerability</w:t>
      </w:r>
    </w:p>
    <w:p>
      <w:r>
        <w:t>**Preferred Contact Method**: Online enquiry form (67%), phone call during school hours (33%)</w:t>
      </w:r>
    </w:p>
    <w:p/>
    <w:p>
      <w:r>
        <w:t>**Contact Process Expectations**:</w:t>
      </w:r>
    </w:p>
    <w:p>
      <w:pPr>
        <w:pStyle w:val="ListBullet"/>
      </w:pPr>
      <w:r>
        <w:t>**Response Time**: Same day acknowledgment preferred, 24 hours maximum</w:t>
      </w:r>
    </w:p>
    <w:p>
      <w:pPr>
        <w:pStyle w:val="ListBullet"/>
      </w:pPr>
      <w:r>
        <w:t>**Initial Information**: Service explanation, consultation process, cost estimate</w:t>
      </w:r>
    </w:p>
    <w:p>
      <w:pPr>
        <w:pStyle w:val="ListBullet"/>
      </w:pPr>
      <w:r>
        <w:t>**Scheduling Flexibility**: School hours preferred, weekend/evening available</w:t>
      </w:r>
    </w:p>
    <w:p>
      <w:pPr>
        <w:pStyle w:val="ListBullet"/>
      </w:pPr>
      <w:r>
        <w:t>**Communication Tone**: Warm, understanding, professional but approachable</w:t>
      </w:r>
    </w:p>
    <w:p/>
    <w:p>
      <w:r>
        <w:t>**Critical Evaluation Points**:</w:t>
      </w:r>
    </w:p>
    <w:p>
      <w:pPr>
        <w:pStyle w:val="ListBullet"/>
      </w:pPr>
      <w:r>
        <w:t>**Response Quality**: Personalised vs template response assessment</w:t>
      </w:r>
    </w:p>
    <w:p>
      <w:pPr>
        <w:pStyle w:val="ListBullet"/>
      </w:pPr>
      <w:r>
        <w:t>**Cost Transparency**: Upfront consultation fees and service pricing</w:t>
      </w:r>
    </w:p>
    <w:p>
      <w:pPr>
        <w:pStyle w:val="ListBullet"/>
      </w:pPr>
      <w:r>
        <w:t>**Scheduling Accommodation**: Flexibility for working parent constraints</w:t>
      </w:r>
    </w:p>
    <w:p>
      <w:pPr>
        <w:pStyle w:val="ListBullet"/>
      </w:pPr>
      <w:r>
        <w:t>**Emotional Intelligence**: Recognition of family situation stress</w:t>
      </w:r>
    </w:p>
    <w:p/>
    <w:p>
      <w:r>
        <w:t>**Potential Conversion Barriers**:</w:t>
      </w:r>
    </w:p>
    <w:p>
      <w:pPr>
        <w:pStyle w:val="ListBullet"/>
      </w:pPr>
      <w:r>
        <w:t>Delayed response (anxiety amplification)</w:t>
      </w:r>
    </w:p>
    <w:p>
      <w:pPr>
        <w:pStyle w:val="ListBullet"/>
      </w:pPr>
      <w:r>
        <w:t>Generic, impersonal communication</w:t>
      </w:r>
    </w:p>
    <w:p>
      <w:pPr>
        <w:pStyle w:val="ListBullet"/>
      </w:pPr>
      <w:r>
        <w:t>Hidden costs or vague pricing information</w:t>
      </w:r>
    </w:p>
    <w:p>
      <w:pPr>
        <w:pStyle w:val="ListBullet"/>
      </w:pPr>
      <w:r>
        <w:t>Inflexible appointment scheduling</w:t>
      </w:r>
    </w:p>
    <w:p/>
    <w:p>
      <w:r>
        <w:t>**Successful Contact Outcomes**:</w:t>
      </w:r>
    </w:p>
    <w:p>
      <w:pPr>
        <w:pStyle w:val="ListBullet"/>
      </w:pPr>
      <w:r>
        <w:t>Immediate acknowledgment with warm, personal tone</w:t>
      </w:r>
    </w:p>
    <w:p>
      <w:pPr>
        <w:pStyle w:val="ListBullet"/>
      </w:pPr>
      <w:r>
        <w:t>Clear consultation process explanation</w:t>
      </w:r>
    </w:p>
    <w:p>
      <w:pPr>
        <w:pStyle w:val="ListBullet"/>
      </w:pPr>
      <w:r>
        <w:t>Transparent pricing information provided</w:t>
      </w:r>
    </w:p>
    <w:p>
      <w:pPr>
        <w:pStyle w:val="ListBullet"/>
      </w:pPr>
      <w:r>
        <w:t>Convenient appointment time offered</w:t>
      </w:r>
    </w:p>
    <w:p/>
    <w:p>
      <w:r>
        <w:t>##### Stage 6: Consultation Process (Trust Building)</w:t>
      </w:r>
    </w:p>
    <w:p>
      <w:r>
        <w:t>**Duration**: 1 week (scheduling to completion)</w:t>
      </w:r>
    </w:p>
    <w:p>
      <w:r>
        <w:t>**Emotional State**: Nervous hope, cautious optimism, assessment focus</w:t>
      </w:r>
    </w:p>
    <w:p>
      <w:r>
        <w:t>**Consultation Preferences**:</w:t>
      </w:r>
    </w:p>
    <w:p>
      <w:pPr>
        <w:pStyle w:val="ListBullet"/>
      </w:pPr>
      <w:r>
        <w:t>**Location**: In-person at office (preferred for trust building)</w:t>
      </w:r>
    </w:p>
    <w:p>
      <w:pPr>
        <w:pStyle w:val="ListBullet"/>
      </w:pPr>
      <w:r>
        <w:t>**Duration**: 45-60 minutes for thorough discussion</w:t>
      </w:r>
    </w:p>
    <w:p>
      <w:pPr>
        <w:pStyle w:val="ListBullet"/>
      </w:pPr>
      <w:r>
        <w:t>**Timing**: School hours (9:30am-2:30pm ideal)</w:t>
      </w:r>
    </w:p>
    <w:p>
      <w:pPr>
        <w:pStyle w:val="ListBullet"/>
      </w:pPr>
      <w:r>
        <w:t>**Environment**: Child-friendly office with privacy for sensitive discussion</w:t>
      </w:r>
    </w:p>
    <w:p/>
    <w:p>
      <w:r>
        <w:t>**Consultation Success Factors**:</w:t>
      </w:r>
    </w:p>
    <w:p>
      <w:pPr>
        <w:pStyle w:val="ListBullet"/>
      </w:pPr>
      <w:r>
        <w:t>**Empathy Demonstration**: Acknowledgment of emotional difficulty</w:t>
      </w:r>
    </w:p>
    <w:p>
      <w:pPr>
        <w:pStyle w:val="ListBullet"/>
      </w:pPr>
      <w:r>
        <w:t>**Children Focus**: Primary concern for children's wellbeing</w:t>
      </w:r>
    </w:p>
    <w:p>
      <w:pPr>
        <w:pStyle w:val="ListBullet"/>
      </w:pPr>
      <w:r>
        <w:t>**Process Clarity**: Step-by-step explanation of legal process</w:t>
      </w:r>
    </w:p>
    <w:p>
      <w:pPr>
        <w:pStyle w:val="ListBullet"/>
      </w:pPr>
      <w:r>
        <w:t>**Cost Transparency**: Detailed fee structure and payment options</w:t>
      </w:r>
    </w:p>
    <w:p>
      <w:pPr>
        <w:pStyle w:val="ListBullet"/>
      </w:pPr>
      <w:r>
        <w:t>**Timeline Realistic**: Honest assessment of process duration</w:t>
      </w:r>
    </w:p>
    <w:p/>
    <w:p>
      <w:r>
        <w:t>**Trust Building Elements**:</w:t>
      </w:r>
    </w:p>
    <w:p>
      <w:pPr>
        <w:pStyle w:val="ListBullet"/>
      </w:pPr>
      <w:r>
        <w:t>**Personal Connection**: Shared understanding of parenting challenges</w:t>
      </w:r>
    </w:p>
    <w:p>
      <w:pPr>
        <w:pStyle w:val="ListBullet"/>
      </w:pPr>
      <w:r>
        <w:t>**Professional Competence**: Clear expertise in family law</w:t>
      </w:r>
    </w:p>
    <w:p>
      <w:pPr>
        <w:pStyle w:val="ListBullet"/>
      </w:pPr>
      <w:r>
        <w:t>**Communication Style**: Patient explanations in plain English</w:t>
      </w:r>
    </w:p>
    <w:p>
      <w:pPr>
        <w:pStyle w:val="ListBullet"/>
      </w:pPr>
      <w:r>
        <w:t>**Outcome Realism**: Honest assessment of likely outcomes</w:t>
      </w:r>
    </w:p>
    <w:p/>
    <w:p>
      <w:r>
        <w:t>**Information Gathering During Consultation**:</w:t>
      </w:r>
    </w:p>
    <w:p>
      <w:pPr>
        <w:pStyle w:val="ListBullet"/>
      </w:pPr>
      <w:r>
        <w:t>Legal rights regarding children and property</w:t>
      </w:r>
    </w:p>
    <w:p>
      <w:pPr>
        <w:pStyle w:val="ListBullet"/>
      </w:pPr>
      <w:r>
        <w:t>Realistic timeline for resolution</w:t>
      </w:r>
    </w:p>
    <w:p>
      <w:pPr>
        <w:pStyle w:val="ListBullet"/>
      </w:pPr>
      <w:r>
        <w:t>Cost structure and payment arrangements</w:t>
      </w:r>
    </w:p>
    <w:p>
      <w:pPr>
        <w:pStyle w:val="ListBullet"/>
      </w:pPr>
      <w:r>
        <w:t>Next steps and immediate actions required</w:t>
      </w:r>
    </w:p>
    <w:p>
      <w:pPr>
        <w:pStyle w:val="ListBullet"/>
      </w:pPr>
      <w:r>
        <w:t>Support resources and referrals available</w:t>
      </w:r>
    </w:p>
    <w:p/>
    <w:p>
      <w:r>
        <w:t>**Decision Factors Post-Consultation**:</w:t>
      </w:r>
    </w:p>
    <w:p>
      <w:pPr>
        <w:pStyle w:val="ListBullet"/>
      </w:pPr>
      <w:r>
        <w:t>Comfort level with lawyer's approach</w:t>
      </w:r>
    </w:p>
    <w:p>
      <w:pPr>
        <w:pStyle w:val="ListBullet"/>
      </w:pPr>
      <w:r>
        <w:t>Confidence in achieving children-focused outcomes</w:t>
      </w:r>
    </w:p>
    <w:p>
      <w:pPr>
        <w:pStyle w:val="ListBullet"/>
      </w:pPr>
      <w:r>
        <w:t>Acceptable cost structure and payment terms</w:t>
      </w:r>
    </w:p>
    <w:p>
      <w:pPr>
        <w:pStyle w:val="ListBullet"/>
      </w:pPr>
      <w:r>
        <w:t>Clear understanding of process and timeline</w:t>
      </w:r>
    </w:p>
    <w:p/>
    <w:p>
      <w:r>
        <w:t>##### Stage 7: Decision Making (Service Engagement)</w:t>
      </w:r>
    </w:p>
    <w:p>
      <w:r>
        <w:t>**Duration**: 3-7 days post-consultation</w:t>
      </w:r>
    </w:p>
    <w:p>
      <w:r>
        <w:t>**Emotional State**: Determination, cautious confidence, commitment readiness</w:t>
      </w:r>
    </w:p>
    <w:p>
      <w:r>
        <w:t>**Decision Influencers**:</w:t>
      </w:r>
    </w:p>
    <w:p>
      <w:pPr>
        <w:pStyle w:val="ListBullet"/>
      </w:pPr>
      <w:r>
        <w:t>**Primary**: Trust in lawyer's child-focused approach</w:t>
      </w:r>
    </w:p>
    <w:p>
      <w:pPr>
        <w:pStyle w:val="ListBullet"/>
      </w:pPr>
      <w:r>
        <w:t>**Secondary**: Affordable payment arrangements</w:t>
      </w:r>
    </w:p>
    <w:p>
      <w:pPr>
        <w:pStyle w:val="ListBullet"/>
      </w:pPr>
      <w:r>
        <w:t>**Tertiary**: Clear process understanding and realistic expectations</w:t>
      </w:r>
    </w:p>
    <w:p/>
    <w:p>
      <w:r>
        <w:t>**Engagement Process**:</w:t>
      </w:r>
    </w:p>
    <w:p>
      <w:pPr>
        <w:pStyle w:val="ListBullet"/>
      </w:pPr>
      <w:r>
        <w:t>**Service Agreement Review**: Terms and conditions clarity</w:t>
      </w:r>
    </w:p>
    <w:p>
      <w:pPr>
        <w:pStyle w:val="ListBullet"/>
      </w:pPr>
      <w:r>
        <w:t>**Payment Arrangement**: Retainer and payment plan establishment</w:t>
      </w:r>
    </w:p>
    <w:p>
      <w:pPr>
        <w:pStyle w:val="ListBullet"/>
      </w:pPr>
      <w:r>
        <w:t>**Communication Plan**: Update frequency and method agreement</w:t>
      </w:r>
    </w:p>
    <w:p>
      <w:pPr>
        <w:pStyle w:val="ListBullet"/>
      </w:pPr>
      <w:r>
        <w:t>**Next Steps Scheduling**: Immediate action items and timelines</w:t>
      </w:r>
    </w:p>
    <w:p/>
    <w:p>
      <w:r>
        <w:t>**Potential Decision Barriers**:</w:t>
      </w:r>
    </w:p>
    <w:p>
      <w:pPr>
        <w:pStyle w:val="ListBullet"/>
      </w:pPr>
      <w:r>
        <w:t>Financial stress about legal costs</w:t>
      </w:r>
    </w:p>
    <w:p>
      <w:pPr>
        <w:pStyle w:val="ListBullet"/>
      </w:pPr>
      <w:r>
        <w:t>Anxiety about relationship escalation</w:t>
      </w:r>
    </w:p>
    <w:p>
      <w:pPr>
        <w:pStyle w:val="ListBullet"/>
      </w:pPr>
      <w:r>
        <w:t>Uncertainty about children's reaction</w:t>
      </w:r>
    </w:p>
    <w:p>
      <w:pPr>
        <w:pStyle w:val="ListBullet"/>
      </w:pPr>
      <w:r>
        <w:t>Extended decision timeline increasing anxiety</w:t>
      </w:r>
    </w:p>
    <w:p/>
    <w:p>
      <w:r>
        <w:t>**Successful Engagement Indicators**:</w:t>
      </w:r>
    </w:p>
    <w:p>
      <w:pPr>
        <w:pStyle w:val="ListBullet"/>
      </w:pPr>
      <w:r>
        <w:t>Signed service agreement within one week</w:t>
      </w:r>
    </w:p>
    <w:p>
      <w:pPr>
        <w:pStyle w:val="ListBullet"/>
      </w:pPr>
      <w:r>
        <w:t>Retainer payment completed</w:t>
      </w:r>
    </w:p>
    <w:p>
      <w:pPr>
        <w:pStyle w:val="ListBullet"/>
      </w:pPr>
      <w:r>
        <w:t>Next appointment scheduled</w:t>
      </w:r>
    </w:p>
    <w:p>
      <w:pPr>
        <w:pStyle w:val="ListBullet"/>
      </w:pPr>
      <w:r>
        <w:t>Clear communication plan established</w:t>
      </w:r>
    </w:p>
    <w:p/>
    <w:p>
      <w:r>
        <w:t>##### Stage 8: Service Delivery (Ongoing Relationship)</w:t>
      </w:r>
    </w:p>
    <w:p>
      <w:r>
        <w:t>**Duration**: 3-18 months depending on case complexity</w:t>
      </w:r>
    </w:p>
    <w:p>
      <w:r>
        <w:t>**Emotional State**: Variable - stress during negotiations, relief at progress milestones</w:t>
      </w:r>
    </w:p>
    <w:p>
      <w:r>
        <w:t>**Communication Expectations**:</w:t>
      </w:r>
    </w:p>
    <w:p>
      <w:pPr>
        <w:pStyle w:val="ListBullet"/>
      </w:pPr>
      <w:r>
        <w:t>**Frequency**: Weekly updates minimum, daily during critical periods</w:t>
      </w:r>
    </w:p>
    <w:p>
      <w:pPr>
        <w:pStyle w:val="ListBullet"/>
      </w:pPr>
      <w:r>
        <w:t>**Method**: Email updates with phone call availability</w:t>
      </w:r>
    </w:p>
    <w:p>
      <w:pPr>
        <w:pStyle w:val="ListBullet"/>
      </w:pPr>
      <w:r>
        <w:t>**Content**: Progress reports, next steps, cost updates</w:t>
      </w:r>
    </w:p>
    <w:p>
      <w:pPr>
        <w:pStyle w:val="ListBullet"/>
      </w:pPr>
      <w:r>
        <w:t>**Tone**: Supportive, honest, encouraging</w:t>
      </w:r>
    </w:p>
    <w:p/>
    <w:p>
      <w:r>
        <w:t>**Service Delivery Success Factors**:</w:t>
      </w:r>
    </w:p>
    <w:p>
      <w:pPr>
        <w:pStyle w:val="ListBullet"/>
      </w:pPr>
      <w:r>
        <w:t>**Children Protection**: Consistent focus on children's best interests</w:t>
      </w:r>
    </w:p>
    <w:p>
      <w:pPr>
        <w:pStyle w:val="ListBullet"/>
      </w:pPr>
      <w:r>
        <w:t>**Process Transparency**: Clear explanation of each step and decision</w:t>
      </w:r>
    </w:p>
    <w:p>
      <w:pPr>
        <w:pStyle w:val="ListBullet"/>
      </w:pPr>
      <w:r>
        <w:t>**Cost Management**: Regular cost updates and budget adherence</w:t>
      </w:r>
    </w:p>
    <w:p>
      <w:pPr>
        <w:pStyle w:val="ListBullet"/>
      </w:pPr>
      <w:r>
        <w:t>**Emotional Support**: Understanding of stress and family dynamics</w:t>
      </w:r>
    </w:p>
    <w:p/>
    <w:p>
      <w:r>
        <w:t>**Key Milestones**:</w:t>
      </w:r>
    </w:p>
    <w:p>
      <w:pPr>
        <w:pStyle w:val="ListBullet"/>
      </w:pPr>
      <w:r>
        <w:t>Initial paperwork completion and filing</w:t>
      </w:r>
    </w:p>
    <w:p>
      <w:pPr>
        <w:pStyle w:val="ListBullet"/>
      </w:pPr>
      <w:r>
        <w:t>Temporary arrangements for children and finances</w:t>
      </w:r>
    </w:p>
    <w:p>
      <w:pPr>
        <w:pStyle w:val="ListBullet"/>
      </w:pPr>
      <w:r>
        <w:t>Mediation or negotiation sessions</w:t>
      </w:r>
    </w:p>
    <w:p>
      <w:pPr>
        <w:pStyle w:val="ListBullet"/>
      </w:pPr>
      <w:r>
        <w:t>Final agreement or court order achievement</w:t>
      </w:r>
    </w:p>
    <w:p/>
    <w:p>
      <w:r>
        <w:t>**Ongoing Touchpoints**:</w:t>
      </w:r>
    </w:p>
    <w:p>
      <w:pPr>
        <w:pStyle w:val="ListBullet"/>
      </w:pPr>
      <w:r>
        <w:t>**Regular Updates**: Email reports with progress and next steps</w:t>
      </w:r>
    </w:p>
    <w:p>
      <w:pPr>
        <w:pStyle w:val="ListBullet"/>
      </w:pPr>
      <w:r>
        <w:t>**Phone Consultations**: Scheduled calls for complex discussions</w:t>
      </w:r>
    </w:p>
    <w:p>
      <w:pPr>
        <w:pStyle w:val="ListBullet"/>
      </w:pPr>
      <w:r>
        <w:t>**Document Reviews**: Explanation of legal documents and decisions</w:t>
      </w:r>
    </w:p>
    <w:p>
      <w:pPr>
        <w:pStyle w:val="ListBullet"/>
      </w:pPr>
      <w:r>
        <w:t>**Court Preparation**: If required, thorough preparation and support</w:t>
      </w:r>
    </w:p>
    <w:p/>
    <w:p>
      <w:r>
        <w:t>##### Stage 9: Completion &amp; Advocacy (Post-Service)</w:t>
      </w:r>
    </w:p>
    <w:p>
      <w:r>
        <w:t>**Duration**: Ongoing relationship maintenance</w:t>
      </w:r>
    </w:p>
    <w:p>
      <w:r>
        <w:t>**Emotional State**: Relief, gratitude, empowerment, protective satisfaction</w:t>
      </w:r>
    </w:p>
    <w:p>
      <w:r>
        <w:t>**Completion Indicators**:</w:t>
      </w:r>
    </w:p>
    <w:p>
      <w:pPr>
        <w:pStyle w:val="ListBullet"/>
      </w:pPr>
      <w:r>
        <w:t>Final legal orders or agreements in place</w:t>
      </w:r>
    </w:p>
    <w:p>
      <w:pPr>
        <w:pStyle w:val="ListBullet"/>
      </w:pPr>
      <w:r>
        <w:t>Children's arrangements settled and functioning</w:t>
      </w:r>
    </w:p>
    <w:p>
      <w:pPr>
        <w:pStyle w:val="ListBullet"/>
      </w:pPr>
      <w:r>
        <w:t>Property settlement completed</w:t>
      </w:r>
    </w:p>
    <w:p>
      <w:pPr>
        <w:pStyle w:val="ListBullet"/>
      </w:pPr>
      <w:r>
        <w:t>Ongoing parenting plan established</w:t>
      </w:r>
    </w:p>
    <w:p/>
    <w:p>
      <w:r>
        <w:t>**Post-Service Needs**:</w:t>
      </w:r>
    </w:p>
    <w:p>
      <w:pPr>
        <w:pStyle w:val="ListBullet"/>
      </w:pPr>
      <w:r>
        <w:t>Variation applications if circumstances change</w:t>
      </w:r>
    </w:p>
    <w:p>
      <w:pPr>
        <w:pStyle w:val="ListBullet"/>
      </w:pPr>
      <w:r>
        <w:t>Enforcement advice if agreements breached</w:t>
      </w:r>
    </w:p>
    <w:p>
      <w:pPr>
        <w:pStyle w:val="ListBullet"/>
      </w:pPr>
      <w:r>
        <w:t>Future family law questions as children grow</w:t>
      </w:r>
    </w:p>
    <w:p>
      <w:pPr>
        <w:pStyle w:val="ListBullet"/>
      </w:pPr>
      <w:r>
        <w:t>Referrals for ongoing support services</w:t>
      </w:r>
    </w:p>
    <w:p/>
    <w:p>
      <w:r>
        <w:t>**Advocacy Behaviours**:</w:t>
      </w:r>
    </w:p>
    <w:p>
      <w:pPr>
        <w:pStyle w:val="ListBullet"/>
      </w:pPr>
      <w:r>
        <w:t>**Online Reviews**: Detailed positive reviews focusing on children-centred approach</w:t>
      </w:r>
    </w:p>
    <w:p>
      <w:pPr>
        <w:pStyle w:val="ListBullet"/>
      </w:pPr>
      <w:r>
        <w:t>**Personal Referrals**: Recommendations to other separating parents</w:t>
      </w:r>
    </w:p>
    <w:p>
      <w:pPr>
        <w:pStyle w:val="ListBullet"/>
      </w:pPr>
      <w:r>
        <w:t>**Community Testimonials**: Participation in case studies or testimonials</w:t>
      </w:r>
    </w:p>
    <w:p>
      <w:pPr>
        <w:pStyle w:val="ListBullet"/>
      </w:pPr>
      <w:r>
        <w:t>**Repeat Engagement**: Return for future family law needs</w:t>
      </w:r>
    </w:p>
    <w:p/>
    <w:p>
      <w:r>
        <w:t>**Long-term Relationship Maintenance**:</w:t>
      </w:r>
    </w:p>
    <w:p>
      <w:pPr>
        <w:pStyle w:val="ListBullet"/>
      </w:pPr>
      <w:r>
        <w:t>Annual check-in communications</w:t>
      </w:r>
    </w:p>
    <w:p>
      <w:pPr>
        <w:pStyle w:val="ListBullet"/>
      </w:pPr>
      <w:r>
        <w:t>Newsletter subscriptions for legal updates</w:t>
      </w:r>
    </w:p>
    <w:p>
      <w:pPr>
        <w:pStyle w:val="ListBullet"/>
      </w:pPr>
      <w:r>
        <w:t>Event invitations for community activities</w:t>
      </w:r>
    </w:p>
    <w:p>
      <w:pPr>
        <w:pStyle w:val="ListBullet"/>
      </w:pPr>
      <w:r>
        <w:t>Priority booking for future services</w:t>
      </w:r>
    </w:p>
    <w:p/>
    <w:p/>
    <w:p>
      <w:pPr>
        <w:jc w:val="center"/>
      </w:pPr>
      <w:r>
        <w:t>__________________________________________________</w:t>
      </w:r>
    </w:p>
    <w:p/>
    <w:p/>
    <w:p>
      <w:pPr>
        <w:pStyle w:val="Heading3"/>
        <w:jc w:val="left"/>
      </w:pPr>
      <w:r>
        <w:t>Journey 2: Michael, the First-Time Property Buyer</w:t>
      </w:r>
    </w:p>
    <w:p/>
    <w:p>
      <w:r>
        <w:t>#### Journey Overview</w:t>
      </w:r>
    </w:p>
    <w:p>
      <w:r>
        <w:t>**Trigger Event**: Property offer accepted, conveyancing required</w:t>
      </w:r>
    </w:p>
    <w:p>
      <w:r>
        <w:t>**Journey Duration**: 1-2 weeks from requirement to engagement</w:t>
      </w:r>
    </w:p>
    <w:p>
      <w:r>
        <w:t>**Primary Goal**: Smooth property settlement without complications or hidden costs</w:t>
      </w:r>
    </w:p>
    <w:p>
      <w:r>
        <w:t>**Emotional Arc**: Excitement → Anxiety about process → Confidence building → Relief</w:t>
      </w:r>
    </w:p>
    <w:p/>
    <w:p>
      <w:r>
        <w:t>#### Stage-by-Stage Journey Analysis</w:t>
      </w:r>
    </w:p>
    <w:p/>
    <w:p>
      <w:r>
        <w:t>##### Stage 1: Pre-Awareness (Property Search Context)</w:t>
      </w:r>
    </w:p>
    <w:p>
      <w:r>
        <w:t>**Duration**: 3-12 months property hunting</w:t>
      </w:r>
    </w:p>
    <w:p>
      <w:r>
        <w:t>**Emotional State**: Excitement about home ownership, anxiety about market competition</w:t>
      </w:r>
    </w:p>
    <w:p>
      <w:r>
        <w:t>**Context**:</w:t>
      </w:r>
    </w:p>
    <w:p>
      <w:pPr>
        <w:pStyle w:val="ListBullet"/>
      </w:pPr>
      <w:r>
        <w:t>Active property searching in Camden/Oran Park/Leppington</w:t>
      </w:r>
    </w:p>
    <w:p>
      <w:pPr>
        <w:pStyle w:val="ListBullet"/>
      </w:pPr>
      <w:r>
        <w:t>Pre-approval obtained, deposit ready</w:t>
      </w:r>
    </w:p>
    <w:p>
      <w:pPr>
        <w:pStyle w:val="ListBullet"/>
      </w:pPr>
      <w:r>
        <w:t>Understanding of property market but not legal process</w:t>
      </w:r>
    </w:p>
    <w:p/>
    <w:p>
      <w:r>
        <w:t>**Touchpoints**:</w:t>
      </w:r>
    </w:p>
    <w:p>
      <w:pPr>
        <w:pStyle w:val="ListBullet"/>
      </w:pPr>
      <w:r>
        <w:t>Real estate agent conversations</w:t>
      </w:r>
    </w:p>
    <w:p>
      <w:pPr>
        <w:pStyle w:val="ListBullet"/>
      </w:pPr>
      <w:r>
        <w:t>Property inspection visits</w:t>
      </w:r>
    </w:p>
    <w:p>
      <w:pPr>
        <w:pStyle w:val="ListBullet"/>
      </w:pPr>
      <w:r>
        <w:t>Mortgage broker discussions</w:t>
      </w:r>
    </w:p>
    <w:p>
      <w:pPr>
        <w:pStyle w:val="ListBullet"/>
      </w:pPr>
      <w:r>
        <w:t>Property websites (Domain, realestate.com.au)</w:t>
      </w:r>
    </w:p>
    <w:p/>
    <w:p>
      <w:r>
        <w:t>##### Stage 2: Problem Recognition (Offer Accepted)</w:t>
      </w:r>
    </w:p>
    <w:p>
      <w:r>
        <w:t>**Duration**: Immediate (offer acceptance day)</w:t>
      </w:r>
    </w:p>
    <w:p>
      <w:r>
        <w:t>**Emotional State**: Elation mixed with urgent realisation of legal requirements</w:t>
      </w:r>
    </w:p>
    <w:p>
      <w:r>
        <w:t>**Trigger Event**: Property offer accepted, settlement date confirmed</w:t>
      </w:r>
    </w:p>
    <w:p/>
    <w:p>
      <w:r>
        <w:t>**Immediate Concerns**:</w:t>
      </w:r>
    </w:p>
    <w:p>
      <w:pPr>
        <w:pStyle w:val="ListBullet"/>
      </w:pPr>
      <w:r>
        <w:t>"What happens next in the buying process?"</w:t>
      </w:r>
    </w:p>
    <w:p>
      <w:pPr>
        <w:pStyle w:val="ListBullet"/>
      </w:pPr>
      <w:r>
        <w:t>"When do I need a conveyancer by?"</w:t>
      </w:r>
    </w:p>
    <w:p>
      <w:pPr>
        <w:pStyle w:val="ListBullet"/>
      </w:pPr>
      <w:r>
        <w:t>"How much will conveyancing cost?"</w:t>
      </w:r>
    </w:p>
    <w:p>
      <w:pPr>
        <w:pStyle w:val="ListBullet"/>
      </w:pPr>
      <w:r>
        <w:t>"What could go wrong in settlement?"</w:t>
      </w:r>
    </w:p>
    <w:p/>
    <w:p>
      <w:r>
        <w:t>**Urgent Information Needs**:</w:t>
      </w:r>
    </w:p>
    <w:p>
      <w:pPr>
        <w:pStyle w:val="ListBullet"/>
      </w:pPr>
      <w:r>
        <w:t>Conveyancing process timeline</w:t>
      </w:r>
    </w:p>
    <w:p>
      <w:pPr>
        <w:pStyle w:val="ListBullet"/>
      </w:pPr>
      <w:r>
        <w:t>Legal requirements and obligations</w:t>
      </w:r>
    </w:p>
    <w:p>
      <w:pPr>
        <w:pStyle w:val="ListBullet"/>
      </w:pPr>
      <w:r>
        <w:t>Cost estimates and payment structure</w:t>
      </w:r>
    </w:p>
    <w:p>
      <w:pPr>
        <w:pStyle w:val="ListBullet"/>
      </w:pPr>
      <w:r>
        <w:t>Settlement risk management</w:t>
      </w:r>
    </w:p>
    <w:p/>
    <w:p>
      <w:r>
        <w:t>##### Stage 3: Research &amp; Information Gathering</w:t>
      </w:r>
    </w:p>
    <w:p>
      <w:r>
        <w:t>**Duration**: 2-5 days (time pressure from settlement timeline)</w:t>
      </w:r>
    </w:p>
    <w:p>
      <w:r>
        <w:t>**Emotional State**: Focused research, time pressure stress, comparison analysis</w:t>
      </w:r>
    </w:p>
    <w:p>
      <w:r>
        <w:t>**Research Questions**:</w:t>
      </w:r>
    </w:p>
    <w:p>
      <w:pPr>
        <w:pStyle w:val="ListBullet"/>
      </w:pPr>
      <w:r>
        <w:t>"Best conveyancer Camden NSW"</w:t>
      </w:r>
    </w:p>
    <w:p>
      <w:pPr>
        <w:pStyle w:val="ListBullet"/>
      </w:pPr>
      <w:r>
        <w:t>"Property settlement process Australia"</w:t>
      </w:r>
    </w:p>
    <w:p>
      <w:pPr>
        <w:pStyle w:val="ListBullet"/>
      </w:pPr>
      <w:r>
        <w:t>"Conveyancing costs first home buyer"</w:t>
      </w:r>
    </w:p>
    <w:p>
      <w:pPr>
        <w:pStyle w:val="ListBullet"/>
      </w:pPr>
      <w:r>
        <w:t>"What does a conveyancer do?"</w:t>
      </w:r>
    </w:p>
    <w:p/>
    <w:p>
      <w:r>
        <w:t>**Digital Touchpoints**:</w:t>
      </w:r>
    </w:p>
    <w:p>
      <w:pPr>
        <w:pStyle w:val="ListBullet"/>
      </w:pPr>
      <w:r>
        <w:t>**Google Searches** (evening research sessions):</w:t>
      </w:r>
    </w:p>
    <w:p>
      <w:pPr>
        <w:pStyle w:val="ListBullet"/>
      </w:pPr>
      <w:r>
        <w:t>"conveyancing Camden"</w:t>
      </w:r>
    </w:p>
    <w:p>
      <w:pPr>
        <w:pStyle w:val="ListBullet"/>
      </w:pPr>
      <w:r>
        <w:t>"property lawyer NSW first home buyer"</w:t>
      </w:r>
    </w:p>
    <w:p>
      <w:pPr>
        <w:pStyle w:val="ListBullet"/>
      </w:pPr>
      <w:r>
        <w:t>"house settlement process Australia"</w:t>
      </w:r>
    </w:p>
    <w:p>
      <w:pPr>
        <w:pStyle w:val="ListBullet"/>
      </w:pPr>
      <w:r>
        <w:t>"conveyancing costs 2025"</w:t>
      </w:r>
    </w:p>
    <w:p>
      <w:pPr>
        <w:pStyle w:val="ListBullet"/>
      </w:pPr>
      <w:r>
        <w:t>**Property Forums**: First home buyer groups, property investment forums</w:t>
      </w:r>
    </w:p>
    <w:p>
      <w:pPr>
        <w:pStyle w:val="ListBullet"/>
      </w:pPr>
      <w:r>
        <w:t>**Comparison Websites**: Service comparison and review platforms</w:t>
      </w:r>
    </w:p>
    <w:p>
      <w:pPr>
        <w:pStyle w:val="ListBullet"/>
      </w:pPr>
      <w:r>
        <w:t>**YouTube**: "First home buyer process" educational videos</w:t>
      </w:r>
    </w:p>
    <w:p/>
    <w:p>
      <w:r>
        <w:t>**Content Consumption**:</w:t>
      </w:r>
    </w:p>
    <w:p>
      <w:pPr>
        <w:pStyle w:val="ListBullet"/>
      </w:pPr>
      <w:r>
        <w:t>Step-by-step conveyancing guides (high value)</w:t>
      </w:r>
    </w:p>
    <w:p>
      <w:pPr>
        <w:pStyle w:val="ListBullet"/>
      </w:pPr>
      <w:r>
        <w:t>Cost comparison articles and calculators</w:t>
      </w:r>
    </w:p>
    <w:p>
      <w:pPr>
        <w:pStyle w:val="ListBullet"/>
      </w:pPr>
      <w:r>
        <w:t>First home buyer checklists and timelines</w:t>
      </w:r>
    </w:p>
    <w:p>
      <w:pPr>
        <w:pStyle w:val="ListBullet"/>
      </w:pPr>
      <w:r>
        <w:t>Process explanation videos and webinars</w:t>
      </w:r>
    </w:p>
    <w:p/>
    <w:p>
      <w:r>
        <w:t>**Information Processing**:</w:t>
      </w:r>
    </w:p>
    <w:p>
      <w:pPr>
        <w:pStyle w:val="ListBullet"/>
      </w:pPr>
      <w:r>
        <w:t>Creating comparison spreadsheets of conveyancers</w:t>
      </w:r>
    </w:p>
    <w:p>
      <w:pPr>
        <w:pStyle w:val="ListBullet"/>
      </w:pPr>
      <w:r>
        <w:t>Checking credentials and specialisations</w:t>
      </w:r>
    </w:p>
    <w:p>
      <w:pPr>
        <w:pStyle w:val="ListBullet"/>
      </w:pPr>
      <w:r>
        <w:t>Reading detailed service descriptions</w:t>
      </w:r>
    </w:p>
    <w:p>
      <w:pPr>
        <w:pStyle w:val="ListBullet"/>
      </w:pPr>
      <w:r>
        <w:t>Analysing cost structures and inclusions</w:t>
      </w:r>
    </w:p>
    <w:p/>
    <w:p>
      <w:r>
        <w:t>##### Stage 4: Provider Evaluation (Shortlisting)</w:t>
      </w:r>
    </w:p>
    <w:p>
      <w:r>
        <w:t>**Duration**: 2-3 days</w:t>
      </w:r>
    </w:p>
    <w:p>
      <w:r>
        <w:t>**Emotional State**: Analytical comparison, efficiency focus, decision urgency</w:t>
      </w:r>
    </w:p>
    <w:p>
      <w:r>
        <w:t>**Evaluation Criteria** (in priority order):</w:t>
      </w:r>
    </w:p>
    <w:p>
      <w:r>
        <w:t>1. **Fixed-fee pricing** - predictable costs for budgeting</w:t>
      </w:r>
    </w:p>
    <w:p>
      <w:r>
        <w:t>2. **Settlement timeline efficiency** - meeting property settlement deadlines</w:t>
      </w:r>
    </w:p>
    <w:p>
      <w:r>
        <w:t>3. **First home buyer expertise** - specialised knowledge and support</w:t>
      </w:r>
    </w:p>
    <w:p>
      <w:r>
        <w:t>4. **Technology integration** - digital document management and tracking</w:t>
      </w:r>
    </w:p>
    <w:p>
      <w:r>
        <w:t>5. **Local expertise** - Camden area property market knowledge</w:t>
      </w:r>
    </w:p>
    <w:p/>
    <w:p>
      <w:r>
        <w:t>**Comparison Process**:</w:t>
      </w:r>
    </w:p>
    <w:p>
      <w:pPr>
        <w:pStyle w:val="ListBullet"/>
      </w:pPr>
      <w:r>
        <w:t>**Service Package Analysis**: What's included vs additional costs</w:t>
      </w:r>
    </w:p>
    <w:p>
      <w:pPr>
        <w:pStyle w:val="ListBullet"/>
      </w:pPr>
      <w:r>
        <w:t>**Pricing Structure Review**: Fixed fees vs hourly rates vs percentage</w:t>
      </w:r>
    </w:p>
    <w:p>
      <w:pPr>
        <w:pStyle w:val="ListBullet"/>
      </w:pPr>
      <w:r>
        <w:t>**Technology Assessment**: Online portals, document sharing, progress tracking</w:t>
      </w:r>
    </w:p>
    <w:p>
      <w:pPr>
        <w:pStyle w:val="ListBullet"/>
      </w:pPr>
      <w:r>
        <w:t>**Credentialling Check**: Professional associations, specialisation areas</w:t>
      </w:r>
    </w:p>
    <w:p/>
    <w:p>
      <w:r>
        <w:t>**Decision Influencers**:</w:t>
      </w:r>
    </w:p>
    <w:p>
      <w:pPr>
        <w:pStyle w:val="ListBullet"/>
      </w:pPr>
      <w:r>
        <w:t>**Positive Factors**: Clear process explanation, technology integration, first home buyer focus</w:t>
      </w:r>
    </w:p>
    <w:p>
      <w:pPr>
        <w:pStyle w:val="ListBullet"/>
      </w:pPr>
      <w:r>
        <w:t>**Negative Factors**: Hidden costs, complex fee structures, outdated communication methods</w:t>
      </w:r>
    </w:p>
    <w:p>
      <w:pPr>
        <w:pStyle w:val="ListBullet"/>
      </w:pPr>
      <w:r>
        <w:t>**Trust Indicators**: Professional credentials, modern website, client testimonials</w:t>
      </w:r>
    </w:p>
    <w:p/>
    <w:p>
      <w:r>
        <w:t>##### Stage 5: Initial Contact (Service Enquiry)</w:t>
      </w:r>
    </w:p>
    <w:p>
      <w:r>
        <w:t>**Duration**: 1-2 days</w:t>
      </w:r>
    </w:p>
    <w:p>
      <w:r>
        <w:t>**Emotional State**: Decision urgency, efficiency expectations, service assessment</w:t>
      </w:r>
    </w:p>
    <w:p>
      <w:r>
        <w:t>**Contact Preferences**: Online enquiry (preferred) with immediate response expectation</w:t>
      </w:r>
    </w:p>
    <w:p/>
    <w:p>
      <w:r>
        <w:t>**Contact Process Requirements**:</w:t>
      </w:r>
    </w:p>
    <w:p>
      <w:pPr>
        <w:pStyle w:val="ListBullet"/>
      </w:pPr>
      <w:r>
        <w:t>**Response Time**: Same day response essential, immediate acknowledgment preferred</w:t>
      </w:r>
    </w:p>
    <w:p>
      <w:pPr>
        <w:pStyle w:val="ListBullet"/>
      </w:pPr>
      <w:r>
        <w:t>**Information Provided**: Service package details, cost breakdown, settlement timeline</w:t>
      </w:r>
    </w:p>
    <w:p>
      <w:pPr>
        <w:pStyle w:val="ListBullet"/>
      </w:pPr>
      <w:r>
        <w:t>**Scheduling**: Quick consultation availability to meet settlement deadlines</w:t>
      </w:r>
    </w:p>
    <w:p>
      <w:pPr>
        <w:pStyle w:val="ListBullet"/>
      </w:pPr>
      <w:r>
        <w:t>**Process Explanation**: Clear next steps and timeline communication</w:t>
      </w:r>
    </w:p>
    <w:p/>
    <w:p>
      <w:r>
        <w:t>**Evaluation Points During Contact**:</w:t>
      </w:r>
    </w:p>
    <w:p>
      <w:pPr>
        <w:pStyle w:val="ListBullet"/>
      </w:pPr>
      <w:r>
        <w:t>**Responsiveness**: Speed and quality of initial response</w:t>
      </w:r>
    </w:p>
    <w:p>
      <w:pPr>
        <w:pStyle w:val="ListBullet"/>
      </w:pPr>
      <w:r>
        <w:t>**Process Clarity**: Explanation of conveyancing steps and timeline</w:t>
      </w:r>
    </w:p>
    <w:p>
      <w:pPr>
        <w:pStyle w:val="ListBullet"/>
      </w:pPr>
      <w:r>
        <w:t>**Cost Transparency**: Detailed fee structure and payment terms</w:t>
      </w:r>
    </w:p>
    <w:p>
      <w:pPr>
        <w:pStyle w:val="ListBullet"/>
      </w:pPr>
      <w:r>
        <w:t>**Technology Integration**: Digital platforms and document management</w:t>
      </w:r>
    </w:p>
    <w:p/>
    <w:p>
      <w:r>
        <w:t>##### Stage 6: Consultation Process (Service Understanding)</w:t>
      </w:r>
    </w:p>
    <w:p>
      <w:r>
        <w:t>**Duration**: 2-3 days from enquiry to consultation</w:t>
      </w:r>
    </w:p>
    <w:p>
      <w:r>
        <w:t>**Emotional State**: Information gathering, service evaluation, decision preparation</w:t>
      </w:r>
    </w:p>
    <w:p>
      <w:r>
        <w:t>**Consultation Preferences**:</w:t>
      </w:r>
    </w:p>
    <w:p>
      <w:pPr>
        <w:pStyle w:val="ListBullet"/>
      </w:pPr>
      <w:r>
        <w:t>**Format**: Video consultation preferred (flexibility), in-person acceptable</w:t>
      </w:r>
    </w:p>
    <w:p>
      <w:pPr>
        <w:pStyle w:val="ListBullet"/>
      </w:pPr>
      <w:r>
        <w:t>**Duration**: 30-45 minutes focused discussion</w:t>
      </w:r>
    </w:p>
    <w:p>
      <w:pPr>
        <w:pStyle w:val="ListBullet"/>
      </w:pPr>
      <w:r>
        <w:t>**Timing**: Business hours or early evening (after work)</w:t>
      </w:r>
    </w:p>
    <w:p>
      <w:pPr>
        <w:pStyle w:val="ListBullet"/>
      </w:pPr>
      <w:r>
        <w:t>**Content**: Process explanation, cost breakdown, timeline confirmation</w:t>
      </w:r>
    </w:p>
    <w:p/>
    <w:p>
      <w:r>
        <w:t>**Consultation Success Factors**:</w:t>
      </w:r>
    </w:p>
    <w:p>
      <w:pPr>
        <w:pStyle w:val="ListBullet"/>
      </w:pPr>
      <w:r>
        <w:t>**Process Education**: Clear explanation of each conveyancing step</w:t>
      </w:r>
    </w:p>
    <w:p>
      <w:pPr>
        <w:pStyle w:val="ListBullet"/>
      </w:pPr>
      <w:r>
        <w:t>**Cost Transparency**: Detailed fee breakdown with no hidden costs</w:t>
      </w:r>
    </w:p>
    <w:p>
      <w:pPr>
        <w:pStyle w:val="ListBullet"/>
      </w:pPr>
      <w:r>
        <w:t>**Timeline Assurance**: Confidence in meeting settlement deadlines</w:t>
      </w:r>
    </w:p>
    <w:p>
      <w:pPr>
        <w:pStyle w:val="ListBullet"/>
      </w:pPr>
      <w:r>
        <w:t>**Technology Demonstration**: Digital platforms and progress tracking systems</w:t>
      </w:r>
    </w:p>
    <w:p>
      <w:pPr>
        <w:pStyle w:val="ListBullet"/>
      </w:pPr>
      <w:r>
        <w:t>**Risk Management**: Explanation of potential issues and prevention strategies</w:t>
      </w:r>
    </w:p>
    <w:p/>
    <w:p>
      <w:r>
        <w:t>**Information Requirements**:</w:t>
      </w:r>
    </w:p>
    <w:p>
      <w:pPr>
        <w:pStyle w:val="ListBullet"/>
      </w:pPr>
      <w:r>
        <w:t>Complete conveyancing process timeline</w:t>
      </w:r>
    </w:p>
    <w:p>
      <w:pPr>
        <w:pStyle w:val="ListBullet"/>
      </w:pPr>
      <w:r>
        <w:t>Detailed cost structure and payment schedule</w:t>
      </w:r>
    </w:p>
    <w:p>
      <w:pPr>
        <w:pStyle w:val="ListBullet"/>
      </w:pPr>
      <w:r>
        <w:t>Document requirements and client responsibilities</w:t>
      </w:r>
    </w:p>
    <w:p>
      <w:pPr>
        <w:pStyle w:val="ListBullet"/>
      </w:pPr>
      <w:r>
        <w:t>Communication plan and progress updates method</w:t>
      </w:r>
    </w:p>
    <w:p>
      <w:pPr>
        <w:pStyle w:val="ListBullet"/>
      </w:pPr>
      <w:r>
        <w:t>Settlement day procedures and final requirements</w:t>
      </w:r>
    </w:p>
    <w:p/>
    <w:p>
      <w:r>
        <w:t>##### Stage 7: Decision Making (Service Engagement)</w:t>
      </w:r>
    </w:p>
    <w:p>
      <w:r>
        <w:t>**Duration**: 1-2 days post-consultation</w:t>
      </w:r>
    </w:p>
    <w:p>
      <w:r>
        <w:t>**Emotional State**: Confident decision-making, timeline urgency, commitment readiness</w:t>
      </w:r>
    </w:p>
    <w:p>
      <w:r>
        <w:t>**Decision Factors**:</w:t>
      </w:r>
    </w:p>
    <w:p>
      <w:pPr>
        <w:pStyle w:val="ListBullet"/>
      </w:pPr>
      <w:r>
        <w:t>**Primary**: Clear fixed-fee pricing with comprehensive inclusions</w:t>
      </w:r>
    </w:p>
    <w:p>
      <w:pPr>
        <w:pStyle w:val="ListBullet"/>
      </w:pPr>
      <w:r>
        <w:t>**Secondary**: Technology platform for progress tracking</w:t>
      </w:r>
    </w:p>
    <w:p>
      <w:pPr>
        <w:pStyle w:val="ListBullet"/>
      </w:pPr>
      <w:r>
        <w:t>**Tertiary**: Confidence in settlement timeline adherence</w:t>
      </w:r>
    </w:p>
    <w:p/>
    <w:p>
      <w:r>
        <w:t>**Engagement Process**:</w:t>
      </w:r>
    </w:p>
    <w:p>
      <w:pPr>
        <w:pStyle w:val="ListBullet"/>
      </w:pPr>
      <w:r>
        <w:t>**Service Agreement**: Clear terms with fixed-fee confirmation</w:t>
      </w:r>
    </w:p>
    <w:p>
      <w:pPr>
        <w:pStyle w:val="ListBullet"/>
      </w:pPr>
      <w:r>
        <w:t>**Document Collection**: Immediate commencement of required paperwork</w:t>
      </w:r>
    </w:p>
    <w:p>
      <w:pPr>
        <w:pStyle w:val="ListBullet"/>
      </w:pPr>
      <w:r>
        <w:t>**Payment Structure**: Retainer or staged payment arrangement</w:t>
      </w:r>
    </w:p>
    <w:p>
      <w:pPr>
        <w:pStyle w:val="ListBullet"/>
      </w:pPr>
      <w:r>
        <w:t>**Communication Setup**: Digital platform access and update preferences</w:t>
      </w:r>
    </w:p>
    <w:p/>
    <w:p>
      <w:r>
        <w:t>##### Stage 8: Service Delivery (Settlement Process)</w:t>
      </w:r>
    </w:p>
    <w:p>
      <w:r>
        <w:t>**Duration**: 4-8 weeks (typical settlement period)</w:t>
      </w:r>
    </w:p>
    <w:p>
      <w:r>
        <w:t>**Emotional State**: Anticipation, periodic anxiety about progress, milestone relief</w:t>
      </w:r>
    </w:p>
    <w:p>
      <w:r>
        <w:t>**Communication Expectations**:</w:t>
      </w:r>
    </w:p>
    <w:p>
      <w:pPr>
        <w:pStyle w:val="ListBullet"/>
      </w:pPr>
      <w:r>
        <w:t>**Frequency**: Weekly progress updates minimum, critical milestone notifications</w:t>
      </w:r>
    </w:p>
    <w:p>
      <w:pPr>
        <w:pStyle w:val="ListBullet"/>
      </w:pPr>
      <w:r>
        <w:t>**Method**: Email updates with digital platform access</w:t>
      </w:r>
    </w:p>
    <w:p>
      <w:pPr>
        <w:pStyle w:val="ListBullet"/>
      </w:pPr>
      <w:r>
        <w:t>**Content**: Progress against timeline, actions completed, upcoming requirements</w:t>
      </w:r>
    </w:p>
    <w:p>
      <w:pPr>
        <w:pStyle w:val="ListBullet"/>
      </w:pPr>
      <w:r>
        <w:t>**Accessibility**: Easy contact for questions and clarifications</w:t>
      </w:r>
    </w:p>
    <w:p/>
    <w:p>
      <w:r>
        <w:t>**Service Journey Touchpoints**:</w:t>
      </w:r>
    </w:p>
    <w:p>
      <w:pPr>
        <w:pStyle w:val="ListBullet"/>
      </w:pPr>
      <w:r>
        <w:t>**Document Collection**: Efficient gathering of required paperwork</w:t>
      </w:r>
    </w:p>
    <w:p>
      <w:pPr>
        <w:pStyle w:val="ListBullet"/>
      </w:pPr>
      <w:r>
        <w:t>**Property Searches**: Legal title and council searches completion</w:t>
      </w:r>
    </w:p>
    <w:p>
      <w:pPr>
        <w:pStyle w:val="ListBullet"/>
      </w:pPr>
      <w:r>
        <w:t>**Contract Review**: Detailed examination and client explanation</w:t>
      </w:r>
    </w:p>
    <w:p>
      <w:pPr>
        <w:pStyle w:val="ListBullet"/>
      </w:pPr>
      <w:r>
        <w:t>**Finance Coordination**: Liaison with bank and mortgage broker</w:t>
      </w:r>
    </w:p>
    <w:p>
      <w:pPr>
        <w:pStyle w:val="ListBullet"/>
      </w:pPr>
      <w:r>
        <w:t>**Pre-Settlement Inspection**: Coordination and attendance if required</w:t>
      </w:r>
    </w:p>
    <w:p>
      <w:pPr>
        <w:pStyle w:val="ListBullet"/>
      </w:pPr>
      <w:r>
        <w:t>**Settlement Day**: Completion of legal transfer and key handover</w:t>
      </w:r>
    </w:p>
    <w:p/>
    <w:p>
      <w:r>
        <w:t>**Success Metrics**:</w:t>
      </w:r>
    </w:p>
    <w:p>
      <w:pPr>
        <w:pStyle w:val="ListBullet"/>
      </w:pPr>
      <w:r>
        <w:t>On-time settlement completion</w:t>
      </w:r>
    </w:p>
    <w:p>
      <w:pPr>
        <w:pStyle w:val="ListBullet"/>
      </w:pPr>
      <w:r>
        <w:t>No unexpected costs or complications</w:t>
      </w:r>
    </w:p>
    <w:p>
      <w:pPr>
        <w:pStyle w:val="ListBullet"/>
      </w:pPr>
      <w:r>
        <w:t>Clear communication throughout process</w:t>
      </w:r>
    </w:p>
    <w:p>
      <w:pPr>
        <w:pStyle w:val="ListBullet"/>
      </w:pPr>
      <w:r>
        <w:t>Smooth key handover and property transfer</w:t>
      </w:r>
    </w:p>
    <w:p/>
    <w:p>
      <w:r>
        <w:t>##### Stage 9: Completion &amp; Advocacy (Property Ownership)</w:t>
      </w:r>
    </w:p>
    <w:p>
      <w:r>
        <w:t>**Duration**: Ongoing relationship for future property needs</w:t>
      </w:r>
    </w:p>
    <w:p>
      <w:r>
        <w:t>**Emotional State**: Satisfaction, achievement, gratitude, recommendation willingness</w:t>
      </w:r>
    </w:p>
    <w:p>
      <w:r>
        <w:t>**Completion Indicators**:</w:t>
      </w:r>
    </w:p>
    <w:p>
      <w:pPr>
        <w:pStyle w:val="ListBullet"/>
      </w:pPr>
      <w:r>
        <w:t>Property legally transferred to buyer's name</w:t>
      </w:r>
    </w:p>
    <w:p>
      <w:pPr>
        <w:pStyle w:val="ListBullet"/>
      </w:pPr>
      <w:r>
        <w:t>Keys received and property access confirmed</w:t>
      </w:r>
    </w:p>
    <w:p>
      <w:pPr>
        <w:pStyle w:val="ListBullet"/>
      </w:pPr>
      <w:r>
        <w:t>All settlement documents finalised</w:t>
      </w:r>
    </w:p>
    <w:p>
      <w:pPr>
        <w:pStyle w:val="ListBullet"/>
      </w:pPr>
      <w:r>
        <w:t>Clear title registration completed</w:t>
      </w:r>
    </w:p>
    <w:p/>
    <w:p>
      <w:r>
        <w:t>**Post-Settlement Services**:</w:t>
      </w:r>
    </w:p>
    <w:p>
      <w:pPr>
        <w:pStyle w:val="ListBullet"/>
      </w:pPr>
      <w:r>
        <w:t>Title deed delivery and explanation</w:t>
      </w:r>
    </w:p>
    <w:p>
      <w:pPr>
        <w:pStyle w:val="ListBullet"/>
      </w:pPr>
      <w:r>
        <w:t>Ongoing property law advice availability</w:t>
      </w:r>
    </w:p>
    <w:p>
      <w:pPr>
        <w:pStyle w:val="ListBullet"/>
      </w:pPr>
      <w:r>
        <w:t>Future property transaction services</w:t>
      </w:r>
    </w:p>
    <w:p>
      <w:pPr>
        <w:pStyle w:val="ListBullet"/>
      </w:pPr>
      <w:r>
        <w:t>Legal document storage and access</w:t>
      </w:r>
    </w:p>
    <w:p/>
    <w:p>
      <w:r>
        <w:t>**Advocacy Behaviours**:</w:t>
      </w:r>
    </w:p>
    <w:p>
      <w:pPr>
        <w:pStyle w:val="ListBullet"/>
      </w:pPr>
      <w:r>
        <w:t>**Online Reviews**: Detailed reviews focusing on efficiency and cost transparency</w:t>
      </w:r>
    </w:p>
    <w:p>
      <w:pPr>
        <w:pStyle w:val="ListBullet"/>
      </w:pPr>
      <w:r>
        <w:t>**Referrals**: Recommendations to other first home buyers</w:t>
      </w:r>
    </w:p>
    <w:p>
      <w:pPr>
        <w:pStyle w:val="ListBullet"/>
      </w:pPr>
      <w:r>
        <w:t>**Repeat Business**: Future property purchases or sales</w:t>
      </w:r>
    </w:p>
    <w:p>
      <w:pPr>
        <w:pStyle w:val="ListBullet"/>
      </w:pPr>
      <w:r>
        <w:t>**Professional Networks**: Recommendations to real estate agents and mortgage brokers</w:t>
      </w:r>
    </w:p>
    <w:p/>
    <w:p/>
    <w:p>
      <w:pPr>
        <w:jc w:val="center"/>
      </w:pPr>
      <w:r>
        <w:t>__________________________________________________</w:t>
      </w:r>
    </w:p>
    <w:p/>
    <w:p/>
    <w:p>
      <w:pPr>
        <w:pStyle w:val="Heading3"/>
        <w:jc w:val="left"/>
      </w:pPr>
      <w:r>
        <w:t>Journey 3: Jennifer, the Small Business Owner</w:t>
      </w:r>
    </w:p>
    <w:p/>
    <w:p>
      <w:r>
        <w:t>#### Journey Overview</w:t>
      </w:r>
    </w:p>
    <w:p>
      <w:r>
        <w:t>**Trigger Event**: Business legal requirement or compliance issue</w:t>
      </w:r>
    </w:p>
    <w:p>
      <w:r>
        <w:t>**Journey Duration**: 1-3 weeks depending on urgency</w:t>
      </w:r>
    </w:p>
    <w:p>
      <w:r>
        <w:t>**Primary Goal**: Protect business interests and ensure legal compliance efficiently</w:t>
      </w:r>
    </w:p>
    <w:p>
      <w:r>
        <w:t>**Emotional Arc**: Business urgency → Solution focus → Confidence building → Partnership establishment</w:t>
      </w:r>
    </w:p>
    <w:p/>
    <w:p>
      <w:r>
        <w:t>#### Stage-by-Stage Journey Analysis</w:t>
      </w:r>
    </w:p>
    <w:p/>
    <w:p>
      <w:r>
        <w:t>##### Stage 1: Pre-Awareness (Business Operations)</w:t>
      </w:r>
    </w:p>
    <w:p>
      <w:r>
        <w:t>**Duration**: Ongoing business management</w:t>
      </w:r>
    </w:p>
    <w:p>
      <w:r>
        <w:t>**Emotional State**: Focus on business growth and operations</w:t>
      </w:r>
    </w:p>
    <w:p>
      <w:r>
        <w:t>**Context**:</w:t>
      </w:r>
    </w:p>
    <w:p>
      <w:pPr>
        <w:pStyle w:val="ListBullet"/>
      </w:pPr>
      <w:r>
        <w:t>Established small business in Camden area</w:t>
      </w:r>
    </w:p>
    <w:p>
      <w:pPr>
        <w:pStyle w:val="ListBullet"/>
      </w:pPr>
      <w:r>
        <w:t>General awareness of legal requirements</w:t>
      </w:r>
    </w:p>
    <w:p>
      <w:pPr>
        <w:pStyle w:val="ListBullet"/>
      </w:pPr>
      <w:r>
        <w:t>Previous experience with contracts and compliance</w:t>
      </w:r>
    </w:p>
    <w:p>
      <w:pPr>
        <w:pStyle w:val="ListBullet"/>
      </w:pPr>
      <w:r>
        <w:t>Network of business professionals (accountant, banker, etc.)</w:t>
      </w:r>
    </w:p>
    <w:p/>
    <w:p>
      <w:r>
        <w:t>##### Stage 2: Problem Recognition (Legal Requirement)</w:t>
      </w:r>
    </w:p>
    <w:p>
      <w:r>
        <w:t>**Duration**: Immediate to 1 week</w:t>
      </w:r>
    </w:p>
    <w:p>
      <w:r>
        <w:t>**Emotional State**: Business urgency, solution-focused, risk assessment</w:t>
      </w:r>
    </w:p>
    <w:p>
      <w:r>
        <w:t>**Trigger Events**:</w:t>
      </w:r>
    </w:p>
    <w:p>
      <w:pPr>
        <w:pStyle w:val="ListBullet"/>
      </w:pPr>
      <w:r>
        <w:t>Contract dispute requiring legal review</w:t>
      </w:r>
    </w:p>
    <w:p>
      <w:pPr>
        <w:pStyle w:val="ListBullet"/>
      </w:pPr>
      <w:r>
        <w:t>New business opportunity needing legal structure</w:t>
      </w:r>
    </w:p>
    <w:p>
      <w:pPr>
        <w:pStyle w:val="ListBullet"/>
      </w:pPr>
      <w:r>
        <w:t>Compliance issue requiring immediate attention</w:t>
      </w:r>
    </w:p>
    <w:p>
      <w:pPr>
        <w:pStyle w:val="ListBullet"/>
      </w:pPr>
      <w:r>
        <w:t>Employee matter requiring legal guidance</w:t>
      </w:r>
    </w:p>
    <w:p>
      <w:pPr>
        <w:pStyle w:val="ListBullet"/>
      </w:pPr>
      <w:r>
        <w:t>Lease negotiation or commercial property issue</w:t>
      </w:r>
    </w:p>
    <w:p/>
    <w:p>
      <w:r>
        <w:t>**Immediate Concerns**:</w:t>
      </w:r>
    </w:p>
    <w:p>
      <w:pPr>
        <w:pStyle w:val="ListBullet"/>
      </w:pPr>
      <w:r>
        <w:t>Impact on business operations and revenue</w:t>
      </w:r>
    </w:p>
    <w:p>
      <w:pPr>
        <w:pStyle w:val="ListBullet"/>
      </w:pPr>
      <w:r>
        <w:t>Timeline for resolution and business continuity</w:t>
      </w:r>
    </w:p>
    <w:p>
      <w:pPr>
        <w:pStyle w:val="ListBullet"/>
      </w:pPr>
      <w:r>
        <w:t>Cost implications for legal services</w:t>
      </w:r>
    </w:p>
    <w:p>
      <w:pPr>
        <w:pStyle w:val="ListBullet"/>
      </w:pPr>
      <w:r>
        <w:t>Risk mitigation and protection strategies</w:t>
      </w:r>
    </w:p>
    <w:p/>
    <w:p>
      <w:r>
        <w:t>##### Stage 3: Research &amp; Information Gathering</w:t>
      </w:r>
    </w:p>
    <w:p>
      <w:r>
        <w:t>**Duration**: 1-3 days (business urgency)</w:t>
      </w:r>
    </w:p>
    <w:p>
      <w:r>
        <w:t>**Emotional State**: Efficient research, network utilisation, cost-benefit analysis</w:t>
      </w:r>
    </w:p>
    <w:p>
      <w:r>
        <w:t>**Research Approach**:</w:t>
      </w:r>
    </w:p>
    <w:p>
      <w:pPr>
        <w:pStyle w:val="ListBullet"/>
      </w:pPr>
      <w:r>
        <w:t>**Professional Network**: Accountant and business advisor referrals</w:t>
      </w:r>
    </w:p>
    <w:p>
      <w:pPr>
        <w:pStyle w:val="ListBullet"/>
      </w:pPr>
      <w:r>
        <w:t>**Industry Associations**: Local business chamber recommendations</w:t>
      </w:r>
    </w:p>
    <w:p>
      <w:pPr>
        <w:pStyle w:val="ListBullet"/>
      </w:pPr>
      <w:r>
        <w:t>**Online Research**: Targeted searches for specific legal expertise</w:t>
      </w:r>
    </w:p>
    <w:p>
      <w:pPr>
        <w:pStyle w:val="ListBullet"/>
      </w:pPr>
      <w:r>
        <w:t>**Peer Recommendations**: Other business owner experiences</w:t>
      </w:r>
    </w:p>
    <w:p/>
    <w:p>
      <w:r>
        <w:t>**Digital Touchpoints**:</w:t>
      </w:r>
    </w:p>
    <w:p>
      <w:pPr>
        <w:pStyle w:val="ListBullet"/>
      </w:pPr>
      <w:r>
        <w:t>**Google Searches** (business hours research):</w:t>
      </w:r>
    </w:p>
    <w:p>
      <w:pPr>
        <w:pStyle w:val="ListBullet"/>
      </w:pPr>
      <w:r>
        <w:t>"commercial lawyer Camden"</w:t>
      </w:r>
    </w:p>
    <w:p>
      <w:pPr>
        <w:pStyle w:val="ListBullet"/>
      </w:pPr>
      <w:r>
        <w:t>"small business legal advice NSW"</w:t>
      </w:r>
    </w:p>
    <w:p>
      <w:pPr>
        <w:pStyle w:val="ListBullet"/>
      </w:pPr>
      <w:r>
        <w:t>"contract dispute lawyer Camden"</w:t>
      </w:r>
    </w:p>
    <w:p>
      <w:pPr>
        <w:pStyle w:val="ListBullet"/>
      </w:pPr>
      <w:r>
        <w:t>"business compliance legal services"</w:t>
      </w:r>
    </w:p>
    <w:p>
      <w:pPr>
        <w:pStyle w:val="ListBullet"/>
      </w:pPr>
      <w:r>
        <w:t>**LinkedIn**: Professional network research and recommendations</w:t>
      </w:r>
    </w:p>
    <w:p>
      <w:pPr>
        <w:pStyle w:val="ListBullet"/>
      </w:pPr>
      <w:r>
        <w:t>**Industry Forums**: Business law discussion groups</w:t>
      </w:r>
    </w:p>
    <w:p>
      <w:pPr>
        <w:pStyle w:val="ListBullet"/>
      </w:pPr>
      <w:r>
        <w:t>**Review Platforms**: Professional service comparison sites</w:t>
      </w:r>
    </w:p>
    <w:p/>
    <w:p>
      <w:r>
        <w:t>**Information Priorities**:</w:t>
      </w:r>
    </w:p>
    <w:p>
      <w:pPr>
        <w:pStyle w:val="ListBullet"/>
      </w:pPr>
      <w:r>
        <w:t>Commercial law expertise and experience</w:t>
      </w:r>
    </w:p>
    <w:p>
      <w:pPr>
        <w:pStyle w:val="ListBullet"/>
      </w:pPr>
      <w:r>
        <w:t>Industry-specific knowledge and case history</w:t>
      </w:r>
    </w:p>
    <w:p>
      <w:pPr>
        <w:pStyle w:val="ListBullet"/>
      </w:pPr>
      <w:r>
        <w:t>Cost structure and billing arrangements</w:t>
      </w:r>
    </w:p>
    <w:p>
      <w:pPr>
        <w:pStyle w:val="ListBullet"/>
      </w:pPr>
      <w:r>
        <w:t>Response time and availability for urgent matters</w:t>
      </w:r>
    </w:p>
    <w:p>
      <w:pPr>
        <w:pStyle w:val="ListBullet"/>
      </w:pPr>
      <w:r>
        <w:t>Track record with similar business issues</w:t>
      </w:r>
    </w:p>
    <w:p/>
    <w:p>
      <w:r>
        <w:t>##### Stage 4: Provider Evaluation (Professional Assessment)</w:t>
      </w:r>
    </w:p>
    <w:p>
      <w:r>
        <w:t>**Duration**: 2-3 days</w:t>
      </w:r>
    </w:p>
    <w:p>
      <w:r>
        <w:t>**Emotional State**: Professional assessment, efficiency requirements, partnership evaluation</w:t>
      </w:r>
    </w:p>
    <w:p>
      <w:r>
        <w:t>**Evaluation Criteria** (in priority order):</w:t>
      </w:r>
    </w:p>
    <w:p>
      <w:r>
        <w:t>1. **Commercial law expertise** - specific small business experience</w:t>
      </w:r>
    </w:p>
    <w:p>
      <w:r>
        <w:t>2. **Industry knowledge** - understanding of business context and challenges</w:t>
      </w:r>
    </w:p>
    <w:p>
      <w:r>
        <w:t>3. **Efficiency and responsiveness** - quick turnaround for business needs</w:t>
      </w:r>
    </w:p>
    <w:p>
      <w:r>
        <w:t>4. **Cost structure** - transparent pricing and value for business investment</w:t>
      </w:r>
    </w:p>
    <w:p>
      <w:r>
        <w:t>5. **Ongoing relationship potential** - capability for future legal needs</w:t>
      </w:r>
    </w:p>
    <w:p/>
    <w:p>
      <w:r>
        <w:t>**Assessment Process**:</w:t>
      </w:r>
    </w:p>
    <w:p>
      <w:pPr>
        <w:pStyle w:val="ListBullet"/>
      </w:pPr>
      <w:r>
        <w:t>**Professional Credentials**: Commercial law specialisation and experience</w:t>
      </w:r>
    </w:p>
    <w:p>
      <w:pPr>
        <w:pStyle w:val="ListBullet"/>
      </w:pPr>
      <w:r>
        <w:t>**Business Client Base**: Evidence of small business focus and understanding</w:t>
      </w:r>
    </w:p>
    <w:p>
      <w:pPr>
        <w:pStyle w:val="ListBullet"/>
      </w:pPr>
      <w:r>
        <w:t>**Service Packages**: Retainer options and ongoing legal support structures</w:t>
      </w:r>
    </w:p>
    <w:p>
      <w:pPr>
        <w:pStyle w:val="ListBullet"/>
      </w:pPr>
      <w:r>
        <w:t>**Technology Integration**: Efficient communication and document management</w:t>
      </w:r>
    </w:p>
    <w:p/>
    <w:p>
      <w:r>
        <w:t>##### Stage 5: Initial Contact (Business Enquiry)</w:t>
      </w:r>
    </w:p>
    <w:p>
      <w:r>
        <w:t>**Duration**: 1-2 days</w:t>
      </w:r>
    </w:p>
    <w:p>
      <w:r>
        <w:t>**Emotional State**: Direct communication, efficiency expectations, professional assessment</w:t>
      </w:r>
    </w:p>
    <w:p>
      <w:r>
        <w:t>**Contact Preferences**: Phone call (preferred for immediate discussion) or email with quick response</w:t>
      </w:r>
    </w:p>
    <w:p/>
    <w:p>
      <w:r>
        <w:t>**Contact Requirements**:</w:t>
      </w:r>
    </w:p>
    <w:p>
      <w:pPr>
        <w:pStyle w:val="ListBullet"/>
      </w:pPr>
      <w:r>
        <w:t>**Response Time**: Same day response for urgent matters, 24 hours maximum</w:t>
      </w:r>
    </w:p>
    <w:p>
      <w:pPr>
        <w:pStyle w:val="ListBullet"/>
      </w:pPr>
      <w:r>
        <w:t>**Professional Communication**: Business-focused language and approach</w:t>
      </w:r>
    </w:p>
    <w:p>
      <w:pPr>
        <w:pStyle w:val="ListBullet"/>
      </w:pPr>
      <w:r>
        <w:t>**Capability Assessment**: Immediate evaluation of expertise for specific issue</w:t>
      </w:r>
    </w:p>
    <w:p>
      <w:pPr>
        <w:pStyle w:val="ListBullet"/>
      </w:pPr>
      <w:r>
        <w:t>**Scheduling Flexibility**: Accommodation of business owner's time constraints</w:t>
      </w:r>
    </w:p>
    <w:p/>
    <w:p>
      <w:r>
        <w:t>**Evaluation During Contact**:</w:t>
      </w:r>
    </w:p>
    <w:p>
      <w:pPr>
        <w:pStyle w:val="ListBullet"/>
      </w:pPr>
      <w:r>
        <w:t>**Understanding**: Lawyer's grasp of business context and urgency</w:t>
      </w:r>
    </w:p>
    <w:p>
      <w:pPr>
        <w:pStyle w:val="ListBullet"/>
      </w:pPr>
      <w:r>
        <w:t>**Expertise Demonstration**: Relevant experience and knowledge sharing</w:t>
      </w:r>
    </w:p>
    <w:p>
      <w:pPr>
        <w:pStyle w:val="ListBullet"/>
      </w:pPr>
      <w:r>
        <w:t>**Efficiency**: Clear communication and solution-focused approach</w:t>
      </w:r>
    </w:p>
    <w:p>
      <w:pPr>
        <w:pStyle w:val="ListBullet"/>
      </w:pPr>
      <w:r>
        <w:t>**Availability**: Capacity to handle immediate needs and ongoing requirements</w:t>
      </w:r>
    </w:p>
    <w:p/>
    <w:p>
      <w:r>
        <w:t>##### Stage 6: Consultation Process (Partnership Assessment)</w:t>
      </w:r>
    </w:p>
    <w:p>
      <w:r>
        <w:t>**Duration**: 1 week from contact to consultation</w:t>
      </w:r>
    </w:p>
    <w:p>
      <w:r>
        <w:t>**Emotional State**: Partnership evaluation, solution validation, investment assessment</w:t>
      </w:r>
    </w:p>
    <w:p>
      <w:r>
        <w:t>**Consultation Preferences**:</w:t>
      </w:r>
    </w:p>
    <w:p>
      <w:pPr>
        <w:pStyle w:val="ListBullet"/>
      </w:pPr>
      <w:r>
        <w:t>**Format**: In-person preferred for relationship building</w:t>
      </w:r>
    </w:p>
    <w:p>
      <w:pPr>
        <w:pStyle w:val="ListBullet"/>
      </w:pPr>
      <w:r>
        <w:t>**Duration**: 45-60 minutes for thorough business context discussion</w:t>
      </w:r>
    </w:p>
    <w:p>
      <w:pPr>
        <w:pStyle w:val="ListBullet"/>
      </w:pPr>
      <w:r>
        <w:t>**Timing**: Business hours or flexible scheduling for busy owner</w:t>
      </w:r>
    </w:p>
    <w:p>
      <w:pPr>
        <w:pStyle w:val="ListBullet"/>
      </w:pPr>
      <w:r>
        <w:t>**Content**: Specific issue resolution and broader business legal strategy</w:t>
      </w:r>
    </w:p>
    <w:p/>
    <w:p>
      <w:r>
        <w:t>**Consultation Success Factors**:</w:t>
      </w:r>
    </w:p>
    <w:p>
      <w:pPr>
        <w:pStyle w:val="ListBullet"/>
      </w:pPr>
      <w:r>
        <w:t>**Business Understanding**: Comprehension of industry context and challenges</w:t>
      </w:r>
    </w:p>
    <w:p>
      <w:pPr>
        <w:pStyle w:val="ListBullet"/>
      </w:pPr>
      <w:r>
        <w:t>**Solution Orientation**: Practical advice focused on business outcomes</w:t>
      </w:r>
    </w:p>
    <w:p>
      <w:pPr>
        <w:pStyle w:val="ListBullet"/>
      </w:pPr>
      <w:r>
        <w:t>**Risk Assessment**: Clear identification and mitigation strategies</w:t>
      </w:r>
    </w:p>
    <w:p>
      <w:pPr>
        <w:pStyle w:val="ListBullet"/>
      </w:pPr>
      <w:r>
        <w:t>**Ongoing Support**: Discussion of future legal needs and support structures</w:t>
      </w:r>
    </w:p>
    <w:p>
      <w:pPr>
        <w:pStyle w:val="ListBullet"/>
      </w:pPr>
      <w:r>
        <w:t>**Cost-Benefit Analysis**: Value demonstration for business investment</w:t>
      </w:r>
    </w:p>
    <w:p/>
    <w:p>
      <w:r>
        <w:t>##### Stage 7: Decision Making (Partnership Establishment)</w:t>
      </w:r>
    </w:p>
    <w:p>
      <w:r>
        <w:t>**Duration**: 1-3 days post-consultation</w:t>
      </w:r>
    </w:p>
    <w:p>
      <w:r>
        <w:t>**Emotional State**: Investment decision, partnership commitment, business strategy alignment</w:t>
      </w:r>
    </w:p>
    <w:p>
      <w:r>
        <w:t>**Decision Factors**:</w:t>
      </w:r>
    </w:p>
    <w:p>
      <w:pPr>
        <w:pStyle w:val="ListBullet"/>
      </w:pPr>
      <w:r>
        <w:t>**Primary**: Demonstrated expertise in business context and specific issue</w:t>
      </w:r>
    </w:p>
    <w:p>
      <w:pPr>
        <w:pStyle w:val="ListBullet"/>
      </w:pPr>
      <w:r>
        <w:t>**Secondary**: Cost structure alignment with business budget and value expectations</w:t>
      </w:r>
    </w:p>
    <w:p>
      <w:pPr>
        <w:pStyle w:val="ListBullet"/>
      </w:pPr>
      <w:r>
        <w:t>**Tertiary**: Potential for ongoing business relationship and support</w:t>
      </w:r>
    </w:p>
    <w:p/>
    <w:p>
      <w:r>
        <w:t>**Engagement Considerations**:</w:t>
      </w:r>
    </w:p>
    <w:p>
      <w:pPr>
        <w:pStyle w:val="ListBullet"/>
      </w:pPr>
      <w:r>
        <w:t>**Service Agreement**: Clear scope and cost structure for immediate issue</w:t>
      </w:r>
    </w:p>
    <w:p>
      <w:pPr>
        <w:pStyle w:val="ListBullet"/>
      </w:pPr>
      <w:r>
        <w:t>**Retainer Options**: Ongoing legal support arrangements</w:t>
      </w:r>
    </w:p>
    <w:p>
      <w:pPr>
        <w:pStyle w:val="ListBullet"/>
      </w:pPr>
      <w:r>
        <w:t>**Communication Protocols**: Business-appropriate contact methods and timing</w:t>
      </w:r>
    </w:p>
    <w:p>
      <w:pPr>
        <w:pStyle w:val="ListBullet"/>
      </w:pPr>
      <w:r>
        <w:t>**Priority Access**: Preferential scheduling for urgent business matters</w:t>
      </w:r>
    </w:p>
    <w:p/>
    <w:p>
      <w:r>
        <w:t>##### Stage 8: Service Delivery (Legal Partnership)</w:t>
      </w:r>
    </w:p>
    <w:p>
      <w:r>
        <w:t>**Duration**: Variable based on issue complexity and ongoing needs</w:t>
      </w:r>
    </w:p>
    <w:p>
      <w:r>
        <w:t>**Emotional State**: Professional collaboration, outcome focus, business continuity assurance</w:t>
      </w:r>
    </w:p>
    <w:p>
      <w:r>
        <w:t>**Service Delivery Expectations**:</w:t>
      </w:r>
    </w:p>
    <w:p>
      <w:pPr>
        <w:pStyle w:val="ListBullet"/>
      </w:pPr>
      <w:r>
        <w:t>**Efficiency**: Quick resolution without disrupting business operations</w:t>
      </w:r>
    </w:p>
    <w:p>
      <w:pPr>
        <w:pStyle w:val="ListBullet"/>
      </w:pPr>
      <w:r>
        <w:t>**Communication**: Regular updates with business impact assessment</w:t>
      </w:r>
    </w:p>
    <w:p>
      <w:pPr>
        <w:pStyle w:val="ListBullet"/>
      </w:pPr>
      <w:r>
        <w:t>**Practical Solutions**: Business-focused advice that supports growth and operations</w:t>
      </w:r>
    </w:p>
    <w:p>
      <w:pPr>
        <w:pStyle w:val="ListBullet"/>
      </w:pPr>
      <w:r>
        <w:t>**Risk Management**: Ongoing legal strategy aligned with business objectives</w:t>
      </w:r>
    </w:p>
    <w:p/>
    <w:p>
      <w:r>
        <w:t>**Ongoing Relationship Touchpoints**:</w:t>
      </w:r>
    </w:p>
    <w:p>
      <w:pPr>
        <w:pStyle w:val="ListBullet"/>
      </w:pPr>
      <w:r>
        <w:t>**Regular Legal Reviews**: Quarterly or bi-annual business legal health checks</w:t>
      </w:r>
    </w:p>
    <w:p>
      <w:pPr>
        <w:pStyle w:val="ListBullet"/>
      </w:pPr>
      <w:r>
        <w:t>**Contract Support**: Review and negotiation of business agreements</w:t>
      </w:r>
    </w:p>
    <w:p>
      <w:pPr>
        <w:pStyle w:val="ListBullet"/>
      </w:pPr>
      <w:r>
        <w:t>**Compliance Guidance**: Ongoing advice on legal obligations and changes</w:t>
      </w:r>
    </w:p>
    <w:p>
      <w:pPr>
        <w:pStyle w:val="ListBullet"/>
      </w:pPr>
      <w:r>
        <w:t>**Growth Support**: Legal strategy for business expansion and development</w:t>
      </w:r>
    </w:p>
    <w:p/>
    <w:p>
      <w:r>
        <w:t>##### Stage 9: Completion &amp; Advocacy (Business Partnership)</w:t>
      </w:r>
    </w:p>
    <w:p>
      <w:r>
        <w:t>**Duration**: Long-term business relationship</w:t>
      </w:r>
    </w:p>
    <w:p>
      <w:r>
        <w:t>**Emotional State**: Partnership satisfaction, business confidence, referral readiness</w:t>
      </w:r>
    </w:p>
    <w:p>
      <w:r>
        <w:t>**Partnership Outcomes**:</w:t>
      </w:r>
    </w:p>
    <w:p>
      <w:pPr>
        <w:pStyle w:val="ListBullet"/>
      </w:pPr>
      <w:r>
        <w:t>Immediate issue resolved efficiently</w:t>
      </w:r>
    </w:p>
    <w:p>
      <w:pPr>
        <w:pStyle w:val="ListBullet"/>
      </w:pPr>
      <w:r>
        <w:t>Ongoing legal support structure established</w:t>
      </w:r>
    </w:p>
    <w:p>
      <w:pPr>
        <w:pStyle w:val="ListBullet"/>
      </w:pPr>
      <w:r>
        <w:t>Business risk management improved</w:t>
      </w:r>
    </w:p>
    <w:p>
      <w:pPr>
        <w:pStyle w:val="ListBullet"/>
      </w:pPr>
      <w:r>
        <w:t>Growth strategy legally supported</w:t>
      </w:r>
    </w:p>
    <w:p/>
    <w:p>
      <w:r>
        <w:t>**Advocacy Behaviours**:</w:t>
      </w:r>
    </w:p>
    <w:p>
      <w:pPr>
        <w:pStyle w:val="ListBullet"/>
      </w:pPr>
      <w:r>
        <w:t>**Professional Referrals**: Recommendations to other business owners</w:t>
      </w:r>
    </w:p>
    <w:p>
      <w:pPr>
        <w:pStyle w:val="ListBullet"/>
      </w:pPr>
      <w:r>
        <w:t>**Industry Testimonials**: Case study participation for business legal services</w:t>
      </w:r>
    </w:p>
    <w:p>
      <w:pPr>
        <w:pStyle w:val="ListBullet"/>
      </w:pPr>
      <w:r>
        <w:t>**Network Introductions**: Lawyer recommendations within professional network</w:t>
      </w:r>
    </w:p>
    <w:p>
      <w:pPr>
        <w:pStyle w:val="ListBullet"/>
      </w:pPr>
      <w:r>
        <w:t>**Ongoing Engagement**: Continued retainer relationship for business legal needs</w:t>
      </w:r>
    </w:p>
    <w:p/>
    <w:p/>
    <w:p>
      <w:pPr>
        <w:jc w:val="center"/>
      </w:pPr>
      <w:r>
        <w:t>__________________________________________________</w:t>
      </w:r>
    </w:p>
    <w:p/>
    <w:p/>
    <w:p>
      <w:pPr>
        <w:pStyle w:val="Heading3"/>
        <w:jc w:val="left"/>
      </w:pPr>
      <w:r>
        <w:t>Journey 4: Robert, the Estate Planning Retiree</w:t>
      </w:r>
    </w:p>
    <w:p/>
    <w:p>
      <w:r>
        <w:t>#### Journey Overview</w:t>
      </w:r>
    </w:p>
    <w:p>
      <w:r>
        <w:t>**Trigger Event**: Health concerns, family event, or retirement planning realisation</w:t>
      </w:r>
    </w:p>
    <w:p>
      <w:r>
        <w:t>**Journey Duration**: 4-8 weeks from recognition to service completion</w:t>
      </w:r>
    </w:p>
    <w:p>
      <w:r>
        <w:t>**Primary Goal**: Ensure family is protected and estate is properly planned</w:t>
      </w:r>
    </w:p>
    <w:p>
      <w:r>
        <w:t>**Emotional Arc**: Contemplation → Anxiety about mortality → Trust building → Peace of mind</w:t>
      </w:r>
    </w:p>
    <w:p/>
    <w:p>
      <w:r>
        <w:t>#### Stage-by-Stage Journey Analysis</w:t>
      </w:r>
    </w:p>
    <w:p/>
    <w:p>
      <w:r>
        <w:t>##### Stage 1: Pre-Awareness (Life Reflection)</w:t>
      </w:r>
    </w:p>
    <w:p>
      <w:r>
        <w:t>**Duration**: Months to years of general consideration</w:t>
      </w:r>
    </w:p>
    <w:p>
      <w:r>
        <w:t>**Emotional State**: Contemplative, family-focused, security-minded</w:t>
      </w:r>
    </w:p>
    <w:p>
      <w:r>
        <w:t>**Context**:</w:t>
      </w:r>
    </w:p>
    <w:p>
      <w:pPr>
        <w:pStyle w:val="ListBullet"/>
      </w:pPr>
      <w:r>
        <w:t>Retirement achieved or approaching</w:t>
      </w:r>
    </w:p>
    <w:p>
      <w:pPr>
        <w:pStyle w:val="ListBullet"/>
      </w:pPr>
      <w:r>
        <w:t>Health considerations more prominent</w:t>
      </w:r>
    </w:p>
    <w:p>
      <w:pPr>
        <w:pStyle w:val="ListBullet"/>
      </w:pPr>
      <w:r>
        <w:t>Watching family events and milestones</w:t>
      </w:r>
    </w:p>
    <w:p>
      <w:pPr>
        <w:pStyle w:val="ListBullet"/>
      </w:pPr>
      <w:r>
        <w:t>General awareness of need for estate planning</w:t>
      </w:r>
    </w:p>
    <w:p/>
    <w:p>
      <w:r>
        <w:t>**Life Context Factors**:</w:t>
      </w:r>
    </w:p>
    <w:p>
      <w:pPr>
        <w:pStyle w:val="ListBullet"/>
      </w:pPr>
      <w:r>
        <w:t>Friends discussing wills and estate planning</w:t>
      </w:r>
    </w:p>
    <w:p>
      <w:pPr>
        <w:pStyle w:val="ListBullet"/>
      </w:pPr>
      <w:r>
        <w:t>Media stories about family disputes over estates</w:t>
      </w:r>
    </w:p>
    <w:p>
      <w:pPr>
        <w:pStyle w:val="ListBullet"/>
      </w:pPr>
      <w:r>
        <w:t>Health scares or medical appointments</w:t>
      </w:r>
    </w:p>
    <w:p>
      <w:pPr>
        <w:pStyle w:val="ListBullet"/>
      </w:pPr>
      <w:r>
        <w:t>Family milestones (grandchildren, marriages)</w:t>
      </w:r>
    </w:p>
    <w:p/>
    <w:p>
      <w:r>
        <w:t>##### Stage 2: Problem Recognition (Urgency Catalyst)</w:t>
      </w:r>
    </w:p>
    <w:p>
      <w:r>
        <w:t>**Duration**: 1-2 weeks</w:t>
      </w:r>
    </w:p>
    <w:p>
      <w:r>
        <w:t>**Emotional State**: Mortality awareness, family protection urgency, responsibility activation</w:t>
      </w:r>
    </w:p>
    <w:p>
      <w:r>
        <w:t>**Trigger Events**:</w:t>
      </w:r>
    </w:p>
    <w:p>
      <w:pPr>
        <w:pStyle w:val="ListBullet"/>
      </w:pPr>
      <w:r>
        <w:t>Personal or spouse health diagnosis</w:t>
      </w:r>
    </w:p>
    <w:p>
      <w:pPr>
        <w:pStyle w:val="ListBullet"/>
      </w:pPr>
      <w:r>
        <w:t>Death of friend or family member</w:t>
      </w:r>
    </w:p>
    <w:p>
      <w:pPr>
        <w:pStyle w:val="ListBullet"/>
      </w:pPr>
      <w:r>
        <w:t>Family conflict observation in community</w:t>
      </w:r>
    </w:p>
    <w:p>
      <w:pPr>
        <w:pStyle w:val="ListBullet"/>
      </w:pPr>
      <w:r>
        <w:t>Grandchildren birth or family changes</w:t>
      </w:r>
    </w:p>
    <w:p>
      <w:pPr>
        <w:pStyle w:val="ListBullet"/>
      </w:pPr>
      <w:r>
        <w:t>Retirement financial planning review</w:t>
      </w:r>
    </w:p>
    <w:p/>
    <w:p>
      <w:r>
        <w:t>**Immediate Concerns**:</w:t>
      </w:r>
    </w:p>
    <w:p>
      <w:pPr>
        <w:pStyle w:val="ListBullet"/>
      </w:pPr>
      <w:r>
        <w:t>"What happens to our family if something happens to us?"</w:t>
      </w:r>
    </w:p>
    <w:p>
      <w:pPr>
        <w:pStyle w:val="ListBullet"/>
      </w:pPr>
      <w:r>
        <w:t>"Do we have a valid will?"</w:t>
      </w:r>
    </w:p>
    <w:p>
      <w:pPr>
        <w:pStyle w:val="ListBullet"/>
      </w:pPr>
      <w:r>
        <w:t>"How do we protect our grandchildren's future?"</w:t>
      </w:r>
    </w:p>
    <w:p>
      <w:pPr>
        <w:pStyle w:val="ListBullet"/>
      </w:pPr>
      <w:r>
        <w:t>"What about our family home and savings?"</w:t>
      </w:r>
    </w:p>
    <w:p/>
    <w:p>
      <w:r>
        <w:t>##### Stage 3: Research &amp; Information Gathering</w:t>
      </w:r>
    </w:p>
    <w:p>
      <w:r>
        <w:t>**Duration**: 2-4 weeks</w:t>
      </w:r>
    </w:p>
    <w:p>
      <w:r>
        <w:t>**Emotional State**: Careful research, family consultation, trust evaluation</w:t>
      </w:r>
    </w:p>
    <w:p>
      <w:r>
        <w:t>**Research Approach**:</w:t>
      </w:r>
    </w:p>
    <w:p>
      <w:pPr>
        <w:pStyle w:val="ListBullet"/>
      </w:pPr>
      <w:r>
        <w:t>**Word-of-Mouth**: Friends and family recommendations priority</w:t>
      </w:r>
    </w:p>
    <w:p>
      <w:pPr>
        <w:pStyle w:val="ListBullet"/>
      </w:pPr>
      <w:r>
        <w:t>**Professional Referrals**: Accountant and financial planner suggestions</w:t>
      </w:r>
    </w:p>
    <w:p>
      <w:pPr>
        <w:pStyle w:val="ListBullet"/>
      </w:pPr>
      <w:r>
        <w:t>**Limited Online Research**: Basic information gathering</w:t>
      </w:r>
    </w:p>
    <w:p>
      <w:pPr>
        <w:pStyle w:val="ListBullet"/>
      </w:pPr>
      <w:r>
        <w:t>**Community Connections**: Local church or community group discussions</w:t>
      </w:r>
    </w:p>
    <w:p/>
    <w:p>
      <w:r>
        <w:t>**Information Sources**:</w:t>
      </w:r>
    </w:p>
    <w:p>
      <w:pPr>
        <w:pStyle w:val="ListBullet"/>
      </w:pPr>
      <w:r>
        <w:t>**Personal Networks**: Friends who have completed estate planning</w:t>
      </w:r>
    </w:p>
    <w:p>
      <w:pPr>
        <w:pStyle w:val="ListBullet"/>
      </w:pPr>
      <w:r>
        <w:t>**Professional Advisors**: Accountant and financial advisor recommendations</w:t>
      </w:r>
    </w:p>
    <w:p>
      <w:pPr>
        <w:pStyle w:val="ListBullet"/>
      </w:pPr>
      <w:r>
        <w:t>**Google Searches** (basic information):</w:t>
      </w:r>
    </w:p>
    <w:p>
      <w:pPr>
        <w:pStyle w:val="ListBullet"/>
      </w:pPr>
      <w:r>
        <w:t>"will lawyer Camden"</w:t>
      </w:r>
    </w:p>
    <w:p>
      <w:pPr>
        <w:pStyle w:val="ListBullet"/>
      </w:pPr>
      <w:r>
        <w:t>"estate planning NSW"</w:t>
      </w:r>
    </w:p>
    <w:p>
      <w:pPr>
        <w:pStyle w:val="ListBullet"/>
      </w:pPr>
      <w:r>
        <w:t>"family lawyer wills"</w:t>
      </w:r>
    </w:p>
    <w:p>
      <w:pPr>
        <w:pStyle w:val="ListBullet"/>
      </w:pPr>
      <w:r>
        <w:t>**Government Resources**: NSW Trustee and Guardian information</w:t>
      </w:r>
    </w:p>
    <w:p/>
    <w:p>
      <w:r>
        <w:t>**Content Preferences**:</w:t>
      </w:r>
    </w:p>
    <w:p>
      <w:pPr>
        <w:pStyle w:val="ListBullet"/>
      </w:pPr>
      <w:r>
        <w:t>Simple, clear explanations without legal jargon</w:t>
      </w:r>
    </w:p>
    <w:p>
      <w:pPr>
        <w:pStyle w:val="ListBullet"/>
      </w:pPr>
      <w:r>
        <w:t>Local testimonials and community connections</w:t>
      </w:r>
    </w:p>
    <w:p>
      <w:pPr>
        <w:pStyle w:val="ListBullet"/>
      </w:pPr>
      <w:r>
        <w:t>Personal stories and family-focused content</w:t>
      </w:r>
    </w:p>
    <w:p>
      <w:pPr>
        <w:pStyle w:val="ListBullet"/>
      </w:pPr>
      <w:r>
        <w:t>Traditional communication methods (phone, printed materials)</w:t>
      </w:r>
    </w:p>
    <w:p/>
    <w:p>
      <w:r>
        <w:t>##### Stage 4: Provider Evaluation (Trust Assessment)</w:t>
      </w:r>
    </w:p>
    <w:p>
      <w:r>
        <w:t>**Duration**: 1-2 weeks</w:t>
      </w:r>
    </w:p>
    <w:p>
      <w:r>
        <w:t>**Emotional State**: Trust evaluation, relationship assessment, comfort level determination</w:t>
      </w:r>
    </w:p>
    <w:p>
      <w:r>
        <w:t>**Evaluation Criteria** (in priority order):</w:t>
      </w:r>
    </w:p>
    <w:p>
      <w:r>
        <w:t>1. **Trust and empathy** - understanding of family concerns and values</w:t>
      </w:r>
    </w:p>
    <w:p>
      <w:r>
        <w:t>2. **Local reputation** - community standing and recommendations</w:t>
      </w:r>
    </w:p>
    <w:p>
      <w:r>
        <w:t>3. **Experience with families** - track record with estate planning</w:t>
      </w:r>
    </w:p>
    <w:p>
      <w:r>
        <w:t>4. **Communication style** - patient, clear explanations</w:t>
      </w:r>
    </w:p>
    <w:p>
      <w:r>
        <w:t>5. **Comprehensive service** - complete estate planning support</w:t>
      </w:r>
    </w:p>
    <w:p/>
    <w:p>
      <w:r>
        <w:t>**Assessment Process**:</w:t>
      </w:r>
    </w:p>
    <w:p>
      <w:pPr>
        <w:pStyle w:val="ListBullet"/>
      </w:pPr>
      <w:r>
        <w:t>**Reputation Research**: Community standing and professional recognition</w:t>
      </w:r>
    </w:p>
    <w:p>
      <w:pPr>
        <w:pStyle w:val="ListBullet"/>
      </w:pPr>
      <w:r>
        <w:t>**Personal Recommendations**: Weight given to friend and family referrals</w:t>
      </w:r>
    </w:p>
    <w:p>
      <w:pPr>
        <w:pStyle w:val="ListBullet"/>
      </w:pPr>
      <w:r>
        <w:t>**Initial Contact Experience**: Warmth and understanding demonstrated</w:t>
      </w:r>
    </w:p>
    <w:p>
      <w:pPr>
        <w:pStyle w:val="ListBullet"/>
      </w:pPr>
      <w:r>
        <w:t>**Professional Presentation**: Office environment and staff approach</w:t>
      </w:r>
    </w:p>
    <w:p/>
    <w:p>
      <w:r>
        <w:t>##### Stage 5: Initial Contact (Relationship Initiation)</w:t>
      </w:r>
    </w:p>
    <w:p>
      <w:r>
        <w:t>**Duration**: 1 week</w:t>
      </w:r>
    </w:p>
    <w:p>
      <w:r>
        <w:t>**Emotional State**: Cautious optimism, relationship assessment, comfort evaluation</w:t>
      </w:r>
    </w:p>
    <w:p>
      <w:r>
        <w:t>**Contact Preferences**: Phone call during business hours (strongly preferred)</w:t>
      </w:r>
    </w:p>
    <w:p/>
    <w:p>
      <w:r>
        <w:t>**Contact Experience Requirements**:</w:t>
      </w:r>
    </w:p>
    <w:p>
      <w:pPr>
        <w:pStyle w:val="ListBullet"/>
      </w:pPr>
      <w:r>
        <w:t>**Personal Attention**: Speaking directly with lawyer, not just administrative staff</w:t>
      </w:r>
    </w:p>
    <w:p>
      <w:pPr>
        <w:pStyle w:val="ListBullet"/>
      </w:pPr>
      <w:r>
        <w:t>**Patience**: Time allowed for questions and clarification</w:t>
      </w:r>
    </w:p>
    <w:p>
      <w:pPr>
        <w:pStyle w:val="ListBullet"/>
      </w:pPr>
      <w:r>
        <w:t>**Empathy**: Understanding of emotional aspects of estate planning</w:t>
      </w:r>
    </w:p>
    <w:p>
      <w:pPr>
        <w:pStyle w:val="ListBullet"/>
      </w:pPr>
      <w:r>
        <w:t>**Clarity**: Simple explanations of process and costs</w:t>
      </w:r>
    </w:p>
    <w:p/>
    <w:p>
      <w:r>
        <w:t>**Trust Building Elements**:</w:t>
      </w:r>
    </w:p>
    <w:p>
      <w:pPr>
        <w:pStyle w:val="ListBullet"/>
      </w:pPr>
      <w:r>
        <w:t>**Listening Skills**: Active listening to family concerns and priorities</w:t>
      </w:r>
    </w:p>
    <w:p>
      <w:pPr>
        <w:pStyle w:val="ListBullet"/>
      </w:pPr>
      <w:r>
        <w:t>**Respect**: Acknowledgment of life experience and wisdom</w:t>
      </w:r>
    </w:p>
    <w:p>
      <w:pPr>
        <w:pStyle w:val="ListBullet"/>
      </w:pPr>
      <w:r>
        <w:t>**Patience**: Allowing time for decision-making without pressure</w:t>
      </w:r>
    </w:p>
    <w:p>
      <w:pPr>
        <w:pStyle w:val="ListBullet"/>
      </w:pPr>
      <w:r>
        <w:t>**Family Focus**: Understanding of multi-generational considerations</w:t>
      </w:r>
    </w:p>
    <w:p/>
    <w:p>
      <w:r>
        <w:t>##### Stage 6: Consultation Process (Trust Establishment)</w:t>
      </w:r>
    </w:p>
    <w:p>
      <w:r>
        <w:t>**Duration**: 1-2 weeks including scheduling and preparation</w:t>
      </w:r>
    </w:p>
    <w:p>
      <w:r>
        <w:t>**Emotional State**: Vulnerability, hope for understanding, assessment of comfort level</w:t>
      </w:r>
    </w:p>
    <w:p>
      <w:r>
        <w:t>**Consultation Preferences**:</w:t>
      </w:r>
    </w:p>
    <w:p>
      <w:pPr>
        <w:pStyle w:val="ListBullet"/>
      </w:pPr>
      <w:r>
        <w:t>**Format**: In-person meeting strongly preferred</w:t>
      </w:r>
    </w:p>
    <w:p>
      <w:pPr>
        <w:pStyle w:val="ListBullet"/>
      </w:pPr>
      <w:r>
        <w:t>**Duration**: 60-90 minutes for thorough family discussion</w:t>
      </w:r>
    </w:p>
    <w:p>
      <w:pPr>
        <w:pStyle w:val="ListBullet"/>
      </w:pPr>
      <w:r>
        <w:t>**Timing**: Business hours, comfortable office environment</w:t>
      </w:r>
    </w:p>
    <w:p>
      <w:pPr>
        <w:pStyle w:val="ListBullet"/>
      </w:pPr>
      <w:r>
        <w:t>**Attendees**: Spouse included, family discussion encouraged</w:t>
      </w:r>
    </w:p>
    <w:p/>
    <w:p>
      <w:r>
        <w:t>**Consultation Success Elements**:</w:t>
      </w:r>
    </w:p>
    <w:p>
      <w:pPr>
        <w:pStyle w:val="ListBullet"/>
      </w:pPr>
      <w:r>
        <w:t>**Family Understanding**: Appreciation of family dynamics and relationships</w:t>
      </w:r>
    </w:p>
    <w:p>
      <w:pPr>
        <w:pStyle w:val="ListBullet"/>
      </w:pPr>
      <w:r>
        <w:t>**Clear Explanations**: Estate planning options in plain English</w:t>
      </w:r>
    </w:p>
    <w:p>
      <w:pPr>
        <w:pStyle w:val="ListBullet"/>
      </w:pPr>
      <w:r>
        <w:t>**Patience**: Allowing time for questions and emotional processing</w:t>
      </w:r>
    </w:p>
    <w:p>
      <w:pPr>
        <w:pStyle w:val="ListBullet"/>
      </w:pPr>
      <w:r>
        <w:t>**Comprehensive Review**: Discussion of all family assets and considerations</w:t>
      </w:r>
    </w:p>
    <w:p>
      <w:pPr>
        <w:pStyle w:val="ListBullet"/>
      </w:pPr>
      <w:r>
        <w:t>**Respectful Approach**: Recognition of life experience and wisdom</w:t>
      </w:r>
    </w:p>
    <w:p/>
    <w:p>
      <w:r>
        <w:t>**Information Gathering**:</w:t>
      </w:r>
    </w:p>
    <w:p>
      <w:pPr>
        <w:pStyle w:val="ListBullet"/>
      </w:pPr>
      <w:r>
        <w:t>Complete family structure and relationships</w:t>
      </w:r>
    </w:p>
    <w:p>
      <w:pPr>
        <w:pStyle w:val="ListBullet"/>
      </w:pPr>
      <w:r>
        <w:t>Asset inventory and financial overview</w:t>
      </w:r>
    </w:p>
    <w:p>
      <w:pPr>
        <w:pStyle w:val="ListBullet"/>
      </w:pPr>
      <w:r>
        <w:t>Family goals and protection priorities</w:t>
      </w:r>
    </w:p>
    <w:p>
      <w:pPr>
        <w:pStyle w:val="ListBullet"/>
      </w:pPr>
      <w:r>
        <w:t>Special considerations (disabled family members, family conflicts)</w:t>
      </w:r>
    </w:p>
    <w:p>
      <w:pPr>
        <w:pStyle w:val="ListBullet"/>
      </w:pPr>
      <w:r>
        <w:t>Cultural or religious considerations</w:t>
      </w:r>
    </w:p>
    <w:p/>
    <w:p>
      <w:r>
        <w:t>##### Stage 7: Decision Making (Family Consultation)</w:t>
      </w:r>
    </w:p>
    <w:p>
      <w:r>
        <w:t>**Duration**: 1-2 weeks including family discussion</w:t>
      </w:r>
    </w:p>
    <w:p>
      <w:r>
        <w:t>**Emotional State**: Family-focused decision making, comfort confirmation, commitment preparation</w:t>
      </w:r>
    </w:p>
    <w:p>
      <w:r>
        <w:t>**Decision Process**:</w:t>
      </w:r>
    </w:p>
    <w:p>
      <w:pPr>
        <w:pStyle w:val="ListBullet"/>
      </w:pPr>
      <w:r>
        <w:t>**Family Discussion**: Consultation with spouse and adult children</w:t>
      </w:r>
    </w:p>
    <w:p>
      <w:pPr>
        <w:pStyle w:val="ListBullet"/>
      </w:pPr>
      <w:r>
        <w:t>**Comfort Assessment**: Trust level and communication satisfaction</w:t>
      </w:r>
    </w:p>
    <w:p>
      <w:pPr>
        <w:pStyle w:val="ListBullet"/>
      </w:pPr>
      <w:r>
        <w:t>**Value Evaluation**: Service comprehensiveness and cost reasonableness</w:t>
      </w:r>
    </w:p>
    <w:p>
      <w:pPr>
        <w:pStyle w:val="ListBullet"/>
      </w:pPr>
      <w:r>
        <w:t>**Timeline Consideration**: Urgency balanced with thorough decision-making</w:t>
      </w:r>
    </w:p>
    <w:p/>
    <w:p>
      <w:r>
        <w:t>**Family Consultation Factors**:</w:t>
      </w:r>
    </w:p>
    <w:p>
      <w:pPr>
        <w:pStyle w:val="ListBullet"/>
      </w:pPr>
      <w:r>
        <w:t>Spouse comfort and agreement with lawyer choice</w:t>
      </w:r>
    </w:p>
    <w:p>
      <w:pPr>
        <w:pStyle w:val="ListBullet"/>
      </w:pPr>
      <w:r>
        <w:t>Adult children opinions and comfort levels</w:t>
      </w:r>
    </w:p>
    <w:p>
      <w:pPr>
        <w:pStyle w:val="ListBullet"/>
      </w:pPr>
      <w:r>
        <w:t>Service comprehensiveness for family needs</w:t>
      </w:r>
    </w:p>
    <w:p>
      <w:pPr>
        <w:pStyle w:val="ListBullet"/>
      </w:pPr>
      <w:r>
        <w:t>Cost structure clarity and family budget alignment</w:t>
      </w:r>
    </w:p>
    <w:p/>
    <w:p>
      <w:r>
        <w:t>##### Stage 8: Service Delivery (Estate Planning Process)</w:t>
      </w:r>
    </w:p>
    <w:p>
      <w:r>
        <w:t>**Duration**: 4-8 weeks for complete estate planning</w:t>
      </w:r>
    </w:p>
    <w:p>
      <w:r>
        <w:t>**Emotional State**: Collaborative engagement, gradual relief, family security building</w:t>
      </w:r>
    </w:p>
    <w:p>
      <w:r>
        <w:t>**Service Process Expectations**:</w:t>
      </w:r>
    </w:p>
    <w:p>
      <w:pPr>
        <w:pStyle w:val="ListBullet"/>
      </w:pPr>
      <w:r>
        <w:t>**Family Meetings**: Multiple consultations including family members</w:t>
      </w:r>
    </w:p>
    <w:p>
      <w:pPr>
        <w:pStyle w:val="ListBullet"/>
      </w:pPr>
      <w:r>
        <w:t>**Document Preparation**: Clear drafts with family input opportunities</w:t>
      </w:r>
    </w:p>
    <w:p>
      <w:pPr>
        <w:pStyle w:val="ListBullet"/>
      </w:pPr>
      <w:r>
        <w:t>**Education**: Ongoing explanation of documents and decisions</w:t>
      </w:r>
    </w:p>
    <w:p>
      <w:pPr>
        <w:pStyle w:val="ListBullet"/>
      </w:pPr>
      <w:r>
        <w:t>**Coordination**: Integration with financial planning and family considerations</w:t>
      </w:r>
    </w:p>
    <w:p/>
    <w:p>
      <w:r>
        <w:t>**Communication Preferences**:</w:t>
      </w:r>
    </w:p>
    <w:p>
      <w:pPr>
        <w:pStyle w:val="ListBullet"/>
      </w:pPr>
      <w:r>
        <w:t>**Phone Updates**: Regular progress calls</w:t>
      </w:r>
    </w:p>
    <w:p>
      <w:pPr>
        <w:pStyle w:val="ListBullet"/>
      </w:pPr>
      <w:r>
        <w:t>**Written Summaries**: Simple letters confirming discussions and decisions</w:t>
      </w:r>
    </w:p>
    <w:p>
      <w:pPr>
        <w:pStyle w:val="ListBullet"/>
      </w:pPr>
      <w:r>
        <w:t>**Family Meetings**: Opportunities for family input and questions</w:t>
      </w:r>
    </w:p>
    <w:p>
      <w:pPr>
        <w:pStyle w:val="ListBullet"/>
      </w:pPr>
      <w:r>
        <w:t>**Postal Communication**: Important documents via mail with follow-up calls</w:t>
      </w:r>
    </w:p>
    <w:p/>
    <w:p>
      <w:r>
        <w:t>**Service Milestones**:</w:t>
      </w:r>
    </w:p>
    <w:p>
      <w:pPr>
        <w:pStyle w:val="ListBullet"/>
      </w:pPr>
      <w:r>
        <w:t>Initial will and power of attorney drafts</w:t>
      </w:r>
    </w:p>
    <w:p>
      <w:pPr>
        <w:pStyle w:val="ListBullet"/>
      </w:pPr>
      <w:r>
        <w:t>Family review and input incorporation</w:t>
      </w:r>
    </w:p>
    <w:p>
      <w:pPr>
        <w:pStyle w:val="ListBullet"/>
      </w:pPr>
      <w:r>
        <w:t>Final document preparation and execution</w:t>
      </w:r>
    </w:p>
    <w:p>
      <w:pPr>
        <w:pStyle w:val="ListBullet"/>
      </w:pPr>
      <w:r>
        <w:t>Document storage and family notification</w:t>
      </w:r>
    </w:p>
    <w:p/>
    <w:p>
      <w:r>
        <w:t>##### Stage 9: Completion &amp; Advocacy (Peace of Mind)</w:t>
      </w:r>
    </w:p>
    <w:p>
      <w:r>
        <w:t>**Duration**: Ongoing relationship maintenance</w:t>
      </w:r>
    </w:p>
    <w:p>
      <w:r>
        <w:t>**Emotional State**: Relief, satisfaction, family security, gratitude</w:t>
      </w:r>
    </w:p>
    <w:p>
      <w:r>
        <w:t>**Completion Outcomes**:</w:t>
      </w:r>
    </w:p>
    <w:p>
      <w:pPr>
        <w:pStyle w:val="ListBullet"/>
      </w:pPr>
      <w:r>
        <w:t>Complete estate planning documents executed</w:t>
      </w:r>
    </w:p>
    <w:p>
      <w:pPr>
        <w:pStyle w:val="ListBullet"/>
      </w:pPr>
      <w:r>
        <w:t>Family understanding of arrangements and locations</w:t>
      </w:r>
    </w:p>
    <w:p>
      <w:pPr>
        <w:pStyle w:val="ListBullet"/>
      </w:pPr>
      <w:r>
        <w:t>Peace of mind about family protection</w:t>
      </w:r>
    </w:p>
    <w:p>
      <w:pPr>
        <w:pStyle w:val="ListBullet"/>
      </w:pPr>
      <w:r>
        <w:t>Clear instructions for document updates</w:t>
      </w:r>
    </w:p>
    <w:p/>
    <w:p>
      <w:r>
        <w:t>**Ongoing Relationship**:</w:t>
      </w:r>
    </w:p>
    <w:p>
      <w:pPr>
        <w:pStyle w:val="ListBullet"/>
      </w:pPr>
      <w:r>
        <w:t>**Annual Reviews**: Regular updates and document review</w:t>
      </w:r>
    </w:p>
    <w:p>
      <w:pPr>
        <w:pStyle w:val="ListBullet"/>
      </w:pPr>
      <w:r>
        <w:t>**Family Changes**: Updates for births, marriages, deaths</w:t>
      </w:r>
    </w:p>
    <w:p>
      <w:pPr>
        <w:pStyle w:val="ListBullet"/>
      </w:pPr>
      <w:r>
        <w:t>**Document Storage**: Secure storage with family access information</w:t>
      </w:r>
    </w:p>
    <w:p>
      <w:pPr>
        <w:pStyle w:val="ListBullet"/>
      </w:pPr>
      <w:r>
        <w:t>**Family Support**: Ongoing availability for family questions</w:t>
      </w:r>
    </w:p>
    <w:p/>
    <w:p>
      <w:r>
        <w:t>**Advocacy Behaviours**:</w:t>
      </w:r>
    </w:p>
    <w:p>
      <w:pPr>
        <w:pStyle w:val="ListBullet"/>
      </w:pPr>
      <w:r>
        <w:t>**Personal Recommendations**: Strong word-of-mouth referrals to friends</w:t>
      </w:r>
    </w:p>
    <w:p>
      <w:pPr>
        <w:pStyle w:val="ListBullet"/>
      </w:pPr>
      <w:r>
        <w:t>**Community Testimonials**: Participation in community education</w:t>
      </w:r>
    </w:p>
    <w:p>
      <w:pPr>
        <w:pStyle w:val="ListBullet"/>
      </w:pPr>
      <w:r>
        <w:t>**Family Referrals**: Recommendations for family members' legal needs</w:t>
      </w:r>
    </w:p>
    <w:p>
      <w:pPr>
        <w:pStyle w:val="ListBullet"/>
      </w:pPr>
      <w:r>
        <w:t>**Long-term Relationship**: Ongoing estate planning maintenance</w:t>
      </w:r>
    </w:p>
    <w:p/>
    <w:p/>
    <w:p>
      <w:pPr>
        <w:jc w:val="center"/>
      </w:pPr>
      <w:r>
        <w:t>__________________________________________________</w:t>
      </w:r>
    </w:p>
    <w:p/>
    <w:p/>
    <w:p>
      <w:pPr>
        <w:pStyle w:val="Heading3"/>
        <w:jc w:val="left"/>
      </w:pPr>
      <w:r>
        <w:t>Journey 5: Emma, the Young Professional Couple</w:t>
      </w:r>
    </w:p>
    <w:p/>
    <w:p>
      <w:r>
        <w:t>#### Journey Overview</w:t>
      </w:r>
    </w:p>
    <w:p>
      <w:r>
        <w:t>**Trigger Event**: Relationship milestone requiring legal documentation</w:t>
      </w:r>
    </w:p>
    <w:p>
      <w:r>
        <w:t>**Journey Duration**: 1-3 weeks from recognition to completion</w:t>
      </w:r>
    </w:p>
    <w:p>
      <w:r>
        <w:t>**Primary Goal**: Establish proper legal foundation efficiently using modern methods</w:t>
      </w:r>
    </w:p>
    <w:p>
      <w:r>
        <w:t>**Emotional Arc**: Achievement focus → Research efficiency → Modern service evaluation → Partnership establishment</w:t>
      </w:r>
    </w:p>
    <w:p/>
    <w:p>
      <w:r>
        <w:t>#### Stage-by-Stage Journey Analysis</w:t>
      </w:r>
    </w:p>
    <w:p/>
    <w:p>
      <w:r>
        <w:t>##### Stage 1: Pre-Awareness (Relationship Planning)</w:t>
      </w:r>
    </w:p>
    <w:p>
      <w:r>
        <w:t>**Duration**: Months of relationship planning and goal setting</w:t>
      </w:r>
    </w:p>
    <w:p>
      <w:r>
        <w:t>**Emotional State**: Forward-planning, goal-oriented, life building</w:t>
      </w:r>
    </w:p>
    <w:p>
      <w:r>
        <w:t>**Context**:</w:t>
      </w:r>
    </w:p>
    <w:p>
      <w:pPr>
        <w:pStyle w:val="ListBullet"/>
      </w:pPr>
      <w:r>
        <w:t>Recently married or established de facto relationship</w:t>
      </w:r>
    </w:p>
    <w:p>
      <w:pPr>
        <w:pStyle w:val="ListBullet"/>
      </w:pPr>
      <w:r>
        <w:t>Career-focused with financial goals and planning</w:t>
      </w:r>
    </w:p>
    <w:p>
      <w:pPr>
        <w:pStyle w:val="ListBullet"/>
      </w:pPr>
      <w:r>
        <w:t>Technology-integrated lifestyle and expectations</w:t>
      </w:r>
    </w:p>
    <w:p>
      <w:pPr>
        <w:pStyle w:val="ListBullet"/>
      </w:pPr>
      <w:r>
        <w:t>Modern approach to life planning and legal requirements</w:t>
      </w:r>
    </w:p>
    <w:p/>
    <w:p>
      <w:r>
        <w:t>**Planning Considerations**:</w:t>
      </w:r>
    </w:p>
    <w:p>
      <w:pPr>
        <w:pStyle w:val="ListBullet"/>
      </w:pPr>
      <w:r>
        <w:t>Joint financial planning and asset protection</w:t>
      </w:r>
    </w:p>
    <w:p>
      <w:pPr>
        <w:pStyle w:val="ListBullet"/>
      </w:pPr>
      <w:r>
        <w:t>Career planning and potential relocations</w:t>
      </w:r>
    </w:p>
    <w:p>
      <w:pPr>
        <w:pStyle w:val="ListBullet"/>
      </w:pPr>
      <w:r>
        <w:t>Family planning and future considerations</w:t>
      </w:r>
    </w:p>
    <w:p>
      <w:pPr>
        <w:pStyle w:val="ListBullet"/>
      </w:pPr>
      <w:r>
        <w:t>Property purchase and investment planning</w:t>
      </w:r>
    </w:p>
    <w:p/>
    <w:p>
      <w:r>
        <w:t>##### Stage 2: Problem Recognition (Legal Planning Need)</w:t>
      </w:r>
    </w:p>
    <w:p>
      <w:r>
        <w:t>**Duration**: 1-3 days</w:t>
      </w:r>
    </w:p>
    <w:p>
      <w:r>
        <w:t>**Emotional State**: Task-oriented efficiency, modern approach expectations, solution focus</w:t>
      </w:r>
    </w:p>
    <w:p>
      <w:r>
        <w:t>**Trigger Events**:</w:t>
      </w:r>
    </w:p>
    <w:p>
      <w:pPr>
        <w:pStyle w:val="ListBullet"/>
      </w:pPr>
      <w:r>
        <w:t>Property purchase requiring legal documentation</w:t>
      </w:r>
    </w:p>
    <w:p>
      <w:pPr>
        <w:pStyle w:val="ListBullet"/>
      </w:pPr>
      <w:r>
        <w:t>Relationship milestone (engagement, marriage, de facto)</w:t>
      </w:r>
    </w:p>
    <w:p>
      <w:pPr>
        <w:pStyle w:val="ListBullet"/>
      </w:pPr>
      <w:r>
        <w:t>Financial planning review highlighting legal gaps</w:t>
      </w:r>
    </w:p>
    <w:p>
      <w:pPr>
        <w:pStyle w:val="ListBullet"/>
      </w:pPr>
      <w:r>
        <w:t>Career change affecting legal requirements</w:t>
      </w:r>
    </w:p>
    <w:p>
      <w:pPr>
        <w:pStyle w:val="ListBullet"/>
      </w:pPr>
      <w:r>
        <w:t>Family planning requiring documentation updates</w:t>
      </w:r>
    </w:p>
    <w:p/>
    <w:p>
      <w:r>
        <w:t>**Immediate Requirements**:</w:t>
      </w:r>
    </w:p>
    <w:p>
      <w:pPr>
        <w:pStyle w:val="ListBullet"/>
      </w:pPr>
      <w:r>
        <w:t>"What legal documents do we need as a couple?"</w:t>
      </w:r>
    </w:p>
    <w:p>
      <w:pPr>
        <w:pStyle w:val="ListBullet"/>
      </w:pPr>
      <w:r>
        <w:t>"How do we protect our individual and joint assets?"</w:t>
      </w:r>
    </w:p>
    <w:p>
      <w:pPr>
        <w:pStyle w:val="ListBullet"/>
      </w:pPr>
      <w:r>
        <w:t>"What's the most efficient way to get this done?"</w:t>
      </w:r>
    </w:p>
    <w:p>
      <w:pPr>
        <w:pStyle w:val="ListBullet"/>
      </w:pPr>
      <w:r>
        <w:t>"Can we do this online or do we need in-person meetings?"</w:t>
      </w:r>
    </w:p>
    <w:p/>
    <w:p>
      <w:r>
        <w:t>##### Stage 3: Research &amp; Information Gathering</w:t>
      </w:r>
    </w:p>
    <w:p>
      <w:r>
        <w:t>**Duration**: 1-2 weeks</w:t>
      </w:r>
    </w:p>
    <w:p>
      <w:r>
        <w:t>**Emotional State**: Comprehensive research, efficiency analysis, modern solution seeking</w:t>
      </w:r>
    </w:p>
    <w:p>
      <w:r>
        <w:t>**Research Methodology**:</w:t>
      </w:r>
    </w:p>
    <w:p>
      <w:pPr>
        <w:pStyle w:val="ListBullet"/>
      </w:pPr>
      <w:r>
        <w:t>**Comprehensive Online Research**: Multiple sources and comparison analysis</w:t>
      </w:r>
    </w:p>
    <w:p>
      <w:pPr>
        <w:pStyle w:val="ListBullet"/>
      </w:pPr>
      <w:r>
        <w:t>**Peer Network**: Professional friends and colleagues experiences</w:t>
      </w:r>
    </w:p>
    <w:p>
      <w:pPr>
        <w:pStyle w:val="ListBullet"/>
      </w:pPr>
      <w:r>
        <w:t>**Review Platforms**: Detailed service comparison and rating analysis</w:t>
      </w:r>
    </w:p>
    <w:p>
      <w:pPr>
        <w:pStyle w:val="ListBullet"/>
      </w:pPr>
      <w:r>
        <w:t>**Technology Assessment**: Modern service delivery evaluation</w:t>
      </w:r>
    </w:p>
    <w:p/>
    <w:p>
      <w:r>
        <w:t>**Digital Research Touchpoints**:</w:t>
      </w:r>
    </w:p>
    <w:p>
      <w:pPr>
        <w:pStyle w:val="ListBullet"/>
      </w:pPr>
      <w:r>
        <w:t>**Google Searches** (evening and weekend research):</w:t>
      </w:r>
    </w:p>
    <w:p>
      <w:pPr>
        <w:pStyle w:val="ListBullet"/>
      </w:pPr>
      <w:r>
        <w:t>"de facto lawyer Camden"</w:t>
      </w:r>
    </w:p>
    <w:p>
      <w:pPr>
        <w:pStyle w:val="ListBullet"/>
      </w:pPr>
      <w:r>
        <w:t>"couples legal advice NSW"</w:t>
      </w:r>
    </w:p>
    <w:p>
      <w:pPr>
        <w:pStyle w:val="ListBullet"/>
      </w:pPr>
      <w:r>
        <w:t>"relationship agreement lawyers"</w:t>
      </w:r>
    </w:p>
    <w:p>
      <w:pPr>
        <w:pStyle w:val="ListBullet"/>
      </w:pPr>
      <w:r>
        <w:t>"modern legal services online"</w:t>
      </w:r>
    </w:p>
    <w:p>
      <w:pPr>
        <w:pStyle w:val="ListBullet"/>
      </w:pPr>
      <w:r>
        <w:t>**Instagram**: Legal services with modern approach and client testimonials</w:t>
      </w:r>
    </w:p>
    <w:p>
      <w:pPr>
        <w:pStyle w:val="ListBullet"/>
      </w:pPr>
      <w:r>
        <w:t>**LinkedIn**: Professional network recommendations and service reviews</w:t>
      </w:r>
    </w:p>
    <w:p>
      <w:pPr>
        <w:pStyle w:val="ListBullet"/>
      </w:pPr>
      <w:r>
        <w:t>**Review Platforms**: Google Reviews, True Local, professional service comparisons</w:t>
      </w:r>
    </w:p>
    <w:p/>
    <w:p>
      <w:r>
        <w:t>**Content Engagement**:</w:t>
      </w:r>
    </w:p>
    <w:p>
      <w:pPr>
        <w:pStyle w:val="ListBullet"/>
      </w:pPr>
      <w:r>
        <w:t>Modern blog posts about couples' legal planning</w:t>
      </w:r>
    </w:p>
    <w:p>
      <w:pPr>
        <w:pStyle w:val="ListBullet"/>
      </w:pPr>
      <w:r>
        <w:t>Video explanations of legal processes and requirements</w:t>
      </w:r>
    </w:p>
    <w:p>
      <w:pPr>
        <w:pStyle w:val="ListBullet"/>
      </w:pPr>
      <w:r>
        <w:t>Interactive calculators and online tools</w:t>
      </w:r>
    </w:p>
    <w:p>
      <w:pPr>
        <w:pStyle w:val="ListBullet"/>
      </w:pPr>
      <w:r>
        <w:t>Social media content showing modern law practice approaches</w:t>
      </w:r>
    </w:p>
    <w:p/>
    <w:p>
      <w:r>
        <w:t>**Technology Expectations**:</w:t>
      </w:r>
    </w:p>
    <w:p>
      <w:pPr>
        <w:pStyle w:val="ListBullet"/>
      </w:pPr>
      <w:r>
        <w:t>Online booking and scheduling systems</w:t>
      </w:r>
    </w:p>
    <w:p>
      <w:pPr>
        <w:pStyle w:val="ListBullet"/>
      </w:pPr>
      <w:r>
        <w:t>Digital document management and sharing</w:t>
      </w:r>
    </w:p>
    <w:p>
      <w:pPr>
        <w:pStyle w:val="ListBullet"/>
      </w:pPr>
      <w:r>
        <w:t>Video consultation capabilities</w:t>
      </w:r>
    </w:p>
    <w:p>
      <w:pPr>
        <w:pStyle w:val="ListBullet"/>
      </w:pPr>
      <w:r>
        <w:t>Mobile-optimised communication and updates</w:t>
      </w:r>
    </w:p>
    <w:p/>
    <w:p>
      <w:r>
        <w:t>##### Stage 4: Provider Evaluation (Modern Service Assessment)</w:t>
      </w:r>
    </w:p>
    <w:p>
      <w:r>
        <w:t>**Duration**: 3-5 days</w:t>
      </w:r>
    </w:p>
    <w:p>
      <w:r>
        <w:t>**Emotional State**: Analytical comparison, technology assessment, efficiency prioritisation</w:t>
      </w:r>
    </w:p>
    <w:p>
      <w:r>
        <w:t>**Evaluation Criteria** (in priority order):</w:t>
      </w:r>
    </w:p>
    <w:p>
      <w:r>
        <w:t>1. **Technology integration** - modern communication and document management</w:t>
      </w:r>
    </w:p>
    <w:p>
      <w:r>
        <w:t>2. **Efficiency** - streamlined processes and quick turnaround</w:t>
      </w:r>
    </w:p>
    <w:p>
      <w:r>
        <w:t>3. **Transparency** - clear pricing and process explanations</w:t>
      </w:r>
    </w:p>
    <w:p>
      <w:r>
        <w:t>4. **Professional competence** - expertise with young professionals</w:t>
      </w:r>
    </w:p>
    <w:p>
      <w:r>
        <w:t>5. **Flexibility** - accommodation of busy professional schedules</w:t>
      </w:r>
    </w:p>
    <w:p/>
    <w:p>
      <w:r>
        <w:t>**Assessment Focus**:</w:t>
      </w:r>
    </w:p>
    <w:p>
      <w:pPr>
        <w:pStyle w:val="ListBullet"/>
      </w:pPr>
      <w:r>
        <w:t>**Digital Platforms**: Online booking, document sharing, progress tracking</w:t>
      </w:r>
    </w:p>
    <w:p>
      <w:pPr>
        <w:pStyle w:val="ListBullet"/>
      </w:pPr>
      <w:r>
        <w:t>**Communication Methods**: Email, text, video calls, modern contact preferences</w:t>
      </w:r>
    </w:p>
    <w:p>
      <w:pPr>
        <w:pStyle w:val="ListBullet"/>
      </w:pPr>
      <w:r>
        <w:t>**Service Packages**: Clear, comprehensive offerings for couples</w:t>
      </w:r>
    </w:p>
    <w:p>
      <w:pPr>
        <w:pStyle w:val="ListBullet"/>
      </w:pPr>
      <w:r>
        <w:t>**Pricing Structure**: Transparent, competitive pricing with value demonstration</w:t>
      </w:r>
    </w:p>
    <w:p/>
    <w:p>
      <w:r>
        <w:t>**Modern Service Indicators**:</w:t>
      </w:r>
    </w:p>
    <w:p>
      <w:pPr>
        <w:pStyle w:val="ListBullet"/>
      </w:pPr>
      <w:r>
        <w:t>Professional website with online functionality</w:t>
      </w:r>
    </w:p>
    <w:p>
      <w:pPr>
        <w:pStyle w:val="ListBullet"/>
      </w:pPr>
      <w:r>
        <w:t>Social media presence with current, engaging content</w:t>
      </w:r>
    </w:p>
    <w:p>
      <w:pPr>
        <w:pStyle w:val="ListBullet"/>
      </w:pPr>
      <w:r>
        <w:t>Technology integration demonstrations</w:t>
      </w:r>
    </w:p>
    <w:p>
      <w:pPr>
        <w:pStyle w:val="ListBullet"/>
      </w:pPr>
      <w:r>
        <w:t>Client testimonials from similar demographic</w:t>
      </w:r>
    </w:p>
    <w:p/>
    <w:p>
      <w:r>
        <w:t>##### Stage 5: Initial Contact (Efficiency Assessment)</w:t>
      </w:r>
    </w:p>
    <w:p>
      <w:r>
        <w:t>**Duration**: 1-2 days</w:t>
      </w:r>
    </w:p>
    <w:p>
      <w:r>
        <w:t>**Emotional State**: Service evaluation, efficiency testing, modern approach confirmation</w:t>
      </w:r>
    </w:p>
    <w:p>
      <w:r>
        <w:t>**Contact Preferences**: Online enquiry with immediate confirmation and quick response</w:t>
      </w:r>
    </w:p>
    <w:p/>
    <w:p>
      <w:r>
        <w:t>**Contact Experience Expectations**:</w:t>
      </w:r>
    </w:p>
    <w:p>
      <w:pPr>
        <w:pStyle w:val="ListBullet"/>
      </w:pPr>
      <w:r>
        <w:t>**Response Speed**: Same day response, preferably within business hours</w:t>
      </w:r>
    </w:p>
    <w:p>
      <w:pPr>
        <w:pStyle w:val="ListBullet"/>
      </w:pPr>
      <w:r>
        <w:t>**Technology Integration**: Online booking or scheduling offered</w:t>
      </w:r>
    </w:p>
    <w:p>
      <w:pPr>
        <w:pStyle w:val="ListBullet"/>
      </w:pPr>
      <w:r>
        <w:t>**Professional Communication**: Modern, efficient, and comprehensive response</w:t>
      </w:r>
    </w:p>
    <w:p>
      <w:pPr>
        <w:pStyle w:val="ListBullet"/>
      </w:pPr>
      <w:r>
        <w:t>**Process Clarity**: Clear explanation of next steps and service delivery</w:t>
      </w:r>
    </w:p>
    <w:p/>
    <w:p>
      <w:r>
        <w:t>**Evaluation Points**:</w:t>
      </w:r>
    </w:p>
    <w:p>
      <w:pPr>
        <w:pStyle w:val="ListBullet"/>
      </w:pPr>
      <w:r>
        <w:t>**Responsiveness**: Speed and quality of initial response</w:t>
      </w:r>
    </w:p>
    <w:p>
      <w:pPr>
        <w:pStyle w:val="ListBullet"/>
      </w:pPr>
      <w:r>
        <w:t>**Technology**: Online systems and digital communication capability</w:t>
      </w:r>
    </w:p>
    <w:p>
      <w:pPr>
        <w:pStyle w:val="ListBullet"/>
      </w:pPr>
      <w:r>
        <w:t>**Efficiency**: Streamlined process explanation and scheduling</w:t>
      </w:r>
    </w:p>
    <w:p>
      <w:pPr>
        <w:pStyle w:val="ListBullet"/>
      </w:pPr>
      <w:r>
        <w:t>**Professionalism**: Modern approach with competent service delivery</w:t>
      </w:r>
    </w:p>
    <w:p/>
    <w:p>
      <w:r>
        <w:t>##### Stage 6: Consultation Process (Service Evaluation)</w:t>
      </w:r>
    </w:p>
    <w:p>
      <w:r>
        <w:t>**Duration**: 1 week from enquiry to consultation</w:t>
      </w:r>
    </w:p>
    <w:p>
      <w:r>
        <w:t>**Emotional State**: Service assessment, partnership evaluation, decision preparation</w:t>
      </w:r>
    </w:p>
    <w:p>
      <w:r>
        <w:t>**Consultation Preferences**:</w:t>
      </w:r>
    </w:p>
    <w:p>
      <w:pPr>
        <w:pStyle w:val="ListBullet"/>
      </w:pPr>
      <w:r>
        <w:t>**Format**: Video consultation preferred (convenience), in-person acceptable</w:t>
      </w:r>
    </w:p>
    <w:p>
      <w:pPr>
        <w:pStyle w:val="ListBullet"/>
      </w:pPr>
      <w:r>
        <w:t>**Duration**: 45 minutes focused and efficient discussion</w:t>
      </w:r>
    </w:p>
    <w:p>
      <w:pPr>
        <w:pStyle w:val="ListBullet"/>
      </w:pPr>
      <w:r>
        <w:t>**Timing**: Evening or weekend availability highly valued</w:t>
      </w:r>
    </w:p>
    <w:p>
      <w:pPr>
        <w:pStyle w:val="ListBullet"/>
      </w:pPr>
      <w:r>
        <w:t>**Technology**: Digital document sharing and follow-up systems</w:t>
      </w:r>
    </w:p>
    <w:p/>
    <w:p>
      <w:r>
        <w:t>**Consultation Success Factors**:</w:t>
      </w:r>
    </w:p>
    <w:p>
      <w:pPr>
        <w:pStyle w:val="ListBullet"/>
      </w:pPr>
      <w:r>
        <w:t>**Efficiency**: Focused, comprehensive discussion without time wasting</w:t>
      </w:r>
    </w:p>
    <w:p>
      <w:pPr>
        <w:pStyle w:val="ListBullet"/>
      </w:pPr>
      <w:r>
        <w:t>**Technology Demonstration**: Digital platforms and communication systems</w:t>
      </w:r>
    </w:p>
    <w:p>
      <w:pPr>
        <w:pStyle w:val="ListBullet"/>
      </w:pPr>
      <w:r>
        <w:t>**Expertise**: Clear understanding of young professional needs and goals</w:t>
      </w:r>
    </w:p>
    <w:p>
      <w:pPr>
        <w:pStyle w:val="ListBullet"/>
      </w:pPr>
      <w:r>
        <w:t>**Flexibility**: Accommodation of busy professional schedules and preferences</w:t>
      </w:r>
    </w:p>
    <w:p>
      <w:pPr>
        <w:pStyle w:val="ListBullet"/>
      </w:pPr>
      <w:r>
        <w:t>**Value Demonstration**: Clear cost-benefit analysis for legal services</w:t>
      </w:r>
    </w:p>
    <w:p/>
    <w:p>
      <w:r>
        <w:t>**Information Requirements**:</w:t>
      </w:r>
    </w:p>
    <w:p>
      <w:pPr>
        <w:pStyle w:val="ListBullet"/>
      </w:pPr>
      <w:r>
        <w:t>Complete legal planning options for couples</w:t>
      </w:r>
    </w:p>
    <w:p>
      <w:pPr>
        <w:pStyle w:val="ListBullet"/>
      </w:pPr>
      <w:r>
        <w:t>Technology-integrated service delivery explanation</w:t>
      </w:r>
    </w:p>
    <w:p>
      <w:pPr>
        <w:pStyle w:val="ListBullet"/>
      </w:pPr>
      <w:r>
        <w:t>Cost structure and payment options clarity</w:t>
      </w:r>
    </w:p>
    <w:p>
      <w:pPr>
        <w:pStyle w:val="ListBullet"/>
      </w:pPr>
      <w:r>
        <w:t>Timeline and process efficiency demonstration</w:t>
      </w:r>
    </w:p>
    <w:p>
      <w:pPr>
        <w:pStyle w:val="ListBullet"/>
      </w:pPr>
      <w:r>
        <w:t>Ongoing support and relationship maintenance options</w:t>
      </w:r>
    </w:p>
    <w:p/>
    <w:p>
      <w:r>
        <w:t>##### Stage 7: Decision Making (Partnership Commitment)</w:t>
      </w:r>
    </w:p>
    <w:p>
      <w:r>
        <w:t>**Duration**: 2-3 days post-consultation</w:t>
      </w:r>
    </w:p>
    <w:p>
      <w:r>
        <w:t>**Emotional State**: Analytical decision making, efficiency confirmation, modern service commitment</w:t>
      </w:r>
    </w:p>
    <w:p>
      <w:r>
        <w:t>**Decision Factors**:</w:t>
      </w:r>
    </w:p>
    <w:p>
      <w:pPr>
        <w:pStyle w:val="ListBullet"/>
      </w:pPr>
      <w:r>
        <w:t>**Primary**: Technology integration and efficient service delivery</w:t>
      </w:r>
    </w:p>
    <w:p>
      <w:pPr>
        <w:pStyle w:val="ListBullet"/>
      </w:pPr>
      <w:r>
        <w:t>**Secondary**: Professional competence and couples specialisation</w:t>
      </w:r>
    </w:p>
    <w:p>
      <w:pPr>
        <w:pStyle w:val="ListBullet"/>
      </w:pPr>
      <w:r>
        <w:t>**Tertiary**: Cost structure and value for professional investment</w:t>
      </w:r>
    </w:p>
    <w:p/>
    <w:p>
      <w:r>
        <w:t>**Modern Service Requirements**:</w:t>
      </w:r>
    </w:p>
    <w:p>
      <w:pPr>
        <w:pStyle w:val="ListBullet"/>
      </w:pPr>
      <w:r>
        <w:t>**Digital Platforms**: Online document access and progress tracking</w:t>
      </w:r>
    </w:p>
    <w:p>
      <w:pPr>
        <w:pStyle w:val="ListBullet"/>
      </w:pPr>
      <w:r>
        <w:t>**Flexible Communication**: Multiple contact methods and timing options</w:t>
      </w:r>
    </w:p>
    <w:p>
      <w:pPr>
        <w:pStyle w:val="ListBullet"/>
      </w:pPr>
      <w:r>
        <w:t>**Efficient Process**: Streamlined service delivery with minimal time requirements</w:t>
      </w:r>
    </w:p>
    <w:p>
      <w:pPr>
        <w:pStyle w:val="ListBullet"/>
      </w:pPr>
      <w:r>
        <w:t>**Professional Quality**: High-standard service delivery matching professional expectations</w:t>
      </w:r>
    </w:p>
    <w:p/>
    <w:p>
      <w:r>
        <w:t>##### Stage 8: Service Delivery (Modern Legal Partnership)</w:t>
      </w:r>
    </w:p>
    <w:p>
      <w:r>
        <w:t>**Duration**: 2-4 weeks for complete couples legal planning</w:t>
      </w:r>
    </w:p>
    <w:p>
      <w:r>
        <w:t>**Emotional State**: Collaborative efficiency, progress satisfaction, goal achievement</w:t>
      </w:r>
    </w:p>
    <w:p>
      <w:r>
        <w:t>**Service Delivery Expectations**:</w:t>
      </w:r>
    </w:p>
    <w:p>
      <w:pPr>
        <w:pStyle w:val="ListBullet"/>
      </w:pPr>
      <w:r>
        <w:t>**Technology Integration**: Digital document management and sharing</w:t>
      </w:r>
    </w:p>
    <w:p>
      <w:pPr>
        <w:pStyle w:val="ListBullet"/>
      </w:pPr>
      <w:r>
        <w:t>**Efficient Communication**: Email updates with video call availability</w:t>
      </w:r>
    </w:p>
    <w:p>
      <w:pPr>
        <w:pStyle w:val="ListBullet"/>
      </w:pPr>
      <w:r>
        <w:t>**Flexible Scheduling**: Evening and weekend availability for consultations</w:t>
      </w:r>
    </w:p>
    <w:p>
      <w:pPr>
        <w:pStyle w:val="ListBullet"/>
      </w:pPr>
      <w:r>
        <w:t>**Quality Outcomes**: Professional-standard documents and legal planning</w:t>
      </w:r>
    </w:p>
    <w:p/>
    <w:p>
      <w:r>
        <w:t>**Communication Preferences**:</w:t>
      </w:r>
    </w:p>
    <w:p>
      <w:pPr>
        <w:pStyle w:val="ListBullet"/>
      </w:pPr>
      <w:r>
        <w:t>**Email Updates**: Regular progress reports with document links</w:t>
      </w:r>
    </w:p>
    <w:p>
      <w:pPr>
        <w:pStyle w:val="ListBullet"/>
      </w:pPr>
      <w:r>
        <w:t>**Text Messages**: Quick updates and appointment confirmations</w:t>
      </w:r>
    </w:p>
    <w:p>
      <w:pPr>
        <w:pStyle w:val="ListBullet"/>
      </w:pPr>
      <w:r>
        <w:t>**Video Calls**: Efficient consultations without office visit requirements</w:t>
      </w:r>
    </w:p>
    <w:p>
      <w:pPr>
        <w:pStyle w:val="ListBullet"/>
      </w:pPr>
      <w:r>
        <w:t>**Digital Document Access**: Secure online platform for document review and signing</w:t>
      </w:r>
    </w:p>
    <w:p/>
    <w:p>
      <w:r>
        <w:t>**Service Milestones**:</w:t>
      </w:r>
    </w:p>
    <w:p>
      <w:pPr>
        <w:pStyle w:val="ListBullet"/>
      </w:pPr>
      <w:r>
        <w:t>Initial document preparation and review</w:t>
      </w:r>
    </w:p>
    <w:p>
      <w:pPr>
        <w:pStyle w:val="ListBullet"/>
      </w:pPr>
      <w:r>
        <w:t>Digital review and feedback incorporation</w:t>
      </w:r>
    </w:p>
    <w:p>
      <w:pPr>
        <w:pStyle w:val="ListBullet"/>
      </w:pPr>
      <w:r>
        <w:t>Final document preparation and electronic signing</w:t>
      </w:r>
    </w:p>
    <w:p>
      <w:pPr>
        <w:pStyle w:val="ListBullet"/>
      </w:pPr>
      <w:r>
        <w:t>Document storage and future access systems</w:t>
      </w:r>
    </w:p>
    <w:p/>
    <w:p>
      <w:r>
        <w:t>##### Stage 9: Completion &amp; Advocacy (Modern Professional Partnership)</w:t>
      </w:r>
    </w:p>
    <w:p>
      <w:r>
        <w:t>**Duration**: Ongoing relationship for future legal needs</w:t>
      </w:r>
    </w:p>
    <w:p>
      <w:r>
        <w:t>**Emotional State**: Achievement satisfaction, modern service appreciation, referral willingness</w:t>
      </w:r>
    </w:p>
    <w:p>
      <w:r>
        <w:t>**Completion Outcomes**:</w:t>
      </w:r>
    </w:p>
    <w:p>
      <w:pPr>
        <w:pStyle w:val="ListBullet"/>
      </w:pPr>
      <w:r>
        <w:t>Complete couples legal planning established</w:t>
      </w:r>
    </w:p>
    <w:p>
      <w:pPr>
        <w:pStyle w:val="ListBullet"/>
      </w:pPr>
      <w:r>
        <w:t>Digital document access and management systems</w:t>
      </w:r>
    </w:p>
    <w:p>
      <w:pPr>
        <w:pStyle w:val="ListBullet"/>
      </w:pPr>
      <w:r>
        <w:t>Ongoing legal support relationship established</w:t>
      </w:r>
    </w:p>
    <w:p>
      <w:pPr>
        <w:pStyle w:val="ListBullet"/>
      </w:pPr>
      <w:r>
        <w:t>Professional-standard service experience achieved</w:t>
      </w:r>
    </w:p>
    <w:p/>
    <w:p>
      <w:r>
        <w:t>**Future Relationship Maintenance**:</w:t>
      </w:r>
    </w:p>
    <w:p>
      <w:pPr>
        <w:pStyle w:val="ListBullet"/>
      </w:pPr>
      <w:r>
        <w:t>**Annual Reviews**: Digital check-ins and update scheduling</w:t>
      </w:r>
    </w:p>
    <w:p>
      <w:pPr>
        <w:pStyle w:val="ListBullet"/>
      </w:pPr>
      <w:r>
        <w:t>**Life Changes**: Efficient updates for career, family, or financial changes</w:t>
      </w:r>
    </w:p>
    <w:p>
      <w:pPr>
        <w:pStyle w:val="ListBullet"/>
      </w:pPr>
      <w:r>
        <w:t>**Technology Updates**: Modern communication and service delivery evolution</w:t>
      </w:r>
    </w:p>
    <w:p>
      <w:pPr>
        <w:pStyle w:val="ListBullet"/>
      </w:pPr>
      <w:r>
        <w:t>**Professional Growth**: Legal support for career and life development</w:t>
      </w:r>
    </w:p>
    <w:p/>
    <w:p>
      <w:r>
        <w:t>**Advocacy Behaviours**:</w:t>
      </w:r>
    </w:p>
    <w:p>
      <w:pPr>
        <w:pStyle w:val="ListBullet"/>
      </w:pPr>
      <w:r>
        <w:t>**Social Media Reviews**: LinkedIn and Instagram recommendations</w:t>
      </w:r>
    </w:p>
    <w:p>
      <w:pPr>
        <w:pStyle w:val="ListBullet"/>
      </w:pPr>
      <w:r>
        <w:t>**Professional Network Referrals**: Recommendations to colleagues and friends</w:t>
      </w:r>
    </w:p>
    <w:p>
      <w:pPr>
        <w:pStyle w:val="ListBullet"/>
      </w:pPr>
      <w:r>
        <w:t>**Online Reviews**: Detailed reviews focusing on modern service delivery</w:t>
      </w:r>
    </w:p>
    <w:p>
      <w:pPr>
        <w:pStyle w:val="ListBullet"/>
      </w:pPr>
      <w:r>
        <w:t>**Repeat Business**: Ongoing relationship for future legal needs</w:t>
      </w:r>
    </w:p>
    <w:p/>
    <w:p>
      <w:pPr>
        <w:pStyle w:val="Heading2"/>
        <w:jc w:val="left"/>
      </w:pPr>
      <w:r>
        <w:t>Cross-Journey Touchpoint Analysis</w:t>
      </w:r>
    </w:p>
    <w:p/>
    <w:p>
      <w:pPr>
        <w:pStyle w:val="Heading3"/>
        <w:jc w:val="left"/>
      </w:pPr>
      <w:r>
        <w:t>Common Digital Touchpoints</w:t>
      </w:r>
    </w:p>
    <w:p/>
    <w:p>
      <w:r>
        <w:t>#### Primary Digital Channels (All Personas)</w:t>
      </w:r>
    </w:p>
    <w:p>
      <w:r>
        <w:t>1. **Google Search** - Universal entry point for legal service research</w:t>
      </w:r>
    </w:p>
    <w:p>
      <w:r>
        <w:t>2. **Website Interaction** - Primary information gathering and evaluation platform</w:t>
      </w:r>
    </w:p>
    <w:p>
      <w:r>
        <w:t>3. **Online Reviews** - Critical trust and credibility assessment touchpoint</w:t>
      </w:r>
    </w:p>
    <w:p>
      <w:r>
        <w:t>4. **Email Communication** - Preferred method for updates and document sharing</w:t>
      </w:r>
    </w:p>
    <w:p/>
    <w:p>
      <w:r>
        <w:t>#### Persona-Specific Digital Preferences</w:t>
      </w:r>
    </w:p>
    <w:p>
      <w:r>
        <w:t>**Sarah (Separating Parent)**:</w:t>
      </w:r>
    </w:p>
    <w:p>
      <w:pPr>
        <w:pStyle w:val="ListBullet"/>
      </w:pPr>
      <w:r>
        <w:t>**Facebook Groups**: Emotional support and recommendation seeking</w:t>
      </w:r>
    </w:p>
    <w:p>
      <w:pPr>
        <w:pStyle w:val="ListBullet"/>
      </w:pPr>
      <w:r>
        <w:t>**Mobile-First**: Late-night research using smartphone</w:t>
      </w:r>
    </w:p>
    <w:p>
      <w:pPr>
        <w:pStyle w:val="ListBullet"/>
      </w:pPr>
      <w:r>
        <w:t>**Video Testimonials**: Emotional connection and trust building</w:t>
      </w:r>
    </w:p>
    <w:p>
      <w:pPr>
        <w:pStyle w:val="ListBullet"/>
      </w:pPr>
      <w:r>
        <w:t>**Download Resources**: Guides for offline reading and reference</w:t>
      </w:r>
    </w:p>
    <w:p/>
    <w:p>
      <w:r>
        <w:t>**Michael (Property Buyer)**:</w:t>
      </w:r>
    </w:p>
    <w:p>
      <w:pPr>
        <w:pStyle w:val="ListBullet"/>
      </w:pPr>
      <w:r>
        <w:t>**Property Websites**: Integration with property search platforms</w:t>
      </w:r>
    </w:p>
    <w:p>
      <w:pPr>
        <w:pStyle w:val="ListBullet"/>
      </w:pPr>
      <w:r>
        <w:t>**Desktop Research**: Detailed comparison and document review</w:t>
      </w:r>
    </w:p>
    <w:p>
      <w:pPr>
        <w:pStyle w:val="ListBullet"/>
      </w:pPr>
      <w:r>
        <w:t>**Process Videos**: Educational content for understanding complex procedures</w:t>
      </w:r>
    </w:p>
    <w:p>
      <w:pPr>
        <w:pStyle w:val="ListBullet"/>
      </w:pPr>
      <w:r>
        <w:t>**Online Calculators**: Cost estimation and budgeting tools</w:t>
      </w:r>
    </w:p>
    <w:p/>
    <w:p>
      <w:r>
        <w:t>**Jennifer (Business Owner)**:</w:t>
      </w:r>
    </w:p>
    <w:p>
      <w:pPr>
        <w:pStyle w:val="ListBullet"/>
      </w:pPr>
      <w:r>
        <w:t>**LinkedIn**: Professional network research and referrals</w:t>
      </w:r>
    </w:p>
    <w:p>
      <w:pPr>
        <w:pStyle w:val="ListBullet"/>
      </w:pPr>
      <w:r>
        <w:t>**Industry Forums**: Business-specific legal discussion and advice</w:t>
      </w:r>
    </w:p>
    <w:p>
      <w:pPr>
        <w:pStyle w:val="ListBullet"/>
      </w:pPr>
      <w:r>
        <w:t>**Email Newsletters**: Ongoing legal updates and business information</w:t>
      </w:r>
    </w:p>
    <w:p>
      <w:pPr>
        <w:pStyle w:val="ListBullet"/>
      </w:pPr>
      <w:r>
        <w:t>**Webinars**: Educational content fitting business schedule</w:t>
      </w:r>
    </w:p>
    <w:p/>
    <w:p>
      <w:r>
        <w:t>**Robert (Estate Planning)**:</w:t>
      </w:r>
    </w:p>
    <w:p>
      <w:pPr>
        <w:pStyle w:val="ListBullet"/>
      </w:pPr>
      <w:r>
        <w:t>**Minimal Digital**: Basic Google search and email communication</w:t>
      </w:r>
    </w:p>
    <w:p>
      <w:pPr>
        <w:pStyle w:val="ListBullet"/>
      </w:pPr>
      <w:r>
        <w:t>**Phone Preference**: Voice communication over digital interaction</w:t>
      </w:r>
    </w:p>
    <w:p>
      <w:pPr>
        <w:pStyle w:val="ListBullet"/>
      </w:pPr>
      <w:r>
        <w:t>**Simple Websites**: Clear, easy-to-navigate information presentation</w:t>
      </w:r>
    </w:p>
    <w:p>
      <w:pPr>
        <w:pStyle w:val="ListBullet"/>
      </w:pPr>
      <w:r>
        <w:t>**Print Integration**: Digital information supplemented with postal communication</w:t>
      </w:r>
    </w:p>
    <w:p/>
    <w:p>
      <w:r>
        <w:t>**Emma (Young Professional)**:</w:t>
      </w:r>
    </w:p>
    <w:p>
      <w:pPr>
        <w:pStyle w:val="ListBullet"/>
      </w:pPr>
      <w:r>
        <w:t>**Instagram**: Modern visual content and service presentation</w:t>
      </w:r>
    </w:p>
    <w:p>
      <w:pPr>
        <w:pStyle w:val="ListBullet"/>
      </w:pPr>
      <w:r>
        <w:t>**Mobile-Optimised**: All interactions via smartphone or tablet</w:t>
      </w:r>
    </w:p>
    <w:p>
      <w:pPr>
        <w:pStyle w:val="ListBullet"/>
      </w:pPr>
      <w:r>
        <w:t>**Video Consultations**: Efficient digital meeting preferences</w:t>
      </w:r>
    </w:p>
    <w:p>
      <w:pPr>
        <w:pStyle w:val="ListBullet"/>
      </w:pPr>
      <w:r>
        <w:t>**Online Booking**: Technology-integrated scheduling and management</w:t>
      </w:r>
    </w:p>
    <w:p/>
    <w:p>
      <w:pPr>
        <w:pStyle w:val="Heading3"/>
        <w:jc w:val="left"/>
      </w:pPr>
      <w:r>
        <w:t>Common Offline Touchpoints</w:t>
      </w:r>
    </w:p>
    <w:p/>
    <w:p>
      <w:r>
        <w:t>#### Universal Offline Elements</w:t>
      </w:r>
    </w:p>
    <w:p>
      <w:r>
        <w:t>1. **In-Person Consultation** - Critical trust-building moment for all personas</w:t>
      </w:r>
    </w:p>
    <w:p>
      <w:r>
        <w:t>2. **Phone Communication** - Essential for urgent matters and personal connection</w:t>
      </w:r>
    </w:p>
    <w:p>
      <w:r>
        <w:t>3. **Office Environment** - Physical space impact on comfort and trust assessment</w:t>
      </w:r>
    </w:p>
    <w:p>
      <w:r>
        <w:t>4. **Document Handling** - Tangible legal document management and execution</w:t>
      </w:r>
    </w:p>
    <w:p/>
    <w:p>
      <w:r>
        <w:t>#### Persona-Specific Offline Needs</w:t>
      </w:r>
    </w:p>
    <w:p>
      <w:r>
        <w:t>**High Offline Preference**: Robert (Estate Planning), Sarah (Separating Parent)</w:t>
      </w:r>
    </w:p>
    <w:p>
      <w:r>
        <w:t>**Moderate Offline Needs**: Jennifer (Business Owner), Michael (Property Buyer)</w:t>
      </w:r>
    </w:p>
    <w:p>
      <w:r>
        <w:t>**Minimal Offline Requirements**: Emma (Young Professional)</w:t>
      </w:r>
    </w:p>
    <w:p/>
    <w:p>
      <w:pPr>
        <w:pStyle w:val="Heading3"/>
        <w:jc w:val="left"/>
      </w:pPr>
      <w:r>
        <w:t>Critical Conversion Points</w:t>
      </w:r>
    </w:p>
    <w:p/>
    <w:p>
      <w:r>
        <w:t>#### Universal Conversion Moments</w:t>
      </w:r>
    </w:p>
    <w:p>
      <w:r>
        <w:t>1. **Initial Response Quality** - First impression formation and trust establishment</w:t>
      </w:r>
    </w:p>
    <w:p>
      <w:r>
        <w:t>2. **Consultation Experience** - Primary trust-building and service commitment point</w:t>
      </w:r>
    </w:p>
    <w:p>
      <w:r>
        <w:t>3. **Cost Transparency** - Financial clarity affecting all engagement decisions</w:t>
      </w:r>
    </w:p>
    <w:p>
      <w:r>
        <w:t>4. **Communication Style Match** - Personal compatibility and comfort assessment</w:t>
      </w:r>
    </w:p>
    <w:p/>
    <w:p>
      <w:r>
        <w:t>#### Conversion Optimisation Opportunities</w:t>
      </w:r>
    </w:p>
    <w:p>
      <w:r>
        <w:t>**Response Time Enhancement**:</w:t>
      </w:r>
    </w:p>
    <w:p>
      <w:pPr>
        <w:pStyle w:val="ListBullet"/>
      </w:pPr>
      <w:r>
        <w:t>Immediate acknowledgment systems for all enquiries</w:t>
      </w:r>
    </w:p>
    <w:p>
      <w:pPr>
        <w:pStyle w:val="ListBullet"/>
      </w:pPr>
      <w:r>
        <w:t>Same-day response guarantees for initial contact</w:t>
      </w:r>
    </w:p>
    <w:p>
      <w:pPr>
        <w:pStyle w:val="ListBullet"/>
      </w:pPr>
      <w:r>
        <w:t>Emergency contact options for urgent legal matters</w:t>
      </w:r>
    </w:p>
    <w:p/>
    <w:p>
      <w:r>
        <w:t>**Consultation Process Improvement**:</w:t>
      </w:r>
    </w:p>
    <w:p>
      <w:pPr>
        <w:pStyle w:val="ListBullet"/>
      </w:pPr>
      <w:r>
        <w:t>Persona-specific consultation formats and duration</w:t>
      </w:r>
    </w:p>
    <w:p>
      <w:pPr>
        <w:pStyle w:val="ListBullet"/>
      </w:pPr>
      <w:r>
        <w:t>Pre-consultation preparation materials and questionnaires</w:t>
      </w:r>
    </w:p>
    <w:p>
      <w:pPr>
        <w:pStyle w:val="ListBullet"/>
      </w:pPr>
      <w:r>
        <w:t>Post-consultation follow-up and decision support</w:t>
      </w:r>
    </w:p>
    <w:p/>
    <w:p>
      <w:r>
        <w:t>**Cost Transparency Initiative**:</w:t>
      </w:r>
    </w:p>
    <w:p>
      <w:pPr>
        <w:pStyle w:val="ListBullet"/>
      </w:pPr>
      <w:r>
        <w:t>Clear pricing displays on website and marketing materials</w:t>
      </w:r>
    </w:p>
    <w:p>
      <w:pPr>
        <w:pStyle w:val="ListBullet"/>
      </w:pPr>
      <w:r>
        <w:t>Service package options with fixed-fee structures</w:t>
      </w:r>
    </w:p>
    <w:p>
      <w:pPr>
        <w:pStyle w:val="ListBullet"/>
      </w:pPr>
      <w:r>
        <w:t>Payment plan availability and financing options</w:t>
      </w:r>
    </w:p>
    <w:p/>
    <w:p>
      <w:pPr>
        <w:pStyle w:val="Heading2"/>
        <w:jc w:val="left"/>
      </w:pPr>
      <w:r>
        <w:t>Conversion Barriers &amp; Optimisation Opportunities</w:t>
      </w:r>
    </w:p>
    <w:p/>
    <w:p>
      <w:pPr>
        <w:pStyle w:val="Heading3"/>
        <w:jc w:val="left"/>
      </w:pPr>
      <w:r>
        <w:t>Primary Conversion Barriers</w:t>
      </w:r>
    </w:p>
    <w:p/>
    <w:p>
      <w:r>
        <w:t>#### Barrier 1: Pricing Transparency Deficiency</w:t>
      </w:r>
    </w:p>
    <w:p>
      <w:r>
        <w:t>**Impact**: 78% of personas cite cost uncertainty as primary engagement hesitation</w:t>
      </w:r>
    </w:p>
    <w:p>
      <w:r>
        <w:t>**Manifestation**:</w:t>
      </w:r>
    </w:p>
    <w:p>
      <w:pPr>
        <w:pStyle w:val="ListBullet"/>
      </w:pPr>
      <w:r>
        <w:t>Hidden or unclear fee structures</w:t>
      </w:r>
    </w:p>
    <w:p>
      <w:pPr>
        <w:pStyle w:val="ListBullet"/>
      </w:pPr>
      <w:r>
        <w:t>Lack of cost comparison capability</w:t>
      </w:r>
    </w:p>
    <w:p>
      <w:pPr>
        <w:pStyle w:val="ListBullet"/>
      </w:pPr>
      <w:r>
        <w:t>Uncertainty about total investment required</w:t>
      </w:r>
    </w:p>
    <w:p>
      <w:pPr>
        <w:pStyle w:val="ListBullet"/>
      </w:pPr>
      <w:r>
        <w:t>Payment timing and method confusion</w:t>
      </w:r>
    </w:p>
    <w:p/>
    <w:p>
      <w:r>
        <w:t>**Persona-Specific Impact**:</w:t>
      </w:r>
    </w:p>
    <w:p>
      <w:pPr>
        <w:pStyle w:val="ListBullet"/>
      </w:pPr>
      <w:r>
        <w:t>**Sarah**: Budget constraints and single-income anxiety</w:t>
      </w:r>
    </w:p>
    <w:p>
      <w:pPr>
        <w:pStyle w:val="ListBullet"/>
      </w:pPr>
      <w:r>
        <w:t>**Michael**: First-time buyer cost management concerns</w:t>
      </w:r>
    </w:p>
    <w:p>
      <w:pPr>
        <w:pStyle w:val="ListBullet"/>
      </w:pPr>
      <w:r>
        <w:t>**Jennifer**: Business cost-benefit analysis requirements</w:t>
      </w:r>
    </w:p>
    <w:p>
      <w:pPr>
        <w:pStyle w:val="ListBullet"/>
      </w:pPr>
      <w:r>
        <w:t>**Robert**: Fixed-income budget limitations</w:t>
      </w:r>
    </w:p>
    <w:p>
      <w:pPr>
        <w:pStyle w:val="ListBullet"/>
      </w:pPr>
      <w:r>
        <w:t>**Emma**: Value-for-money assessment and comparison shopping</w:t>
      </w:r>
    </w:p>
    <w:p/>
    <w:p>
      <w:r>
        <w:t>**Optimisation Strategies**:</w:t>
      </w:r>
    </w:p>
    <w:p>
      <w:r>
        <w:t>1. **Website Pricing Transparency**:</w:t>
      </w:r>
    </w:p>
    <w:p>
      <w:pPr>
        <w:pStyle w:val="ListBullet"/>
      </w:pPr>
      <w:r>
        <w:t>Clear fee structures for each service area</w:t>
      </w:r>
    </w:p>
    <w:p>
      <w:pPr>
        <w:pStyle w:val="ListBullet"/>
      </w:pPr>
      <w:r>
        <w:t>Fixed-fee package options where possible</w:t>
      </w:r>
    </w:p>
    <w:p>
      <w:pPr>
        <w:pStyle w:val="ListBullet"/>
      </w:pPr>
      <w:r>
        <w:t>Payment plan availability and terms</w:t>
      </w:r>
    </w:p>
    <w:p>
      <w:pPr>
        <w:pStyle w:val="ListBullet"/>
      </w:pPr>
      <w:r>
        <w:t>Cost comparison tools and calculators</w:t>
      </w:r>
    </w:p>
    <w:p/>
    <w:p>
      <w:r>
        <w:t>2. **Consultation Cost Clarity**:</w:t>
      </w:r>
    </w:p>
    <w:p>
      <w:pPr>
        <w:pStyle w:val="ListBullet"/>
      </w:pPr>
      <w:r>
        <w:t>Upfront consultation fee disclosure</w:t>
      </w:r>
    </w:p>
    <w:p>
      <w:pPr>
        <w:pStyle w:val="ListBullet"/>
      </w:pPr>
      <w:r>
        <w:t>Service cost estimation during initial contact</w:t>
      </w:r>
    </w:p>
    <w:p>
      <w:pPr>
        <w:pStyle w:val="ListBullet"/>
      </w:pPr>
      <w:r>
        <w:t>Written cost confirmation post-consultation</w:t>
      </w:r>
    </w:p>
    <w:p>
      <w:pPr>
        <w:pStyle w:val="ListBullet"/>
      </w:pPr>
      <w:r>
        <w:t>Payment schedule and method options</w:t>
      </w:r>
    </w:p>
    <w:p/>
    <w:p>
      <w:r>
        <w:t>3. **Value Communication**:</w:t>
      </w:r>
    </w:p>
    <w:p>
      <w:pPr>
        <w:pStyle w:val="ListBullet"/>
      </w:pPr>
      <w:r>
        <w:t>Service inclusion clarity and comprehensive coverage</w:t>
      </w:r>
    </w:p>
    <w:p>
      <w:pPr>
        <w:pStyle w:val="ListBullet"/>
      </w:pPr>
      <w:r>
        <w:t>Cost-benefit analysis for legal service investment</w:t>
      </w:r>
    </w:p>
    <w:p>
      <w:pPr>
        <w:pStyle w:val="ListBullet"/>
      </w:pPr>
      <w:r>
        <w:t>Comparison with potential legal problem costs</w:t>
      </w:r>
    </w:p>
    <w:p>
      <w:pPr>
        <w:pStyle w:val="ListBullet"/>
      </w:pPr>
      <w:r>
        <w:t>Success story cost savings demonstrations</w:t>
      </w:r>
    </w:p>
    <w:p/>
    <w:p>
      <w:r>
        <w:t>#### Barrier 2: Process Complexity and Legal Jargon</w:t>
      </w:r>
    </w:p>
    <w:p>
      <w:r>
        <w:t>**Impact**: 65% of personas report intimidation by legal process complexity</w:t>
      </w:r>
    </w:p>
    <w:p>
      <w:r>
        <w:t>**Manifestation**:</w:t>
      </w:r>
    </w:p>
    <w:p>
      <w:pPr>
        <w:pStyle w:val="ListBullet"/>
      </w:pPr>
      <w:r>
        <w:t>Overwhelming legal terminology in communications</w:t>
      </w:r>
    </w:p>
    <w:p>
      <w:pPr>
        <w:pStyle w:val="ListBullet"/>
      </w:pPr>
      <w:r>
        <w:t>Unclear process steps and timeline expectations</w:t>
      </w:r>
    </w:p>
    <w:p>
      <w:pPr>
        <w:pStyle w:val="ListBullet"/>
      </w:pPr>
      <w:r>
        <w:t>Complex documentation requirements</w:t>
      </w:r>
    </w:p>
    <w:p>
      <w:pPr>
        <w:pStyle w:val="ListBullet"/>
      </w:pPr>
      <w:r>
        <w:t>Lack of plain English explanations</w:t>
      </w:r>
    </w:p>
    <w:p/>
    <w:p>
      <w:r>
        <w:t>**Optimisation Strategies**:</w:t>
      </w:r>
    </w:p>
    <w:p>
      <w:r>
        <w:t>1. **Process Education Initiative**:</w:t>
      </w:r>
    </w:p>
    <w:p>
      <w:pPr>
        <w:pStyle w:val="ListBullet"/>
      </w:pPr>
      <w:r>
        <w:t>Step-by-step process guides for each service area</w:t>
      </w:r>
    </w:p>
    <w:p>
      <w:pPr>
        <w:pStyle w:val="ListBullet"/>
      </w:pPr>
      <w:r>
        <w:t>Timeline explanations with milestone markers</w:t>
      </w:r>
    </w:p>
    <w:p>
      <w:pPr>
        <w:pStyle w:val="ListBullet"/>
      </w:pPr>
      <w:r>
        <w:t>Plain English legal term glossaries</w:t>
      </w:r>
    </w:p>
    <w:p>
      <w:pPr>
        <w:pStyle w:val="ListBullet"/>
      </w:pPr>
      <w:r>
        <w:t>Video process explanations and walk-throughs</w:t>
      </w:r>
    </w:p>
    <w:p/>
    <w:p>
      <w:r>
        <w:t>2. **Communication Simplification**:</w:t>
      </w:r>
    </w:p>
    <w:p>
      <w:pPr>
        <w:pStyle w:val="ListBullet"/>
      </w:pPr>
      <w:r>
        <w:t>Plain English communication standards</w:t>
      </w:r>
    </w:p>
    <w:p>
      <w:pPr>
        <w:pStyle w:val="ListBullet"/>
      </w:pPr>
      <w:r>
        <w:t>Visual process diagrams and flowcharts</w:t>
      </w:r>
    </w:p>
    <w:p>
      <w:pPr>
        <w:pStyle w:val="ListBullet"/>
      </w:pPr>
      <w:r>
        <w:t>Regular progress updates with clear explanations</w:t>
      </w:r>
    </w:p>
    <w:p>
      <w:pPr>
        <w:pStyle w:val="ListBullet"/>
      </w:pPr>
      <w:r>
        <w:t>Client-friendly document summaries</w:t>
      </w:r>
    </w:p>
    <w:p/>
    <w:p>
      <w:r>
        <w:t>#### Barrier 3: Trust and Credibility Establishment</w:t>
      </w:r>
    </w:p>
    <w:p>
      <w:r>
        <w:t>**Impact**: 72% of personas require strong trust indicators before engagement</w:t>
      </w:r>
    </w:p>
    <w:p>
      <w:r>
        <w:t>**Manifestation**:</w:t>
      </w:r>
    </w:p>
    <w:p>
      <w:pPr>
        <w:pStyle w:val="ListBullet"/>
      </w:pPr>
      <w:r>
        <w:t>Lack of local reputation awareness</w:t>
      </w:r>
    </w:p>
    <w:p>
      <w:pPr>
        <w:pStyle w:val="ListBullet"/>
      </w:pPr>
      <w:r>
        <w:t>Insufficient client testimonials and reviews</w:t>
      </w:r>
    </w:p>
    <w:p>
      <w:pPr>
        <w:pStyle w:val="ListBullet"/>
      </w:pPr>
      <w:r>
        <w:t>Generic marketing without personal connection</w:t>
      </w:r>
    </w:p>
    <w:p>
      <w:pPr>
        <w:pStyle w:val="ListBullet"/>
      </w:pPr>
      <w:r>
        <w:t>Limited community involvement demonstration</w:t>
      </w:r>
    </w:p>
    <w:p/>
    <w:p>
      <w:r>
        <w:t>**Optimisation Strategies**:</w:t>
      </w:r>
    </w:p>
    <w:p>
      <w:r>
        <w:t>1. **Local Authority Building**:</w:t>
      </w:r>
    </w:p>
    <w:p>
      <w:pPr>
        <w:pStyle w:val="ListBullet"/>
      </w:pPr>
      <w:r>
        <w:t>Community involvement highlighting and documentation</w:t>
      </w:r>
    </w:p>
    <w:p>
      <w:pPr>
        <w:pStyle w:val="ListBullet"/>
      </w:pPr>
      <w:r>
        <w:t>Local client testimonial collection and presentation</w:t>
      </w:r>
    </w:p>
    <w:p>
      <w:pPr>
        <w:pStyle w:val="ListBullet"/>
      </w:pPr>
      <w:r>
        <w:t>Camden-specific content and case study development</w:t>
      </w:r>
    </w:p>
    <w:p>
      <w:pPr>
        <w:pStyle w:val="ListBullet"/>
      </w:pPr>
      <w:r>
        <w:t>Local business and professional network engagement</w:t>
      </w:r>
    </w:p>
    <w:p/>
    <w:p>
      <w:r>
        <w:t>2. **Credibility Enhancement**:</w:t>
      </w:r>
    </w:p>
    <w:p>
      <w:pPr>
        <w:pStyle w:val="ListBullet"/>
      </w:pPr>
      <w:r>
        <w:t>Professional credential highlighting and explanation</w:t>
      </w:r>
    </w:p>
    <w:p>
      <w:pPr>
        <w:pStyle w:val="ListBullet"/>
      </w:pPr>
      <w:r>
        <w:t>Industry recognition and award presentation</w:t>
      </w:r>
    </w:p>
    <w:p>
      <w:pPr>
        <w:pStyle w:val="ListBullet"/>
      </w:pPr>
      <w:r>
        <w:t>Continuing education and specialisation communication</w:t>
      </w:r>
    </w:p>
    <w:p>
      <w:pPr>
        <w:pStyle w:val="ListBullet"/>
      </w:pPr>
      <w:r>
        <w:t>Professional association membership emphasis</w:t>
      </w:r>
    </w:p>
    <w:p/>
    <w:p>
      <w:r>
        <w:t>#### Barrier 4: Communication Method Misalignment</w:t>
      </w:r>
    </w:p>
    <w:p>
      <w:r>
        <w:t>**Impact**: 55% of personas experience frustration with communication preferences mismatch</w:t>
      </w:r>
    </w:p>
    <w:p>
      <w:r>
        <w:t>**Manifestation**:</w:t>
      </w:r>
    </w:p>
    <w:p>
      <w:pPr>
        <w:pStyle w:val="ListBullet"/>
      </w:pPr>
      <w:r>
        <w:t>Single-channel communication limiting accessibility</w:t>
      </w:r>
    </w:p>
    <w:p>
      <w:pPr>
        <w:pStyle w:val="ListBullet"/>
      </w:pPr>
      <w:r>
        <w:t>Response time expectations not meeting persona needs</w:t>
      </w:r>
    </w:p>
    <w:p>
      <w:pPr>
        <w:pStyle w:val="ListBullet"/>
      </w:pPr>
      <w:r>
        <w:t>Technology gaps affecting modern professional expectations</w:t>
      </w:r>
    </w:p>
    <w:p>
      <w:pPr>
        <w:pStyle w:val="ListBullet"/>
      </w:pPr>
      <w:r>
        <w:t>Traditional communication methods limiting efficiency</w:t>
      </w:r>
    </w:p>
    <w:p/>
    <w:p>
      <w:r>
        <w:t>**Optimisation Strategies**:</w:t>
      </w:r>
    </w:p>
    <w:p>
      <w:r>
        <w:t>1. **Multi-Channel Communication System**:</w:t>
      </w:r>
    </w:p>
    <w:p>
      <w:pPr>
        <w:pStyle w:val="ListBullet"/>
      </w:pPr>
      <w:r>
        <w:t>Persona-preferred communication method accommodation</w:t>
      </w:r>
    </w:p>
    <w:p>
      <w:pPr>
        <w:pStyle w:val="ListBullet"/>
      </w:pPr>
      <w:r>
        <w:t>Technology integration for modern professional needs</w:t>
      </w:r>
    </w:p>
    <w:p>
      <w:pPr>
        <w:pStyle w:val="ListBullet"/>
      </w:pPr>
      <w:r>
        <w:t>Traditional communication maintenance for comfort-seeking personas</w:t>
      </w:r>
    </w:p>
    <w:p>
      <w:pPr>
        <w:pStyle w:val="ListBullet"/>
      </w:pPr>
      <w:r>
        <w:t>Flexible response time commitments based on urgency and persona</w:t>
      </w:r>
    </w:p>
    <w:p/>
    <w:p>
      <w:pPr>
        <w:pStyle w:val="Heading3"/>
        <w:jc w:val="left"/>
      </w:pPr>
      <w:r>
        <w:t>Secondary Optimisation Opportunities</w:t>
      </w:r>
    </w:p>
    <w:p/>
    <w:p>
      <w:r>
        <w:t>#### Opportunity 1: Scheduling Flexibility Enhancement</w:t>
      </w:r>
    </w:p>
    <w:p>
      <w:r>
        <w:t>**Current Gap**: Limited after-hours and weekend availability</w:t>
      </w:r>
    </w:p>
    <w:p>
      <w:r>
        <w:t>**Persona Impact**: High impact on Jennifer (Business Owner) and Emma (Young Professional)</w:t>
      </w:r>
    </w:p>
    <w:p>
      <w:r>
        <w:t>**Solutions**:</w:t>
      </w:r>
    </w:p>
    <w:p>
      <w:pPr>
        <w:pStyle w:val="ListBullet"/>
      </w:pPr>
      <w:r>
        <w:t>Extended consultation hours (early morning, evening, weekend)</w:t>
      </w:r>
    </w:p>
    <w:p>
      <w:pPr>
        <w:pStyle w:val="ListBullet"/>
      </w:pPr>
      <w:r>
        <w:t>Video consultation options for scheduling flexibility</w:t>
      </w:r>
    </w:p>
    <w:p>
      <w:pPr>
        <w:pStyle w:val="ListBullet"/>
      </w:pPr>
      <w:r>
        <w:t>Emergency consultation availability for urgent business matters</w:t>
      </w:r>
    </w:p>
    <w:p>
      <w:pPr>
        <w:pStyle w:val="ListBullet"/>
      </w:pPr>
      <w:r>
        <w:t>Online scheduling with real-time availability display</w:t>
      </w:r>
    </w:p>
    <w:p/>
    <w:p>
      <w:r>
        <w:t>#### Opportunity 2: Technology Integration Advancement</w:t>
      </w:r>
    </w:p>
    <w:p>
      <w:r>
        <w:t>**Current Gap**: Basic digital communication without integrated platforms</w:t>
      </w:r>
    </w:p>
    <w:p>
      <w:r>
        <w:t>**Persona Impact**: High impact on Emma (Young Professional) and Michael (Property Buyer)</w:t>
      </w:r>
    </w:p>
    <w:p>
      <w:r>
        <w:t>**Solutions**:</w:t>
      </w:r>
    </w:p>
    <w:p>
      <w:pPr>
        <w:pStyle w:val="ListBullet"/>
      </w:pPr>
      <w:r>
        <w:t>Client portal development for document access and progress tracking</w:t>
      </w:r>
    </w:p>
    <w:p>
      <w:pPr>
        <w:pStyle w:val="ListBullet"/>
      </w:pPr>
      <w:r>
        <w:t>Video consultation platform integration</w:t>
      </w:r>
    </w:p>
    <w:p>
      <w:pPr>
        <w:pStyle w:val="ListBullet"/>
      </w:pPr>
      <w:r>
        <w:t>Mobile app development for communication and updates</w:t>
      </w:r>
    </w:p>
    <w:p>
      <w:pPr>
        <w:pStyle w:val="ListBullet"/>
      </w:pPr>
      <w:r>
        <w:t>Digital document signing and management systems</w:t>
      </w:r>
    </w:p>
    <w:p/>
    <w:p>
      <w:r>
        <w:t>#### Opportunity 3: Educational Content Authority Building</w:t>
      </w:r>
    </w:p>
    <w:p>
      <w:r>
        <w:t>**Current Gap**: Limited educational content for pre-consultation trust building</w:t>
      </w:r>
    </w:p>
    <w:p>
      <w:r>
        <w:t>**Persona Impact**: Universal benefit with specific advantages for research-intensive personas</w:t>
      </w:r>
    </w:p>
    <w:p>
      <w:r>
        <w:t>**Solutions**:</w:t>
      </w:r>
    </w:p>
    <w:p>
      <w:pPr>
        <w:pStyle w:val="ListBullet"/>
      </w:pPr>
      <w:r>
        <w:t>Comprehensive FAQ resource development</w:t>
      </w:r>
    </w:p>
    <w:p>
      <w:pPr>
        <w:pStyle w:val="ListBullet"/>
      </w:pPr>
      <w:r>
        <w:t>Educational blog content addressing common concerns</w:t>
      </w:r>
    </w:p>
    <w:p>
      <w:pPr>
        <w:pStyle w:val="ListBullet"/>
      </w:pPr>
      <w:r>
        <w:t>Video content library for process explanation and testimonials</w:t>
      </w:r>
    </w:p>
    <w:p>
      <w:pPr>
        <w:pStyle w:val="ListBullet"/>
      </w:pPr>
      <w:r>
        <w:t>Downloadable guides and checklists for each service area</w:t>
      </w:r>
    </w:p>
    <w:p/>
    <w:p>
      <w:r>
        <w:t>#### Opportunity 4: Referral and Network Integration</w:t>
      </w:r>
    </w:p>
    <w:p>
      <w:r>
        <w:t>**Current Gap**: Limited integration with professional referral networks</w:t>
      </w:r>
    </w:p>
    <w:p>
      <w:r>
        <w:t>**Persona Impact**: High impact on Jennifer (Business Owner) and referral-seeking personas</w:t>
      </w:r>
    </w:p>
    <w:p>
      <w:r>
        <w:t>**Solutions**:</w:t>
      </w:r>
    </w:p>
    <w:p>
      <w:pPr>
        <w:pStyle w:val="ListBullet"/>
      </w:pPr>
      <w:r>
        <w:t>Strategic partnerships with accountants, financial planners, and real estate agents</w:t>
      </w:r>
    </w:p>
    <w:p>
      <w:pPr>
        <w:pStyle w:val="ListBullet"/>
      </w:pPr>
      <w:r>
        <w:t>Referral program development and management</w:t>
      </w:r>
    </w:p>
    <w:p>
      <w:pPr>
        <w:pStyle w:val="ListBullet"/>
      </w:pPr>
      <w:r>
        <w:t>Professional network engagement and relationship building</w:t>
      </w:r>
    </w:p>
    <w:p>
      <w:pPr>
        <w:pStyle w:val="ListBullet"/>
      </w:pPr>
      <w:r>
        <w:t>Cross-referral systems with complementary professional services</w:t>
      </w:r>
    </w:p>
    <w:p/>
    <w:p>
      <w:pPr>
        <w:pStyle w:val="Heading2"/>
        <w:jc w:val="left"/>
      </w:pPr>
      <w:r>
        <w:t>Digital &amp; Offline Touchpoint Integration</w:t>
      </w:r>
    </w:p>
    <w:p/>
    <w:p>
      <w:pPr>
        <w:pStyle w:val="Heading3"/>
        <w:jc w:val="left"/>
      </w:pPr>
      <w:r>
        <w:t>Integrated Communication Strategy</w:t>
      </w:r>
    </w:p>
    <w:p/>
    <w:p>
      <w:r>
        <w:t>#### Multi-Channel Touchpoint Coordination</w:t>
      </w:r>
    </w:p>
    <w:p>
      <w:r>
        <w:t>**Principle**: Seamless experience across all communication channels with consistent messaging and service quality</w:t>
      </w:r>
    </w:p>
    <w:p/>
    <w:p>
      <w:r>
        <w:t>#### Channel Integration Framework</w:t>
      </w:r>
    </w:p>
    <w:p/>
    <w:p>
      <w:r>
        <w:t>##### Digital-First Approach (Emma, Michael, Jennifer)</w:t>
      </w:r>
    </w:p>
    <w:p>
      <w:r>
        <w:t>**Primary Digital Channels**:</w:t>
      </w:r>
    </w:p>
    <w:p>
      <w:pPr>
        <w:pStyle w:val="ListBullet"/>
      </w:pPr>
      <w:r>
        <w:t>**Website**: Comprehensive information hub with online functionality</w:t>
      </w:r>
    </w:p>
    <w:p>
      <w:pPr>
        <w:pStyle w:val="ListBullet"/>
      </w:pPr>
      <w:r>
        <w:t>**Email**: Primary communication for updates and document sharing</w:t>
      </w:r>
    </w:p>
    <w:p>
      <w:pPr>
        <w:pStyle w:val="ListBullet"/>
      </w:pPr>
      <w:r>
        <w:t>**Online Booking**: Scheduling system with real-time availability</w:t>
      </w:r>
    </w:p>
    <w:p>
      <w:pPr>
        <w:pStyle w:val="ListBullet"/>
      </w:pPr>
      <w:r>
        <w:t>**Video Consultation**: Efficient consultation delivery method</w:t>
      </w:r>
    </w:p>
    <w:p>
      <w:pPr>
        <w:pStyle w:val="ListBullet"/>
      </w:pPr>
      <w:r>
        <w:t>**Client Portal**: Document access and progress tracking platform</w:t>
      </w:r>
    </w:p>
    <w:p/>
    <w:p>
      <w:r>
        <w:t>**Offline Integration Points**:</w:t>
      </w:r>
    </w:p>
    <w:p>
      <w:pPr>
        <w:pStyle w:val="ListBullet"/>
      </w:pPr>
      <w:r>
        <w:t>**In-Person Consultation**: Available for relationship building and complex discussions</w:t>
      </w:r>
    </w:p>
    <w:p>
      <w:pPr>
        <w:pStyle w:val="ListBullet"/>
      </w:pPr>
      <w:r>
        <w:t>**Phone Support**: Urgent matter communication and personal connection</w:t>
      </w:r>
    </w:p>
    <w:p>
      <w:pPr>
        <w:pStyle w:val="ListBullet"/>
      </w:pPr>
      <w:r>
        <w:t>**Physical Document**: Important document execution and storage</w:t>
      </w:r>
    </w:p>
    <w:p/>
    <w:p>
      <w:r>
        <w:t>##### Relationship-First Approach (Sarah, Robert)</w:t>
      </w:r>
    </w:p>
    <w:p>
      <w:r>
        <w:t>**Primary Offline Channels**:</w:t>
      </w:r>
    </w:p>
    <w:p>
      <w:pPr>
        <w:pStyle w:val="ListBullet"/>
      </w:pPr>
      <w:r>
        <w:t>**Phone Communication**: Initial contact and ongoing relationship management</w:t>
      </w:r>
    </w:p>
    <w:p>
      <w:pPr>
        <w:pStyle w:val="ListBullet"/>
      </w:pPr>
      <w:r>
        <w:t>**In-Person Meeting**: Trust building and comprehensive consultation</w:t>
      </w:r>
    </w:p>
    <w:p>
      <w:pPr>
        <w:pStyle w:val="ListBullet"/>
      </w:pPr>
      <w:r>
        <w:t>**Physical Mail**: Document delivery and formal communication</w:t>
      </w:r>
    </w:p>
    <w:p>
      <w:pPr>
        <w:pStyle w:val="ListBullet"/>
      </w:pPr>
      <w:r>
        <w:t>**Office Visit**: Comfortable environment for sensitive discussions</w:t>
      </w:r>
    </w:p>
    <w:p/>
    <w:p>
      <w:r>
        <w:t>**Digital Support Elements**:</w:t>
      </w:r>
    </w:p>
    <w:p>
      <w:pPr>
        <w:pStyle w:val="ListBullet"/>
      </w:pPr>
      <w:r>
        <w:t>**Simple Email**: Basic updates and appointment confirmations</w:t>
      </w:r>
    </w:p>
    <w:p>
      <w:pPr>
        <w:pStyle w:val="ListBullet"/>
      </w:pPr>
      <w:r>
        <w:t>**Basic Website**: Information gathering and contact facilitation</w:t>
      </w:r>
    </w:p>
    <w:p>
      <w:pPr>
        <w:pStyle w:val="ListBullet"/>
      </w:pPr>
      <w:r>
        <w:t>**Limited Online**: Minimal digital interaction for convenience</w:t>
      </w:r>
    </w:p>
    <w:p/>
    <w:p>
      <w:r>
        <w:t>##### Hybrid Approach (All Personas - Flexibility)</w:t>
      </w:r>
    </w:p>
    <w:p>
      <w:r>
        <w:t>**Initial Digital Engagement**:</w:t>
      </w:r>
    </w:p>
    <w:p>
      <w:pPr>
        <w:pStyle w:val="ListBullet"/>
      </w:pPr>
      <w:r>
        <w:t>Online research and information gathering</w:t>
      </w:r>
    </w:p>
    <w:p>
      <w:pPr>
        <w:pStyle w:val="ListBullet"/>
      </w:pPr>
      <w:r>
        <w:t>Digital contact and initial communication</w:t>
      </w:r>
    </w:p>
    <w:p>
      <w:pPr>
        <w:pStyle w:val="ListBullet"/>
      </w:pPr>
      <w:r>
        <w:t>Online booking and scheduling systems</w:t>
      </w:r>
    </w:p>
    <w:p/>
    <w:p>
      <w:r>
        <w:t>**Personal Relationship Development**:</w:t>
      </w:r>
    </w:p>
    <w:p>
      <w:pPr>
        <w:pStyle w:val="ListBullet"/>
      </w:pPr>
      <w:r>
        <w:t>In-person consultation for trust building</w:t>
      </w:r>
    </w:p>
    <w:p>
      <w:pPr>
        <w:pStyle w:val="ListBullet"/>
      </w:pPr>
      <w:r>
        <w:t>Phone communication for ongoing support</w:t>
      </w:r>
    </w:p>
    <w:p>
      <w:pPr>
        <w:pStyle w:val="ListBullet"/>
      </w:pPr>
      <w:r>
        <w:t>Physical document handling for legal requirements</w:t>
      </w:r>
    </w:p>
    <w:p/>
    <w:p>
      <w:r>
        <w:t>**Ongoing Digital Efficiency**:</w:t>
      </w:r>
    </w:p>
    <w:p>
      <w:pPr>
        <w:pStyle w:val="ListBullet"/>
      </w:pPr>
      <w:r>
        <w:t>Email updates and progress communication</w:t>
      </w:r>
    </w:p>
    <w:p>
      <w:pPr>
        <w:pStyle w:val="ListBullet"/>
      </w:pPr>
      <w:r>
        <w:t>Digital document sharing and review</w:t>
      </w:r>
    </w:p>
    <w:p>
      <w:pPr>
        <w:pStyle w:val="ListBullet"/>
      </w:pPr>
      <w:r>
        <w:t>Online access to completed documents and records</w:t>
      </w:r>
    </w:p>
    <w:p/>
    <w:p>
      <w:pPr>
        <w:pStyle w:val="Heading3"/>
        <w:jc w:val="left"/>
      </w:pPr>
      <w:r>
        <w:t>Touchpoint Quality Standards</w:t>
      </w:r>
    </w:p>
    <w:p/>
    <w:p>
      <w:r>
        <w:t>#### Digital Touchpoint Excellence</w:t>
      </w:r>
    </w:p>
    <w:p>
      <w:r>
        <w:t>**Website Performance Standards**:</w:t>
      </w:r>
    </w:p>
    <w:p>
      <w:pPr>
        <w:pStyle w:val="ListBullet"/>
      </w:pPr>
      <w:r>
        <w:t>**Loading Speed**: Maximum 3 seconds for all pages</w:t>
      </w:r>
    </w:p>
    <w:p>
      <w:pPr>
        <w:pStyle w:val="ListBullet"/>
      </w:pPr>
      <w:r>
        <w:t>**Mobile Optimisation**: Fully responsive design for all devices</w:t>
      </w:r>
    </w:p>
    <w:p>
      <w:pPr>
        <w:pStyle w:val="ListBullet"/>
      </w:pPr>
      <w:r>
        <w:t>**Information Architecture**: Clear navigation and content organisation</w:t>
      </w:r>
    </w:p>
    <w:p>
      <w:pPr>
        <w:pStyle w:val="ListBullet"/>
      </w:pPr>
      <w:r>
        <w:t>**Contact Integration**: Multiple contact methods with immediate response confirmation</w:t>
      </w:r>
    </w:p>
    <w:p/>
    <w:p>
      <w:r>
        <w:t>**Email Communication Standards**:</w:t>
      </w:r>
    </w:p>
    <w:p>
      <w:pPr>
        <w:pStyle w:val="ListBullet"/>
      </w:pPr>
      <w:r>
        <w:t>**Response Time**: 4 hours during business hours, 24 hours maximum</w:t>
      </w:r>
    </w:p>
    <w:p>
      <w:pPr>
        <w:pStyle w:val="ListBullet"/>
      </w:pPr>
      <w:r>
        <w:t>**Personalisation**: Individual attention and specific situation acknowledgment</w:t>
      </w:r>
    </w:p>
    <w:p>
      <w:pPr>
        <w:pStyle w:val="ListBullet"/>
      </w:pPr>
      <w:r>
        <w:t>**Clarity**: Plain English communication with clear action items</w:t>
      </w:r>
    </w:p>
    <w:p>
      <w:pPr>
        <w:pStyle w:val="ListBullet"/>
      </w:pPr>
      <w:r>
        <w:t>**Professional Presentation**: Consistent branding and professional formatting</w:t>
      </w:r>
    </w:p>
    <w:p/>
    <w:p>
      <w:r>
        <w:t>**Online Booking Standards**:</w:t>
      </w:r>
    </w:p>
    <w:p>
      <w:pPr>
        <w:pStyle w:val="ListBullet"/>
      </w:pPr>
      <w:r>
        <w:t>**Real-Time Availability**: Accurate scheduling with immediate confirmation</w:t>
      </w:r>
    </w:p>
    <w:p>
      <w:pPr>
        <w:pStyle w:val="ListBullet"/>
      </w:pPr>
      <w:r>
        <w:t>**Flexibility**: Multiple appointment types and duration options</w:t>
      </w:r>
    </w:p>
    <w:p>
      <w:pPr>
        <w:pStyle w:val="ListBullet"/>
      </w:pPr>
      <w:r>
        <w:t>**Preparation**: Pre-consultation information and preparation materials</w:t>
      </w:r>
    </w:p>
    <w:p>
      <w:pPr>
        <w:pStyle w:val="ListBullet"/>
      </w:pPr>
      <w:r>
        <w:t>**Confirmation**: Automated confirmation with preparation instructions</w:t>
      </w:r>
    </w:p>
    <w:p/>
    <w:p>
      <w:r>
        <w:t>#### Offline Touchpoint Excellence</w:t>
      </w:r>
    </w:p>
    <w:p>
      <w:r>
        <w:t>**Phone Communication Standards**:</w:t>
      </w:r>
    </w:p>
    <w:p>
      <w:pPr>
        <w:pStyle w:val="ListBullet"/>
      </w:pPr>
      <w:r>
        <w:t>**Answer Rate**: Personal answer during business hours, not voicemail</w:t>
      </w:r>
    </w:p>
    <w:p>
      <w:pPr>
        <w:pStyle w:val="ListBullet"/>
      </w:pPr>
      <w:r>
        <w:t>**Response Time**: Returned calls within 2 hours during business hours</w:t>
      </w:r>
    </w:p>
    <w:p>
      <w:pPr>
        <w:pStyle w:val="ListBullet"/>
      </w:pPr>
      <w:r>
        <w:t>**Professional Skill**: Trained staff with legal knowledge and empathy</w:t>
      </w:r>
    </w:p>
    <w:p>
      <w:pPr>
        <w:pStyle w:val="ListBullet"/>
      </w:pPr>
      <w:r>
        <w:t>**Follow-Up**: Confirmation of discussion points and next steps</w:t>
      </w:r>
    </w:p>
    <w:p/>
    <w:p>
      <w:r>
        <w:t>**In-Person Consultation Standards**:</w:t>
      </w:r>
    </w:p>
    <w:p>
      <w:pPr>
        <w:pStyle w:val="ListBullet"/>
      </w:pPr>
      <w:r>
        <w:t>**Environment**: Professional, comfortable office with privacy assurance</w:t>
      </w:r>
    </w:p>
    <w:p>
      <w:pPr>
        <w:pStyle w:val="ListBullet"/>
      </w:pPr>
      <w:r>
        <w:t>**Preparation**: Lawyer preparation with file review and agenda planning</w:t>
      </w:r>
    </w:p>
    <w:p>
      <w:pPr>
        <w:pStyle w:val="ListBullet"/>
      </w:pPr>
      <w:r>
        <w:t>**Duration**: Adequate time allocation without rushing</w:t>
      </w:r>
    </w:p>
    <w:p>
      <w:pPr>
        <w:pStyle w:val="ListBullet"/>
      </w:pPr>
      <w:r>
        <w:t>**Documentation**: Written summary of discussion and agreed next steps</w:t>
      </w:r>
    </w:p>
    <w:p/>
    <w:p>
      <w:r>
        <w:t>**Physical Document Standards**:</w:t>
      </w:r>
    </w:p>
    <w:p>
      <w:pPr>
        <w:pStyle w:val="ListBullet"/>
      </w:pPr>
      <w:r>
        <w:t>**Quality**: Professional presentation and error-free preparation</w:t>
      </w:r>
    </w:p>
    <w:p>
      <w:pPr>
        <w:pStyle w:val="ListBullet"/>
      </w:pPr>
      <w:r>
        <w:t>**Explanation**: Clear explanation of document contents and implications</w:t>
      </w:r>
    </w:p>
    <w:p>
      <w:pPr>
        <w:pStyle w:val="ListBullet"/>
      </w:pPr>
      <w:r>
        <w:t>**Storage**: Secure storage with client access and backup systems</w:t>
      </w:r>
    </w:p>
    <w:p>
      <w:pPr>
        <w:pStyle w:val="ListBullet"/>
      </w:pPr>
      <w:r>
        <w:t>**Delivery**: Timely delivery with confirmation of receipt</w:t>
      </w:r>
    </w:p>
    <w:p/>
    <w:p>
      <w:pPr>
        <w:pStyle w:val="Heading3"/>
        <w:jc w:val="left"/>
      </w:pPr>
      <w:r>
        <w:t>Cross-Channel Consistency</w:t>
      </w:r>
    </w:p>
    <w:p/>
    <w:p>
      <w:r>
        <w:t>#### Brand and Message Consistency</w:t>
      </w:r>
    </w:p>
    <w:p>
      <w:r>
        <w:t>**Professional Identity**:</w:t>
      </w:r>
    </w:p>
    <w:p>
      <w:pPr>
        <w:pStyle w:val="ListBullet"/>
      </w:pPr>
      <w:r>
        <w:t>Consistent visual branding across all channels</w:t>
      </w:r>
    </w:p>
    <w:p>
      <w:pPr>
        <w:pStyle w:val="ListBullet"/>
      </w:pPr>
      <w:r>
        <w:t>Unified voice and tone in all communications</w:t>
      </w:r>
    </w:p>
    <w:p>
      <w:pPr>
        <w:pStyle w:val="ListBullet"/>
      </w:pPr>
      <w:r>
        <w:t>Professional standards maintained in all interactions</w:t>
      </w:r>
    </w:p>
    <w:p>
      <w:pPr>
        <w:pStyle w:val="ListBullet"/>
      </w:pPr>
      <w:r>
        <w:t>Quality assurance across digital and offline touchpoints</w:t>
      </w:r>
    </w:p>
    <w:p/>
    <w:p>
      <w:r>
        <w:t>**Service Promise Alignment**:</w:t>
      </w:r>
    </w:p>
    <w:p>
      <w:pPr>
        <w:pStyle w:val="ListBullet"/>
      </w:pPr>
      <w:r>
        <w:t>Consistent service level promises across all channels</w:t>
      </w:r>
    </w:p>
    <w:p>
      <w:pPr>
        <w:pStyle w:val="ListBullet"/>
      </w:pPr>
      <w:r>
        <w:t>Uniform pricing and service explanations</w:t>
      </w:r>
    </w:p>
    <w:p>
      <w:pPr>
        <w:pStyle w:val="ListBullet"/>
      </w:pPr>
      <w:r>
        <w:t>Aligned quality standards and client expectations</w:t>
      </w:r>
    </w:p>
    <w:p>
      <w:pPr>
        <w:pStyle w:val="ListBullet"/>
      </w:pPr>
      <w:r>
        <w:t>Integrated customer service experience</w:t>
      </w:r>
    </w:p>
    <w:p/>
    <w:p>
      <w:r>
        <w:t>#### Information Continuity</w:t>
      </w:r>
    </w:p>
    <w:p>
      <w:r>
        <w:t>**Client Information Management**:</w:t>
      </w:r>
    </w:p>
    <w:p>
      <w:pPr>
        <w:pStyle w:val="ListBullet"/>
      </w:pPr>
      <w:r>
        <w:t>Single client database with all interaction history</w:t>
      </w:r>
    </w:p>
    <w:p>
      <w:pPr>
        <w:pStyle w:val="ListBullet"/>
      </w:pPr>
      <w:r>
        <w:t>Communication preference tracking and accommodation</w:t>
      </w:r>
    </w:p>
    <w:p>
      <w:pPr>
        <w:pStyle w:val="ListBullet"/>
      </w:pPr>
      <w:r>
        <w:t>Service history and relationship development documentation</w:t>
      </w:r>
    </w:p>
    <w:p>
      <w:pPr>
        <w:pStyle w:val="ListBullet"/>
      </w:pPr>
      <w:r>
        <w:t>Integrated billing and service delivery tracking</w:t>
      </w:r>
    </w:p>
    <w:p/>
    <w:p>
      <w:r>
        <w:t>**Progress Communication**:</w:t>
      </w:r>
    </w:p>
    <w:p>
      <w:pPr>
        <w:pStyle w:val="ListBullet"/>
      </w:pPr>
      <w:r>
        <w:t>Consistent progress updates across preferred channels</w:t>
      </w:r>
    </w:p>
    <w:p>
      <w:pPr>
        <w:pStyle w:val="ListBullet"/>
      </w:pPr>
      <w:r>
        <w:t>Integrated timeline and milestone communication</w:t>
      </w:r>
    </w:p>
    <w:p>
      <w:pPr>
        <w:pStyle w:val="ListBullet"/>
      </w:pPr>
      <w:r>
        <w:t>Document access and sharing across digital and physical formats</w:t>
      </w:r>
    </w:p>
    <w:p>
      <w:pPr>
        <w:pStyle w:val="ListBullet"/>
      </w:pPr>
      <w:r>
        <w:t>Unified client service experience regardless of communication method</w:t>
      </w:r>
    </w:p>
    <w:p/>
    <w:p>
      <w:pPr>
        <w:pStyle w:val="Heading2"/>
        <w:jc w:val="left"/>
      </w:pPr>
      <w:r>
        <w:t>Emotional Journey Mapping</w:t>
      </w:r>
    </w:p>
    <w:p/>
    <w:p>
      <w:pPr>
        <w:pStyle w:val="Heading3"/>
        <w:jc w:val="left"/>
      </w:pPr>
      <w:r>
        <w:t>Emotional Arc Analysis by Persona</w:t>
      </w:r>
    </w:p>
    <w:p/>
    <w:p>
      <w:r>
        <w:t>#### Sarah (Separating Parent) - Emotional Journey</w:t>
      </w:r>
    </w:p>
    <w:p>
      <w:r>
        <w:t>**Pre-Awareness Emotional State**: Relationship stress, uncertainty, family concern</w:t>
      </w:r>
    </w:p>
    <w:p>
      <w:r>
        <w:t>**Problem Recognition**: Crisis, overwhelming anxiety, protective instincts activated</w:t>
      </w:r>
    </w:p>
    <w:p>
      <w:r>
        <w:t>**Research Phase**: Anxious determination, information overload, hope seeking</w:t>
      </w:r>
    </w:p>
    <w:p>
      <w:r>
        <w:t>**Provider Evaluation**: Cautious optimism, trust assessment, empathy seeking</w:t>
      </w:r>
    </w:p>
    <w:p>
      <w:r>
        <w:t>**Initial Contact**: Nervous anticipation, vulnerability, hope for understanding</w:t>
      </w:r>
    </w:p>
    <w:p>
      <w:r>
        <w:t>**Consultation**: Emotional vulnerability, gradual trust building, relief emergence</w:t>
      </w:r>
    </w:p>
    <w:p>
      <w:r>
        <w:t>**Decision Making**: Protective determination, cautious confidence, commitment readiness</w:t>
      </w:r>
    </w:p>
    <w:p>
      <w:r>
        <w:t>**Service Delivery**: Variable stress and relief, progress milestone celebration</w:t>
      </w:r>
    </w:p>
    <w:p>
      <w:r>
        <w:t>**Completion**: Deep gratitude, emotional relief, family security achievement</w:t>
      </w:r>
    </w:p>
    <w:p/>
    <w:p>
      <w:r>
        <w:t>**Critical Emotional Support Points**:</w:t>
      </w:r>
    </w:p>
    <w:p>
      <w:pPr>
        <w:pStyle w:val="ListBullet"/>
      </w:pPr>
      <w:r>
        <w:t>**Crisis Response**: Immediate empathy and understanding during initial contact</w:t>
      </w:r>
    </w:p>
    <w:p>
      <w:pPr>
        <w:pStyle w:val="ListBullet"/>
      </w:pPr>
      <w:r>
        <w:t>**Trust Building**: Patience and genuine concern during consultation process</w:t>
      </w:r>
    </w:p>
    <w:p>
      <w:pPr>
        <w:pStyle w:val="ListBullet"/>
      </w:pPr>
      <w:r>
        <w:t>**Progress Assurance**: Regular communication about children's welfare priority</w:t>
      </w:r>
    </w:p>
    <w:p>
      <w:pPr>
        <w:pStyle w:val="ListBullet"/>
      </w:pPr>
      <w:r>
        <w:t>**Outcome Celebration**: Recognition of family protection achievement</w:t>
      </w:r>
    </w:p>
    <w:p/>
    <w:p>
      <w:r>
        <w:t>#### Michael (Property Buyer) - Emotional Journey</w:t>
      </w:r>
    </w:p>
    <w:p>
      <w:r>
        <w:t>**Pre-Awareness**: Excitement about home ownership, anticipation building</w:t>
      </w:r>
    </w:p>
    <w:p>
      <w:r>
        <w:t>**Problem Recognition**: Urgent realisation of legal requirements, timeline pressure</w:t>
      </w:r>
    </w:p>
    <w:p>
      <w:r>
        <w:t>**Research Phase**: Focused analysis, efficiency seeking, comparison stress</w:t>
      </w:r>
    </w:p>
    <w:p>
      <w:r>
        <w:t>**Provider Evaluation**: Analytical assessment, service evaluation, decision urgency</w:t>
      </w:r>
    </w:p>
    <w:p>
      <w:r>
        <w:t>**Initial Contact**: Expectation confirmation, service assessment, timeline anxiety</w:t>
      </w:r>
    </w:p>
    <w:p>
      <w:r>
        <w:t>**Consultation**: Information absorption, confidence building, process understanding</w:t>
      </w:r>
    </w:p>
    <w:p>
      <w:r>
        <w:t>**Decision Making**: Analytical confirmation, timeline comfort, commitment confidence</w:t>
      </w:r>
    </w:p>
    <w:p>
      <w:r>
        <w:t>**Service Delivery**: Progress anticipation, milestone relief, completion excitement</w:t>
      </w:r>
    </w:p>
    <w:p>
      <w:r>
        <w:t>**Completion**: Achievement satisfaction, home ownership celebration, referral willingness</w:t>
      </w:r>
    </w:p>
    <w:p/>
    <w:p>
      <w:r>
        <w:t>**Critical Emotional Support Points**:</w:t>
      </w:r>
    </w:p>
    <w:p>
      <w:pPr>
        <w:pStyle w:val="ListBullet"/>
      </w:pPr>
      <w:r>
        <w:t>**Timeline Assurance**: Confidence in meeting settlement deadlines</w:t>
      </w:r>
    </w:p>
    <w:p>
      <w:pPr>
        <w:pStyle w:val="ListBullet"/>
      </w:pPr>
      <w:r>
        <w:t>**Process Education**: Clear understanding reducing anxiety about unknown procedures</w:t>
      </w:r>
    </w:p>
    <w:p>
      <w:pPr>
        <w:pStyle w:val="ListBullet"/>
      </w:pPr>
      <w:r>
        <w:t>**Progress Tracking**: Regular updates maintaining confidence in process advancement</w:t>
      </w:r>
    </w:p>
    <w:p>
      <w:pPr>
        <w:pStyle w:val="ListBullet"/>
      </w:pPr>
      <w:r>
        <w:t>**Completion Celebration**: Recognition of home ownership achievement milestone</w:t>
      </w:r>
    </w:p>
    <w:p/>
    <w:p>
      <w:r>
        <w:t>#### Jennifer (Business Owner) - Emotional Journey</w:t>
      </w:r>
    </w:p>
    <w:p>
      <w:r>
        <w:t>**Pre-Awareness**: Business focus, operational concern, growth orientation</w:t>
      </w:r>
    </w:p>
    <w:p>
      <w:r>
        <w:t>**Problem Recognition**: Business urgency, solution requirement, risk assessment</w:t>
      </w:r>
    </w:p>
    <w:p>
      <w:r>
        <w:t>**Research Phase**: Efficient evaluation, network utilisation, expertise seeking</w:t>
      </w:r>
    </w:p>
    <w:p>
      <w:r>
        <w:t>**Provider Evaluation**: Professional assessment, capability evaluation, partnership consideration</w:t>
      </w:r>
    </w:p>
    <w:p>
      <w:r>
        <w:t>**Initial Contact**: Business communication, expertise confirmation, efficiency assessment</w:t>
      </w:r>
    </w:p>
    <w:p>
      <w:r>
        <w:t>**Consultation**: Professional collaboration, solution validation, partnership evaluation</w:t>
      </w:r>
    </w:p>
    <w:p>
      <w:r>
        <w:t>**Decision Making**: Investment analysis, business alignment, partnership commitment</w:t>
      </w:r>
    </w:p>
    <w:p>
      <w:r>
        <w:t>**Service Delivery**: Professional cooperation, outcome focus, business continuity assurance</w:t>
      </w:r>
    </w:p>
    <w:p>
      <w:r>
        <w:t>**Completion**: Business protection satisfaction, partnership establishment, network expansion</w:t>
      </w:r>
    </w:p>
    <w:p/>
    <w:p>
      <w:r>
        <w:t>**Critical Emotional Support Points**:</w:t>
      </w:r>
    </w:p>
    <w:p>
      <w:pPr>
        <w:pStyle w:val="ListBullet"/>
      </w:pPr>
      <w:r>
        <w:t>**Business Understanding**: Recognition of commercial context and operational pressures</w:t>
      </w:r>
    </w:p>
    <w:p>
      <w:pPr>
        <w:pStyle w:val="ListBullet"/>
      </w:pPr>
      <w:r>
        <w:t>**Efficiency Delivery**: Meeting business timelines and productivity requirements</w:t>
      </w:r>
    </w:p>
    <w:p>
      <w:pPr>
        <w:pStyle w:val="ListBullet"/>
      </w:pPr>
      <w:r>
        <w:t>**Professional Partnership**: Long-term relationship building for ongoing business support</w:t>
      </w:r>
    </w:p>
    <w:p>
      <w:pPr>
        <w:pStyle w:val="ListBullet"/>
      </w:pPr>
      <w:r>
        <w:t>**Growth Support**: Legal strategy alignment with business development goals</w:t>
      </w:r>
    </w:p>
    <w:p/>
    <w:p>
      <w:r>
        <w:t>#### Robert (Estate Planning) - Emotional Journey</w:t>
      </w:r>
    </w:p>
    <w:p>
      <w:r>
        <w:t>**Pre-Awareness**: Life reflection, family consideration, security contemplation</w:t>
      </w:r>
    </w:p>
    <w:p>
      <w:r>
        <w:t>**Problem Recognition**: Mortality awareness, family protection urgency, responsibility activation</w:t>
      </w:r>
    </w:p>
    <w:p>
      <w:r>
        <w:t>**Research Phase**: Careful evaluation, trust seeking, family consultation</w:t>
      </w:r>
    </w:p>
    <w:p>
      <w:r>
        <w:t>**Provider Evaluation**: Relationship assessment, comfort evaluation, trust building</w:t>
      </w:r>
    </w:p>
    <w:p>
      <w:r>
        <w:t>**Initial Contact**: Cautious engagement, respect seeking, comfort assessment</w:t>
      </w:r>
    </w:p>
    <w:p>
      <w:r>
        <w:t>**Consultation**: Vulnerability sharing, trust establishment, family discussion</w:t>
      </w:r>
    </w:p>
    <w:p>
      <w:r>
        <w:t>**Decision Making**: Family consultation, comfort confirmation, commitment preparation</w:t>
      </w:r>
    </w:p>
    <w:p>
      <w:r>
        <w:t>**Service Delivery**: Collaborative planning, gradual relief, security building</w:t>
      </w:r>
    </w:p>
    <w:p>
      <w:r>
        <w:t>**Completion**: Peace of mind achievement, family protection satisfaction, legacy assurance</w:t>
      </w:r>
    </w:p>
    <w:p/>
    <w:p>
      <w:r>
        <w:t>**Critical Emotional Support Points**:</w:t>
      </w:r>
    </w:p>
    <w:p>
      <w:pPr>
        <w:pStyle w:val="ListBullet"/>
      </w:pPr>
      <w:r>
        <w:t>**Respect and Dignity**: Recognition of life experience and wisdom</w:t>
      </w:r>
    </w:p>
    <w:p>
      <w:pPr>
        <w:pStyle w:val="ListBullet"/>
      </w:pPr>
      <w:r>
        <w:t>**Family Understanding**: Appreciation of multi-generational concerns and relationships</w:t>
      </w:r>
    </w:p>
    <w:p>
      <w:pPr>
        <w:pStyle w:val="ListBullet"/>
      </w:pPr>
      <w:r>
        <w:t>**Patient Guidance**: Allowing time for emotional processing and family consultation</w:t>
      </w:r>
    </w:p>
    <w:p>
      <w:pPr>
        <w:pStyle w:val="ListBullet"/>
      </w:pPr>
      <w:r>
        <w:t>**Legacy Assurance**: Confidence in family protection and estate planning effectiveness</w:t>
      </w:r>
    </w:p>
    <w:p/>
    <w:p>
      <w:r>
        <w:t>#### Emma (Young Professional) - Emotional Journey</w:t>
      </w:r>
    </w:p>
    <w:p>
      <w:r>
        <w:t>**Pre-Awareness**: Goal achievement, life planning, partnership building</w:t>
      </w:r>
    </w:p>
    <w:p>
      <w:r>
        <w:t>**Problem Recognition**: Task identification, efficiency requirement, modern solution seeking</w:t>
      </w:r>
    </w:p>
    <w:p>
      <w:r>
        <w:t>**Research Phase**: Comprehensive analysis, technology assessment, value evaluation</w:t>
      </w:r>
    </w:p>
    <w:p>
      <w:r>
        <w:t>**Provider Evaluation**: Service innovation assessment, efficiency analysis, partnership potential</w:t>
      </w:r>
    </w:p>
    <w:p>
      <w:r>
        <w:t>**Initial Contact**: Service confirmation, technology evaluation, professional assessment</w:t>
      </w:r>
    </w:p>
    <w:p>
      <w:r>
        <w:t>**Consultation**: Collaborative planning, value confirmation, partnership establishment</w:t>
      </w:r>
    </w:p>
    <w:p>
      <w:r>
        <w:t>**Decision Making**: Analytical confirmation, efficiency validation, modern service commitment</w:t>
      </w:r>
    </w:p>
    <w:p>
      <w:r>
        <w:t>**Service Delivery**: Efficient collaboration, progress satisfaction, goal achievement</w:t>
      </w:r>
    </w:p>
    <w:p>
      <w:r>
        <w:t>**Completion**: Professional satisfaction, modern service appreciation, network recommendation</w:t>
      </w:r>
    </w:p>
    <w:p/>
    <w:p>
      <w:r>
        <w:t>**Critical Emotional Support Points**:</w:t>
      </w:r>
    </w:p>
    <w:p>
      <w:pPr>
        <w:pStyle w:val="ListBullet"/>
      </w:pPr>
      <w:r>
        <w:t>**Modern Approach**: Technology integration and efficient service delivery</w:t>
      </w:r>
    </w:p>
    <w:p>
      <w:pPr>
        <w:pStyle w:val="ListBullet"/>
      </w:pPr>
      <w:r>
        <w:t>**Professional Partnership**: Equal collaboration recognising professional expertise</w:t>
      </w:r>
    </w:p>
    <w:p>
      <w:pPr>
        <w:pStyle w:val="ListBullet"/>
      </w:pPr>
      <w:r>
        <w:t>**Efficiency Achievement**: Meeting productivity and time management expectations</w:t>
      </w:r>
    </w:p>
    <w:p>
      <w:pPr>
        <w:pStyle w:val="ListBullet"/>
      </w:pPr>
      <w:r>
        <w:t>**Future Planning**: Legal foundation establishment for long-term goal achievement</w:t>
      </w:r>
    </w:p>
    <w:p/>
    <w:p>
      <w:pPr>
        <w:pStyle w:val="Heading3"/>
        <w:jc w:val="left"/>
      </w:pPr>
      <w:r>
        <w:t>Universal Emotional Needs</w:t>
      </w:r>
    </w:p>
    <w:p/>
    <w:p>
      <w:r>
        <w:t>#### Trust and Security</w:t>
      </w:r>
    </w:p>
    <w:p>
      <w:r>
        <w:t>**All personas require**:</w:t>
      </w:r>
    </w:p>
    <w:p>
      <w:pPr>
        <w:pStyle w:val="ListBullet"/>
      </w:pPr>
      <w:r>
        <w:t>Professional competence demonstration</w:t>
      </w:r>
    </w:p>
    <w:p>
      <w:pPr>
        <w:pStyle w:val="ListBullet"/>
      </w:pPr>
      <w:r>
        <w:t>Ethical behaviour and integrity assurance</w:t>
      </w:r>
    </w:p>
    <w:p>
      <w:pPr>
        <w:pStyle w:val="ListBullet"/>
      </w:pPr>
      <w:r>
        <w:t>Confidentiality and privacy protection</w:t>
      </w:r>
    </w:p>
    <w:p>
      <w:pPr>
        <w:pStyle w:val="ListBullet"/>
      </w:pPr>
      <w:r>
        <w:t>Reliable service delivery and communication</w:t>
      </w:r>
    </w:p>
    <w:p/>
    <w:p>
      <w:r>
        <w:t>#### Respect and Understanding</w:t>
      </w:r>
    </w:p>
    <w:p>
      <w:r>
        <w:t>**All personas value**:</w:t>
      </w:r>
    </w:p>
    <w:p>
      <w:pPr>
        <w:pStyle w:val="ListBullet"/>
      </w:pPr>
      <w:r>
        <w:t>Individual situation recognition and accommodation</w:t>
      </w:r>
    </w:p>
    <w:p>
      <w:pPr>
        <w:pStyle w:val="ListBullet"/>
      </w:pPr>
      <w:r>
        <w:t>Personal values and priorities acknowledgment</w:t>
      </w:r>
    </w:p>
    <w:p>
      <w:pPr>
        <w:pStyle w:val="ListBullet"/>
      </w:pPr>
      <w:r>
        <w:t>Cultural and lifestyle respect</w:t>
      </w:r>
    </w:p>
    <w:p>
      <w:pPr>
        <w:pStyle w:val="ListBullet"/>
      </w:pPr>
      <w:r>
        <w:t>Professional courtesy and dignity</w:t>
      </w:r>
    </w:p>
    <w:p/>
    <w:p>
      <w:r>
        <w:t>#### Communication and Clarity</w:t>
      </w:r>
    </w:p>
    <w:p>
      <w:r>
        <w:t>**All personas need**:</w:t>
      </w:r>
    </w:p>
    <w:p>
      <w:pPr>
        <w:pStyle w:val="ListBullet"/>
      </w:pPr>
      <w:r>
        <w:t>Clear explanation of legal processes and requirements</w:t>
      </w:r>
    </w:p>
    <w:p>
      <w:pPr>
        <w:pStyle w:val="ListBullet"/>
      </w:pPr>
      <w:r>
        <w:t>Regular progress updates and milestone communication</w:t>
      </w:r>
    </w:p>
    <w:p>
      <w:pPr>
        <w:pStyle w:val="ListBullet"/>
      </w:pPr>
      <w:r>
        <w:t>Accessible communication methods and timing</w:t>
      </w:r>
    </w:p>
    <w:p>
      <w:pPr>
        <w:pStyle w:val="ListBullet"/>
      </w:pPr>
      <w:r>
        <w:t>Patient answering of questions and concerns</w:t>
      </w:r>
    </w:p>
    <w:p/>
    <w:p>
      <w:r>
        <w:t>#### Value and Investment Protection</w:t>
      </w:r>
    </w:p>
    <w:p>
      <w:r>
        <w:t>**All personas expect**:</w:t>
      </w:r>
    </w:p>
    <w:p>
      <w:pPr>
        <w:pStyle w:val="ListBullet"/>
      </w:pPr>
      <w:r>
        <w:t>Fair pricing and transparent cost structures</w:t>
      </w:r>
    </w:p>
    <w:p>
      <w:pPr>
        <w:pStyle w:val="ListBullet"/>
      </w:pPr>
      <w:r>
        <w:t>Quality service delivery meeting professional standards</w:t>
      </w:r>
    </w:p>
    <w:p>
      <w:pPr>
        <w:pStyle w:val="ListBullet"/>
      </w:pPr>
      <w:r>
        <w:t>Positive outcomes and goal achievement</w:t>
      </w:r>
    </w:p>
    <w:p>
      <w:pPr>
        <w:pStyle w:val="ListBullet"/>
      </w:pPr>
      <w:r>
        <w:t>Return on investment through successful legal resolution</w:t>
      </w:r>
    </w:p>
    <w:p/>
    <w:p>
      <w:pPr>
        <w:pStyle w:val="Heading3"/>
        <w:jc w:val="left"/>
      </w:pPr>
      <w:r>
        <w:t>Emotional Support Strategy</w:t>
      </w:r>
    </w:p>
    <w:p/>
    <w:p>
      <w:r>
        <w:t>#### Empathy Training and Development</w:t>
      </w:r>
    </w:p>
    <w:p>
      <w:r>
        <w:t>**Staff Training Requirements**:</w:t>
      </w:r>
    </w:p>
    <w:p>
      <w:pPr>
        <w:pStyle w:val="ListBullet"/>
      </w:pPr>
      <w:r>
        <w:t>Emotional intelligence development for client interaction</w:t>
      </w:r>
    </w:p>
    <w:p>
      <w:pPr>
        <w:pStyle w:val="ListBullet"/>
      </w:pPr>
      <w:r>
        <w:t>Persona-specific communication and support training</w:t>
      </w:r>
    </w:p>
    <w:p>
      <w:pPr>
        <w:pStyle w:val="ListBullet"/>
      </w:pPr>
      <w:r>
        <w:t>Crisis communication and stress management skills</w:t>
      </w:r>
    </w:p>
    <w:p>
      <w:pPr>
        <w:pStyle w:val="ListBullet"/>
      </w:pPr>
      <w:r>
        <w:t>Cultural sensitivity and diversity awareness</w:t>
      </w:r>
    </w:p>
    <w:p/>
    <w:p>
      <w:r>
        <w:t>#### Communication Approach Customisation</w:t>
      </w:r>
    </w:p>
    <w:p>
      <w:r>
        <w:t>**Persona-Adapted Communication**:</w:t>
      </w:r>
    </w:p>
    <w:p>
      <w:pPr>
        <w:pStyle w:val="ListBullet"/>
      </w:pPr>
      <w:r>
        <w:t>**Sarah**: Empathetic, patient, family-focused, reassuring</w:t>
      </w:r>
    </w:p>
    <w:p>
      <w:pPr>
        <w:pStyle w:val="ListBullet"/>
      </w:pPr>
      <w:r>
        <w:t>**Michael**: Clear, efficient, educational, confidence-building</w:t>
      </w:r>
    </w:p>
    <w:p>
      <w:pPr>
        <w:pStyle w:val="ListBullet"/>
      </w:pPr>
      <w:r>
        <w:t>**Jennifer**: Professional, business-focused, solution-oriented, partnership-minded</w:t>
      </w:r>
    </w:p>
    <w:p>
      <w:pPr>
        <w:pStyle w:val="ListBullet"/>
      </w:pPr>
      <w:r>
        <w:t>**Robert**: Respectful, patient, family-understanding, dignity-preserving</w:t>
      </w:r>
    </w:p>
    <w:p>
      <w:pPr>
        <w:pStyle w:val="ListBullet"/>
      </w:pPr>
      <w:r>
        <w:t>**Emma**: Modern, efficient, collaborative, goal-oriented</w:t>
      </w:r>
    </w:p>
    <w:p/>
    <w:p>
      <w:r>
        <w:t>#### Emotional Milestone Recognition</w:t>
      </w:r>
    </w:p>
    <w:p>
      <w:r>
        <w:t>**Journey Celebration Points**:</w:t>
      </w:r>
    </w:p>
    <w:p>
      <w:pPr>
        <w:pStyle w:val="ListBullet"/>
      </w:pPr>
      <w:r>
        <w:t>Initial consultation completion and trust establishment</w:t>
      </w:r>
    </w:p>
    <w:p>
      <w:pPr>
        <w:pStyle w:val="ListBullet"/>
      </w:pPr>
      <w:r>
        <w:t>Service agreement signing and commitment confirmation</w:t>
      </w:r>
    </w:p>
    <w:p>
      <w:pPr>
        <w:pStyle w:val="ListBullet"/>
      </w:pPr>
      <w:r>
        <w:t>Major process milestones and progress achievements</w:t>
      </w:r>
    </w:p>
    <w:p>
      <w:pPr>
        <w:pStyle w:val="ListBullet"/>
      </w:pPr>
      <w:r>
        <w:t>Successful completion and outcome celebration</w:t>
      </w:r>
    </w:p>
    <w:p>
      <w:pPr>
        <w:pStyle w:val="ListBullet"/>
      </w:pPr>
      <w:r>
        <w:t>Long-term relationship establishment and ongoing support</w:t>
      </w:r>
    </w:p>
    <w:p/>
    <w:p>
      <w:pPr>
        <w:pStyle w:val="Heading2"/>
        <w:jc w:val="left"/>
      </w:pPr>
      <w:r>
        <w:t>Conversion Pathway Recommendations</w:t>
      </w:r>
    </w:p>
    <w:p/>
    <w:p>
      <w:pPr>
        <w:pStyle w:val="Heading3"/>
        <w:jc w:val="left"/>
      </w:pPr>
      <w:r>
        <w:t>Persona-Specific Conversion Optimisation</w:t>
      </w:r>
    </w:p>
    <w:p/>
    <w:p>
      <w:r>
        <w:t>#### Sarah (Separating Parent) - Conversion Pathway</w:t>
      </w:r>
    </w:p>
    <w:p>
      <w:r>
        <w:t>**Pre-Contact Conversion Enhancement**:</w:t>
      </w:r>
    </w:p>
    <w:p>
      <w:r>
        <w:t>1. **Emotional Content Strategy**:</w:t>
      </w:r>
    </w:p>
    <w:p>
      <w:pPr>
        <w:pStyle w:val="ListBullet"/>
      </w:pPr>
      <w:r>
        <w:t>Blog articles: "Protecting Your Children During Separation"</w:t>
      </w:r>
    </w:p>
    <w:p>
      <w:pPr>
        <w:pStyle w:val="ListBullet"/>
      </w:pPr>
      <w:r>
        <w:t>Video testimonials from other mothers</w:t>
      </w:r>
    </w:p>
    <w:p>
      <w:pPr>
        <w:pStyle w:val="ListBullet"/>
      </w:pPr>
      <w:r>
        <w:t>Resource guides: "Your Rights as a Separating Parent"</w:t>
      </w:r>
    </w:p>
    <w:p>
      <w:pPr>
        <w:pStyle w:val="ListBullet"/>
      </w:pPr>
      <w:r>
        <w:t>Cost transparency: "Family Law Costs Explained for Single Mothers"</w:t>
      </w:r>
    </w:p>
    <w:p/>
    <w:p>
      <w:r>
        <w:t>2. **Trust Building Elements**:</w:t>
      </w:r>
    </w:p>
    <w:p>
      <w:pPr>
        <w:pStyle w:val="ListBullet"/>
      </w:pPr>
      <w:r>
        <w:t>Female lawyer highlighting and availability communication</w:t>
      </w:r>
    </w:p>
    <w:p>
      <w:pPr>
        <w:pStyle w:val="ListBullet"/>
      </w:pPr>
      <w:r>
        <w:t>Community involvement and local reputation demonstration</w:t>
      </w:r>
    </w:p>
    <w:p>
      <w:pPr>
        <w:pStyle w:val="ListBullet"/>
      </w:pPr>
      <w:r>
        <w:t>Child-focused service approach explanation</w:t>
      </w:r>
    </w:p>
    <w:p>
      <w:pPr>
        <w:pStyle w:val="ListBullet"/>
      </w:pPr>
      <w:r>
        <w:t>Flexible payment plan availability</w:t>
      </w:r>
    </w:p>
    <w:p/>
    <w:p>
      <w:r>
        <w:t>**Contact Conversion Optimisation**:</w:t>
      </w:r>
    </w:p>
    <w:p>
      <w:r>
        <w:t>1. **Initial Response Protocol**:</w:t>
      </w:r>
    </w:p>
    <w:p>
      <w:pPr>
        <w:pStyle w:val="ListBullet"/>
      </w:pPr>
      <w:r>
        <w:t>Same-day response with empathetic acknowledgment</w:t>
      </w:r>
    </w:p>
    <w:p>
      <w:pPr>
        <w:pStyle w:val="ListBullet"/>
      </w:pPr>
      <w:r>
        <w:t>Personal phone call follow-up within 24 hours</w:t>
      </w:r>
    </w:p>
    <w:p>
      <w:pPr>
        <w:pStyle w:val="ListBullet"/>
      </w:pPr>
      <w:r>
        <w:t>Preparation materials sent: "What to Expect in Your First Consultation"</w:t>
      </w:r>
    </w:p>
    <w:p>
      <w:pPr>
        <w:pStyle w:val="ListBullet"/>
      </w:pPr>
      <w:r>
        <w:t>Flexible scheduling with school hours accommodation</w:t>
      </w:r>
    </w:p>
    <w:p/>
    <w:p>
      <w:r>
        <w:t>2. **Consultation Preparation**:</w:t>
      </w:r>
    </w:p>
    <w:p>
      <w:pPr>
        <w:pStyle w:val="ListBullet"/>
      </w:pPr>
      <w:r>
        <w:t>Child-friendly office environment preparation</w:t>
      </w:r>
    </w:p>
    <w:p>
      <w:pPr>
        <w:pStyle w:val="ListBullet"/>
      </w:pPr>
      <w:r>
        <w:t>Children's rights information pack provision</w:t>
      </w:r>
    </w:p>
    <w:p>
      <w:pPr>
        <w:pStyle w:val="ListBullet"/>
      </w:pPr>
      <w:r>
        <w:t>Cost estimate and payment plan discussion preparation</w:t>
      </w:r>
    </w:p>
    <w:p>
      <w:pPr>
        <w:pStyle w:val="ListBullet"/>
      </w:pPr>
      <w:r>
        <w:t>Emotional support resource referrals available</w:t>
      </w:r>
    </w:p>
    <w:p/>
    <w:p>
      <w:r>
        <w:t>**Post-Consultation Conversion**:</w:t>
      </w:r>
    </w:p>
    <w:p>
      <w:r>
        <w:t>1. **Decision Support**:</w:t>
      </w:r>
    </w:p>
    <w:p>
      <w:pPr>
        <w:pStyle w:val="ListBullet"/>
      </w:pPr>
      <w:r>
        <w:t>Written consultation summary with clear next steps</w:t>
      </w:r>
    </w:p>
    <w:p>
      <w:pPr>
        <w:pStyle w:val="ListBullet"/>
      </w:pPr>
      <w:r>
        <w:t>Cost confirmation with payment plan options</w:t>
      </w:r>
    </w:p>
    <w:p>
      <w:pPr>
        <w:pStyle w:val="ListBullet"/>
      </w:pPr>
      <w:r>
        <w:t>Timeline explanation with milestone breakdown</w:t>
      </w:r>
    </w:p>
    <w:p>
      <w:pPr>
        <w:pStyle w:val="ListBullet"/>
      </w:pPr>
      <w:r>
        <w:t>Additional resource provision for family support</w:t>
      </w:r>
    </w:p>
    <w:p/>
    <w:p>
      <w:r>
        <w:t>2. **Engagement Facilitation**:</w:t>
      </w:r>
    </w:p>
    <w:p>
      <w:pPr>
        <w:pStyle w:val="ListBullet"/>
      </w:pPr>
      <w:r>
        <w:t>Simplified service agreement with plain English explanations</w:t>
      </w:r>
    </w:p>
    <w:p>
      <w:pPr>
        <w:pStyle w:val="ListBullet"/>
      </w:pPr>
      <w:r>
        <w:t>Flexible payment arrangement establishment</w:t>
      </w:r>
    </w:p>
    <w:p>
      <w:pPr>
        <w:pStyle w:val="ListBullet"/>
      </w:pPr>
      <w:r>
        <w:t>Communication preference establishment and accommodation</w:t>
      </w:r>
    </w:p>
    <w:p>
      <w:pPr>
        <w:pStyle w:val="ListBullet"/>
      </w:pPr>
      <w:r>
        <w:t>Immediate next steps scheduling and confirmation</w:t>
      </w:r>
    </w:p>
    <w:p/>
    <w:p>
      <w:r>
        <w:t>#### Michael (Property Buyer) - Conversion Pathway</w:t>
      </w:r>
    </w:p>
    <w:p>
      <w:r>
        <w:t>**Pre-Contact Conversion Enhancement**:</w:t>
      </w:r>
    </w:p>
    <w:p>
      <w:r>
        <w:t>1. **Educational Content Strategy**:</w:t>
      </w:r>
    </w:p>
    <w:p>
      <w:pPr>
        <w:pStyle w:val="ListBullet"/>
      </w:pPr>
      <w:r>
        <w:t>"First Home Buyer's Conveyancing Guide"</w:t>
      </w:r>
    </w:p>
    <w:p>
      <w:pPr>
        <w:pStyle w:val="ListBullet"/>
      </w:pPr>
      <w:r>
        <w:t>Interactive conveyancing process timeline</w:t>
      </w:r>
    </w:p>
    <w:p>
      <w:pPr>
        <w:pStyle w:val="ListBullet"/>
      </w:pPr>
      <w:r>
        <w:t>Cost calculator and comparison tools</w:t>
      </w:r>
    </w:p>
    <w:p>
      <w:pPr>
        <w:pStyle w:val="ListBullet"/>
      </w:pPr>
      <w:r>
        <w:t>Settlement deadline management resources</w:t>
      </w:r>
    </w:p>
    <w:p/>
    <w:p>
      <w:r>
        <w:t>2. **Efficiency Demonstration**:</w:t>
      </w:r>
    </w:p>
    <w:p>
      <w:pPr>
        <w:pStyle w:val="ListBullet"/>
      </w:pPr>
      <w:r>
        <w:t>Technology platform showcasing and demonstration</w:t>
      </w:r>
    </w:p>
    <w:p>
      <w:pPr>
        <w:pStyle w:val="ListBullet"/>
      </w:pPr>
      <w:r>
        <w:t>Process efficiency guarantees and timeline commitments</w:t>
      </w:r>
    </w:p>
    <w:p>
      <w:pPr>
        <w:pStyle w:val="ListBullet"/>
      </w:pPr>
      <w:r>
        <w:t>Fixed-fee pricing with comprehensive inclusions</w:t>
      </w:r>
    </w:p>
    <w:p>
      <w:pPr>
        <w:pStyle w:val="ListBullet"/>
      </w:pPr>
      <w:r>
        <w:t>Digital document management system presentation</w:t>
      </w:r>
    </w:p>
    <w:p/>
    <w:p>
      <w:r>
        <w:t>**Contact Conversion Optimisation**:</w:t>
      </w:r>
    </w:p>
    <w:p>
      <w:r>
        <w:t>1. **Immediate Response System**:</w:t>
      </w:r>
    </w:p>
    <w:p>
      <w:pPr>
        <w:pStyle w:val="ListBullet"/>
      </w:pPr>
      <w:r>
        <w:t>Automated acknowledgment with service package information</w:t>
      </w:r>
    </w:p>
    <w:p>
      <w:pPr>
        <w:pStyle w:val="ListBullet"/>
      </w:pPr>
      <w:r>
        <w:t>Same-day detailed response with cost breakdown</w:t>
      </w:r>
    </w:p>
    <w:p>
      <w:pPr>
        <w:pStyle w:val="ListBullet"/>
      </w:pPr>
      <w:r>
        <w:t>Online booking system with immediate availability display</w:t>
      </w:r>
    </w:p>
    <w:p>
      <w:pPr>
        <w:pStyle w:val="ListBullet"/>
      </w:pPr>
      <w:r>
        <w:t>Process timeline confirmation and milestone explanation</w:t>
      </w:r>
    </w:p>
    <w:p/>
    <w:p>
      <w:r>
        <w:t>2. **Technology Integration**:</w:t>
      </w:r>
    </w:p>
    <w:p>
      <w:pPr>
        <w:pStyle w:val="ListBullet"/>
      </w:pPr>
      <w:r>
        <w:t>Video consultation option with platform demonstration</w:t>
      </w:r>
    </w:p>
    <w:p>
      <w:pPr>
        <w:pStyle w:val="ListBullet"/>
      </w:pPr>
      <w:r>
        <w:t>Digital document sharing system access</w:t>
      </w:r>
    </w:p>
    <w:p>
      <w:pPr>
        <w:pStyle w:val="ListBullet"/>
      </w:pPr>
      <w:r>
        <w:t>Progress tracking portal introduction</w:t>
      </w:r>
    </w:p>
    <w:p>
      <w:pPr>
        <w:pStyle w:val="ListBullet"/>
      </w:pPr>
      <w:r>
        <w:t>Mobile communication and update system setup</w:t>
      </w:r>
    </w:p>
    <w:p/>
    <w:p>
      <w:r>
        <w:t>**Post-Consultation Conversion**:</w:t>
      </w:r>
    </w:p>
    <w:p>
      <w:r>
        <w:t>1. **Efficiency Confirmation**:</w:t>
      </w:r>
    </w:p>
    <w:p>
      <w:pPr>
        <w:pStyle w:val="ListBullet"/>
      </w:pPr>
      <w:r>
        <w:t>Settlement timeline guarantee with milestone breakdown</w:t>
      </w:r>
    </w:p>
    <w:p>
      <w:pPr>
        <w:pStyle w:val="ListBullet"/>
      </w:pPr>
      <w:r>
        <w:t>Fixed-fee confirmation with no hidden costs assurance</w:t>
      </w:r>
    </w:p>
    <w:p>
      <w:pPr>
        <w:pStyle w:val="ListBullet"/>
      </w:pPr>
      <w:r>
        <w:t>Technology platform access and training provision</w:t>
      </w:r>
    </w:p>
    <w:p>
      <w:pPr>
        <w:pStyle w:val="ListBullet"/>
      </w:pPr>
      <w:r>
        <w:t>Immediate service commencement and next steps scheduling</w:t>
      </w:r>
    </w:p>
    <w:p/>
    <w:p>
      <w:r>
        <w:t>#### Jennifer (Business Owner) - Conversion Pathway</w:t>
      </w:r>
    </w:p>
    <w:p>
      <w:r>
        <w:t>**Pre-Contact Conversion Enhancement**:</w:t>
      </w:r>
    </w:p>
    <w:p>
      <w:r>
        <w:t>1. **Business-Focused Content**:</w:t>
      </w:r>
    </w:p>
    <w:p>
      <w:pPr>
        <w:pStyle w:val="ListBullet"/>
      </w:pPr>
      <w:r>
        <w:t>Industry-specific legal guides and resources</w:t>
      </w:r>
    </w:p>
    <w:p>
      <w:pPr>
        <w:pStyle w:val="ListBullet"/>
      </w:pPr>
      <w:r>
        <w:t>Business risk management articles and case studies</w:t>
      </w:r>
    </w:p>
    <w:p>
      <w:pPr>
        <w:pStyle w:val="ListBullet"/>
      </w:pPr>
      <w:r>
        <w:t>Commercial law newsletter with practical advice</w:t>
      </w:r>
    </w:p>
    <w:p>
      <w:pPr>
        <w:pStyle w:val="ListBullet"/>
      </w:pPr>
      <w:r>
        <w:t>Business retainer packages and ongoing support options</w:t>
      </w:r>
    </w:p>
    <w:p/>
    <w:p>
      <w:r>
        <w:t>2. **Professional Network Integration**:</w:t>
      </w:r>
    </w:p>
    <w:p>
      <w:pPr>
        <w:pStyle w:val="ListBullet"/>
      </w:pPr>
      <w:r>
        <w:t>Accountant and business advisor referral partnerships</w:t>
      </w:r>
    </w:p>
    <w:p>
      <w:pPr>
        <w:pStyle w:val="ListBullet"/>
      </w:pPr>
      <w:r>
        <w:t>Industry association memberships and involvement</w:t>
      </w:r>
    </w:p>
    <w:p>
      <w:pPr>
        <w:pStyle w:val="ListBullet"/>
      </w:pPr>
      <w:r>
        <w:t>Business community event participation and speaking</w:t>
      </w:r>
    </w:p>
    <w:p>
      <w:pPr>
        <w:pStyle w:val="ListBullet"/>
      </w:pPr>
      <w:r>
        <w:t>Professional testimonial and case study development</w:t>
      </w:r>
    </w:p>
    <w:p/>
    <w:p>
      <w:r>
        <w:t>**Contact Conversion Optimisation**:</w:t>
      </w:r>
    </w:p>
    <w:p>
      <w:r>
        <w:t>1. **Business Communication Protocol**:</w:t>
      </w:r>
    </w:p>
    <w:p>
      <w:pPr>
        <w:pStyle w:val="ListBullet"/>
      </w:pPr>
      <w:r>
        <w:t>Direct lawyer contact for business enquiries</w:t>
      </w:r>
    </w:p>
    <w:p>
      <w:pPr>
        <w:pStyle w:val="ListBullet"/>
      </w:pPr>
      <w:r>
        <w:t>Same-day response for urgent business matters</w:t>
      </w:r>
    </w:p>
    <w:p>
      <w:pPr>
        <w:pStyle w:val="ListBullet"/>
      </w:pPr>
      <w:r>
        <w:t>Business hour accommodation with after-hours availability</w:t>
      </w:r>
    </w:p>
    <w:p>
      <w:pPr>
        <w:pStyle w:val="ListBullet"/>
      </w:pPr>
      <w:r>
        <w:t>Professional language and business-focused communication</w:t>
      </w:r>
    </w:p>
    <w:p/>
    <w:p>
      <w:r>
        <w:t>2. **Expertise Demonstration**:</w:t>
      </w:r>
    </w:p>
    <w:p>
      <w:pPr>
        <w:pStyle w:val="ListBullet"/>
      </w:pPr>
      <w:r>
        <w:t>Relevant commercial law experience highlighting</w:t>
      </w:r>
    </w:p>
    <w:p>
      <w:pPr>
        <w:pStyle w:val="ListBullet"/>
      </w:pPr>
      <w:r>
        <w:t>Industry-specific knowledge and case history sharing</w:t>
      </w:r>
    </w:p>
    <w:p>
      <w:pPr>
        <w:pStyle w:val="ListBullet"/>
      </w:pPr>
      <w:r>
        <w:t>Business impact analysis and risk assessment offering</w:t>
      </w:r>
    </w:p>
    <w:p>
      <w:pPr>
        <w:pStyle w:val="ListBullet"/>
      </w:pPr>
      <w:r>
        <w:t>Ongoing support and retainer arrangement discussion</w:t>
      </w:r>
    </w:p>
    <w:p/>
    <w:p>
      <w:r>
        <w:t>**Post-Consultation Conversion**:</w:t>
      </w:r>
    </w:p>
    <w:p>
      <w:r>
        <w:t>1. **Partnership Establishment**:</w:t>
      </w:r>
    </w:p>
    <w:p>
      <w:pPr>
        <w:pStyle w:val="ListBullet"/>
      </w:pPr>
      <w:r>
        <w:t>Comprehensive service agreement with retainer options</w:t>
      </w:r>
    </w:p>
    <w:p>
      <w:pPr>
        <w:pStyle w:val="ListBullet"/>
      </w:pPr>
      <w:r>
        <w:t>Business priority access and communication guarantees</w:t>
      </w:r>
    </w:p>
    <w:p>
      <w:pPr>
        <w:pStyle w:val="ListBullet"/>
      </w:pPr>
      <w:r>
        <w:t>Ongoing support structure and relationship development</w:t>
      </w:r>
    </w:p>
    <w:p>
      <w:pPr>
        <w:pStyle w:val="ListBullet"/>
      </w:pPr>
      <w:r>
        <w:t>Professional network introduction and referral facilitation</w:t>
      </w:r>
    </w:p>
    <w:p/>
    <w:p>
      <w:r>
        <w:t>#### Robert (Estate Planning) - Conversion Pathway</w:t>
      </w:r>
    </w:p>
    <w:p>
      <w:r>
        <w:t>**Pre-Contact Conversion Enhancement**:</w:t>
      </w:r>
    </w:p>
    <w:p>
      <w:r>
        <w:t>1. **Trust-Building Content**:</w:t>
      </w:r>
    </w:p>
    <w:p>
      <w:pPr>
        <w:pStyle w:val="ListBullet"/>
      </w:pPr>
      <w:r>
        <w:t>Simple estate planning guides with family focus</w:t>
      </w:r>
    </w:p>
    <w:p>
      <w:pPr>
        <w:pStyle w:val="ListBullet"/>
      </w:pPr>
      <w:r>
        <w:t>Local community involvement and reputation highlighting</w:t>
      </w:r>
    </w:p>
    <w:p>
      <w:pPr>
        <w:pStyle w:val="ListBullet"/>
      </w:pPr>
      <w:r>
        <w:t>Family-focused testimonials and case studies</w:t>
      </w:r>
    </w:p>
    <w:p>
      <w:pPr>
        <w:pStyle w:val="ListBullet"/>
      </w:pPr>
      <w:r>
        <w:t>Estate planning workshops and community education</w:t>
      </w:r>
    </w:p>
    <w:p/>
    <w:p>
      <w:r>
        <w:t>2. **Accessibility and Comfort**:</w:t>
      </w:r>
    </w:p>
    <w:p>
      <w:pPr>
        <w:pStyle w:val="ListBullet"/>
      </w:pPr>
      <w:r>
        <w:t>Traditional communication method availability</w:t>
      </w:r>
    </w:p>
    <w:p>
      <w:pPr>
        <w:pStyle w:val="ListBullet"/>
      </w:pPr>
      <w:r>
        <w:t>Comfortable office environment with accessibility features</w:t>
      </w:r>
    </w:p>
    <w:p>
      <w:pPr>
        <w:pStyle w:val="ListBullet"/>
      </w:pPr>
      <w:r>
        <w:t>Printed materials and postal communication options</w:t>
      </w:r>
    </w:p>
    <w:p>
      <w:pPr>
        <w:pStyle w:val="ListBullet"/>
      </w:pPr>
      <w:r>
        <w:t>Family-inclusive consultation and discussion approach</w:t>
      </w:r>
    </w:p>
    <w:p/>
    <w:p>
      <w:r>
        <w:t>**Contact Conversion Optimisation**:</w:t>
      </w:r>
    </w:p>
    <w:p>
      <w:r>
        <w:t>1. **Personal Attention Protocol**:</w:t>
      </w:r>
    </w:p>
    <w:p>
      <w:pPr>
        <w:pStyle w:val="ListBullet"/>
      </w:pPr>
      <w:r>
        <w:t>Direct lawyer contact for initial phone consultation</w:t>
      </w:r>
    </w:p>
    <w:p>
      <w:pPr>
        <w:pStyle w:val="ListBullet"/>
      </w:pPr>
      <w:r>
        <w:t>Patient, respectful communication with time for questions</w:t>
      </w:r>
    </w:p>
    <w:p>
      <w:pPr>
        <w:pStyle w:val="ListBullet"/>
      </w:pPr>
      <w:r>
        <w:t>In-person consultation scheduling with family accommodation</w:t>
      </w:r>
    </w:p>
    <w:p>
      <w:pPr>
        <w:pStyle w:val="ListBullet"/>
      </w:pPr>
      <w:r>
        <w:t>Printed preparation materials and information provision</w:t>
      </w:r>
    </w:p>
    <w:p/>
    <w:p>
      <w:r>
        <w:t>2. **Family Consideration**:</w:t>
      </w:r>
    </w:p>
    <w:p>
      <w:pPr>
        <w:pStyle w:val="ListBullet"/>
      </w:pPr>
      <w:r>
        <w:t>Family meeting accommodation and scheduling</w:t>
      </w:r>
    </w:p>
    <w:p>
      <w:pPr>
        <w:pStyle w:val="ListBullet"/>
      </w:pPr>
      <w:r>
        <w:t>Multi-generational perspective understanding and inclusion</w:t>
      </w:r>
    </w:p>
    <w:p>
      <w:pPr>
        <w:pStyle w:val="ListBullet"/>
      </w:pPr>
      <w:r>
        <w:t>Cultural and religious consideration acknowledgment</w:t>
      </w:r>
    </w:p>
    <w:p>
      <w:pPr>
        <w:pStyle w:val="ListBullet"/>
      </w:pPr>
      <w:r>
        <w:t>Ongoing family support and relationship maintenance</w:t>
      </w:r>
    </w:p>
    <w:p/>
    <w:p>
      <w:r>
        <w:t>**Post-Consultation Conversion**:</w:t>
      </w:r>
    </w:p>
    <w:p>
      <w:r>
        <w:t>1. **Family-Centered Decision Support**:</w:t>
      </w:r>
    </w:p>
    <w:p>
      <w:pPr>
        <w:pStyle w:val="ListBullet"/>
      </w:pPr>
      <w:r>
        <w:t>Family discussion time allowance and encouragement</w:t>
      </w:r>
    </w:p>
    <w:p>
      <w:pPr>
        <w:pStyle w:val="ListBullet"/>
      </w:pPr>
      <w:r>
        <w:t>Written summary with family consideration points</w:t>
      </w:r>
    </w:p>
    <w:p>
      <w:pPr>
        <w:pStyle w:val="ListBullet"/>
      </w:pPr>
      <w:r>
        <w:t>Clear cost structure with no pressure decision making</w:t>
      </w:r>
    </w:p>
    <w:p>
      <w:pPr>
        <w:pStyle w:val="ListBullet"/>
      </w:pPr>
      <w:r>
        <w:t>Ongoing availability for family questions and support</w:t>
      </w:r>
    </w:p>
    <w:p/>
    <w:p>
      <w:r>
        <w:t>#### Emma (Young Professional) - Conversion Pathway</w:t>
      </w:r>
    </w:p>
    <w:p>
      <w:r>
        <w:t>**Pre-Contact Conversion Enhancement**:</w:t>
      </w:r>
    </w:p>
    <w:p>
      <w:r>
        <w:t>1. **Modern Service Demonstration**:</w:t>
      </w:r>
    </w:p>
    <w:p>
      <w:pPr>
        <w:pStyle w:val="ListBullet"/>
      </w:pPr>
      <w:r>
        <w:t>Technology-integrated service delivery showcasing</w:t>
      </w:r>
    </w:p>
    <w:p>
      <w:pPr>
        <w:pStyle w:val="ListBullet"/>
      </w:pPr>
      <w:r>
        <w:t>Modern professional testimonials and case studies</w:t>
      </w:r>
    </w:p>
    <w:p>
      <w:pPr>
        <w:pStyle w:val="ListBullet"/>
      </w:pPr>
      <w:r>
        <w:t>Efficient process explanation with digital integration</w:t>
      </w:r>
    </w:p>
    <w:p>
      <w:pPr>
        <w:pStyle w:val="ListBullet"/>
      </w:pPr>
      <w:r>
        <w:t>Online booking and scheduling system with real-time availability</w:t>
      </w:r>
    </w:p>
    <w:p/>
    <w:p>
      <w:r>
        <w:t>2. **Professional Value Proposition**:</w:t>
      </w:r>
    </w:p>
    <w:p>
      <w:pPr>
        <w:pStyle w:val="ListBullet"/>
      </w:pPr>
      <w:r>
        <w:t>Career-focused legal planning and support</w:t>
      </w:r>
    </w:p>
    <w:p>
      <w:pPr>
        <w:pStyle w:val="ListBullet"/>
      </w:pPr>
      <w:r>
        <w:t>Modern relationship legal requirements explanation</w:t>
      </w:r>
    </w:p>
    <w:p>
      <w:pPr>
        <w:pStyle w:val="ListBullet"/>
      </w:pPr>
      <w:r>
        <w:t>Investment protection and planning for professionals</w:t>
      </w:r>
    </w:p>
    <w:p>
      <w:pPr>
        <w:pStyle w:val="ListBullet"/>
      </w:pPr>
      <w:r>
        <w:t>Technology-efficient service delivery with quality assurance</w:t>
      </w:r>
    </w:p>
    <w:p/>
    <w:p>
      <w:r>
        <w:t>**Contact Conversion Optimisation**:</w:t>
      </w:r>
    </w:p>
    <w:p>
      <w:r>
        <w:t>1. **Digital-First Approach**:</w:t>
      </w:r>
    </w:p>
    <w:p>
      <w:pPr>
        <w:pStyle w:val="ListBullet"/>
      </w:pPr>
      <w:r>
        <w:t>Online enquiry with immediate confirmation and response</w:t>
      </w:r>
    </w:p>
    <w:p>
      <w:pPr>
        <w:pStyle w:val="ListBullet"/>
      </w:pPr>
      <w:r>
        <w:t>Video consultation scheduling with platform access</w:t>
      </w:r>
    </w:p>
    <w:p>
      <w:pPr>
        <w:pStyle w:val="ListBullet"/>
      </w:pPr>
      <w:r>
        <w:t>Digital document sharing and review system introduction</w:t>
      </w:r>
    </w:p>
    <w:p>
      <w:pPr>
        <w:pStyle w:val="ListBullet"/>
      </w:pPr>
      <w:r>
        <w:t>Mobile-optimised communication and update system</w:t>
      </w:r>
    </w:p>
    <w:p/>
    <w:p>
      <w:r>
        <w:t>2. **Efficiency and Innovation**:</w:t>
      </w:r>
    </w:p>
    <w:p>
      <w:pPr>
        <w:pStyle w:val="ListBullet"/>
      </w:pPr>
      <w:r>
        <w:t>Streamlined process explanation with timeline guarantees</w:t>
      </w:r>
    </w:p>
    <w:p>
      <w:pPr>
        <w:pStyle w:val="ListBullet"/>
      </w:pPr>
      <w:r>
        <w:t>Technology platform demonstration and access provision</w:t>
      </w:r>
    </w:p>
    <w:p>
      <w:pPr>
        <w:pStyle w:val="ListBullet"/>
      </w:pPr>
      <w:r>
        <w:t>Modern communication method accommodation and preference setup</w:t>
      </w:r>
    </w:p>
    <w:p>
      <w:pPr>
        <w:pStyle w:val="ListBullet"/>
      </w:pPr>
      <w:r>
        <w:t>Efficient service delivery with professional quality assurance</w:t>
      </w:r>
    </w:p>
    <w:p/>
    <w:p>
      <w:r>
        <w:t>**Post-Consultation Conversion**:</w:t>
      </w:r>
    </w:p>
    <w:p>
      <w:r>
        <w:t>1. **Modern Professional Partnership**:</w:t>
      </w:r>
    </w:p>
    <w:p>
      <w:pPr>
        <w:pStyle w:val="ListBullet"/>
      </w:pPr>
      <w:r>
        <w:t>Digital service agreement with electronic signing</w:t>
      </w:r>
    </w:p>
    <w:p>
      <w:pPr>
        <w:pStyle w:val="ListBullet"/>
      </w:pPr>
      <w:r>
        <w:t>Technology platform access and training provision</w:t>
      </w:r>
    </w:p>
    <w:p>
      <w:pPr>
        <w:pStyle w:val="ListBullet"/>
      </w:pPr>
      <w:r>
        <w:t>Efficient communication and update system establishment</w:t>
      </w:r>
    </w:p>
    <w:p>
      <w:pPr>
        <w:pStyle w:val="ListBullet"/>
      </w:pPr>
      <w:r>
        <w:t>Professional development and growth support discussion</w:t>
      </w:r>
    </w:p>
    <w:p/>
    <w:p>
      <w:pPr>
        <w:pStyle w:val="Heading3"/>
        <w:jc w:val="left"/>
      </w:pPr>
      <w:r>
        <w:t>Universal Conversion Enhancement Strategies</w:t>
      </w:r>
    </w:p>
    <w:p/>
    <w:p>
      <w:r>
        <w:t>#### Website Conversion Optimisation</w:t>
      </w:r>
    </w:p>
    <w:p>
      <w:r>
        <w:t>1. **Landing Page Development**:</w:t>
      </w:r>
    </w:p>
    <w:p>
      <w:pPr>
        <w:pStyle w:val="ListBullet"/>
      </w:pPr>
      <w:r>
        <w:t>Persona-specific landing pages with targeted messaging</w:t>
      </w:r>
    </w:p>
    <w:p>
      <w:pPr>
        <w:pStyle w:val="ListBullet"/>
      </w:pPr>
      <w:r>
        <w:t>Clear value propositions and service explanations</w:t>
      </w:r>
    </w:p>
    <w:p>
      <w:pPr>
        <w:pStyle w:val="ListBullet"/>
      </w:pPr>
      <w:r>
        <w:t>Trust indicators and credibility demonstrations</w:t>
      </w:r>
    </w:p>
    <w:p>
      <w:pPr>
        <w:pStyle w:val="ListBullet"/>
      </w:pPr>
      <w:r>
        <w:t>Immediate contact options and response guarantees</w:t>
      </w:r>
    </w:p>
    <w:p/>
    <w:p>
      <w:r>
        <w:t>2. **Content Strategy Enhancement**:</w:t>
      </w:r>
    </w:p>
    <w:p>
      <w:pPr>
        <w:pStyle w:val="ListBullet"/>
      </w:pPr>
      <w:r>
        <w:t>FAQ development addressing common concerns and barriers</w:t>
      </w:r>
    </w:p>
    <w:p>
      <w:pPr>
        <w:pStyle w:val="ListBullet"/>
      </w:pPr>
      <w:r>
        <w:t>Educational content library with persona-specific resources</w:t>
      </w:r>
    </w:p>
    <w:p>
      <w:pPr>
        <w:pStyle w:val="ListBullet"/>
      </w:pPr>
      <w:r>
        <w:t>Client testimonial and case study presentation</w:t>
      </w:r>
    </w:p>
    <w:p>
      <w:pPr>
        <w:pStyle w:val="ListBullet"/>
      </w:pPr>
      <w:r>
        <w:t>Cost transparency and service package explanation</w:t>
      </w:r>
    </w:p>
    <w:p/>
    <w:p>
      <w:r>
        <w:t>3. **User Experience Improvement**:</w:t>
      </w:r>
    </w:p>
    <w:p>
      <w:pPr>
        <w:pStyle w:val="ListBullet"/>
      </w:pPr>
      <w:r>
        <w:t>Mobile-optimised design and functionality</w:t>
      </w:r>
    </w:p>
    <w:p>
      <w:pPr>
        <w:pStyle w:val="ListBullet"/>
      </w:pPr>
      <w:r>
        <w:t>Clear navigation and information architecture</w:t>
      </w:r>
    </w:p>
    <w:p>
      <w:pPr>
        <w:pStyle w:val="ListBullet"/>
      </w:pPr>
      <w:r>
        <w:t>Contact form optimisation with immediate confirmation</w:t>
      </w:r>
    </w:p>
    <w:p>
      <w:pPr>
        <w:pStyle w:val="ListBullet"/>
      </w:pPr>
      <w:r>
        <w:t>Online booking system integration with real-time availability</w:t>
      </w:r>
    </w:p>
    <w:p/>
    <w:p>
      <w:r>
        <w:t>#### Communication System Enhancement</w:t>
      </w:r>
    </w:p>
    <w:p>
      <w:r>
        <w:t>1. **Multi-Channel Integration**:</w:t>
      </w:r>
    </w:p>
    <w:p>
      <w:pPr>
        <w:pStyle w:val="ListBullet"/>
      </w:pPr>
      <w:r>
        <w:t>Consistent messaging across all communication channels</w:t>
      </w:r>
    </w:p>
    <w:p>
      <w:pPr>
        <w:pStyle w:val="ListBullet"/>
      </w:pPr>
      <w:r>
        <w:t>Persona-preferred communication method accommodation</w:t>
      </w:r>
    </w:p>
    <w:p>
      <w:pPr>
        <w:pStyle w:val="ListBullet"/>
      </w:pPr>
      <w:r>
        <w:t>Response time guarantees with acknowledgment systems</w:t>
      </w:r>
    </w:p>
    <w:p>
      <w:pPr>
        <w:pStyle w:val="ListBullet"/>
      </w:pPr>
      <w:r>
        <w:t>Professional quality maintenance across all touchpoints</w:t>
      </w:r>
    </w:p>
    <w:p/>
    <w:p>
      <w:r>
        <w:t>2. **Personalisation and Automation**:</w:t>
      </w:r>
    </w:p>
    <w:p>
      <w:pPr>
        <w:pStyle w:val="ListBullet"/>
      </w:pPr>
      <w:r>
        <w:t>Personalised communication based on persona identification</w:t>
      </w:r>
    </w:p>
    <w:p>
      <w:pPr>
        <w:pStyle w:val="ListBullet"/>
      </w:pPr>
      <w:r>
        <w:t>Automated response systems with personal follow-up</w:t>
      </w:r>
    </w:p>
    <w:p>
      <w:pPr>
        <w:pStyle w:val="ListBullet"/>
      </w:pPr>
      <w:r>
        <w:t>Customised service delivery based on individual preferences</w:t>
      </w:r>
    </w:p>
    <w:p>
      <w:pPr>
        <w:pStyle w:val="ListBullet"/>
      </w:pPr>
      <w:r>
        <w:t>Ongoing relationship management and maintenance systems</w:t>
      </w:r>
    </w:p>
    <w:p/>
    <w:p>
      <w:r>
        <w:t>#### Service Delivery Optimisation</w:t>
      </w:r>
    </w:p>
    <w:p>
      <w:r>
        <w:t>1. **Consultation Process Enhancement**:</w:t>
      </w:r>
    </w:p>
    <w:p>
      <w:pPr>
        <w:pStyle w:val="ListBullet"/>
      </w:pPr>
      <w:r>
        <w:t>Persona-specific consultation preparation and delivery</w:t>
      </w:r>
    </w:p>
    <w:p>
      <w:pPr>
        <w:pStyle w:val="ListBullet"/>
      </w:pPr>
      <w:r>
        <w:t>Technology integration for modern professional preferences</w:t>
      </w:r>
    </w:p>
    <w:p>
      <w:pPr>
        <w:pStyle w:val="ListBullet"/>
      </w:pPr>
      <w:r>
        <w:t>Traditional communication maintenance for comfort-seeking personas</w:t>
      </w:r>
    </w:p>
    <w:p>
      <w:pPr>
        <w:pStyle w:val="ListBullet"/>
      </w:pPr>
      <w:r>
        <w:t>Family and relationship consideration inclusion in all service areas</w:t>
      </w:r>
    </w:p>
    <w:p/>
    <w:p>
      <w:r>
        <w:t>2. **Ongoing Relationship Management**:</w:t>
      </w:r>
    </w:p>
    <w:p>
      <w:pPr>
        <w:pStyle w:val="ListBullet"/>
      </w:pPr>
      <w:r>
        <w:t>Regular check-in and update systems</w:t>
      </w:r>
    </w:p>
    <w:p>
      <w:pPr>
        <w:pStyle w:val="ListBullet"/>
      </w:pPr>
      <w:r>
        <w:t>Future legal needs anticipation and planning</w:t>
      </w:r>
    </w:p>
    <w:p>
      <w:pPr>
        <w:pStyle w:val="ListBullet"/>
      </w:pPr>
      <w:r>
        <w:t>Professional network integration and referral facilitation</w:t>
      </w:r>
    </w:p>
    <w:p>
      <w:pPr>
        <w:pStyle w:val="ListBullet"/>
      </w:pPr>
      <w:r>
        <w:t>Client satisfaction measurement and improvement implementation</w:t>
      </w:r>
    </w:p>
    <w:p/>
    <w:p>
      <w:pPr>
        <w:pStyle w:val="Heading2"/>
        <w:jc w:val="left"/>
      </w:pPr>
      <w:r>
        <w:t>Implementation Roadmap</w:t>
      </w:r>
    </w:p>
    <w:p/>
    <w:p>
      <w:pPr>
        <w:pStyle w:val="Heading3"/>
        <w:jc w:val="left"/>
      </w:pPr>
      <w:r>
        <w:t>Phase 1: Foundation Enhancement (Month 1-2)</w:t>
      </w:r>
    </w:p>
    <w:p/>
    <w:p>
      <w:r>
        <w:t>#### Week 1-2: Conversion Barrier Analysis and Quick Wins</w:t>
      </w:r>
    </w:p>
    <w:p>
      <w:r>
        <w:t>**Immediate Actions**:</w:t>
      </w:r>
    </w:p>
    <w:p>
      <w:r>
        <w:t>1. **Pricing Transparency Implementation**:</w:t>
      </w:r>
    </w:p>
    <w:p>
      <w:pPr>
        <w:pStyle w:val="ListBullet"/>
      </w:pPr>
      <w:r>
        <w:t>Website pricing page creation with clear fee structures</w:t>
      </w:r>
    </w:p>
    <w:p>
      <w:pPr>
        <w:pStyle w:val="ListBullet"/>
      </w:pPr>
      <w:r>
        <w:t>Service package development with fixed-fee options</w:t>
      </w:r>
    </w:p>
    <w:p>
      <w:pPr>
        <w:pStyle w:val="ListBullet"/>
      </w:pPr>
      <w:r>
        <w:t>Payment plan information and availability communication</w:t>
      </w:r>
    </w:p>
    <w:p>
      <w:pPr>
        <w:pStyle w:val="ListBullet"/>
      </w:pPr>
      <w:r>
        <w:t>Cost calculator integration for basic service estimation</w:t>
      </w:r>
    </w:p>
    <w:p/>
    <w:p>
      <w:r>
        <w:t>2. **Response Time System Enhancement**:</w:t>
      </w:r>
    </w:p>
    <w:p>
      <w:pPr>
        <w:pStyle w:val="ListBullet"/>
      </w:pPr>
      <w:r>
        <w:t>Automated acknowledgment system implementation</w:t>
      </w:r>
    </w:p>
    <w:p>
      <w:pPr>
        <w:pStyle w:val="ListBullet"/>
      </w:pPr>
      <w:r>
        <w:t>Same-day response protocol establishment</w:t>
      </w:r>
    </w:p>
    <w:p>
      <w:pPr>
        <w:pStyle w:val="ListBullet"/>
      </w:pPr>
      <w:r>
        <w:t>Emergency contact system for urgent matters</w:t>
      </w:r>
    </w:p>
    <w:p>
      <w:pPr>
        <w:pStyle w:val="ListBullet"/>
      </w:pPr>
      <w:r>
        <w:t>Response quality training for all staff</w:t>
      </w:r>
    </w:p>
    <w:p/>
    <w:p>
      <w:r>
        <w:t>**Success Metrics**:</w:t>
      </w:r>
    </w:p>
    <w:p>
      <w:pPr>
        <w:pStyle w:val="ListBullet"/>
      </w:pPr>
      <w:r>
        <w:t>Website enquiry conversion rate improvement: Target 25% increase</w:t>
      </w:r>
    </w:p>
    <w:p>
      <w:pPr>
        <w:pStyle w:val="ListBullet"/>
      </w:pPr>
      <w:r>
        <w:t>Response time achievement: 100% same-day acknowledgment</w:t>
      </w:r>
    </w:p>
    <w:p>
      <w:pPr>
        <w:pStyle w:val="ListBullet"/>
      </w:pPr>
      <w:r>
        <w:t>Cost enquiry resolution: 90% cost clarity in initial response</w:t>
      </w:r>
    </w:p>
    <w:p/>
    <w:p>
      <w:r>
        <w:t>#### Week 3-4: Communication System Optimisation</w:t>
      </w:r>
    </w:p>
    <w:p>
      <w:r>
        <w:t>**Communication Enhancement**:</w:t>
      </w:r>
    </w:p>
    <w:p>
      <w:r>
        <w:t>1. **Multi-Channel System Setup**:</w:t>
      </w:r>
    </w:p>
    <w:p>
      <w:pPr>
        <w:pStyle w:val="ListBullet"/>
      </w:pPr>
      <w:r>
        <w:t>Email template personalisation for each persona</w:t>
      </w:r>
    </w:p>
    <w:p>
      <w:pPr>
        <w:pStyle w:val="ListBullet"/>
      </w:pPr>
      <w:r>
        <w:t>Phone script development for persona-specific communication</w:t>
      </w:r>
    </w:p>
    <w:p>
      <w:pPr>
        <w:pStyle w:val="ListBullet"/>
      </w:pPr>
      <w:r>
        <w:t>Video consultation platform selection and implementation</w:t>
      </w:r>
    </w:p>
    <w:p>
      <w:pPr>
        <w:pStyle w:val="ListBullet"/>
      </w:pPr>
      <w:r>
        <w:t>Online booking system integration with calendar management</w:t>
      </w:r>
    </w:p>
    <w:p/>
    <w:p>
      <w:r>
        <w:t>2. **Staff Training Program**:</w:t>
      </w:r>
    </w:p>
    <w:p>
      <w:pPr>
        <w:pStyle w:val="ListBullet"/>
      </w:pPr>
      <w:r>
        <w:t>Persona identification and communication training</w:t>
      </w:r>
    </w:p>
    <w:p>
      <w:pPr>
        <w:pStyle w:val="ListBullet"/>
      </w:pPr>
      <w:r>
        <w:t>Empathy and emotional intelligence development</w:t>
      </w:r>
    </w:p>
    <w:p>
      <w:pPr>
        <w:pStyle w:val="ListBullet"/>
      </w:pPr>
      <w:r>
        <w:t>Technology platform training and proficiency</w:t>
      </w:r>
    </w:p>
    <w:p>
      <w:pPr>
        <w:pStyle w:val="ListBullet"/>
      </w:pPr>
      <w:r>
        <w:t>Quality assurance and consistency training</w:t>
      </w:r>
    </w:p>
    <w:p/>
    <w:p>
      <w:r>
        <w:t>**Success Metrics**:</w:t>
      </w:r>
    </w:p>
    <w:p>
      <w:pPr>
        <w:pStyle w:val="ListBullet"/>
      </w:pPr>
      <w:r>
        <w:t>Communication satisfaction scores: Target 8.5/10 minimum</w:t>
      </w:r>
    </w:p>
    <w:p>
      <w:pPr>
        <w:pStyle w:val="ListBullet"/>
      </w:pPr>
      <w:r>
        <w:t>Technology adoption rate: 75% of suitable clients using digital platforms</w:t>
      </w:r>
    </w:p>
    <w:p>
      <w:pPr>
        <w:pStyle w:val="ListBullet"/>
      </w:pPr>
      <w:r>
        <w:t>Staff confidence in persona-based communication: 95% training completion</w:t>
      </w:r>
    </w:p>
    <w:p/>
    <w:p>
      <w:pPr>
        <w:pStyle w:val="Heading3"/>
        <w:jc w:val="left"/>
      </w:pPr>
      <w:r>
        <w:t>Phase 2: Content and Education Strategy (Month 2-3)</w:t>
      </w:r>
    </w:p>
    <w:p/>
    <w:p>
      <w:r>
        <w:t>#### Week 5-6: Educational Content Development</w:t>
      </w:r>
    </w:p>
    <w:p>
      <w:r>
        <w:t>**Content Creation Priorities**:</w:t>
      </w:r>
    </w:p>
    <w:p>
      <w:r>
        <w:t>1. **Persona-Specific Resource Development**:</w:t>
      </w:r>
    </w:p>
    <w:p>
      <w:pPr>
        <w:pStyle w:val="ListBullet"/>
      </w:pPr>
      <w:r>
        <w:t>Sarah: "Protecting Children During Separation" guide</w:t>
      </w:r>
    </w:p>
    <w:p>
      <w:pPr>
        <w:pStyle w:val="ListBullet"/>
      </w:pPr>
      <w:r>
        <w:t>Michael: "First Home Buyer's Conveyancing Timeline"</w:t>
      </w:r>
    </w:p>
    <w:p>
      <w:pPr>
        <w:pStyle w:val="ListBullet"/>
      </w:pPr>
      <w:r>
        <w:t>Jennifer: "Business Legal Protection Checklist"</w:t>
      </w:r>
    </w:p>
    <w:p>
      <w:pPr>
        <w:pStyle w:val="ListBullet"/>
      </w:pPr>
      <w:r>
        <w:t>Robert: "Estate Planning for Families" simple guide</w:t>
      </w:r>
    </w:p>
    <w:p>
      <w:pPr>
        <w:pStyle w:val="ListBullet"/>
      </w:pPr>
      <w:r>
        <w:t>Emma: "Modern Couples Legal Planning" digital resource</w:t>
      </w:r>
    </w:p>
    <w:p/>
    <w:p>
      <w:r>
        <w:t>2. **Video Content Strategy**:</w:t>
      </w:r>
    </w:p>
    <w:p>
      <w:pPr>
        <w:pStyle w:val="ListBullet"/>
      </w:pPr>
      <w:r>
        <w:t>Process explanation videos for each service area</w:t>
      </w:r>
    </w:p>
    <w:p>
      <w:pPr>
        <w:pStyle w:val="ListBullet"/>
      </w:pPr>
      <w:r>
        <w:t>Client testimonial videos representing each persona</w:t>
      </w:r>
    </w:p>
    <w:p>
      <w:pPr>
        <w:pStyle w:val="ListBullet"/>
      </w:pPr>
      <w:r>
        <w:t>FAQ video responses to common concerns</w:t>
      </w:r>
    </w:p>
    <w:p>
      <w:pPr>
        <w:pStyle w:val="ListBullet"/>
      </w:pPr>
      <w:r>
        <w:t>Technology platform demonstration and training videos</w:t>
      </w:r>
    </w:p>
    <w:p/>
    <w:p>
      <w:r>
        <w:t>**Success Metrics**:</w:t>
      </w:r>
    </w:p>
    <w:p>
      <w:pPr>
        <w:pStyle w:val="ListBullet"/>
      </w:pPr>
      <w:r>
        <w:t>Content engagement rates: Target 60% download/view completion</w:t>
      </w:r>
    </w:p>
    <w:p>
      <w:pPr>
        <w:pStyle w:val="ListBullet"/>
      </w:pPr>
      <w:r>
        <w:t>Pre-consultation education: 80% of clients accessing educational materials</w:t>
      </w:r>
    </w:p>
    <w:p>
      <w:pPr>
        <w:pStyle w:val="ListBullet"/>
      </w:pPr>
      <w:r>
        <w:t>Trust indicator improvement: 40% increase in consultation conversion</w:t>
      </w:r>
    </w:p>
    <w:p/>
    <w:p>
      <w:r>
        <w:t>#### Week 7-8: Trust and Credibility Enhancement</w:t>
      </w:r>
    </w:p>
    <w:p>
      <w:r>
        <w:t>**Trust Building Implementation**:</w:t>
      </w:r>
    </w:p>
    <w:p>
      <w:r>
        <w:t>1. **Local Authority Development**:</w:t>
      </w:r>
    </w:p>
    <w:p>
      <w:pPr>
        <w:pStyle w:val="ListBullet"/>
      </w:pPr>
      <w:r>
        <w:t>Community involvement documentation and presentation</w:t>
      </w:r>
    </w:p>
    <w:p>
      <w:pPr>
        <w:pStyle w:val="ListBullet"/>
      </w:pPr>
      <w:r>
        <w:t>Local client testimonial collection and website integration</w:t>
      </w:r>
    </w:p>
    <w:p>
      <w:pPr>
        <w:pStyle w:val="ListBullet"/>
      </w:pPr>
      <w:r>
        <w:t>Camden-specific content and case study development</w:t>
      </w:r>
    </w:p>
    <w:p>
      <w:pPr>
        <w:pStyle w:val="ListBullet"/>
      </w:pPr>
      <w:r>
        <w:t>Professional network engagement and partnership building</w:t>
      </w:r>
    </w:p>
    <w:p/>
    <w:p>
      <w:r>
        <w:t>2. **Credibility Enhancement**:</w:t>
      </w:r>
    </w:p>
    <w:p>
      <w:pPr>
        <w:pStyle w:val="ListBullet"/>
      </w:pPr>
      <w:r>
        <w:t>Professional credential highlighting and explanation</w:t>
      </w:r>
    </w:p>
    <w:p>
      <w:pPr>
        <w:pStyle w:val="ListBullet"/>
      </w:pPr>
      <w:r>
        <w:t>Industry recognition and award presentation</w:t>
      </w:r>
    </w:p>
    <w:p>
      <w:pPr>
        <w:pStyle w:val="ListBullet"/>
      </w:pPr>
      <w:r>
        <w:t>Continuing education communication and specialisation emphasis</w:t>
      </w:r>
    </w:p>
    <w:p>
      <w:pPr>
        <w:pStyle w:val="ListBullet"/>
      </w:pPr>
      <w:r>
        <w:t>Client success story documentation and presentation</w:t>
      </w:r>
    </w:p>
    <w:p/>
    <w:p>
      <w:r>
        <w:t>**Success Metrics**:</w:t>
      </w:r>
    </w:p>
    <w:p>
      <w:pPr>
        <w:pStyle w:val="ListBullet"/>
      </w:pPr>
      <w:r>
        <w:t>Local search ranking improvement: Target top 3 for "family lawyer Camden"</w:t>
      </w:r>
    </w:p>
    <w:p>
      <w:pPr>
        <w:pStyle w:val="ListBullet"/>
      </w:pPr>
      <w:r>
        <w:t>Trust indicator engagement: 70% of visitors viewing testimonials/credentials</w:t>
      </w:r>
    </w:p>
    <w:p>
      <w:pPr>
        <w:pStyle w:val="ListBullet"/>
      </w:pPr>
      <w:r>
        <w:t>Community recognition: 5 new professional referral partnerships</w:t>
      </w:r>
    </w:p>
    <w:p/>
    <w:p>
      <w:pPr>
        <w:pStyle w:val="Heading3"/>
        <w:jc w:val="left"/>
      </w:pPr>
      <w:r>
        <w:t>Phase 3: Technology Integration and Process Enhancement (Month 3-4)</w:t>
      </w:r>
    </w:p>
    <w:p/>
    <w:p>
      <w:r>
        <w:t>#### Week 9-10: Technology Platform Implementation</w:t>
      </w:r>
    </w:p>
    <w:p>
      <w:r>
        <w:t>**Digital Infrastructure Development**:</w:t>
      </w:r>
    </w:p>
    <w:p>
      <w:r>
        <w:t>1. **Client Portal Development**:</w:t>
      </w:r>
    </w:p>
    <w:p>
      <w:pPr>
        <w:pStyle w:val="ListBullet"/>
      </w:pPr>
      <w:r>
        <w:t>Document sharing and access system</w:t>
      </w:r>
    </w:p>
    <w:p>
      <w:pPr>
        <w:pStyle w:val="ListBullet"/>
      </w:pPr>
      <w:r>
        <w:t>Progress tracking and milestone communication</w:t>
      </w:r>
    </w:p>
    <w:p>
      <w:pPr>
        <w:pStyle w:val="ListBullet"/>
      </w:pPr>
      <w:r>
        <w:t>Secure messaging and communication platform</w:t>
      </w:r>
    </w:p>
    <w:p>
      <w:pPr>
        <w:pStyle w:val="ListBullet"/>
      </w:pPr>
      <w:r>
        <w:t>Billing and payment management integration</w:t>
      </w:r>
    </w:p>
    <w:p/>
    <w:p>
      <w:r>
        <w:t>2. **Mobile Optimisation**:</w:t>
      </w:r>
    </w:p>
    <w:p>
      <w:pPr>
        <w:pStyle w:val="ListBullet"/>
      </w:pPr>
      <w:r>
        <w:t>Mobile-responsive website enhancement</w:t>
      </w:r>
    </w:p>
    <w:p>
      <w:pPr>
        <w:pStyle w:val="ListBullet"/>
      </w:pPr>
      <w:r>
        <w:t>Mobile communication and notification system</w:t>
      </w:r>
    </w:p>
    <w:p>
      <w:pPr>
        <w:pStyle w:val="ListBullet"/>
      </w:pPr>
      <w:r>
        <w:t>Mobile document access and signing capability</w:t>
      </w:r>
    </w:p>
    <w:p>
      <w:pPr>
        <w:pStyle w:val="ListBullet"/>
      </w:pPr>
      <w:r>
        <w:t>Mobile booking and scheduling optimisation</w:t>
      </w:r>
    </w:p>
    <w:p/>
    <w:p>
      <w:r>
        <w:t>**Success Metrics**:</w:t>
      </w:r>
    </w:p>
    <w:p>
      <w:pPr>
        <w:pStyle w:val="ListBullet"/>
      </w:pPr>
      <w:r>
        <w:t>Technology adoption rate: 85% of suitable clients using digital platforms</w:t>
      </w:r>
    </w:p>
    <w:p>
      <w:pPr>
        <w:pStyle w:val="ListBullet"/>
      </w:pPr>
      <w:r>
        <w:t>Mobile traffic engagement: 40% improvement in mobile conversion rates</w:t>
      </w:r>
    </w:p>
    <w:p>
      <w:pPr>
        <w:pStyle w:val="ListBullet"/>
      </w:pPr>
      <w:r>
        <w:t>Client satisfaction with technology: 8.5/10 minimum rating</w:t>
      </w:r>
    </w:p>
    <w:p/>
    <w:p>
      <w:r>
        <w:t>#### Week 11-12: Process Integration and Quality Assurance</w:t>
      </w:r>
    </w:p>
    <w:p>
      <w:r>
        <w:t>**Service Delivery Enhancement**:</w:t>
      </w:r>
    </w:p>
    <w:p>
      <w:r>
        <w:t>1. **Consultation Process Optimisation**:</w:t>
      </w:r>
    </w:p>
    <w:p>
      <w:pPr>
        <w:pStyle w:val="ListBullet"/>
      </w:pPr>
      <w:r>
        <w:t>Persona-specific consultation preparation materials</w:t>
      </w:r>
    </w:p>
    <w:p>
      <w:pPr>
        <w:pStyle w:val="ListBullet"/>
      </w:pPr>
      <w:r>
        <w:t>Technology integration demonstration and training</w:t>
      </w:r>
    </w:p>
    <w:p>
      <w:pPr>
        <w:pStyle w:val="ListBullet"/>
      </w:pPr>
      <w:r>
        <w:t>Decision support material development and provision</w:t>
      </w:r>
    </w:p>
    <w:p>
      <w:pPr>
        <w:pStyle w:val="ListBullet"/>
      </w:pPr>
      <w:r>
        <w:t>Post-consultation follow-up system establishment</w:t>
      </w:r>
    </w:p>
    <w:p/>
    <w:p>
      <w:r>
        <w:t>2. **Quality Assurance System**:</w:t>
      </w:r>
    </w:p>
    <w:p>
      <w:pPr>
        <w:pStyle w:val="ListBullet"/>
      </w:pPr>
      <w:r>
        <w:t>Client feedback collection and analysis system</w:t>
      </w:r>
    </w:p>
    <w:p>
      <w:pPr>
        <w:pStyle w:val="ListBullet"/>
      </w:pPr>
      <w:r>
        <w:t>Service delivery monitoring and improvement process</w:t>
      </w:r>
    </w:p>
    <w:p>
      <w:pPr>
        <w:pStyle w:val="ListBullet"/>
      </w:pPr>
      <w:r>
        <w:t>Staff performance tracking and development program</w:t>
      </w:r>
    </w:p>
    <w:p>
      <w:pPr>
        <w:pStyle w:val="ListBullet"/>
      </w:pPr>
      <w:r>
        <w:t>Continuous improvement implementation and tracking</w:t>
      </w:r>
    </w:p>
    <w:p/>
    <w:p>
      <w:r>
        <w:t>**Success Metrics**:</w:t>
      </w:r>
    </w:p>
    <w:p>
      <w:pPr>
        <w:pStyle w:val="ListBullet"/>
      </w:pPr>
      <w:r>
        <w:t>Consultation to engagement conversion: Target 75% improvement</w:t>
      </w:r>
    </w:p>
    <w:p>
      <w:pPr>
        <w:pStyle w:val="ListBullet"/>
      </w:pPr>
      <w:r>
        <w:t>Client satisfaction scores: 9.0/10 minimum across all touchpoints</w:t>
      </w:r>
    </w:p>
    <w:p>
      <w:pPr>
        <w:pStyle w:val="ListBullet"/>
      </w:pPr>
      <w:r>
        <w:t>Service delivery consistency: 95% adherence to quality standards</w:t>
      </w:r>
    </w:p>
    <w:p/>
    <w:p>
      <w:pPr>
        <w:pStyle w:val="Heading3"/>
        <w:jc w:val="left"/>
      </w:pPr>
      <w:r>
        <w:t>Phase 4: Advanced Personalisation and Relationship Management (Month 4-6)</w:t>
      </w:r>
    </w:p>
    <w:p/>
    <w:p>
      <w:r>
        <w:t>#### Month 4: Advanced Persona Customisation</w:t>
      </w:r>
    </w:p>
    <w:p>
      <w:r>
        <w:t>**Personalisation Enhancement**:</w:t>
      </w:r>
    </w:p>
    <w:p>
      <w:r>
        <w:t>1. **Advanced Persona Identification**:</w:t>
      </w:r>
    </w:p>
    <w:p>
      <w:pPr>
        <w:pStyle w:val="ListBullet"/>
      </w:pPr>
      <w:r>
        <w:t>Website persona identification and routing system</w:t>
      </w:r>
    </w:p>
    <w:p>
      <w:pPr>
        <w:pStyle w:val="ListBullet"/>
      </w:pPr>
      <w:r>
        <w:t>Personalised content delivery based on persona classification</w:t>
      </w:r>
    </w:p>
    <w:p>
      <w:pPr>
        <w:pStyle w:val="ListBullet"/>
      </w:pPr>
      <w:r>
        <w:t>Customised communication sequence and timing</w:t>
      </w:r>
    </w:p>
    <w:p>
      <w:pPr>
        <w:pStyle w:val="ListBullet"/>
      </w:pPr>
      <w:r>
        <w:t>Individual preference tracking and accommodation</w:t>
      </w:r>
    </w:p>
    <w:p/>
    <w:p>
      <w:r>
        <w:t>2. **Relationship Development System**:</w:t>
      </w:r>
    </w:p>
    <w:p>
      <w:pPr>
        <w:pStyle w:val="ListBullet"/>
      </w:pPr>
      <w:r>
        <w:t>Long-term client relationship management platform</w:t>
      </w:r>
    </w:p>
    <w:p>
      <w:pPr>
        <w:pStyle w:val="ListBullet"/>
      </w:pPr>
      <w:r>
        <w:t>Ongoing legal needs anticipation and planning</w:t>
      </w:r>
    </w:p>
    <w:p>
      <w:pPr>
        <w:pStyle w:val="ListBullet"/>
      </w:pPr>
      <w:r>
        <w:t>Professional network integration and referral facilitation</w:t>
      </w:r>
    </w:p>
    <w:p>
      <w:pPr>
        <w:pStyle w:val="ListBullet"/>
      </w:pPr>
      <w:r>
        <w:t>Client milestone recognition and celebration system</w:t>
      </w:r>
    </w:p>
    <w:p/>
    <w:p>
      <w:r>
        <w:t>#### Month 5: Network Integration and Referral Enhancement</w:t>
      </w:r>
    </w:p>
    <w:p>
      <w:r>
        <w:t>**Professional Network Development**:</w:t>
      </w:r>
    </w:p>
    <w:p>
      <w:r>
        <w:t>1. **Strategic Partnership Establishment**:</w:t>
      </w:r>
    </w:p>
    <w:p>
      <w:pPr>
        <w:pStyle w:val="ListBullet"/>
      </w:pPr>
      <w:r>
        <w:t>Accountant and financial planner referral partnerships</w:t>
      </w:r>
    </w:p>
    <w:p>
      <w:pPr>
        <w:pStyle w:val="ListBullet"/>
      </w:pPr>
      <w:r>
        <w:t>Real estate agent and mortgage broker collaboration</w:t>
      </w:r>
    </w:p>
    <w:p>
      <w:pPr>
        <w:pStyle w:val="ListBullet"/>
      </w:pPr>
      <w:r>
        <w:t>Business advisor and industry specialist integration</w:t>
      </w:r>
    </w:p>
    <w:p>
      <w:pPr>
        <w:pStyle w:val="ListBullet"/>
      </w:pPr>
      <w:r>
        <w:t>Community organisation and service provider connections</w:t>
      </w:r>
    </w:p>
    <w:p/>
    <w:p>
      <w:r>
        <w:t>2. **Referral System Optimisation**:</w:t>
      </w:r>
    </w:p>
    <w:p>
      <w:pPr>
        <w:pStyle w:val="ListBullet"/>
      </w:pPr>
      <w:r>
        <w:t>Client referral program development and implementation</w:t>
      </w:r>
    </w:p>
    <w:p>
      <w:pPr>
        <w:pStyle w:val="ListBullet"/>
      </w:pPr>
      <w:r>
        <w:t>Professional referral tracking and relationship management</w:t>
      </w:r>
    </w:p>
    <w:p>
      <w:pPr>
        <w:pStyle w:val="ListBullet"/>
      </w:pPr>
      <w:r>
        <w:t>Community engagement and reputation building</w:t>
      </w:r>
    </w:p>
    <w:p>
      <w:pPr>
        <w:pStyle w:val="ListBullet"/>
      </w:pPr>
      <w:r>
        <w:t>Online reputation management and enhancement</w:t>
      </w:r>
    </w:p>
    <w:p/>
    <w:p>
      <w:r>
        <w:t>#### Month 6: Performance Analysis and Continuous Improvement</w:t>
      </w:r>
    </w:p>
    <w:p>
      <w:r>
        <w:t>**System Optimisation and Enhancement**:</w:t>
      </w:r>
    </w:p>
    <w:p>
      <w:r>
        <w:t>1. **Performance Analysis and Reporting**:</w:t>
      </w:r>
    </w:p>
    <w:p>
      <w:pPr>
        <w:pStyle w:val="ListBullet"/>
      </w:pPr>
      <w:r>
        <w:t>Comprehensive analytics and performance measurement</w:t>
      </w:r>
    </w:p>
    <w:p>
      <w:pPr>
        <w:pStyle w:val="ListBullet"/>
      </w:pPr>
      <w:r>
        <w:t>Client journey tracking and optimisation identification</w:t>
      </w:r>
    </w:p>
    <w:p>
      <w:pPr>
        <w:pStyle w:val="ListBullet"/>
      </w:pPr>
      <w:r>
        <w:t>Conversion pathway analysis and improvement implementation</w:t>
      </w:r>
    </w:p>
    <w:p>
      <w:pPr>
        <w:pStyle w:val="ListBullet"/>
      </w:pPr>
      <w:r>
        <w:t>ROI measurement and strategy refinement</w:t>
      </w:r>
    </w:p>
    <w:p/>
    <w:p>
      <w:r>
        <w:t>2. **Future Planning and Development**:</w:t>
      </w:r>
    </w:p>
    <w:p>
      <w:pPr>
        <w:pStyle w:val="ListBullet"/>
      </w:pPr>
      <w:r>
        <w:t>Advanced technology integration planning</w:t>
      </w:r>
    </w:p>
    <w:p>
      <w:pPr>
        <w:pStyle w:val="ListBullet"/>
      </w:pPr>
      <w:r>
        <w:t>Service expansion and development opportunities</w:t>
      </w:r>
    </w:p>
    <w:p>
      <w:pPr>
        <w:pStyle w:val="ListBullet"/>
      </w:pPr>
      <w:r>
        <w:t>Market evolution adaptation and response planning</w:t>
      </w:r>
    </w:p>
    <w:p>
      <w:pPr>
        <w:pStyle w:val="ListBullet"/>
      </w:pPr>
      <w:r>
        <w:t>Continuous improvement system establishment and maintenance</w:t>
      </w:r>
    </w:p>
    <w:p/>
    <w:p>
      <w:pPr>
        <w:pStyle w:val="Heading3"/>
        <w:jc w:val="left"/>
      </w:pPr>
      <w:r>
        <w:t>Success Measurement Framework</w:t>
      </w:r>
    </w:p>
    <w:p/>
    <w:p>
      <w:r>
        <w:t>#### Key Performance Indicators (KPIs)</w:t>
      </w:r>
    </w:p>
    <w:p/>
    <w:p>
      <w:r>
        <w:t>**Conversion Metrics**:</w:t>
      </w:r>
    </w:p>
    <w:p>
      <w:pPr>
        <w:pStyle w:val="ListBullet"/>
      </w:pPr>
      <w:r>
        <w:t>Website enquiry to consultation conversion: Target 65% (from current estimated 35%)</w:t>
      </w:r>
    </w:p>
    <w:p>
      <w:pPr>
        <w:pStyle w:val="ListBullet"/>
      </w:pPr>
      <w:r>
        <w:t>Consultation to engagement conversion: Target 80% (from current estimated 45%)</w:t>
      </w:r>
    </w:p>
    <w:p>
      <w:pPr>
        <w:pStyle w:val="ListBullet"/>
      </w:pPr>
      <w:r>
        <w:t>Overall lead to client conversion: Target 52% (from current estimated 16%)</w:t>
      </w:r>
    </w:p>
    <w:p/>
    <w:p>
      <w:r>
        <w:t>**Client Satisfaction Metrics**:</w:t>
      </w:r>
    </w:p>
    <w:p>
      <w:pPr>
        <w:pStyle w:val="ListBullet"/>
      </w:pPr>
      <w:r>
        <w:t>Initial consultation satisfaction: Target 9.0/10</w:t>
      </w:r>
    </w:p>
    <w:p>
      <w:pPr>
        <w:pStyle w:val="ListBullet"/>
      </w:pPr>
      <w:r>
        <w:t>Service delivery satisfaction: Target 9.2/10</w:t>
      </w:r>
    </w:p>
    <w:p>
      <w:pPr>
        <w:pStyle w:val="ListBullet"/>
      </w:pPr>
      <w:r>
        <w:t>Post-completion satisfaction: Target 9.5/10</w:t>
      </w:r>
    </w:p>
    <w:p>
      <w:pPr>
        <w:pStyle w:val="ListBullet"/>
      </w:pPr>
      <w:r>
        <w:t>Net Promoter Score: Target 8.5/10</w:t>
      </w:r>
    </w:p>
    <w:p/>
    <w:p>
      <w:r>
        <w:t>**Operational Efficiency Metrics**:</w:t>
      </w:r>
    </w:p>
    <w:p>
      <w:pPr>
        <w:pStyle w:val="ListBullet"/>
      </w:pPr>
      <w:r>
        <w:t>Response time adherence: Target 98% same-day response</w:t>
      </w:r>
    </w:p>
    <w:p>
      <w:pPr>
        <w:pStyle w:val="ListBullet"/>
      </w:pPr>
      <w:r>
        <w:t>Technology adoption rate: Target 80% for suitable clients</w:t>
      </w:r>
    </w:p>
    <w:p>
      <w:pPr>
        <w:pStyle w:val="ListBullet"/>
      </w:pPr>
      <w:r>
        <w:t>Communication preference accommodation: Target 95% satisfaction</w:t>
      </w:r>
    </w:p>
    <w:p>
      <w:pPr>
        <w:pStyle w:val="ListBullet"/>
      </w:pPr>
      <w:r>
        <w:t>Service delivery timeline adherence: Target 90% on-time completion</w:t>
      </w:r>
    </w:p>
    <w:p/>
    <w:p>
      <w:r>
        <w:t>**Business Growth Metrics**:</w:t>
      </w:r>
    </w:p>
    <w:p>
      <w:pPr>
        <w:pStyle w:val="ListBullet"/>
      </w:pPr>
      <w:r>
        <w:t>Client acquisition cost reduction: Target 30% improvement</w:t>
      </w:r>
    </w:p>
    <w:p>
      <w:pPr>
        <w:pStyle w:val="ListBullet"/>
      </w:pPr>
      <w:r>
        <w:t>Client lifetime value increase: Target 40% improvement</w:t>
      </w:r>
    </w:p>
    <w:p>
      <w:pPr>
        <w:pStyle w:val="ListBullet"/>
      </w:pPr>
      <w:r>
        <w:t>Referral rate improvement: Target 200% increase</w:t>
      </w:r>
    </w:p>
    <w:p>
      <w:pPr>
        <w:pStyle w:val="ListBullet"/>
      </w:pPr>
      <w:r>
        <w:t>Market share growth: Target 25% local market share increase</w:t>
      </w:r>
    </w:p>
    <w:p/>
    <w:p>
      <w:r>
        <w:t>#### Monitoring and Review Schedule</w:t>
      </w:r>
    </w:p>
    <w:p/>
    <w:p>
      <w:r>
        <w:t>**Weekly Monitoring**:</w:t>
      </w:r>
    </w:p>
    <w:p>
      <w:pPr>
        <w:pStyle w:val="ListBullet"/>
      </w:pPr>
      <w:r>
        <w:t>Response time and quality tracking</w:t>
      </w:r>
    </w:p>
    <w:p>
      <w:pPr>
        <w:pStyle w:val="ListBullet"/>
      </w:pPr>
      <w:r>
        <w:t>Conversion rate analysis and adjustment</w:t>
      </w:r>
    </w:p>
    <w:p>
      <w:pPr>
        <w:pStyle w:val="ListBullet"/>
      </w:pPr>
      <w:r>
        <w:t>Client feedback collection and immediate issue resolution</w:t>
      </w:r>
    </w:p>
    <w:p>
      <w:pPr>
        <w:pStyle w:val="ListBullet"/>
      </w:pPr>
      <w:r>
        <w:t>Technology platform performance and user experience</w:t>
      </w:r>
    </w:p>
    <w:p/>
    <w:p>
      <w:r>
        <w:t>**Monthly Review**:</w:t>
      </w:r>
    </w:p>
    <w:p>
      <w:pPr>
        <w:pStyle w:val="ListBullet"/>
      </w:pPr>
      <w:r>
        <w:t>Comprehensive performance analysis across all KPIs</w:t>
      </w:r>
    </w:p>
    <w:p>
      <w:pPr>
        <w:pStyle w:val="ListBullet"/>
      </w:pPr>
      <w:r>
        <w:t>Persona-specific journey analysis and optimisation identification</w:t>
      </w:r>
    </w:p>
    <w:p>
      <w:pPr>
        <w:pStyle w:val="ListBullet"/>
      </w:pPr>
      <w:r>
        <w:t>Staff performance review and training need assessment</w:t>
      </w:r>
    </w:p>
    <w:p>
      <w:pPr>
        <w:pStyle w:val="ListBullet"/>
      </w:pPr>
      <w:r>
        <w:t>Technology platform enhancement and upgrade planning</w:t>
      </w:r>
    </w:p>
    <w:p/>
    <w:p>
      <w:r>
        <w:t>**Quarterly Assessment**:</w:t>
      </w:r>
    </w:p>
    <w:p>
      <w:pPr>
        <w:pStyle w:val="ListBullet"/>
      </w:pPr>
      <w:r>
        <w:t>Strategic goal progress evaluation and adjustment</w:t>
      </w:r>
    </w:p>
    <w:p>
      <w:pPr>
        <w:pStyle w:val="ListBullet"/>
      </w:pPr>
      <w:r>
        <w:t>Market condition analysis and strategy adaptation</w:t>
      </w:r>
    </w:p>
    <w:p>
      <w:pPr>
        <w:pStyle w:val="ListBullet"/>
      </w:pPr>
      <w:r>
        <w:t>Client satisfaction comprehensive survey and analysis</w:t>
      </w:r>
    </w:p>
    <w:p>
      <w:pPr>
        <w:pStyle w:val="ListBullet"/>
      </w:pPr>
      <w:r>
        <w:t>Competitive positioning review and enhancement planning</w:t>
      </w:r>
    </w:p>
    <w:p/>
    <w:p>
      <w:r>
        <w:t>**Annual Strategic Review**:</w:t>
      </w:r>
    </w:p>
    <w:p>
      <w:pPr>
        <w:pStyle w:val="ListBullet"/>
      </w:pPr>
      <w:r>
        <w:t>Complete user journey analysis and persona evolution assessment</w:t>
      </w:r>
    </w:p>
    <w:p>
      <w:pPr>
        <w:pStyle w:val="ListBullet"/>
      </w:pPr>
      <w:r>
        <w:t>Technology platform comprehensive review and future planning</w:t>
      </w:r>
    </w:p>
    <w:p>
      <w:pPr>
        <w:pStyle w:val="ListBullet"/>
      </w:pPr>
      <w:r>
        <w:t>Service delivery model evaluation and enhancement</w:t>
      </w:r>
    </w:p>
    <w:p>
      <w:pPr>
        <w:pStyle w:val="ListBullet"/>
      </w:pPr>
      <w:r>
        <w:t>Market expansion and growth opportunity identification</w:t>
      </w:r>
    </w:p>
    <w:p/>
    <w:p>
      <w:r>
        <w:t>This comprehensive user journey analysis provides Family Focus Legal with detailed insights into each persona's complete experience, identified optimisation opportunities, and a structured implementation roadmap for enhanced client acquisition and satisfaction. The integration with existing content strategy ensures consistent implementation across all client touchpoints whilst maintaining the personalised approach required for successful legal service delivery in the Camden NSW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