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Strategic Domain Assessment Report</w:t>
      </w:r>
    </w:p>
    <w:p>
      <w:pPr>
        <w:pStyle w:val="Heading2"/>
        <w:jc w:val="left"/>
      </w:pPr>
      <w:r>
        <w:t>Green Power Solutions Pillar Pages - Business Alignment &amp; Strategic Integration</w:t>
      </w:r>
    </w:p>
    <w:p/>
    <w:p>
      <w:r>
        <w:t>**Assessment Date**: 09/09/2025</w:t>
      </w:r>
    </w:p>
    <w:p>
      <w:r>
        <w:t>**Domain Focus**: Strategic Business Alignment &amp; Cross-Pillar Integration Analysis</w:t>
      </w:r>
    </w:p>
    <w:p>
      <w:r>
        <w:t>**Assessment Scope**: 4 Pillar Pages Strategic Cohesion &amp; Business Objective Alignment</w:t>
      </w:r>
    </w:p>
    <w:p>
      <w:r>
        <w:t>**Domain Threshold**: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Strategic Domain Quality Summary</w:t>
      </w:r>
    </w:p>
    <w:p/>
    <w:p>
      <w:pPr>
        <w:pStyle w:val="Heading3"/>
        <w:jc w:val="left"/>
      </w:pPr>
      <w:r>
        <w:t>**Overall Strategic Domain Score: 88.75/100**</w:t>
      </w:r>
    </w:p>
    <w:p>
      <w:r>
        <w:t>**Status**: ✅ **APPROVED** (Above 85/100 threshold - exceeds strategic standards)</w:t>
      </w:r>
    </w:p>
    <w:p/>
    <w:p>
      <w:pPr>
        <w:pStyle w:val="Heading3"/>
        <w:jc w:val="left"/>
      </w:pPr>
      <w:r>
        <w:t>Individual Pillar Strategic Performance Matrix</w:t>
      </w:r>
    </w:p>
    <w:p>
      <w:r>
        <w:t>| Pillar Page | Business Model Alignment | Customer Journey | Cross-Pillar Integration | Strategic Positioning | Overall Score |</w:t>
      </w:r>
    </w:p>
    <w:p>
      <w:r>
        <w:t>|-------------|-------------------------|------------------|-------------------------|---------------------|---------------|</w:t>
      </w:r>
    </w:p>
    <w:p>
      <w:r>
        <w:t>| **Generator** | 92/100 | 90/100 | 88/100 | 89/100 | **90/100** |</w:t>
      </w:r>
    </w:p>
    <w:p>
      <w:r>
        <w:t>| **Lighting** | 88/100 | 86/100 | 85/100 | 87/100 | **87/100** |</w:t>
      </w:r>
    </w:p>
    <w:p>
      <w:r>
        <w:t>| **Storage** | 85/100 | 82/100 | 80/100 | 83/100 | **83/100** |</w:t>
      </w:r>
    </w:p>
    <w:p>
      <w:r>
        <w:t>| **Load Bank** | 90/100 | 88/100 | 87/100 | 91/100 | **89/100**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Business Model Strategic Alignment Assessment</w:t>
      </w:r>
    </w:p>
    <w:p/>
    <w:p>
      <w:pPr>
        <w:pStyle w:val="Heading3"/>
        <w:jc w:val="left"/>
      </w:pPr>
      <w:r>
        <w:t>**Equipment Hire/Sales Model Compliance (91/100)**</w:t>
      </w:r>
    </w:p>
    <w:p/>
    <w:p>
      <w:r>
        <w:t>#### Business Model Accuracy Validation</w:t>
      </w:r>
    </w:p>
    <w:p>
      <w:r>
        <w:rPr>
          <w:b/>
        </w:rPr>
        <w:t>Across All Pillar Pages:</w:t>
      </w:r>
    </w:p>
    <w:p>
      <w:pPr>
        <w:pStyle w:val="ListBullet"/>
      </w:pPr>
      <w:r>
        <w:t>✅ **Correct Business Model Representation**: All content accurately represents equipment hire and sales</w:t>
      </w:r>
    </w:p>
    <w:p>
      <w:pPr>
        <w:pStyle w:val="ListBullet"/>
      </w:pPr>
      <w:r>
        <w:t>✅ **Zero Inappropriate Services**: No solar installation, compliance services, or testing services mentioned</w:t>
      </w:r>
    </w:p>
    <w:p>
      <w:pPr>
        <w:pStyle w:val="ListBullet"/>
      </w:pPr>
      <w:r>
        <w:t>✅ **Professional Service Focus**: Expert installation and maintenance appropriately positioned</w:t>
      </w:r>
    </w:p>
    <w:p>
      <w:pPr>
        <w:pStyle w:val="ListBullet"/>
      </w:pPr>
      <w:r>
        <w:t>✅ **Lead Generation Optimization**: All content optimized for consultation and quote requests</w:t>
      </w:r>
    </w:p>
    <w:p/>
    <w:p>
      <w:r>
        <w:rPr>
          <w:b/>
        </w:rPr>
        <w:t>Business Model Strengths by Pillar:</w:t>
      </w:r>
    </w:p>
    <w:p/>
    <w:p>
      <w:r>
        <w:t>##### Generator Pillar Business Alignment (92/100)</w:t>
      </w:r>
    </w:p>
    <w:p>
      <w:r>
        <w:rPr>
          <w:b/>
        </w:rPr>
        <w:t>Exceptional Business Model Compliance:</w:t>
      </w:r>
    </w:p>
    <w:p>
      <w:pPr>
        <w:pStyle w:val="ListBullet"/>
      </w:pPr>
      <w:r>
        <w:t>✅ **Hire/Sales Focus**: "Biodiesel generator hire and sales services" clearly positioned</w:t>
      </w:r>
    </w:p>
    <w:p>
      <w:pPr>
        <w:pStyle w:val="ListBullet"/>
      </w:pPr>
      <w:r>
        <w:t>✅ **Professional Services**: Installation and maintenance services appropriately scoped</w:t>
      </w:r>
    </w:p>
    <w:p>
      <w:pPr>
        <w:pStyle w:val="ListBullet"/>
      </w:pPr>
      <w:r>
        <w:t>✅ **Emergency Response**: Service delivery model correctly represented</w:t>
      </w:r>
    </w:p>
    <w:p>
      <w:pPr>
        <w:pStyle w:val="ListBullet"/>
      </w:pPr>
      <w:r>
        <w:t>✅ **Geographic Coverage**: Nationwide hire/sales coverage accurately described</w:t>
      </w:r>
    </w:p>
    <w:p>
      <w:pPr>
        <w:pStyle w:val="ListBullet"/>
      </w:pPr>
      <w:r>
        <w:t>✅ **No Pricing Information**: Appropriate consultation-based approach maintained</w:t>
      </w:r>
    </w:p>
    <w:p/>
    <w:p>
      <w:r>
        <w:t>##### Lighting Pillar Business Alignment (88/100)</w:t>
      </w:r>
    </w:p>
    <w:p>
      <w:r>
        <w:rPr>
          <w:b/>
        </w:rPr>
        <w:t>Strong Business Model Compliance:</w:t>
      </w:r>
    </w:p>
    <w:p>
      <w:pPr>
        <w:pStyle w:val="ListBullet"/>
      </w:pPr>
      <w:r>
        <w:t>✅ **Equipment Hire Focus**: "Lighting tower hire and sales solutions" clearly stated</w:t>
      </w:r>
    </w:p>
    <w:p>
      <w:pPr>
        <w:pStyle w:val="ListBullet"/>
      </w:pPr>
      <w:r>
        <w:t>✅ **Service Integration**: Delivery and setup services appropriately positioned</w:t>
      </w:r>
    </w:p>
    <w:p>
      <w:pPr>
        <w:pStyle w:val="ListBullet"/>
      </w:pPr>
      <w:r>
        <w:t>✅ **Professional Support**: Technical expertise correctly scoped to equipment support</w:t>
      </w:r>
    </w:p>
    <w:p>
      <w:pPr>
        <w:pStyle w:val="ListBullet"/>
      </w:pPr>
      <w:r>
        <w:t>✅ **Flexible Hire Terms**: Daily to long-term contracts appropriately described</w:t>
      </w:r>
    </w:p>
    <w:p/>
    <w:p>
      <w:r>
        <w:t>##### Storage Pillar Business Alignment (85/100)</w:t>
      </w:r>
    </w:p>
    <w:p>
      <w:r>
        <w:rPr>
          <w:b/>
        </w:rPr>
        <w:t>Good Business Model Compliance:</w:t>
      </w:r>
    </w:p>
    <w:p>
      <w:pPr>
        <w:pStyle w:val="ListBullet"/>
      </w:pPr>
      <w:r>
        <w:t>✅ **Supporting Role Clarity**: Positioned as generator support equipment</w:t>
      </w:r>
    </w:p>
    <w:p>
      <w:pPr>
        <w:pStyle w:val="ListBullet"/>
      </w:pPr>
      <w:r>
        <w:t>✅ **Hire Service Focus**: Fuel storage hire services correctly described</w:t>
      </w:r>
    </w:p>
    <w:p>
      <w:pPr>
        <w:pStyle w:val="ListBullet"/>
      </w:pPr>
      <w:r>
        <w:t>✅ **Integration Model**: Generator package integration appropriately positioned</w:t>
      </w:r>
    </w:p>
    <w:p>
      <w:pPr>
        <w:pStyle w:val="ListBullet"/>
      </w:pPr>
      <w:r>
        <w:t>⚠️ **Professional Authority**: Could strengthen expertise positioning within appropriate scope</w:t>
      </w:r>
    </w:p>
    <w:p/>
    <w:p>
      <w:r>
        <w:t>##### Load Bank Pillar Business Alignment (90/100)</w:t>
      </w:r>
    </w:p>
    <w:p>
      <w:r>
        <w:rPr>
          <w:b/>
        </w:rPr>
        <w:t>Excellent Business Model Compliance:</w:t>
      </w:r>
    </w:p>
    <w:p>
      <w:pPr>
        <w:pStyle w:val="ListBullet"/>
      </w:pPr>
      <w:r>
        <w:t>✅ **Sales/Hire Focus**: Clear equipment sales and hire service positioning</w:t>
      </w:r>
    </w:p>
    <w:p>
      <w:pPr>
        <w:pStyle w:val="ListBullet"/>
      </w:pPr>
      <w:r>
        <w:t>✅ **Professional Services**: Installation and commissioning appropriately scoped</w:t>
      </w:r>
    </w:p>
    <w:p>
      <w:pPr>
        <w:pStyle w:val="ListBullet"/>
      </w:pPr>
      <w:r>
        <w:t>✅ **Technical Authority**: Equipment expertise correctly positioned</w:t>
      </w:r>
    </w:p>
    <w:p>
      <w:pPr>
        <w:pStyle w:val="ListBullet"/>
      </w:pPr>
      <w:r>
        <w:t>✅ **Service Range**: Workshop and on-site applications appropriately described</w:t>
      </w:r>
    </w:p>
    <w:p/>
    <w:p>
      <w:pPr>
        <w:pStyle w:val="Heading3"/>
        <w:jc w:val="left"/>
      </w:pPr>
      <w:r>
        <w:t>**Lead Generation Strategy Effectiveness (92/100)**</w:t>
      </w:r>
    </w:p>
    <w:p/>
    <w:p>
      <w:r>
        <w:t>#### Consultation-Based Approach Implementation</w:t>
      </w:r>
    </w:p>
    <w:p>
      <w:r>
        <w:rPr>
          <w:b/>
        </w:rPr>
        <w:t>Cross-Pillar Lead Generation Excellence:</w:t>
      </w:r>
    </w:p>
    <w:p>
      <w:pPr>
        <w:pStyle w:val="ListBullet"/>
      </w:pPr>
      <w:r>
        <w:t>✅ **Professional Consultation**: All pillars emphasize expert assessment and solution design</w:t>
      </w:r>
    </w:p>
    <w:p>
      <w:pPr>
        <w:pStyle w:val="ListBullet"/>
      </w:pPr>
      <w:r>
        <w:t>✅ **Quote-Based Approach**: No pricing information, directing to consultation process</w:t>
      </w:r>
    </w:p>
    <w:p>
      <w:pPr>
        <w:pStyle w:val="ListBullet"/>
      </w:pPr>
      <w:r>
        <w:t>✅ **Clear Contact Pathways**: Multiple contact methods provided across all pillars</w:t>
      </w:r>
    </w:p>
    <w:p>
      <w:pPr>
        <w:pStyle w:val="ListBullet"/>
      </w:pPr>
      <w:r>
        <w:t>✅ **Next Steps Clarity**: Systematic consultation process clearly outlined</w:t>
      </w:r>
    </w:p>
    <w:p/>
    <w:p>
      <w:r>
        <w:rPr>
          <w:b/>
        </w:rPr>
        <w:t>Lead Generation Optimization by Pillar:</w:t>
      </w:r>
    </w:p>
    <w:p>
      <w:pPr>
        <w:pStyle w:val="ListBullet"/>
      </w:pPr>
      <w:r>
        <w:t>**Generator**: Comprehensive power assessment services and custom solution design</w:t>
      </w:r>
    </w:p>
    <w:p>
      <w:pPr>
        <w:pStyle w:val="ListBullet"/>
      </w:pPr>
      <w:r>
        <w:t>**Lighting**: Professional lighting assessment and equipment recommendation</w:t>
      </w:r>
    </w:p>
    <w:p>
      <w:pPr>
        <w:pStyle w:val="ListBullet"/>
      </w:pPr>
      <w:r>
        <w:t>**Storage**: Technical advice on fuel storage requirements and system selection</w:t>
      </w:r>
    </w:p>
    <w:p>
      <w:pPr>
        <w:pStyle w:val="ListBullet"/>
      </w:pPr>
      <w:r>
        <w:t>**Load Bank**: Expert guidance on load bank selection and application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🗺️ Customer Journey Strategic Integration</w:t>
      </w:r>
    </w:p>
    <w:p/>
    <w:p>
      <w:pPr>
        <w:pStyle w:val="Heading3"/>
        <w:jc w:val="left"/>
      </w:pPr>
      <w:r>
        <w:t>**Cross-Pillar Customer Journey Mapping (86.5/100)**</w:t>
      </w:r>
    </w:p>
    <w:p/>
    <w:p>
      <w:r>
        <w:t>#### Customer Journey Stage Analysis</w:t>
      </w:r>
    </w:p>
    <w:p/>
    <w:p>
      <w:r>
        <w:t>##### Awareness Stage Integration (88/100)</w:t>
      </w:r>
    </w:p>
    <w:p>
      <w:r>
        <w:rPr>
          <w:b/>
        </w:rPr>
        <w:t>Problem-Solution Alignment:</w:t>
      </w:r>
    </w:p>
    <w:p>
      <w:pPr>
        <w:pStyle w:val="ListBullet"/>
      </w:pPr>
      <w:r>
        <w:t>✅ **Generator Pillar**: Primary entry point for power reliability challenges</w:t>
      </w:r>
    </w:p>
    <w:p>
      <w:pPr>
        <w:pStyle w:val="ListBullet"/>
      </w:pPr>
      <w:r>
        <w:t>✅ **Lighting Pillar**: Specific lighting solution requirements well addressed</w:t>
      </w:r>
    </w:p>
    <w:p>
      <w:pPr>
        <w:pStyle w:val="ListBullet"/>
      </w:pPr>
      <w:r>
        <w:t>✅ **Storage Pillar**: Runtime extension needs clearly identified and addressed</w:t>
      </w:r>
    </w:p>
    <w:p>
      <w:pPr>
        <w:pStyle w:val="ListBullet"/>
      </w:pPr>
      <w:r>
        <w:t>✅ **Load Bank Pillar**: Generator maintenance and testing needs well positioned</w:t>
      </w:r>
    </w:p>
    <w:p/>
    <w:p>
      <w:r>
        <w:rPr>
          <w:b/>
        </w:rPr>
        <w:t>Cross-Pillar Awareness Synergy:</w:t>
      </w:r>
    </w:p>
    <w:p>
      <w:pPr>
        <w:pStyle w:val="ListBullet"/>
      </w:pPr>
      <w:r>
        <w:t>Power reliability challenges lead naturally to generator solutions</w:t>
      </w:r>
    </w:p>
    <w:p>
      <w:pPr>
        <w:pStyle w:val="ListBullet"/>
      </w:pPr>
      <w:r>
        <w:t>Generator users naturally require lighting, storage, and testing equipment</w:t>
      </w:r>
    </w:p>
    <w:p>
      <w:pPr>
        <w:pStyle w:val="ListBullet"/>
      </w:pPr>
      <w:r>
        <w:t>Professional authority established early in customer journey</w:t>
      </w:r>
    </w:p>
    <w:p/>
    <w:p>
      <w:r>
        <w:t>##### Consideration Stage Integration (87/100)</w:t>
      </w:r>
    </w:p>
    <w:p>
      <w:r>
        <w:rPr>
          <w:b/>
        </w:rPr>
        <w:t>Solution Evaluation Support:</w:t>
      </w:r>
    </w:p>
    <w:p>
      <w:pPr>
        <w:pStyle w:val="ListBullet"/>
      </w:pPr>
      <w:r>
        <w:t>✅ **Technical Specifications**: Comprehensive information supporting informed decisions</w:t>
      </w:r>
    </w:p>
    <w:p>
      <w:pPr>
        <w:pStyle w:val="ListBullet"/>
      </w:pPr>
      <w:r>
        <w:t>✅ **Application Examples**: Case studies and practical applications well presented</w:t>
      </w:r>
    </w:p>
    <w:p>
      <w:pPr>
        <w:pStyle w:val="ListBullet"/>
      </w:pPr>
      <w:r>
        <w:t>✅ **Service Differentiation**: Professional services clearly distinguished from commodity equipment</w:t>
      </w:r>
    </w:p>
    <w:p>
      <w:pPr>
        <w:pStyle w:val="ListBullet"/>
      </w:pPr>
      <w:r>
        <w:t>✅ **Integration Benefits**: Cross-pillar solution advantages appropriately presented</w:t>
      </w:r>
    </w:p>
    <w:p/>
    <w:p>
      <w:r>
        <w:t>##### Decision Stage Integration (85/100)</w:t>
      </w:r>
    </w:p>
    <w:p>
      <w:r>
        <w:rPr>
          <w:b/>
        </w:rPr>
        <w:t>Purchase Decision Support:</w:t>
      </w:r>
    </w:p>
    <w:p>
      <w:pPr>
        <w:pStyle w:val="ListBullet"/>
      </w:pPr>
      <w:r>
        <w:t>✅ **Professional Consultation**: Expert assessment reducing decision complexity</w:t>
      </w:r>
    </w:p>
    <w:p>
      <w:pPr>
        <w:pStyle w:val="ListBullet"/>
      </w:pPr>
      <w:r>
        <w:t>✅ **Custom Solution Design**: Tailored recommendations supporting confident decisions</w:t>
      </w:r>
    </w:p>
    <w:p>
      <w:pPr>
        <w:pStyle w:val="ListBullet"/>
      </w:pPr>
      <w:r>
        <w:t>✅ **Comprehensive Support**: Installation and maintenance services reducing implementation risk</w:t>
      </w:r>
    </w:p>
    <w:p>
      <w:pPr>
        <w:pStyle w:val="ListBullet"/>
      </w:pPr>
      <w:r>
        <w:t>⚠️ **Cross-Pillar Coordination**: Could strengthen integrated solution decision support</w:t>
      </w:r>
    </w:p>
    <w:p/>
    <w:p>
      <w:r>
        <w:t>#### Customer Journey Enhancement Opportunities</w:t>
      </w:r>
    </w:p>
    <w:p>
      <w:r>
        <w:rPr>
          <w:b/>
        </w:rPr>
        <w:t>Areas for Strategic Improvement:</w:t>
      </w:r>
    </w:p>
    <w:p>
      <w:r>
        <w:t>1. **Cross-Pillar Navigation**: Enhanced internal linking supporting customer journey progression</w:t>
      </w:r>
    </w:p>
    <w:p>
      <w:r>
        <w:t>2. **Integrated Solution Packages**: Clearer presentation of combined equipment solutions</w:t>
      </w:r>
    </w:p>
    <w:p>
      <w:r>
        <w:t>3. **Decision Support Tools**: Enhanced consultation process description across pillars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🔗 Cross-Pillar Integration Strategic Assessment</w:t>
      </w:r>
    </w:p>
    <w:p/>
    <w:p>
      <w:pPr>
        <w:pStyle w:val="Heading3"/>
        <w:jc w:val="left"/>
      </w:pPr>
      <w:r>
        <w:t>**Solution Integration Effectiveness (85/100)**</w:t>
      </w:r>
    </w:p>
    <w:p/>
    <w:p>
      <w:r>
        <w:t>#### Technical Integration Analysis</w:t>
      </w:r>
    </w:p>
    <w:p/>
    <w:p>
      <w:r>
        <w:t>##### Generator-Lighting Integration (88/100)</w:t>
      </w:r>
    </w:p>
    <w:p>
      <w:r>
        <w:rPr>
          <w:b/>
        </w:rPr>
        <w:t>Excellent Technical Synergy:</w:t>
      </w:r>
    </w:p>
    <w:p>
      <w:pPr>
        <w:pStyle w:val="ListBullet"/>
      </w:pPr>
      <w:r>
        <w:t>✅ **Power Requirements**: Lighting towers correctly specify generator power needs (6-20kVA)</w:t>
      </w:r>
    </w:p>
    <w:p>
      <w:pPr>
        <w:pStyle w:val="ListBullet"/>
      </w:pPr>
      <w:r>
        <w:t>✅ **Runtime Coordination**: Fuel consumption aligned with lighting operational requirements</w:t>
      </w:r>
    </w:p>
    <w:p>
      <w:pPr>
        <w:pStyle w:val="ListBullet"/>
      </w:pPr>
      <w:r>
        <w:t>✅ **Professional Service**: Integrated delivery and installation services described</w:t>
      </w:r>
    </w:p>
    <w:p>
      <w:pPr>
        <w:pStyle w:val="ListBullet"/>
      </w:pPr>
      <w:r>
        <w:t>✅ **Application Alignment**: Construction, events, industrial applications consistent</w:t>
      </w:r>
    </w:p>
    <w:p/>
    <w:p>
      <w:r>
        <w:rPr>
          <w:b/>
        </w:rPr>
        <w:t>Integration Strengths:</w:t>
      </w:r>
    </w:p>
    <w:p>
      <w:pPr>
        <w:pStyle w:val="ListBullet"/>
      </w:pPr>
      <w:r>
        <w:t>Technical specifications properly aligned between generator capacity and lighting requirements</w:t>
      </w:r>
    </w:p>
    <w:p>
      <w:pPr>
        <w:pStyle w:val="ListBullet"/>
      </w:pPr>
      <w:r>
        <w:t>Service delivery model supports integrated equipment deployment</w:t>
      </w:r>
    </w:p>
    <w:p>
      <w:pPr>
        <w:pStyle w:val="ListBullet"/>
      </w:pPr>
      <w:r>
        <w:t>Professional expertise spans both equipment types appropriately</w:t>
      </w:r>
    </w:p>
    <w:p/>
    <w:p>
      <w:r>
        <w:t>##### Generator-Storage Integration (90/100)</w:t>
      </w:r>
    </w:p>
    <w:p>
      <w:r>
        <w:rPr>
          <w:b/>
        </w:rPr>
        <w:t>Outstanding Integration Synergy:</w:t>
      </w:r>
    </w:p>
    <w:p>
      <w:pPr>
        <w:pStyle w:val="ListBullet"/>
      </w:pPr>
      <w:r>
        <w:t>✅ **Runtime Extension**: Storage clearly positioned as generator operational enhancement</w:t>
      </w:r>
    </w:p>
    <w:p>
      <w:pPr>
        <w:pStyle w:val="ListBullet"/>
      </w:pPr>
      <w:r>
        <w:t>✅ **Fuel Management**: Storage capacity calculations align with generator consumption rates</w:t>
      </w:r>
    </w:p>
    <w:p>
      <w:pPr>
        <w:pStyle w:val="ListBullet"/>
      </w:pPr>
      <w:r>
        <w:t>✅ **Biodiesel Compatibility**: Consistent sustainable fuel focus across both pillars</w:t>
      </w:r>
    </w:p>
    <w:p>
      <w:pPr>
        <w:pStyle w:val="ListBullet"/>
      </w:pPr>
      <w:r>
        <w:t>✅ **Service Integration**: Coordinated delivery and fuel management services described</w:t>
      </w:r>
    </w:p>
    <w:p/>
    <w:p>
      <w:r>
        <w:rPr>
          <w:b/>
        </w:rPr>
        <w:t>Integration Excellence:</w:t>
      </w:r>
    </w:p>
    <w:p>
      <w:pPr>
        <w:pStyle w:val="ListBullet"/>
      </w:pPr>
      <w:r>
        <w:t>Natural supporting relationship between generator hire and extended runtime needs</w:t>
      </w:r>
    </w:p>
    <w:p>
      <w:pPr>
        <w:pStyle w:val="ListBullet"/>
      </w:pPr>
      <w:r>
        <w:t>Professional fuel management services complement generator operational requirements</w:t>
      </w:r>
    </w:p>
    <w:p>
      <w:pPr>
        <w:pStyle w:val="ListBullet"/>
      </w:pPr>
      <w:r>
        <w:t>Environmental sustainability messaging consistent across integrated solutions</w:t>
      </w:r>
    </w:p>
    <w:p/>
    <w:p>
      <w:r>
        <w:t>##### Generator-Load Bank Integration (92/100)</w:t>
      </w:r>
    </w:p>
    <w:p>
      <w:r>
        <w:rPr>
          <w:b/>
        </w:rPr>
        <w:t>Exceptional Strategic Integration:</w:t>
      </w:r>
    </w:p>
    <w:p>
      <w:pPr>
        <w:pStyle w:val="ListBullet"/>
      </w:pPr>
      <w:r>
        <w:t>✅ **Maintenance Relationship**: Load banks positioned as essential generator maintenance tools</w:t>
      </w:r>
    </w:p>
    <w:p>
      <w:pPr>
        <w:pStyle w:val="ListBullet"/>
      </w:pPr>
      <w:r>
        <w:t>✅ **Capacity Alignment**: Load bank specifications match generator testing requirements</w:t>
      </w:r>
    </w:p>
    <w:p>
      <w:pPr>
        <w:pStyle w:val="ListBullet"/>
      </w:pPr>
      <w:r>
        <w:t>✅ **Professional Services**: Testing services complement generator installation and maintenance</w:t>
      </w:r>
    </w:p>
    <w:p>
      <w:pPr>
        <w:pStyle w:val="ListBullet"/>
      </w:pPr>
      <w:r>
        <w:t>✅ **Technical Authority**: Consistent expertise positioning across generator operation and testing</w:t>
      </w:r>
    </w:p>
    <w:p/>
    <w:p>
      <w:r>
        <w:rPr>
          <w:b/>
        </w:rPr>
        <w:t>Strategic Integration Advantages:</w:t>
      </w:r>
    </w:p>
    <w:p>
      <w:pPr>
        <w:pStyle w:val="ListBullet"/>
      </w:pPr>
      <w:r>
        <w:t>Load bank testing essential for generator reliability and compliance</w:t>
      </w:r>
    </w:p>
    <w:p>
      <w:pPr>
        <w:pStyle w:val="ListBullet"/>
      </w:pPr>
      <w:r>
        <w:t>Professional testing services enhance generator service value proposition</w:t>
      </w:r>
    </w:p>
    <w:p>
      <w:pPr>
        <w:pStyle w:val="ListBullet"/>
      </w:pPr>
      <w:r>
        <w:t>Technical expertise creates natural cross-selling opportunities</w:t>
      </w:r>
    </w:p>
    <w:p/>
    <w:p>
      <w:r>
        <w:t>#### Service Delivery Integration (87/100)</w:t>
      </w:r>
    </w:p>
    <w:p>
      <w:r>
        <w:rPr>
          <w:b/>
        </w:rPr>
        <w:t>Coordinated Service Excellence:</w:t>
      </w:r>
    </w:p>
    <w:p>
      <w:pPr>
        <w:pStyle w:val="ListBullet"/>
      </w:pPr>
      <w:r>
        <w:t>✅ **Unified Contact System**: Consistent contact information and consultation process</w:t>
      </w:r>
    </w:p>
    <w:p>
      <w:pPr>
        <w:pStyle w:val="ListBullet"/>
      </w:pPr>
      <w:r>
        <w:t>✅ **Professional Team**: Expert technicians supporting all equipment types</w:t>
      </w:r>
    </w:p>
    <w:p>
      <w:pPr>
        <w:pStyle w:val="ListBullet"/>
      </w:pPr>
      <w:r>
        <w:t>✅ **24/7 Support**: Emergency response capability spans all equipment categories</w:t>
      </w:r>
    </w:p>
    <w:p>
      <w:pPr>
        <w:pStyle w:val="ListBullet"/>
      </w:pPr>
      <w:r>
        <w:t>✅ **Nationwide Coverage**: Consistent geographic service delivery across pillars</w:t>
      </w:r>
    </w:p>
    <w:p/>
    <w:p>
      <w:pPr>
        <w:pStyle w:val="Heading3"/>
        <w:jc w:val="left"/>
      </w:pPr>
      <w:r>
        <w:t>**Cross-Pillar Strategic Messaging (84/100)**</w:t>
      </w:r>
    </w:p>
    <w:p/>
    <w:p>
      <w:r>
        <w:t>#### Brand Consistency Analysis</w:t>
      </w:r>
    </w:p>
    <w:p>
      <w:r>
        <w:rPr>
          <w:b/>
        </w:rPr>
        <w:t>Unified Brand Positioning:</w:t>
      </w:r>
    </w:p>
    <w:p>
      <w:pPr>
        <w:pStyle w:val="ListBullet"/>
      </w:pPr>
      <w:r>
        <w:t>✅ **Professional Authority**: Consistent expertise positioning across all pillars</w:t>
      </w:r>
    </w:p>
    <w:p>
      <w:pPr>
        <w:pStyle w:val="ListBullet"/>
      </w:pPr>
      <w:r>
        <w:t>✅ **Australian Focus**: Uniform geographic targeting and local compliance emphasis</w:t>
      </w:r>
    </w:p>
    <w:p>
      <w:pPr>
        <w:pStyle w:val="ListBullet"/>
      </w:pPr>
      <w:r>
        <w:t>✅ **Service Excellence**: 24/7 support and professional service messaging consistent</w:t>
      </w:r>
    </w:p>
    <w:p>
      <w:pPr>
        <w:pStyle w:val="ListBullet"/>
      </w:pPr>
      <w:r>
        <w:t>✅ **Environmental Leadership**: Sustainable technology focus maintained across pillars</w:t>
      </w:r>
    </w:p>
    <w:p/>
    <w:p>
      <w:r>
        <w:rPr>
          <w:b/>
        </w:rPr>
        <w:t>Strategic Messaging Enhancement Opportunities:</w:t>
      </w:r>
    </w:p>
    <w:p>
      <w:pPr>
        <w:pStyle w:val="ListBullet"/>
      </w:pPr>
      <w:r>
        <w:t>⚠️ **Integration Benefits**: Could strengthen combined solution advantages</w:t>
      </w:r>
    </w:p>
    <w:p>
      <w:pPr>
        <w:pStyle w:val="ListBullet"/>
      </w:pPr>
      <w:r>
        <w:t>⚠️ **One-Stop Solution**: Could enhance comprehensive service provider positioning</w:t>
      </w:r>
    </w:p>
    <w:p>
      <w:pPr>
        <w:pStyle w:val="ListBullet"/>
      </w:pPr>
      <w:r>
        <w:t>⚠️ **Professional Authority**: Could strengthen consistent expertise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Business Objective Alignment</w:t>
      </w:r>
    </w:p>
    <w:p/>
    <w:p>
      <w:pPr>
        <w:pStyle w:val="Heading3"/>
        <w:jc w:val="left"/>
      </w:pPr>
      <w:r>
        <w:t>**Lead Generation Objective Achievement (90/100)**</w:t>
      </w:r>
    </w:p>
    <w:p/>
    <w:p>
      <w:r>
        <w:t>#### Lead Quality Optimization</w:t>
      </w:r>
    </w:p>
    <w:p>
      <w:r>
        <w:rPr>
          <w:b/>
        </w:rPr>
        <w:t>High-Value Lead Generation Strategy:</w:t>
      </w:r>
    </w:p>
    <w:p>
      <w:pPr>
        <w:pStyle w:val="ListBullet"/>
      </w:pPr>
      <w:r>
        <w:t>✅ **Professional Positioning**: Content positions Green Power Solutions as expert solution provider</w:t>
      </w:r>
    </w:p>
    <w:p>
      <w:pPr>
        <w:pStyle w:val="ListBullet"/>
      </w:pPr>
      <w:r>
        <w:t>✅ **Technical Authority**: Comprehensive information demonstrates expertise and builds trust</w:t>
      </w:r>
    </w:p>
    <w:p>
      <w:pPr>
        <w:pStyle w:val="ListBullet"/>
      </w:pPr>
      <w:r>
        <w:t>✅ **Consultation Focus**: Quote-based approach directing to professional assessment</w:t>
      </w:r>
    </w:p>
    <w:p>
      <w:pPr>
        <w:pStyle w:val="ListBullet"/>
      </w:pPr>
      <w:r>
        <w:t>✅ **B2B Market Focus**: Content appropriately targeted to commercial and industrial clients</w:t>
      </w:r>
    </w:p>
    <w:p/>
    <w:p>
      <w:r>
        <w:rPr>
          <w:b/>
        </w:rPr>
        <w:t>Lead Generation Excellence Indicators:</w:t>
      </w:r>
    </w:p>
    <w:p>
      <w:pPr>
        <w:pStyle w:val="ListBullet"/>
      </w:pPr>
      <w:r>
        <w:t>Complex technical content attracts qualified professional prospects</w:t>
      </w:r>
    </w:p>
    <w:p>
      <w:pPr>
        <w:pStyle w:val="ListBullet"/>
      </w:pPr>
      <w:r>
        <w:t>Professional consultation emphasis filters for serious business inquiries</w:t>
      </w:r>
    </w:p>
    <w:p>
      <w:pPr>
        <w:pStyle w:val="ListBullet"/>
      </w:pPr>
      <w:r>
        <w:t>Comprehensive service positioning justifies premium pricing discussions</w:t>
      </w:r>
    </w:p>
    <w:p>
      <w:pPr>
        <w:pStyle w:val="ListBullet"/>
      </w:pPr>
      <w:r>
        <w:t>Australian compliance focus attracts local business customers</w:t>
      </w:r>
    </w:p>
    <w:p/>
    <w:p>
      <w:r>
        <w:t>#### Conversion Pathway Optimization (88/100)</w:t>
      </w:r>
    </w:p>
    <w:p>
      <w:r>
        <w:rPr>
          <w:b/>
        </w:rPr>
        <w:t>Strategic Conversion Design:</w:t>
      </w:r>
    </w:p>
    <w:p>
      <w:pPr>
        <w:pStyle w:val="ListBullet"/>
      </w:pPr>
      <w:r>
        <w:t>✅ **Clear Next Steps**: Consultation process systematically described</w:t>
      </w:r>
    </w:p>
    <w:p>
      <w:pPr>
        <w:pStyle w:val="ListBullet"/>
      </w:pPr>
      <w:r>
        <w:t>✅ **Multiple Contact Options**: Phone, email, emergency hotline provided</w:t>
      </w:r>
    </w:p>
    <w:p>
      <w:pPr>
        <w:pStyle w:val="ListBullet"/>
      </w:pPr>
      <w:r>
        <w:t>✅ **Professional Assessment**: Site assessment and solution design process outlined</w:t>
      </w:r>
    </w:p>
    <w:p>
      <w:pPr>
        <w:pStyle w:val="ListBullet"/>
      </w:pPr>
      <w:r>
        <w:t>✅ **Implementation Support**: Installation and ongoing service clearly described</w:t>
      </w:r>
    </w:p>
    <w:p/>
    <w:p>
      <w:pPr>
        <w:pStyle w:val="Heading3"/>
        <w:jc w:val="left"/>
      </w:pPr>
      <w:r>
        <w:t>**Market Positioning Objective Achievement (91/100)**</w:t>
      </w:r>
    </w:p>
    <w:p/>
    <w:p>
      <w:r>
        <w:t>#### Premium Service Provider Positioning</w:t>
      </w:r>
    </w:p>
    <w:p>
      <w:r>
        <w:rPr>
          <w:b/>
        </w:rPr>
        <w:t>Strategic Market Position:</w:t>
      </w:r>
    </w:p>
    <w:p>
      <w:pPr>
        <w:pStyle w:val="ListBullet"/>
      </w:pPr>
      <w:r>
        <w:t>✅ **Professional Authority**: Expert installation and maintenance services</w:t>
      </w:r>
    </w:p>
    <w:p>
      <w:pPr>
        <w:pStyle w:val="ListBullet"/>
      </w:pPr>
      <w:r>
        <w:t>✅ **Environmental Leadership**: Biodiesel technology and sustainability focus</w:t>
      </w:r>
    </w:p>
    <w:p>
      <w:pPr>
        <w:pStyle w:val="ListBullet"/>
      </w:pPr>
      <w:r>
        <w:t>✅ **Service Excellence**: 24/7 emergency response and comprehensive support</w:t>
      </w:r>
    </w:p>
    <w:p>
      <w:pPr>
        <w:pStyle w:val="ListBullet"/>
      </w:pPr>
      <w:r>
        <w:t>✅ **Australian Expertise**: Local compliance and standards specialization</w:t>
      </w:r>
    </w:p>
    <w:p/>
    <w:p>
      <w:r>
        <w:rPr>
          <w:b/>
        </w:rPr>
        <w:t>Competitive Differentiation Achievement:</w:t>
      </w:r>
    </w:p>
    <w:p>
      <w:pPr>
        <w:pStyle w:val="ListBullet"/>
      </w:pPr>
      <w:r>
        <w:t>Clear separation from commodity equipment rental market</w:t>
      </w:r>
    </w:p>
    <w:p>
      <w:pPr>
        <w:pStyle w:val="ListBullet"/>
      </w:pPr>
      <w:r>
        <w:t>Professional service integration justifying premium positioning</w:t>
      </w:r>
    </w:p>
    <w:p>
      <w:pPr>
        <w:pStyle w:val="ListBullet"/>
      </w:pPr>
      <w:r>
        <w:t>Technical expertise establishing trust and credibility</w:t>
      </w:r>
    </w:p>
    <w:p>
      <w:pPr>
        <w:pStyle w:val="ListBullet"/>
      </w:pPr>
      <w:r>
        <w:t>Comprehensive solutions reducing customer complexity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Strategic Enhancement Opportunities</w:t>
      </w:r>
    </w:p>
    <w:p/>
    <w:p>
      <w:pPr>
        <w:pStyle w:val="Heading3"/>
        <w:jc w:val="left"/>
      </w:pPr>
      <w:r>
        <w:t>**Priority 1: Cross-Pillar Integration Strengthening**</w:t>
      </w:r>
    </w:p>
    <w:p>
      <w:r>
        <w:t>**Current**: 85/100 | **Target**: 88/100</w:t>
      </w:r>
    </w:p>
    <w:p/>
    <w:p>
      <w:r>
        <w:rPr>
          <w:b/>
        </w:rPr>
        <w:t>Enhancement Strategy:</w:t>
      </w:r>
    </w:p>
    <w:p>
      <w:r>
        <w:t>1. **Internal Linking Enhancement**: Strategic cross-references between related equipment types</w:t>
      </w:r>
    </w:p>
    <w:p>
      <w:r>
        <w:t>2. **Integrated Solution Messaging**: Clearer presentation of combined equipment benefits</w:t>
      </w:r>
    </w:p>
    <w:p>
      <w:r>
        <w:t>3. **One-Stop Solution Positioning**: Strengthen comprehensive service provider messaging</w:t>
      </w:r>
    </w:p>
    <w:p/>
    <w:p>
      <w:pPr>
        <w:pStyle w:val="Heading3"/>
        <w:jc w:val="left"/>
      </w:pPr>
      <w:r>
        <w:t>**Priority 2: Customer Journey Optimization**</w:t>
      </w:r>
    </w:p>
    <w:p>
      <w:r>
        <w:t>**Current**: 86.5/100 | **Target**: 89/100</w:t>
      </w:r>
    </w:p>
    <w:p/>
    <w:p>
      <w:r>
        <w:rPr>
          <w:b/>
        </w:rPr>
        <w:t>Enhancement Strategy:</w:t>
      </w:r>
    </w:p>
    <w:p>
      <w:r>
        <w:t>1. **Decision Support Enhancement**: Improved consultation process description</w:t>
      </w:r>
    </w:p>
    <w:p>
      <w:r>
        <w:t>2. **Cross-Pillar Navigation**: Enhanced customer journey progression support</w:t>
      </w:r>
    </w:p>
    <w:p>
      <w:r>
        <w:t>3. **Integrated Assessment**: Combined equipment assessment and recommendation process</w:t>
      </w:r>
    </w:p>
    <w:p/>
    <w:p>
      <w:pPr>
        <w:pStyle w:val="Heading3"/>
        <w:jc w:val="left"/>
      </w:pPr>
      <w:r>
        <w:t>**Priority 3: Strategic Messaging Consistency**</w:t>
      </w:r>
    </w:p>
    <w:p>
      <w:r>
        <w:t>**Current**: 84/100 | **Target**: 87/100</w:t>
      </w:r>
    </w:p>
    <w:p/>
    <w:p>
      <w:r>
        <w:rPr>
          <w:b/>
        </w:rPr>
        <w:t>Enhancement Strategy:</w:t>
      </w:r>
    </w:p>
    <w:p>
      <w:r>
        <w:t>1. **Professional Authority**: Strengthen consistent expertise positioning</w:t>
      </w:r>
    </w:p>
    <w:p>
      <w:r>
        <w:t>2. **Integration Benefits**: Enhance combined solution advantages</w:t>
      </w:r>
    </w:p>
    <w:p>
      <w:r>
        <w:t>3. **Comprehensive Provider**: Improve one-stop solution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Strategic Domain Excellence Indicators</w:t>
      </w:r>
    </w:p>
    <w:p/>
    <w:p>
      <w:pPr>
        <w:pStyle w:val="Heading3"/>
        <w:jc w:val="left"/>
      </w:pPr>
      <w:r>
        <w:t>**Current Strategic Achievements**</w:t>
      </w:r>
    </w:p>
    <w:p>
      <w:r>
        <w:t>1. **Business Model Compliance**: 91/100 - Excellent adherence to hire/sales model</w:t>
      </w:r>
    </w:p>
    <w:p>
      <w:r>
        <w:t>2. **Lead Generation Focus**: 90/100 - Outstanding consultation-based approach</w:t>
      </w:r>
    </w:p>
    <w:p>
      <w:r>
        <w:t>3. **Cross-Pillar Integration**: 85/100 - Good technical and service integration</w:t>
      </w:r>
    </w:p>
    <w:p>
      <w:r>
        <w:t>4. **Professional Positioning**: 89/100 - Strong expertise and authority establishment</w:t>
      </w:r>
    </w:p>
    <w:p>
      <w:r>
        <w:t>5. **Market Differentiation**: 91/100 - Clear premium service provider positioning</w:t>
      </w:r>
    </w:p>
    <w:p/>
    <w:p>
      <w:pPr>
        <w:pStyle w:val="Heading3"/>
        <w:jc w:val="left"/>
      </w:pPr>
      <w:r>
        <w:t>**Strategic Success Factors**</w:t>
      </w:r>
    </w:p>
    <w:p>
      <w:r>
        <w:rPr>
          <w:b/>
        </w:rPr>
        <w:t>Achieved Strategic Objectives:</w:t>
      </w:r>
    </w:p>
    <w:p>
      <w:pPr>
        <w:pStyle w:val="ListBullet"/>
      </w:pPr>
      <w:r>
        <w:t>✅ **Professional Authority**: Established expertise across all equipment types</w:t>
      </w:r>
    </w:p>
    <w:p>
      <w:pPr>
        <w:pStyle w:val="ListBullet"/>
      </w:pPr>
      <w:r>
        <w:t>✅ **Business Model Clarity**: Correct hire/sales service representation</w:t>
      </w:r>
    </w:p>
    <w:p>
      <w:pPr>
        <w:pStyle w:val="ListBullet"/>
      </w:pPr>
      <w:r>
        <w:t>✅ **Lead Generation**: Optimized for high-value consultation requests</w:t>
      </w:r>
    </w:p>
    <w:p>
      <w:pPr>
        <w:pStyle w:val="ListBullet"/>
      </w:pPr>
      <w:r>
        <w:t>✅ **Market Positioning**: Clear premium service provider differentiation</w:t>
      </w:r>
    </w:p>
    <w:p>
      <w:pPr>
        <w:pStyle w:val="ListBullet"/>
      </w:pPr>
      <w:r>
        <w:t>✅ **Australian Focus**: Local expertise and compliance specialization</w:t>
      </w:r>
    </w:p>
    <w:p/>
    <w:p>
      <w:pPr>
        <w:pStyle w:val="Heading3"/>
        <w:jc w:val="left"/>
      </w:pPr>
      <w:r>
        <w:t>**Business Impact Indicators**</w:t>
      </w:r>
    </w:p>
    <w:p>
      <w:r>
        <w:rPr>
          <w:b/>
        </w:rPr>
        <w:t>Strategic Positioning Expected Outcomes:</w:t>
      </w:r>
    </w:p>
    <w:p>
      <w:pPr>
        <w:pStyle w:val="ListBullet"/>
      </w:pPr>
      <w:r>
        <w:t>**Higher Lead Quality**: Professional positioning attracting qualified business prospects</w:t>
      </w:r>
    </w:p>
    <w:p>
      <w:pPr>
        <w:pStyle w:val="ListBullet"/>
      </w:pPr>
      <w:r>
        <w:t>**Premium Pricing Power**: Expert service positioning supporting value-based pricing</w:t>
      </w:r>
    </w:p>
    <w:p>
      <w:pPr>
        <w:pStyle w:val="ListBullet"/>
      </w:pPr>
      <w:r>
        <w:t>**Customer Retention**: Comprehensive solutions increasing client loyalty and repeat business</w:t>
      </w:r>
    </w:p>
    <w:p>
      <w:pPr>
        <w:pStyle w:val="ListBullet"/>
      </w:pPr>
      <w:r>
        <w:t>**Market Leadership**: Technical authority establishing market expertise recognition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Domain Recommendations</w:t>
      </w:r>
    </w:p>
    <w:p/>
    <w:p>
      <w:pPr>
        <w:pStyle w:val="Heading3"/>
        <w:jc w:val="left"/>
      </w:pPr>
      <w:r>
        <w:t>**Maintain Strategic Excellence (88.75/100 - APPROVED)**</w:t>
      </w:r>
    </w:p>
    <w:p/>
    <w:p>
      <w:r>
        <w:t>#### Strategic Strengths to Preserve</w:t>
      </w:r>
    </w:p>
    <w:p>
      <w:r>
        <w:t>1. **Professional Authority Positioning**: Excellent expertise establishment across all pillars</w:t>
      </w:r>
    </w:p>
    <w:p>
      <w:r>
        <w:t>2. **Business Model Compliance**: Outstanding adherence to equipment hire/sales focus</w:t>
      </w:r>
    </w:p>
    <w:p>
      <w:r>
        <w:t>3. **Lead Generation Optimization**: Superior consultation-based approach implementation</w:t>
      </w:r>
    </w:p>
    <w:p>
      <w:r>
        <w:t>4. **Cross-Pillar Technical Integration**: Strong equipment compatibility and service coordination</w:t>
      </w:r>
    </w:p>
    <w:p/>
    <w:p>
      <w:r>
        <w:t>#### Minor Enhancement Opportunities</w:t>
      </w:r>
    </w:p>
    <w:p>
      <w:r>
        <w:t>1. **Cross-Pillar Messaging**: Strengthen integrated solution benefits communication</w:t>
      </w:r>
    </w:p>
    <w:p>
      <w:r>
        <w:t>2. **Customer Journey Flow**: Enhance cross-pillar navigation and decision support</w:t>
      </w:r>
    </w:p>
    <w:p>
      <w:r>
        <w:t>3. **One-Stop Solution**: Improve comprehensive service provider positioning</w:t>
      </w:r>
    </w:p>
    <w:p/>
    <w:p>
      <w:pPr>
        <w:pStyle w:val="Heading3"/>
        <w:jc w:val="left"/>
      </w:pPr>
      <w:r>
        <w:t>**Strategic Domain Status: APPROVED FOR PUBLICATION**</w:t>
      </w:r>
    </w:p>
    <w:p/>
    <w:p>
      <w:r>
        <w:rPr>
          <w:b/>
        </w:rPr>
        <w:t>Justification for Approval:</w:t>
      </w:r>
    </w:p>
    <w:p>
      <w:pPr>
        <w:pStyle w:val="ListBullet"/>
      </w:pPr>
      <w:r>
        <w:t>Strategic domain score 88.75/100 exceeds 85/100 threshold</w:t>
      </w:r>
    </w:p>
    <w:p>
      <w:pPr>
        <w:pStyle w:val="ListBullet"/>
      </w:pPr>
      <w:r>
        <w:t>Excellent business model alignment and professional positioning</w:t>
      </w:r>
    </w:p>
    <w:p>
      <w:pPr>
        <w:pStyle w:val="ListBullet"/>
      </w:pPr>
      <w:r>
        <w:t>Strong cross-pillar integration and technical coherence</w:t>
      </w:r>
    </w:p>
    <w:p>
      <w:pPr>
        <w:pStyle w:val="ListBullet"/>
      </w:pPr>
      <w:r>
        <w:t>Outstanding lead generation and market positioning strategy</w:t>
      </w:r>
    </w:p>
    <w:p>
      <w:pPr>
        <w:pStyle w:val="ListBullet"/>
      </w:pPr>
      <w:r>
        <w:t>Minor enhancement opportunities are non-critical for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Strategic Coordination</w:t>
      </w:r>
    </w:p>
    <w:p/>
    <w:p>
      <w:pPr>
        <w:pStyle w:val="Heading3"/>
        <w:jc w:val="left"/>
      </w:pPr>
      <w:r>
        <w:t>**Strategic Enhancement Agent Instructions (Optional)**</w:t>
      </w:r>
    </w:p>
    <w:p>
      <w:r>
        <w:t>**Enhancement Focus Areas** (For continuous improvement):</w:t>
      </w:r>
    </w:p>
    <w:p>
      <w:r>
        <w:t>1. **Cross-Pillar Integration**: Minor messaging consistency improvements</w:t>
      </w:r>
    </w:p>
    <w:p>
      <w:r>
        <w:t>2. **Customer Journey**: Enhanced navigation and decision support</w:t>
      </w:r>
    </w:p>
    <w:p>
      <w:r>
        <w:t>3. **Professional Authority**: Strengthen consistent expertise positioning</w:t>
      </w:r>
    </w:p>
    <w:p/>
    <w:p>
      <w:pPr>
        <w:pStyle w:val="Heading3"/>
        <w:jc w:val="left"/>
      </w:pPr>
      <w:r>
        <w:t>**Strategic Validation Confirmation**</w:t>
      </w:r>
    </w:p>
    <w:p>
      <w:r>
        <w:rPr>
          <w:b/>
        </w:rPr>
        <w:t>Strategic Domain Requirements Met:</w:t>
      </w:r>
    </w:p>
    <w:p>
      <w:pPr>
        <w:pStyle w:val="ListBullet"/>
      </w:pPr>
      <w:r>
        <w:t>✅ **Business Model Alignment**: Excellent compliance (91/100)</w:t>
      </w:r>
    </w:p>
    <w:p>
      <w:pPr>
        <w:pStyle w:val="ListBullet"/>
      </w:pPr>
      <w:r>
        <w:t>✅ **Lead Generation Focus**: Outstanding optimization (90/100)</w:t>
      </w:r>
    </w:p>
    <w:p>
      <w:pPr>
        <w:pStyle w:val="ListBullet"/>
      </w:pPr>
      <w:r>
        <w:t>✅ **Professional Positioning**: Strong authority establishment (89/100)</w:t>
      </w:r>
    </w:p>
    <w:p>
      <w:pPr>
        <w:pStyle w:val="ListBullet"/>
      </w:pPr>
      <w:r>
        <w:t>✅ **Cross-Pillar Integration**: Good technical and service coordination (85/100)</w:t>
      </w:r>
    </w:p>
    <w:p>
      <w:pPr>
        <w:pStyle w:val="ListBullet"/>
      </w:pPr>
      <w:r>
        <w:t>✅ **Overall Strategic Score**: 88.75/100 (EXCEEDS THRESHOLD)</w:t>
      </w:r>
    </w:p>
    <w:p/>
    <w:p>
      <w:pPr>
        <w:pStyle w:val="Heading3"/>
        <w:jc w:val="left"/>
      </w:pPr>
      <w:r>
        <w:t>**Publication Readiness Status**</w:t>
      </w:r>
    </w:p>
    <w:p>
      <w:r>
        <w:rPr>
          <w:b/>
        </w:rPr>
        <w:t>Strategic Domain**: ✅ **APPROVED FOR PUBLICATION</w:t>
      </w:r>
    </w:p>
    <w:p>
      <w:pPr>
        <w:pStyle w:val="ListBullet"/>
      </w:pPr>
      <w:r>
        <w:t>All critical strategic objectives achieved</w:t>
      </w:r>
    </w:p>
    <w:p>
      <w:pPr>
        <w:pStyle w:val="ListBullet"/>
      </w:pPr>
      <w:r>
        <w:t>Business model correctly represented</w:t>
      </w:r>
    </w:p>
    <w:p>
      <w:pPr>
        <w:pStyle w:val="ListBullet"/>
      </w:pPr>
      <w:r>
        <w:t>Professional positioning established</w:t>
      </w:r>
    </w:p>
    <w:p>
      <w:pPr>
        <w:pStyle w:val="ListBullet"/>
      </w:pPr>
      <w:r>
        <w:t>Lead generation optimized for success</w:t>
      </w:r>
    </w:p>
    <w:p>
      <w:pPr>
        <w:pStyle w:val="ListBullet"/>
      </w:pPr>
      <w:r>
        <w:t>Minor enhancements optional for continuous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**Assessment Completed**: 09/09/2025</w:t>
      </w:r>
    </w:p>
    <w:p>
      <w:r>
        <w:t>**Domain Assessor**: Strategic Business Alignment Specialist</w:t>
      </w:r>
    </w:p>
    <w:p>
      <w:r>
        <w:t>**Strategic Status**: EXCEEDS PUBLICATION STANDARDS - APPROVED</w:t>
      </w:r>
    </w:p>
    <w:p>
      <w:r>
        <w:t>**Enhancement Status**: OPTIONAL IMPROVEMENTS IDENTIFIED FOR CONTINUOUS OPTIMIZATION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