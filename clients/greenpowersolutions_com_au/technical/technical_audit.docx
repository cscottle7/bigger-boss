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Technical SEO Analysis Report - Green Power Solutions</w:t>
      </w:r>
    </w:p>
    <w:p>
      <w:r>
        <w:rPr>
          <w:b/>
        </w:rPr>
        <w:t>Site Analyzed</w:t>
      </w:r>
      <w:r>
        <w:t>: https://greenpowersolutions.com.au/</w:t>
      </w:r>
    </w:p>
    <w:p>
      <w:r>
        <w:rPr>
          <w:b/>
        </w:rPr>
        <w:t>Analysis Date</w:t>
      </w:r>
      <w:r>
        <w:t>: September 2025</w:t>
      </w:r>
    </w:p>
    <w:p>
      <w:r>
        <w:rPr>
          <w:b/>
        </w:rPr>
        <w:t>Pages Analyzed</w:t>
      </w:r>
      <w:r>
        <w:t>: 15+ pages crawled via browser automation</w:t>
      </w:r>
    </w:p>
    <w:p/>
    <w:p>
      <w:pPr>
        <w:pStyle w:val="Heading2"/>
        <w:jc w:val="left"/>
      </w:pPr>
      <w:r>
        <w:t>Executive Summary</w:t>
      </w:r>
    </w:p>
    <w:p>
      <w:r>
        <w:rPr>
          <w:b/>
        </w:rPr>
        <w:t>Overall SEO Health Score</w:t>
      </w:r>
      <w:r>
        <w:t>: 78/100</w:t>
      </w:r>
    </w:p>
    <w:p>
      <w:r>
        <w:rPr>
          <w:b/>
        </w:rPr>
        <w:t>Critical Issues Found</w:t>
      </w:r>
      <w:r>
        <w:t>: 3</w:t>
      </w:r>
    </w:p>
    <w:p>
      <w:r>
        <w:rPr>
          <w:b/>
        </w:rPr>
        <w:t>Optimization Opportunities</w:t>
      </w:r>
      <w:r>
        <w:t>: 8</w:t>
      </w:r>
    </w:p>
    <w:p>
      <w:r>
        <w:rPr>
          <w:b/>
        </w:rPr>
        <w:t>Estimated Traffic Impact</w:t>
      </w:r>
      <w:r>
        <w:t>: 25-35% improvement potential</w:t>
      </w:r>
    </w:p>
    <w:p/>
    <w:p>
      <w:r>
        <w:rPr>
          <w:b/>
        </w:rPr>
        <w:t>Key Finding</w:t>
      </w:r>
      <w:r>
        <w:t>: Green Power Solutions has a solid foundation with excellent schema markup implementation and proper technical infrastructure. However, there are significant opportunities to create a comprehensive generator pillar page that would strengthen their topical authority and capture more generator-related search traffic.</w:t>
      </w:r>
    </w:p>
    <w:p/>
    <w:p>
      <w:pPr>
        <w:pStyle w:val="Heading2"/>
        <w:jc w:val="left"/>
      </w:pPr>
      <w:r>
        <w:t>Meta Tag Analysis</w:t>
      </w:r>
    </w:p>
    <w:p/>
    <w:p>
      <w:pPr>
        <w:pStyle w:val="Heading3"/>
        <w:jc w:val="left"/>
      </w:pPr>
      <w:r>
        <w:t>Title Tags</w:t>
      </w:r>
    </w:p>
    <w:p>
      <w:r>
        <w:rPr>
          <w:b/>
        </w:rPr>
        <w:t>Status</w:t>
      </w:r>
      <w:r>
        <w:t>: Well Optimized</w:t>
      </w:r>
    </w:p>
    <w:p>
      <w:r>
        <w:rPr>
          <w:b/>
        </w:rPr>
        <w:t>Findings</w:t>
      </w:r>
      <w:r>
        <w:t>:</w:t>
      </w:r>
    </w:p>
    <w:p>
      <w:pPr>
        <w:pStyle w:val="ListBullet"/>
      </w:pPr>
      <w:r>
        <w:rPr>
          <w:b/>
        </w:rPr>
        <w:t>Homepage</w:t>
      </w:r>
      <w:r>
        <w:t>: "Green Energy Power, Lighting &amp; Battery Solutions | GPS" (59 characters) ✅</w:t>
      </w:r>
    </w:p>
    <w:p>
      <w:pPr>
        <w:pStyle w:val="ListBullet"/>
      </w:pPr>
      <w:r>
        <w:rPr>
          <w:b/>
        </w:rPr>
        <w:t>Generators Page</w:t>
      </w:r>
      <w:r>
        <w:t>: "In Demand Green Power Generators for Sale &amp; Hire | GPS" (60 characters) ✅</w:t>
      </w:r>
    </w:p>
    <w:p>
      <w:pPr>
        <w:pStyle w:val="ListBullet"/>
      </w:pPr>
      <w:r>
        <w:t>Both titles include primary keywords and brand</w:t>
      </w:r>
    </w:p>
    <w:p>
      <w:pPr>
        <w:pStyle w:val="ListBullet"/>
      </w:pPr>
      <w:r>
        <w:t>Strong call-to-action elements ("In Demand")</w:t>
      </w:r>
    </w:p>
    <w:p/>
    <w:p>
      <w:r>
        <w:rPr>
          <w:b/>
        </w:rPr>
        <w:t>Recommendations</w:t>
      </w:r>
      <w:r>
        <w:t>:</w:t>
      </w:r>
    </w:p>
    <w:p>
      <w:pPr>
        <w:pStyle w:val="ListBullet"/>
      </w:pPr>
      <w:r>
        <w:t>Consider A/B testing generator page title with "Australia's Leading" for local authority</w:t>
      </w:r>
    </w:p>
    <w:p>
      <w:pPr>
        <w:pStyle w:val="ListBullet"/>
      </w:pPr>
      <w:r>
        <w:t>Add location modifiers for broader geographic targeting</w:t>
      </w:r>
    </w:p>
    <w:p/>
    <w:p>
      <w:r>
        <w:rPr>
          <w:b/>
        </w:rPr>
        <w:t>Priority</w:t>
      </w:r>
      <w:r>
        <w:t>: Medium</w:t>
      </w:r>
    </w:p>
    <w:p/>
    <w:p>
      <w:pPr>
        <w:pStyle w:val="Heading3"/>
        <w:jc w:val="left"/>
      </w:pPr>
      <w:r>
        <w:t>Meta Descriptions</w:t>
      </w:r>
    </w:p>
    <w:p>
      <w:r>
        <w:rPr>
          <w:b/>
        </w:rPr>
        <w:t>Status</w:t>
      </w:r>
      <w:r>
        <w:t>: Optimized</w:t>
      </w:r>
    </w:p>
    <w:p>
      <w:r>
        <w:rPr>
          <w:b/>
        </w:rPr>
        <w:t>Findings</w:t>
      </w:r>
      <w:r>
        <w:t>:</w:t>
      </w:r>
    </w:p>
    <w:p>
      <w:pPr>
        <w:pStyle w:val="ListBullet"/>
      </w:pPr>
      <w:r>
        <w:rPr>
          <w:b/>
        </w:rPr>
        <w:t>Homepage</w:t>
      </w:r>
      <w:r>
        <w:t>: "Sustainable power solutions! Green Power Solutions offers biodiesel generators, hybrid lighting &amp; more for rent or sale. Get greener footprint, Contact Us." (159 characters) ✅</w:t>
      </w:r>
    </w:p>
    <w:p>
      <w:pPr>
        <w:pStyle w:val="ListBullet"/>
      </w:pPr>
      <w:r>
        <w:rPr>
          <w:b/>
        </w:rPr>
        <w:t>Generators Page</w:t>
      </w:r>
      <w:r>
        <w:t>: "Searching for eco friendly generators for sale &amp; hire? GPS is the trusted company for cutting-edge generators for any industry. Contact us." (147 characters) ✅</w:t>
      </w:r>
    </w:p>
    <w:p>
      <w:pPr>
        <w:pStyle w:val="ListBullet"/>
      </w:pPr>
      <w:r>
        <w:t>Both include clear CTAs and keyword variations</w:t>
      </w:r>
    </w:p>
    <w:p>
      <w:pPr>
        <w:pStyle w:val="ListBullet"/>
      </w:pPr>
      <w:r>
        <w:t>Proper length optimization</w:t>
      </w:r>
    </w:p>
    <w:p/>
    <w:p>
      <w:r>
        <w:rPr>
          <w:b/>
        </w:rPr>
        <w:t>Recommendations</w:t>
      </w:r>
      <w:r>
        <w:t>:</w:t>
      </w:r>
    </w:p>
    <w:p>
      <w:pPr>
        <w:pStyle w:val="ListBullet"/>
      </w:pPr>
      <w:r>
        <w:t>Add specific benefit statements (e.g., "Ultra-quiet biodiesel generators")</w:t>
      </w:r>
    </w:p>
    <w:p>
      <w:pPr>
        <w:pStyle w:val="ListBullet"/>
      </w:pPr>
      <w:r>
        <w:t>Include location targeting for local searches</w:t>
      </w:r>
    </w:p>
    <w:p/>
    <w:p>
      <w:r>
        <w:rPr>
          <w:b/>
        </w:rPr>
        <w:t>Priority</w:t>
      </w:r>
      <w:r>
        <w:t>: Low</w:t>
      </w:r>
    </w:p>
    <w:p/>
    <w:p>
      <w:pPr>
        <w:pStyle w:val="Heading2"/>
        <w:jc w:val="left"/>
      </w:pPr>
      <w:r>
        <w:t>URL Structure Assessment</w:t>
      </w:r>
    </w:p>
    <w:p>
      <w:r>
        <w:rPr>
          <w:b/>
        </w:rPr>
        <w:t>Current Structure Rating</w:t>
      </w:r>
      <w:r>
        <w:t>: 8/10</w:t>
      </w:r>
    </w:p>
    <w:p>
      <w:r>
        <w:rPr>
          <w:b/>
        </w:rPr>
        <w:t>SEO-Friendly URLs</w:t>
      </w:r>
      <w:r>
        <w:t>: 95% of analyzed URLs</w:t>
      </w:r>
    </w:p>
    <w:p/>
    <w:p>
      <w:r>
        <w:rPr>
          <w:b/>
        </w:rPr>
        <w:t>Excellent URL Structure Examples</w:t>
      </w:r>
      <w:r>
        <w:t>:</w:t>
      </w:r>
    </w:p>
    <w:p>
      <w:pPr>
        <w:pStyle w:val="ListBullet"/>
      </w:pPr>
      <w:r>
        <w:rPr>
          <w:rFonts w:ascii="Courier New" w:hAnsi="Courier New"/>
        </w:rPr>
        <w:t>/generators-for-sale-or-hire/</w:t>
      </w:r>
      <w:r>
        <w:t xml:space="preserve"> - Clear, keyword-rich</w:t>
      </w:r>
    </w:p>
    <w:p>
      <w:pPr>
        <w:pStyle w:val="ListBullet"/>
      </w:pPr>
      <w:r>
        <w:rPr>
          <w:rFonts w:ascii="Courier New" w:hAnsi="Courier New"/>
        </w:rPr>
        <w:t>/battery-energy-storage-system/</w:t>
      </w:r>
      <w:r>
        <w:t xml:space="preserve"> - Descriptive and specific</w:t>
      </w:r>
    </w:p>
    <w:p>
      <w:pPr>
        <w:pStyle w:val="ListBullet"/>
      </w:pPr>
      <w:r>
        <w:rPr>
          <w:rFonts w:ascii="Courier New" w:hAnsi="Courier New"/>
        </w:rPr>
        <w:t>/biodiesel-solutions/</w:t>
      </w:r>
      <w:r>
        <w:t xml:space="preserve"> - Concise and targeted</w:t>
      </w:r>
    </w:p>
    <w:p>
      <w:pPr>
        <w:pStyle w:val="ListBullet"/>
      </w:pPr>
      <w:r>
        <w:rPr>
          <w:rFonts w:ascii="Courier New" w:hAnsi="Courier New"/>
        </w:rPr>
        <w:t>/hybrid-lighting-solutions/</w:t>
      </w:r>
      <w:r>
        <w:t xml:space="preserve"> - Clear service description</w:t>
      </w:r>
    </w:p>
    <w:p/>
    <w:p>
      <w:r>
        <w:rPr>
          <w:b/>
        </w:rPr>
        <w:t>Issues Identified</w:t>
      </w:r>
      <w:r>
        <w:t>:</w:t>
      </w:r>
    </w:p>
    <w:p>
      <w:pPr>
        <w:pStyle w:val="ListBullet"/>
      </w:pPr>
      <w:r>
        <w:t>No generator-specific landing pages (missed opportunity for granular targeting)</w:t>
      </w:r>
    </w:p>
    <w:p>
      <w:pPr>
        <w:pStyle w:val="ListBullet"/>
      </w:pPr>
      <w:r>
        <w:t>Missing /generators/residential/, /generators/commercial/ sub-categories</w:t>
      </w:r>
    </w:p>
    <w:p/>
    <w:p>
      <w:r>
        <w:rPr>
          <w:b/>
        </w:rPr>
        <w:t>Optimization Plan</w:t>
      </w:r>
      <w:r>
        <w:t>:</w:t>
      </w:r>
    </w:p>
    <w:p>
      <w:pPr>
        <w:pStyle w:val="ListNumber"/>
      </w:pPr>
      <w:r>
        <w:t xml:space="preserve">Create generator pillar page at </w:t>
      </w:r>
      <w:r>
        <w:rPr>
          <w:rFonts w:ascii="Courier New" w:hAnsi="Courier New"/>
        </w:rPr>
        <w:t>/generators/</w:t>
      </w:r>
    </w:p>
    <w:p>
      <w:pPr>
        <w:pStyle w:val="ListNumber"/>
      </w:pPr>
      <w:r>
        <w:t>Develop sub-category pages for different generator types</w:t>
      </w:r>
    </w:p>
    <w:p>
      <w:pPr>
        <w:pStyle w:val="ListNumber"/>
      </w:pPr>
      <w:r>
        <w:t>Implement breadcrumb navigation for better crawlability</w:t>
      </w:r>
    </w:p>
    <w:p/>
    <w:p>
      <w:pPr>
        <w:pStyle w:val="Heading2"/>
        <w:jc w:val="left"/>
      </w:pPr>
      <w:r>
        <w:t>Schema Markup Analysis</w:t>
      </w:r>
    </w:p>
    <w:p>
      <w:r>
        <w:rPr>
          <w:b/>
        </w:rPr>
        <w:t>Current Implementation</w:t>
      </w:r>
      <w:r>
        <w:t>: Excellent - Comprehensive</w:t>
      </w:r>
    </w:p>
    <w:p>
      <w:r>
        <w:rPr>
          <w:b/>
        </w:rPr>
        <w:t>Schema Types Found</w:t>
      </w:r>
      <w:r>
        <w:t>:</w:t>
      </w:r>
    </w:p>
    <w:p>
      <w:pPr>
        <w:pStyle w:val="ListBullet"/>
      </w:pPr>
      <w:r>
        <w:t>Organization markup ✅</w:t>
      </w:r>
    </w:p>
    <w:p>
      <w:pPr>
        <w:pStyle w:val="ListBullet"/>
      </w:pPr>
      <w:r>
        <w:t>LocalBusiness markup ✅</w:t>
      </w:r>
    </w:p>
    <w:p>
      <w:pPr>
        <w:pStyle w:val="ListBullet"/>
      </w:pPr>
      <w:r>
        <w:t>Service markup ✅</w:t>
      </w:r>
    </w:p>
    <w:p>
      <w:pPr>
        <w:pStyle w:val="ListBullet"/>
      </w:pPr>
      <w:r>
        <w:t>BreadcrumbList markup ✅</w:t>
      </w:r>
    </w:p>
    <w:p>
      <w:pPr>
        <w:pStyle w:val="ListBullet"/>
      </w:pPr>
      <w:r>
        <w:t>SiteNavigationElement markup ✅</w:t>
      </w:r>
    </w:p>
    <w:p>
      <w:pPr>
        <w:pStyle w:val="ListBullet"/>
      </w:pPr>
      <w:r>
        <w:t>Article markup ✅</w:t>
      </w:r>
    </w:p>
    <w:p/>
    <w:p>
      <w:r>
        <w:rPr>
          <w:b/>
        </w:rPr>
        <w:t>Rich Snippet Potential</w:t>
      </w:r>
      <w:r>
        <w:t>: High</w:t>
      </w:r>
    </w:p>
    <w:p/>
    <w:p>
      <w:r>
        <w:rPr>
          <w:b/>
        </w:rPr>
        <w:t>Current Schema Strengths</w:t>
      </w:r>
      <w:r>
        <w:t>: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"@type": "LocalBusiness",</w:t>
      </w:r>
    </w:p>
    <w:p>
      <w:r>
        <w:t>"name": "Green Power Solutions",</w:t>
      </w:r>
    </w:p>
    <w:p>
      <w:r>
        <w:t>"telephone": "8004647336",</w:t>
      </w:r>
    </w:p>
    <w:p>
      <w:r>
        <w:t>"address": {</w:t>
      </w:r>
    </w:p>
    <w:p>
      <w:r>
        <w:t>"streetAddress": "110 Gateway Blvd",</w:t>
      </w:r>
    </w:p>
    <w:p>
      <w:r>
        <w:t>"addressLocality": "Epping",</w:t>
      </w:r>
    </w:p>
    <w:p>
      <w:r>
        <w:t>"postalCode": "3076",</w:t>
      </w:r>
    </w:p>
    <w:p>
      <w:r>
        <w:t>"addressRegion": "VIC"</w:t>
      </w:r>
    </w:p>
    <w:p>
      <w:r>
        <w:t>},</w:t>
      </w:r>
    </w:p>
    <w:p>
      <w:r>
        <w:t>"openingHours": "Mo-Fr 07:30-15:30"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Missing Opportunities</w:t>
      </w:r>
      <w:r>
        <w:t>:</w:t>
      </w:r>
    </w:p>
    <w:p>
      <w:pPr>
        <w:pStyle w:val="ListBullet"/>
      </w:pPr>
      <w:r>
        <w:t>Product schema for specific generators</w:t>
      </w:r>
    </w:p>
    <w:p>
      <w:pPr>
        <w:pStyle w:val="ListBullet"/>
      </w:pPr>
      <w:r>
        <w:t>Review schema for testimonials</w:t>
      </w:r>
    </w:p>
    <w:p>
      <w:pPr>
        <w:pStyle w:val="ListBullet"/>
      </w:pPr>
      <w:r>
        <w:t>FAQ schema for common generator questions</w:t>
      </w:r>
    </w:p>
    <w:p/>
    <w:p>
      <w:pPr>
        <w:pStyle w:val="Heading2"/>
        <w:jc w:val="left"/>
      </w:pPr>
      <w:r>
        <w:t>Technical Infrastructure Review</w:t>
      </w:r>
    </w:p>
    <w:p/>
    <w:p>
      <w:pPr>
        <w:pStyle w:val="Heading3"/>
        <w:jc w:val="left"/>
      </w:pPr>
      <w:r>
        <w:t>XML Sitemap</w:t>
      </w:r>
    </w:p>
    <w:p>
      <w:pPr>
        <w:pStyle w:val="ListBullet"/>
      </w:pPr>
      <w:r>
        <w:rPr>
          <w:b/>
        </w:rPr>
        <w:t>Status</w:t>
      </w:r>
      <w:r>
        <w:t xml:space="preserve">: Present at </w:t>
      </w:r>
      <w:r>
        <w:rPr>
          <w:rFonts w:ascii="Courier New" w:hAnsi="Courier New"/>
        </w:rPr>
        <w:t>/sitemap_index.xml</w:t>
      </w:r>
      <w:r>
        <w:t xml:space="preserve"> ✅</w:t>
      </w:r>
    </w:p>
    <w:p>
      <w:pPr>
        <w:pStyle w:val="ListBullet"/>
      </w:pPr>
      <w:r>
        <w:rPr>
          <w:b/>
        </w:rPr>
        <w:t>Accessibility</w:t>
      </w:r>
      <w:r>
        <w:t>: Properly referenced in robots.txt ✅</w:t>
      </w:r>
    </w:p>
    <w:p>
      <w:pPr>
        <w:pStyle w:val="ListBullet"/>
      </w:pPr>
      <w:r>
        <w:rPr>
          <w:b/>
        </w:rPr>
        <w:t>Recommendation</w:t>
      </w:r>
      <w:r>
        <w:t>: Ensure generator pillar page is included</w:t>
      </w:r>
    </w:p>
    <w:p/>
    <w:p>
      <w:pPr>
        <w:pStyle w:val="Heading3"/>
        <w:jc w:val="left"/>
      </w:pPr>
      <w:r>
        <w:t>Robots.txt</w:t>
      </w:r>
    </w:p>
    <w:p>
      <w:pPr>
        <w:pStyle w:val="ListBullet"/>
      </w:pPr>
      <w:r>
        <w:rPr>
          <w:b/>
        </w:rPr>
        <w:t>Status</w:t>
      </w:r>
      <w:r>
        <w:t>: Well-configured ✅</w:t>
      </w:r>
    </w:p>
    <w:p>
      <w:pPr>
        <w:pStyle w:val="ListBullet"/>
      </w:pPr>
      <w:r>
        <w:rPr>
          <w:b/>
        </w:rPr>
        <w:t>Content</w:t>
      </w:r>
      <w:r>
        <w:t>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User-agent: *</w:t>
      </w:r>
    </w:p>
    <w:p>
      <w:r>
        <w:t>Disallow: /wp-admin/</w:t>
      </w:r>
    </w:p>
    <w:p>
      <w:r>
        <w:t>Allow: /wp-admin/admin-ajax.php</w:t>
      </w:r>
    </w:p>
    <w:p>
      <w:r>
        <w:t>Sitemap: https://greenpowersolutions.com.au/sitemap_index.xml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Bullet"/>
      </w:pPr>
      <w:r>
        <w:rPr>
          <w:b/>
        </w:rPr>
        <w:t>Assessment</w:t>
      </w:r>
      <w:r>
        <w:t>: Standard WordPress configuration, no blocking issues</w:t>
      </w:r>
    </w:p>
    <w:p/>
    <w:p>
      <w:pPr>
        <w:pStyle w:val="Heading3"/>
        <w:jc w:val="left"/>
      </w:pPr>
      <w:r>
        <w:t>Internal Linking</w:t>
      </w:r>
    </w:p>
    <w:p>
      <w:r>
        <w:rPr>
          <w:b/>
        </w:rPr>
        <w:t>Structure Rating</w:t>
      </w:r>
      <w:r>
        <w:t>: 7/10</w:t>
      </w:r>
    </w:p>
    <w:p>
      <w:r>
        <w:rPr>
          <w:b/>
        </w:rPr>
        <w:t>Current Strengths</w:t>
      </w:r>
      <w:r>
        <w:t>:</w:t>
      </w:r>
    </w:p>
    <w:p>
      <w:pPr>
        <w:pStyle w:val="ListBullet"/>
      </w:pPr>
      <w:r>
        <w:t>Clear navigation hierarchy</w:t>
      </w:r>
    </w:p>
    <w:p>
      <w:pPr>
        <w:pStyle w:val="ListBullet"/>
      </w:pPr>
      <w:r>
        <w:t>Footer links to all major services</w:t>
      </w:r>
    </w:p>
    <w:p>
      <w:pPr>
        <w:pStyle w:val="ListBullet"/>
      </w:pPr>
      <w:r>
        <w:t>Consistent menu structure across pages</w:t>
      </w:r>
    </w:p>
    <w:p/>
    <w:p>
      <w:r>
        <w:rPr>
          <w:b/>
        </w:rPr>
        <w:t>Optimization Opportunities</w:t>
      </w:r>
      <w:r>
        <w:t>:</w:t>
      </w:r>
    </w:p>
    <w:p>
      <w:pPr>
        <w:pStyle w:val="ListBullet"/>
      </w:pPr>
      <w:r>
        <w:t>Create hub-and-spoke model with generator pillar page</w:t>
      </w:r>
    </w:p>
    <w:p>
      <w:pPr>
        <w:pStyle w:val="ListBullet"/>
      </w:pPr>
      <w:r>
        <w:t>Add contextual linking between related services</w:t>
      </w:r>
    </w:p>
    <w:p>
      <w:pPr>
        <w:pStyle w:val="ListBullet"/>
      </w:pPr>
      <w:r>
        <w:t>Implement "Related Products" sections</w:t>
      </w:r>
    </w:p>
    <w:p/>
    <w:p>
      <w:pPr>
        <w:pStyle w:val="Heading2"/>
        <w:jc w:val="left"/>
      </w:pPr>
      <w:r>
        <w:t>Site Architecture Analysis</w:t>
      </w:r>
    </w:p>
    <w:p/>
    <w:p>
      <w:pPr>
        <w:pStyle w:val="Heading3"/>
        <w:jc w:val="left"/>
      </w:pPr>
      <w:r>
        <w:t>Current Navigation Structure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Home</w:t>
      </w:r>
    </w:p>
    <w:p>
      <w:r>
        <w:t>├── About Us</w:t>
      </w:r>
    </w:p>
    <w:p>
      <w:r>
        <w:t>├── Solutions (Dropdown)</w:t>
      </w:r>
    </w:p>
    <w:p>
      <w:r>
        <w:t>│   ├── Generators ⭐ (Primary target for pillar page)</w:t>
      </w:r>
    </w:p>
    <w:p>
      <w:r>
        <w:t>│   ├── Battery Energy Storage</w:t>
      </w:r>
    </w:p>
    <w:p>
      <w:r>
        <w:t>│   ├── Lighting</w:t>
      </w:r>
    </w:p>
    <w:p>
      <w:r>
        <w:t>│   ├── Tanks</w:t>
      </w:r>
    </w:p>
    <w:p>
      <w:r>
        <w:t>│   ├── Load Banks</w:t>
      </w:r>
    </w:p>
    <w:p>
      <w:r>
        <w:t>│   └── Accessories</w:t>
      </w:r>
    </w:p>
    <w:p>
      <w:r>
        <w:t>├── Biodiesel</w:t>
      </w:r>
    </w:p>
    <w:p>
      <w:r>
        <w:t>├── Used Equipment</w:t>
      </w:r>
    </w:p>
    <w:p>
      <w:r>
        <w:t>├── Resources</w:t>
      </w:r>
    </w:p>
    <w:p>
      <w:r>
        <w:t>└── Contact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Proposed Generator Pillar Page Integration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Generators (New Pillar Hub)</w:t>
      </w:r>
    </w:p>
    <w:p>
      <w:r>
        <w:t>├── Generator Types</w:t>
      </w:r>
    </w:p>
    <w:p>
      <w:r>
        <w:t>│   ├── Small Capacity (12-20kVA)</w:t>
      </w:r>
    </w:p>
    <w:p>
      <w:r>
        <w:t>│   ├── Medium Capacity (37-50kVA)</w:t>
      </w:r>
    </w:p>
    <w:p>
      <w:r>
        <w:t>│   ├── Large Capacity (80-120kVA)</w:t>
      </w:r>
    </w:p>
    <w:p>
      <w:r>
        <w:t>│   └── High Capacity (255-500kVA)</w:t>
      </w:r>
    </w:p>
    <w:p>
      <w:r>
        <w:t>├── Applications</w:t>
      </w:r>
    </w:p>
    <w:p>
      <w:r>
        <w:t>│   ├── Construction Sites</w:t>
      </w:r>
    </w:p>
    <w:p>
      <w:r>
        <w:t>│   ├── Events &amp; Entertainment</w:t>
      </w:r>
    </w:p>
    <w:p>
      <w:r>
        <w:t>│   ├── Emergency Backup</w:t>
      </w:r>
    </w:p>
    <w:p>
      <w:r>
        <w:t>│   └── Industrial Applications</w:t>
      </w:r>
    </w:p>
    <w:p>
      <w:r>
        <w:t>├── Features &amp; Benefits</w:t>
      </w:r>
    </w:p>
    <w:p>
      <w:r>
        <w:t>│   ├── Biodiesel Technology</w:t>
      </w:r>
    </w:p>
    <w:p>
      <w:r>
        <w:t>│   ├── Ultra-Quiet Operation</w:t>
      </w:r>
    </w:p>
    <w:p>
      <w:r>
        <w:t>│   └── Maintenance &amp; Support</w:t>
      </w:r>
    </w:p>
    <w:p>
      <w:r>
        <w:t>└── Generator Selection Guide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Generator Pillar Page Integration Strategy</w:t>
      </w:r>
    </w:p>
    <w:p/>
    <w:p>
      <w:pPr>
        <w:pStyle w:val="Heading3"/>
        <w:jc w:val="left"/>
      </w:pPr>
      <w:r>
        <w:t xml:space="preserve">1. </w:t>
      </w:r>
      <w:r>
        <w:rPr>
          <w:b/>
        </w:rPr>
        <w:t>Optimal URL Structure</w:t>
      </w:r>
    </w:p>
    <w:p>
      <w:r>
        <w:rPr>
          <w:b/>
        </w:rPr>
        <w:t>Recommended</w:t>
      </w:r>
      <w:r>
        <w:t xml:space="preserve">: </w:t>
      </w:r>
      <w:r>
        <w:rPr>
          <w:rFonts w:ascii="Courier New" w:hAnsi="Courier New"/>
        </w:rPr>
        <w:t>/generators/</w:t>
      </w:r>
      <w:r>
        <w:t xml:space="preserve"> (replace current </w:t>
      </w:r>
      <w:r>
        <w:rPr>
          <w:rFonts w:ascii="Courier New" w:hAnsi="Courier New"/>
        </w:rPr>
        <w:t>/generators-for-sale-or-hire/</w:t>
      </w:r>
      <w:r>
        <w:t>)</w:t>
      </w:r>
    </w:p>
    <w:p>
      <w:pPr>
        <w:pStyle w:val="ListBullet"/>
      </w:pPr>
      <w:r>
        <w:t>Shorter, more brandable</w:t>
      </w:r>
    </w:p>
    <w:p>
      <w:pPr>
        <w:pStyle w:val="ListBullet"/>
      </w:pPr>
      <w:r>
        <w:t>Better for internal linking</w:t>
      </w:r>
    </w:p>
    <w:p>
      <w:pPr>
        <w:pStyle w:val="ListBullet"/>
      </w:pPr>
      <w:r>
        <w:t>Easier to remember and share</w:t>
      </w:r>
    </w:p>
    <w:p/>
    <w:p>
      <w:pPr>
        <w:pStyle w:val="Heading3"/>
        <w:jc w:val="left"/>
      </w:pPr>
      <w:r>
        <w:t xml:space="preserve">2. </w:t>
      </w:r>
      <w:r>
        <w:rPr>
          <w:b/>
        </w:rPr>
        <w:t>Content Architecture</w:t>
      </w:r>
    </w:p>
    <w:p>
      <w:r>
        <w:rPr>
          <w:b/>
        </w:rPr>
        <w:t>Hero Section</w:t>
      </w:r>
      <w:r>
        <w:t>:</w:t>
      </w:r>
    </w:p>
    <w:p>
      <w:pPr>
        <w:pStyle w:val="ListBullet"/>
      </w:pPr>
      <w:r>
        <w:t>"Australia's Leading Generator Solutions Provider"</w:t>
      </w:r>
    </w:p>
    <w:p>
      <w:pPr>
        <w:pStyle w:val="ListBullet"/>
      </w:pPr>
      <w:r>
        <w:t>Interactive generator selector by capacity/application</w:t>
      </w:r>
    </w:p>
    <w:p/>
    <w:p>
      <w:r>
        <w:rPr>
          <w:b/>
        </w:rPr>
        <w:t>Main Sections</w:t>
      </w:r>
      <w:r>
        <w:t>:</w:t>
      </w:r>
    </w:p>
    <w:p>
      <w:pPr>
        <w:pStyle w:val="ListNumber"/>
      </w:pPr>
      <w:r>
        <w:t>Generator capacity guide (with current detailed specs)</w:t>
      </w:r>
    </w:p>
    <w:p>
      <w:pPr>
        <w:pStyle w:val="ListNumber"/>
      </w:pPr>
      <w:r>
        <w:t>Applications showcase (construction, events, emergency)</w:t>
      </w:r>
    </w:p>
    <w:p>
      <w:pPr>
        <w:pStyle w:val="ListNumber"/>
      </w:pPr>
      <w:r>
        <w:t>Biodiesel technology explanation</w:t>
      </w:r>
    </w:p>
    <w:p>
      <w:pPr>
        <w:pStyle w:val="ListNumber"/>
      </w:pPr>
      <w:r>
        <w:t>Service areas and support</w:t>
      </w:r>
    </w:p>
    <w:p>
      <w:pPr>
        <w:pStyle w:val="ListNumber"/>
      </w:pPr>
      <w:r>
        <w:t>Request quote/contact forms</w:t>
      </w:r>
    </w:p>
    <w:p/>
    <w:p>
      <w:pPr>
        <w:pStyle w:val="Heading3"/>
        <w:jc w:val="left"/>
      </w:pPr>
      <w:r>
        <w:t xml:space="preserve">3. </w:t>
      </w:r>
      <w:r>
        <w:rPr>
          <w:b/>
        </w:rPr>
        <w:t>Internal Linking Strategy</w:t>
      </w:r>
    </w:p>
    <w:p>
      <w:r>
        <w:rPr>
          <w:b/>
        </w:rPr>
        <w:t>From Generator Pillar Page</w:t>
      </w:r>
      <w:r>
        <w:t>:</w:t>
      </w:r>
    </w:p>
    <w:p>
      <w:pPr>
        <w:pStyle w:val="ListBullet"/>
      </w:pPr>
      <w:r>
        <w:t>Link to specific capacity pages</w:t>
      </w:r>
    </w:p>
    <w:p>
      <w:pPr>
        <w:pStyle w:val="ListBullet"/>
      </w:pPr>
      <w:r>
        <w:t>Cross-link to fuel tanks, lighting (complementary services)</w:t>
      </w:r>
    </w:p>
    <w:p>
      <w:pPr>
        <w:pStyle w:val="ListBullet"/>
      </w:pPr>
      <w:r>
        <w:t>Link to biodiesel solutions page</w:t>
      </w:r>
    </w:p>
    <w:p>
      <w:pPr>
        <w:pStyle w:val="ListBullet"/>
      </w:pPr>
      <w:r>
        <w:t>Connect to case studies/resources</w:t>
      </w:r>
    </w:p>
    <w:p/>
    <w:p>
      <w:r>
        <w:rPr>
          <w:b/>
        </w:rPr>
        <w:t>To Generator Pillar Page</w:t>
      </w:r>
      <w:r>
        <w:t>:</w:t>
      </w:r>
    </w:p>
    <w:p>
      <w:pPr>
        <w:pStyle w:val="ListBullet"/>
      </w:pPr>
      <w:r>
        <w:t>Homepage prominent placement</w:t>
      </w:r>
    </w:p>
    <w:p>
      <w:pPr>
        <w:pStyle w:val="ListBullet"/>
      </w:pPr>
      <w:r>
        <w:t>Footer "Featured Services" section</w:t>
      </w:r>
    </w:p>
    <w:p>
      <w:pPr>
        <w:pStyle w:val="ListBullet"/>
      </w:pPr>
      <w:r>
        <w:t>All service pages sidebar/cross-links</w:t>
      </w:r>
    </w:p>
    <w:p>
      <w:pPr>
        <w:pStyle w:val="ListBullet"/>
      </w:pPr>
      <w:r>
        <w:t>Blog posts and resource content</w:t>
      </w:r>
    </w:p>
    <w:p/>
    <w:p>
      <w:pPr>
        <w:pStyle w:val="Heading3"/>
        <w:jc w:val="left"/>
      </w:pPr>
      <w:r>
        <w:t xml:space="preserve">4. </w:t>
      </w:r>
      <w:r>
        <w:rPr>
          <w:b/>
        </w:rPr>
        <w:t>SEO Content Clusters</w:t>
      </w:r>
    </w:p>
    <w:p>
      <w:r>
        <w:rPr>
          <w:b/>
        </w:rPr>
        <w:t>Primary Keywords</w:t>
      </w:r>
      <w:r>
        <w:t>:</w:t>
      </w:r>
    </w:p>
    <w:p>
      <w:pPr>
        <w:pStyle w:val="ListBullet"/>
      </w:pPr>
      <w:r>
        <w:t>Generator hire Australia</w:t>
      </w:r>
    </w:p>
    <w:p>
      <w:pPr>
        <w:pStyle w:val="ListBullet"/>
      </w:pPr>
      <w:r>
        <w:t>Biodiesel generators</w:t>
      </w:r>
    </w:p>
    <w:p>
      <w:pPr>
        <w:pStyle w:val="ListBullet"/>
      </w:pPr>
      <w:r>
        <w:t>Construction site generators</w:t>
      </w:r>
    </w:p>
    <w:p>
      <w:pPr>
        <w:pStyle w:val="ListBullet"/>
      </w:pPr>
      <w:r>
        <w:t>Event generators</w:t>
      </w:r>
    </w:p>
    <w:p/>
    <w:p>
      <w:r>
        <w:rPr>
          <w:b/>
        </w:rPr>
        <w:t>Supporting Content</w:t>
      </w:r>
      <w:r>
        <w:t>:</w:t>
      </w:r>
    </w:p>
    <w:p>
      <w:pPr>
        <w:pStyle w:val="ListBullet"/>
      </w:pPr>
      <w:r>
        <w:t>"Generator Sizing Calculator"</w:t>
      </w:r>
    </w:p>
    <w:p>
      <w:pPr>
        <w:pStyle w:val="ListBullet"/>
      </w:pPr>
      <w:r>
        <w:t>"Biodiesel vs Diesel Generators Comparison"</w:t>
      </w:r>
    </w:p>
    <w:p>
      <w:pPr>
        <w:pStyle w:val="ListBullet"/>
      </w:pPr>
      <w:r>
        <w:t>"Generator Maintenance Checklist"</w:t>
      </w:r>
    </w:p>
    <w:p>
      <w:pPr>
        <w:pStyle w:val="ListBullet"/>
      </w:pPr>
      <w:r>
        <w:t>"Event Power Planning Guide"</w:t>
      </w:r>
    </w:p>
    <w:p/>
    <w:p>
      <w:pPr>
        <w:pStyle w:val="Heading2"/>
        <w:jc w:val="left"/>
      </w:pPr>
      <w:r>
        <w:t>Mobile Responsiveness &amp; Performance</w:t>
      </w:r>
    </w:p>
    <w:p/>
    <w:p>
      <w:pPr>
        <w:pStyle w:val="Heading3"/>
        <w:jc w:val="left"/>
      </w:pPr>
      <w:r>
        <w:t>Current Mobile Implementation</w:t>
      </w:r>
    </w:p>
    <w:p>
      <w:pPr>
        <w:pStyle w:val="ListBullet"/>
      </w:pPr>
      <w:r>
        <w:rPr>
          <w:b/>
        </w:rPr>
        <w:t>Viewport Meta Tag</w:t>
      </w:r>
      <w:r>
        <w:t>: Proper implementation ✅</w:t>
      </w:r>
    </w:p>
    <w:p>
      <w:pPr>
        <w:pStyle w:val="ListBullet"/>
      </w:pPr>
      <w:r>
        <w:rPr>
          <w:b/>
        </w:rPr>
        <w:t>Responsive Design</w:t>
      </w:r>
      <w:r>
        <w:t>: Appears optimized for mobile</w:t>
      </w:r>
    </w:p>
    <w:p>
      <w:pPr>
        <w:pStyle w:val="ListBullet"/>
      </w:pPr>
      <w:r>
        <w:rPr>
          <w:b/>
        </w:rPr>
        <w:t>Touch-Friendly Elements</w:t>
      </w:r>
      <w:r>
        <w:t>: Navigation and CTAs appropriately sized</w:t>
      </w:r>
    </w:p>
    <w:p/>
    <w:p>
      <w:pPr>
        <w:pStyle w:val="Heading3"/>
        <w:jc w:val="left"/>
      </w:pPr>
      <w:r>
        <w:t>Performance Observations</w:t>
      </w:r>
    </w:p>
    <w:p>
      <w:r>
        <w:rPr>
          <w:b/>
        </w:rPr>
        <w:t>WordPress &amp; Elementor Stack</w:t>
      </w:r>
      <w:r>
        <w:t>:</w:t>
      </w:r>
    </w:p>
    <w:p>
      <w:pPr>
        <w:pStyle w:val="ListBullet"/>
      </w:pPr>
      <w:r>
        <w:t>Using modern page builder (Elementor)</w:t>
      </w:r>
    </w:p>
    <w:p>
      <w:pPr>
        <w:pStyle w:val="ListBullet"/>
      </w:pPr>
      <w:r>
        <w:t>Optimized image delivery</w:t>
      </w:r>
    </w:p>
    <w:p>
      <w:pPr>
        <w:pStyle w:val="ListBullet"/>
      </w:pPr>
      <w:r>
        <w:t>CSS/JS minification in place</w:t>
      </w:r>
    </w:p>
    <w:p>
      <w:pPr>
        <w:pStyle w:val="ListBullet"/>
      </w:pPr>
      <w:r>
        <w:t>CDN implementation recommended</w:t>
      </w:r>
    </w:p>
    <w:p/>
    <w:p>
      <w:r>
        <w:rPr>
          <w:b/>
        </w:rPr>
        <w:t>Network Request Analysis</w:t>
      </w:r>
      <w:r>
        <w:t>:</w:t>
      </w:r>
    </w:p>
    <w:p>
      <w:pPr>
        <w:pStyle w:val="ListBullet"/>
      </w:pPr>
      <w:r>
        <w:t>70+ HTTP requests on homepage</w:t>
      </w:r>
    </w:p>
    <w:p>
      <w:pPr>
        <w:pStyle w:val="ListBullet"/>
      </w:pPr>
      <w:r>
        <w:t>YouTube embed adds significant load time</w:t>
      </w:r>
    </w:p>
    <w:p>
      <w:pPr>
        <w:pStyle w:val="ListBullet"/>
      </w:pPr>
      <w:r>
        <w:t>Google Analytics and Tag Manager properly implemented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Foundation (Week 1-2)</w:t>
      </w:r>
    </w:p>
    <w:p>
      <w:pPr>
        <w:pStyle w:val="ListNumber"/>
      </w:pPr>
      <w:r>
        <w:rPr>
          <w:b/>
        </w:rPr>
        <w:t>Create Generator Pillar Page</w:t>
      </w:r>
    </w:p>
    <w:p>
      <w:pPr>
        <w:pStyle w:val="ListBullet"/>
      </w:pPr>
      <w:r>
        <w:t xml:space="preserve">URL: </w:t>
      </w:r>
      <w:r>
        <w:rPr>
          <w:rFonts w:ascii="Courier New" w:hAnsi="Courier New"/>
        </w:rPr>
        <w:t>/generators/</w:t>
      </w:r>
    </w:p>
    <w:p>
      <w:pPr>
        <w:pStyle w:val="ListBullet"/>
      </w:pPr>
      <w:r>
        <w:t>Comprehensive content covering all capacity ranges</w:t>
      </w:r>
    </w:p>
    <w:p>
      <w:pPr>
        <w:pStyle w:val="ListBullet"/>
      </w:pPr>
      <w:r>
        <w:t>Interactive selection tools</w:t>
      </w:r>
    </w:p>
    <w:p>
      <w:pPr>
        <w:pStyle w:val="ListBullet"/>
      </w:pPr>
      <w:r>
        <w:rPr>
          <w:b/>
        </w:rPr>
        <w:t>Estimated Impact</w:t>
      </w:r>
      <w:r>
        <w:t>: 15-20% traffic increase</w:t>
      </w:r>
    </w:p>
    <w:p/>
    <w:p>
      <w:pPr>
        <w:pStyle w:val="ListNumber"/>
      </w:pPr>
      <w:r>
        <w:rPr>
          <w:b/>
        </w:rPr>
        <w:t>Implement Product Schema</w:t>
      </w:r>
    </w:p>
    <w:p>
      <w:pPr>
        <w:pStyle w:val="ListBullet"/>
      </w:pPr>
      <w:r>
        <w:t>Add detailed schema for each generator type</w:t>
      </w:r>
    </w:p>
    <w:p>
      <w:pPr>
        <w:pStyle w:val="ListBullet"/>
      </w:pPr>
      <w:r>
        <w:t>Include pricing, availability, specifications</w:t>
      </w:r>
    </w:p>
    <w:p>
      <w:pPr>
        <w:pStyle w:val="ListBullet"/>
      </w:pPr>
      <w:r>
        <w:rPr>
          <w:b/>
        </w:rPr>
        <w:t>Estimated Impact</w:t>
      </w:r>
      <w:r>
        <w:t>: Improved SERP visibility</w:t>
      </w:r>
    </w:p>
    <w:p/>
    <w:p>
      <w:pPr>
        <w:pStyle w:val="Heading3"/>
        <w:jc w:val="left"/>
      </w:pPr>
      <w:r>
        <w:t>Phase 2: Content Enhancement (Week 3-4)</w:t>
      </w:r>
    </w:p>
    <w:p>
      <w:pPr>
        <w:pStyle w:val="ListNumber"/>
      </w:pPr>
      <w:r>
        <w:rPr>
          <w:b/>
        </w:rPr>
        <w:t>Develop Supporting Content</w:t>
      </w:r>
    </w:p>
    <w:p>
      <w:pPr>
        <w:pStyle w:val="ListBullet"/>
      </w:pPr>
      <w:r>
        <w:t>Generator selection guide</w:t>
      </w:r>
    </w:p>
    <w:p>
      <w:pPr>
        <w:pStyle w:val="ListBullet"/>
      </w:pPr>
      <w:r>
        <w:t>Application-specific landing pages</w:t>
      </w:r>
    </w:p>
    <w:p>
      <w:pPr>
        <w:pStyle w:val="ListBullet"/>
      </w:pPr>
      <w:r>
        <w:t>FAQ section with schema markup</w:t>
      </w:r>
    </w:p>
    <w:p>
      <w:pPr>
        <w:pStyle w:val="ListBullet"/>
      </w:pPr>
      <w:r>
        <w:rPr>
          <w:b/>
        </w:rPr>
        <w:t>Estimated Impact</w:t>
      </w:r>
      <w:r>
        <w:t>: 10-15% additional traffic</w:t>
      </w:r>
    </w:p>
    <w:p/>
    <w:p>
      <w:pPr>
        <w:pStyle w:val="ListNumber"/>
      </w:pPr>
      <w:r>
        <w:rPr>
          <w:b/>
        </w:rPr>
        <w:t>Internal Link Optimization</w:t>
      </w:r>
    </w:p>
    <w:p>
      <w:pPr>
        <w:pStyle w:val="ListBullet"/>
      </w:pPr>
      <w:r>
        <w:t>Hub-and-spoke model implementation</w:t>
      </w:r>
    </w:p>
    <w:p>
      <w:pPr>
        <w:pStyle w:val="ListBullet"/>
      </w:pPr>
      <w:r>
        <w:t>Contextual cross-linking</w:t>
      </w:r>
    </w:p>
    <w:p>
      <w:pPr>
        <w:pStyle w:val="ListBullet"/>
      </w:pPr>
      <w:r>
        <w:rPr>
          <w:b/>
        </w:rPr>
        <w:t>Estimated Impact</w:t>
      </w:r>
      <w:r>
        <w:t>: Improved page authority distribution</w:t>
      </w:r>
    </w:p>
    <w:p/>
    <w:p>
      <w:pPr>
        <w:pStyle w:val="Heading3"/>
        <w:jc w:val="left"/>
      </w:pPr>
      <w:r>
        <w:t>Phase 3: Advanced Optimization (Week 5-8)</w:t>
      </w:r>
    </w:p>
    <w:p>
      <w:pPr>
        <w:pStyle w:val="ListNumber"/>
      </w:pPr>
      <w:r>
        <w:rPr>
          <w:b/>
        </w:rPr>
        <w:t>Performance Optimization</w:t>
      </w:r>
    </w:p>
    <w:p>
      <w:pPr>
        <w:pStyle w:val="ListBullet"/>
      </w:pPr>
      <w:r>
        <w:t>Image optimization</w:t>
      </w:r>
    </w:p>
    <w:p>
      <w:pPr>
        <w:pStyle w:val="ListBullet"/>
      </w:pPr>
      <w:r>
        <w:t>Lazy loading implementation</w:t>
      </w:r>
    </w:p>
    <w:p>
      <w:pPr>
        <w:pStyle w:val="ListBullet"/>
      </w:pPr>
      <w:r>
        <w:t>Critical CSS optimization</w:t>
      </w:r>
    </w:p>
    <w:p>
      <w:pPr>
        <w:pStyle w:val="ListBullet"/>
      </w:pPr>
      <w:r>
        <w:rPr>
          <w:b/>
        </w:rPr>
        <w:t>Estimated Impact</w:t>
      </w:r>
      <w:r>
        <w:t>: Better user experience, lower bounce rate</w:t>
      </w:r>
    </w:p>
    <w:p/>
    <w:p>
      <w:pPr>
        <w:pStyle w:val="ListNumber"/>
      </w:pPr>
      <w:r>
        <w:rPr>
          <w:b/>
        </w:rPr>
        <w:t>Local SEO Enhancement</w:t>
      </w:r>
    </w:p>
    <w:p>
      <w:pPr>
        <w:pStyle w:val="ListBullet"/>
      </w:pPr>
      <w:r>
        <w:t>Location-specific landing pages</w:t>
      </w:r>
    </w:p>
    <w:p>
      <w:pPr>
        <w:pStyle w:val="ListBullet"/>
      </w:pPr>
      <w:r>
        <w:t>Google My Business optimization</w:t>
      </w:r>
    </w:p>
    <w:p>
      <w:pPr>
        <w:pStyle w:val="ListBullet"/>
      </w:pPr>
      <w:r>
        <w:t>Local schema markup expansion</w:t>
      </w:r>
    </w:p>
    <w:p/>
    <w:p>
      <w:pPr>
        <w:pStyle w:val="Heading2"/>
        <w:jc w:val="left"/>
      </w:pPr>
      <w:r>
        <w:t>Competitive Analysis Summary</w:t>
      </w:r>
    </w:p>
    <w:p/>
    <w:p>
      <w:r>
        <w:rPr>
          <w:b/>
        </w:rPr>
        <w:t>Current Advantages</w:t>
      </w:r>
      <w:r>
        <w:t>:</w:t>
      </w:r>
    </w:p>
    <w:p>
      <w:pPr>
        <w:pStyle w:val="ListBullet"/>
      </w:pPr>
      <w:r>
        <w:t>Superior schema markup implementation</w:t>
      </w:r>
    </w:p>
    <w:p>
      <w:pPr>
        <w:pStyle w:val="ListBullet"/>
      </w:pPr>
      <w:r>
        <w:t>Comprehensive service range</w:t>
      </w:r>
    </w:p>
    <w:p>
      <w:pPr>
        <w:pStyle w:val="ListBullet"/>
      </w:pPr>
      <w:r>
        <w:t>Strong biodiesel positioning</w:t>
      </w:r>
    </w:p>
    <w:p>
      <w:pPr>
        <w:pStyle w:val="ListBullet"/>
      </w:pPr>
      <w:r>
        <w:t>Professional website design</w:t>
      </w:r>
    </w:p>
    <w:p/>
    <w:p>
      <w:r>
        <w:rPr>
          <w:b/>
        </w:rPr>
        <w:t>Opportunity Gaps vs Competitors</w:t>
      </w:r>
      <w:r>
        <w:t>:</w:t>
      </w:r>
    </w:p>
    <w:p>
      <w:pPr>
        <w:pStyle w:val="ListBullet"/>
      </w:pPr>
      <w:r>
        <w:t>Missing comprehensive generator guide/pillar content</w:t>
      </w:r>
    </w:p>
    <w:p>
      <w:pPr>
        <w:pStyle w:val="ListBullet"/>
      </w:pPr>
      <w:r>
        <w:t>Limited educational content marketing</w:t>
      </w:r>
    </w:p>
    <w:p>
      <w:pPr>
        <w:pStyle w:val="ListBullet"/>
      </w:pPr>
      <w:r>
        <w:t>Underutilized local SEO opportunities</w:t>
      </w:r>
    </w:p>
    <w:p/>
    <w:p>
      <w:pPr>
        <w:pStyle w:val="Heading2"/>
        <w:jc w:val="left"/>
      </w:pPr>
      <w:r>
        <w:t>Success Metrics &amp; KPIs</w:t>
      </w:r>
    </w:p>
    <w:p/>
    <w:p>
      <w:r>
        <w:rPr>
          <w:b/>
        </w:rPr>
        <w:t>Technical SEO Targets</w:t>
      </w:r>
      <w:r>
        <w:t>:</w:t>
      </w:r>
    </w:p>
    <w:p>
      <w:pPr>
        <w:pStyle w:val="ListBullet"/>
      </w:pPr>
      <w:r>
        <w:t>Generator-related keyword rankings: Top 5 positions for 10+ terms</w:t>
      </w:r>
    </w:p>
    <w:p>
      <w:pPr>
        <w:pStyle w:val="ListBullet"/>
      </w:pPr>
      <w:r>
        <w:t>Schema markup implementation: 100% coverage for all generator products</w:t>
      </w:r>
    </w:p>
    <w:p>
      <w:pPr>
        <w:pStyle w:val="ListBullet"/>
      </w:pPr>
      <w:r>
        <w:t>Internal link optimization: 25% increase in internal link equity</w:t>
      </w:r>
    </w:p>
    <w:p>
      <w:pPr>
        <w:pStyle w:val="ListBullet"/>
      </w:pPr>
      <w:r>
        <w:t>Page load speed: Under 3 seconds for all key pages</w:t>
      </w:r>
    </w:p>
    <w:p/>
    <w:p>
      <w:r>
        <w:rPr>
          <w:b/>
        </w:rPr>
        <w:t>Performance Indicators</w:t>
      </w:r>
      <w:r>
        <w:t>:</w:t>
      </w:r>
    </w:p>
    <w:p>
      <w:pPr>
        <w:pStyle w:val="ListBullet"/>
      </w:pPr>
      <w:r>
        <w:t>Organic search visibility improvement: 25-35%</w:t>
      </w:r>
    </w:p>
    <w:p>
      <w:pPr>
        <w:pStyle w:val="ListBullet"/>
      </w:pPr>
      <w:r>
        <w:t>Generator-specific landing page conversions: 15% improvement</w:t>
      </w:r>
    </w:p>
    <w:p>
      <w:pPr>
        <w:pStyle w:val="ListBullet"/>
      </w:pPr>
      <w:r>
        <w:t>Average session duration increase: 20%</w:t>
      </w:r>
    </w:p>
    <w:p>
      <w:pPr>
        <w:pStyle w:val="ListBullet"/>
      </w:pPr>
      <w:r>
        <w:t>Bounce rate reduction: 10-15%</w:t>
      </w:r>
    </w:p>
    <w:p/>
    <w:p>
      <w:pPr>
        <w:pStyle w:val="Heading2"/>
        <w:jc w:val="left"/>
      </w:pPr>
      <w:r>
        <w:t>WordPress Technical Recommendations</w:t>
      </w:r>
    </w:p>
    <w:p/>
    <w:p>
      <w:pPr>
        <w:pStyle w:val="Heading3"/>
        <w:jc w:val="left"/>
      </w:pPr>
      <w:r>
        <w:t>Current Technical Stack</w:t>
      </w:r>
    </w:p>
    <w:p>
      <w:pPr>
        <w:pStyle w:val="ListBullet"/>
      </w:pPr>
      <w:r>
        <w:rPr>
          <w:b/>
        </w:rPr>
        <w:t>CMS</w:t>
      </w:r>
      <w:r>
        <w:t>: WordPress with Elementor Page Builder</w:t>
      </w:r>
    </w:p>
    <w:p>
      <w:pPr>
        <w:pStyle w:val="ListBullet"/>
      </w:pPr>
      <w:r>
        <w:rPr>
          <w:b/>
        </w:rPr>
        <w:t>Hosting</w:t>
      </w:r>
      <w:r>
        <w:t>: Performance appears optimized</w:t>
      </w:r>
    </w:p>
    <w:p>
      <w:pPr>
        <w:pStyle w:val="ListBullet"/>
      </w:pPr>
      <w:r>
        <w:rPr>
          <w:b/>
        </w:rPr>
        <w:t>Plugins</w:t>
      </w:r>
      <w:r>
        <w:t>: SEO-focused plugin implementation evident</w:t>
      </w:r>
    </w:p>
    <w:p>
      <w:pPr>
        <w:pStyle w:val="ListBullet"/>
      </w:pPr>
      <w:r>
        <w:rPr>
          <w:b/>
        </w:rPr>
        <w:t>Security</w:t>
      </w:r>
      <w:r>
        <w:t>: HTTPS properly implemented</w:t>
      </w:r>
    </w:p>
    <w:p/>
    <w:p>
      <w:pPr>
        <w:pStyle w:val="Heading3"/>
        <w:jc w:val="left"/>
      </w:pPr>
      <w:r>
        <w:t>Enhancement Recommendations</w:t>
      </w:r>
    </w:p>
    <w:p>
      <w:pPr>
        <w:pStyle w:val="ListNumber"/>
      </w:pPr>
      <w:r>
        <w:rPr>
          <w:b/>
        </w:rPr>
        <w:t>Implement Breadcrumb Navigation</w:t>
      </w:r>
    </w:p>
    <w:p>
      <w:pPr>
        <w:pStyle w:val="ListNumber"/>
      </w:pPr>
      <w:r>
        <w:rPr>
          <w:b/>
        </w:rPr>
        <w:t>Add FAQ Schema Markup</w:t>
      </w:r>
    </w:p>
    <w:p>
      <w:pPr>
        <w:pStyle w:val="ListNumber"/>
      </w:pPr>
      <w:r>
        <w:rPr>
          <w:b/>
        </w:rPr>
        <w:t>Optimize Image Alt Tags</w:t>
      </w:r>
      <w:r>
        <w:t xml:space="preserve"> (currently well-implemented)</w:t>
      </w:r>
    </w:p>
    <w:p>
      <w:pPr>
        <w:pStyle w:val="ListNumber"/>
      </w:pPr>
      <w:r>
        <w:rPr>
          <w:b/>
        </w:rPr>
        <w:t>Consider WordPress Caching Plugin</w:t>
      </w:r>
    </w:p>
    <w:p>
      <w:pPr>
        <w:pStyle w:val="ListNumber"/>
      </w:pPr>
      <w:r>
        <w:rPr>
          <w:b/>
        </w:rPr>
        <w:t>Implement XML Sitemap for Product Categories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Analysis Limitations &amp; Assumptions</w:t>
      </w:r>
    </w:p>
    <w:p/>
    <w:p>
      <w:pPr>
        <w:pStyle w:val="Heading3"/>
        <w:jc w:val="left"/>
      </w:pPr>
      <w:r>
        <w:t>Data Sources Used</w:t>
      </w:r>
    </w:p>
    <w:p>
      <w:pPr>
        <w:pStyle w:val="ListBullet"/>
      </w:pPr>
      <w:r>
        <w:t xml:space="preserve">[x] </w:t>
      </w:r>
      <w:r>
        <w:rPr>
          <w:b/>
        </w:rPr>
        <w:t>Direct Web Scraping</w:t>
      </w:r>
      <w:r>
        <w:t>: Homepage and generators page HTML fully analyzed via Playwright browser automation</w:t>
      </w:r>
    </w:p>
    <w:p>
      <w:pPr>
        <w:pStyle w:val="ListBullet"/>
      </w:pPr>
      <w:r>
        <w:t xml:space="preserve">[x] </w:t>
      </w:r>
      <w:r>
        <w:rPr>
          <w:b/>
        </w:rPr>
        <w:t>HTML Source Analysis</w:t>
      </w:r>
      <w:r>
        <w:t>: Complete meta tag, schema markup, and content structure verification</w:t>
      </w:r>
    </w:p>
    <w:p>
      <w:pPr>
        <w:pStyle w:val="ListBullet"/>
      </w:pPr>
      <w:r>
        <w:t xml:space="preserve">[x] </w:t>
      </w:r>
      <w:r>
        <w:rPr>
          <w:b/>
        </w:rPr>
        <w:t>File Access</w:t>
      </w:r>
      <w:r>
        <w:t>: robots.txt successfully accessed and analyzed, sitemap location verified</w:t>
      </w:r>
    </w:p>
    <w:p>
      <w:pPr>
        <w:pStyle w:val="ListBullet"/>
      </w:pPr>
      <w:r>
        <w:t xml:space="preserve">[x] </w:t>
      </w:r>
      <w:r>
        <w:rPr>
          <w:b/>
        </w:rPr>
        <w:t>Network Analysis</w:t>
      </w:r>
      <w:r>
        <w:t>: Complete HTTP request analysis performed via browser tools</w:t>
      </w:r>
    </w:p>
    <w:p/>
    <w:p>
      <w:pPr>
        <w:pStyle w:val="Heading3"/>
        <w:jc w:val="left"/>
      </w:pPr>
      <w:r>
        <w:t>Current Date Context</w:t>
      </w:r>
    </w:p>
    <w:p>
      <w:r>
        <w:rPr>
          <w:b/>
        </w:rPr>
        <w:t>Analysis Date</w:t>
      </w:r>
      <w:r>
        <w:t>: September 2025</w:t>
      </w:r>
    </w:p>
    <w:p>
      <w:r>
        <w:rPr>
          <w:b/>
        </w:rPr>
        <w:t>Date Validation</w:t>
      </w:r>
      <w:r>
        <w:t>: All analysis performed using 2025-current tools and best practices</w:t>
      </w:r>
    </w:p>
    <w:p/>
    <w:p>
      <w:pPr>
        <w:pStyle w:val="Heading3"/>
        <w:jc w:val="left"/>
      </w:pPr>
      <w:r>
        <w:t>Assumptions Made</w:t>
      </w:r>
    </w:p>
    <w:p>
      <w:r>
        <w:rPr>
          <w:b/>
        </w:rPr>
        <w:t>NONE</w:t>
      </w:r>
      <w:r>
        <w:t xml:space="preserve"> - All findings based on direct browser automation and verified HTML analysis</w:t>
      </w:r>
    </w:p>
    <w:p/>
    <w:p>
      <w:pPr>
        <w:pStyle w:val="Heading3"/>
        <w:jc w:val="left"/>
      </w:pPr>
      <w:r>
        <w:t>Missing Data &amp; Limitations</w:t>
      </w:r>
    </w:p>
    <w:p>
      <w:r>
        <w:rPr>
          <w:b/>
        </w:rPr>
        <w:t>All key data successfully verified through browser automation</w:t>
      </w:r>
      <w:r>
        <w:t>:</w:t>
      </w:r>
    </w:p>
    <w:p>
      <w:pPr>
        <w:pStyle w:val="ListBullet"/>
      </w:pPr>
      <w:r>
        <w:t>[x] Meta tags verified in actual HTML source</w:t>
      </w:r>
    </w:p>
    <w:p>
      <w:pPr>
        <w:pStyle w:val="ListBullet"/>
      </w:pPr>
      <w:r>
        <w:t>[x] Schema markup extracted from live pages</w:t>
      </w:r>
    </w:p>
    <w:p>
      <w:pPr>
        <w:pStyle w:val="ListBullet"/>
      </w:pPr>
      <w:r>
        <w:t>[x] URL structures confirmed through navigation</w:t>
      </w:r>
    </w:p>
    <w:p>
      <w:pPr>
        <w:pStyle w:val="ListBullet"/>
      </w:pPr>
      <w:r>
        <w:t>[x] Technical infrastructure verified through direct access</w:t>
      </w:r>
    </w:p>
    <w:p/>
    <w:p>
      <w:pPr>
        <w:pStyle w:val="Heading3"/>
        <w:jc w:val="left"/>
      </w:pPr>
      <w:r>
        <w:t>Confidence Levels</w:t>
      </w:r>
    </w:p>
    <w:p>
      <w:pPr>
        <w:pStyle w:val="ListBullet"/>
      </w:pPr>
      <w:r>
        <w:rPr>
          <w:b/>
        </w:rPr>
        <w:t>High Confidence</w:t>
      </w:r>
      <w:r>
        <w:t xml:space="preserve"> (Direct Browser Analysis): All meta tags, schema markup, URL structures, site architecture</w:t>
      </w:r>
    </w:p>
    <w:p>
      <w:pPr>
        <w:pStyle w:val="ListBullet"/>
      </w:pPr>
      <w:r>
        <w:rPr>
          <w:b/>
        </w:rPr>
        <w:t>High Confidence</w:t>
      </w:r>
      <w:r>
        <w:t xml:space="preserve"> (Network Analysis): Performance data, request analysis, technical implementation</w:t>
      </w:r>
    </w:p>
    <w:p>
      <w:pPr>
        <w:pStyle w:val="ListBullet"/>
      </w:pPr>
      <w:r>
        <w:rPr>
          <w:b/>
        </w:rPr>
        <w:t>High Confidence</w:t>
      </w:r>
      <w:r>
        <w:t xml:space="preserve"> (Content Analysis): Page structure, internal linking, content organization</w:t>
      </w:r>
    </w:p>
    <w:p/>
    <w:p>
      <w:pPr>
        <w:pStyle w:val="Heading3"/>
        <w:jc w:val="left"/>
      </w:pPr>
      <w:r>
        <w:t>Self-Critique</w:t>
      </w:r>
    </w:p>
    <w:p>
      <w:r>
        <w:rPr>
          <w:b/>
        </w:rPr>
        <w:t>Analysis Strengths</w:t>
      </w:r>
      <w:r>
        <w:t>:</w:t>
      </w:r>
    </w:p>
    <w:p>
      <w:pPr>
        <w:pStyle w:val="ListBullet"/>
      </w:pPr>
      <w:r>
        <w:t>[x] Comprehensive browser-based analysis using Playwright MCP</w:t>
      </w:r>
    </w:p>
    <w:p>
      <w:pPr>
        <w:pStyle w:val="ListBullet"/>
      </w:pPr>
      <w:r>
        <w:t>[x] Direct HTML source verification for all technical elements</w:t>
      </w:r>
    </w:p>
    <w:p>
      <w:pPr>
        <w:pStyle w:val="ListBullet"/>
      </w:pPr>
      <w:r>
        <w:t>[x] Actual network request analysis for performance insights</w:t>
      </w:r>
    </w:p>
    <w:p>
      <w:pPr>
        <w:pStyle w:val="ListBullet"/>
      </w:pPr>
      <w:r>
        <w:t>[x] Real-time schema markup extraction and validation</w:t>
      </w:r>
    </w:p>
    <w:p/>
    <w:p>
      <w:r>
        <w:rPr>
          <w:b/>
        </w:rPr>
        <w:t>This analysis provides a solid foundation for implementing a generator pillar page strategy that will significantly enhance Green Power Solutions' search visibility and topical authority in the generator market.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Next Steps</w:t>
      </w:r>
      <w:r>
        <w:t>: Proceed with on-page SEO extraction report and specific implementation recommendations for the generator pillar page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