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Nguyen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rPr>
          <w:b/>
        </w:rPr>
        <w:t>Page Load Times</w:t>
      </w:r>
      <w:r>
        <w:t>: [To be assessed with performance testing tools]</w:t>
      </w:r>
    </w:p>
    <w:p>
      <w:pPr>
        <w:pStyle w:val="ListBullet"/>
      </w:pPr>
      <w:r>
        <w:rPr>
          <w:b/>
        </w:rPr>
        <w:t>Core Web Vitals</w:t>
      </w:r>
      <w:r>
        <w:t>: [LCP, FID, CLS measurements and recommendations]</w:t>
      </w:r>
    </w:p>
    <w:p>
      <w:pPr>
        <w:pStyle w:val="ListBullet"/>
      </w:pPr>
      <w:r>
        <w:rPr>
          <w:b/>
        </w:rPr>
        <w:t>Mobile Performance</w:t>
      </w:r>
      <w:r>
        <w:t>: [Mobile-specific speed and usability assessment]</w:t>
      </w:r>
    </w:p>
    <w:p>
      <w:pPr>
        <w:pStyle w:val="ListBullet"/>
      </w:pPr>
      <w:r>
        <w:rPr>
          <w:b/>
        </w:rPr>
        <w:t>Technical Optimisation</w:t>
      </w:r>
      <w:r>
        <w:t>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rPr>
          <w:b/>
        </w:rPr>
        <w:t>On-Page Optimisation</w:t>
      </w:r>
      <w:r>
        <w:t>: [Meta tags, headers, content structure analysis]</w:t>
      </w:r>
    </w:p>
    <w:p>
      <w:pPr>
        <w:pStyle w:val="ListBullet"/>
      </w:pPr>
      <w:r>
        <w:rPr>
          <w:b/>
        </w:rPr>
        <w:t>Technical SEO</w:t>
      </w:r>
      <w:r>
        <w:t>: [Site architecture, crawlability, indexation status]</w:t>
      </w:r>
    </w:p>
    <w:p>
      <w:pPr>
        <w:pStyle w:val="ListBullet"/>
      </w:pPr>
      <w:r>
        <w:rPr>
          <w:b/>
        </w:rPr>
        <w:t>Keyword Performance</w:t>
      </w:r>
      <w:r>
        <w:t>: [Current ranking positions and opportunities]</w:t>
      </w:r>
    </w:p>
    <w:p>
      <w:pPr>
        <w:pStyle w:val="ListBullet"/>
      </w:pPr>
      <w:r>
        <w:rPr>
          <w:b/>
        </w:rPr>
        <w:t>Content Gaps</w:t>
      </w:r>
      <w:r>
        <w:t>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rPr>
          <w:b/>
        </w:rPr>
        <w:t>Navigation Structure</w:t>
      </w:r>
      <w:r>
        <w:t>: [Site architecture and user journey analysis]</w:t>
      </w:r>
    </w:p>
    <w:p>
      <w:pPr>
        <w:pStyle w:val="ListBullet"/>
      </w:pPr>
      <w:r>
        <w:rPr>
          <w:b/>
        </w:rPr>
        <w:t>Content Organisation</w:t>
      </w:r>
      <w:r>
        <w:t>: [Information hierarchy and accessibility]</w:t>
      </w:r>
    </w:p>
    <w:p>
      <w:pPr>
        <w:pStyle w:val="ListBullet"/>
      </w:pPr>
      <w:r>
        <w:rPr>
          <w:b/>
        </w:rPr>
        <w:t>Conversion Paths</w:t>
      </w:r>
      <w:r>
        <w:t>: [User flow optimisation opportunities]</w:t>
      </w:r>
    </w:p>
    <w:p>
      <w:pPr>
        <w:pStyle w:val="ListBullet"/>
      </w:pPr>
      <w:r>
        <w:rPr>
          <w:b/>
        </w:rPr>
        <w:t>Mobile Responsiveness</w:t>
      </w:r>
      <w:r>
        <w:t>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rPr>
          <w:b/>
        </w:rPr>
        <w:t>Content Inventory</w:t>
      </w:r>
      <w:r>
        <w:t>: [Comprehensive list of current website content]</w:t>
      </w:r>
    </w:p>
    <w:p>
      <w:pPr>
        <w:pStyle w:val="ListBullet"/>
      </w:pPr>
      <w:r>
        <w:rPr>
          <w:b/>
        </w:rPr>
        <w:t>Quality Assessment</w:t>
      </w:r>
      <w:r>
        <w:t>: [Content depth, accuracy, and engagement potential]</w:t>
      </w:r>
    </w:p>
    <w:p>
      <w:pPr>
        <w:pStyle w:val="ListBullet"/>
      </w:pPr>
      <w:r>
        <w:rPr>
          <w:b/>
        </w:rPr>
        <w:t>SEO Performance</w:t>
      </w:r>
      <w:r>
        <w:t>: [Content ranking performance and optimisation needs]</w:t>
      </w:r>
    </w:p>
    <w:p>
      <w:pPr>
        <w:pStyle w:val="ListBullet"/>
      </w:pPr>
      <w:r>
        <w:rPr>
          <w:b/>
        </w:rPr>
        <w:t>Gap Identification</w:t>
      </w:r>
      <w:r>
        <w:t>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rPr>
          <w:b/>
        </w:rPr>
        <w:t>Value Proposition</w:t>
      </w:r>
      <w:r>
        <w:t>: [Current messaging clarity and effectiveness]</w:t>
      </w:r>
    </w:p>
    <w:p>
      <w:pPr>
        <w:pStyle w:val="ListBullet"/>
      </w:pPr>
      <w:r>
        <w:rPr>
          <w:b/>
        </w:rPr>
        <w:t>Brand Voice Consistency</w:t>
      </w:r>
      <w:r>
        <w:t>: [Tone and style alignment across content]</w:t>
      </w:r>
    </w:p>
    <w:p>
      <w:pPr>
        <w:pStyle w:val="ListBullet"/>
      </w:pPr>
      <w:r>
        <w:rPr>
          <w:b/>
        </w:rPr>
        <w:t>Competitive Positioning</w:t>
      </w:r>
      <w:r>
        <w:t>: [Differentiation and unique selling points]</w:t>
      </w:r>
    </w:p>
    <w:p>
      <w:pPr>
        <w:pStyle w:val="ListBullet"/>
      </w:pPr>
      <w:r>
        <w:rPr>
          <w:b/>
        </w:rPr>
        <w:t>Call-to-Action Effectiveness</w:t>
      </w:r>
      <w:r>
        <w:t>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rPr>
          <w:b/>
        </w:rPr>
        <w:t>Competitor Comparison</w:t>
      </w:r>
      <w:r>
        <w:t>: [Feature and content comparison with key competitors]</w:t>
      </w:r>
    </w:p>
    <w:p>
      <w:pPr>
        <w:pStyle w:val="ListBullet"/>
      </w:pPr>
      <w:r>
        <w:rPr>
          <w:b/>
        </w:rPr>
        <w:t>Best Practice Identification</w:t>
      </w:r>
      <w:r>
        <w:t>: [Industry standards and optimisation opportunities]</w:t>
      </w:r>
    </w:p>
    <w:p>
      <w:pPr>
        <w:pStyle w:val="ListBullet"/>
      </w:pPr>
      <w:r>
        <w:rPr>
          <w:b/>
        </w:rPr>
        <w:t>Differentiation Opportunities</w:t>
      </w:r>
      <w:r>
        <w:t>: [Areas for competitive advantage]</w:t>
      </w:r>
    </w:p>
    <w:p>
      <w:pPr>
        <w:pStyle w:val="ListBullet"/>
      </w:pPr>
      <w:r>
        <w:rPr>
          <w:b/>
        </w:rPr>
        <w:t>Market Position Assessment</w:t>
      </w:r>
      <w:r>
        <w:t>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pPr>
        <w:pStyle w:val="ListNumber"/>
      </w:pPr>
      <w:r>
        <w:rPr>
          <w:b/>
        </w:rPr>
        <w:t>Technical Optimisation</w:t>
      </w:r>
      <w:r>
        <w:t>: [Priority technical fixes for performance]</w:t>
      </w:r>
    </w:p>
    <w:p>
      <w:pPr>
        <w:pStyle w:val="ListNumber"/>
      </w:pPr>
      <w:r>
        <w:rPr>
          <w:b/>
        </w:rPr>
        <w:t>Content Updates</w:t>
      </w:r>
      <w:r>
        <w:t>: [Critical content improvements and additions]</w:t>
      </w:r>
    </w:p>
    <w:p>
      <w:pPr>
        <w:pStyle w:val="ListNumber"/>
      </w:pPr>
      <w:r>
        <w:rPr>
          <w:b/>
        </w:rPr>
        <w:t>SEO Enhancements</w:t>
      </w:r>
      <w:r>
        <w:t>: [Quick wins for search visibility]</w:t>
      </w:r>
    </w:p>
    <w:p>
      <w:pPr>
        <w:pStyle w:val="ListNumber"/>
      </w:pPr>
      <w:r>
        <w:rPr>
          <w:b/>
        </w:rPr>
        <w:t>User Experience</w:t>
      </w:r>
      <w:r>
        <w:t>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pPr>
        <w:pStyle w:val="ListNumber"/>
      </w:pPr>
      <w:r>
        <w:rPr>
          <w:b/>
        </w:rPr>
        <w:t>Content Expansion</w:t>
      </w:r>
      <w:r>
        <w:t>: [Strategic content development priorities]</w:t>
      </w:r>
    </w:p>
    <w:p>
      <w:pPr>
        <w:pStyle w:val="ListNumber"/>
      </w:pPr>
      <w:r>
        <w:rPr>
          <w:b/>
        </w:rPr>
        <w:t>Feature Enhancements</w:t>
      </w:r>
      <w:r>
        <w:t>: [Functionality improvements and additions]</w:t>
      </w:r>
    </w:p>
    <w:p>
      <w:pPr>
        <w:pStyle w:val="ListNumber"/>
      </w:pPr>
      <w:r>
        <w:rPr>
          <w:b/>
        </w:rPr>
        <w:t>Integration Opportunities</w:t>
      </w:r>
      <w:r>
        <w:t>: [Third-party tools and service integration]</w:t>
      </w:r>
    </w:p>
    <w:p>
      <w:pPr>
        <w:pStyle w:val="ListNumber"/>
      </w:pPr>
      <w:r>
        <w:rPr>
          <w:b/>
        </w:rPr>
        <w:t>Performance Monitoring</w:t>
      </w:r>
      <w:r>
        <w:t>: [Analytics and tracking implementation]</w:t>
      </w:r>
    </w:p>
    <w:p/>
    <w:p>
      <w:pPr>
        <w:pStyle w:val="Heading3"/>
        <w:jc w:val="left"/>
      </w:pPr>
      <w:r>
        <w:t>Long-Term Vision</w:t>
      </w:r>
    </w:p>
    <w:p>
      <w:pPr>
        <w:pStyle w:val="ListNumber"/>
      </w:pPr>
      <w:r>
        <w:rPr>
          <w:b/>
        </w:rPr>
        <w:t>Platform Evolution</w:t>
      </w:r>
      <w:r>
        <w:t>: [Future-proofing and scalability planning]</w:t>
      </w:r>
    </w:p>
    <w:p>
      <w:pPr>
        <w:pStyle w:val="ListNumber"/>
      </w:pPr>
      <w:r>
        <w:rPr>
          <w:b/>
        </w:rPr>
        <w:t>Advanced Features</w:t>
      </w:r>
      <w:r>
        <w:t>: [Innovative functionality and user experience]</w:t>
      </w:r>
    </w:p>
    <w:p>
      <w:pPr>
        <w:pStyle w:val="ListNumber"/>
      </w:pPr>
      <w:r>
        <w:rPr>
          <w:b/>
        </w:rPr>
        <w:t>Market Leadership</w:t>
      </w:r>
      <w:r>
        <w:t>: [Industry authority and thought leadership positioning]</w:t>
      </w:r>
    </w:p>
    <w:p>
      <w:pPr>
        <w:pStyle w:val="ListNumber"/>
      </w:pPr>
      <w:r>
        <w:rPr>
          <w:b/>
        </w:rPr>
        <w:t>Continuous Optimisation</w:t>
      </w:r>
      <w:r>
        <w:t>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rPr>
          <w:b/>
        </w:rPr>
        <w:t>Technical</w:t>
      </w:r>
      <w:r>
        <w:t>: Page speed, Core Web Vitals, uptime reliability</w:t>
      </w:r>
    </w:p>
    <w:p>
      <w:pPr>
        <w:pStyle w:val="ListBullet"/>
      </w:pPr>
      <w:r>
        <w:rPr>
          <w:b/>
        </w:rPr>
        <w:t>SEO</w:t>
      </w:r>
      <w:r>
        <w:t>: Keyword rankings, organic traffic, indexation status</w:t>
      </w:r>
    </w:p>
    <w:p>
      <w:pPr>
        <w:pStyle w:val="ListBullet"/>
      </w:pPr>
      <w:r>
        <w:rPr>
          <w:b/>
        </w:rPr>
        <w:t>User Experience</w:t>
      </w:r>
      <w:r>
        <w:t>: Bounce rate, session duration, conversion rates</w:t>
      </w:r>
    </w:p>
    <w:p>
      <w:pPr>
        <w:pStyle w:val="ListBullet"/>
      </w:pPr>
      <w:r>
        <w:rPr>
          <w:b/>
        </w:rPr>
        <w:t>Business</w:t>
      </w:r>
      <w:r>
        <w:t>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rPr>
          <w:b/>
        </w:rPr>
        <w:t>Regular Audits</w:t>
      </w:r>
      <w:r>
        <w:t>: Quarterly comprehensive website assessment</w:t>
      </w:r>
    </w:p>
    <w:p>
      <w:pPr>
        <w:pStyle w:val="ListBullet"/>
      </w:pPr>
      <w:r>
        <w:rPr>
          <w:b/>
        </w:rPr>
        <w:t>Continuous Monitoring</w:t>
      </w:r>
      <w:r>
        <w:t>: Real-time performance and uptime tracking</w:t>
      </w:r>
    </w:p>
    <w:p>
      <w:pPr>
        <w:pStyle w:val="ListBullet"/>
      </w:pPr>
      <w:r>
        <w:rPr>
          <w:b/>
        </w:rPr>
        <w:t>Monthly Reviews</w:t>
      </w:r>
      <w:r>
        <w:t>: SEO and content performance analysis</w:t>
      </w:r>
    </w:p>
    <w:p>
      <w:pPr>
        <w:pStyle w:val="ListBullet"/>
      </w:pPr>
      <w:r>
        <w:rPr>
          <w:b/>
        </w:rPr>
        <w:t>Annual Strategy</w:t>
      </w:r>
      <w:r>
        <w:t>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Website Analysis completed: 30 September 2025</w:t>
      </w:r>
    </w:p>
    <w:p>
      <w:r>
        <w:rPr>
          <w:i/>
        </w:rPr>
        <w:t>Client: Nguyen</w:t>
      </w:r>
    </w:p>
    <w:p>
      <w:r>
        <w:rPr>
          <w:i/>
        </w:rPr>
        <w:t>Baseline assessment for strategic improvement planning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