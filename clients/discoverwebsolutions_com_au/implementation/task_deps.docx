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AI Search/GEO Service Page Creation</w:t>
      </w:r>
    </w:p>
    <w:p/>
    <w:p>
      <w:pPr>
        <w:pStyle w:val="Heading2"/>
        <w:jc w:val="left"/>
      </w:pPr>
      <w:r>
        <w:t>Project Execution Strategy</w:t>
      </w:r>
    </w:p>
    <w:p>
      <w:r>
        <w:rPr>
          <w:b/>
        </w:rPr>
        <w:t>Mode</w:t>
      </w:r>
      <w:r>
        <w:t>: Phased Sequential with Iterative Feedback Loops</w:t>
      </w:r>
    </w:p>
    <w:p>
      <w:r>
        <w:rPr>
          <w:b/>
        </w:rPr>
        <w:t>Estimated Duration</w:t>
      </w:r>
      <w:r>
        <w:t>: 5-7 business days</w:t>
      </w:r>
    </w:p>
    <w:p>
      <w:r>
        <w:rPr>
          <w:b/>
        </w:rPr>
        <w:t>Quality Standard</w:t>
      </w:r>
      <w:r>
        <w:t>: ≥8.5/10 aggregate score through iterative improvement</w:t>
      </w:r>
    </w:p>
    <w:p/>
    <w:p>
      <w:pPr>
        <w:pStyle w:val="Heading2"/>
        <w:jc w:val="left"/>
      </w:pPr>
      <w:r>
        <w:t>Mandatory Research Workflow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rPr>
          <w:rFonts w:ascii="Courier New" w:hAnsi="Courier New"/>
        </w:rPr>
      </w:r>
      <w:r>
        <w:t>`yaml</w:t>
      </w:r>
    </w:p>
    <w:p>
      <w:r>
        <w:t>sop_compliance_check:</w:t>
      </w:r>
    </w:p>
    <w:p>
      <w:r>
        <w:t>type: ComplianceVerification</w:t>
      </w:r>
    </w:p>
    <w:p>
      <w:r>
        <w:t>description: Verify against existing brand and content standards for Discover Web Solutions</w:t>
      </w:r>
    </w:p>
    <w:p>
      <w:r>
        <w:t>agent: brand_compliance_auditor</w:t>
      </w:r>
    </w:p>
    <w:p>
      <w:r>
        <w:t>dependencies: []</w:t>
      </w:r>
    </w:p>
    <w:p>
      <w:r>
        <w:t>deliverable: SOP compliance verification report</w:t>
      </w:r>
    </w:p>
    <w:p/>
    <w:p>
      <w:r>
        <w:t>audience_research_personas:</w:t>
      </w:r>
    </w:p>
    <w:p>
      <w:r>
        <w:t>type: AudienceAnalysis</w:t>
      </w:r>
    </w:p>
    <w:p>
      <w:r>
        <w:t>description: Create detailed buyer personas (3-7) for AI/SEO service buyers with behavioral analysis</w:t>
      </w:r>
    </w:p>
    <w:p>
      <w:r>
        <w:t>agent: audience_intent_researcher</w:t>
      </w:r>
    </w:p>
    <w:p>
      <w:r>
        <w:t>dependencies: []</w:t>
      </w:r>
    </w:p>
    <w:p>
      <w:r>
        <w:t>deliverable: audience_personas.md with demographic and behavioral insights</w:t>
      </w:r>
    </w:p>
    <w:p/>
    <w:p>
      <w:r>
        <w:t>market_research_analysis:</w:t>
      </w:r>
    </w:p>
    <w:p>
      <w:r>
        <w:t>type: MarketIntelligence</w:t>
      </w:r>
    </w:p>
    <w:p>
      <w:r>
        <w:t>description: Current AI search and GEO market conditions, opportunities, and challenges</w:t>
      </w:r>
    </w:p>
    <w:p>
      <w:r>
        <w:t>agent: brand_sentiment_researcher</w:t>
      </w:r>
    </w:p>
    <w:p>
      <w:r>
        <w:t>dependencies: []</w:t>
      </w:r>
    </w:p>
    <w:p>
      <w:r>
        <w:t>deliverable: Market analysis within research_brief.md</w:t>
      </w:r>
    </w:p>
    <w:p/>
    <w:p>
      <w:r>
        <w:t>usp_analysis_brand_swot:</w:t>
      </w:r>
    </w:p>
    <w:p>
      <w:r>
        <w:t>type: StrategicAnalysis</w:t>
      </w:r>
    </w:p>
    <w:p>
      <w:r>
        <w:t>description: Define unique selling propositions and brand SWOT for AI/GEO services</w:t>
      </w:r>
    </w:p>
    <w:p>
      <w:r>
        <w:t>agent: brand_analyst</w:t>
      </w:r>
    </w:p>
    <w:p>
      <w:r>
        <w:t>dependencies: []</w:t>
      </w:r>
    </w:p>
    <w:p>
      <w:r>
        <w:t>deliverable: USP and SWOT analysis in research_brief.md</w:t>
      </w:r>
    </w:p>
    <w:p/>
    <w:p>
      <w:r>
        <w:t>competitor_swot_analysis:</w:t>
      </w:r>
    </w:p>
    <w:p>
      <w:r>
        <w:t>type: CompetitiveIntelligence</w:t>
      </w:r>
    </w:p>
    <w:p>
      <w:r>
        <w:t>description: Strategic positioning analysis of top 5 AI/SEO service competitors</w:t>
      </w:r>
    </w:p>
    <w:p>
      <w:r>
        <w:t>agent: competitive_intelligence_searcher</w:t>
      </w:r>
    </w:p>
    <w:p>
      <w:r>
        <w:t>dependencies: []</w:t>
      </w:r>
    </w:p>
    <w:p>
      <w:r>
        <w:t>deliverable: competitive_analysis.md with strategic insights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rPr>
          <w:rFonts w:ascii="Courier New" w:hAnsi="Courier New"/>
        </w:rPr>
      </w:r>
      <w:r>
        <w:t>`yaml</w:t>
      </w:r>
    </w:p>
    <w:p>
      <w:r>
        <w:t>brand_competitor_positioning:</w:t>
      </w:r>
    </w:p>
    <w:p>
      <w:r>
        <w:t>type: PositioningAnalysis</w:t>
      </w:r>
    </w:p>
    <w:p>
      <w:r>
        <w:t>description: Brand and competitor positioning analysis for AI search services</w:t>
      </w:r>
    </w:p>
    <w:p>
      <w:r>
        <w:t>agent: brand_strategy_researcher</w:t>
      </w:r>
    </w:p>
    <w:p>
      <w:r>
        <w:t>dependencies: [competitor_swot_analysis]</w:t>
      </w:r>
    </w:p>
    <w:p>
      <w:r>
        <w:t>deliverable: Positioning analysis in competitive_analysis.md</w:t>
      </w:r>
    </w:p>
    <w:p/>
    <w:p>
      <w:r>
        <w:t>trending_topics_research:</w:t>
      </w:r>
    </w:p>
    <w:p>
      <w:r>
        <w:t>type: TrendAnalysis</w:t>
      </w:r>
    </w:p>
    <w:p>
      <w:r>
        <w:t>description: Current AI search, GEO, and SEO industry trends and hot topics</w:t>
      </w:r>
    </w:p>
    <w:p>
      <w:r>
        <w:t>agent: technical_research_specialist</w:t>
      </w:r>
    </w:p>
    <w:p>
      <w:r>
        <w:t>dependencies: []</w:t>
      </w:r>
    </w:p>
    <w:p>
      <w:r>
        <w:t>deliverable: Trending topics section in content_research.md</w:t>
      </w:r>
    </w:p>
    <w:p/>
    <w:p>
      <w:r>
        <w:t>content_gap_analysis:</w:t>
      </w:r>
    </w:p>
    <w:p>
      <w:r>
        <w:t>type: OpportunityIdentification</w:t>
      </w:r>
    </w:p>
    <w:p>
      <w:r>
        <w:t>description: Identify missing AI/GEO content opportunities in the market</w:t>
      </w:r>
    </w:p>
    <w:p>
      <w:r>
        <w:t>agent: competitor_analyzer</w:t>
      </w:r>
    </w:p>
    <w:p>
      <w:r>
        <w:t>dependencies: [brand_competitor_positioning]</w:t>
      </w:r>
    </w:p>
    <w:p>
      <w:r>
        <w:t>deliverable: Content gap analysis in competitive_analysis.md</w:t>
      </w:r>
    </w:p>
    <w:p/>
    <w:p>
      <w:r>
        <w:t>search_landscape_analysis:</w:t>
      </w:r>
    </w:p>
    <w:p>
      <w:r>
        <w:t>type: SearchMarketAnalysis</w:t>
      </w:r>
    </w:p>
    <w:p>
      <w:r>
        <w:t>description: AI search market size, competition levels, seasonal trends, local SEO gaps</w:t>
      </w:r>
    </w:p>
    <w:p>
      <w:r>
        <w:t>agent: seo_strategist</w:t>
      </w:r>
    </w:p>
    <w:p>
      <w:r>
        <w:t>dependencies: []</w:t>
      </w:r>
    </w:p>
    <w:p>
      <w:r>
        <w:t>deliverable: Search landscape analysis in research_brief.md</w:t>
      </w:r>
    </w:p>
    <w:p/>
    <w:p>
      <w:r>
        <w:t>competitor_content_audit:</w:t>
      </w:r>
    </w:p>
    <w:p>
      <w:r>
        <w:t>type: ContentIntelligence</w:t>
      </w:r>
    </w:p>
    <w:p>
      <w:r>
        <w:t>description: Competitor website analysis, content gaps, mobile experience, user journeys</w:t>
      </w:r>
    </w:p>
    <w:p>
      <w:r>
        <w:t>agent: competitive_intelligence_searcher</w:t>
      </w:r>
    </w:p>
    <w:p>
      <w:r>
        <w:t>dependencies: [content_gap_analysis]</w:t>
      </w:r>
    </w:p>
    <w:p>
      <w:r>
        <w:t>deliverable: Detailed competitor audit in competitive_analysis.md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SEO &amp; Keyword Strategy</w:t>
      </w:r>
    </w:p>
    <w:p>
      <w:r>
        <w:rPr>
          <w:rFonts w:ascii="Courier New" w:hAnsi="Courier New"/>
        </w:rPr>
      </w:r>
      <w:r>
        <w:t>`yaml</w:t>
      </w:r>
    </w:p>
    <w:p>
      <w:r>
        <w:t>comprehensive_keyword_research:</w:t>
      </w:r>
    </w:p>
    <w:p>
      <w:r>
        <w:t>type: KeywordStrategy</w:t>
      </w:r>
    </w:p>
    <w:p>
      <w:r>
        <w:t>description: AI/GEO-focused keyword identification, search intent analysis, user journey mapping</w:t>
      </w:r>
    </w:p>
    <w:p>
      <w:r>
        <w:t>agent: keyword_researcher</w:t>
      </w:r>
    </w:p>
    <w:p>
      <w:r>
        <w:t>dependencies: [search_landscape_analysis, trending_topics_research]</w:t>
      </w:r>
    </w:p>
    <w:p>
      <w:r>
        <w:t>deliverable: keyword_research.md with comprehensive keyword strategy</w:t>
      </w:r>
    </w:p>
    <w:p/>
    <w:p>
      <w:r>
        <w:t>keyword_gap_analysis:</w:t>
      </w:r>
    </w:p>
    <w:p>
      <w:r>
        <w:t>type: SEOOpportunityAnalysis</w:t>
      </w:r>
    </w:p>
    <w:p>
      <w:r>
        <w:t>description: SEO opportunity identification and competitive keyword gaps for AI search</w:t>
      </w:r>
    </w:p>
    <w:p>
      <w:r>
        <w:t>agent: seo_strategist</w:t>
      </w:r>
    </w:p>
    <w:p>
      <w:r>
        <w:t>dependencies: [comprehensive_keyword_research, competitor_content_audit]</w:t>
      </w:r>
    </w:p>
    <w:p>
      <w:r>
        <w:t>deliverable: Keyword gap analysis in keyword_research.md</w:t>
      </w:r>
    </w:p>
    <w:p/>
    <w:p>
      <w:r>
        <w:t>funnel_stage_keyword_mapping:</w:t>
      </w:r>
    </w:p>
    <w:p>
      <w:r>
        <w:t>type: ContentJourneyMapping</w:t>
      </w:r>
    </w:p>
    <w:p>
      <w:r>
        <w:t>description: Top (awareness), middle (consideration), bottom (decision) funnel keyword mapping</w:t>
      </w:r>
    </w:p>
    <w:p>
      <w:r>
        <w:t>agent: keyword_researcher</w:t>
      </w:r>
    </w:p>
    <w:p>
      <w:r>
        <w:t>dependencies: [comprehensive_keyword_research]</w:t>
      </w:r>
    </w:p>
    <w:p>
      <w:r>
        <w:t>deliverable: Funnel keyword mapping in keyword_research.md</w:t>
      </w:r>
    </w:p>
    <w:p/>
    <w:p>
      <w:r>
        <w:t>untapped_angle_keywords:</w:t>
      </w:r>
    </w:p>
    <w:p>
      <w:r>
        <w:t>type: OpportunityDiscovery</w:t>
      </w:r>
    </w:p>
    <w:p>
      <w:r>
        <w:t>description: Zero or low-competition AI/GEO keyword opportunities</w:t>
      </w:r>
    </w:p>
    <w:p>
      <w:r>
        <w:t>agent: seo_strategist</w:t>
      </w:r>
    </w:p>
    <w:p>
      <w:r>
        <w:t>dependencies: [keyword_gap_analysis]</w:t>
      </w:r>
    </w:p>
    <w:p>
      <w:r>
        <w:t>deliverable: Untapped opportunities in keyword_research.md</w:t>
      </w:r>
    </w:p>
    <w:p/>
    <w:p>
      <w:r>
        <w:t>emerging_trends_keywords:</w:t>
      </w:r>
    </w:p>
    <w:p>
      <w:r>
        <w:t>type: FutureTrendAnalysis</w:t>
      </w:r>
    </w:p>
    <w:p>
      <w:r>
        <w:t>description: Future-proofing content with AI search trending terms and evolving behaviors</w:t>
      </w:r>
    </w:p>
    <w:p>
      <w:r>
        <w:t>agent: technical_research_specialist</w:t>
      </w:r>
    </w:p>
    <w:p>
      <w:r>
        <w:t>dependencies: [trending_topics_research]</w:t>
      </w:r>
    </w:p>
    <w:p>
      <w:r>
        <w:t>deliverable: Emerging trends analysis in keyword_research.md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4: Content Planning &amp; AI Optimisation</w:t>
      </w:r>
    </w:p>
    <w:p>
      <w:r>
        <w:rPr>
          <w:rFonts w:ascii="Courier New" w:hAnsi="Courier New"/>
        </w:rPr>
      </w:r>
      <w:r>
        <w:t>`yaml</w:t>
      </w:r>
    </w:p>
    <w:p>
      <w:r>
        <w:t>detailed_content_briefs:</w:t>
      </w:r>
    </w:p>
    <w:p>
      <w:r>
        <w:t>type: ContentPlanning</w:t>
      </w:r>
    </w:p>
    <w:p>
      <w:r>
        <w:t>description: AI/GEO service page layouts, wireframes, word counts, conversion paths</w:t>
      </w:r>
    </w:p>
    <w:p>
      <w:r>
        <w:t>agent: content_strategist</w:t>
      </w:r>
    </w:p>
    <w:p>
      <w:r>
        <w:t>dependencies: [funnel_stage_keyword_mapping, untapped_angle_keywords]</w:t>
      </w:r>
    </w:p>
    <w:p>
      <w:r>
        <w:t>deliverable: Content brief in content/ai_search_geo_service_page.md</w:t>
      </w:r>
    </w:p>
    <w:p/>
    <w:p>
      <w:r>
        <w:t>content_structure_specifications:</w:t>
      </w:r>
    </w:p>
    <w:p>
      <w:r>
        <w:t>type: ContentArchitecture</w:t>
      </w:r>
    </w:p>
    <w:p>
      <w:r>
        <w:t>description: Headlines, sections, CTAs, internal linking strategy for AI optimisation</w:t>
      </w:r>
    </w:p>
    <w:p>
      <w:r>
        <w:t>agent: page_content_brief_agent</w:t>
      </w:r>
    </w:p>
    <w:p>
      <w:r>
        <w:t>dependencies: [detailed_content_briefs]</w:t>
      </w:r>
    </w:p>
    <w:p>
      <w:r>
        <w:t>deliverable: Content structure in content/ai_search_geo_service_page.md</w:t>
      </w:r>
    </w:p>
    <w:p/>
    <w:p>
      <w:r>
        <w:t>ai_readiness_optimisation:</w:t>
      </w:r>
    </w:p>
    <w:p>
      <w:r>
        <w:t>type: AIOptimisation</w:t>
      </w:r>
    </w:p>
    <w:p>
      <w:r>
        <w:t>description: Content structure optimised for AI systems, voice search, schema markup</w:t>
      </w:r>
    </w:p>
    <w:p>
      <w:r>
        <w:t>agent: ai_specialist_agent</w:t>
      </w:r>
    </w:p>
    <w:p>
      <w:r>
        <w:t>dependencies: [content_structure_specifications]</w:t>
      </w:r>
    </w:p>
    <w:p>
      <w:r>
        <w:t>deliverable: technical/ai_optimization_guide.md</w:t>
      </w:r>
    </w:p>
    <w:p/>
    <w:p>
      <w:r>
        <w:t>content_ideas_generation:</w:t>
      </w:r>
    </w:p>
    <w:p>
      <w:r>
        <w:t>type: CreativeIdeation</w:t>
      </w:r>
    </w:p>
    <w:p>
      <w:r>
        <w:t>description: Creative AI/GEO content ideas based on comprehensive research foundation</w:t>
      </w:r>
    </w:p>
    <w:p>
      <w:r>
        <w:t>agent: blog_ideation_specialist</w:t>
      </w:r>
    </w:p>
    <w:p>
      <w:r>
        <w:t>dependencies: [emerging_trends_keywords, ai_readiness_optimisation]</w:t>
      </w:r>
    </w:p>
    <w:p>
      <w:r>
        <w:t>deliverable: Content ideas in content/content_research.md</w:t>
      </w:r>
    </w:p>
    <w:p/>
    <w:p>
      <w:r>
        <w:t>future_content_calendar:</w:t>
      </w:r>
    </w:p>
    <w:p>
      <w:r>
        <w:t>type: EditorialPlanning</w:t>
      </w:r>
    </w:p>
    <w:p>
      <w:r>
        <w:t>description: 12-month strategic AI/GEO content planning with series development</w:t>
      </w:r>
    </w:p>
    <w:p>
      <w:r>
        <w:t>agent: content_strategist</w:t>
      </w:r>
    </w:p>
    <w:p>
      <w:r>
        <w:t>dependencies: [content_ideas_generation]</w:t>
      </w:r>
    </w:p>
    <w:p>
      <w:r>
        <w:t>deliverable: Content calendar in strategy/implementation_plan.md</w:t>
      </w:r>
    </w:p>
    <w:p/>
    <w:p>
      <w:r>
        <w:t>related_content_mapping:</w:t>
      </w:r>
    </w:p>
    <w:p>
      <w:r>
        <w:t>type: TopicClusterStrategy</w:t>
      </w:r>
    </w:p>
    <w:p>
      <w:r>
        <w:t>description: Content clusters and topic authority building for AI search domain</w:t>
      </w:r>
    </w:p>
    <w:p>
      <w:r>
        <w:t>agent: content_strategist</w:t>
      </w:r>
    </w:p>
    <w:p>
      <w:r>
        <w:t>dependencies: [future_content_calendar]</w:t>
      </w:r>
    </w:p>
    <w:p>
      <w:r>
        <w:t>deliverable: Topic clusters in strategy/implementation_plan.md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Content Creation &amp; Optimisation Phase</w:t>
      </w:r>
    </w:p>
    <w:p/>
    <w:p>
      <w:pPr>
        <w:pStyle w:val="Heading3"/>
        <w:jc w:val="left"/>
      </w:pPr>
      <w:r>
        <w:t>Primary Content Development</w:t>
      </w:r>
    </w:p>
    <w:p>
      <w:r>
        <w:rPr>
          <w:rFonts w:ascii="Courier New" w:hAnsi="Courier New"/>
        </w:rPr>
      </w:r>
      <w:r>
        <w:t>`yaml</w:t>
      </w:r>
    </w:p>
    <w:p>
      <w:r>
        <w:t>create_ai_geo_service_content:</w:t>
      </w:r>
    </w:p>
    <w:p>
      <w:r>
        <w:t>type: ContentCreation</w:t>
      </w:r>
    </w:p>
    <w:p>
      <w:r>
        <w:t>description: Create comprehensive AI Search/GEO service page content</w:t>
      </w:r>
    </w:p>
    <w:p>
      <w:r>
        <w:t>agent: content_generator</w:t>
      </w:r>
    </w:p>
    <w:p>
      <w:r>
        <w:t>dependencies: [related_content_mapping]</w:t>
      </w:r>
    </w:p>
    <w:p>
      <w:r>
        <w:t>deliverable: content/ai_search_geo_service_page.md</w:t>
      </w:r>
    </w:p>
    <w:p>
      <w:r>
        <w:t>requirements:</w:t>
      </w:r>
    </w:p>
    <w:p>
      <w:pPr>
        <w:pStyle w:val="ListBullet"/>
      </w:pPr>
      <w:r>
        <w:t>British English compliance</w:t>
      </w:r>
    </w:p>
    <w:p>
      <w:pPr>
        <w:pStyle w:val="ListBullet"/>
      </w:pPr>
      <w:r>
        <w:t>Australian market context</w:t>
      </w:r>
    </w:p>
    <w:p>
      <w:pPr>
        <w:pStyle w:val="ListBullet"/>
      </w:pPr>
      <w:r>
        <w:t>Technical accuracy for AI/GEO concepts</w:t>
      </w:r>
    </w:p>
    <w:p>
      <w:pPr>
        <w:pStyle w:val="ListBullet"/>
      </w:pPr>
      <w:r>
        <w:t>Conversion optimisation elements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Iterative Feedback Loop System</w:t>
      </w:r>
    </w:p>
    <w:p/>
    <w:p>
      <w:pPr>
        <w:pStyle w:val="Heading3"/>
        <w:jc w:val="left"/>
      </w:pPr>
      <w:r>
        <w:t>Quality Optimisation Workflow</w:t>
      </w:r>
    </w:p>
    <w:p>
      <w:r>
        <w:rPr>
          <w:rFonts w:ascii="Courier New" w:hAnsi="Courier New"/>
        </w:rPr>
      </w:r>
      <w:r>
        <w:t>`yaml</w:t>
      </w:r>
    </w:p>
    <w:p>
      <w:r>
        <w:t>feedback_loop_ai_geo_service_page:</w:t>
      </w:r>
    </w:p>
    <w:p>
      <w:r>
        <w:t>type: IterativeImprovement</w:t>
      </w:r>
    </w:p>
    <w:p>
      <w:r>
        <w:t>description: Multi-agent iterative feedback loop for service page optimisation</w:t>
      </w:r>
    </w:p>
    <w:p>
      <w:r>
        <w:t>dependencies: [create_ai_geo_service_content]</w:t>
      </w:r>
    </w:p>
    <w:p>
      <w:r>
        <w:t>agent_sequence: [clarity_conciseness_editor, cognitive_load_minimizer, content_critique_specialist, ai_text_naturalizer]</w:t>
      </w:r>
    </w:p>
    <w:p>
      <w:r>
        <w:t>max_iterations: 3</w:t>
      </w:r>
    </w:p>
    <w:p>
      <w:r>
        <w:t>success_criteria:</w:t>
      </w:r>
    </w:p>
    <w:p>
      <w:pPr>
        <w:pStyle w:val="ListBullet"/>
      </w:pPr>
      <w:r>
        <w:t>clarity_conciseness_editor: ≥8/10</w:t>
      </w:r>
    </w:p>
    <w:p>
      <w:pPr>
        <w:pStyle w:val="ListBullet"/>
      </w:pPr>
      <w:r>
        <w:t>cognitive_load_minimizer: ≥7/10</w:t>
      </w:r>
    </w:p>
    <w:p>
      <w:pPr>
        <w:pStyle w:val="ListBullet"/>
      </w:pPr>
      <w:r>
        <w:t>content_critique_specialist: ≥7/10</w:t>
      </w:r>
    </w:p>
    <w:p>
      <w:pPr>
        <w:pStyle w:val="ListBullet"/>
      </w:pPr>
      <w:r>
        <w:t>ai_text_naturalizer: ≥8/10</w:t>
      </w:r>
    </w:p>
    <w:p>
      <w:pPr>
        <w:pStyle w:val="ListBullet"/>
      </w:pPr>
      <w:r>
        <w:t>aggregate_score: ≥8.5/10</w:t>
      </w:r>
    </w:p>
    <w:p>
      <w:r>
        <w:t>safety_mechanisms:</w:t>
      </w:r>
    </w:p>
    <w:p>
      <w:pPr>
        <w:pStyle w:val="ListBullet"/>
      </w:pPr>
      <w:r>
        <w:t>progress_tracking: Monitor improvement between iterations</w:t>
      </w:r>
    </w:p>
    <w:p>
      <w:pPr>
        <w:pStyle w:val="ListBullet"/>
      </w:pPr>
      <w:r>
        <w:t>human_escalation: Triggered after 2 cycles with no improvement</w:t>
      </w:r>
    </w:p>
    <w:p>
      <w:pPr>
        <w:pStyle w:val="ListBullet"/>
      </w:pPr>
      <w:r>
        <w:t>time_limits: Maximum 2 hours per iteration cycle</w:t>
      </w:r>
    </w:p>
    <w:p/>
    <w:p>
      <w:r>
        <w:t>refinement_integration:</w:t>
      </w:r>
    </w:p>
    <w:p>
      <w:r>
        <w:t>type: TargetedImprovement</w:t>
      </w:r>
    </w:p>
    <w:p>
      <w:r>
        <w:t>description: Apply specific improvements based on agent feedback</w:t>
      </w:r>
    </w:p>
    <w:p>
      <w:r>
        <w:t>agent: content_refiner</w:t>
      </w:r>
    </w:p>
    <w:p>
      <w:r>
        <w:t>dependencies: [feedback_loop_ai_geo_service_page]</w:t>
      </w:r>
    </w:p>
    <w:p>
      <w:r>
        <w:t>deliverable: Enhanced content version</w:t>
      </w:r>
    </w:p>
    <w:p/>
    <w:p>
      <w:r>
        <w:t>final_quality_gate:</w:t>
      </w:r>
    </w:p>
    <w:p>
      <w:r>
        <w:t>type: ComprehensiveAudit</w:t>
      </w:r>
    </w:p>
    <w:p>
      <w:r>
        <w:t>description: Multi-perspective quality review and publication readiness</w:t>
      </w:r>
    </w:p>
    <w:p>
      <w:r>
        <w:t>agent: enhanced_content_auditor</w:t>
      </w:r>
    </w:p>
    <w:p>
      <w:r>
        <w:t>dependencies: [refinement_integration]</w:t>
      </w:r>
    </w:p>
    <w:p>
      <w:r>
        <w:t>deliverable: Quality assurance certification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Documentation &amp; Compliance</w:t>
      </w:r>
    </w:p>
    <w:p/>
    <w:p>
      <w:pPr>
        <w:pStyle w:val="Heading3"/>
        <w:jc w:val="left"/>
      </w:pPr>
      <w:r>
        <w:t>Project Documentation</w:t>
      </w:r>
    </w:p>
    <w:p>
      <w:r>
        <w:rPr>
          <w:rFonts w:ascii="Courier New" w:hAnsi="Courier New"/>
        </w:rPr>
      </w:r>
      <w:r>
        <w:t>`yaml</w:t>
      </w:r>
    </w:p>
    <w:p>
      <w:r>
        <w:t>execution_tracking_report:</w:t>
      </w:r>
    </w:p>
    <w:p>
      <w:r>
        <w:t>type: ProjectDocumentation</w:t>
      </w:r>
    </w:p>
    <w:p>
      <w:r>
        <w:t>description: Agent activity log, tool usage, methodology documentation</w:t>
      </w:r>
    </w:p>
    <w:p>
      <w:r>
        <w:t>dependencies: [final_quality_gate]</w:t>
      </w:r>
    </w:p>
    <w:p>
      <w:r>
        <w:t>deliverable: implementation/execution_tracking_report.md</w:t>
      </w:r>
    </w:p>
    <w:p/>
    <w:p>
      <w:r>
        <w:t>assumptions_methodology_report:</w:t>
      </w:r>
    </w:p>
    <w:p>
      <w:r>
        <w:t>type: TransparencyDocumentation</w:t>
      </w:r>
    </w:p>
    <w:p>
      <w:r>
        <w:t>description: Data sources, assumptions, limitations, self-critique</w:t>
      </w:r>
    </w:p>
    <w:p>
      <w:r>
        <w:t>dependencies: [execution_tracking_report]</w:t>
      </w:r>
    </w:p>
    <w:p>
      <w:r>
        <w:t>deliverable: strategy/assumptions_and_methodology.md</w:t>
      </w:r>
    </w:p>
    <w:p/>
    <w:p>
      <w:r>
        <w:t>british_english_compliance_verification:</w:t>
      </w:r>
    </w:p>
    <w:p>
      <w:r>
        <w:t>type: LanguageCompliance</w:t>
      </w:r>
    </w:p>
    <w:p>
      <w:r>
        <w:t>description: Final verification of British English standards and Australian context</w:t>
      </w:r>
    </w:p>
    <w:p>
      <w:r>
        <w:t>dependencies: [assumptions_methodology_report]</w:t>
      </w:r>
    </w:p>
    <w:p>
      <w:r>
        <w:t>deliverable: Compliance verification within execution report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Mitigation &amp; Quality Gates</w:t>
      </w:r>
    </w:p>
    <w:p/>
    <w:p>
      <w:pPr>
        <w:pStyle w:val="Heading3"/>
        <w:jc w:val="left"/>
      </w:pPr>
      <w:r>
        <w:t>Human Review Checkpoints</w:t>
      </w:r>
    </w:p>
    <w:p>
      <w:pPr>
        <w:pStyle w:val="ListNumber"/>
      </w:pPr>
      <w:r>
        <w:rPr>
          <w:b/>
        </w:rPr>
        <w:t>Phase Completion Reviews</w:t>
      </w:r>
      <w:r>
        <w:t>: After each research phase completion</w:t>
      </w:r>
    </w:p>
    <w:p>
      <w:pPr>
        <w:pStyle w:val="ListNumber"/>
      </w:pPr>
      <w:r>
        <w:rPr>
          <w:b/>
        </w:rPr>
        <w:t>Content Creation Gateway</w:t>
      </w:r>
      <w:r>
        <w:t>: Before content generation begins</w:t>
      </w:r>
    </w:p>
    <w:p>
      <w:pPr>
        <w:pStyle w:val="ListNumber"/>
      </w:pPr>
      <w:r>
        <w:rPr>
          <w:b/>
        </w:rPr>
        <w:t>Quality Threshold Reviews</w:t>
      </w:r>
      <w:r>
        <w:t>: During iterative feedback loops</w:t>
      </w:r>
    </w:p>
    <w:p>
      <w:pPr>
        <w:pStyle w:val="ListNumber"/>
      </w:pPr>
      <w:r>
        <w:rPr>
          <w:b/>
        </w:rPr>
        <w:t>Final Publication Gateway</w:t>
      </w:r>
      <w:r>
        <w:t>: Before content delivery</w:t>
      </w:r>
    </w:p>
    <w:p/>
    <w:p>
      <w:pPr>
        <w:pStyle w:val="Heading3"/>
        <w:jc w:val="left"/>
      </w:pPr>
      <w:r>
        <w:t>Fallback Strategies</w:t>
      </w:r>
    </w:p>
    <w:p>
      <w:pPr>
        <w:pStyle w:val="ListBullet"/>
      </w:pPr>
      <w:r>
        <w:rPr>
          <w:b/>
        </w:rPr>
        <w:t>Research Gap Handling</w:t>
      </w:r>
      <w:r>
        <w:t>: Additional research agents if critical gaps identified</w:t>
      </w:r>
    </w:p>
    <w:p>
      <w:pPr>
        <w:pStyle w:val="ListBullet"/>
      </w:pPr>
      <w:r>
        <w:rPr>
          <w:b/>
        </w:rPr>
        <w:t>Quality Improvement</w:t>
      </w:r>
      <w:r>
        <w:t>: Extended feedback loops if thresholds not met</w:t>
      </w:r>
    </w:p>
    <w:p>
      <w:pPr>
        <w:pStyle w:val="ListBullet"/>
      </w:pPr>
      <w:r>
        <w:rPr>
          <w:b/>
        </w:rPr>
        <w:t>Technical Issue Resolution</w:t>
      </w:r>
      <w:r>
        <w:t>: Alternative research methods if primary sources unavailable</w:t>
      </w:r>
    </w:p>
    <w:p>
      <w:pPr>
        <w:pStyle w:val="ListBullet"/>
      </w:pPr>
      <w:r>
        <w:rPr>
          <w:b/>
        </w:rPr>
        <w:t>Timeline Management</w:t>
      </w:r>
      <w:r>
        <w:t>: Phased delivery if full completion delayed</w:t>
      </w:r>
    </w:p>
    <w:p/>
    <w:p>
      <w:r>
        <w:rPr>
          <w:b/>
        </w:rPr>
        <w:t>Total Estimated Tasks</w:t>
      </w:r>
      <w:r>
        <w:t>: 24 primary tasks + iterative feedback loops</w:t>
      </w:r>
    </w:p>
    <w:p>
      <w:r>
        <w:rPr>
          <w:b/>
        </w:rPr>
        <w:t>Critical Path</w:t>
      </w:r>
      <w:r>
        <w:t>: Foundation Research → Content Planning → Content Creation → Quality Optimisation</w:t>
      </w:r>
    </w:p>
    <w:p>
      <w:r>
        <w:rPr>
          <w:b/>
        </w:rPr>
        <w:t>Success Metrics</w:t>
      </w:r>
      <w:r>
        <w:t>: Research completeness, content quality score ≥8.5/10, British English compliance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