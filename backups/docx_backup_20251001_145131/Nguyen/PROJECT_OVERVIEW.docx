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Nguyen.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rPr>
          <w:b/>
        </w:rPr>
        <w:t>Project Initiation:</w:t>
      </w:r>
      <w:r>
        <w:t xml:space="preserve"> September 2025</w:t>
      </w:r>
    </w:p>
    <w:p>
      <w:pPr>
        <w:pStyle w:val="ListBullet"/>
      </w:pPr>
      <w:r>
        <w:rPr>
          <w:b/>
        </w:rPr>
        <w:t>Research Phase:</w:t>
      </w:r>
      <w:r>
        <w:t xml:space="preserve"> Completed</w:t>
      </w:r>
    </w:p>
    <w:p>
      <w:pPr>
        <w:pStyle w:val="ListBullet"/>
      </w:pPr>
      <w:r>
        <w:rPr>
          <w:b/>
        </w:rPr>
        <w:t>Strategy Development:</w:t>
      </w:r>
      <w:r>
        <w:t xml:space="preserve"> Completed</w:t>
      </w:r>
    </w:p>
    <w:p>
      <w:pPr>
        <w:pStyle w:val="ListBullet"/>
      </w:pPr>
      <w:r>
        <w:rPr>
          <w:b/>
        </w:rPr>
        <w:t>Implementation Phase:</w:t>
      </w:r>
      <w:r>
        <w:t xml:space="preserve"> In Progress</w:t>
      </w:r>
    </w:p>
    <w:p>
      <w:pPr>
        <w:pStyle w:val="ListBullet"/>
      </w:pPr>
      <w:r>
        <w:rPr>
          <w:b/>
        </w:rPr>
        <w:t>Performance Review:</w:t>
      </w:r>
      <w:r>
        <w:t xml:space="preserve">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rPr>
          <w:b/>
        </w:rPr>
        <w:t>Research Team:</w:t>
      </w:r>
      <w:r>
        <w:t xml:space="preserve"> Market analysis and competitive intelligence</w:t>
      </w:r>
    </w:p>
    <w:p>
      <w:pPr>
        <w:pStyle w:val="ListBullet"/>
      </w:pPr>
      <w:r>
        <w:rPr>
          <w:b/>
        </w:rPr>
        <w:t>Content Team:</w:t>
      </w:r>
      <w:r>
        <w:t xml:space="preserve"> Content creation and optimisation</w:t>
      </w:r>
    </w:p>
    <w:p>
      <w:pPr>
        <w:pStyle w:val="ListBullet"/>
      </w:pPr>
      <w:r>
        <w:rPr>
          <w:b/>
        </w:rPr>
        <w:t>Technical Team:</w:t>
      </w:r>
      <w:r>
        <w:t xml:space="preserve"> SEO and website optimisation</w:t>
      </w:r>
    </w:p>
    <w:p>
      <w:pPr>
        <w:pStyle w:val="ListBullet"/>
      </w:pPr>
      <w:r>
        <w:rPr>
          <w:b/>
        </w:rPr>
        <w:t>Strategy Team:</w:t>
      </w:r>
      <w:r>
        <w:t xml:space="preserve">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pPr>
        <w:pStyle w:val="ListNumber"/>
      </w:pPr>
      <w:r>
        <w:t>Implementation roadmap execution</w:t>
      </w:r>
    </w:p>
    <w:p>
      <w:pPr>
        <w:pStyle w:val="ListNumber"/>
      </w:pPr>
      <w:r>
        <w:t>Content creation workflow deployment</w:t>
      </w:r>
    </w:p>
    <w:p>
      <w:pPr>
        <w:pStyle w:val="ListNumber"/>
      </w:pPr>
      <w:r>
        <w:t>Performance monitoring and optimisation</w:t>
      </w:r>
    </w:p>
    <w:p>
      <w:pPr>
        <w:pStyle w:val="ListNumber"/>
      </w:pPr>
      <w:r>
        <w:t>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Project Overview created: 30 September 2025</w:t>
      </w:r>
    </w:p>
    <w:p>
      <w:r>
        <w:rPr>
          <w:i/>
        </w:rPr>
        <w:t>Client: Nguyen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