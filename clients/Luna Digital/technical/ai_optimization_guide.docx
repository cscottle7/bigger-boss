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Luna Digital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"Luna Digital",</w:t>
      </w:r>
    </w:p>
    <w:p>
      <w:r>
        <w:t>"description": "[Professional service description]",</w:t>
      </w:r>
    </w:p>
    <w:p>
      <w:r>
        <w:t>"url": "https://Luna Digital",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