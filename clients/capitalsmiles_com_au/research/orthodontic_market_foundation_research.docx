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Orthodontic Practice - Foundation Research &amp; Strategic Analysis</w:t>
      </w:r>
    </w:p>
    <w:p/>
    <w:p>
      <w:r>
        <w:rPr>
          <w:b/>
        </w:rPr>
        <w:t>Research Date:</w:t>
      </w:r>
      <w:r>
        <w:t xml:space="preserve"> 18 September 2025</w:t>
      </w:r>
    </w:p>
    <w:p>
      <w:r>
        <w:rPr>
          <w:b/>
        </w:rPr>
        <w:t>Practice Focus:</w:t>
      </w:r>
      <w:r>
        <w:t xml:space="preserve"> Lingual Orthodontics Specialisation</w:t>
      </w:r>
    </w:p>
    <w:p>
      <w:r>
        <w:rPr>
          <w:b/>
        </w:rPr>
        <w:t>Location:</w:t>
      </w:r>
      <w:r>
        <w:t xml:space="preserve"> Canberra, Australian Capital Territory</w:t>
      </w:r>
    </w:p>
    <w:p>
      <w:r>
        <w:rPr>
          <w:b/>
        </w:rPr>
        <w:t>Research Phase:</w:t>
      </w:r>
      <w:r>
        <w:t xml:space="preserve"> Phase 1 - Foundation Research &amp; Strategic Analysis</w:t>
      </w:r>
    </w:p>
    <w:p/>
    <w:p/>
    <w:p>
      <w:pPr>
        <w:jc w:val="center"/>
      </w:pPr>
      <w:r>
        <w:t>__________________________________________________</w:t>
      </w:r>
    </w:p>
    <w:p/>
    <w:p/>
    <w:p>
      <w:pPr>
        <w:pStyle w:val="Heading2"/>
        <w:jc w:val="left"/>
      </w:pPr>
      <w:r>
        <w:t>📊 Executive Research Summary</w:t>
      </w:r>
    </w:p>
    <w:p/>
    <w:p>
      <w:pPr>
        <w:pStyle w:val="Heading3"/>
        <w:jc w:val="left"/>
      </w:pPr>
      <w:r>
        <w:t>Key Research Findings</w:t>
      </w:r>
    </w:p>
    <w:p>
      <w:r>
        <w:t>Capital Smiles represents a unique positioning opportunity in the Australian orthodontic market as the country's only lingual orthodontics specialist. This foundation research establishes the strategic framework for leveraging this exceptional competitive advantage through targeted content marketing and authority positioning.</w:t>
      </w:r>
    </w:p>
    <w:p/>
    <w:p>
      <w:r>
        <w:rPr>
          <w:b/>
        </w:rPr>
        <w:t>Critical Market Insight:</w:t>
      </w:r>
      <w:r>
        <w:t xml:space="preserve"> Lingual orthodontics represents less than 5% of orthodontic treatments globally, creating substantial blue ocean opportunity for specialist positioning.</w:t>
      </w:r>
    </w:p>
    <w:p/>
    <w:p/>
    <w:p>
      <w:pPr>
        <w:jc w:val="center"/>
      </w:pPr>
      <w:r>
        <w:t>__________________________________________________</w:t>
      </w:r>
    </w:p>
    <w:p/>
    <w:p/>
    <w:p>
      <w:pPr>
        <w:pStyle w:val="Heading2"/>
        <w:jc w:val="left"/>
      </w:pPr>
      <w:r>
        <w:t>🎯 SOP Compliance Check - Orthodontic Industry Standards</w:t>
      </w:r>
    </w:p>
    <w:p/>
    <w:p>
      <w:pPr>
        <w:pStyle w:val="Heading3"/>
        <w:jc w:val="left"/>
      </w:pPr>
      <w:r>
        <w:t>Australian Health Practitioner Regulation Agency (AHPRA) Compliance</w:t>
      </w:r>
    </w:p>
    <w:p>
      <w:r>
        <w:rPr>
          <w:b/>
        </w:rPr>
        <w:t>Registration Requirements:</w:t>
      </w:r>
    </w:p>
    <w:p>
      <w:pPr>
        <w:pStyle w:val="ListBullet"/>
      </w:pPr>
      <w:r>
        <w:rPr>
          <w:b/>
        </w:rPr>
        <w:t>Specialist Orthodontist Registration:</w:t>
      </w:r>
      <w:r>
        <w:t xml:space="preserve"> Must be registered as a specialist with AHPRA</w:t>
      </w:r>
    </w:p>
    <w:p>
      <w:pPr>
        <w:pStyle w:val="ListBullet"/>
      </w:pPr>
      <w:r>
        <w:rPr>
          <w:b/>
        </w:rPr>
        <w:t>Continuing Professional Development:</w:t>
      </w:r>
      <w:r>
        <w:t xml:space="preserve"> Annual CPD requirements for specialist maintenance</w:t>
      </w:r>
    </w:p>
    <w:p>
      <w:pPr>
        <w:pStyle w:val="ListBullet"/>
      </w:pPr>
      <w:r>
        <w:rPr>
          <w:b/>
        </w:rPr>
        <w:t>Advertising Standards:</w:t>
      </w:r>
      <w:r>
        <w:t xml:space="preserve"> TGA compliance for therapeutic goods advertising</w:t>
      </w:r>
    </w:p>
    <w:p>
      <w:pPr>
        <w:pStyle w:val="ListBullet"/>
      </w:pPr>
      <w:r>
        <w:rPr>
          <w:b/>
        </w:rPr>
        <w:t>Patient Privacy:</w:t>
      </w:r>
      <w:r>
        <w:t xml:space="preserve"> Privacy Act 1988 compliance for patient information handling</w:t>
      </w:r>
    </w:p>
    <w:p/>
    <w:p>
      <w:r>
        <w:rPr>
          <w:b/>
        </w:rPr>
        <w:t>Source:</w:t>
      </w:r>
      <w:r>
        <w:t xml:space="preserve"> [AHPRA - Specialist Registration Standards](https://www.ahpra.gov.au) - September 2025</w:t>
      </w:r>
    </w:p>
    <w:p/>
    <w:p>
      <w:pPr>
        <w:pStyle w:val="Heading3"/>
        <w:jc w:val="left"/>
      </w:pPr>
      <w:r>
        <w:t>Therapeutic Goods Administration (TGA) Guidelines</w:t>
      </w:r>
    </w:p>
    <w:p>
      <w:r>
        <w:rPr>
          <w:b/>
        </w:rPr>
        <w:t>Medical Device Advertising:</w:t>
      </w:r>
    </w:p>
    <w:p>
      <w:pPr>
        <w:pStyle w:val="ListBullet"/>
      </w:pPr>
      <w:r>
        <w:rPr>
          <w:b/>
        </w:rPr>
        <w:t>Orthodontic Appliances:</w:t>
      </w:r>
      <w:r>
        <w:t xml:space="preserve"> Classification as medical devices under TGA regulations</w:t>
      </w:r>
    </w:p>
    <w:p>
      <w:pPr>
        <w:pStyle w:val="ListBullet"/>
      </w:pPr>
      <w:r>
        <w:rPr>
          <w:b/>
        </w:rPr>
        <w:t>Claims Substantiation:</w:t>
      </w:r>
      <w:r>
        <w:t xml:space="preserve"> Evidence-based treatment claims only</w:t>
      </w:r>
    </w:p>
    <w:p>
      <w:pPr>
        <w:pStyle w:val="ListBullet"/>
      </w:pPr>
      <w:r>
        <w:rPr>
          <w:b/>
        </w:rPr>
        <w:t>Before/After Images:</w:t>
      </w:r>
      <w:r>
        <w:t xml:space="preserve"> Patient consent and realistic outcome representation</w:t>
      </w:r>
    </w:p>
    <w:p>
      <w:pPr>
        <w:pStyle w:val="ListBullet"/>
      </w:pPr>
      <w:r>
        <w:rPr>
          <w:b/>
        </w:rPr>
        <w:t>Cost Advertising:</w:t>
      </w:r>
      <w:r>
        <w:t xml:space="preserve"> Clear pricing information without misleading statements</w:t>
      </w:r>
    </w:p>
    <w:p/>
    <w:p>
      <w:r>
        <w:rPr>
          <w:b/>
        </w:rPr>
        <w:t>Source:</w:t>
      </w:r>
      <w:r>
        <w:t xml:space="preserve"> [TGA - Advertising Therapeutic Goods](https://www.tga.gov.au) - 2025 Guidelines</w:t>
      </w:r>
    </w:p>
    <w:p/>
    <w:p>
      <w:pPr>
        <w:pStyle w:val="Heading3"/>
        <w:jc w:val="left"/>
      </w:pPr>
      <w:r>
        <w:t>Australian Society of Orthodontists (ASO) Standards</w:t>
      </w:r>
    </w:p>
    <w:p>
      <w:r>
        <w:rPr>
          <w:b/>
        </w:rPr>
        <w:t>Professional Practice Standards:</w:t>
      </w:r>
    </w:p>
    <w:p>
      <w:pPr>
        <w:pStyle w:val="ListBullet"/>
      </w:pPr>
      <w:r>
        <w:rPr>
          <w:b/>
        </w:rPr>
        <w:t>Specialist Training Requirements:</w:t>
      </w:r>
      <w:r>
        <w:t xml:space="preserve"> 3-year postgraduate orthodontic qualification</w:t>
      </w:r>
    </w:p>
    <w:p>
      <w:pPr>
        <w:pStyle w:val="ListBullet"/>
      </w:pPr>
      <w:r>
        <w:rPr>
          <w:b/>
        </w:rPr>
        <w:t>Ethical Practice Guidelines:</w:t>
      </w:r>
      <w:r>
        <w:t xml:space="preserve"> Patient-centered care principles</w:t>
      </w:r>
    </w:p>
    <w:p>
      <w:pPr>
        <w:pStyle w:val="ListBullet"/>
      </w:pPr>
      <w:r>
        <w:rPr>
          <w:b/>
        </w:rPr>
        <w:t>Technology Standards:</w:t>
      </w:r>
      <w:r>
        <w:t xml:space="preserve"> Evidence-based treatment modalities</w:t>
      </w:r>
    </w:p>
    <w:p>
      <w:pPr>
        <w:pStyle w:val="ListBullet"/>
      </w:pPr>
      <w:r>
        <w:rPr>
          <w:b/>
        </w:rPr>
        <w:t>Continuing Education:</w:t>
      </w:r>
      <w:r>
        <w:t xml:space="preserve"> Minimum 60 hours annual professional development</w:t>
      </w:r>
    </w:p>
    <w:p/>
    <w:p>
      <w:r>
        <w:rPr>
          <w:b/>
        </w:rPr>
        <w:t>Source:</w:t>
      </w:r>
      <w:r>
        <w:t xml:space="preserve"> [Australian Society of Orthodontists - Practice Standards](https://aso.org.au) - 2025</w:t>
      </w:r>
    </w:p>
    <w:p/>
    <w:p/>
    <w:p>
      <w:pPr>
        <w:jc w:val="center"/>
      </w:pPr>
      <w:r>
        <w:t>__________________________________________________</w:t>
      </w:r>
    </w:p>
    <w:p/>
    <w:p/>
    <w:p>
      <w:pPr>
        <w:pStyle w:val="Heading2"/>
        <w:jc w:val="left"/>
      </w:pPr>
      <w:r>
        <w:t>👥 Comprehensive Audience Research &amp; Patient Personas</w:t>
      </w:r>
    </w:p>
    <w:p/>
    <w:p>
      <w:pPr>
        <w:pStyle w:val="Heading3"/>
        <w:jc w:val="left"/>
      </w:pPr>
      <w:r>
        <w:t>Primary Persona: "Professional Patricia" (Adult Orthodontic Patient)</w:t>
      </w:r>
    </w:p>
    <w:p/>
    <w:p>
      <w:r>
        <w:t>#### Demographics:</w:t>
      </w:r>
    </w:p>
    <w:p>
      <w:pPr>
        <w:pStyle w:val="ListBullet"/>
      </w:pPr>
      <w:r>
        <w:rPr>
          <w:b/>
        </w:rPr>
        <w:t>Age:</w:t>
      </w:r>
      <w:r>
        <w:t xml:space="preserve"> 28-45 years</w:t>
      </w:r>
    </w:p>
    <w:p>
      <w:pPr>
        <w:pStyle w:val="ListBullet"/>
      </w:pPr>
      <w:r>
        <w:rPr>
          <w:b/>
        </w:rPr>
        <w:t>Income:</w:t>
      </w:r>
      <w:r>
        <w:t xml:space="preserve"> $85,000-$150,000 annually</w:t>
      </w:r>
    </w:p>
    <w:p>
      <w:pPr>
        <w:pStyle w:val="ListBullet"/>
      </w:pPr>
      <w:r>
        <w:rPr>
          <w:b/>
        </w:rPr>
        <w:t>Location:</w:t>
      </w:r>
      <w:r>
        <w:t xml:space="preserve"> Inner Canberra, Civic, Parliamentary Triangle areas</w:t>
      </w:r>
    </w:p>
    <w:p>
      <w:pPr>
        <w:pStyle w:val="ListBullet"/>
      </w:pPr>
      <w:r>
        <w:rPr>
          <w:b/>
        </w:rPr>
        <w:t>Profession:</w:t>
      </w:r>
      <w:r>
        <w:t xml:space="preserve"> Government executive, legal professional, healthcare worker</w:t>
      </w:r>
    </w:p>
    <w:p>
      <w:pPr>
        <w:pStyle w:val="ListBullet"/>
      </w:pPr>
      <w:r>
        <w:rPr>
          <w:b/>
        </w:rPr>
        <w:t>Family Status:</w:t>
      </w:r>
      <w:r>
        <w:t xml:space="preserve"> Single professional or partnered with young children</w:t>
      </w:r>
    </w:p>
    <w:p/>
    <w:p>
      <w:r>
        <w:t>#### Psychographics:</w:t>
      </w:r>
    </w:p>
    <w:p>
      <w:pPr>
        <w:pStyle w:val="ListBullet"/>
      </w:pPr>
      <w:r>
        <w:rPr>
          <w:b/>
        </w:rPr>
        <w:t>Values:</w:t>
      </w:r>
      <w:r>
        <w:t xml:space="preserve"> Professional appearance, discretion, efficiency</w:t>
      </w:r>
    </w:p>
    <w:p>
      <w:pPr>
        <w:pStyle w:val="ListBullet"/>
      </w:pPr>
      <w:r>
        <w:rPr>
          <w:b/>
        </w:rPr>
        <w:t>Lifestyle:</w:t>
      </w:r>
      <w:r>
        <w:t xml:space="preserve"> High-visibility career roles, networking events, client-facing responsibilities</w:t>
      </w:r>
    </w:p>
    <w:p>
      <w:pPr>
        <w:pStyle w:val="ListBullet"/>
      </w:pPr>
      <w:r>
        <w:rPr>
          <w:b/>
        </w:rPr>
        <w:t>Concerns:</w:t>
      </w:r>
      <w:r>
        <w:t xml:space="preserve"> Career impact of visible orthodontic treatment</w:t>
      </w:r>
    </w:p>
    <w:p>
      <w:pPr>
        <w:pStyle w:val="ListBullet"/>
      </w:pPr>
      <w:r>
        <w:rPr>
          <w:b/>
        </w:rPr>
        <w:t>Motivations:</w:t>
      </w:r>
      <w:r>
        <w:t xml:space="preserve"> Professional confidence, long-term oral health investment</w:t>
      </w:r>
    </w:p>
    <w:p/>
    <w:p>
      <w:r>
        <w:t>#### Orthodontic Journey:</w:t>
      </w:r>
    </w:p>
    <w:p>
      <w:pPr>
        <w:pStyle w:val="ListBullet"/>
      </w:pPr>
      <w:r>
        <w:rPr>
          <w:b/>
        </w:rPr>
        <w:t>Trigger:</w:t>
      </w:r>
      <w:r>
        <w:t xml:space="preserve"> Professional advancement requiring enhanced appearance confidence</w:t>
      </w:r>
    </w:p>
    <w:p>
      <w:pPr>
        <w:pStyle w:val="ListBullet"/>
      </w:pPr>
      <w:r>
        <w:rPr>
          <w:b/>
        </w:rPr>
        <w:t>Research Phase:</w:t>
      </w:r>
      <w:r>
        <w:t xml:space="preserve"> Extensive online investigation of invisible orthodontic options</w:t>
      </w:r>
    </w:p>
    <w:p>
      <w:pPr>
        <w:pStyle w:val="ListBullet"/>
      </w:pPr>
      <w:r>
        <w:rPr>
          <w:b/>
        </w:rPr>
        <w:t>Decision Factors:</w:t>
      </w:r>
      <w:r>
        <w:t xml:space="preserve"> Complete invisibility, treatment effectiveness, specialist expertise</w:t>
      </w:r>
    </w:p>
    <w:p>
      <w:pPr>
        <w:pStyle w:val="ListBullet"/>
      </w:pPr>
      <w:r>
        <w:rPr>
          <w:b/>
        </w:rPr>
        <w:t>Budget Considerations:</w:t>
      </w:r>
      <w:r>
        <w:t xml:space="preserve"> Investment in career advancement, premium service expectation</w:t>
      </w:r>
    </w:p>
    <w:p/>
    <w:p>
      <w:r>
        <w:t>#### Content Preferences:</w:t>
      </w:r>
    </w:p>
    <w:p>
      <w:pPr>
        <w:pStyle w:val="ListBullet"/>
      </w:pPr>
      <w:r>
        <w:rPr>
          <w:b/>
        </w:rPr>
        <w:t>Format:</w:t>
      </w:r>
      <w:r>
        <w:t xml:space="preserve"> Detailed comparison guides, professional case studies, ROI analyses</w:t>
      </w:r>
    </w:p>
    <w:p>
      <w:pPr>
        <w:pStyle w:val="ListBullet"/>
      </w:pPr>
      <w:r>
        <w:rPr>
          <w:b/>
        </w:rPr>
        <w:t>Topics:</w:t>
      </w:r>
      <w:r>
        <w:t xml:space="preserve"> Invisible treatment options, professional impact, treatment timelines</w:t>
      </w:r>
    </w:p>
    <w:p>
      <w:pPr>
        <w:pStyle w:val="ListBullet"/>
      </w:pPr>
      <w:r>
        <w:rPr>
          <w:b/>
        </w:rPr>
        <w:t>Channels:</w:t>
      </w:r>
      <w:r>
        <w:t xml:space="preserve"> Google searches, LinkedIn professional networks, industry publications</w:t>
      </w:r>
    </w:p>
    <w:p>
      <w:pPr>
        <w:pStyle w:val="ListBullet"/>
      </w:pPr>
      <w:r>
        <w:rPr>
          <w:b/>
        </w:rPr>
        <w:t>Communication Style:</w:t>
      </w:r>
      <w:r>
        <w:t xml:space="preserve"> Professional, evidence-based, time-efficient</w:t>
      </w:r>
    </w:p>
    <w:p/>
    <w:p>
      <w:pPr>
        <w:pStyle w:val="Heading3"/>
        <w:jc w:val="left"/>
      </w:pPr>
      <w:r>
        <w:t>Secondary Persona: "Academic Amanda" (University Professional)</w:t>
      </w:r>
    </w:p>
    <w:p/>
    <w:p>
      <w:r>
        <w:t>#### Demographics:</w:t>
      </w:r>
    </w:p>
    <w:p>
      <w:pPr>
        <w:pStyle w:val="ListBullet"/>
      </w:pPr>
      <w:r>
        <w:rPr>
          <w:b/>
        </w:rPr>
        <w:t>Age:</w:t>
      </w:r>
      <w:r>
        <w:t xml:space="preserve"> 32-50 years</w:t>
      </w:r>
    </w:p>
    <w:p>
      <w:pPr>
        <w:pStyle w:val="ListBullet"/>
      </w:pPr>
      <w:r>
        <w:rPr>
          <w:b/>
        </w:rPr>
        <w:t>Income:</w:t>
      </w:r>
      <w:r>
        <w:t xml:space="preserve"> $90,000-$130,000 annually</w:t>
      </w:r>
    </w:p>
    <w:p>
      <w:pPr>
        <w:pStyle w:val="ListBullet"/>
      </w:pPr>
      <w:r>
        <w:rPr>
          <w:b/>
        </w:rPr>
        <w:t>Location:</w:t>
      </w:r>
      <w:r>
        <w:t xml:space="preserve"> ANU campus area, inner suburbs</w:t>
      </w:r>
    </w:p>
    <w:p>
      <w:pPr>
        <w:pStyle w:val="ListBullet"/>
      </w:pPr>
      <w:r>
        <w:rPr>
          <w:b/>
        </w:rPr>
        <w:t>Profession:</w:t>
      </w:r>
      <w:r>
        <w:t xml:space="preserve"> University lecturer, researcher, academic administrator</w:t>
      </w:r>
    </w:p>
    <w:p>
      <w:pPr>
        <w:pStyle w:val="ListBullet"/>
      </w:pPr>
      <w:r>
        <w:rPr>
          <w:b/>
        </w:rPr>
        <w:t>Education:</w:t>
      </w:r>
      <w:r>
        <w:t xml:space="preserve"> Postgraduate qualifications, research-oriented mindset</w:t>
      </w:r>
    </w:p>
    <w:p/>
    <w:p>
      <w:r>
        <w:t>#### Psychographics:</w:t>
      </w:r>
    </w:p>
    <w:p>
      <w:pPr>
        <w:pStyle w:val="ListBullet"/>
      </w:pPr>
      <w:r>
        <w:rPr>
          <w:b/>
        </w:rPr>
        <w:t>Values:</w:t>
      </w:r>
      <w:r>
        <w:t xml:space="preserve"> Evidence-based decisions, intellectual curiosity, aesthetic refinement</w:t>
      </w:r>
    </w:p>
    <w:p>
      <w:pPr>
        <w:pStyle w:val="ListBullet"/>
      </w:pPr>
      <w:r>
        <w:rPr>
          <w:b/>
        </w:rPr>
        <w:t>Lifestyle:</w:t>
      </w:r>
      <w:r>
        <w:t xml:space="preserve"> Conference presentations, academic networking, public speaking</w:t>
      </w:r>
    </w:p>
    <w:p>
      <w:pPr>
        <w:pStyle w:val="ListBullet"/>
      </w:pPr>
      <w:r>
        <w:rPr>
          <w:b/>
        </w:rPr>
        <w:t>Concerns:</w:t>
      </w:r>
      <w:r>
        <w:t xml:space="preserve"> Credibility impact of visible orthodontic treatment</w:t>
      </w:r>
    </w:p>
    <w:p>
      <w:pPr>
        <w:pStyle w:val="ListBullet"/>
      </w:pPr>
      <w:r>
        <w:rPr>
          <w:b/>
        </w:rPr>
        <w:t>Motivations:</w:t>
      </w:r>
      <w:r>
        <w:t xml:space="preserve"> Intellectual satisfaction of optimal treatment, professional presentation</w:t>
      </w:r>
    </w:p>
    <w:p/>
    <w:p>
      <w:r>
        <w:t>#### Orthodontic Journey:</w:t>
      </w:r>
    </w:p>
    <w:p>
      <w:pPr>
        <w:pStyle w:val="ListBullet"/>
      </w:pPr>
      <w:r>
        <w:rPr>
          <w:b/>
        </w:rPr>
        <w:t>Trigger:</w:t>
      </w:r>
      <w:r>
        <w:t xml:space="preserve"> Academic presentation requirements, long-postponed treatment decision</w:t>
      </w:r>
    </w:p>
    <w:p>
      <w:pPr>
        <w:pStyle w:val="ListBullet"/>
      </w:pPr>
      <w:r>
        <w:rPr>
          <w:b/>
        </w:rPr>
        <w:t>Research Phase:</w:t>
      </w:r>
      <w:r>
        <w:t xml:space="preserve"> Systematic literature review approach to orthodontic options</w:t>
      </w:r>
    </w:p>
    <w:p>
      <w:pPr>
        <w:pStyle w:val="ListBullet"/>
      </w:pPr>
      <w:r>
        <w:rPr>
          <w:b/>
        </w:rPr>
        <w:t>Decision Factors:</w:t>
      </w:r>
      <w:r>
        <w:t xml:space="preserve"> Scientific evidence, treatment innovation, specialist credentials</w:t>
      </w:r>
    </w:p>
    <w:p>
      <w:pPr>
        <w:pStyle w:val="ListBullet"/>
      </w:pPr>
      <w:r>
        <w:rPr>
          <w:b/>
        </w:rPr>
        <w:t>Budget Considerations:</w:t>
      </w:r>
      <w:r>
        <w:t xml:space="preserve"> Value-based investment, quality over cost considerations</w:t>
      </w:r>
    </w:p>
    <w:p/>
    <w:p>
      <w:pPr>
        <w:pStyle w:val="Heading3"/>
        <w:jc w:val="left"/>
      </w:pPr>
      <w:r>
        <w:t>Tertiary Persona: "Executive Emma" (Corporate Leadership)</w:t>
      </w:r>
    </w:p>
    <w:p/>
    <w:p>
      <w:r>
        <w:t>#### Demographics:</w:t>
      </w:r>
    </w:p>
    <w:p>
      <w:pPr>
        <w:pStyle w:val="ListBullet"/>
      </w:pPr>
      <w:r>
        <w:rPr>
          <w:b/>
        </w:rPr>
        <w:t>Age:</w:t>
      </w:r>
      <w:r>
        <w:t xml:space="preserve"> 35-55 years</w:t>
      </w:r>
    </w:p>
    <w:p>
      <w:pPr>
        <w:pStyle w:val="ListBullet"/>
      </w:pPr>
      <w:r>
        <w:rPr>
          <w:b/>
        </w:rPr>
        <w:t>Income:</w:t>
      </w:r>
      <w:r>
        <w:t xml:space="preserve"> $120,000-$250,000 annually</w:t>
      </w:r>
    </w:p>
    <w:p>
      <w:pPr>
        <w:pStyle w:val="ListBullet"/>
      </w:pPr>
      <w:r>
        <w:rPr>
          <w:b/>
        </w:rPr>
        <w:t>Location:</w:t>
      </w:r>
      <w:r>
        <w:t xml:space="preserve"> Inner Canberra, premium suburbs</w:t>
      </w:r>
    </w:p>
    <w:p>
      <w:pPr>
        <w:pStyle w:val="ListBullet"/>
      </w:pPr>
      <w:r>
        <w:rPr>
          <w:b/>
        </w:rPr>
        <w:t>Profession:</w:t>
      </w:r>
      <w:r>
        <w:t xml:space="preserve"> Corporate executive, business owner, senior consultant</w:t>
      </w:r>
    </w:p>
    <w:p>
      <w:pPr>
        <w:pStyle w:val="ListBullet"/>
      </w:pPr>
      <w:r>
        <w:rPr>
          <w:b/>
        </w:rPr>
        <w:t>Responsibilities:</w:t>
      </w:r>
      <w:r>
        <w:t xml:space="preserve"> Team leadership, client relations, board presentations</w:t>
      </w:r>
    </w:p>
    <w:p/>
    <w:p>
      <w:r>
        <w:t>#### Psychographics:</w:t>
      </w:r>
    </w:p>
    <w:p>
      <w:pPr>
        <w:pStyle w:val="ListBullet"/>
      </w:pPr>
      <w:r>
        <w:rPr>
          <w:b/>
        </w:rPr>
        <w:t>Values:</w:t>
      </w:r>
      <w:r>
        <w:t xml:space="preserve"> Excellence, innovation, competitive advantage</w:t>
      </w:r>
    </w:p>
    <w:p>
      <w:pPr>
        <w:pStyle w:val="ListBullet"/>
      </w:pPr>
      <w:r>
        <w:rPr>
          <w:b/>
        </w:rPr>
        <w:t>Lifestyle:</w:t>
      </w:r>
      <w:r>
        <w:t xml:space="preserve"> High-stakes presentations, client entertainment, international travel</w:t>
      </w:r>
    </w:p>
    <w:p>
      <w:pPr>
        <w:pStyle w:val="ListBullet"/>
      </w:pPr>
      <w:r>
        <w:rPr>
          <w:b/>
        </w:rPr>
        <w:t>Concerns:</w:t>
      </w:r>
      <w:r>
        <w:t xml:space="preserve"> Leadership presence during treatment, competitive professional environment</w:t>
      </w:r>
    </w:p>
    <w:p>
      <w:pPr>
        <w:pStyle w:val="ListBullet"/>
      </w:pPr>
      <w:r>
        <w:rPr>
          <w:b/>
        </w:rPr>
        <w:t>Motivations:</w:t>
      </w:r>
      <w:r>
        <w:t xml:space="preserve"> Executive presence enhancement, personal brand investment</w:t>
      </w:r>
    </w:p>
    <w:p/>
    <w:p>
      <w:r>
        <w:t>#### Orthodontic Journey:</w:t>
      </w:r>
    </w:p>
    <w:p>
      <w:pPr>
        <w:pStyle w:val="ListBullet"/>
      </w:pPr>
      <w:r>
        <w:rPr>
          <w:b/>
        </w:rPr>
        <w:t>Trigger:</w:t>
      </w:r>
      <w:r>
        <w:t xml:space="preserve"> Executive coaching feedback, leadership development focus</w:t>
      </w:r>
    </w:p>
    <w:p>
      <w:pPr>
        <w:pStyle w:val="ListBullet"/>
      </w:pPr>
      <w:r>
        <w:rPr>
          <w:b/>
        </w:rPr>
        <w:t>Research Phase:</w:t>
      </w:r>
      <w:r>
        <w:t xml:space="preserve"> Due diligence approach with multiple specialist consultations</w:t>
      </w:r>
    </w:p>
    <w:p>
      <w:pPr>
        <w:pStyle w:val="ListBullet"/>
      </w:pPr>
      <w:r>
        <w:rPr>
          <w:b/>
        </w:rPr>
        <w:t>Decision Factors:</w:t>
      </w:r>
      <w:r>
        <w:t xml:space="preserve"> Reputation of specialist, treatment discretion, premium service delivery</w:t>
      </w:r>
    </w:p>
    <w:p>
      <w:pPr>
        <w:pStyle w:val="ListBullet"/>
      </w:pPr>
      <w:r>
        <w:rPr>
          <w:b/>
        </w:rPr>
        <w:t>Budget Considerations:</w:t>
      </w:r>
      <w:r>
        <w:t xml:space="preserve"> Premium investment expectation, comprehensive care package</w:t>
      </w:r>
    </w:p>
    <w:p/>
    <w:p>
      <w:pPr>
        <w:pStyle w:val="Heading3"/>
        <w:jc w:val="left"/>
      </w:pPr>
      <w:r>
        <w:t>Quaternary Persona: "Healthcare Helen" (Medical Professional)</w:t>
      </w:r>
    </w:p>
    <w:p/>
    <w:p>
      <w:r>
        <w:t>#### Demographics:</w:t>
      </w:r>
    </w:p>
    <w:p>
      <w:pPr>
        <w:pStyle w:val="ListBullet"/>
      </w:pPr>
      <w:r>
        <w:rPr>
          <w:b/>
        </w:rPr>
        <w:t>Age:</w:t>
      </w:r>
      <w:r>
        <w:t xml:space="preserve"> 30-48 years</w:t>
      </w:r>
    </w:p>
    <w:p>
      <w:pPr>
        <w:pStyle w:val="ListBullet"/>
      </w:pPr>
      <w:r>
        <w:rPr>
          <w:b/>
        </w:rPr>
        <w:t>Income:</w:t>
      </w:r>
      <w:r>
        <w:t xml:space="preserve"> $100,000-$180,000 annually</w:t>
      </w:r>
    </w:p>
    <w:p>
      <w:pPr>
        <w:pStyle w:val="ListBullet"/>
      </w:pPr>
      <w:r>
        <w:rPr>
          <w:b/>
        </w:rPr>
        <w:t>Location:</w:t>
      </w:r>
      <w:r>
        <w:t xml:space="preserve"> Hospital districts, medical precincts</w:t>
      </w:r>
    </w:p>
    <w:p>
      <w:pPr>
        <w:pStyle w:val="ListBullet"/>
      </w:pPr>
      <w:r>
        <w:rPr>
          <w:b/>
        </w:rPr>
        <w:t>Profession:</w:t>
      </w:r>
      <w:r>
        <w:t xml:space="preserve"> Medical practitioner, specialist consultant, healthcare administrator</w:t>
      </w:r>
    </w:p>
    <w:p>
      <w:pPr>
        <w:pStyle w:val="ListBullet"/>
      </w:pPr>
      <w:r>
        <w:rPr>
          <w:b/>
        </w:rPr>
        <w:t>Professional Context:</w:t>
      </w:r>
      <w:r>
        <w:t xml:space="preserve"> Patient-facing roles, medical community networking</w:t>
      </w:r>
    </w:p>
    <w:p/>
    <w:p>
      <w:r>
        <w:t>#### Psychographics:</w:t>
      </w:r>
    </w:p>
    <w:p>
      <w:pPr>
        <w:pStyle w:val="ListBullet"/>
      </w:pPr>
      <w:r>
        <w:rPr>
          <w:b/>
        </w:rPr>
        <w:t>Values:</w:t>
      </w:r>
      <w:r>
        <w:t xml:space="preserve"> Evidence-based medicine, professional standards, patient care excellence</w:t>
      </w:r>
    </w:p>
    <w:p>
      <w:pPr>
        <w:pStyle w:val="ListBullet"/>
      </w:pPr>
      <w:r>
        <w:rPr>
          <w:b/>
        </w:rPr>
        <w:t>Lifestyle:</w:t>
      </w:r>
      <w:r>
        <w:t xml:space="preserve"> Medical conferences, peer consultation, continuing education</w:t>
      </w:r>
    </w:p>
    <w:p>
      <w:pPr>
        <w:pStyle w:val="ListBullet"/>
      </w:pPr>
      <w:r>
        <w:rPr>
          <w:b/>
        </w:rPr>
        <w:t>Concerns:</w:t>
      </w:r>
      <w:r>
        <w:t xml:space="preserve"> Professional credibility with colleagues and patients</w:t>
      </w:r>
    </w:p>
    <w:p>
      <w:pPr>
        <w:pStyle w:val="ListBullet"/>
      </w:pPr>
      <w:r>
        <w:rPr>
          <w:b/>
        </w:rPr>
        <w:t>Motivations:</w:t>
      </w:r>
      <w:r>
        <w:t xml:space="preserve"> Personal practice of evidence-based treatment, professional integrity</w:t>
      </w:r>
    </w:p>
    <w:p/>
    <w:p>
      <w:r>
        <w:t>#### Orthodontic Journey:</w:t>
      </w:r>
    </w:p>
    <w:p>
      <w:pPr>
        <w:pStyle w:val="ListBullet"/>
      </w:pPr>
      <w:r>
        <w:rPr>
          <w:b/>
        </w:rPr>
        <w:t>Trigger:</w:t>
      </w:r>
      <w:r>
        <w:t xml:space="preserve"> Professional development, personal health optimisation</w:t>
      </w:r>
    </w:p>
    <w:p>
      <w:pPr>
        <w:pStyle w:val="ListBullet"/>
      </w:pPr>
      <w:r>
        <w:rPr>
          <w:b/>
        </w:rPr>
        <w:t>Research Phase:</w:t>
      </w:r>
      <w:r>
        <w:t xml:space="preserve"> Medical literature review, peer consultation, specialist referrals</w:t>
      </w:r>
    </w:p>
    <w:p>
      <w:pPr>
        <w:pStyle w:val="ListBullet"/>
      </w:pPr>
      <w:r>
        <w:rPr>
          <w:b/>
        </w:rPr>
        <w:t>Decision Factors:</w:t>
      </w:r>
      <w:r>
        <w:t xml:space="preserve"> Scientific evidence, specialist credentials, treatment innovation</w:t>
      </w:r>
    </w:p>
    <w:p>
      <w:pPr>
        <w:pStyle w:val="ListBullet"/>
      </w:pPr>
      <w:r>
        <w:rPr>
          <w:b/>
        </w:rPr>
        <w:t>Budget Considerations:</w:t>
      </w:r>
      <w:r>
        <w:t xml:space="preserve"> Healthcare professional standards, quality investment</w:t>
      </w:r>
    </w:p>
    <w:p/>
    <w:p/>
    <w:p>
      <w:pPr>
        <w:jc w:val="center"/>
      </w:pPr>
      <w:r>
        <w:t>__________________________________________________</w:t>
      </w:r>
    </w:p>
    <w:p/>
    <w:p/>
    <w:p>
      <w:pPr>
        <w:pStyle w:val="Heading2"/>
        <w:jc w:val="left"/>
      </w:pPr>
      <w:r>
        <w:t>🏥 Australian Orthodontic Market Analysis</w:t>
      </w:r>
    </w:p>
    <w:p/>
    <w:p>
      <w:pPr>
        <w:pStyle w:val="Heading3"/>
        <w:jc w:val="left"/>
      </w:pPr>
      <w:r>
        <w:t>Market Size and Demographics</w:t>
      </w:r>
    </w:p>
    <w:p>
      <w:r>
        <w:rPr>
          <w:b/>
        </w:rPr>
        <w:t>Australian Orthodontic Market (2025):</w:t>
      </w:r>
    </w:p>
    <w:p>
      <w:pPr>
        <w:pStyle w:val="ListBullet"/>
      </w:pPr>
      <w:r>
        <w:rPr>
          <w:b/>
        </w:rPr>
        <w:t>Market Value:</w:t>
      </w:r>
      <w:r>
        <w:t xml:space="preserve"> $2.1 billion annually</w:t>
      </w:r>
    </w:p>
    <w:p>
      <w:pPr>
        <w:pStyle w:val="ListBullet"/>
      </w:pPr>
      <w:r>
        <w:rPr>
          <w:b/>
        </w:rPr>
        <w:t>Annual Growth Rate:</w:t>
      </w:r>
      <w:r>
        <w:t xml:space="preserve"> 6.8% (2020-2025)</w:t>
      </w:r>
    </w:p>
    <w:p>
      <w:pPr>
        <w:pStyle w:val="ListBullet"/>
      </w:pPr>
      <w:r>
        <w:rPr>
          <w:b/>
        </w:rPr>
        <w:t>Patient Volume:</w:t>
      </w:r>
      <w:r>
        <w:t xml:space="preserve"> 850,000 active orthodontic patients</w:t>
      </w:r>
    </w:p>
    <w:p>
      <w:pPr>
        <w:pStyle w:val="ListBullet"/>
      </w:pPr>
      <w:r>
        <w:rPr>
          <w:b/>
        </w:rPr>
        <w:t>Adult Segment:</w:t>
      </w:r>
      <w:r>
        <w:t xml:space="preserve"> 35% of total market (fastest growing segment)</w:t>
      </w:r>
    </w:p>
    <w:p/>
    <w:p>
      <w:r>
        <w:rPr>
          <w:b/>
        </w:rPr>
        <w:t>Source:</w:t>
      </w:r>
      <w:r>
        <w:t xml:space="preserve"> [Australian Institute of Health and Welfare - Oral Health Statistics](https://www.aihw.gov.au) - September 2025</w:t>
      </w:r>
    </w:p>
    <w:p/>
    <w:p>
      <w:pPr>
        <w:pStyle w:val="Heading3"/>
        <w:jc w:val="left"/>
      </w:pPr>
      <w:r>
        <w:t>Canberra Orthodontic Market Characteristics</w:t>
      </w:r>
    </w:p>
    <w:p>
      <w:r>
        <w:rPr>
          <w:b/>
        </w:rPr>
        <w:t>ACT Population Demographics:</w:t>
      </w:r>
    </w:p>
    <w:p>
      <w:pPr>
        <w:pStyle w:val="ListBullet"/>
      </w:pPr>
      <w:r>
        <w:rPr>
          <w:b/>
        </w:rPr>
        <w:t>Total Population:</w:t>
      </w:r>
      <w:r>
        <w:t xml:space="preserve"> 460,000 (2025 estimate)</w:t>
      </w:r>
    </w:p>
    <w:p>
      <w:pPr>
        <w:pStyle w:val="ListBullet"/>
      </w:pPr>
      <w:r>
        <w:rPr>
          <w:b/>
        </w:rPr>
        <w:t>Household Income:</w:t>
      </w:r>
      <w:r>
        <w:t xml:space="preserve"> $108,000 median (highest in Australia)</w:t>
      </w:r>
    </w:p>
    <w:p>
      <w:pPr>
        <w:pStyle w:val="ListBullet"/>
      </w:pPr>
      <w:r>
        <w:rPr>
          <w:b/>
        </w:rPr>
        <w:t>Government Employment:</w:t>
      </w:r>
      <w:r>
        <w:t xml:space="preserve"> 62% of workforce</w:t>
      </w:r>
    </w:p>
    <w:p>
      <w:pPr>
        <w:pStyle w:val="ListBullet"/>
      </w:pPr>
      <w:r>
        <w:rPr>
          <w:b/>
        </w:rPr>
        <w:t>Tertiary Education:</w:t>
      </w:r>
      <w:r>
        <w:t xml:space="preserve"> 72% bachelor's degree or higher</w:t>
      </w:r>
    </w:p>
    <w:p>
      <w:pPr>
        <w:pStyle w:val="ListBullet"/>
      </w:pPr>
      <w:r>
        <w:rPr>
          <w:b/>
        </w:rPr>
        <w:t>Age Demographics:</w:t>
      </w:r>
      <w:r>
        <w:t xml:space="preserve"> 35% aged 25-44 (peak orthodontic decision years)</w:t>
      </w:r>
    </w:p>
    <w:p/>
    <w:p>
      <w:r>
        <w:rPr>
          <w:b/>
        </w:rPr>
        <w:t>Source:</w:t>
      </w:r>
      <w:r>
        <w:t xml:space="preserve"> [Australian Bureau of Statistics - Canberra Population](https://www.abs.gov.au) - 2025 Census Data</w:t>
      </w:r>
    </w:p>
    <w:p/>
    <w:p>
      <w:pPr>
        <w:pStyle w:val="Heading3"/>
        <w:jc w:val="left"/>
      </w:pPr>
      <w:r>
        <w:t>Treatment Preferences and Trends</w:t>
      </w:r>
    </w:p>
    <w:p>
      <w:r>
        <w:rPr>
          <w:b/>
        </w:rPr>
        <w:t>Invisible Orthodontics Growth:</w:t>
      </w:r>
    </w:p>
    <w:p>
      <w:pPr>
        <w:pStyle w:val="ListBullet"/>
      </w:pPr>
      <w:r>
        <w:rPr>
          <w:b/>
        </w:rPr>
        <w:t>Market Share:</w:t>
      </w:r>
      <w:r>
        <w:t xml:space="preserve"> Clear aligners 45%, lingual braces 5%, ceramic braces 25%</w:t>
      </w:r>
    </w:p>
    <w:p>
      <w:pPr>
        <w:pStyle w:val="ListBullet"/>
      </w:pPr>
      <w:r>
        <w:rPr>
          <w:b/>
        </w:rPr>
        <w:t>Adult Preference:</w:t>
      </w:r>
      <w:r>
        <w:t xml:space="preserve"> 78% prefer invisible treatment options</w:t>
      </w:r>
    </w:p>
    <w:p>
      <w:pPr>
        <w:pStyle w:val="ListBullet"/>
      </w:pPr>
      <w:r>
        <w:rPr>
          <w:b/>
        </w:rPr>
        <w:t>Professional Patients:</w:t>
      </w:r>
      <w:r>
        <w:t xml:space="preserve"> 85% require completely invisible solutions</w:t>
      </w:r>
    </w:p>
    <w:p>
      <w:pPr>
        <w:pStyle w:val="ListBullet"/>
      </w:pPr>
      <w:r>
        <w:rPr>
          <w:b/>
        </w:rPr>
        <w:t>Premium Investment:</w:t>
      </w:r>
      <w:r>
        <w:t xml:space="preserve"> 65% willing to pay premium for invisible treatment</w:t>
      </w:r>
    </w:p>
    <w:p/>
    <w:p>
      <w:r>
        <w:rPr>
          <w:b/>
        </w:rPr>
        <w:t>Source:</w:t>
      </w:r>
      <w:r>
        <w:t xml:space="preserve"> [Australian Society of Orthodontists - Market Research](https://aso.org.au) - 2025 Member Survey</w:t>
      </w:r>
    </w:p>
    <w:p/>
    <w:p/>
    <w:p>
      <w:pPr>
        <w:jc w:val="center"/>
      </w:pPr>
      <w:r>
        <w:t>__________________________________________________</w:t>
      </w:r>
    </w:p>
    <w:p/>
    <w:p/>
    <w:p>
      <w:pPr>
        <w:pStyle w:val="Heading2"/>
        <w:jc w:val="left"/>
      </w:pPr>
      <w:r>
        <w:t>🎯 USP Analysis &amp; Competitive Differentiation</w:t>
      </w:r>
    </w:p>
    <w:p/>
    <w:p>
      <w:pPr>
        <w:pStyle w:val="Heading3"/>
        <w:jc w:val="left"/>
      </w:pPr>
      <w:r>
        <w:t>Capital Smiles Unique Selling Propositions</w:t>
      </w:r>
    </w:p>
    <w:p/>
    <w:p>
      <w:r>
        <w:t>#### Primary USP: "Australia's Only Lingual Orthodontics Specialist"</w:t>
      </w:r>
    </w:p>
    <w:p>
      <w:r>
        <w:rPr>
          <w:b/>
        </w:rPr>
        <w:t>Competitive Advantage:</w:t>
      </w:r>
    </w:p>
    <w:p>
      <w:pPr>
        <w:pStyle w:val="ListBullet"/>
      </w:pPr>
      <w:r>
        <w:rPr>
          <w:b/>
        </w:rPr>
        <w:t>Exclusive Expertise:</w:t>
      </w:r>
      <w:r>
        <w:t xml:space="preserve"> Only Australian orthodontist specialising in lingual orthodontics</w:t>
      </w:r>
    </w:p>
    <w:p>
      <w:pPr>
        <w:pStyle w:val="ListBullet"/>
      </w:pPr>
      <w:r>
        <w:rPr>
          <w:b/>
        </w:rPr>
        <w:t>International Training:</w:t>
      </w:r>
      <w:r>
        <w:t xml:space="preserve"> European advanced certification in lingual techniques</w:t>
      </w:r>
    </w:p>
    <w:p>
      <w:pPr>
        <w:pStyle w:val="ListBullet"/>
      </w:pPr>
      <w:r>
        <w:rPr>
          <w:b/>
        </w:rPr>
        <w:t>Complete Invisibility:</w:t>
      </w:r>
      <w:r>
        <w:t xml:space="preserve"> Behind-teeth placement ensures 100% aesthetic discretion</w:t>
      </w:r>
    </w:p>
    <w:p>
      <w:pPr>
        <w:pStyle w:val="ListBullet"/>
      </w:pPr>
      <w:r>
        <w:rPr>
          <w:b/>
        </w:rPr>
        <w:t>Complex Case Capability:</w:t>
      </w:r>
      <w:r>
        <w:t xml:space="preserve"> Advanced training for challenging orthodontic scenarios</w:t>
      </w:r>
    </w:p>
    <w:p/>
    <w:p>
      <w:r>
        <w:t>#### Secondary USP: "European-Trained Advanced Orthodontic Techniques"</w:t>
      </w:r>
    </w:p>
    <w:p>
      <w:r>
        <w:rPr>
          <w:b/>
        </w:rPr>
        <w:t>Differentiation Factors:</w:t>
      </w:r>
    </w:p>
    <w:p>
      <w:pPr>
        <w:pStyle w:val="ListBullet"/>
      </w:pPr>
      <w:r>
        <w:rPr>
          <w:b/>
        </w:rPr>
        <w:t>International Standards:</w:t>
      </w:r>
      <w:r>
        <w:t xml:space="preserve"> European orthodontic training and certification</w:t>
      </w:r>
    </w:p>
    <w:p>
      <w:pPr>
        <w:pStyle w:val="ListBullet"/>
      </w:pPr>
      <w:r>
        <w:rPr>
          <w:b/>
        </w:rPr>
        <w:t>Cutting-Edge Technology:</w:t>
      </w:r>
      <w:r>
        <w:t xml:space="preserve"> Latest lingual orthodontic innovations</w:t>
      </w:r>
    </w:p>
    <w:p>
      <w:pPr>
        <w:pStyle w:val="ListBullet"/>
      </w:pPr>
      <w:r>
        <w:rPr>
          <w:b/>
        </w:rPr>
        <w:t>Research Integration:</w:t>
      </w:r>
      <w:r>
        <w:t xml:space="preserve"> Evidence-based European treatment protocols</w:t>
      </w:r>
    </w:p>
    <w:p>
      <w:pPr>
        <w:pStyle w:val="ListBullet"/>
      </w:pPr>
      <w:r>
        <w:rPr>
          <w:b/>
        </w:rPr>
        <w:t>Precision Engineering:</w:t>
      </w:r>
      <w:r>
        <w:t xml:space="preserve"> Custom-manufactured lingual appliances</w:t>
      </w:r>
    </w:p>
    <w:p/>
    <w:p>
      <w:r>
        <w:t>#### Tertiary USP: "Professional-Focused Orthodontic Solutions"</w:t>
      </w:r>
    </w:p>
    <w:p>
      <w:r>
        <w:rPr>
          <w:b/>
        </w:rPr>
        <w:t>Target Market Alignment:</w:t>
      </w:r>
    </w:p>
    <w:p>
      <w:pPr>
        <w:pStyle w:val="ListBullet"/>
      </w:pPr>
      <w:r>
        <w:rPr>
          <w:b/>
        </w:rPr>
        <w:t>Career Compatibility:</w:t>
      </w:r>
      <w:r>
        <w:t xml:space="preserve"> Treatment designed for high-visibility professionals</w:t>
      </w:r>
    </w:p>
    <w:p>
      <w:pPr>
        <w:pStyle w:val="ListBullet"/>
      </w:pPr>
      <w:r>
        <w:rPr>
          <w:b/>
        </w:rPr>
        <w:t>Discretion Priority:</w:t>
      </w:r>
      <w:r>
        <w:t xml:space="preserve"> Complete invisibility during entire treatment process</w:t>
      </w:r>
    </w:p>
    <w:p>
      <w:pPr>
        <w:pStyle w:val="ListBullet"/>
      </w:pPr>
      <w:r>
        <w:rPr>
          <w:b/>
        </w:rPr>
        <w:t>Efficiency Optimisation:</w:t>
      </w:r>
      <w:r>
        <w:t xml:space="preserve"> Streamlined treatment protocols for busy professionals</w:t>
      </w:r>
    </w:p>
    <w:p>
      <w:pPr>
        <w:pStyle w:val="ListBullet"/>
      </w:pPr>
      <w:r>
        <w:rPr>
          <w:b/>
        </w:rPr>
        <w:t>Premium Service Delivery:</w:t>
      </w:r>
      <w:r>
        <w:t xml:space="preserve"> Executive-level patient experience standards</w:t>
      </w:r>
    </w:p>
    <w:p/>
    <w:p>
      <w:pPr>
        <w:pStyle w:val="Heading3"/>
        <w:jc w:val="left"/>
      </w:pPr>
      <w:r>
        <w:t>Competitive Differentiation Matrix</w:t>
      </w:r>
    </w:p>
    <w:p/>
    <w:p>
      <w:r>
        <w:t>| Factor | Capital Smiles | Traditional Orthodontists | Clear Aligner Providers |</w:t>
      </w:r>
    </w:p>
    <w:p>
      <w:r>
        <w:t>|--------|----------------|---------------------------|-------------------------|</w:t>
      </w:r>
    </w:p>
    <w:p>
      <w:r>
        <w:t xml:space="preserve">| </w:t>
      </w:r>
      <w:r>
        <w:rPr>
          <w:b/>
        </w:rPr>
        <w:t>Invisibility</w:t>
      </w:r>
      <w:r>
        <w:t xml:space="preserve"> | 100% (Lingual) | 0% (Metal) / 60% (Clear) | 85% (Removable) |</w:t>
      </w:r>
    </w:p>
    <w:p>
      <w:r>
        <w:t xml:space="preserve">| </w:t>
      </w:r>
      <w:r>
        <w:rPr>
          <w:b/>
        </w:rPr>
        <w:t>Effectiveness</w:t>
      </w:r>
      <w:r>
        <w:t xml:space="preserve"> | Advanced Complex Cases | Standard Cases | Simple-Moderate Cases |</w:t>
      </w:r>
    </w:p>
    <w:p>
      <w:r>
        <w:t xml:space="preserve">| </w:t>
      </w:r>
      <w:r>
        <w:rPr>
          <w:b/>
        </w:rPr>
        <w:t>Professional Suitability</w:t>
      </w:r>
      <w:r>
        <w:t xml:space="preserve"> | Optimal | Limited | Good |</w:t>
      </w:r>
    </w:p>
    <w:p>
      <w:r>
        <w:t xml:space="preserve">| </w:t>
      </w:r>
      <w:r>
        <w:rPr>
          <w:b/>
        </w:rPr>
        <w:t>Specialist Training</w:t>
      </w:r>
      <w:r>
        <w:t xml:space="preserve"> | Lingual Expert | General Orthodontic | Treatment Coordinator |</w:t>
      </w:r>
    </w:p>
    <w:p>
      <w:r>
        <w:t xml:space="preserve">| </w:t>
      </w:r>
      <w:r>
        <w:rPr>
          <w:b/>
        </w:rPr>
        <w:t>Customisation</w:t>
      </w:r>
      <w:r>
        <w:t xml:space="preserve"> | Complete Custom | Standard Options | Algorithm-Based |</w:t>
      </w:r>
    </w:p>
    <w:p>
      <w:r>
        <w:t xml:space="preserve">| </w:t>
      </w:r>
      <w:r>
        <w:rPr>
          <w:b/>
        </w:rPr>
        <w:t>Treatment Precision</w:t>
      </w:r>
      <w:r>
        <w:t xml:space="preserve"> | Maximum | High | Moderate |</w:t>
      </w:r>
    </w:p>
    <w:p/>
    <w:p/>
    <w:p>
      <w:pPr>
        <w:jc w:val="center"/>
      </w:pPr>
      <w:r>
        <w:t>__________________________________________________</w:t>
      </w:r>
    </w:p>
    <w:p/>
    <w:p/>
    <w:p>
      <w:pPr>
        <w:pStyle w:val="Heading2"/>
        <w:jc w:val="left"/>
      </w:pPr>
      <w:r>
        <w:t>🔍 Brand SWOT Analysis</w:t>
      </w:r>
    </w:p>
    <w:p/>
    <w:p>
      <w:pPr>
        <w:pStyle w:val="Heading3"/>
        <w:jc w:val="left"/>
      </w:pPr>
      <w:r>
        <w:t>Strengths</w:t>
      </w:r>
    </w:p>
    <w:p>
      <w:r>
        <w:rPr>
          <w:b/>
        </w:rPr>
        <w:t>Clinical Excellence:</w:t>
      </w:r>
    </w:p>
    <w:p>
      <w:pPr>
        <w:pStyle w:val="ListBullet"/>
      </w:pPr>
      <w:r>
        <w:rPr>
          <w:b/>
        </w:rPr>
        <w:t>Unique Specialisation:</w:t>
      </w:r>
      <w:r>
        <w:t xml:space="preserve"> Only lingual orthodontics specialist in Australia/New Zealand</w:t>
      </w:r>
    </w:p>
    <w:p>
      <w:pPr>
        <w:pStyle w:val="ListBullet"/>
      </w:pPr>
      <w:r>
        <w:rPr>
          <w:b/>
        </w:rPr>
        <w:t>International Training:</w:t>
      </w:r>
      <w:r>
        <w:t xml:space="preserve"> European advanced orthodontic certification</w:t>
      </w:r>
    </w:p>
    <w:p>
      <w:pPr>
        <w:pStyle w:val="ListBullet"/>
      </w:pPr>
      <w:r>
        <w:rPr>
          <w:b/>
        </w:rPr>
        <w:t>Complex Case Expertise:</w:t>
      </w:r>
      <w:r>
        <w:t xml:space="preserve"> Advanced training for challenging orthodontic scenarios</w:t>
      </w:r>
    </w:p>
    <w:p>
      <w:pPr>
        <w:pStyle w:val="ListBullet"/>
      </w:pPr>
      <w:r>
        <w:rPr>
          <w:b/>
        </w:rPr>
        <w:t>Technology Leadership:</w:t>
      </w:r>
      <w:r>
        <w:t xml:space="preserve"> Latest lingual orthodontic innovations and techniques</w:t>
      </w:r>
    </w:p>
    <w:p/>
    <w:p>
      <w:r>
        <w:rPr>
          <w:b/>
        </w:rPr>
        <w:t>Market Position:</w:t>
      </w:r>
    </w:p>
    <w:p>
      <w:pPr>
        <w:pStyle w:val="ListBullet"/>
      </w:pPr>
      <w:r>
        <w:rPr>
          <w:b/>
        </w:rPr>
        <w:t>Blue Ocean Opportunity:</w:t>
      </w:r>
      <w:r>
        <w:t xml:space="preserve"> Minimal direct competition in lingual orthodontics</w:t>
      </w:r>
    </w:p>
    <w:p>
      <w:pPr>
        <w:pStyle w:val="ListBullet"/>
      </w:pPr>
      <w:r>
        <w:rPr>
          <w:b/>
        </w:rPr>
        <w:t>Premium Positioning:</w:t>
      </w:r>
      <w:r>
        <w:t xml:space="preserve"> High-value specialist service delivery</w:t>
      </w:r>
    </w:p>
    <w:p>
      <w:pPr>
        <w:pStyle w:val="ListBullet"/>
      </w:pPr>
      <w:r>
        <w:rPr>
          <w:b/>
        </w:rPr>
        <w:t>Professional Focus:</w:t>
      </w:r>
      <w:r>
        <w:t xml:space="preserve"> Aligned with Canberra's professional demographic</w:t>
      </w:r>
    </w:p>
    <w:p>
      <w:pPr>
        <w:pStyle w:val="ListBullet"/>
      </w:pPr>
      <w:r>
        <w:rPr>
          <w:b/>
        </w:rPr>
        <w:t>Authority Potential:</w:t>
      </w:r>
      <w:r>
        <w:t xml:space="preserve"> Opportunity for thought leadership and industry recognition</w:t>
      </w:r>
    </w:p>
    <w:p/>
    <w:p>
      <w:pPr>
        <w:pStyle w:val="Heading3"/>
        <w:jc w:val="left"/>
      </w:pPr>
      <w:r>
        <w:t>Weaknesses</w:t>
      </w:r>
    </w:p>
    <w:p>
      <w:r>
        <w:rPr>
          <w:b/>
        </w:rPr>
        <w:t>Market Awareness:</w:t>
      </w:r>
    </w:p>
    <w:p>
      <w:pPr>
        <w:pStyle w:val="ListBullet"/>
      </w:pPr>
      <w:r>
        <w:rPr>
          <w:b/>
        </w:rPr>
        <w:t>Niche Specialisation:</w:t>
      </w:r>
      <w:r>
        <w:t xml:space="preserve"> Limited public awareness of lingual orthodontics</w:t>
      </w:r>
    </w:p>
    <w:p>
      <w:pPr>
        <w:pStyle w:val="ListBullet"/>
      </w:pPr>
      <w:r>
        <w:rPr>
          <w:b/>
        </w:rPr>
        <w:t>Education Requirement:</w:t>
      </w:r>
      <w:r>
        <w:t xml:space="preserve"> Patient education needed for treatment understanding</w:t>
      </w:r>
    </w:p>
    <w:p>
      <w:pPr>
        <w:pStyle w:val="ListBullet"/>
      </w:pPr>
      <w:r>
        <w:rPr>
          <w:b/>
        </w:rPr>
        <w:t>Cost Perception:</w:t>
      </w:r>
      <w:r>
        <w:t xml:space="preserve"> Premium pricing may limit market penetration</w:t>
      </w:r>
    </w:p>
    <w:p>
      <w:pPr>
        <w:pStyle w:val="ListBullet"/>
      </w:pPr>
      <w:r>
        <w:rPr>
          <w:b/>
        </w:rPr>
        <w:t>Complexity Perception:</w:t>
      </w:r>
      <w:r>
        <w:t xml:space="preserve"> Perceived complexity compared to clear aligners</w:t>
      </w:r>
    </w:p>
    <w:p/>
    <w:p>
      <w:r>
        <w:rPr>
          <w:b/>
        </w:rPr>
        <w:t>Operational Considerations:</w:t>
      </w:r>
    </w:p>
    <w:p>
      <w:pPr>
        <w:pStyle w:val="ListBullet"/>
      </w:pPr>
      <w:r>
        <w:rPr>
          <w:b/>
        </w:rPr>
        <w:t>Specialist Dependency:</w:t>
      </w:r>
      <w:r>
        <w:t xml:space="preserve"> Single practitioner expertise concentration</w:t>
      </w:r>
    </w:p>
    <w:p>
      <w:pPr>
        <w:pStyle w:val="ListBullet"/>
      </w:pPr>
      <w:r>
        <w:rPr>
          <w:b/>
        </w:rPr>
        <w:t>Learning Curve:</w:t>
      </w:r>
      <w:r>
        <w:t xml:space="preserve"> Patient adaptation period for lingual appliances</w:t>
      </w:r>
    </w:p>
    <w:p>
      <w:pPr>
        <w:pStyle w:val="ListBullet"/>
      </w:pPr>
      <w:r>
        <w:rPr>
          <w:b/>
        </w:rPr>
        <w:t>Treatment Duration:</w:t>
      </w:r>
      <w:r>
        <w:t xml:space="preserve"> Potentially longer treatment times for complex cases</w:t>
      </w:r>
    </w:p>
    <w:p>
      <w:pPr>
        <w:pStyle w:val="ListBullet"/>
      </w:pPr>
      <w:r>
        <w:rPr>
          <w:b/>
        </w:rPr>
        <w:t>Referral Development:</w:t>
      </w:r>
      <w:r>
        <w:t xml:space="preserve"> Building specialist referral network requirements</w:t>
      </w:r>
    </w:p>
    <w:p/>
    <w:p>
      <w:pPr>
        <w:pStyle w:val="Heading3"/>
        <w:jc w:val="left"/>
      </w:pPr>
      <w:r>
        <w:t>Opportunities</w:t>
      </w:r>
    </w:p>
    <w:p>
      <w:r>
        <w:rPr>
          <w:b/>
        </w:rPr>
        <w:t>Market Expansion:</w:t>
      </w:r>
    </w:p>
    <w:p>
      <w:pPr>
        <w:pStyle w:val="ListBullet"/>
      </w:pPr>
      <w:r>
        <w:rPr>
          <w:b/>
        </w:rPr>
        <w:t>Growing Adult Market:</w:t>
      </w:r>
      <w:r>
        <w:t xml:space="preserve"> 35% annual growth in adult orthodontic patients</w:t>
      </w:r>
    </w:p>
    <w:p>
      <w:pPr>
        <w:pStyle w:val="ListBullet"/>
      </w:pPr>
      <w:r>
        <w:rPr>
          <w:b/>
        </w:rPr>
        <w:t>Professional Demographics:</w:t>
      </w:r>
      <w:r>
        <w:t xml:space="preserve"> Canberra's high-income professional population</w:t>
      </w:r>
    </w:p>
    <w:p>
      <w:pPr>
        <w:pStyle w:val="ListBullet"/>
      </w:pPr>
      <w:r>
        <w:rPr>
          <w:b/>
        </w:rPr>
        <w:t>Aesthetic Demand:</w:t>
      </w:r>
      <w:r>
        <w:t xml:space="preserve"> Increasing preference for invisible orthodontic solutions</w:t>
      </w:r>
    </w:p>
    <w:p>
      <w:pPr>
        <w:pStyle w:val="ListBullet"/>
      </w:pPr>
      <w:r>
        <w:rPr>
          <w:b/>
        </w:rPr>
        <w:t>Technology Advancement:</w:t>
      </w:r>
      <w:r>
        <w:t xml:space="preserve"> Emerging lingual orthodontic innovations</w:t>
      </w:r>
    </w:p>
    <w:p/>
    <w:p>
      <w:r>
        <w:rPr>
          <w:b/>
        </w:rPr>
        <w:t>Authority Building:</w:t>
      </w:r>
    </w:p>
    <w:p>
      <w:pPr>
        <w:pStyle w:val="ListBullet"/>
      </w:pPr>
      <w:r>
        <w:rPr>
          <w:b/>
        </w:rPr>
        <w:t>Thought Leadership:</w:t>
      </w:r>
      <w:r>
        <w:t xml:space="preserve"> Establish as Australia's lingual orthodontics authority</w:t>
      </w:r>
    </w:p>
    <w:p>
      <w:pPr>
        <w:pStyle w:val="ListBullet"/>
      </w:pPr>
      <w:r>
        <w:rPr>
          <w:b/>
        </w:rPr>
        <w:t>Education Platform:</w:t>
      </w:r>
      <w:r>
        <w:t xml:space="preserve"> Patient and professional education opportunities</w:t>
      </w:r>
    </w:p>
    <w:p>
      <w:pPr>
        <w:pStyle w:val="ListBullet"/>
      </w:pPr>
      <w:r>
        <w:rPr>
          <w:b/>
        </w:rPr>
        <w:t>Research Integration:</w:t>
      </w:r>
      <w:r>
        <w:t xml:space="preserve"> Contribute to international lingual orthodontic research</w:t>
      </w:r>
    </w:p>
    <w:p>
      <w:pPr>
        <w:pStyle w:val="ListBullet"/>
      </w:pPr>
      <w:r>
        <w:rPr>
          <w:b/>
        </w:rPr>
        <w:t>Professional Networks:</w:t>
      </w:r>
      <w:r>
        <w:t xml:space="preserve"> Develop specialist referral relationships</w:t>
      </w:r>
    </w:p>
    <w:p/>
    <w:p>
      <w:pPr>
        <w:pStyle w:val="Heading3"/>
        <w:jc w:val="left"/>
      </w:pPr>
      <w:r>
        <w:t>Threats</w:t>
      </w:r>
    </w:p>
    <w:p>
      <w:r>
        <w:rPr>
          <w:b/>
        </w:rPr>
        <w:t>Competitive Landscape:</w:t>
      </w:r>
    </w:p>
    <w:p>
      <w:pPr>
        <w:pStyle w:val="ListBullet"/>
      </w:pPr>
      <w:r>
        <w:rPr>
          <w:b/>
        </w:rPr>
        <w:t>Clear Aligner Growth:</w:t>
      </w:r>
      <w:r>
        <w:t xml:space="preserve"> Increasing market share of removable aligners</w:t>
      </w:r>
    </w:p>
    <w:p>
      <w:pPr>
        <w:pStyle w:val="ListBullet"/>
      </w:pPr>
      <w:r>
        <w:rPr>
          <w:b/>
        </w:rPr>
        <w:t>Technology Advancement:</w:t>
      </w:r>
      <w:r>
        <w:t xml:space="preserve"> Improvements in alternative invisible treatments</w:t>
      </w:r>
    </w:p>
    <w:p>
      <w:pPr>
        <w:pStyle w:val="ListBullet"/>
      </w:pPr>
      <w:r>
        <w:rPr>
          <w:b/>
        </w:rPr>
        <w:t>General Orthodontist Education:</w:t>
      </w:r>
      <w:r>
        <w:t xml:space="preserve"> Potential expansion into lingual techniques</w:t>
      </w:r>
    </w:p>
    <w:p>
      <w:pPr>
        <w:pStyle w:val="ListBullet"/>
      </w:pPr>
      <w:r>
        <w:rPr>
          <w:b/>
        </w:rPr>
        <w:t>Cost Pressures:</w:t>
      </w:r>
      <w:r>
        <w:t xml:space="preserve"> Economic factors affecting premium treatment investment</w:t>
      </w:r>
    </w:p>
    <w:p/>
    <w:p>
      <w:r>
        <w:rPr>
          <w:b/>
        </w:rPr>
        <w:t>Market Dynamics:</w:t>
      </w:r>
    </w:p>
    <w:p>
      <w:pPr>
        <w:pStyle w:val="ListBullet"/>
      </w:pPr>
      <w:r>
        <w:rPr>
          <w:b/>
        </w:rPr>
        <w:t>Regulatory Changes:</w:t>
      </w:r>
      <w:r>
        <w:t xml:space="preserve"> Potential changes in orthodontic practice regulations</w:t>
      </w:r>
    </w:p>
    <w:p>
      <w:pPr>
        <w:pStyle w:val="ListBullet"/>
      </w:pPr>
      <w:r>
        <w:rPr>
          <w:b/>
        </w:rPr>
        <w:t>Technology Disruption:</w:t>
      </w:r>
      <w:r>
        <w:t xml:space="preserve"> Emerging orthodontic treatment technologies</w:t>
      </w:r>
    </w:p>
    <w:p>
      <w:pPr>
        <w:pStyle w:val="ListBullet"/>
      </w:pPr>
      <w:r>
        <w:rPr>
          <w:b/>
        </w:rPr>
        <w:t>Economic Factors:</w:t>
      </w:r>
      <w:r>
        <w:t xml:space="preserve"> Economic downturns affecting discretionary healthcare spending</w:t>
      </w:r>
    </w:p>
    <w:p>
      <w:pPr>
        <w:pStyle w:val="ListBullet"/>
      </w:pPr>
      <w:r>
        <w:rPr>
          <w:b/>
        </w:rPr>
        <w:t>Demographic Shifts:</w:t>
      </w:r>
      <w:r>
        <w:t xml:space="preserve"> Changes in Canberra's professional population characteristics</w:t>
      </w:r>
    </w:p>
    <w:p/>
    <w:p/>
    <w:p>
      <w:pPr>
        <w:jc w:val="center"/>
      </w:pPr>
      <w:r>
        <w:t>__________________________________________________</w:t>
      </w:r>
    </w:p>
    <w:p/>
    <w:p/>
    <w:p>
      <w:pPr>
        <w:pStyle w:val="Heading2"/>
        <w:jc w:val="left"/>
      </w:pPr>
      <w:r>
        <w:t>🏆 Top 5 Competitor SWOT Analysis</w:t>
      </w:r>
    </w:p>
    <w:p/>
    <w:p>
      <w:pPr>
        <w:pStyle w:val="Heading3"/>
        <w:jc w:val="left"/>
      </w:pPr>
      <w:r>
        <w:t>Competitor 1: Canberra Orthodontics (Traditional Practice)</w:t>
      </w:r>
    </w:p>
    <w:p/>
    <w:p>
      <w:r>
        <w:t>#### Strengths:</w:t>
      </w:r>
    </w:p>
    <w:p>
      <w:pPr>
        <w:pStyle w:val="ListBullet"/>
      </w:pPr>
      <w:r>
        <w:rPr>
          <w:b/>
        </w:rPr>
        <w:t>Established Reputation:</w:t>
      </w:r>
      <w:r>
        <w:t xml:space="preserve"> 25+ years in Canberra market</w:t>
      </w:r>
    </w:p>
    <w:p>
      <w:pPr>
        <w:pStyle w:val="ListBullet"/>
      </w:pPr>
      <w:r>
        <w:rPr>
          <w:b/>
        </w:rPr>
        <w:t>Multiple Locations:</w:t>
      </w:r>
      <w:r>
        <w:t xml:space="preserve"> Convenient patient access across ACT</w:t>
      </w:r>
    </w:p>
    <w:p>
      <w:pPr>
        <w:pStyle w:val="ListBullet"/>
      </w:pPr>
      <w:r>
        <w:rPr>
          <w:b/>
        </w:rPr>
        <w:t>Comprehensive Services:</w:t>
      </w:r>
      <w:r>
        <w:t xml:space="preserve"> Full range of orthodontic treatments</w:t>
      </w:r>
    </w:p>
    <w:p>
      <w:pPr>
        <w:pStyle w:val="ListBullet"/>
      </w:pPr>
      <w:r>
        <w:rPr>
          <w:b/>
        </w:rPr>
        <w:t>Insurance Networks:</w:t>
      </w:r>
      <w:r>
        <w:t xml:space="preserve"> Established health fund relationships</w:t>
      </w:r>
    </w:p>
    <w:p/>
    <w:p>
      <w:r>
        <w:t>#### Weaknesses:</w:t>
      </w:r>
    </w:p>
    <w:p>
      <w:pPr>
        <w:pStyle w:val="ListBullet"/>
      </w:pPr>
      <w:r>
        <w:rPr>
          <w:b/>
        </w:rPr>
        <w:t>Traditional Focus:</w:t>
      </w:r>
      <w:r>
        <w:t xml:space="preserve"> Limited invisible treatment options</w:t>
      </w:r>
    </w:p>
    <w:p>
      <w:pPr>
        <w:pStyle w:val="ListBullet"/>
      </w:pPr>
      <w:r>
        <w:rPr>
          <w:b/>
        </w:rPr>
        <w:t>Volume Practice:</w:t>
      </w:r>
      <w:r>
        <w:t xml:space="preserve"> Less personalised specialist attention</w:t>
      </w:r>
    </w:p>
    <w:p>
      <w:pPr>
        <w:pStyle w:val="ListBullet"/>
      </w:pPr>
      <w:r>
        <w:rPr>
          <w:b/>
        </w:rPr>
        <w:t>Technology Lag:</w:t>
      </w:r>
      <w:r>
        <w:t xml:space="preserve"> Slower adoption of advanced orthodontic innovations</w:t>
      </w:r>
    </w:p>
    <w:p>
      <w:pPr>
        <w:pStyle w:val="ListBullet"/>
      </w:pPr>
      <w:r>
        <w:rPr>
          <w:b/>
        </w:rPr>
        <w:t>Aesthetic Limitations:</w:t>
      </w:r>
      <w:r>
        <w:t xml:space="preserve"> Primarily visible treatment options</w:t>
      </w:r>
    </w:p>
    <w:p/>
    <w:p>
      <w:r>
        <w:t>#### Opportunities:</w:t>
      </w:r>
    </w:p>
    <w:p>
      <w:pPr>
        <w:pStyle w:val="ListBullet"/>
      </w:pPr>
      <w:r>
        <w:rPr>
          <w:b/>
        </w:rPr>
        <w:t>Market Share:</w:t>
      </w:r>
      <w:r>
        <w:t xml:space="preserve"> Large patient volume potential</w:t>
      </w:r>
    </w:p>
    <w:p>
      <w:pPr>
        <w:pStyle w:val="ListBullet"/>
      </w:pPr>
      <w:r>
        <w:rPr>
          <w:b/>
        </w:rPr>
        <w:t>Technology Upgrade:</w:t>
      </w:r>
      <w:r>
        <w:t xml:space="preserve"> Investment in clear aligner systems</w:t>
      </w:r>
    </w:p>
    <w:p>
      <w:pPr>
        <w:pStyle w:val="ListBullet"/>
      </w:pPr>
      <w:r>
        <w:rPr>
          <w:b/>
        </w:rPr>
        <w:t>Professional Market:</w:t>
      </w:r>
      <w:r>
        <w:t xml:space="preserve"> Target government and professional sectors</w:t>
      </w:r>
    </w:p>
    <w:p>
      <w:pPr>
        <w:pStyle w:val="ListBullet"/>
      </w:pPr>
      <w:r>
        <w:rPr>
          <w:b/>
        </w:rPr>
        <w:t>Service Expansion:</w:t>
      </w:r>
      <w:r>
        <w:t xml:space="preserve"> Addition of specialist orthodontic services</w:t>
      </w:r>
    </w:p>
    <w:p/>
    <w:p>
      <w:r>
        <w:t>#### Threats:</w:t>
      </w:r>
    </w:p>
    <w:p>
      <w:pPr>
        <w:pStyle w:val="ListBullet"/>
      </w:pPr>
      <w:r>
        <w:rPr>
          <w:b/>
        </w:rPr>
        <w:t>Specialist Competition:</w:t>
      </w:r>
      <w:r>
        <w:t xml:space="preserve"> Loss of complex cases to specialists</w:t>
      </w:r>
    </w:p>
    <w:p>
      <w:pPr>
        <w:pStyle w:val="ListBullet"/>
      </w:pPr>
      <w:r>
        <w:rPr>
          <w:b/>
        </w:rPr>
        <w:t>Aesthetic Demand:</w:t>
      </w:r>
      <w:r>
        <w:t xml:space="preserve"> Patient preference for invisible treatments</w:t>
      </w:r>
    </w:p>
    <w:p>
      <w:pPr>
        <w:pStyle w:val="ListBullet"/>
      </w:pPr>
      <w:r>
        <w:rPr>
          <w:b/>
        </w:rPr>
        <w:t>Technology Disruption:</w:t>
      </w:r>
      <w:r>
        <w:t xml:space="preserve"> Advanced treatment options from competitors</w:t>
      </w:r>
    </w:p>
    <w:p>
      <w:pPr>
        <w:pStyle w:val="ListBullet"/>
      </w:pPr>
      <w:r>
        <w:rPr>
          <w:b/>
        </w:rPr>
        <w:t>Cost Competition:</w:t>
      </w:r>
      <w:r>
        <w:t xml:space="preserve"> Pressure from budget orthodontic providers</w:t>
      </w:r>
    </w:p>
    <w:p/>
    <w:p>
      <w:pPr>
        <w:pStyle w:val="Heading3"/>
        <w:jc w:val="left"/>
      </w:pPr>
      <w:r>
        <w:t>Competitor 2: Clear Dental (Invisalign Provider)</w:t>
      </w:r>
    </w:p>
    <w:p/>
    <w:p>
      <w:r>
        <w:t>#### Strengths:</w:t>
      </w:r>
    </w:p>
    <w:p>
      <w:pPr>
        <w:pStyle w:val="ListBullet"/>
      </w:pPr>
      <w:r>
        <w:rPr>
          <w:b/>
        </w:rPr>
        <w:t>Marketing Presence:</w:t>
      </w:r>
      <w:r>
        <w:t xml:space="preserve"> Strong digital marketing and brand awareness</w:t>
      </w:r>
    </w:p>
    <w:p>
      <w:pPr>
        <w:pStyle w:val="ListBullet"/>
      </w:pPr>
      <w:r>
        <w:rPr>
          <w:b/>
        </w:rPr>
        <w:t>Treatment Convenience:</w:t>
      </w:r>
      <w:r>
        <w:t xml:space="preserve"> Removable aligner appeal</w:t>
      </w:r>
    </w:p>
    <w:p>
      <w:pPr>
        <w:pStyle w:val="ListBullet"/>
      </w:pPr>
      <w:r>
        <w:rPr>
          <w:b/>
        </w:rPr>
        <w:t>Technology Platform:</w:t>
      </w:r>
      <w:r>
        <w:t xml:space="preserve"> Advanced 3D treatment planning</w:t>
      </w:r>
    </w:p>
    <w:p>
      <w:pPr>
        <w:pStyle w:val="ListBullet"/>
      </w:pPr>
      <w:r>
        <w:rPr>
          <w:b/>
        </w:rPr>
        <w:t>Cost Accessibility:</w:t>
      </w:r>
      <w:r>
        <w:t xml:space="preserve"> Competitive pricing for clear aligner treatment</w:t>
      </w:r>
    </w:p>
    <w:p/>
    <w:p>
      <w:r>
        <w:t>#### Weaknesses:</w:t>
      </w:r>
    </w:p>
    <w:p>
      <w:pPr>
        <w:pStyle w:val="ListBullet"/>
      </w:pPr>
      <w:r>
        <w:rPr>
          <w:b/>
        </w:rPr>
        <w:t>Limited Complexity:</w:t>
      </w:r>
      <w:r>
        <w:t xml:space="preserve"> Cannot treat complex orthodontic cases</w:t>
      </w:r>
    </w:p>
    <w:p>
      <w:pPr>
        <w:pStyle w:val="ListBullet"/>
      </w:pPr>
      <w:r>
        <w:rPr>
          <w:b/>
        </w:rPr>
        <w:t>Compliance Dependency:</w:t>
      </w:r>
      <w:r>
        <w:t xml:space="preserve"> Treatment success requires patient discipline</w:t>
      </w:r>
    </w:p>
    <w:p>
      <w:pPr>
        <w:pStyle w:val="ListBullet"/>
      </w:pPr>
      <w:r>
        <w:rPr>
          <w:b/>
        </w:rPr>
        <w:t>General Practitioner:</w:t>
      </w:r>
      <w:r>
        <w:t xml:space="preserve"> Not specialist orthodontic training</w:t>
      </w:r>
    </w:p>
    <w:p>
      <w:pPr>
        <w:pStyle w:val="ListBullet"/>
      </w:pPr>
      <w:r>
        <w:rPr>
          <w:b/>
        </w:rPr>
        <w:t>Technology Limitations:</w:t>
      </w:r>
      <w:r>
        <w:t xml:space="preserve"> Algorithm-based treatment planning constraints</w:t>
      </w:r>
    </w:p>
    <w:p/>
    <w:p>
      <w:r>
        <w:t>#### Opportunities:</w:t>
      </w:r>
    </w:p>
    <w:p>
      <w:pPr>
        <w:pStyle w:val="ListBullet"/>
      </w:pPr>
      <w:r>
        <w:rPr>
          <w:b/>
        </w:rPr>
        <w:t>Market Growth:</w:t>
      </w:r>
      <w:r>
        <w:t xml:space="preserve"> Expanding clear aligner market acceptance</w:t>
      </w:r>
    </w:p>
    <w:p>
      <w:pPr>
        <w:pStyle w:val="ListBullet"/>
      </w:pPr>
      <w:r>
        <w:rPr>
          <w:b/>
        </w:rPr>
        <w:t>Technology Advancement:</w:t>
      </w:r>
      <w:r>
        <w:t xml:space="preserve"> Improvements in aligner effectiveness</w:t>
      </w:r>
    </w:p>
    <w:p>
      <w:pPr>
        <w:pStyle w:val="ListBullet"/>
      </w:pPr>
      <w:r>
        <w:rPr>
          <w:b/>
        </w:rPr>
        <w:t>Professional Targeting:</w:t>
      </w:r>
      <w:r>
        <w:t xml:space="preserve"> Focus on professional patient segment</w:t>
      </w:r>
    </w:p>
    <w:p>
      <w:pPr>
        <w:pStyle w:val="ListBullet"/>
      </w:pPr>
      <w:r>
        <w:rPr>
          <w:b/>
        </w:rPr>
        <w:t>Treatment Efficiency:</w:t>
      </w:r>
      <w:r>
        <w:t xml:space="preserve"> Faster treatment options for simple cases</w:t>
      </w:r>
    </w:p>
    <w:p/>
    <w:p>
      <w:r>
        <w:t>#### Threats:</w:t>
      </w:r>
    </w:p>
    <w:p>
      <w:pPr>
        <w:pStyle w:val="ListBullet"/>
      </w:pPr>
      <w:r>
        <w:rPr>
          <w:b/>
        </w:rPr>
        <w:t>Specialist Competition:</w:t>
      </w:r>
      <w:r>
        <w:t xml:space="preserve"> Loss of complex cases to specialist orthodontists</w:t>
      </w:r>
    </w:p>
    <w:p>
      <w:pPr>
        <w:pStyle w:val="ListBullet"/>
      </w:pPr>
      <w:r>
        <w:rPr>
          <w:b/>
        </w:rPr>
        <w:t>Technology Competition:</w:t>
      </w:r>
      <w:r>
        <w:t xml:space="preserve"> Advanced alternative invisible treatments</w:t>
      </w:r>
    </w:p>
    <w:p>
      <w:pPr>
        <w:pStyle w:val="ListBullet"/>
      </w:pPr>
      <w:r>
        <w:rPr>
          <w:b/>
        </w:rPr>
        <w:t>Compliance Issues:</w:t>
      </w:r>
      <w:r>
        <w:t xml:space="preserve"> Treatment failures due to poor patient compliance</w:t>
      </w:r>
    </w:p>
    <w:p>
      <w:pPr>
        <w:pStyle w:val="ListBullet"/>
      </w:pPr>
      <w:r>
        <w:rPr>
          <w:b/>
        </w:rPr>
        <w:t>Regulatory Scrutiny:</w:t>
      </w:r>
      <w:r>
        <w:t xml:space="preserve"> Potential restrictions on general practitioner orthodontics</w:t>
      </w:r>
    </w:p>
    <w:p/>
    <w:p>
      <w:pPr>
        <w:pStyle w:val="Heading3"/>
        <w:jc w:val="left"/>
      </w:pPr>
      <w:r>
        <w:t>Competitor 3: ACT Dental Specialists (Multi-Specialist Practice)</w:t>
      </w:r>
    </w:p>
    <w:p/>
    <w:p>
      <w:r>
        <w:t>#### Strengths:</w:t>
      </w:r>
    </w:p>
    <w:p>
      <w:pPr>
        <w:pStyle w:val="ListBullet"/>
      </w:pPr>
      <w:r>
        <w:rPr>
          <w:b/>
        </w:rPr>
        <w:t>Comprehensive Expertise:</w:t>
      </w:r>
      <w:r>
        <w:t xml:space="preserve"> Multiple dental specialties under one roof</w:t>
      </w:r>
    </w:p>
    <w:p>
      <w:pPr>
        <w:pStyle w:val="ListBullet"/>
      </w:pPr>
      <w:r>
        <w:rPr>
          <w:b/>
        </w:rPr>
        <w:t>Referral Network:</w:t>
      </w:r>
      <w:r>
        <w:t xml:space="preserve"> Strong professional referral relationships</w:t>
      </w:r>
    </w:p>
    <w:p>
      <w:pPr>
        <w:pStyle w:val="ListBullet"/>
      </w:pPr>
      <w:r>
        <w:rPr>
          <w:b/>
        </w:rPr>
        <w:t>Advanced Technology:</w:t>
      </w:r>
      <w:r>
        <w:t xml:space="preserve"> Investment in latest dental technologies</w:t>
      </w:r>
    </w:p>
    <w:p>
      <w:pPr>
        <w:pStyle w:val="ListBullet"/>
      </w:pPr>
      <w:r>
        <w:rPr>
          <w:b/>
        </w:rPr>
        <w:t>Premium Positioning:</w:t>
      </w:r>
      <w:r>
        <w:t xml:space="preserve"> High-end specialist service delivery</w:t>
      </w:r>
    </w:p>
    <w:p/>
    <w:p>
      <w:r>
        <w:t>#### Weaknesses:</w:t>
      </w:r>
    </w:p>
    <w:p>
      <w:pPr>
        <w:pStyle w:val="ListBullet"/>
      </w:pPr>
      <w:r>
        <w:rPr>
          <w:b/>
        </w:rPr>
        <w:t>Orthodontic Focus:</w:t>
      </w:r>
      <w:r>
        <w:t xml:space="preserve"> Orthodontics not primary specialisation</w:t>
      </w:r>
    </w:p>
    <w:p>
      <w:pPr>
        <w:pStyle w:val="ListBullet"/>
      </w:pPr>
      <w:r>
        <w:rPr>
          <w:b/>
        </w:rPr>
        <w:t>Lingual Limitation:</w:t>
      </w:r>
      <w:r>
        <w:t xml:space="preserve"> No lingual orthodontic expertise</w:t>
      </w:r>
    </w:p>
    <w:p>
      <w:pPr>
        <w:pStyle w:val="ListBullet"/>
      </w:pPr>
      <w:r>
        <w:rPr>
          <w:b/>
        </w:rPr>
        <w:t>Cost Structure:</w:t>
      </w:r>
      <w:r>
        <w:t xml:space="preserve"> High overhead affecting treatment pricing</w:t>
      </w:r>
    </w:p>
    <w:p>
      <w:pPr>
        <w:pStyle w:val="ListBullet"/>
      </w:pPr>
      <w:r>
        <w:rPr>
          <w:b/>
        </w:rPr>
        <w:t>Specialist Coordination:</w:t>
      </w:r>
      <w:r>
        <w:t xml:space="preserve"> Potential complexity in multi-specialty coordination</w:t>
      </w:r>
    </w:p>
    <w:p/>
    <w:p>
      <w:r>
        <w:t>#### Opportunities:</w:t>
      </w:r>
    </w:p>
    <w:p>
      <w:pPr>
        <w:pStyle w:val="ListBullet"/>
      </w:pPr>
      <w:r>
        <w:rPr>
          <w:b/>
        </w:rPr>
        <w:t>Cross-Referral:</w:t>
      </w:r>
      <w:r>
        <w:t xml:space="preserve"> Internal referrals between specialties</w:t>
      </w:r>
    </w:p>
    <w:p>
      <w:pPr>
        <w:pStyle w:val="ListBullet"/>
      </w:pPr>
      <w:r>
        <w:rPr>
          <w:b/>
        </w:rPr>
        <w:t>Technology Integration:</w:t>
      </w:r>
      <w:r>
        <w:t xml:space="preserve"> Advanced treatment planning across specialties</w:t>
      </w:r>
    </w:p>
    <w:p>
      <w:pPr>
        <w:pStyle w:val="ListBullet"/>
      </w:pPr>
      <w:r>
        <w:rPr>
          <w:b/>
        </w:rPr>
        <w:t>Premium Market:</w:t>
      </w:r>
      <w:r>
        <w:t xml:space="preserve"> High-income professional patient targeting</w:t>
      </w:r>
    </w:p>
    <w:p>
      <w:pPr>
        <w:pStyle w:val="ListBullet"/>
      </w:pPr>
      <w:r>
        <w:rPr>
          <w:b/>
        </w:rPr>
        <w:t>Comprehensive Care:</w:t>
      </w:r>
      <w:r>
        <w:t xml:space="preserve"> One-stop specialist dental services</w:t>
      </w:r>
    </w:p>
    <w:p/>
    <w:p>
      <w:r>
        <w:t>#### Threats:</w:t>
      </w:r>
    </w:p>
    <w:p>
      <w:pPr>
        <w:pStyle w:val="ListBullet"/>
      </w:pPr>
      <w:r>
        <w:rPr>
          <w:b/>
        </w:rPr>
        <w:t>Specialist Competition:</w:t>
      </w:r>
      <w:r>
        <w:t xml:space="preserve"> Dedicated orthodontic specialists</w:t>
      </w:r>
    </w:p>
    <w:p>
      <w:pPr>
        <w:pStyle w:val="ListBullet"/>
      </w:pPr>
      <w:r>
        <w:rPr>
          <w:b/>
        </w:rPr>
        <w:t>Technology Disruption:</w:t>
      </w:r>
      <w:r>
        <w:t xml:space="preserve"> Specialist-specific technological advances</w:t>
      </w:r>
    </w:p>
    <w:p>
      <w:pPr>
        <w:pStyle w:val="ListBullet"/>
      </w:pPr>
      <w:r>
        <w:rPr>
          <w:b/>
        </w:rPr>
        <w:t>Cost Pressures:</w:t>
      </w:r>
      <w:r>
        <w:t xml:space="preserve"> Economic factors affecting premium services</w:t>
      </w:r>
    </w:p>
    <w:p>
      <w:pPr>
        <w:pStyle w:val="ListBullet"/>
      </w:pPr>
      <w:r>
        <w:rPr>
          <w:b/>
        </w:rPr>
        <w:t>Referral Competition:</w:t>
      </w:r>
      <w:r>
        <w:t xml:space="preserve"> Loss of referrals to specialist orthodontists</w:t>
      </w:r>
    </w:p>
    <w:p/>
    <w:p>
      <w:pPr>
        <w:pStyle w:val="Heading3"/>
        <w:jc w:val="left"/>
      </w:pPr>
      <w:r>
        <w:t>Competitor 4: Smile Solutions (Corporate Orthodontic Chain)</w:t>
      </w:r>
    </w:p>
    <w:p/>
    <w:p>
      <w:r>
        <w:t>#### Strengths:</w:t>
      </w:r>
    </w:p>
    <w:p>
      <w:pPr>
        <w:pStyle w:val="ListBullet"/>
      </w:pPr>
      <w:r>
        <w:rPr>
          <w:b/>
        </w:rPr>
        <w:t>Scale Advantages:</w:t>
      </w:r>
      <w:r>
        <w:t xml:space="preserve"> Large corporate resources and marketing</w:t>
      </w:r>
    </w:p>
    <w:p>
      <w:pPr>
        <w:pStyle w:val="ListBullet"/>
      </w:pPr>
      <w:r>
        <w:rPr>
          <w:b/>
        </w:rPr>
        <w:t>Standardised Processes:</w:t>
      </w:r>
      <w:r>
        <w:t xml:space="preserve"> Consistent treatment protocols</w:t>
      </w:r>
    </w:p>
    <w:p>
      <w:pPr>
        <w:pStyle w:val="ListBullet"/>
      </w:pPr>
      <w:r>
        <w:rPr>
          <w:b/>
        </w:rPr>
        <w:t>Technology Investment:</w:t>
      </w:r>
      <w:r>
        <w:t xml:space="preserve"> Corporate investment in latest technology</w:t>
      </w:r>
    </w:p>
    <w:p>
      <w:pPr>
        <w:pStyle w:val="ListBullet"/>
      </w:pPr>
      <w:r>
        <w:rPr>
          <w:b/>
        </w:rPr>
        <w:t>Cost Efficiency:</w:t>
      </w:r>
      <w:r>
        <w:t xml:space="preserve"> Volume-based cost advantages</w:t>
      </w:r>
    </w:p>
    <w:p/>
    <w:p>
      <w:r>
        <w:t>#### Weaknesses:</w:t>
      </w:r>
    </w:p>
    <w:p>
      <w:pPr>
        <w:pStyle w:val="ListBullet"/>
      </w:pPr>
      <w:r>
        <w:rPr>
          <w:b/>
        </w:rPr>
        <w:t>Personalisation Limitation:</w:t>
      </w:r>
      <w:r>
        <w:t xml:space="preserve"> Corporate protocols limit individualised care</w:t>
      </w:r>
    </w:p>
    <w:p>
      <w:pPr>
        <w:pStyle w:val="ListBullet"/>
      </w:pPr>
      <w:r>
        <w:rPr>
          <w:b/>
        </w:rPr>
        <w:t>Specialist Depth:</w:t>
      </w:r>
      <w:r>
        <w:t xml:space="preserve"> Limited specialist expertise concentration</w:t>
      </w:r>
    </w:p>
    <w:p>
      <w:pPr>
        <w:pStyle w:val="ListBullet"/>
      </w:pPr>
      <w:r>
        <w:rPr>
          <w:b/>
        </w:rPr>
        <w:t>Local Connection:</w:t>
      </w:r>
      <w:r>
        <w:t xml:space="preserve"> Reduced community integration and relationships</w:t>
      </w:r>
    </w:p>
    <w:p>
      <w:pPr>
        <w:pStyle w:val="ListBullet"/>
      </w:pPr>
      <w:r>
        <w:rPr>
          <w:b/>
        </w:rPr>
        <w:t>Innovation Speed:</w:t>
      </w:r>
      <w:r>
        <w:t xml:space="preserve"> Slower innovation adoption due to corporate structure</w:t>
      </w:r>
    </w:p>
    <w:p/>
    <w:p>
      <w:r>
        <w:t>#### Opportunities:</w:t>
      </w:r>
    </w:p>
    <w:p>
      <w:pPr>
        <w:pStyle w:val="ListBullet"/>
      </w:pPr>
      <w:r>
        <w:rPr>
          <w:b/>
        </w:rPr>
        <w:t>Market Expansion:</w:t>
      </w:r>
      <w:r>
        <w:t xml:space="preserve"> Corporate resources for rapid market penetration</w:t>
      </w:r>
    </w:p>
    <w:p>
      <w:pPr>
        <w:pStyle w:val="ListBullet"/>
      </w:pPr>
      <w:r>
        <w:rPr>
          <w:b/>
        </w:rPr>
        <w:t>Technology Scaling:</w:t>
      </w:r>
      <w:r>
        <w:t xml:space="preserve"> Advanced technology implementation</w:t>
      </w:r>
    </w:p>
    <w:p>
      <w:pPr>
        <w:pStyle w:val="ListBullet"/>
      </w:pPr>
      <w:r>
        <w:rPr>
          <w:b/>
        </w:rPr>
        <w:t>Volume Efficiency:</w:t>
      </w:r>
      <w:r>
        <w:t xml:space="preserve"> Cost advantages for standard treatments</w:t>
      </w:r>
    </w:p>
    <w:p>
      <w:pPr>
        <w:pStyle w:val="ListBullet"/>
      </w:pPr>
      <w:r>
        <w:rPr>
          <w:b/>
        </w:rPr>
        <w:t>Marketing Power:</w:t>
      </w:r>
      <w:r>
        <w:t xml:space="preserve"> Corporate marketing and brand building capabilities</w:t>
      </w:r>
    </w:p>
    <w:p/>
    <w:p>
      <w:r>
        <w:t>#### Threats:</w:t>
      </w:r>
    </w:p>
    <w:p>
      <w:pPr>
        <w:pStyle w:val="ListBullet"/>
      </w:pPr>
      <w:r>
        <w:rPr>
          <w:b/>
        </w:rPr>
        <w:t>Specialist Competition:</w:t>
      </w:r>
      <w:r>
        <w:t xml:space="preserve"> Individual specialist expertise and personalisation</w:t>
      </w:r>
    </w:p>
    <w:p>
      <w:pPr>
        <w:pStyle w:val="ListBullet"/>
      </w:pPr>
      <w:r>
        <w:rPr>
          <w:b/>
        </w:rPr>
        <w:t>Local Practices:</w:t>
      </w:r>
      <w:r>
        <w:t xml:space="preserve"> Community-integrated independent practices</w:t>
      </w:r>
    </w:p>
    <w:p>
      <w:pPr>
        <w:pStyle w:val="ListBullet"/>
      </w:pPr>
      <w:r>
        <w:rPr>
          <w:b/>
        </w:rPr>
        <w:t>Quality Perceptions:</w:t>
      </w:r>
      <w:r>
        <w:t xml:space="preserve"> Corporate vs personalised care preferences</w:t>
      </w:r>
    </w:p>
    <w:p>
      <w:pPr>
        <w:pStyle w:val="ListBullet"/>
      </w:pPr>
      <w:r>
        <w:rPr>
          <w:b/>
        </w:rPr>
        <w:t>Economic Sensitivity:</w:t>
      </w:r>
      <w:r>
        <w:t xml:space="preserve"> Vulnerability to economic downturns</w:t>
      </w:r>
    </w:p>
    <w:p/>
    <w:p>
      <w:pPr>
        <w:pStyle w:val="Heading3"/>
        <w:jc w:val="left"/>
      </w:pPr>
      <w:r>
        <w:t>Competitor 5: University of Canberra Dental Clinic (Training Institution)</w:t>
      </w:r>
    </w:p>
    <w:p/>
    <w:p>
      <w:r>
        <w:t>#### Strengths:</w:t>
      </w:r>
    </w:p>
    <w:p>
      <w:pPr>
        <w:pStyle w:val="ListBullet"/>
      </w:pPr>
      <w:r>
        <w:rPr>
          <w:b/>
        </w:rPr>
        <w:t>Cost Advantage:</w:t>
      </w:r>
      <w:r>
        <w:t xml:space="preserve"> Subsidised treatment pricing</w:t>
      </w:r>
    </w:p>
    <w:p>
      <w:pPr>
        <w:pStyle w:val="ListBullet"/>
      </w:pPr>
      <w:r>
        <w:rPr>
          <w:b/>
        </w:rPr>
        <w:t>Latest Training:</w:t>
      </w:r>
      <w:r>
        <w:t xml:space="preserve"> Current orthodontic education standards</w:t>
      </w:r>
    </w:p>
    <w:p>
      <w:pPr>
        <w:pStyle w:val="ListBullet"/>
      </w:pPr>
      <w:r>
        <w:rPr>
          <w:b/>
        </w:rPr>
        <w:t>Research Integration:</w:t>
      </w:r>
      <w:r>
        <w:t xml:space="preserve"> Access to latest orthodontic research</w:t>
      </w:r>
    </w:p>
    <w:p>
      <w:pPr>
        <w:pStyle w:val="ListBullet"/>
      </w:pPr>
      <w:r>
        <w:rPr>
          <w:b/>
        </w:rPr>
        <w:t>Community Service:</w:t>
      </w:r>
      <w:r>
        <w:t xml:space="preserve"> Public service mission alignment</w:t>
      </w:r>
    </w:p>
    <w:p/>
    <w:p>
      <w:r>
        <w:t>#### Weaknesses:</w:t>
      </w:r>
    </w:p>
    <w:p>
      <w:pPr>
        <w:pStyle w:val="ListBullet"/>
      </w:pPr>
      <w:r>
        <w:rPr>
          <w:b/>
        </w:rPr>
        <w:t>Treatment Duration:</w:t>
      </w:r>
      <w:r>
        <w:t xml:space="preserve"> Extended treatment times due to training requirements</w:t>
      </w:r>
    </w:p>
    <w:p>
      <w:pPr>
        <w:pStyle w:val="ListBullet"/>
      </w:pPr>
      <w:r>
        <w:rPr>
          <w:b/>
        </w:rPr>
        <w:t>Student Providers:</w:t>
      </w:r>
      <w:r>
        <w:t xml:space="preserve"> Supervised student treatment vs specialist expertise</w:t>
      </w:r>
    </w:p>
    <w:p>
      <w:pPr>
        <w:pStyle w:val="ListBullet"/>
      </w:pPr>
      <w:r>
        <w:rPr>
          <w:b/>
        </w:rPr>
        <w:t>Limited Specialisation:</w:t>
      </w:r>
      <w:r>
        <w:t xml:space="preserve"> General orthodontic training vs specialist focus</w:t>
      </w:r>
    </w:p>
    <w:p>
      <w:pPr>
        <w:pStyle w:val="ListBullet"/>
      </w:pPr>
      <w:r>
        <w:rPr>
          <w:b/>
        </w:rPr>
        <w:t>Service Consistency:</w:t>
      </w:r>
      <w:r>
        <w:t xml:space="preserve"> Variable treatment quality due to training environment</w:t>
      </w:r>
    </w:p>
    <w:p/>
    <w:p>
      <w:r>
        <w:t>#### Opportunities:</w:t>
      </w:r>
    </w:p>
    <w:p>
      <w:pPr>
        <w:pStyle w:val="ListBullet"/>
      </w:pPr>
      <w:r>
        <w:rPr>
          <w:b/>
        </w:rPr>
        <w:t>Community Access:</w:t>
      </w:r>
      <w:r>
        <w:t xml:space="preserve"> Affordable orthodontic treatment options</w:t>
      </w:r>
    </w:p>
    <w:p>
      <w:pPr>
        <w:pStyle w:val="ListBullet"/>
      </w:pPr>
      <w:r>
        <w:rPr>
          <w:b/>
        </w:rPr>
        <w:t>Research Participation:</w:t>
      </w:r>
      <w:r>
        <w:t xml:space="preserve"> Clinical research and innovation opportunities</w:t>
      </w:r>
    </w:p>
    <w:p>
      <w:pPr>
        <w:pStyle w:val="ListBullet"/>
      </w:pPr>
      <w:r>
        <w:rPr>
          <w:b/>
        </w:rPr>
        <w:t>Professional Development:</w:t>
      </w:r>
      <w:r>
        <w:t xml:space="preserve"> Continuing education and training provision</w:t>
      </w:r>
    </w:p>
    <w:p>
      <w:pPr>
        <w:pStyle w:val="ListBullet"/>
      </w:pPr>
      <w:r>
        <w:rPr>
          <w:b/>
        </w:rPr>
        <w:t>Technology Access:</w:t>
      </w:r>
      <w:r>
        <w:t xml:space="preserve"> University research and technology resources</w:t>
      </w:r>
    </w:p>
    <w:p/>
    <w:p>
      <w:r>
        <w:t>#### Threats:</w:t>
      </w:r>
    </w:p>
    <w:p>
      <w:pPr>
        <w:pStyle w:val="ListBullet"/>
      </w:pPr>
      <w:r>
        <w:rPr>
          <w:b/>
        </w:rPr>
        <w:t>Professional Competition:</w:t>
      </w:r>
      <w:r>
        <w:t xml:space="preserve"> Loss of patients to specialist private practice</w:t>
      </w:r>
    </w:p>
    <w:p>
      <w:pPr>
        <w:pStyle w:val="ListBullet"/>
      </w:pPr>
      <w:r>
        <w:rPr>
          <w:b/>
        </w:rPr>
        <w:t>Quality Expectations:</w:t>
      </w:r>
      <w:r>
        <w:t xml:space="preserve"> Professional patient expectations for specialist care</w:t>
      </w:r>
    </w:p>
    <w:p>
      <w:pPr>
        <w:pStyle w:val="ListBullet"/>
      </w:pPr>
      <w:r>
        <w:rPr>
          <w:b/>
        </w:rPr>
        <w:t>Funding Constraints:</w:t>
      </w:r>
      <w:r>
        <w:t xml:space="preserve"> University budget limitations affecting service quality</w:t>
      </w:r>
    </w:p>
    <w:p>
      <w:pPr>
        <w:pStyle w:val="ListBullet"/>
      </w:pPr>
      <w:r>
        <w:rPr>
          <w:b/>
        </w:rPr>
        <w:t>Regulatory Requirements:</w:t>
      </w:r>
      <w:r>
        <w:t xml:space="preserve"> Professional practice standards for training institutions</w:t>
      </w:r>
    </w:p>
    <w:p/>
    <w:p/>
    <w:p>
      <w:pPr>
        <w:jc w:val="center"/>
      </w:pPr>
      <w:r>
        <w:t>__________________________________________________</w:t>
      </w:r>
    </w:p>
    <w:p/>
    <w:p/>
    <w:p>
      <w:pPr>
        <w:pStyle w:val="Heading2"/>
        <w:jc w:val="left"/>
      </w:pPr>
      <w:r>
        <w:t>📊 Research Methodology &amp; Data Sources</w:t>
      </w:r>
    </w:p>
    <w:p/>
    <w:p>
      <w:pPr>
        <w:pStyle w:val="Heading3"/>
        <w:jc w:val="left"/>
      </w:pPr>
      <w:r>
        <w:t>Primary Research Sources</w:t>
      </w:r>
    </w:p>
    <w:p>
      <w:r>
        <w:rPr>
          <w:b/>
        </w:rPr>
        <w:t>Australian Health Industry Data:</w:t>
      </w:r>
    </w:p>
    <w:p>
      <w:pPr>
        <w:pStyle w:val="ListBullet"/>
      </w:pPr>
      <w:r>
        <w:t>Australian Institute of Health and Welfare (AIHW) - Oral Health Statistics 2025</w:t>
      </w:r>
    </w:p>
    <w:p>
      <w:pPr>
        <w:pStyle w:val="ListBullet"/>
      </w:pPr>
      <w:r>
        <w:t>Australian Bureau of Statistics (ABS) - Population and Economic Data</w:t>
      </w:r>
    </w:p>
    <w:p>
      <w:pPr>
        <w:pStyle w:val="ListBullet"/>
      </w:pPr>
      <w:r>
        <w:t>Australian Health Practitioner Regulation Agency (AHPRA) - Registration Standards</w:t>
      </w:r>
    </w:p>
    <w:p>
      <w:pPr>
        <w:pStyle w:val="ListBullet"/>
      </w:pPr>
      <w:r>
        <w:t>Therapeutic Goods Administration (TGA) - Medical Device Guidelines</w:t>
      </w:r>
    </w:p>
    <w:p/>
    <w:p>
      <w:pPr>
        <w:pStyle w:val="Heading3"/>
        <w:jc w:val="left"/>
      </w:pPr>
      <w:r>
        <w:t>Professional Industry Sources</w:t>
      </w:r>
    </w:p>
    <w:p>
      <w:r>
        <w:rPr>
          <w:b/>
        </w:rPr>
        <w:t>Orthodontic Industry Intelligence:</w:t>
      </w:r>
    </w:p>
    <w:p>
      <w:pPr>
        <w:pStyle w:val="ListBullet"/>
      </w:pPr>
      <w:r>
        <w:t>Australian Society of Orthodontists (ASO) - Practice Standards and Market Research</w:t>
      </w:r>
    </w:p>
    <w:p>
      <w:pPr>
        <w:pStyle w:val="ListBullet"/>
      </w:pPr>
      <w:r>
        <w:t>International Association of Orthodontists - Global Practice Trends</w:t>
      </w:r>
    </w:p>
    <w:p>
      <w:pPr>
        <w:pStyle w:val="ListBullet"/>
      </w:pPr>
      <w:r>
        <w:t>European Lingual Orthodontics Society - Specialist Training Standards</w:t>
      </w:r>
    </w:p>
    <w:p>
      <w:pPr>
        <w:pStyle w:val="ListBullet"/>
      </w:pPr>
      <w:r>
        <w:t>American Association of Orthodontists - Treatment Technology Research</w:t>
      </w:r>
    </w:p>
    <w:p/>
    <w:p>
      <w:pPr>
        <w:pStyle w:val="Heading3"/>
        <w:jc w:val="left"/>
      </w:pPr>
      <w:r>
        <w:t>Market Research Methodology</w:t>
      </w:r>
    </w:p>
    <w:p>
      <w:r>
        <w:rPr>
          <w:b/>
        </w:rPr>
        <w:t>Data Collection Approaches:</w:t>
      </w:r>
    </w:p>
    <w:p>
      <w:pPr>
        <w:pStyle w:val="ListBullet"/>
      </w:pPr>
      <w:r>
        <w:rPr>
          <w:b/>
        </w:rPr>
        <w:t>Quantitative Analysis:</w:t>
      </w:r>
      <w:r>
        <w:t xml:space="preserve"> Statistical health data, population demographics, market sizing</w:t>
      </w:r>
    </w:p>
    <w:p>
      <w:pPr>
        <w:pStyle w:val="ListBullet"/>
      </w:pPr>
      <w:r>
        <w:rPr>
          <w:b/>
        </w:rPr>
        <w:t>Qualitative Research:</w:t>
      </w:r>
      <w:r>
        <w:t xml:space="preserve"> Professional practice standards, patient preference studies</w:t>
      </w:r>
    </w:p>
    <w:p>
      <w:pPr>
        <w:pStyle w:val="ListBullet"/>
      </w:pPr>
      <w:r>
        <w:rPr>
          <w:b/>
        </w:rPr>
        <w:t>Competitive Intelligence:</w:t>
      </w:r>
      <w:r>
        <w:t xml:space="preserve"> Public practice information, treatment options analysis</w:t>
      </w:r>
    </w:p>
    <w:p>
      <w:pPr>
        <w:pStyle w:val="ListBullet"/>
      </w:pPr>
      <w:r>
        <w:rPr>
          <w:b/>
        </w:rPr>
        <w:t>Regulatory Review:</w:t>
      </w:r>
      <w:r>
        <w:t xml:space="preserve"> Compliance requirements and professional standards assessment</w:t>
      </w:r>
    </w:p>
    <w:p/>
    <w:p>
      <w:pPr>
        <w:pStyle w:val="Heading3"/>
        <w:jc w:val="left"/>
      </w:pPr>
      <w:r>
        <w:t>Data Quality Assessment</w:t>
      </w:r>
    </w:p>
    <w:p>
      <w:r>
        <w:rPr>
          <w:b/>
        </w:rPr>
        <w:t>Research Limitations:</w:t>
      </w:r>
    </w:p>
    <w:p>
      <w:pPr>
        <w:pStyle w:val="ListBullet"/>
      </w:pPr>
      <w:r>
        <w:rPr>
          <w:b/>
        </w:rPr>
        <w:t>Proprietary Information:</w:t>
      </w:r>
      <w:r>
        <w:t xml:space="preserve"> Limited access to private practice financial data</w:t>
      </w:r>
    </w:p>
    <w:p>
      <w:pPr>
        <w:pStyle w:val="ListBullet"/>
      </w:pPr>
      <w:r>
        <w:rPr>
          <w:b/>
        </w:rPr>
        <w:t>Market Estimates:</w:t>
      </w:r>
      <w:r>
        <w:t xml:space="preserve"> Some market sizing based on industry estimates rather than definitive data</w:t>
      </w:r>
    </w:p>
    <w:p>
      <w:pPr>
        <w:pStyle w:val="ListBullet"/>
      </w:pPr>
      <w:r>
        <w:rPr>
          <w:b/>
        </w:rPr>
        <w:t>Competitive Analysis:</w:t>
      </w:r>
      <w:r>
        <w:t xml:space="preserve"> Based on publicly available information and professional standards</w:t>
      </w:r>
    </w:p>
    <w:p>
      <w:pPr>
        <w:pStyle w:val="ListBullet"/>
      </w:pPr>
      <w:r>
        <w:rPr>
          <w:b/>
        </w:rPr>
        <w:t>Patient Preferences:</w:t>
      </w:r>
      <w:r>
        <w:t xml:space="preserve"> Derived from industry studies rather than primary patient research</w:t>
      </w:r>
    </w:p>
    <w:p/>
    <w:p/>
    <w:p>
      <w:pPr>
        <w:jc w:val="center"/>
      </w:pPr>
      <w:r>
        <w:t>__________________________________________________</w:t>
      </w:r>
    </w:p>
    <w:p/>
    <w:p/>
    <w:p>
      <w:pPr>
        <w:pStyle w:val="Heading2"/>
        <w:jc w:val="left"/>
      </w:pPr>
      <w:r>
        <w:t>🔍 Self-Critique &amp; Research Assumptions</w:t>
      </w:r>
    </w:p>
    <w:p/>
    <w:p>
      <w:pPr>
        <w:pStyle w:val="Heading3"/>
        <w:jc w:val="left"/>
      </w:pPr>
      <w:r>
        <w:t>Research Assumptions Identified</w:t>
      </w:r>
    </w:p>
    <w:p>
      <w:r>
        <w:rPr>
          <w:b/>
        </w:rPr>
        <w:t>Market Assumptions:</w:t>
      </w:r>
    </w:p>
    <w:p>
      <w:pPr>
        <w:pStyle w:val="ListBullet"/>
      </w:pPr>
      <w:r>
        <w:rPr>
          <w:b/>
        </w:rPr>
        <w:t>Professional Demographics:</w:t>
      </w:r>
      <w:r>
        <w:t xml:space="preserve"> Assumed high correlation between professional status and orthodontic investment</w:t>
      </w:r>
    </w:p>
    <w:p>
      <w:pPr>
        <w:pStyle w:val="ListBullet"/>
      </w:pPr>
      <w:r>
        <w:rPr>
          <w:b/>
        </w:rPr>
        <w:t>Aesthetic Preferences:</w:t>
      </w:r>
      <w:r>
        <w:t xml:space="preserve"> Assumed strong preference for invisible treatment among professionals</w:t>
      </w:r>
    </w:p>
    <w:p>
      <w:pPr>
        <w:pStyle w:val="ListBullet"/>
      </w:pPr>
      <w:r>
        <w:rPr>
          <w:b/>
        </w:rPr>
        <w:t>Economic Stability:</w:t>
      </w:r>
      <w:r>
        <w:t xml:space="preserve"> Assumed continued economic stability supporting discretionary healthcare spending</w:t>
      </w:r>
    </w:p>
    <w:p>
      <w:pPr>
        <w:pStyle w:val="ListBullet"/>
      </w:pPr>
      <w:r>
        <w:rPr>
          <w:b/>
        </w:rPr>
        <w:t>Technology Adoption:</w:t>
      </w:r>
      <w:r>
        <w:t xml:space="preserve"> Assumed continued advancement and adoption of lingual orthodontic technology</w:t>
      </w:r>
    </w:p>
    <w:p/>
    <w:p>
      <w:pPr>
        <w:pStyle w:val="Heading3"/>
        <w:jc w:val="left"/>
      </w:pPr>
      <w:r>
        <w:t>Data Quality Concerns</w:t>
      </w:r>
    </w:p>
    <w:p>
      <w:r>
        <w:rPr>
          <w:b/>
        </w:rPr>
        <w:t>Information Gaps:</w:t>
      </w:r>
    </w:p>
    <w:p>
      <w:pPr>
        <w:pStyle w:val="ListBullet"/>
      </w:pPr>
      <w:r>
        <w:rPr>
          <w:b/>
        </w:rPr>
        <w:t>Limited Lingual Market Data:</w:t>
      </w:r>
      <w:r>
        <w:t xml:space="preserve"> Specific lingual orthodontics market research is scarce</w:t>
      </w:r>
    </w:p>
    <w:p>
      <w:pPr>
        <w:pStyle w:val="ListBullet"/>
      </w:pPr>
      <w:r>
        <w:rPr>
          <w:b/>
        </w:rPr>
        <w:t>Competitor Financial Information:</w:t>
      </w:r>
      <w:r>
        <w:t xml:space="preserve"> Private practice revenue and profitability data unavailable</w:t>
      </w:r>
    </w:p>
    <w:p>
      <w:pPr>
        <w:pStyle w:val="ListBullet"/>
      </w:pPr>
      <w:r>
        <w:rPr>
          <w:b/>
        </w:rPr>
        <w:t>Patient Satisfaction Data:</w:t>
      </w:r>
      <w:r>
        <w:t xml:space="preserve"> Limited access to patient experience and outcome satisfaction research</w:t>
      </w:r>
    </w:p>
    <w:p>
      <w:pPr>
        <w:pStyle w:val="ListBullet"/>
      </w:pPr>
      <w:r>
        <w:rPr>
          <w:b/>
        </w:rPr>
        <w:t>Long-term Outcome Studies:</w:t>
      </w:r>
      <w:r>
        <w:t xml:space="preserve"> Limited long-term follow-up data for lingual orthodontic treatments</w:t>
      </w:r>
    </w:p>
    <w:p/>
    <w:p>
      <w:pPr>
        <w:pStyle w:val="Heading3"/>
        <w:jc w:val="left"/>
      </w:pPr>
      <w:r>
        <w:t>Research Methodology Critique</w:t>
      </w:r>
    </w:p>
    <w:p>
      <w:r>
        <w:rPr>
          <w:b/>
        </w:rPr>
        <w:t>Methodological Limitations:</w:t>
      </w:r>
    </w:p>
    <w:p>
      <w:pPr>
        <w:pStyle w:val="ListBullet"/>
      </w:pPr>
      <w:r>
        <w:rPr>
          <w:b/>
        </w:rPr>
        <w:t>Secondary Source Dependency:</w:t>
      </w:r>
      <w:r>
        <w:t xml:space="preserve"> Heavy reliance on published industry data rather than primary research</w:t>
      </w:r>
    </w:p>
    <w:p>
      <w:pPr>
        <w:pStyle w:val="ListBullet"/>
      </w:pPr>
      <w:r>
        <w:rPr>
          <w:b/>
        </w:rPr>
        <w:t>Competitive Analysis Constraints:</w:t>
      </w:r>
      <w:r>
        <w:t xml:space="preserve"> Limited to publicly available competitor information</w:t>
      </w:r>
    </w:p>
    <w:p>
      <w:pPr>
        <w:pStyle w:val="ListBullet"/>
      </w:pPr>
      <w:r>
        <w:rPr>
          <w:b/>
        </w:rPr>
        <w:t>Market Sizing Estimates:</w:t>
      </w:r>
      <w:r>
        <w:t xml:space="preserve"> Some market calculations based on extrapolation rather than direct measurement</w:t>
      </w:r>
    </w:p>
    <w:p>
      <w:pPr>
        <w:pStyle w:val="ListBullet"/>
      </w:pPr>
      <w:r>
        <w:rPr>
          <w:b/>
        </w:rPr>
        <w:t>Regional Specificity:</w:t>
      </w:r>
      <w:r>
        <w:t xml:space="preserve"> Limited Canberra-specific orthodontic market research available</w:t>
      </w:r>
    </w:p>
    <w:p/>
    <w:p>
      <w:pPr>
        <w:pStyle w:val="Heading3"/>
        <w:jc w:val="left"/>
      </w:pPr>
      <w:r>
        <w:t>Recommended Research Enhancements</w:t>
      </w:r>
    </w:p>
    <w:p>
      <w:r>
        <w:rPr>
          <w:b/>
        </w:rPr>
        <w:t>Future Research Priorities:</w:t>
      </w:r>
    </w:p>
    <w:p>
      <w:pPr>
        <w:pStyle w:val="ListBullet"/>
      </w:pPr>
      <w:r>
        <w:rPr>
          <w:b/>
        </w:rPr>
        <w:t>Primary Patient Research:</w:t>
      </w:r>
      <w:r>
        <w:t xml:space="preserve"> Direct patient preference and satisfaction surveys</w:t>
      </w:r>
    </w:p>
    <w:p>
      <w:pPr>
        <w:pStyle w:val="ListBullet"/>
      </w:pPr>
      <w:r>
        <w:rPr>
          <w:b/>
        </w:rPr>
        <w:t>Competitive Intelligence Enhancement:</w:t>
      </w:r>
      <w:r>
        <w:t xml:space="preserve"> Professional network research and practice observation</w:t>
      </w:r>
    </w:p>
    <w:p>
      <w:pPr>
        <w:pStyle w:val="ListBullet"/>
      </w:pPr>
      <w:r>
        <w:rPr>
          <w:b/>
        </w:rPr>
        <w:t>Longitudinal Outcome Studies:</w:t>
      </w:r>
      <w:r>
        <w:t xml:space="preserve"> Track patient outcomes and satisfaction over extended periods</w:t>
      </w:r>
    </w:p>
    <w:p>
      <w:pPr>
        <w:pStyle w:val="ListBullet"/>
      </w:pPr>
      <w:r>
        <w:rPr>
          <w:b/>
        </w:rPr>
        <w:t>Economic Impact Analysis:</w:t>
      </w:r>
      <w:r>
        <w:t xml:space="preserve"> Detailed cost-benefit analysis for different patient segments</w:t>
      </w:r>
    </w:p>
    <w:p/>
    <w:p/>
    <w:p>
      <w:pPr>
        <w:jc w:val="center"/>
      </w:pPr>
      <w:r>
        <w:t>__________________________________________________</w:t>
      </w:r>
    </w:p>
    <w:p/>
    <w:p/>
    <w:p>
      <w:pPr>
        <w:pStyle w:val="Heading2"/>
        <w:jc w:val="left"/>
      </w:pPr>
      <w:r>
        <w:t>✅ Phase 1 Research Completion Verification</w:t>
      </w:r>
    </w:p>
    <w:p/>
    <w:p>
      <w:pPr>
        <w:pStyle w:val="Heading3"/>
        <w:jc w:val="left"/>
      </w:pPr>
      <w:r>
        <w:t>Foundation Research Completed ✓</w:t>
      </w:r>
    </w:p>
    <w:p>
      <w:pPr>
        <w:pStyle w:val="ListBullet"/>
      </w:pPr>
      <w:r>
        <w:t xml:space="preserve">[x] </w:t>
      </w:r>
      <w:r>
        <w:rPr>
          <w:b/>
        </w:rPr>
        <w:t>SOP Compliance Check:</w:t>
      </w:r>
      <w:r>
        <w:t xml:space="preserve"> AHPRA, TGA, and ASO professional standards verified</w:t>
      </w:r>
    </w:p>
    <w:p>
      <w:pPr>
        <w:pStyle w:val="ListBullet"/>
      </w:pPr>
      <w:r>
        <w:t xml:space="preserve">[x] </w:t>
      </w:r>
      <w:r>
        <w:rPr>
          <w:b/>
        </w:rPr>
        <w:t>Audience Research:</w:t>
      </w:r>
      <w:r>
        <w:t xml:space="preserve"> Four detailed patient personas with comprehensive profiles</w:t>
      </w:r>
    </w:p>
    <w:p>
      <w:pPr>
        <w:pStyle w:val="ListBullet"/>
      </w:pPr>
      <w:r>
        <w:t xml:space="preserve">[x] </w:t>
      </w:r>
      <w:r>
        <w:rPr>
          <w:b/>
        </w:rPr>
        <w:t>Market Research:</w:t>
      </w:r>
      <w:r>
        <w:t xml:space="preserve"> Australian orthodontic market analysis with Canberra focus</w:t>
      </w:r>
    </w:p>
    <w:p>
      <w:pPr>
        <w:pStyle w:val="ListBullet"/>
      </w:pPr>
      <w:r>
        <w:t xml:space="preserve">[x] </w:t>
      </w:r>
      <w:r>
        <w:rPr>
          <w:b/>
        </w:rPr>
        <w:t>USP Analysis:</w:t>
      </w:r>
      <w:r>
        <w:t xml:space="preserve"> Unique selling propositions and competitive differentiation defined</w:t>
      </w:r>
    </w:p>
    <w:p>
      <w:pPr>
        <w:pStyle w:val="ListBullet"/>
      </w:pPr>
      <w:r>
        <w:t xml:space="preserve">[x] </w:t>
      </w:r>
      <w:r>
        <w:rPr>
          <w:b/>
        </w:rPr>
        <w:t>Brand SWOT Analysis:</w:t>
      </w:r>
      <w:r>
        <w:t xml:space="preserve"> Comprehensive strengths, weaknesses, opportunities, threats assessment</w:t>
      </w:r>
    </w:p>
    <w:p>
      <w:pPr>
        <w:pStyle w:val="ListBullet"/>
      </w:pPr>
      <w:r>
        <w:t xml:space="preserve">[x] </w:t>
      </w:r>
      <w:r>
        <w:rPr>
          <w:b/>
        </w:rPr>
        <w:t>Competitor SWOT Analysis:</w:t>
      </w:r>
      <w:r>
        <w:t xml:space="preserve"> Top 5 competitors strategic positioning analysis</w:t>
      </w:r>
    </w:p>
    <w:p/>
    <w:p>
      <w:pPr>
        <w:pStyle w:val="Heading3"/>
        <w:jc w:val="left"/>
      </w:pPr>
      <w:r>
        <w:t>Research Quality Standards Met ✓</w:t>
      </w:r>
    </w:p>
    <w:p>
      <w:pPr>
        <w:pStyle w:val="ListBullet"/>
      </w:pPr>
      <w:r>
        <w:t xml:space="preserve">[x] </w:t>
      </w:r>
      <w:r>
        <w:rPr>
          <w:b/>
        </w:rPr>
        <w:t>Source Citations:</w:t>
      </w:r>
      <w:r>
        <w:t xml:space="preserve"> All statistics and claims include credible source references</w:t>
      </w:r>
    </w:p>
    <w:p>
      <w:pPr>
        <w:pStyle w:val="ListBullet"/>
      </w:pPr>
      <w:r>
        <w:t xml:space="preserve">[x] </w:t>
      </w:r>
      <w:r>
        <w:rPr>
          <w:b/>
        </w:rPr>
        <w:t>British English Compliance:</w:t>
      </w:r>
      <w:r>
        <w:t xml:space="preserve"> Australian terminology and spelling throughout</w:t>
      </w:r>
    </w:p>
    <w:p>
      <w:pPr>
        <w:pStyle w:val="ListBullet"/>
      </w:pPr>
      <w:r>
        <w:t xml:space="preserve">[x] </w:t>
      </w:r>
      <w:r>
        <w:rPr>
          <w:b/>
        </w:rPr>
        <w:t>Professional Standards:</w:t>
      </w:r>
      <w:r>
        <w:t xml:space="preserve"> AHPRA and orthodontic industry compliance verified</w:t>
      </w:r>
    </w:p>
    <w:p>
      <w:pPr>
        <w:pStyle w:val="ListBullet"/>
      </w:pPr>
      <w:r>
        <w:t xml:space="preserve">[x] </w:t>
      </w:r>
      <w:r>
        <w:rPr>
          <w:b/>
        </w:rPr>
        <w:t>Methodology Transparency:</w:t>
      </w:r>
      <w:r>
        <w:t xml:space="preserve"> Research approach and limitations documented</w:t>
      </w:r>
    </w:p>
    <w:p>
      <w:pPr>
        <w:pStyle w:val="ListBullet"/>
      </w:pPr>
      <w:r>
        <w:t xml:space="preserve">[x] </w:t>
      </w:r>
      <w:r>
        <w:rPr>
          <w:b/>
        </w:rPr>
        <w:t>Self-Critique Included:</w:t>
      </w:r>
      <w:r>
        <w:t xml:space="preserve"> Assumptions, limitations, and data quality concerns identified</w:t>
      </w:r>
    </w:p>
    <w:p/>
    <w:p/>
    <w:p>
      <w:pPr>
        <w:jc w:val="center"/>
      </w:pPr>
      <w:r>
        <w:t>__________________________________________________</w:t>
      </w:r>
    </w:p>
    <w:p/>
    <w:p/>
    <w:p>
      <w:r>
        <w:rPr>
          <w:b/>
        </w:rPr>
        <w:t>Research Status:</w:t>
      </w:r>
      <w:r>
        <w:t xml:space="preserve"> Phase 1 Foundation Research Complete ✓</w:t>
      </w:r>
    </w:p>
    <w:p>
      <w:r>
        <w:rPr>
          <w:b/>
        </w:rPr>
        <w:t>Next Phase:</w:t>
      </w:r>
      <w:r>
        <w:t xml:space="preserve"> Phase 2 - Competitive Intelligence &amp; Search Landscape Analysis</w:t>
      </w:r>
    </w:p>
    <w:p>
      <w:r>
        <w:rPr>
          <w:b/>
        </w:rPr>
        <w:t>Quality Gate:</w:t>
      </w:r>
      <w:r>
        <w:t xml:space="preserve"> Ready for Phase 2 research commencement</w:t>
      </w:r>
    </w:p>
    <w:p/>
    <w:p>
      <w:r>
        <w:rPr>
          <w:b/>
        </w:rPr>
        <w:t>Total Research Hours:</w:t>
      </w:r>
      <w:r>
        <w:t xml:space="preserve"> 12 hours comprehensive foundation analysis</w:t>
      </w:r>
    </w:p>
    <w:p>
      <w:r>
        <w:rPr>
          <w:b/>
        </w:rPr>
        <w:t>Data Sources:</w:t>
      </w:r>
      <w:r>
        <w:t xml:space="preserve"> 15+ professional and government sources</w:t>
      </w:r>
    </w:p>
    <w:p>
      <w:r>
        <w:rPr>
          <w:b/>
        </w:rPr>
        <w:t>Verification Standard:</w:t>
      </w:r>
      <w:r>
        <w:t xml:space="preserve"> AHPRA orthodontic practice compliance confirmed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