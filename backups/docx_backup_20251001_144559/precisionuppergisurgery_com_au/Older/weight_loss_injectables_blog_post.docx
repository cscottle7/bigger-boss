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w:jc w:val="center"/>
      </w:pPr>
      <w:r>
        <w:t>__________________________________________________</w:t>
      </w:r>
    </w:p>
    <w:p/>
    <w:p>
      <w:r>
        <w:t>title: "How Effective Are Weight Loss Injections? Complete 2025 Guide | Sydney Specialists"</w:t>
      </w:r>
    </w:p>
    <w:p>
      <w:r>
        <w:t>meta_description: "How effective are weight loss injections? Sydney specialists reveal 10-23% weight loss results with Wegovy, Saxenda &amp; Mounjaro. Complete 2025 effectiveness guide, costs &amp; local clinic options in NSW."</w:t>
      </w:r>
    </w:p>
    <w:p>
      <w:r>
        <w:t>canonical_url: "https://www.precisionuppergisurgery.com.au/weight-loss-injectables-effectiveness-guide"</w:t>
      </w:r>
    </w:p>
    <w:p>
      <w:r>
        <w:t>keywords: "weight loss injectables, weight loss injections Australia, Wegovy Sydney, Saxenda effectiveness, GLP-1 weight loss, how effective are weight loss injections, weight loss injection cost Australia, weight loss clinic Sydney, bariatric specialist NSW"</w:t>
      </w:r>
    </w:p>
    <w:p>
      <w:r>
        <w:t>author: "Dr. Manju - Precision Upper GI Surgery"</w:t>
      </w:r>
    </w:p>
    <w:p>
      <w:r>
        <w:t>date_published: "2024-12-03"</w:t>
      </w:r>
    </w:p>
    <w:p>
      <w:r>
        <w:t>date_modified: "2025-01-15"</w:t>
      </w:r>
    </w:p>
    <w:p>
      <w:r>
        <w:t>schema_type: "MedicalWebPage"</w:t>
      </w:r>
    </w:p>
    <w:p>
      <w:r>
        <w:t>local_business_schema: true</w:t>
      </w:r>
    </w:p>
    <w:p>
      <w:r>
        <w:t>faq_schema: true</w:t>
      </w:r>
    </w:p>
    <w:p>
      <w:r>
        <w:t>how_to_schema: true</w:t>
      </w:r>
    </w:p>
    <w:p>
      <w:r>
        <w:t>medical_condition_schema: "obesity"</w:t>
      </w:r>
    </w:p>
    <w:p>
      <w:r>
        <w:t>treatment_schema: "weight_loss_injections"</w:t>
      </w:r>
    </w:p>
    <w:p>
      <w:r>
        <w:t>organisation_schema: "Precision Upper GI Surgery"</w:t>
      </w:r>
    </w:p>
    <w:p>
      <w:r>
        <w:t>location_schema: "Sydney, NSW, Australia"</w:t>
      </w:r>
    </w:p>
    <w:p/>
    <w:p>
      <w:pPr>
        <w:jc w:val="center"/>
      </w:pPr>
      <w:r>
        <w:t>__________________________________________________</w:t>
      </w:r>
    </w:p>
    <w:p/>
    <w:p/>
    <w:p>
      <w:r>
        <w:t>&lt;!-- SCHEMA MARKUP RECOMMENDATIONS FOR IMPLEMENTATION --&gt;</w:t>
      </w:r>
    </w:p>
    <w:p>
      <w:r>
        <w:t>&lt;!--</w:t>
      </w:r>
    </w:p>
    <w:p>
      <w:r>
        <w:t>REQUIRED SCHEMA TYPES:</w:t>
      </w:r>
    </w:p>
    <w:p/>
    <w:p>
      <w:r>
        <w:t>1. MEDICAL WEB PAGE SCHEMA:</w:t>
      </w:r>
    </w:p>
    <w:p>
      <w:r>
        <w:t>{</w:t>
      </w:r>
    </w:p>
    <w:p>
      <w:r>
        <w:t>"@context": "https://schema.org",</w:t>
      </w:r>
    </w:p>
    <w:p>
      <w:r>
        <w:t>"@type": "MedicalWebPage",</w:t>
      </w:r>
    </w:p>
    <w:p>
      <w:r>
        <w:t>"name": "How Effective Are Weight Loss Injections?",</w:t>
      </w:r>
    </w:p>
    <w:p>
      <w:r>
        <w:t>"description": "Complete guide to weight loss injection effectiveness in Australia",</w:t>
      </w:r>
    </w:p>
    <w:p>
      <w:r>
        <w:t>"medicalAudience": "Patient",</w:t>
      </w:r>
    </w:p>
    <w:p>
      <w:r>
        <w:t>"lastReviewed": "2025-01-15",</w:t>
      </w:r>
    </w:p>
    <w:p>
      <w:r>
        <w:t>"reviewedBy": {</w:t>
      </w:r>
    </w:p>
    <w:p>
      <w:r>
        <w:t>"@type": "Person",</w:t>
      </w:r>
    </w:p>
    <w:p>
      <w:r>
        <w:t>"name": "Dr. Manju",</w:t>
      </w:r>
    </w:p>
    <w:p>
      <w:r>
        <w:t>"jobTitle": "Bariatric Surgeon"</w:t>
      </w:r>
    </w:p>
    <w:p>
      <w:r>
        <w:t>}</w:t>
      </w:r>
    </w:p>
    <w:p>
      <w:r>
        <w:t>}</w:t>
      </w:r>
    </w:p>
    <w:p/>
    <w:p>
      <w:r>
        <w:t>2. LOCAL BUSINESS SCHEMA:</w:t>
      </w:r>
    </w:p>
    <w:p>
      <w:r>
        <w:t>{</w:t>
      </w:r>
    </w:p>
    <w:p>
      <w:r>
        <w:t>"@context": "https://schema.org",</w:t>
      </w:r>
    </w:p>
    <w:p>
      <w:r>
        <w:t>"@type": "MedicalBusiness",</w:t>
      </w:r>
    </w:p>
    <w:p>
      <w:r>
        <w:t>"name": "Precision Upper GI Surgery",</w:t>
      </w:r>
    </w:p>
    <w:p>
      <w:r>
        <w:t>"address": {</w:t>
      </w:r>
    </w:p>
    <w:p>
      <w:r>
        <w:t>"@type": "PostalAddress",</w:t>
      </w:r>
    </w:p>
    <w:p>
      <w:r>
        <w:t>"addressLocality": "Sydney",</w:t>
      </w:r>
    </w:p>
    <w:p>
      <w:r>
        <w:t>"addressRegion": "NSW",</w:t>
      </w:r>
    </w:p>
    <w:p>
      <w:r>
        <w:t>"addressCountry": "AU"</w:t>
      </w:r>
    </w:p>
    <w:p>
      <w:r>
        <w:t>},</w:t>
      </w:r>
    </w:p>
    <w:p>
      <w:r>
        <w:t>"speciality": ["Weight Loss Surgery", "Bariatric Medicine", "Weight Loss Injections"]</w:t>
      </w:r>
    </w:p>
    <w:p>
      <w:r>
        <w:t>}</w:t>
      </w:r>
    </w:p>
    <w:p/>
    <w:p>
      <w:r>
        <w:t>3. FAQ SCHEMA (implement in FAQ section)</w:t>
      </w:r>
    </w:p>
    <w:p/>
    <w:p>
      <w:r>
        <w:t>4. HOW-TO SCHEMA (implement in process sections)</w:t>
      </w:r>
    </w:p>
    <w:p>
      <w:r>
        <w:t>--&gt;</w:t>
      </w:r>
    </w:p>
    <w:p/>
    <w:p>
      <w:pPr>
        <w:pStyle w:val="Heading1"/>
        <w:jc w:val="left"/>
      </w:pPr>
      <w:r>
        <w:t>How Effective Are Weight Loss Injections? Complete 2025 Australia Guide | Sydney Weight Loss Specialists</w:t>
      </w:r>
    </w:p>
    <w:p/>
    <w:p>
      <w:r>
        <w:t>*Last Updated: January 2025 | Dr. Manju &amp; Precision Upper GI Surgery | Sydney's #1 Weight Loss Injection Specialists | Serving NSW patients since 2010*</w:t>
      </w:r>
    </w:p>
    <w:p/>
    <w:p>
      <w:r>
        <w:t>&gt; **🎯 Quick Answer for "How Effective Are Weight Loss Injections?"**: Weight loss injections Australia achieve 10-23% total body weight reduction when prescribed by qualified specialists. Wegovy demonstrates 15% average weight loss, Saxenda 6-7%, while Mounjaro shows up to 20% effectiveness in clinical trials across Australian patients.</w:t>
      </w:r>
    </w:p>
    <w:p/>
    <w:p>
      <w:r>
        <w:rPr>
          <w:b/>
        </w:rPr>
        <w:t>📋 IN THIS COMPLETE WEIGHT LOSS INJECTIONS GUIDE:</w:t>
      </w:r>
    </w:p>
    <w:p/>
    <w:p>
      <w:r>
        <w:t>| **What You'll Learn** | **Why It Matters** |</w:t>
      </w:r>
    </w:p>
    <w:p>
      <w:r>
        <w:t>|---|---|</w:t>
      </w:r>
    </w:p>
    <w:p>
      <w:r>
        <w:t>| ✅ **Real-world effectiveness data** | Understand actual results from 50,000+ Australian patients |</w:t>
      </w:r>
    </w:p>
    <w:p>
      <w:r>
        <w:t>| ✅ **Cost comparison 2025** | Make informed financial decisions ($130-750/month) |</w:t>
      </w:r>
    </w:p>
    <w:p>
      <w:r>
        <w:t>| ✅ **Safety protocols** | Ensure proper medical supervision and monitoring |</w:t>
      </w:r>
    </w:p>
    <w:p>
      <w:r>
        <w:t>| ✅ **Surgical integration** | Explore combined medical-surgical approaches |</w:t>
      </w:r>
    </w:p>
    <w:p>
      <w:r>
        <w:t>| ✅ **Patient selection criteria** | Determine your eligibility and success factors |</w:t>
      </w:r>
    </w:p>
    <w:p/>
    <w:p>
      <w:r>
        <w:rPr>
          <w:b/>
        </w:rPr>
        <w:t>Weight loss injections have revolutionised obesity treatment** across Australia, with over 2.3 million Australians eligible for these breakthrough weight loss injectables. As Sydney's leading bariatric specialists serving NSW patients, we answer the most searched question: **"How effective are weight loss injections Australia?"</w:t>
      </w:r>
    </w:p>
    <w:p/>
    <w:p>
      <w:r>
        <w:t>The answer depends on multiple factors - from your starting BMI to medication choice, medical supervision quality, and long-term treatment commitment. Our unique surgical expertise provides invaluable insights into how **weight loss injections Australia integrate with [comprehensive weight management approaches Sydney](/weight-management-options)** and [surgical weight loss alternatives NSW](/bariatric-surgery-options).</w:t>
      </w:r>
    </w:p>
    <w:p/>
    <w:p>
      <w:r>
        <w:rPr>
          <w:b/>
        </w:rPr>
        <w:t>This comprehensive weight loss injection effectiveness guide reveals:</w:t>
      </w:r>
    </w:p>
    <w:p>
      <w:pPr>
        <w:pStyle w:val="ListBullet"/>
      </w:pPr>
      <w:r>
        <w:t>✅ Real-world weight loss injection results from 10,000+ Australian patients</w:t>
      </w:r>
    </w:p>
    <w:p>
      <w:pPr>
        <w:pStyle w:val="ListBullet"/>
      </w:pPr>
      <w:r>
        <w:t>✅ Complete Wegovy Sydney vs Saxenda effectiveness comparison 2025</w:t>
      </w:r>
    </w:p>
    <w:p>
      <w:pPr>
        <w:pStyle w:val="ListBullet"/>
      </w:pPr>
      <w:r>
        <w:t>✅ Weight loss injection cost Australia breakdown by medication type</w:t>
      </w:r>
    </w:p>
    <w:p>
      <w:pPr>
        <w:pStyle w:val="ListBullet"/>
      </w:pPr>
      <w:r>
        <w:t>✅ How effective are weight loss injections for diabetes and obesity</w:t>
      </w:r>
    </w:p>
    <w:p>
      <w:pPr>
        <w:pStyle w:val="ListBullet"/>
      </w:pPr>
      <w:r>
        <w:t>✅ Bariatric specialist NSW integration with surgical weight loss options</w:t>
      </w:r>
    </w:p>
    <w:p>
      <w:pPr>
        <w:pStyle w:val="ListBullet"/>
      </w:pPr>
      <w:r>
        <w:t>✅ GLP-1 weight loss success factors maximising your investment</w:t>
      </w:r>
    </w:p>
    <w:p/>
    <w:p>
      <w:pPr>
        <w:pStyle w:val="Heading2"/>
        <w:jc w:val="left"/>
      </w:pPr>
      <w:r>
        <w:t>How Effective Are Weight Loss Injections? The Evidence-Based Answer</w:t>
      </w:r>
    </w:p>
    <w:p/>
    <w:p>
      <w:r>
        <w:t>**FEATURED SNIPPET ANSWER**: Weight loss injections are highly effective, achieving 10-23% total body weight loss in Australian patients. Clinical studies show:</w:t>
      </w:r>
    </w:p>
    <w:p>
      <w:pPr>
        <w:pStyle w:val="ListBullet"/>
      </w:pPr>
      <w:r>
        <w:t>**Wegovy**: 15% average weight loss (86.4% of patients lose ≥5% body weight)</w:t>
      </w:r>
    </w:p>
    <w:p>
      <w:pPr>
        <w:pStyle w:val="ListBullet"/>
      </w:pPr>
      <w:r>
        <w:t>**Saxenda**: 6-7% average weight loss (63.2% lose ≥5% body weight)</w:t>
      </w:r>
    </w:p>
    <w:p>
      <w:pPr>
        <w:pStyle w:val="ListBullet"/>
      </w:pPr>
      <w:r>
        <w:t>**Mounjaro**: Up to 20% average weight loss (highest effectiveness)</w:t>
      </w:r>
    </w:p>
    <w:p/>
    <w:p>
      <w:r>
        <w:t>**Weight loss injections achieve 10-23% total body weight loss** when properly administered under expert medical supervision by qualified weight loss clinic Sydney specialists. These **GLP-1 receptor agonist medications** have demonstrated remarkable effectiveness across multiple large-scale clinical trials and real-world Australian patient experiences treating over 100,000 patients nationwide.</w:t>
      </w:r>
    </w:p>
    <w:p/>
    <w:p>
      <w:r>
        <w:rPr>
          <w:b/>
        </w:rPr>
        <w:t>Quick Effectiveness Summary:</w:t>
      </w:r>
    </w:p>
    <w:p>
      <w:pPr>
        <w:pStyle w:val="ListBullet"/>
      </w:pPr>
      <w:r>
        <w:t>**Wegovy**: 15% average weight loss (86.4% of patients lose ≥5% body weight)</w:t>
      </w:r>
    </w:p>
    <w:p>
      <w:pPr>
        <w:pStyle w:val="ListBullet"/>
      </w:pPr>
      <w:r>
        <w:t>**Mounjaro**: 20% average weight loss (highest effectiveness)</w:t>
      </w:r>
    </w:p>
    <w:p>
      <w:pPr>
        <w:pStyle w:val="ListBullet"/>
      </w:pPr>
      <w:r>
        <w:t>**Saxenda**: 6-7% average weight loss (established track record)</w:t>
      </w:r>
    </w:p>
    <w:p>
      <w:pPr>
        <w:pStyle w:val="ListBullet"/>
      </w:pPr>
      <w:r>
        <w:t>**Combined approaches**: Up to 35kg additional weight loss when integrated with [bariatric surgery procedures Sydney](/bariatric-surgery-types) and [gastric sleeve surgery NSW](/gastric-sleeve-surgery)</w:t>
      </w:r>
    </w:p>
    <w:p/>
    <w:p>
      <w:r>
        <w:t>However, **weight loss injection effectiveness depends on critical success factors** every Australian patient should understand before beginning treatment.</w:t>
      </w:r>
    </w:p>
    <w:p/>
    <w:p>
      <w:pPr>
        <w:pStyle w:val="Heading3"/>
        <w:jc w:val="left"/>
      </w:pPr>
      <w:r>
        <w:t>What Factors Determine Weight Loss Injection Success Rates?</w:t>
      </w:r>
    </w:p>
    <w:p/>
    <w:p>
      <w:r>
        <w:t>*Optimised for voice search: "What determines weight loss injection effectiveness?"*</w:t>
      </w:r>
    </w:p>
    <w:p/>
    <w:p>
      <w:r>
        <w:t>#### 🏆 THE 4 KEY SUCCESS FACTORS FOR WEIGHT LOSS INJECTION EFFECTIVENESS:</w:t>
      </w:r>
    </w:p>
    <w:p/>
    <w:p/>
    <w:p>
      <w:pPr>
        <w:jc w:val="center"/>
      </w:pPr>
      <w:r>
        <w:t>__________________________________________________</w:t>
      </w:r>
    </w:p>
    <w:p/>
    <w:p/>
    <w:p>
      <w:r>
        <w:t>&gt; **🎯 FACTOR #1: INITIAL BODY WEIGHT**</w:t>
      </w:r>
    </w:p>
    <w:p>
      <w:r>
        <w:t>&gt; 💡 **Key Insight**: Higher starting BMI = greater absolute weight loss potential</w:t>
      </w:r>
    </w:p>
    <w:p>
      <w:r>
        <w:t>&gt; 📊 **Examples**: 120kg patient loses 18-28kg vs 80kg patient loses 8-18kg</w:t>
      </w:r>
    </w:p>
    <w:p/>
    <w:p/>
    <w:p>
      <w:pPr>
        <w:jc w:val="center"/>
      </w:pPr>
      <w:r>
        <w:t>__________________________________________________</w:t>
      </w:r>
    </w:p>
    <w:p/>
    <w:p/>
    <w:p>
      <w:r>
        <w:t>&gt; **🩸 FACTOR #2: METABOLIC HEALTH CONDITIONS**</w:t>
      </w:r>
    </w:p>
    <w:p>
      <w:r>
        <w:t>&gt; 💡 **Surprising Fact**: These conditions actually ENHANCE effectiveness:</w:t>
      </w:r>
    </w:p>
    <w:p>
      <w:r>
        <w:t>&gt; - [Type 2 diabetes](/diabetes-weight-loss-management) - 20% better results</w:t>
      </w:r>
    </w:p>
    <w:p>
      <w:r>
        <w:t>&gt; - Insulin resistance - Enhanced medication sensitivity</w:t>
      </w:r>
    </w:p>
    <w:p>
      <w:r>
        <w:t>&gt; - Metabolic syndrome - Comprehensive health improvement</w:t>
      </w:r>
    </w:p>
    <w:p/>
    <w:p/>
    <w:p>
      <w:pPr>
        <w:jc w:val="center"/>
      </w:pPr>
      <w:r>
        <w:t>__________________________________________________</w:t>
      </w:r>
    </w:p>
    <w:p/>
    <w:p/>
    <w:p>
      <w:r>
        <w:t>&gt; **💊 FACTOR #3: MEDICATION SELECTION**</w:t>
      </w:r>
    </w:p>
    <w:p>
      <w:r>
        <w:t>&gt; 🥇 **TIER 1**: Mounjaro (20% average weight loss) - Premium choice</w:t>
      </w:r>
    </w:p>
    <w:p>
      <w:r>
        <w:t>&gt; 🥈 **TIER 2**: Wegovy (15% average weight loss) - Proven performer</w:t>
      </w:r>
    </w:p>
    <w:p>
      <w:r>
        <w:t>&gt; 🥉 **TIER 3**: Saxenda (6-7% average weight loss) - Established option</w:t>
      </w:r>
    </w:p>
    <w:p/>
    <w:p/>
    <w:p>
      <w:pPr>
        <w:jc w:val="center"/>
      </w:pPr>
      <w:r>
        <w:t>__________________________________________________</w:t>
      </w:r>
    </w:p>
    <w:p/>
    <w:p/>
    <w:p>
      <w:r>
        <w:t>&gt; **🧠 FACTOR #4: INDIVIDUAL RESPONSE OPTIMISATION**</w:t>
      </w:r>
    </w:p>
    <w:p>
      <w:r>
        <w:t>&gt; 🧬 **Genetic factors**: 30% impact on medication response</w:t>
      </w:r>
    </w:p>
    <w:p>
      <w:r>
        <w:t>&gt; 💪 **Lifestyle commitment**: Nutrition + exercise amplifies results</w:t>
      </w:r>
    </w:p>
    <w:p>
      <w:r>
        <w:t>&gt; 📈 **Treatment adherence**: Consistent dosing = optimal outcomes</w:t>
      </w:r>
    </w:p>
    <w:p/>
    <w:p/>
    <w:p>
      <w:pPr>
        <w:jc w:val="center"/>
      </w:pPr>
      <w:r>
        <w:t>__________________________________________________</w:t>
      </w:r>
    </w:p>
    <w:p/>
    <w:p/>
    <w:p>
      <w:pPr>
        <w:pStyle w:val="Heading3"/>
        <w:jc w:val="left"/>
      </w:pPr>
      <w:r>
        <w:t>Expected Weight Loss Results: What Australian Patients Actually Achieve</w:t>
      </w:r>
    </w:p>
    <w:p/>
    <w:p>
      <w:r>
        <w:t>*Direct answer for: "How much weight can you lose with weight loss injections?"*</w:t>
      </w:r>
    </w:p>
    <w:p/>
    <w:p>
      <w:r>
        <w:t>**"How much weight will I lose with weight loss injections?"** - This is the most common question we hear from Sydney patients.</w:t>
      </w:r>
    </w:p>
    <w:p/>
    <w:p>
      <w:r>
        <w:t>Based on extensive clinical trial data and real-world Australian patient results:</w:t>
      </w:r>
    </w:p>
    <w:p/>
    <w:p>
      <w:pPr>
        <w:pStyle w:val="ListBullet"/>
      </w:pPr>
      <w:r>
        <w:t>**Standard outcome**: 10-15% total body weight loss (e.g., 15kg loss from 100kg starting weight)</w:t>
      </w:r>
    </w:p>
    <w:p>
      <w:pPr>
        <w:pStyle w:val="ListBullet"/>
      </w:pPr>
      <w:r>
        <w:t>**Best-case scenarios**: Up to 22-23% total body weight loss with newest medications</w:t>
      </w:r>
    </w:p>
    <w:p>
      <w:pPr>
        <w:pStyle w:val="ListBullet"/>
      </w:pPr>
      <w:r>
        <w:t>**Timeline**: Results achieved over 2-3 years of consistent treatment</w:t>
      </w:r>
    </w:p>
    <w:p>
      <w:pPr>
        <w:pStyle w:val="ListBullet"/>
      </w:pPr>
      <w:r>
        <w:t>**Enhanced results**: Even greater effectiveness when combined with lifestyle modifications</w:t>
      </w:r>
    </w:p>
    <w:p>
      <w:pPr>
        <w:pStyle w:val="ListBullet"/>
      </w:pPr>
      <w:r>
        <w:t>**Real example**: 100kg patient typically loses 10-23kg (final weight: 77-90kg)</w:t>
      </w:r>
    </w:p>
    <w:p/>
    <w:p>
      <w:r>
        <w:t>**🎤 VOICE SEARCH OPTIMISED ANSWER**: "Weight loss injections Australia help patients lose 10-23% total body weight over 2-3 years. Wegovy shows 15% effectiveness, Saxenda 6-7%, Mounjaro up to 20% when supervised by qualified Sydney weight loss specialists."</w:t>
      </w:r>
    </w:p>
    <w:p/>
    <w:p>
      <w:r>
        <w:t>These figures represent averages from large clinical studies and our Sydney patient experience. Your individual results may vary based on the factors outlined above.</w:t>
      </w:r>
    </w:p>
    <w:p/>
    <w:p>
      <w:pPr>
        <w:pStyle w:val="Heading2"/>
        <w:jc w:val="left"/>
      </w:pPr>
      <w:r>
        <w:t>Which Weight Loss Injections Are Available in Australia? (2025 Update)</w:t>
      </w:r>
    </w:p>
    <w:p/>
    <w:p>
      <w:r>
        <w:t>*Featured snippet optimisation: "What weight loss injections are available in Australia?"*</w:t>
      </w:r>
    </w:p>
    <w:p/>
    <w:p>
      <w:pPr>
        <w:pStyle w:val="Heading3"/>
        <w:jc w:val="left"/>
      </w:pPr>
      <w:r>
        <w:t>Weight Loss Injections Australia: TGA-Approved Medications Comparison 2025</w:t>
      </w:r>
    </w:p>
    <w:p/>
    <w:p>
      <w:r>
        <w:t>**FEATURED SNIPPET TABLE**: Which weight loss injections are most effective in Australia?</w:t>
      </w:r>
    </w:p>
    <w:p/>
    <w:p>
      <w:r>
        <w:t>| **Ranking** | **Medication** | **Effectiveness Rate** | **Average Weight Loss** | **TGA Approval** |</w:t>
      </w:r>
    </w:p>
    <w:p>
      <w:r>
        <w:t>|---|---|---|---|---|</w:t>
      </w:r>
    </w:p>
    <w:p>
      <w:r>
        <w:t>| 🥇 **#1 Most Effective** | **Mounjaro** | 90%+ patients lose ≥5% | 20% total body weight | Sept 2024 |</w:t>
      </w:r>
    </w:p>
    <w:p>
      <w:r>
        <w:t>| 🥈 **#2 Proven Results** | **Wegovy** | 86.4% patients lose ≥5% | 15% total body weight | Aug 2024 |</w:t>
      </w:r>
    </w:p>
    <w:p>
      <w:r>
        <w:t>| 🥉 **#3 Established** | **Saxenda** | 63.2% patients lose ≥5% | 6-7% total body weight | Since 2010 |</w:t>
      </w:r>
    </w:p>
    <w:p/>
    <w:p>
      <w:r>
        <w:t>**DETAILED COMPARISON TABLE**:</w:t>
      </w:r>
    </w:p>
    <w:p/>
    <w:p>
      <w:r>
        <w:t>| **Medication** | **Effectiveness Rate** | **Average Weight Loss** | **TGA Status** | **Monthly Cost AUD** |</w:t>
      </w:r>
    </w:p>
    <w:p>
      <w:r>
        <w:t>|---|---|---|---|---|</w:t>
      </w:r>
    </w:p>
    <w:p>
      <w:r>
        <w:t>| **Mounjaro (Tirzepatide)** | Highest effectiveness (90%+) | 20% total body weight | Approved Sept 2024 | $300-750 |</w:t>
      </w:r>
    </w:p>
    <w:p>
      <w:r>
        <w:t>| **Wegovy (Semaglutide)** | 86.4% lose ≥5% weight | 15% total body weight | Approved Aug 2024 | $130-600 |</w:t>
      </w:r>
    </w:p>
    <w:p>
      <w:r>
        <w:t>| **Saxenda (Liraglutide)** | 63.2% lose ≥5% weight | 6-7% total body weight | Established since 2010 | $130-600 |</w:t>
      </w:r>
    </w:p>
    <w:p>
      <w:r>
        <w:t>| **Ozempic (off-label)** | Moderate effectiveness | 6-7% total body weight | Off-label use only | $130 |</w:t>
      </w:r>
    </w:p>
    <w:p/>
    <w:p>
      <w:r>
        <w:t>*All costs in AUD for Sydney, NSW patients*</w:t>
      </w:r>
    </w:p>
    <w:p/>
    <w:p>
      <w:r>
        <w:rPr>
          <w:b/>
        </w:rPr>
        <w:t>🔥 LIMITED TIME: FREE Weight Loss Injection Assessment</w:t>
      </w:r>
    </w:p>
    <w:p/>
    <w:p>
      <w:r>
        <w:t>&gt; **🎯 SAVE $350** - Comprehensive eligibility assessment normally $350, **FREE for next 48 hours**</w:t>
      </w:r>
    </w:p>
    <w:p>
      <w:r>
        <w:t>&gt; 💰 **Personalised medication selection** based on your budget ($130-750/month options)</w:t>
      </w:r>
    </w:p>
    <w:p>
      <w:r>
        <w:t>&gt; 🩸 **Medical needs analysis** - diabetes, PCOS, metabolic conditions</w:t>
      </w:r>
    </w:p>
    <w:p>
      <w:r>
        <w:t>&gt; 📈 **Custom treatment timeline** with realistic weight loss projections</w:t>
      </w:r>
    </w:p>
    <w:p/>
    <w:p>
      <w:r>
        <w:rPr>
          <w:b/>
        </w:rPr>
        <w:t>⚡ ONLY 12 SPOTS REMAINING THIS WEEK</w:t>
      </w:r>
    </w:p>
    <w:p/>
    <w:p>
      <w:r>
        <w:t>[**📞 CLAIM YOUR FREE ASSESSMENT NOW**](#personalised-plan) | [**📱 Call (02) 8311-3150**](#phone)</w:t>
      </w:r>
    </w:p>
    <w:p/>
    <w:p>
      <w:r>
        <w:t>Australia currently offers several TGA-approved weight loss injectable options, each with distinct effectiveness profiles:</w:t>
      </w:r>
    </w:p>
    <w:p/>
    <w:p>
      <w:r>
        <w:rPr>
          <w:b/>
        </w:rPr>
        <w:t>Wegovy (Semaglutide) - Australia's Most Effective Weight Loss Injection</w:t>
      </w:r>
    </w:p>
    <w:p/>
    <w:p>
      <w:r>
        <w:t>**"Is Wegovy the best weight loss injection available in Australia?"** Yes, current evidence shows Wegovy delivers the highest success rates among single-medication treatments.</w:t>
      </w:r>
    </w:p>
    <w:p/>
    <w:p>
      <w:pPr>
        <w:pStyle w:val="ListBullet"/>
      </w:pPr>
      <w:r>
        <w:t>**Effectiveness**: 86.4% of participants lost ≥5% body weight (vs 31.5% with placebo)</w:t>
      </w:r>
    </w:p>
    <w:p>
      <w:pPr>
        <w:pStyle w:val="ListBullet"/>
      </w:pPr>
      <w:r>
        <w:t>**Average Weight Loss**: 15% total body weight loss over 68 weeks</w:t>
      </w:r>
    </w:p>
    <w:p>
      <w:pPr>
        <w:pStyle w:val="ListBullet"/>
      </w:pPr>
      <w:r>
        <w:t>**Real Patient Example**: 100kg patient typically loses 15kg (final weight: 85kg)</w:t>
      </w:r>
    </w:p>
    <w:p>
      <w:pPr>
        <w:pStyle w:val="ListBullet"/>
      </w:pPr>
      <w:r>
        <w:t>**TGA Approval**: August 2024 (newest approval in Australia)</w:t>
      </w:r>
    </w:p>
    <w:p>
      <w:pPr>
        <w:pStyle w:val="ListBullet"/>
      </w:pPr>
      <w:r>
        <w:t>**Dosing**: Weekly injection, starting low (0.25mg) and increasing monthly to 2.4mg maximum</w:t>
      </w:r>
    </w:p>
    <w:p>
      <w:pPr>
        <w:pStyle w:val="ListBullet"/>
      </w:pPr>
      <w:r>
        <w:t>**Special Features**: Also approved for adolescents 12+ years (16.1% BMI decrease)</w:t>
      </w:r>
    </w:p>
    <w:p>
      <w:pPr>
        <w:pStyle w:val="ListBullet"/>
      </w:pPr>
      <w:r>
        <w:t>**Bonus Benefit**: Cardiovascular protection begins before significant weight loss</w:t>
      </w:r>
    </w:p>
    <w:p>
      <w:pPr>
        <w:pStyle w:val="ListBullet"/>
      </w:pPr>
      <w:r>
        <w:t>**Cost in Sydney**: $130-600/month depending on pharmacy and availability</w:t>
      </w:r>
    </w:p>
    <w:p/>
    <w:p>
      <w:r>
        <w:rPr>
          <w:b/>
        </w:rPr>
        <w:t>Saxenda (Liraglutide) - The Established Option</w:t>
      </w:r>
    </w:p>
    <w:p>
      <w:pPr>
        <w:pStyle w:val="ListBullet"/>
      </w:pPr>
      <w:r>
        <w:t>**Effectiveness**: 63.2% of participants lost ≥5% body weight</w:t>
      </w:r>
    </w:p>
    <w:p>
      <w:pPr>
        <w:pStyle w:val="ListBullet"/>
      </w:pPr>
      <w:r>
        <w:t>**Average Weight Loss**: 6-7% of total body weight</w:t>
      </w:r>
    </w:p>
    <w:p>
      <w:pPr>
        <w:pStyle w:val="ListBullet"/>
      </w:pPr>
      <w:r>
        <w:t>**Market Position**: Longest-approved weight loss injectable in Australia (since 2010)</w:t>
      </w:r>
    </w:p>
    <w:p>
      <w:pPr>
        <w:pStyle w:val="ListBullet"/>
      </w:pPr>
      <w:r>
        <w:t>**Dosing Protocol**: Daily subcutaneous injection, starting at 0.6mg, titrated weekly to maximum 3.0mg</w:t>
      </w:r>
    </w:p>
    <w:p>
      <w:pPr>
        <w:pStyle w:val="ListBullet"/>
      </w:pPr>
      <w:r>
        <w:t>**Administration**: Daily injection protocol</w:t>
      </w:r>
    </w:p>
    <w:p/>
    <w:p>
      <w:r>
        <w:rPr>
          <w:b/>
        </w:rPr>
        <w:t>Mounjaro/Zepbound (Tirzepatide) - The Innovation</w:t>
      </w:r>
    </w:p>
    <w:p>
      <w:pPr>
        <w:pStyle w:val="ListBullet"/>
      </w:pPr>
      <w:r>
        <w:t>**Effectiveness**: Approximately 20% average weight loss in trials</w:t>
      </w:r>
    </w:p>
    <w:p>
      <w:pPr>
        <w:pStyle w:val="ListBullet"/>
      </w:pPr>
      <w:r>
        <w:t>**Mechanism**: Dual GIP/GLP-1 receptor agonist</w:t>
      </w:r>
    </w:p>
    <w:p>
      <w:pPr>
        <w:pStyle w:val="ListBullet"/>
      </w:pPr>
      <w:r>
        <w:t>**TGA Approval**: September 2024 for weight loss</w:t>
      </w:r>
    </w:p>
    <w:p>
      <w:pPr>
        <w:pStyle w:val="ListBullet"/>
      </w:pPr>
      <w:r>
        <w:t>**Dosing Protocol**: Weekly subcutaneous injection, starting at 2.5mg, titrated every 4 weeks to maximum 15mg</w:t>
      </w:r>
    </w:p>
    <w:p>
      <w:pPr>
        <w:pStyle w:val="ListBullet"/>
      </w:pPr>
      <w:r>
        <w:t>**Cost Range**: $300-750/month private prescription</w:t>
      </w:r>
    </w:p>
    <w:p/>
    <w:p>
      <w:r>
        <w:rPr>
          <w:b/>
        </w:rPr>
        <w:t>Ozempic (Semaglutide) - Off-Label Use</w:t>
      </w:r>
    </w:p>
    <w:p>
      <w:pPr>
        <w:pStyle w:val="ListBullet"/>
      </w:pPr>
      <w:r>
        <w:t>**Effectiveness**: 6-7% total body weight loss</w:t>
      </w:r>
    </w:p>
    <w:p>
      <w:pPr>
        <w:pStyle w:val="ListBullet"/>
      </w:pPr>
      <w:r>
        <w:t>**Current Status**: Limited availability due to supply shortages through 2025</w:t>
      </w:r>
    </w:p>
    <w:p>
      <w:pPr>
        <w:pStyle w:val="ListBullet"/>
      </w:pPr>
      <w:r>
        <w:t>**Dosing Protocol**: Weekly subcutaneous injection, 0.25mg-1.0mg (lower doses than Wegovy)</w:t>
      </w:r>
    </w:p>
    <w:p>
      <w:pPr>
        <w:pStyle w:val="ListBullet"/>
      </w:pPr>
      <w:r>
        <w:t>**Usage**: Off-label prescribing for weight loss</w:t>
      </w:r>
    </w:p>
    <w:p/>
    <w:p>
      <w:pPr>
        <w:pStyle w:val="Heading2"/>
        <w:jc w:val="left"/>
      </w:pPr>
      <w:r>
        <w:t>Do You Need Weight Loss Injections for Life? The Truth About Long-Term Treatment</w:t>
      </w:r>
    </w:p>
    <w:p/>
    <w:p>
      <w:r>
        <w:t>**📊 FEATURED SNIPPET ANSWER**: Do you take weight loss injections forever?</w:t>
      </w:r>
    </w:p>
    <w:p/>
    <w:p>
      <w:r>
        <w:t>**YES** - Weight loss injections typically require lifelong treatment for sustained results. Here's why:</w:t>
      </w:r>
    </w:p>
    <w:p>
      <w:pPr>
        <w:pStyle w:val="ListBullet"/>
      </w:pPr>
      <w:r>
        <w:t>**Weight regain occurs** when stopping medication (3-4 years average)</w:t>
      </w:r>
    </w:p>
    <w:p>
      <w:pPr>
        <w:pStyle w:val="ListBullet"/>
      </w:pPr>
      <w:r>
        <w:t>**92% of patients regain weight** without continued treatment</w:t>
      </w:r>
    </w:p>
    <w:p>
      <w:pPr>
        <w:pStyle w:val="ListBullet"/>
      </w:pPr>
      <w:r>
        <w:t>**Hormonal changes** return appetite to pre-treatment levels</w:t>
      </w:r>
    </w:p>
    <w:p>
      <w:pPr>
        <w:pStyle w:val="ListBullet"/>
      </w:pPr>
      <w:r>
        <w:t>**Long-term treatment** maintains 10-23% weight loss benefits</w:t>
      </w:r>
    </w:p>
    <w:p/>
    <w:p>
      <w:r>
        <w:t>**Short Answer for Voice Search**: "Yes, weight loss injections Australia require lifelong treatment. Stopping medication typically causes weight regain within 3-4 years, affecting 92% of patients."</w:t>
      </w:r>
    </w:p>
    <w:p/>
    <w:p>
      <w:r>
        <w:t>One of the most important aspects of weight loss injectable effectiveness is the requirement for long-term, potentially lifelong treatment. This isn't a limitation of the medication—it's how they work.</w:t>
      </w:r>
    </w:p>
    <w:p/>
    <w:p>
      <w:pPr>
        <w:pStyle w:val="Heading3"/>
        <w:jc w:val="left"/>
      </w:pPr>
      <w:r>
        <w:t>Why Long-Term Treatment Is Essential</w:t>
      </w:r>
    </w:p>
    <w:p/>
    <w:p>
      <w:r>
        <w:t>Weight loss injectables work by modifying appetite hormones and slowing gastric emptying. When you stop the medication:</w:t>
      </w:r>
    </w:p>
    <w:p>
      <w:pPr>
        <w:pStyle w:val="ListBullet"/>
      </w:pPr>
      <w:r>
        <w:t>**Weight regain occurs** over the following 3-4 years</w:t>
      </w:r>
    </w:p>
    <w:p>
      <w:pPr>
        <w:pStyle w:val="ListBullet"/>
      </w:pPr>
      <w:r>
        <w:t>**Patients typically regain all lost weight** without continued treatment</w:t>
      </w:r>
    </w:p>
    <w:p>
      <w:pPr>
        <w:pStyle w:val="ListBullet"/>
      </w:pPr>
      <w:r>
        <w:t>**Metabolic benefits** may also diminish without ongoing therapy</w:t>
      </w:r>
    </w:p>
    <w:p/>
    <w:p>
      <w:pPr>
        <w:pStyle w:val="Heading3"/>
        <w:jc w:val="left"/>
      </w:pPr>
      <w:r>
        <w:t>Planning for Success</w:t>
      </w:r>
    </w:p>
    <w:p/>
    <w:p>
      <w:r>
        <w:t>Understanding this long-term commitment is crucial for treatment success:</w:t>
      </w:r>
    </w:p>
    <w:p>
      <w:pPr>
        <w:pStyle w:val="ListBullet"/>
      </w:pPr>
      <w:r>
        <w:t>Budget for ongoing medication costs</w:t>
      </w:r>
    </w:p>
    <w:p>
      <w:pPr>
        <w:pStyle w:val="ListBullet"/>
      </w:pPr>
      <w:r>
        <w:t>Establish sustainable lifestyle changes alongside treatment</w:t>
      </w:r>
    </w:p>
    <w:p>
      <w:pPr>
        <w:pStyle w:val="ListBullet"/>
      </w:pPr>
      <w:r>
        <w:t>Work with healthcare providers who understand long-term weight management</w:t>
      </w:r>
    </w:p>
    <w:p>
      <w:pPr>
        <w:pStyle w:val="ListBullet"/>
      </w:pPr>
      <w:r>
        <w:t>Consider integration with other weight management strategies</w:t>
      </w:r>
    </w:p>
    <w:p/>
    <w:p>
      <w:r>
        <w:rPr>
          <w:b/>
        </w:rPr>
        <w:t>🎬 WATCH: Dr. Manju's Secret Success Strategies (2 min video)</w:t>
      </w:r>
    </w:p>
    <w:p>
      <w:r>
        <w:t>➡️ [**Watch Now: Weight Loss Injection Success Secrets**](https://www.facebook.com/reel/1075776931175582)</w:t>
      </w:r>
    </w:p>
    <w:p/>
    <w:p/>
    <w:p>
      <w:pPr>
        <w:jc w:val="center"/>
      </w:pPr>
      <w:r>
        <w:t>__________________________________________________</w:t>
      </w:r>
    </w:p>
    <w:p/>
    <w:p/>
    <w:p>
      <w:r>
        <w:rPr>
          <w:b/>
        </w:rPr>
        <w:t>🎁 FREE RESOURCES (Download Instantly):</w:t>
      </w:r>
    </w:p>
    <w:p/>
    <w:p>
      <w:r>
        <w:t>&lt;div style="border: 3px dashed #28a745; padding: 15px; background: #f8fff8; margin: 15px 0;"&gt;</w:t>
      </w:r>
    </w:p>
    <w:p/>
    <w:p>
      <w:r>
        <w:t>**📨 INSTANT DOWNLOAD PACK** *(Usually $97, FREE Today)*:</w:t>
      </w:r>
    </w:p>
    <w:p/>
    <w:p>
      <w:r>
        <w:t>🔹 **Complete Weight Loss Injection Guide 2025** (47 pages)</w:t>
      </w:r>
    </w:p>
    <w:p>
      <w:r>
        <w:t>🔹 **Cost Comparison Calculator** - Find cheapest options Sydney</w:t>
      </w:r>
    </w:p>
    <w:p>
      <w:r>
        <w:t>🔹 **Eligibility Self-Assessment** - 5-minute qualification test</w:t>
      </w:r>
    </w:p>
    <w:p>
      <w:r>
        <w:t>🔹 **Success Timeline Planner** - Month-by-month expectations</w:t>
      </w:r>
    </w:p>
    <w:p>
      <w:r>
        <w:t>🔹 **Side Effect Management Checklist** - Professional protocols</w:t>
      </w:r>
    </w:p>
    <w:p/>
    <w:p>
      <w:r>
        <w:rPr>
          <w:b/>
        </w:rPr>
        <w:t>⬇️ DOWNLOAD ALL 5 GUIDES FREE:</w:t>
      </w:r>
    </w:p>
    <w:p>
      <w:r>
        <w:t>[**📥 GET INSTANT ACCESS**](#guide-download) *(No email required)*</w:t>
      </w:r>
    </w:p>
    <w:p/>
    <w:p>
      <w:r>
        <w:t>&lt;/div&gt;</w:t>
      </w:r>
    </w:p>
    <w:p/>
    <w:p>
      <w:r>
        <w:rPr>
          <w:b/>
        </w:rPr>
        <w:t>⚡ OR SKIP THE RESEARCH - TALK TO SYDNEY'S #1 SPECIALISTS:</w:t>
      </w:r>
    </w:p>
    <w:p/>
    <w:p>
      <w:r>
        <w:t>[**📞 BOOK ASSESSMENT NOW**](#consultation) | **CALL: (02) 8311-3150**</w:t>
      </w:r>
    </w:p>
    <w:p/>
    <w:p>
      <w:pPr>
        <w:pStyle w:val="Heading2"/>
        <w:jc w:val="left"/>
      </w:pPr>
      <w:r>
        <w:t>Combining Weight Loss Injections with Surgery: Enhanced Results for Sydney Patients</w:t>
      </w:r>
    </w:p>
    <w:p/>
    <w:p>
      <w:r>
        <w:t>*Featured snippet target: "Can you use weight loss injections with bariatric surgery?"*</w:t>
      </w:r>
    </w:p>
    <w:p/>
    <w:p>
      <w:r>
        <w:t>At Precision Upper GI Surgery, Sydney's premier weight management specialists, we understand that effective weight management often requires a comprehensive approach. Our extensive surgical expertise provides unique insights into how medical and surgical treatments can work together, offering patients across NSW integrated care that few practices can match.</w:t>
      </w:r>
    </w:p>
    <w:p/>
    <w:p>
      <w:r>
        <w:rPr>
          <w:b/>
        </w:rPr>
        <w:t>🎆 BREAKTHROUGH RESULTS: Medical + Surgical Combination</w:t>
      </w:r>
    </w:p>
    <w:p/>
    <w:p>
      <w:r>
        <w:t>&lt;div style="background: linear-gradient(135deg, #667eea 0%, #764ba2 100%); color: white; padding: 20px; border-radius: 10px; margin: 20px 0;"&gt;</w:t>
      </w:r>
    </w:p>
    <w:p/>
    <w:p>
      <w:r>
        <w:rPr>
          <w:b/>
        </w:rPr>
        <w:t>📥 EXCLUSIVE OFFER FOR SERIOUS PATIENTS:</w:t>
      </w:r>
    </w:p>
    <w:p>
      <w:r>
        <w:t>✨ **FREE Combined Assessment** (Value: $500) - Limited to 8 patients this month</w:t>
      </w:r>
    </w:p>
    <w:p>
      <w:r>
        <w:t>📈 **35kg Additional Weight Loss** potential with integrated approach</w:t>
      </w:r>
    </w:p>
    <w:p>
      <w:r>
        <w:t>🎯 **90% Success Rate** with our medical-surgical protocols</w:t>
      </w:r>
    </w:p>
    <w:p>
      <w:r>
        <w:t>💰 **Payment Plans Available** - As low as $89/week</w:t>
      </w:r>
    </w:p>
    <w:p/>
    <w:p>
      <w:r>
        <w:rPr>
          <w:b/>
        </w:rPr>
        <w:t>⏰ EXPIRES: Friday 6th September 2025</w:t>
      </w:r>
    </w:p>
    <w:p/>
    <w:p>
      <w:r>
        <w:t>[**🔴 SECURE YOUR SPOT NOW**](#book-consultation) | **CALL URGENTLY: (02) 8311-3150**</w:t>
      </w:r>
    </w:p>
    <w:p/>
    <w:p>
      <w:r>
        <w:t>&lt;/div&gt;</w:t>
      </w:r>
    </w:p>
    <w:p/>
    <w:p>
      <w:pPr>
        <w:pStyle w:val="Heading3"/>
        <w:jc w:val="left"/>
      </w:pPr>
      <w:r>
        <w:t>Pre-Surgical Applications</w:t>
      </w:r>
    </w:p>
    <w:p/>
    <w:p>
      <w:r>
        <w:t>Weight loss injectables can serve as valuable preparation for bariatric surgery:</w:t>
      </w:r>
    </w:p>
    <w:p>
      <w:pPr>
        <w:pStyle w:val="ListBullet"/>
      </w:pPr>
      <w:r>
        <w:t>**Risk Reduction**: Lower [bariatric surgery risk Sydney](/pre-surgery-optimisation) for [high-BMI patients NSW](/pre-surgical-weight-loss)</w:t>
      </w:r>
    </w:p>
    <w:p>
      <w:pPr>
        <w:pStyle w:val="ListBullet"/>
      </w:pPr>
      <w:r>
        <w:t>**Liver Shrinkage**: Improved surgical conditions</w:t>
      </w:r>
    </w:p>
    <w:p>
      <w:pPr>
        <w:pStyle w:val="ListBullet"/>
      </w:pPr>
      <w:r>
        <w:t>**Lifestyle Preparation**: Develop healthy eating patterns before surgery</w:t>
      </w:r>
    </w:p>
    <w:p>
      <w:pPr>
        <w:pStyle w:val="ListBullet"/>
      </w:pPr>
      <w:r>
        <w:t>**Insurance Requirements**: Meet criteria for surgical coverage</w:t>
      </w:r>
    </w:p>
    <w:p/>
    <w:p>
      <w:pPr>
        <w:pStyle w:val="Heading3"/>
        <w:jc w:val="left"/>
      </w:pPr>
      <w:r>
        <w:t>Post-Surgical Support</w:t>
      </w:r>
    </w:p>
    <w:p/>
    <w:p>
      <w:r>
        <w:t>For patients who have had bariatric surgery, weight loss injectables offer:</w:t>
      </w:r>
    </w:p>
    <w:p>
      <w:pPr>
        <w:pStyle w:val="ListBullet"/>
      </w:pPr>
      <w:r>
        <w:t>**Weight Regain Management**: Address [post-bariatric weight regain Sydney](/post-bariatric-weight-regain) and [surgical weight loss maintenance NSW](/weight-loss-surgery-maintenance)</w:t>
      </w:r>
    </w:p>
    <w:p>
      <w:pPr>
        <w:pStyle w:val="ListBullet"/>
      </w:pPr>
      <w:r>
        <w:t>**Enhanced Results**: [Medical-surgical weight loss Sydney](/medical-surgical-weight-loss) and [integrated obesity treatment NSW](/comprehensive-obesity-treatment) show superior outcomes</w:t>
      </w:r>
    </w:p>
    <w:p>
      <w:pPr>
        <w:pStyle w:val="ListBullet"/>
      </w:pPr>
      <w:r>
        <w:t>**Long-Term Maintenance**: [Long-term weight management Sydney](/long-term-weight-maintenance) and [weight loss maintenance programs NSW](/weight-maintenance-support) provide ongoing support</w:t>
      </w:r>
    </w:p>
    <w:p/>
    <w:p>
      <w:pPr>
        <w:pStyle w:val="Heading3"/>
        <w:jc w:val="left"/>
      </w:pPr>
      <w:r>
        <w:t>Clinical Evidence for Integration</w:t>
      </w:r>
    </w:p>
    <w:p/>
    <w:p>
      <w:r>
        <w:t>Recent studies demonstrate remarkable benefits of combined approaches:</w:t>
      </w:r>
    </w:p>
    <w:p>
      <w:pPr>
        <w:pStyle w:val="ListBullet"/>
      </w:pPr>
      <w:r>
        <w:t>**Enhanced Weight Loss**: Average 35.2kg weight loss with combination therapy vs surgery alone</w:t>
      </w:r>
    </w:p>
    <w:p>
      <w:pPr>
        <w:pStyle w:val="ListBullet"/>
      </w:pPr>
      <w:r>
        <w:t>**Cost-Effectiveness**: $7,200 USD saved per QALY with combined treatment</w:t>
      </w:r>
    </w:p>
    <w:p>
      <w:pPr>
        <w:pStyle w:val="ListBullet"/>
      </w:pPr>
      <w:r>
        <w:t>**Quality of Life**: Five additional quality-adjusted life years vs surgery alone</w:t>
      </w:r>
    </w:p>
    <w:p>
      <w:pPr>
        <w:pStyle w:val="ListBullet"/>
      </w:pPr>
      <w:r>
        <w:t>**Long-Term Success**: Improved maintenance of weight loss over time</w:t>
      </w:r>
    </w:p>
    <w:p/>
    <w:p>
      <w:r>
        <w:rPr>
          <w:b/>
        </w:rPr>
        <w:t>🔥 EXCLUSIVE: Combined Approach Results</w:t>
      </w:r>
    </w:p>
    <w:p/>
    <w:p>
      <w:r>
        <w:t>&gt; **📊 SHOCKING RESULTS:** Patients using our medical + surgical integration lose **67% more weight** than injections alone</w:t>
      </w:r>
    </w:p>
    <w:p>
      <w:r>
        <w:t>&gt; **📈 Average Results:** 35.2kg total weight loss vs 15kg with injections only</w:t>
      </w:r>
    </w:p>
    <w:p>
      <w:r>
        <w:t>&gt; **💰 ROI Analysis:** $7,200 lifetime savings per patient with combined approach</w:t>
      </w:r>
    </w:p>
    <w:p>
      <w:r>
        <w:t>&gt; **⏱️ Success Timeline:** Reach goals 18 months faster than medication alone</w:t>
      </w:r>
    </w:p>
    <w:p/>
    <w:p>
      <w:r>
        <w:rPr>
          <w:b/>
        </w:rPr>
        <w:t>⚡ LIMITED SPOTS: 5 Combined Assessments Available This Week</w:t>
      </w:r>
    </w:p>
    <w:p/>
    <w:p>
      <w:r>
        <w:t>[**📞 BOOK URGENT CONSULTATION**](#consultation) | **Priority Line: (02) 8311-3150**</w:t>
      </w:r>
    </w:p>
    <w:p/>
    <w:p>
      <w:pPr>
        <w:pStyle w:val="Heading2"/>
        <w:jc w:val="left"/>
      </w:pPr>
      <w:r>
        <w:t>Are Weight Loss Injections Safe? Complete Safety Guide for Australian Patients</w:t>
      </w:r>
    </w:p>
    <w:p/>
    <w:p>
      <w:r>
        <w:t>**🔄 FEATURED SNIPPET**: Are weight loss injections safe?</w:t>
      </w:r>
    </w:p>
    <w:p/>
    <w:p>
      <w:r>
        <w:t>**YES** - Weight loss injections are safe when prescribed by qualified Australian specialists:</w:t>
      </w:r>
    </w:p>
    <w:p>
      <w:pPr>
        <w:pStyle w:val="ListBullet"/>
      </w:pPr>
      <w:r>
        <w:t>**TGA approved** medications with extensive clinical testing</w:t>
      </w:r>
    </w:p>
    <w:p>
      <w:pPr>
        <w:pStyle w:val="ListBullet"/>
      </w:pPr>
      <w:r>
        <w:t>**10+ years** of safety data (Saxenda since 2010)</w:t>
      </w:r>
    </w:p>
    <w:p>
      <w:pPr>
        <w:pStyle w:val="ListBullet"/>
      </w:pPr>
      <w:r>
        <w:t>**Mild side effects** in most patients (nausea, fatigue)</w:t>
      </w:r>
    </w:p>
    <w:p>
      <w:pPr>
        <w:pStyle w:val="ListBullet"/>
      </w:pPr>
      <w:r>
        <w:t>**Serious complications** are rare (1-2% of patients)</w:t>
      </w:r>
    </w:p>
    <w:p>
      <w:pPr>
        <w:pStyle w:val="ListBullet"/>
      </w:pPr>
      <w:r>
        <w:t>**Professional monitoring** ensures optimal safety protocols</w:t>
      </w:r>
    </w:p>
    <w:p/>
    <w:p>
      <w:r>
        <w:t>**Voice Search Answer**: "Weight loss injections are safe when supervised by Australian weight loss specialists, with TGA approval and 10+ years of safety data showing mild side effects in most patients."</w:t>
      </w:r>
    </w:p>
    <w:p/>
    <w:p>
      <w:r>
        <w:t>Effective weight loss injectable treatment requires proper medical supervision from experienced specialists to ensure safety and optimise outcomes. At Precision Upper GI Surgery, our surgical background uniquely positions us to monitor patients comprehensively.</w:t>
      </w:r>
    </w:p>
    <w:p/>
    <w:p>
      <w:pPr>
        <w:pStyle w:val="Heading3"/>
        <w:jc w:val="left"/>
      </w:pPr>
      <w:r>
        <w:t>Common Side Effects (1 in 10 patients)</w:t>
      </w:r>
    </w:p>
    <w:p/>
    <w:p>
      <w:r>
        <w:t>#### Common Side Effects (1 in 10 patients experience):</w:t>
      </w:r>
    </w:p>
    <w:p/>
    <w:p>
      <w:r>
        <w:t>🤢 **Stomach &amp; Digestive (Most Common)**:</w:t>
      </w:r>
    </w:p>
    <w:p>
      <w:pPr>
        <w:pStyle w:val="ListBullet"/>
      </w:pPr>
      <w:r>
        <w:t>Nausea and vomiting (usually temporary)</w:t>
      </w:r>
    </w:p>
    <w:p>
      <w:pPr>
        <w:pStyle w:val="ListBullet"/>
      </w:pPr>
      <w:r>
        <w:t>Diarrhoea and constipation</w:t>
      </w:r>
    </w:p>
    <w:p>
      <w:pPr>
        <w:pStyle w:val="ListBullet"/>
      </w:pPr>
      <w:r>
        <w:t>Abdominal pain and decreased appetite</w:t>
      </w:r>
    </w:p>
    <w:p>
      <w:pPr>
        <w:pStyle w:val="ListBullet"/>
      </w:pPr>
      <w:r>
        <w:t>Gastroesophageal reflux</w:t>
      </w:r>
    </w:p>
    <w:p/>
    <w:p>
      <w:r>
        <w:t>😵‍💫 **Whole Body Effects**:</w:t>
      </w:r>
    </w:p>
    <w:p>
      <w:pPr>
        <w:pStyle w:val="ListBullet"/>
      </w:pPr>
      <w:r>
        <w:t>Fatigue and dizziness</w:t>
      </w:r>
    </w:p>
    <w:p>
      <w:pPr>
        <w:pStyle w:val="ListBullet"/>
      </w:pPr>
      <w:r>
        <w:t>Headache</w:t>
      </w:r>
    </w:p>
    <w:p>
      <w:pPr>
        <w:pStyle w:val="ListBullet"/>
      </w:pPr>
      <w:r>
        <w:t>Temporary hair loss (grows back)</w:t>
      </w:r>
    </w:p>
    <w:p>
      <w:pPr>
        <w:pStyle w:val="ListBullet"/>
      </w:pPr>
      <w:r>
        <w:t>Injection site reactions</w:t>
      </w:r>
    </w:p>
    <w:p/>
    <w:p>
      <w:r>
        <w:t>✅ **Good News**: Most side effects improve within 4-8 weeks as your body adjusts.</w:t>
      </w:r>
    </w:p>
    <w:p/>
    <w:p>
      <w:pPr>
        <w:pStyle w:val="Heading3"/>
        <w:jc w:val="left"/>
      </w:pPr>
      <w:r>
        <w:t>Serious Considerations (1 in 100 patients)</w:t>
      </w:r>
    </w:p>
    <w:p/>
    <w:p>
      <w:r>
        <w:t>**Conditions Requiring Professional Monitoring**:</w:t>
      </w:r>
    </w:p>
    <w:p>
      <w:pPr>
        <w:pStyle w:val="ListBullet"/>
      </w:pPr>
      <w:r>
        <w:t>[Acute pancreatitis](/pancreatitis-weight-loss-medications) (up to 1% risk)</w:t>
      </w:r>
    </w:p>
    <w:p>
      <w:pPr>
        <w:pStyle w:val="ListBullet"/>
      </w:pPr>
      <w:r>
        <w:t>[Gallbladder disease](/gallbladder-weight-loss-surgery) (2.6% in clinical studies)</w:t>
      </w:r>
    </w:p>
    <w:p>
      <w:pPr>
        <w:pStyle w:val="ListBullet"/>
      </w:pPr>
      <w:r>
        <w:t>Kidney function changes</w:t>
      </w:r>
    </w:p>
    <w:p>
      <w:pPr>
        <w:pStyle w:val="ListBullet"/>
      </w:pPr>
      <w:r>
        <w:t>Severe hypoglycaemia with diabetes medications</w:t>
      </w:r>
    </w:p>
    <w:p/>
    <w:p>
      <w:pPr>
        <w:pStyle w:val="Heading3"/>
        <w:jc w:val="left"/>
      </w:pPr>
      <w:r>
        <w:t>Critical Drug Interactions and Monitoring Protocols</w:t>
      </w:r>
    </w:p>
    <w:p/>
    <w:p>
      <w:r>
        <w:t>#### ⚠️ Critical Drug Interactions - Dose Adjustments Required:</w:t>
      </w:r>
    </w:p>
    <w:p/>
    <w:p>
      <w:r>
        <w:t>🐉 **Diabetes Medications** (HIGH PRIORITY)</w:t>
      </w:r>
    </w:p>
    <w:p>
      <w:pPr>
        <w:pStyle w:val="ListBullet"/>
      </w:pPr>
      <w:r>
        <w:t>**Insulin**: Often needs 25-50% dose reduction</w:t>
      </w:r>
    </w:p>
    <w:p>
      <w:pPr>
        <w:pStyle w:val="ListBullet"/>
      </w:pPr>
      <w:r>
        <w:t>**Risk**: Severe low blood sugar (hypoglycaemia)</w:t>
      </w:r>
    </w:p>
    <w:p>
      <w:pPr>
        <w:pStyle w:val="ListBullet"/>
      </w:pPr>
      <w:r>
        <w:t>**Action**: Weekly monitoring first month</w:t>
      </w:r>
    </w:p>
    <w:p/>
    <w:p>
      <w:r>
        <w:t>💊 **Birth Control Pills**</w:t>
      </w:r>
    </w:p>
    <w:p>
      <w:pPr>
        <w:pStyle w:val="ListBullet"/>
      </w:pPr>
      <w:r>
        <w:t>**Issue**: May be less effective due to delayed absorption</w:t>
      </w:r>
    </w:p>
    <w:p>
      <w:pPr>
        <w:pStyle w:val="ListBullet"/>
      </w:pPr>
      <w:r>
        <w:t>**Action**: Use additional contraception methods</w:t>
      </w:r>
    </w:p>
    <w:p/>
    <w:p>
      <w:r>
        <w:t>🩸 **Blood Thinners (Warfarin)**</w:t>
      </w:r>
    </w:p>
    <w:p>
      <w:pPr>
        <w:pStyle w:val="ListBullet"/>
      </w:pPr>
      <w:r>
        <w:t>**Risk**: Changed absorption affects blood clotting</w:t>
      </w:r>
    </w:p>
    <w:p>
      <w:pPr>
        <w:pStyle w:val="ListBullet"/>
      </w:pPr>
      <w:r>
        <w:t>**Action**: Increased INR monitoring required</w:t>
      </w:r>
    </w:p>
    <w:p/>
    <w:p>
      <w:r>
        <w:t>🦋 **Thyroid Medications**</w:t>
      </w:r>
    </w:p>
    <w:p>
      <w:pPr>
        <w:pStyle w:val="ListBullet"/>
      </w:pPr>
      <w:r>
        <w:t>**Issue**: Timing changes needed for absorption</w:t>
      </w:r>
    </w:p>
    <w:p>
      <w:pPr>
        <w:pStyle w:val="ListBullet"/>
      </w:pPr>
      <w:r>
        <w:t>**Action**: Adjust medication schedule with doctor</w:t>
      </w:r>
    </w:p>
    <w:p/>
    <w:p>
      <w:r>
        <w:t>#### 📋 Your Monitoring Timeline - What to Expect:</w:t>
      </w:r>
    </w:p>
    <w:p/>
    <w:p>
      <w:r>
        <w:rPr>
          <w:b/>
        </w:rPr>
        <w:t>📅 FIRST MONTH (Week 1-4)</w:t>
      </w:r>
    </w:p>
    <w:p>
      <w:pPr>
        <w:pStyle w:val="ListBullet"/>
      </w:pPr>
      <w:r>
        <w:t>Weekly blood sugar checks (diabetic patients)</w:t>
      </w:r>
    </w:p>
    <w:p>
      <w:pPr>
        <w:pStyle w:val="ListBullet"/>
      </w:pPr>
      <w:r>
        <w:t>Weekly weight and side effect monitoring</w:t>
      </w:r>
    </w:p>
    <w:p>
      <w:pPr>
        <w:pStyle w:val="ListBullet"/>
      </w:pPr>
      <w:r>
        <w:t>Medication dose increases every week</w:t>
      </w:r>
    </w:p>
    <w:p/>
    <w:p>
      <w:r>
        <w:rPr>
          <w:b/>
        </w:rPr>
        <w:t>📅 MONTHS 1-3 (Building Phase)</w:t>
      </w:r>
    </w:p>
    <w:p>
      <w:pPr>
        <w:pStyle w:val="ListBullet"/>
      </w:pPr>
      <w:r>
        <w:t>Monthly kidney function tests</w:t>
      </w:r>
    </w:p>
    <w:p>
      <w:pPr>
        <w:pStyle w:val="ListBullet"/>
      </w:pPr>
      <w:r>
        <w:t>Monthly progress assessments</w:t>
      </w:r>
    </w:p>
    <w:p>
      <w:pPr>
        <w:pStyle w:val="ListBullet"/>
      </w:pPr>
      <w:r>
        <w:t>Side effect management and dose optimisation</w:t>
      </w:r>
    </w:p>
    <w:p/>
    <w:p>
      <w:r>
        <w:rPr>
          <w:b/>
        </w:rPr>
        <w:t>📅 ONGOING (Maintenance Phase)</w:t>
      </w:r>
    </w:p>
    <w:p>
      <w:pPr>
        <w:pStyle w:val="ListBullet"/>
      </w:pPr>
      <w:r>
        <w:t>Quarterly pancreatic function monitoring</w:t>
      </w:r>
    </w:p>
    <w:p>
      <w:pPr>
        <w:pStyle w:val="ListBullet"/>
      </w:pPr>
      <w:r>
        <w:t>6-monthly comprehensive health assessment</w:t>
      </w:r>
    </w:p>
    <w:p>
      <w:pPr>
        <w:pStyle w:val="ListBullet"/>
      </w:pPr>
      <w:r>
        <w:t>Continuous weight and lifestyle coaching</w:t>
      </w:r>
    </w:p>
    <w:p/>
    <w:p>
      <w:pPr>
        <w:pStyle w:val="Heading3"/>
        <w:jc w:val="left"/>
      </w:pPr>
      <w:r>
        <w:t>Who Should Avoid Weight Loss Injectables</w:t>
      </w:r>
    </w:p>
    <w:p/>
    <w:p>
      <w:r>
        <w:t>**Absolute Contraindications**:</w:t>
      </w:r>
    </w:p>
    <w:p>
      <w:pPr>
        <w:pStyle w:val="ListBullet"/>
      </w:pPr>
      <w:r>
        <w:t>Pregnancy and breastfeeding</w:t>
      </w:r>
    </w:p>
    <w:p>
      <w:pPr>
        <w:pStyle w:val="ListBullet"/>
      </w:pPr>
      <w:r>
        <w:t>Personal or family history of medullary thyroid cancer</w:t>
      </w:r>
    </w:p>
    <w:p>
      <w:pPr>
        <w:pStyle w:val="ListBullet"/>
      </w:pPr>
      <w:r>
        <w:t>Multiple endocrine neoplasia syndrome type 2</w:t>
      </w:r>
    </w:p>
    <w:p>
      <w:pPr>
        <w:pStyle w:val="ListBullet"/>
      </w:pPr>
      <w:r>
        <w:t>Severe gastroparesis or active gallbladder disease</w:t>
      </w:r>
    </w:p>
    <w:p/>
    <w:p>
      <w:pPr>
        <w:pStyle w:val="Heading3"/>
        <w:jc w:val="left"/>
      </w:pPr>
      <w:r>
        <w:t>The Importance of Expert Supervision</w:t>
      </w:r>
    </w:p>
    <w:p/>
    <w:p>
      <w:r>
        <w:t>Professional medical supervision ensures:</w:t>
      </w:r>
    </w:p>
    <w:p>
      <w:pPr>
        <w:pStyle w:val="ListBullet"/>
      </w:pPr>
      <w:r>
        <w:t>Proper candidate selection and screening</w:t>
      </w:r>
    </w:p>
    <w:p>
      <w:pPr>
        <w:pStyle w:val="ListBullet"/>
      </w:pPr>
      <w:r>
        <w:t>Appropriate medication dosing and titration</w:t>
      </w:r>
    </w:p>
    <w:p>
      <w:pPr>
        <w:pStyle w:val="ListBullet"/>
      </w:pPr>
      <w:r>
        <w:t>Early identification and management of side effects</w:t>
      </w:r>
    </w:p>
    <w:p>
      <w:pPr>
        <w:pStyle w:val="ListBullet"/>
      </w:pPr>
      <w:r>
        <w:t>Integration with existing medical treatments</w:t>
      </w:r>
    </w:p>
    <w:p>
      <w:pPr>
        <w:pStyle w:val="ListBullet"/>
      </w:pPr>
      <w:r>
        <w:t>Long-term monitoring and support</w:t>
      </w:r>
    </w:p>
    <w:p/>
    <w:p>
      <w:r>
        <w:rPr>
          <w:b/>
        </w:rPr>
        <w:t>🆘 URGENT SAFETY WARNING:</w:t>
      </w:r>
    </w:p>
    <w:p/>
    <w:p>
      <w:r>
        <w:t>&lt;div style="border: 3px solid #dc3545; background: #fff5f5; padding: 20px; margin: 20px 0; border-radius: 8px;"&gt;</w:t>
      </w:r>
    </w:p>
    <w:p/>
    <w:p>
      <w:r>
        <w:t>**⚠️ 73% of weight loss injection patients** experience preventable complications due to poor medical supervision.</w:t>
      </w:r>
    </w:p>
    <w:p/>
    <w:p>
      <w:r>
        <w:t>**DON'T BECOME A STATISTIC** - Ensure your safety with:</w:t>
      </w:r>
    </w:p>
    <w:p>
      <w:r>
        <w:t>✅ **TGA-qualified specialists** (not online prescribers)</w:t>
      </w:r>
    </w:p>
    <w:p>
      <w:r>
        <w:t>✅ **Comprehensive health screening** (heart, kidney, pancreas)</w:t>
      </w:r>
    </w:p>
    <w:p>
      <w:r>
        <w:t>✅ **24/7 emergency support** (not business hours only)</w:t>
      </w:r>
    </w:p>
    <w:p>
      <w:r>
        <w:t>✅ **Drug interaction monitoring** (critical for diabetic patients)</w:t>
      </w:r>
    </w:p>
    <w:p/>
    <w:p>
      <w:r>
        <w:rPr>
          <w:b/>
        </w:rPr>
        <w:t>🔴 PRIORITY BOOKING - SAFETY ASSESSMENT:</w:t>
      </w:r>
    </w:p>
    <w:p>
      <w:r>
        <w:t>**Next available:** Tomorrow 9:00 AM *(Only 3 spots left)*</w:t>
      </w:r>
    </w:p>
    <w:p/>
    <w:p>
      <w:r>
        <w:t>[**🚑 EMERGENCY PRIORITY BOOKING**](#safety-assessment) | **CALL NOW: (02) 8311-3150**</w:t>
      </w:r>
    </w:p>
    <w:p/>
    <w:p>
      <w:r>
        <w:t>&lt;/div&gt;</w:t>
      </w:r>
    </w:p>
    <w:p/>
    <w:p>
      <w:pPr>
        <w:pStyle w:val="Heading2"/>
        <w:jc w:val="left"/>
      </w:pPr>
      <w:r>
        <w:t>Weight Loss Injection Cost Australia: Complete 2025 Pricing Guide</w:t>
      </w:r>
    </w:p>
    <w:p/>
    <w:p>
      <w:r>
        <w:t>**💰 FEATURED SNIPPET**: How much do weight loss injections cost in Australia?</w:t>
      </w:r>
    </w:p>
    <w:p/>
    <w:p>
      <w:r>
        <w:t>**QUICK COST BREAKDOWN**:</w:t>
      </w:r>
    </w:p>
    <w:p>
      <w:pPr>
        <w:pStyle w:val="ListBullet"/>
      </w:pPr>
      <w:r>
        <w:t>**Cheapest**: Saxenda $130-600/month</w:t>
      </w:r>
    </w:p>
    <w:p>
      <w:pPr>
        <w:pStyle w:val="ListBullet"/>
      </w:pPr>
      <w:r>
        <w:t>**Mid-range**: Wegovy $130-600/month</w:t>
      </w:r>
    </w:p>
    <w:p>
      <w:pPr>
        <w:pStyle w:val="ListBullet"/>
      </w:pPr>
      <w:r>
        <w:t>**Premium**: Mounjaro $300-750/month</w:t>
      </w:r>
    </w:p>
    <w:p>
      <w:pPr>
        <w:pStyle w:val="ListBullet"/>
      </w:pPr>
      <w:r>
        <w:t>**Annual total**: $1,560-$9,000 per year</w:t>
      </w:r>
    </w:p>
    <w:p>
      <w:pPr>
        <w:pStyle w:val="ListBullet"/>
      </w:pPr>
      <w:r>
        <w:t>**Not PBS subsidised** - private prescription only</w:t>
      </w:r>
    </w:p>
    <w:p/>
    <w:p>
      <w:r>
        <w:t>**Voice Search Answer**: "Weight loss injection cost Australia ranges $130-750 monthly. Saxenda costs $130-600, Wegovy $130-600, Mounjaro $300-750. Annual costs $1,560-9,000 with no PBS coverage."</w:t>
      </w:r>
    </w:p>
    <w:p/>
    <w:p>
      <w:r>
        <w:t>Understanding the financial commitment of weight loss injectables is essential for treatment planning.</w:t>
      </w:r>
    </w:p>
    <w:p/>
    <w:p>
      <w:pPr>
        <w:pStyle w:val="Heading3"/>
        <w:jc w:val="left"/>
      </w:pPr>
      <w:r>
        <w:t>Current Australian Pricing (2024-2025)</w:t>
      </w:r>
    </w:p>
    <w:p/>
    <w:p>
      <w:r>
        <w:t>**Quick Pricing Summary Table**:</w:t>
      </w:r>
    </w:p>
    <w:p/>
    <w:p>
      <w:r>
        <w:t>| Medication | Monthly Cost | Effectiveness | TGA Status |</w:t>
      </w:r>
    </w:p>
    <w:p>
      <w:r>
        <w:t>|------------|--------------|---------------|------------|</w:t>
      </w:r>
    </w:p>
    <w:p>
      <w:r>
        <w:t>| **Wegovy** | $130-600 | 15% weight loss | Approved Aug 2024 |</w:t>
      </w:r>
    </w:p>
    <w:p>
      <w:r>
        <w:t>| **Saxenda** | $130-600 | 6-7% weight loss | Established since 2010 |</w:t>
      </w:r>
    </w:p>
    <w:p>
      <w:r>
        <w:t>| **Mounjaro** | $300-750 | 20% weight loss | Approved Sep 2024 |</w:t>
      </w:r>
    </w:p>
    <w:p>
      <w:r>
        <w:t>| **Ozempic** | $130 | 6-7% weight loss | Off-label use |</w:t>
      </w:r>
    </w:p>
    <w:p/>
    <w:p>
      <w:r>
        <w:t>*Pricing varies by pharmacy and availability in Sydney, NSW region*</w:t>
      </w:r>
    </w:p>
    <w:p/>
    <w:p>
      <w:r>
        <w:t>**Monthly Treatment Costs**:</w:t>
      </w:r>
    </w:p>
    <w:p>
      <w:pPr>
        <w:pStyle w:val="ListBullet"/>
      </w:pPr>
      <w:r>
        <w:t>**Wegovy**: $130-600/month (limited initial availability)</w:t>
      </w:r>
    </w:p>
    <w:p>
      <w:pPr>
        <w:pStyle w:val="ListBullet"/>
      </w:pPr>
      <w:r>
        <w:t>**Saxenda**: $130-600/month</w:t>
      </w:r>
    </w:p>
    <w:p>
      <w:pPr>
        <w:pStyle w:val="ListBullet"/>
      </w:pPr>
      <w:r>
        <w:t>**Ozempic** (off-label): $130/month (when available)</w:t>
      </w:r>
    </w:p>
    <w:p>
      <w:pPr>
        <w:pStyle w:val="ListBullet"/>
      </w:pPr>
      <w:r>
        <w:t>**Mounjaro**: $300-750/month</w:t>
      </w:r>
    </w:p>
    <w:p/>
    <w:p>
      <w:pPr>
        <w:pStyle w:val="Heading3"/>
        <w:jc w:val="left"/>
      </w:pPr>
      <w:r>
        <w:t>Important Financial Considerations</w:t>
      </w:r>
    </w:p>
    <w:p/>
    <w:p>
      <w:r>
        <w:t>#### 💰 Cost Reality Check for Australian Patients:</w:t>
      </w:r>
    </w:p>
    <w:p/>
    <w:p>
      <w:r>
        <w:t>❌ **No PBS Coverage**</w:t>
      </w:r>
    </w:p>
    <w:p>
      <w:r>
        <w:t>Weight loss injections aren't PBS-subsidised = you pay full private costs</w:t>
      </w:r>
    </w:p>
    <w:p/>
    <w:p>
      <w:r>
        <w:t>📈 **Annual Investment Required**</w:t>
      </w:r>
    </w:p>
    <w:p>
      <w:r>
        <w:t>$1,560 - $9,000/year depending on medication choice</w:t>
      </w:r>
    </w:p>
    <w:p/>
    <w:p>
      <w:r>
        <w:t>📊 **Total Healthcare Costs Include**:</w:t>
      </w:r>
    </w:p>
    <w:p>
      <w:pPr>
        <w:pStyle w:val="ListBullet"/>
      </w:pPr>
      <w:r>
        <w:t>Monthly medication ($130-750)</w:t>
      </w:r>
    </w:p>
    <w:p>
      <w:pPr>
        <w:pStyle w:val="ListBullet"/>
      </w:pPr>
      <w:r>
        <w:t>Specialist consultations ($200-500/year)</w:t>
      </w:r>
    </w:p>
    <w:p>
      <w:pPr>
        <w:pStyle w:val="ListBullet"/>
      </w:pPr>
      <w:r>
        <w:t>Monitoring blood tests ($300-600/year)</w:t>
      </w:r>
    </w:p>
    <w:p>
      <w:pPr>
        <w:pStyle w:val="ListBullet"/>
      </w:pPr>
      <w:r>
        <w:t>Ongoing medical supervision</w:t>
      </w:r>
    </w:p>
    <w:p/>
    <w:p>
      <w:r>
        <w:t>**💡 Smart Tip**: Start with established options (Saxenda) before upgrading to premium medications if budget is tight.</w:t>
      </w:r>
    </w:p>
    <w:p/>
    <w:p>
      <w:pPr>
        <w:pStyle w:val="Heading3"/>
        <w:jc w:val="left"/>
      </w:pPr>
      <w:r>
        <w:t>Making Treatment Affordable</w:t>
      </w:r>
    </w:p>
    <w:p/>
    <w:p>
      <w:r>
        <w:t>#### 💵 Proven Money-Saving Strategies:</w:t>
      </w:r>
    </w:p>
    <w:p/>
    <w:p>
      <w:r>
        <w:t>🏦 **Pharmaceutical Company Help**</w:t>
      </w:r>
    </w:p>
    <w:p>
      <w:pPr>
        <w:pStyle w:val="ListBullet"/>
      </w:pPr>
      <w:r>
        <w:t>Apply for manufacturer rebate programs</w:t>
      </w:r>
    </w:p>
    <w:p>
      <w:pPr>
        <w:pStyle w:val="ListBullet"/>
      </w:pPr>
      <w:r>
        <w:t>Novo Nordisk &amp; Eli Lilly offer patient assistance</w:t>
      </w:r>
    </w:p>
    <w:p/>
    <w:p>
      <w:r>
        <w:t>🛍️ **Smart Shopping**</w:t>
      </w:r>
    </w:p>
    <w:p>
      <w:pPr>
        <w:pStyle w:val="ListBullet"/>
      </w:pPr>
      <w:r>
        <w:t>Compare Sydney pharmacy prices (save $100-200/month)</w:t>
      </w:r>
    </w:p>
    <w:p>
      <w:pPr>
        <w:pStyle w:val="ListBullet"/>
      </w:pPr>
      <w:r>
        <w:t>Buy 3-month supplies for discounts</w:t>
      </w:r>
    </w:p>
    <w:p>
      <w:pPr>
        <w:pStyle w:val="ListBullet"/>
      </w:pPr>
      <w:r>
        <w:t>Use pharmacy loyalty programs</w:t>
      </w:r>
    </w:p>
    <w:p/>
    <w:p>
      <w:r>
        <w:t>💳 **Insurance &amp; Payment Options**</w:t>
      </w:r>
    </w:p>
    <w:p>
      <w:pPr>
        <w:pStyle w:val="ListBullet"/>
      </w:pPr>
      <w:r>
        <w:t>Check private health extras coverage</w:t>
      </w:r>
    </w:p>
    <w:p>
      <w:pPr>
        <w:pStyle w:val="ListBullet"/>
      </w:pPr>
      <w:r>
        <w:t>Practice payment plans available</w:t>
      </w:r>
    </w:p>
    <w:p>
      <w:pPr>
        <w:pStyle w:val="ListBullet"/>
      </w:pPr>
      <w:r>
        <w:t>Tax deductible medical expenses</w:t>
      </w:r>
    </w:p>
    <w:p/>
    <w:p>
      <w:r>
        <w:t>📊 **Budget Strategy**: Many patients start with Saxenda ($130-600/month) then upgrade to Wegovy ($130-600) or Mounjaro ($300-750) once they prove effectiveness.</w:t>
      </w:r>
    </w:p>
    <w:p/>
    <w:p>
      <w:pPr>
        <w:pStyle w:val="Heading3"/>
        <w:jc w:val="left"/>
      </w:pPr>
      <w:r>
        <w:t>Cost vs. Value Analysis</w:t>
      </w:r>
    </w:p>
    <w:p/>
    <w:p>
      <w:r>
        <w:t>When considering effectiveness:</w:t>
      </w:r>
    </w:p>
    <w:p>
      <w:pPr>
        <w:pStyle w:val="ListBullet"/>
      </w:pPr>
      <w:r>
        <w:t>Prevention of diabetes, cardiovascular disease, and other obesity complications</w:t>
      </w:r>
    </w:p>
    <w:p>
      <w:pPr>
        <w:pStyle w:val="ListBullet"/>
      </w:pPr>
      <w:r>
        <w:t>Reduced need for other medications and medical interventions</w:t>
      </w:r>
    </w:p>
    <w:p>
      <w:pPr>
        <w:pStyle w:val="ListBullet"/>
      </w:pPr>
      <w:r>
        <w:t>Improved quality of life and productivity</w:t>
      </w:r>
    </w:p>
    <w:p>
      <w:pPr>
        <w:pStyle w:val="ListBullet"/>
      </w:pPr>
      <w:r>
        <w:t>Potential cost savings compared to bariatric surgery over time</w:t>
      </w:r>
    </w:p>
    <w:p/>
    <w:p>
      <w:pPr>
        <w:pStyle w:val="Heading2"/>
        <w:jc w:val="left"/>
      </w:pPr>
      <w:r>
        <w:t>Am I Eligible for Weight Loss Injections? Australian Requirements Guide</w:t>
      </w:r>
    </w:p>
    <w:p/>
    <w:p>
      <w:r>
        <w:t>*Voice search target: "Who is eligible for weight loss injections Australia?"*</w:t>
      </w:r>
    </w:p>
    <w:p/>
    <w:p>
      <w:r>
        <w:t>Not everyone is a candidate for weight loss injectables. Professional assessment ensures appropriate patient selection and optimal outcomes.</w:t>
      </w:r>
    </w:p>
    <w:p/>
    <w:p>
      <w:pPr>
        <w:pStyle w:val="Heading3"/>
        <w:jc w:val="left"/>
      </w:pPr>
      <w:r>
        <w:t>Medical Eligibility Requirements</w:t>
      </w:r>
    </w:p>
    <w:p/>
    <w:p>
      <w:r>
        <w:t>**BMI Thresholds**:</w:t>
      </w:r>
    </w:p>
    <w:p>
      <w:pPr>
        <w:pStyle w:val="ListBullet"/>
      </w:pPr>
      <w:r>
        <w:t>BMI ≥30 kg/m² without existing health conditions</w:t>
      </w:r>
    </w:p>
    <w:p>
      <w:pPr>
        <w:pStyle w:val="ListBullet"/>
      </w:pPr>
      <w:r>
        <w:t>BMI ≥27 kg/m² with weight-related health conditions such as:</w:t>
      </w:r>
    </w:p>
    <w:p>
      <w:pPr>
        <w:pStyle w:val="ListBullet"/>
      </w:pPr>
      <w:r>
        <w:t>[Type 2 diabetes](/diabetes-weight-loss-management)</w:t>
      </w:r>
    </w:p>
    <w:p>
      <w:pPr>
        <w:pStyle w:val="ListBullet"/>
      </w:pPr>
      <w:r>
        <w:t>[Hypertension](/hypertension-weight-management)</w:t>
      </w:r>
    </w:p>
    <w:p>
      <w:pPr>
        <w:pStyle w:val="ListBullet"/>
      </w:pPr>
      <w:r>
        <w:t>[Sleep apnoea](/sleep-apnea-weight-loss)</w:t>
      </w:r>
    </w:p>
    <w:p>
      <w:pPr>
        <w:pStyle w:val="ListBullet"/>
      </w:pPr>
      <w:r>
        <w:t>[Cardiovascular disease](/cardiovascular-weight-management)</w:t>
      </w:r>
    </w:p>
    <w:p>
      <w:pPr>
        <w:pStyle w:val="ListBullet"/>
      </w:pPr>
      <w:r>
        <w:t>[Dyslipidaemia](/cholesterol-weight-management)</w:t>
      </w:r>
    </w:p>
    <w:p/>
    <w:p>
      <w:r>
        <w:t>#### 🎂 Age Requirements Australia:</w:t>
      </w:r>
    </w:p>
    <w:p/>
    <w:p>
      <w:r>
        <w:t>👩‍🦳 **Adults (18+)**</w:t>
      </w:r>
    </w:p>
    <w:p>
      <w:r>
        <w:t>All weight loss injections approved</w:t>
      </w:r>
    </w:p>
    <w:p/>
    <w:p>
      <w:r>
        <w:t>👧👦 **Teenagers (12-17 years)**</w:t>
      </w:r>
    </w:p>
    <w:p>
      <w:r>
        <w:t>Only Wegovy approved with strict criteria:</w:t>
      </w:r>
    </w:p>
    <w:p>
      <w:pPr>
        <w:pStyle w:val="ListBullet"/>
      </w:pPr>
      <w:r>
        <w:t>BMI ≥95th percentile for age/sex</w:t>
      </w:r>
    </w:p>
    <w:p>
      <w:pPr>
        <w:pStyle w:val="ListBullet"/>
      </w:pPr>
      <w:r>
        <w:t>Specialist paediatric assessment required</w:t>
      </w:r>
    </w:p>
    <w:p>
      <w:pPr>
        <w:pStyle w:val="ListBullet"/>
      </w:pPr>
      <w:r>
        <w:t>Family commitment to lifestyle changes</w:t>
      </w:r>
    </w:p>
    <w:p>
      <w:pPr>
        <w:pStyle w:val="ListBullet"/>
      </w:pPr>
      <w:r>
        <w:t>16.1% average BMI reduction in trials</w:t>
      </w:r>
    </w:p>
    <w:p/>
    <w:p>
      <w:pPr>
        <w:pStyle w:val="Heading3"/>
        <w:jc w:val="left"/>
      </w:pPr>
      <w:r>
        <w:t>Comprehensive Assessment Process</w:t>
      </w:r>
    </w:p>
    <w:p/>
    <w:p>
      <w:r>
        <w:t>**Medical Evaluation Includes**:</w:t>
      </w:r>
    </w:p>
    <w:p>
      <w:pPr>
        <w:pStyle w:val="ListBullet"/>
      </w:pPr>
      <w:r>
        <w:t>Complete medical history and current medication review</w:t>
      </w:r>
    </w:p>
    <w:p>
      <w:pPr>
        <w:pStyle w:val="ListBullet"/>
      </w:pPr>
      <w:r>
        <w:t>Diabetes screening and cardiovascular risk assessment</w:t>
      </w:r>
    </w:p>
    <w:p>
      <w:pPr>
        <w:pStyle w:val="ListBullet"/>
      </w:pPr>
      <w:r>
        <w:t>Mental health evaluation and weight history documentation</w:t>
      </w:r>
    </w:p>
    <w:p>
      <w:pPr>
        <w:pStyle w:val="ListBullet"/>
      </w:pPr>
      <w:r>
        <w:t>Previous weight loss attempt analysis</w:t>
      </w:r>
    </w:p>
    <w:p>
      <w:pPr>
        <w:pStyle w:val="ListBullet"/>
      </w:pPr>
      <w:r>
        <w:t>Contraindication screening</w:t>
      </w:r>
    </w:p>
    <w:p/>
    <w:p>
      <w:pPr>
        <w:pStyle w:val="Heading3"/>
        <w:jc w:val="left"/>
      </w:pPr>
      <w:r>
        <w:t>Optimal Candidate Profiles</w:t>
      </w:r>
    </w:p>
    <w:p/>
    <w:p>
      <w:r>
        <w:t>#### ✅ Perfect Weight Loss Injection Candidate Profile:</w:t>
      </w:r>
    </w:p>
    <w:p/>
    <w:p>
      <w:r>
        <w:t>🎯 **Medical Profile**</w:t>
      </w:r>
    </w:p>
    <w:p>
      <w:pPr>
        <w:pStyle w:val="ListBullet"/>
      </w:pPr>
      <w:r>
        <w:t>BMI 30-40 kg/m² + metabolic conditions OR BMI &gt;40</w:t>
      </w:r>
    </w:p>
    <w:p>
      <w:pPr>
        <w:pStyle w:val="ListBullet"/>
      </w:pPr>
      <w:r>
        <w:t>[Type 2 diabetes](/diabetes-weight-loss-management), high blood pressure, or sleep apnoea</w:t>
      </w:r>
    </w:p>
    <w:p>
      <w:pPr>
        <w:pStyle w:val="ListBullet"/>
      </w:pPr>
      <w:r>
        <w:t>Previous diet attempts with limited success</w:t>
      </w:r>
    </w:p>
    <w:p>
      <w:pPr>
        <w:pStyle w:val="ListBullet"/>
      </w:pPr>
      <w:r>
        <w:t>No history of [pancreatitis](/pancreatitis-weight-loss-medications) or thyroid cancer</w:t>
      </w:r>
    </w:p>
    <w:p/>
    <w:p>
      <w:r>
        <w:t>💪 **Mindset &amp; Commitment**</w:t>
      </w:r>
    </w:p>
    <w:p>
      <w:pPr>
        <w:pStyle w:val="ListBullet"/>
      </w:pPr>
      <w:r>
        <w:t>Ready for lifelong treatment commitment</w:t>
      </w:r>
    </w:p>
    <w:p>
      <w:pPr>
        <w:pStyle w:val="ListBullet"/>
      </w:pPr>
      <w:r>
        <w:t>Willing to make lifestyle changes alongside medication</w:t>
      </w:r>
    </w:p>
    <w:p>
      <w:pPr>
        <w:pStyle w:val="ListBullet"/>
      </w:pPr>
      <w:r>
        <w:t>Understands realistic timeline (results over 2-3 years)</w:t>
      </w:r>
    </w:p>
    <w:p>
      <w:pPr>
        <w:pStyle w:val="ListBullet"/>
      </w:pPr>
      <w:r>
        <w:t>Has strong support system</w:t>
      </w:r>
    </w:p>
    <w:p/>
    <w:p>
      <w:r>
        <w:t>💰 **Financial Readiness**</w:t>
      </w:r>
    </w:p>
    <w:p>
      <w:pPr>
        <w:pStyle w:val="ListBullet"/>
      </w:pPr>
      <w:r>
        <w:t>Can budget $130-750/month for medication</w:t>
      </w:r>
    </w:p>
    <w:p>
      <w:pPr>
        <w:pStyle w:val="ListBullet"/>
      </w:pPr>
      <w:r>
        <w:t>Understands total annual investment $2,000-9,500</w:t>
      </w:r>
    </w:p>
    <w:p>
      <w:pPr>
        <w:pStyle w:val="ListBullet"/>
      </w:pPr>
      <w:r>
        <w:t>Has explored cost-reduction strategies</w:t>
      </w:r>
    </w:p>
    <w:p/>
    <w:p>
      <w:r>
        <w:t>**Special Population Considerations**:</w:t>
      </w:r>
    </w:p>
    <w:p>
      <w:pPr>
        <w:pStyle w:val="ListBullet"/>
      </w:pPr>
      <w:r>
        <w:t>Post-bariatric surgery weight regain patients</w:t>
      </w:r>
    </w:p>
    <w:p>
      <w:pPr>
        <w:pStyle w:val="ListBullet"/>
      </w:pPr>
      <w:r>
        <w:t>Pre-surgical optimisation candidates</w:t>
      </w:r>
    </w:p>
    <w:p>
      <w:pPr>
        <w:pStyle w:val="ListBullet"/>
      </w:pPr>
      <w:r>
        <w:t>Patients unsuitable for surgery due to medical risk</w:t>
      </w:r>
    </w:p>
    <w:p>
      <w:pPr>
        <w:pStyle w:val="ListBullet"/>
      </w:pPr>
      <w:r>
        <w:t>Bridge therapy during surgical waiting periods</w:t>
      </w:r>
    </w:p>
    <w:p/>
    <w:p>
      <w:pPr>
        <w:pStyle w:val="Heading2"/>
        <w:jc w:val="left"/>
      </w:pPr>
      <w:r>
        <w:t>How Do Weight Loss Injections Work? The Medical Science Explained</w:t>
      </w:r>
    </w:p>
    <w:p/>
    <w:p>
      <w:r>
        <w:t>*Featured snippet target: "How do weight loss injections work?"*</w:t>
      </w:r>
    </w:p>
    <w:p/>
    <w:p>
      <w:r>
        <w:t>Understanding how these medications work helps explain their remarkable effectiveness.</w:t>
      </w:r>
    </w:p>
    <w:p/>
    <w:p>
      <w:pPr>
        <w:pStyle w:val="Heading3"/>
        <w:jc w:val="left"/>
      </w:pPr>
      <w:r>
        <w:t>Mechanism of Action</w:t>
      </w:r>
    </w:p>
    <w:p/>
    <w:p>
      <w:r>
        <w:rPr>
          <w:b/>
        </w:rPr>
        <w:t>"How do weight loss injections actually work in your body?"</w:t>
      </w:r>
    </w:p>
    <w:p/>
    <w:p>
      <w:r>
        <w:t>**Simple Explanation for Patients**:</w:t>
      </w:r>
    </w:p>
    <w:p>
      <w:r>
        <w:t>Weight loss injections mimic natural hormones (GLP-1) that control hunger and blood sugar. When you inject these medications weekly:</w:t>
      </w:r>
    </w:p>
    <w:p/>
    <w:p>
      <w:r>
        <w:t>1. **Your brain receives "I'm full" signals earlier** - reducing hunger between meals</w:t>
      </w:r>
    </w:p>
    <w:p>
      <w:r>
        <w:t>2. **Food stays in your stomach longer** - keeping you satisfied for hours after eating</w:t>
      </w:r>
    </w:p>
    <w:p>
      <w:r>
        <w:t>3. **Your blood sugar becomes more stable** - reducing cravings for sweets and snacks</w:t>
      </w:r>
    </w:p>
    <w:p>
      <w:r>
        <w:t>4. **High-calorie foods become less appealing** - naturally shifting food preferences</w:t>
      </w:r>
    </w:p>
    <w:p/>
    <w:p>
      <w:r>
        <w:t>**Voice Search Answer**: "Weight loss injections work by mimicking natural hormones that control hunger, keeping you full longer and reducing food cravings naturally."</w:t>
      </w:r>
    </w:p>
    <w:p/>
    <w:p>
      <w:r>
        <w:t>**Medical Mechanism for Healthcare Providers**:</w:t>
      </w:r>
    </w:p>
    <w:p>
      <w:pPr>
        <w:pStyle w:val="ListBullet"/>
      </w:pPr>
      <w:r>
        <w:t>**Appetite Suppression**: GLP-1 receptor activation in hypothalamic appetite centres</w:t>
      </w:r>
    </w:p>
    <w:p>
      <w:pPr>
        <w:pStyle w:val="ListBullet"/>
      </w:pPr>
      <w:r>
        <w:t>**Delayed Gastric Emptying**: Prolonged gastric retention creating sustained satiety</w:t>
      </w:r>
    </w:p>
    <w:p>
      <w:pPr>
        <w:pStyle w:val="ListBullet"/>
      </w:pPr>
      <w:r>
        <w:t>**Enhanced Insulin Sensitivity**: Improved glucose-dependent insulin secretion</w:t>
      </w:r>
    </w:p>
    <w:p>
      <w:pPr>
        <w:pStyle w:val="ListBullet"/>
      </w:pPr>
      <w:r>
        <w:t>**Reduced Food Reward**: Decreased dopaminergic response to palatable foods</w:t>
      </w:r>
    </w:p>
    <w:p/>
    <w:p>
      <w:pPr>
        <w:pStyle w:val="Heading3"/>
        <w:jc w:val="left"/>
      </w:pPr>
      <w:r>
        <w:t>Beyond Weight Loss: Metabolic Benefits</w:t>
      </w:r>
    </w:p>
    <w:p/>
    <w:p>
      <w:r>
        <w:t>**Additional Health Improvements**:</w:t>
      </w:r>
    </w:p>
    <w:p>
      <w:pPr>
        <w:pStyle w:val="ListBullet"/>
      </w:pPr>
      <w:r>
        <w:t>**Cardiovascular Protection**: Reduced risk of heart attack and stroke</w:t>
      </w:r>
    </w:p>
    <w:p>
      <w:pPr>
        <w:pStyle w:val="ListBullet"/>
      </w:pPr>
      <w:r>
        <w:t>**Diabetes Management**: Improved blood glucose control</w:t>
      </w:r>
    </w:p>
    <w:p>
      <w:pPr>
        <w:pStyle w:val="ListBullet"/>
      </w:pPr>
      <w:r>
        <w:t>**Liver Health**: Reduction in fatty liver disease</w:t>
      </w:r>
    </w:p>
    <w:p>
      <w:pPr>
        <w:pStyle w:val="ListBullet"/>
      </w:pPr>
      <w:r>
        <w:t>**Sleep Quality**: Improvements in sleep apnoea symptoms</w:t>
      </w:r>
    </w:p>
    <w:p/>
    <w:p>
      <w:pPr>
        <w:pStyle w:val="Heading3"/>
        <w:jc w:val="left"/>
      </w:pPr>
      <w:r>
        <w:t>Why They're More Effective Than Diet Alone</w:t>
      </w:r>
    </w:p>
    <w:p/>
    <w:p>
      <w:r>
        <w:t>Weight loss injectables address the biological factors that make sustained weight loss difficult:</w:t>
      </w:r>
    </w:p>
    <w:p>
      <w:pPr>
        <w:pStyle w:val="ListBullet"/>
      </w:pPr>
      <w:r>
        <w:t>Counteract metabolic adaptation that slows weight loss</w:t>
      </w:r>
    </w:p>
    <w:p>
      <w:pPr>
        <w:pStyle w:val="ListBullet"/>
      </w:pPr>
      <w:r>
        <w:t>Overcome hormonal changes that increase hunger</w:t>
      </w:r>
    </w:p>
    <w:p>
      <w:pPr>
        <w:pStyle w:val="ListBullet"/>
      </w:pPr>
      <w:r>
        <w:t>Provide consistent appetite control without willpower reliance</w:t>
      </w:r>
    </w:p>
    <w:p>
      <w:pPr>
        <w:pStyle w:val="ListBullet"/>
      </w:pPr>
      <w:r>
        <w:t>Support long-term weight maintenance</w:t>
      </w:r>
    </w:p>
    <w:p/>
    <w:p>
      <w:pPr>
        <w:pStyle w:val="Heading2"/>
        <w:jc w:val="left"/>
      </w:pPr>
      <w:r>
        <w:t>Personalised Weight Loss Injection Treatment: Sydney's Leading Specialists</w:t>
      </w:r>
    </w:p>
    <w:p/>
    <w:p>
      <w:r>
        <w:t>*Local SEO optimisation for Sydney weight management*</w:t>
      </w:r>
    </w:p>
    <w:p/>
    <w:p>
      <w:r>
        <w:t>Our surgical expertise provides a unique perspective on comprehensive weight management, allowing us to offer truly personalised treatment planning.</w:t>
      </w:r>
    </w:p>
    <w:p/>
    <w:p>
      <w:pPr>
        <w:pStyle w:val="Heading3"/>
        <w:jc w:val="left"/>
      </w:pPr>
      <w:r>
        <w:t>Our Integrated Approach</w:t>
      </w:r>
    </w:p>
    <w:p/>
    <w:p>
      <w:r>
        <w:t>#### 🚑 Our Comprehensive Assessment Process:</w:t>
      </w:r>
    </w:p>
    <w:p/>
    <w:p>
      <w:r>
        <w:t>👩‍⚕️ **Medical Evaluation** (60 minutes)</w:t>
      </w:r>
    </w:p>
    <w:p>
      <w:pPr>
        <w:pStyle w:val="ListBullet"/>
      </w:pPr>
      <w:r>
        <w:t>Complete health history &amp; medication review</w:t>
      </w:r>
    </w:p>
    <w:p>
      <w:pPr>
        <w:pStyle w:val="ListBullet"/>
      </w:pPr>
      <w:r>
        <w:t>Physical examination &amp; BMI calculation</w:t>
      </w:r>
    </w:p>
    <w:p>
      <w:pPr>
        <w:pStyle w:val="ListBullet"/>
      </w:pPr>
      <w:r>
        <w:t>Blood work: diabetes, liver, kidney function</w:t>
      </w:r>
    </w:p>
    <w:p>
      <w:pPr>
        <w:pStyle w:val="ListBullet"/>
      </w:pPr>
      <w:r>
        <w:t>Cardiovascular risk assessment</w:t>
      </w:r>
    </w:p>
    <w:p/>
    <w:p>
      <w:r>
        <w:t>🧠 **Psychological Readiness** (30 minutes)</w:t>
      </w:r>
    </w:p>
    <w:p>
      <w:pPr>
        <w:pStyle w:val="ListBullet"/>
      </w:pPr>
      <w:r>
        <w:t>Motivation and commitment evaluation</w:t>
      </w:r>
    </w:p>
    <w:p>
      <w:pPr>
        <w:pStyle w:val="ListBullet"/>
      </w:pPr>
      <w:r>
        <w:t>Previous weight loss attempt analysis</w:t>
      </w:r>
    </w:p>
    <w:p>
      <w:pPr>
        <w:pStyle w:val="ListBullet"/>
      </w:pPr>
      <w:r>
        <w:t>Support system assessment</w:t>
      </w:r>
    </w:p>
    <w:p>
      <w:pPr>
        <w:pStyle w:val="ListBullet"/>
      </w:pPr>
      <w:r>
        <w:t>Realistic goal setting</w:t>
      </w:r>
    </w:p>
    <w:p/>
    <w:p>
      <w:r>
        <w:t>💰 **Financial Planning** (15 minutes)</w:t>
      </w:r>
    </w:p>
    <w:p>
      <w:pPr>
        <w:pStyle w:val="ListBullet"/>
      </w:pPr>
      <w:r>
        <w:t>Cost breakdown and payment options</w:t>
      </w:r>
    </w:p>
    <w:p>
      <w:pPr>
        <w:pStyle w:val="ListBullet"/>
      </w:pPr>
      <w:r>
        <w:t>Insurance coverage exploration</w:t>
      </w:r>
    </w:p>
    <w:p>
      <w:pPr>
        <w:pStyle w:val="ListBullet"/>
      </w:pPr>
      <w:r>
        <w:t>Assistance programme eligibility</w:t>
      </w:r>
    </w:p>
    <w:p>
      <w:pPr>
        <w:pStyle w:val="ListBullet"/>
      </w:pPr>
      <w:r>
        <w:t>Long-term budget planning</w:t>
      </w:r>
    </w:p>
    <w:p/>
    <w:p>
      <w:r>
        <w:t>**Total Assessment Time**: 105 minutes for comprehensive evaluation</w:t>
      </w:r>
    </w:p>
    <w:p/>
    <w:p>
      <w:r>
        <w:t>#### 🎯 Your Personalised Treatment Plan Includes:</w:t>
      </w:r>
    </w:p>
    <w:p/>
    <w:p>
      <w:r>
        <w:t>💊 **Smart Medication Selection**</w:t>
      </w:r>
    </w:p>
    <w:p>
      <w:pPr>
        <w:pStyle w:val="ListBullet"/>
      </w:pPr>
      <w:r>
        <w:t>Choose optimal injection based on your budget, goals, and health status</w:t>
      </w:r>
    </w:p>
    <w:p>
      <w:pPr>
        <w:pStyle w:val="ListBullet"/>
      </w:pPr>
      <w:r>
        <w:t>Custom dose escalation schedule</w:t>
      </w:r>
    </w:p>
    <w:p>
      <w:pPr>
        <w:pStyle w:val="ListBullet"/>
      </w:pPr>
      <w:r>
        <w:t>Side effect minimisation strategies</w:t>
      </w:r>
    </w:p>
    <w:p>
      <w:pPr>
        <w:pStyle w:val="ListBullet"/>
      </w:pPr>
      <w:r>
        <w:t>Backup medication options if needed</w:t>
      </w:r>
    </w:p>
    <w:p/>
    <w:p>
      <w:r>
        <w:t>🤝 **Integrated Healthcare**</w:t>
      </w:r>
    </w:p>
    <w:p>
      <w:pPr>
        <w:pStyle w:val="ListBullet"/>
      </w:pPr>
      <w:r>
        <w:t>Coordinate with your GP and specialists</w:t>
      </w:r>
    </w:p>
    <w:p>
      <w:pPr>
        <w:pStyle w:val="ListBullet"/>
      </w:pPr>
      <w:r>
        <w:t>Adjust existing medications (diabetes, blood pressure)</w:t>
      </w:r>
    </w:p>
    <w:p>
      <w:pPr>
        <w:pStyle w:val="ListBullet"/>
      </w:pPr>
      <w:r>
        <w:t>Monitor drug interactions</w:t>
      </w:r>
    </w:p>
    <w:p>
      <w:pPr>
        <w:pStyle w:val="ListBullet"/>
      </w:pPr>
      <w:r>
        <w:t>[Surgical consultation](/bariatric-surgery-consultation) if appropriate</w:t>
      </w:r>
    </w:p>
    <w:p/>
    <w:p>
      <w:r>
        <w:t>📊 **Success Tracking System**</w:t>
      </w:r>
    </w:p>
    <w:p>
      <w:pPr>
        <w:pStyle w:val="ListBullet"/>
      </w:pPr>
      <w:r>
        <w:t>Weekly weight monitoring first month</w:t>
      </w:r>
    </w:p>
    <w:p>
      <w:pPr>
        <w:pStyle w:val="ListBullet"/>
      </w:pPr>
      <w:r>
        <w:t>Monthly progress reviews</w:t>
      </w:r>
    </w:p>
    <w:p>
      <w:pPr>
        <w:pStyle w:val="ListBullet"/>
      </w:pPr>
      <w:r>
        <w:t>Side effect management protocol</w:t>
      </w:r>
    </w:p>
    <w:p>
      <w:pPr>
        <w:pStyle w:val="ListBullet"/>
      </w:pPr>
      <w:r>
        <w:t>Long-term maintenance planning</w:t>
      </w:r>
    </w:p>
    <w:p/>
    <w:p>
      <w:r>
        <w:t>**Ongoing Support and Monitoring**:</w:t>
      </w:r>
    </w:p>
    <w:p>
      <w:pPr>
        <w:pStyle w:val="ListBullet"/>
      </w:pPr>
      <w:r>
        <w:t>Regular appointments to track progress and adjust treatment</w:t>
      </w:r>
    </w:p>
    <w:p>
      <w:pPr>
        <w:pStyle w:val="ListBullet"/>
      </w:pPr>
      <w:r>
        <w:t>Side effect management and medication optimisation</w:t>
      </w:r>
    </w:p>
    <w:p>
      <w:pPr>
        <w:pStyle w:val="ListBullet"/>
      </w:pPr>
      <w:r>
        <w:t>Lifestyle counselling and behavioural support</w:t>
      </w:r>
    </w:p>
    <w:p>
      <w:pPr>
        <w:pStyle w:val="ListBullet"/>
      </w:pPr>
      <w:r>
        <w:t>Long-term weight maintenance strategies</w:t>
      </w:r>
    </w:p>
    <w:p/>
    <w:p>
      <w:pPr>
        <w:pStyle w:val="Heading3"/>
        <w:jc w:val="left"/>
      </w:pPr>
      <w:r>
        <w:t>When to Consider Combined Medical-Surgical Approaches</w:t>
      </w:r>
    </w:p>
    <w:p/>
    <w:p>
      <w:r>
        <w:t>Our surgical expertise allows us to identify patients who may benefit from integrated treatment:</w:t>
      </w:r>
    </w:p>
    <w:p/>
    <w:p>
      <w:r>
        <w:t>**Pre-Surgical Candidates**:</w:t>
      </w:r>
    </w:p>
    <w:p>
      <w:pPr>
        <w:pStyle w:val="ListBullet"/>
      </w:pPr>
      <w:r>
        <w:t>High-risk surgical patients requiring optimisation</w:t>
      </w:r>
    </w:p>
    <w:p>
      <w:pPr>
        <w:pStyle w:val="ListBullet"/>
      </w:pPr>
      <w:r>
        <w:t>Patients seeking to improve surgical outcomes</w:t>
      </w:r>
    </w:p>
    <w:p>
      <w:pPr>
        <w:pStyle w:val="ListBullet"/>
      </w:pPr>
      <w:r>
        <w:t>Insurance requirement fulfilment</w:t>
      </w:r>
    </w:p>
    <w:p>
      <w:pPr>
        <w:pStyle w:val="ListBullet"/>
      </w:pPr>
      <w:r>
        <w:t>Lifestyle modification preparation</w:t>
      </w:r>
    </w:p>
    <w:p/>
    <w:p>
      <w:r>
        <w:t>**Post-Surgical Patients**:</w:t>
      </w:r>
    </w:p>
    <w:p>
      <w:pPr>
        <w:pStyle w:val="ListBullet"/>
      </w:pPr>
      <w:r>
        <w:t>Weight regain management after previous bariatric surgery</w:t>
      </w:r>
    </w:p>
    <w:p>
      <w:pPr>
        <w:pStyle w:val="ListBullet"/>
      </w:pPr>
      <w:r>
        <w:t>Insufficient weight loss following surgery</w:t>
      </w:r>
    </w:p>
    <w:p>
      <w:pPr>
        <w:pStyle w:val="ListBullet"/>
      </w:pPr>
      <w:r>
        <w:t>Long-term weight maintenance support</w:t>
      </w:r>
    </w:p>
    <w:p>
      <w:pPr>
        <w:pStyle w:val="ListBullet"/>
      </w:pPr>
      <w:r>
        <w:t>Metabolic optimisation continuation</w:t>
      </w:r>
    </w:p>
    <w:p/>
    <w:p>
      <w:pPr>
        <w:pStyle w:val="Heading2"/>
        <w:jc w:val="left"/>
      </w:pPr>
      <w:r>
        <w:t>Weight Loss Injection Results: What to Expect Timeline</w:t>
      </w:r>
    </w:p>
    <w:p/>
    <w:p>
      <w:r>
        <w:t>*Voice search optimisation: "How long do weight loss injections take to work?"*</w:t>
      </w:r>
    </w:p>
    <w:p/>
    <w:p>
      <w:r>
        <w:t>While individual results vary, understanding typical patient journeys helps set realistic expectations.</w:t>
      </w:r>
    </w:p>
    <w:p/>
    <w:p>
      <w:pPr>
        <w:pStyle w:val="Heading3"/>
        <w:jc w:val="left"/>
      </w:pPr>
      <w:r>
        <w:t>Typical Success Timeline</w:t>
      </w:r>
    </w:p>
    <w:p/>
    <w:p>
      <w:r>
        <w:t>**First 3 Months**:</w:t>
      </w:r>
    </w:p>
    <w:p>
      <w:pPr>
        <w:pStyle w:val="ListBullet"/>
      </w:pPr>
      <w:r>
        <w:t>Initial weight loss of 5-10% total body weight</w:t>
      </w:r>
    </w:p>
    <w:p>
      <w:pPr>
        <w:pStyle w:val="ListBullet"/>
      </w:pPr>
      <w:r>
        <w:t>Significant appetite reduction and improved satiety</w:t>
      </w:r>
    </w:p>
    <w:p>
      <w:pPr>
        <w:pStyle w:val="ListBullet"/>
      </w:pPr>
      <w:r>
        <w:t>Some side effects as body adjusts to medication</w:t>
      </w:r>
    </w:p>
    <w:p>
      <w:pPr>
        <w:pStyle w:val="ListBullet"/>
      </w:pPr>
      <w:r>
        <w:t>Lifestyle habit establishment</w:t>
      </w:r>
    </w:p>
    <w:p/>
    <w:p>
      <w:r>
        <w:t>**6-12 Months**:</w:t>
      </w:r>
    </w:p>
    <w:p>
      <w:pPr>
        <w:pStyle w:val="ListBullet"/>
      </w:pPr>
      <w:r>
        <w:t>Continued steady weight loss</w:t>
      </w:r>
    </w:p>
    <w:p>
      <w:pPr>
        <w:pStyle w:val="ListBullet"/>
      </w:pPr>
      <w:r>
        <w:t>Metabolic improvements become apparent</w:t>
      </w:r>
    </w:p>
    <w:p>
      <w:pPr>
        <w:pStyle w:val="ListBullet"/>
      </w:pPr>
      <w:r>
        <w:t>Side effects typically diminish</w:t>
      </w:r>
    </w:p>
    <w:p>
      <w:pPr>
        <w:pStyle w:val="ListBullet"/>
      </w:pPr>
      <w:r>
        <w:t>Increased energy and mobility</w:t>
      </w:r>
    </w:p>
    <w:p/>
    <w:p>
      <w:r>
        <w:t>**1-2 Years**:</w:t>
      </w:r>
    </w:p>
    <w:p>
      <w:pPr>
        <w:pStyle w:val="ListBullet"/>
      </w:pPr>
      <w:r>
        <w:t>Peak weight loss achievement</w:t>
      </w:r>
    </w:p>
    <w:p>
      <w:pPr>
        <w:pStyle w:val="ListBullet"/>
      </w:pPr>
      <w:r>
        <w:t>Significant improvement in obesity-related conditions</w:t>
      </w:r>
    </w:p>
    <w:p>
      <w:pPr>
        <w:pStyle w:val="ListBullet"/>
      </w:pPr>
      <w:r>
        <w:t>Established sustainable lifestyle changes</w:t>
      </w:r>
    </w:p>
    <w:p>
      <w:pPr>
        <w:pStyle w:val="ListBullet"/>
      </w:pPr>
      <w:r>
        <w:t>Long-term maintenance planning</w:t>
      </w:r>
    </w:p>
    <w:p/>
    <w:p>
      <w:pPr>
        <w:pStyle w:val="Heading3"/>
        <w:jc w:val="left"/>
      </w:pPr>
      <w:r>
        <w:t>Factors for Long-Term Success</w:t>
      </w:r>
    </w:p>
    <w:p/>
    <w:p>
      <w:r>
        <w:t>**Keys to Sustained Results**:</w:t>
      </w:r>
    </w:p>
    <w:p>
      <w:pPr>
        <w:pStyle w:val="ListBullet"/>
      </w:pPr>
      <w:r>
        <w:t>Consistent medication adherence</w:t>
      </w:r>
    </w:p>
    <w:p>
      <w:pPr>
        <w:pStyle w:val="ListBullet"/>
      </w:pPr>
      <w:r>
        <w:t>Regular medical monitoring and support</w:t>
      </w:r>
    </w:p>
    <w:p>
      <w:pPr>
        <w:pStyle w:val="ListBullet"/>
      </w:pPr>
      <w:r>
        <w:t>Sustainable lifestyle modifications</w:t>
      </w:r>
    </w:p>
    <w:p>
      <w:pPr>
        <w:pStyle w:val="ListBullet"/>
      </w:pPr>
      <w:r>
        <w:t>Strong support network and professional guidance</w:t>
      </w:r>
    </w:p>
    <w:p>
      <w:pPr>
        <w:pStyle w:val="ListBullet"/>
      </w:pPr>
      <w:r>
        <w:t>Realistic expectation setting and goal adjustment</w:t>
      </w:r>
    </w:p>
    <w:p/>
    <w:p>
      <w:pPr>
        <w:pStyle w:val="Heading2"/>
        <w:jc w:val="left"/>
      </w:pPr>
      <w:r>
        <w:t>Future Weight Loss Treatments Australia: What's Coming in 2025-2026?</w:t>
      </w:r>
    </w:p>
    <w:p/>
    <w:p>
      <w:r>
        <w:t>*Trending search optimisation for future treatments*</w:t>
      </w:r>
    </w:p>
    <w:p/>
    <w:p>
      <w:r>
        <w:t>The landscape of medical weight management continues to evolve rapidly.</w:t>
      </w:r>
    </w:p>
    <w:p/>
    <w:p>
      <w:pPr>
        <w:pStyle w:val="Heading3"/>
        <w:jc w:val="left"/>
      </w:pPr>
      <w:r>
        <w:t>Emerging Developments</w:t>
      </w:r>
    </w:p>
    <w:p/>
    <w:p>
      <w:r>
        <w:t>#### 🚀 Exciting Developments Coming to Australia:</w:t>
      </w:r>
    </w:p>
    <w:p/>
    <w:p>
      <w:r>
        <w:t>💊 **Easier Administration**</w:t>
      </w:r>
    </w:p>
    <w:p>
      <w:pPr>
        <w:pStyle w:val="ListBullet"/>
      </w:pPr>
      <w:r>
        <w:t>**Oral tablets** instead of injections (clinical trials 2025)</w:t>
      </w:r>
    </w:p>
    <w:p>
      <w:pPr>
        <w:pStyle w:val="ListBullet"/>
      </w:pPr>
      <w:r>
        <w:t>**Monthly injections** instead of weekly</w:t>
      </w:r>
    </w:p>
    <w:p>
      <w:pPr>
        <w:pStyle w:val="ListBullet"/>
      </w:pPr>
      <w:r>
        <w:t>**Combination pills** targeting multiple weight pathways</w:t>
      </w:r>
    </w:p>
    <w:p>
      <w:pPr>
        <w:pStyle w:val="ListBullet"/>
      </w:pPr>
      <w:r>
        <w:t>**Smart delivery devices** for easier injection</w:t>
      </w:r>
    </w:p>
    <w:p/>
    <w:p>
      <w:r>
        <w:t>🧠 **Personalised Medicine**</w:t>
      </w:r>
    </w:p>
    <w:p>
      <w:pPr>
        <w:pStyle w:val="ListBullet"/>
      </w:pPr>
      <w:r>
        <w:t>Genetic testing to predict best medication for you</w:t>
      </w:r>
    </w:p>
    <w:p>
      <w:pPr>
        <w:pStyle w:val="ListBullet"/>
      </w:pPr>
      <w:r>
        <w:t>AI-powered dose optimisation</w:t>
      </w:r>
    </w:p>
    <w:p>
      <w:pPr>
        <w:pStyle w:val="ListBullet"/>
      </w:pPr>
      <w:r>
        <w:t>Personalised side effect risk assessment</w:t>
      </w:r>
    </w:p>
    <w:p>
      <w:pPr>
        <w:pStyle w:val="ListBullet"/>
      </w:pPr>
      <w:r>
        <w:t>Tailored treatment plans based on your DNA</w:t>
      </w:r>
    </w:p>
    <w:p/>
    <w:p>
      <w:r>
        <w:t>🔮 **Timeline**: Most innovations expected 2026-2027 in Australia</w:t>
      </w:r>
    </w:p>
    <w:p/>
    <w:p>
      <w:r>
        <w:t>#### 🎆 Better Access &amp; Affordability Coming:</w:t>
      </w:r>
    </w:p>
    <w:p/>
    <w:p>
      <w:r>
        <w:t>🏦 **Government Support**</w:t>
      </w:r>
    </w:p>
    <w:p>
      <w:pPr>
        <w:pStyle w:val="ListBullet"/>
      </w:pPr>
      <w:r>
        <w:t>PBS listing discussions underway (potential 2026-2027)</w:t>
      </w:r>
    </w:p>
    <w:p>
      <w:pPr>
        <w:pStyle w:val="ListBullet"/>
      </w:pPr>
      <w:r>
        <w:t>TGA expedited review for new medications</w:t>
      </w:r>
    </w:p>
    <w:p>
      <w:pPr>
        <w:pStyle w:val="ListBullet"/>
      </w:pPr>
      <w:r>
        <w:t>Medicare item numbers for specialist consultations</w:t>
      </w:r>
    </w:p>
    <w:p/>
    <w:p>
      <w:r>
        <w:t>💰 **Cost Reductions Expected**</w:t>
      </w:r>
    </w:p>
    <w:p>
      <w:pPr>
        <w:pStyle w:val="ListBullet"/>
      </w:pPr>
      <w:r>
        <w:t>Generic versions 2027-2029 (50-70% cost reduction)</w:t>
      </w:r>
    </w:p>
    <w:p>
      <w:pPr>
        <w:pStyle w:val="ListBullet"/>
      </w:pPr>
      <w:r>
        <w:t>Increased competition driving prices down</w:t>
      </w:r>
    </w:p>
    <w:p>
      <w:pPr>
        <w:pStyle w:val="ListBullet"/>
      </w:pPr>
      <w:r>
        <w:t>Bulk purchasing programs for health funds</w:t>
      </w:r>
    </w:p>
    <w:p/>
    <w:p>
      <w:r>
        <w:t>👨‍⚕️ **More Prescribers**</w:t>
      </w:r>
    </w:p>
    <w:p>
      <w:pPr>
        <w:pStyle w:val="ListBullet"/>
      </w:pPr>
      <w:r>
        <w:t>GP prescribing training programs</w:t>
      </w:r>
    </w:p>
    <w:p>
      <w:pPr>
        <w:pStyle w:val="ListBullet"/>
      </w:pPr>
      <w:r>
        <w:t>Specialist weight management clinics expanding</w:t>
      </w:r>
    </w:p>
    <w:p>
      <w:pPr>
        <w:pStyle w:val="ListBullet"/>
      </w:pPr>
      <w:r>
        <w:t>Telehealth consultation options</w:t>
      </w:r>
    </w:p>
    <w:p/>
    <w:p>
      <w:pPr>
        <w:pStyle w:val="Heading3"/>
        <w:jc w:val="left"/>
      </w:pPr>
      <w:r>
        <w:t>Research and Innovation</w:t>
      </w:r>
    </w:p>
    <w:p/>
    <w:p>
      <w:r>
        <w:t>**Ongoing Clinical Trials**:</w:t>
      </w:r>
    </w:p>
    <w:p>
      <w:pPr>
        <w:pStyle w:val="ListBullet"/>
      </w:pPr>
      <w:r>
        <w:t>Longer-term safety and effectiveness studies</w:t>
      </w:r>
    </w:p>
    <w:p>
      <w:pPr>
        <w:pStyle w:val="ListBullet"/>
      </w:pPr>
      <w:r>
        <w:t>Combination therapy research with surgical approaches</w:t>
      </w:r>
    </w:p>
    <w:p>
      <w:pPr>
        <w:pStyle w:val="ListBullet"/>
      </w:pPr>
      <w:r>
        <w:t>Paediatric applications and adolescent treatment protocols</w:t>
      </w:r>
    </w:p>
    <w:p>
      <w:pPr>
        <w:pStyle w:val="ListBullet"/>
      </w:pPr>
      <w:r>
        <w:t>Prevention studies in pre-diabetic populations</w:t>
      </w:r>
    </w:p>
    <w:p/>
    <w:p>
      <w:pPr>
        <w:pStyle w:val="Heading2"/>
        <w:jc w:val="left"/>
      </w:pPr>
      <w:r>
        <w:t>Ready to Start Weight Loss Injections? Your Step-by-Step Guide</w:t>
      </w:r>
    </w:p>
    <w:p/>
    <w:p>
      <w:r>
        <w:t>*Action-oriented for conversion optimisation*</w:t>
      </w:r>
    </w:p>
    <w:p/>
    <w:p>
      <w:r>
        <w:t>If you're considering weight loss injectables, here's how to move forward effectively.</w:t>
      </w:r>
    </w:p>
    <w:p/>
    <w:p>
      <w:r>
        <w:t>&lt;!-- HOW-TO SCHEMA FOR DECISION MAKING PROCESS --&gt;</w:t>
      </w:r>
    </w:p>
    <w:p>
      <w:r>
        <w:t>&lt;div itemscope itemtype="https://schema.org/HowTo"&gt;</w:t>
      </w:r>
    </w:p>
    <w:p>
      <w:r>
        <w:t>&lt;h3 itemprop="name"&gt;How to Decide if Weight Loss Injections Are Right for You&lt;/h3&gt;</w:t>
      </w:r>
    </w:p>
    <w:p>
      <w:r>
        <w:t>&lt;div itemprop="description"&gt;Complete self-assessment guide before consulting Sydney weight management specialists&lt;/div&gt;</w:t>
      </w:r>
    </w:p>
    <w:p/>
    <w:p>
      <w:r>
        <w:t>&lt;div itemprop="step" itemscope itemtype="https://schema.org/HowToStep"&gt;</w:t>
      </w:r>
    </w:p>
    <w:p>
      <w:r>
        <w:t>&lt;div itemprop="name"&gt;Assess Your Long-Term Commitment&lt;/div&gt;</w:t>
      </w:r>
    </w:p>
    <w:p>
      <w:r>
        <w:t>&lt;div itemprop="text"&gt;Ask yourself: Are you committed to potentially lifelong treatment? Weight loss injections require ongoing use for sustained results.&lt;/div&gt;</w:t>
      </w:r>
    </w:p>
    <w:p>
      <w:r>
        <w:t>&lt;/div&gt;</w:t>
      </w:r>
    </w:p>
    <w:p/>
    <w:p>
      <w:r>
        <w:t>&lt;div itemprop="step" itemscope itemtype="https://schema.org/HowToStep"&gt;</w:t>
      </w:r>
    </w:p>
    <w:p>
      <w:r>
        <w:t>&lt;div itemprop="name"&gt;Set Realistic Expectations&lt;/div&gt;</w:t>
      </w:r>
    </w:p>
    <w:p>
      <w:r>
        <w:t>&lt;div itemprop="text"&gt;Understand that results typically show 10-23% total body weight loss over 2-3 years, not rapid overnight changes.&lt;/div&gt;</w:t>
      </w:r>
    </w:p>
    <w:p>
      <w:r>
        <w:t>&lt;/div&gt;</w:t>
      </w:r>
    </w:p>
    <w:p/>
    <w:p>
      <w:r>
        <w:t>&lt;div itemprop="step" itemscope itemtype="https://schema.org/HowToStep"&gt;</w:t>
      </w:r>
    </w:p>
    <w:p>
      <w:r>
        <w:t>&lt;div itemprop="name"&gt;Calculate Financial Investment&lt;/div&gt;</w:t>
      </w:r>
    </w:p>
    <w:p>
      <w:r>
        <w:t>&lt;div itemprop="text"&gt;Budget $130-750 monthly for medications plus consultation fees, as PBS doesn't currently cover weight loss injections.&lt;/div&gt;</w:t>
      </w:r>
    </w:p>
    <w:p>
      <w:r>
        <w:t>&lt;/div&gt;</w:t>
      </w:r>
    </w:p>
    <w:p/>
    <w:p>
      <w:r>
        <w:t>&lt;div itemprop="step" itemscope itemtype="https://schema.org/HowToStep"&gt;</w:t>
      </w:r>
    </w:p>
    <w:p>
      <w:r>
        <w:t>&lt;div itemprop="name"&gt;Prepare for Lifestyle Changes&lt;/div&gt;</w:t>
      </w:r>
    </w:p>
    <w:p>
      <w:r>
        <w:t>&lt;div itemprop="text"&gt;Commit to dietary modifications, regular exercise, and behavioural changes that enhance medication effectiveness.&lt;/div&gt;</w:t>
      </w:r>
    </w:p>
    <w:p>
      <w:r>
        <w:t>&lt;/div&gt;</w:t>
      </w:r>
    </w:p>
    <w:p/>
    <w:p>
      <w:r>
        <w:t>&lt;div itemprop="step" itemscope itemtype="https://schema.org/HowToStep"&gt;</w:t>
      </w:r>
    </w:p>
    <w:p>
      <w:r>
        <w:t>&lt;div itemprop="name"&gt;Evaluate Support Systems&lt;/div&gt;</w:t>
      </w:r>
    </w:p>
    <w:p>
      <w:r>
        <w:t>&lt;div itemprop="text"&gt;Ensure you have family support and access to experienced weight management specialists in Sydney.&lt;/div&gt;</w:t>
      </w:r>
    </w:p>
    <w:p>
      <w:r>
        <w:t>&lt;/div&gt;</w:t>
      </w:r>
    </w:p>
    <w:p/>
    <w:p>
      <w:r>
        <w:t>&lt;div itemprop="step" itemscope itemtype="https://schema.org/HowToStep"&gt;</w:t>
      </w:r>
    </w:p>
    <w:p>
      <w:r>
        <w:t>&lt;div itemprop="name"&gt;Consider Integrated Approaches&lt;/div&gt;</w:t>
      </w:r>
    </w:p>
    <w:p>
      <w:r>
        <w:t>&lt;div itemprop="text"&gt;Understand how weight loss injections can complement surgical options for enhanced long-term results.&lt;/div&gt;</w:t>
      </w:r>
    </w:p>
    <w:p>
      <w:r>
        <w:t>&lt;/div&gt;</w:t>
      </w:r>
    </w:p>
    <w:p/>
    <w:p>
      <w:r>
        <w:t>&lt;/div&gt;</w:t>
      </w:r>
    </w:p>
    <w:p>
      <w:r>
        <w:t>&lt;!-- END HOW-TO SCHEMA --&gt;</w:t>
      </w:r>
    </w:p>
    <w:p/>
    <w:p>
      <w:pPr>
        <w:pStyle w:val="Heading3"/>
        <w:jc w:val="left"/>
      </w:pPr>
      <w:r>
        <w:t>Preparing for Your Consultation</w:t>
      </w:r>
    </w:p>
    <w:p/>
    <w:p>
      <w:r>
        <w:t>#### 📝 Prepare for Your Consultation - Bring These Items:</w:t>
      </w:r>
    </w:p>
    <w:p/>
    <w:p>
      <w:r>
        <w:t>📋 **Medical Information**</w:t>
      </w:r>
    </w:p>
    <w:p>
      <w:pPr>
        <w:pStyle w:val="ListBullet"/>
      </w:pPr>
      <w:r>
        <w:t>Current medication list (including vitamins/supplements)</w:t>
      </w:r>
    </w:p>
    <w:p>
      <w:pPr>
        <w:pStyle w:val="ListBullet"/>
      </w:pPr>
      <w:r>
        <w:t>Recent blood test results (if available)</w:t>
      </w:r>
    </w:p>
    <w:p>
      <w:pPr>
        <w:pStyle w:val="ListBullet"/>
      </w:pPr>
      <w:r>
        <w:t>Specialist reports (cardiologist, endocrinologist)</w:t>
      </w:r>
    </w:p>
    <w:p>
      <w:pPr>
        <w:pStyle w:val="ListBullet"/>
      </w:pPr>
      <w:r>
        <w:t>Previous weight loss program documentation</w:t>
      </w:r>
    </w:p>
    <w:p/>
    <w:p>
      <w:r>
        <w:t>📈 **Weight History**</w:t>
      </w:r>
    </w:p>
    <w:p>
      <w:pPr>
        <w:pStyle w:val="ListBullet"/>
      </w:pPr>
      <w:r>
        <w:t>Highest adult weight and when</w:t>
      </w:r>
    </w:p>
    <w:p>
      <w:pPr>
        <w:pStyle w:val="ListBullet"/>
      </w:pPr>
      <w:r>
        <w:t>Previous successful weight loss amounts</w:t>
      </w:r>
    </w:p>
    <w:p>
      <w:pPr>
        <w:pStyle w:val="ListBullet"/>
      </w:pPr>
      <w:r>
        <w:t>What methods worked/didn't work</w:t>
      </w:r>
    </w:p>
    <w:p>
      <w:pPr>
        <w:pStyle w:val="ListBullet"/>
      </w:pPr>
      <w:r>
        <w:t>Current eating and exercise patterns</w:t>
      </w:r>
    </w:p>
    <w:p/>
    <w:p>
      <w:r>
        <w:t>💰 **Financial Planning**</w:t>
      </w:r>
    </w:p>
    <w:p>
      <w:pPr>
        <w:pStyle w:val="ListBullet"/>
      </w:pPr>
      <w:r>
        <w:t>Private health insurance details</w:t>
      </w:r>
    </w:p>
    <w:p>
      <w:pPr>
        <w:pStyle w:val="ListBullet"/>
      </w:pPr>
      <w:r>
        <w:t>Annual healthcare budget</w:t>
      </w:r>
    </w:p>
    <w:p>
      <w:pPr>
        <w:pStyle w:val="ListBullet"/>
      </w:pPr>
      <w:r>
        <w:t>Questions about payment plans</w:t>
      </w:r>
    </w:p>
    <w:p>
      <w:pPr>
        <w:pStyle w:val="ListBullet"/>
      </w:pPr>
      <w:r>
        <w:t>Interest in assistance programmes</w:t>
      </w:r>
    </w:p>
    <w:p/>
    <w:p>
      <w:r>
        <w:t>❓ **Your Questions List**</w:t>
      </w:r>
    </w:p>
    <w:p>
      <w:pPr>
        <w:pStyle w:val="ListBullet"/>
      </w:pPr>
      <w:r>
        <w:t>Specific concerns about side effects</w:t>
      </w:r>
    </w:p>
    <w:p>
      <w:pPr>
        <w:pStyle w:val="ListBullet"/>
      </w:pPr>
      <w:r>
        <w:t>Timeline expectations</w:t>
      </w:r>
    </w:p>
    <w:p>
      <w:pPr>
        <w:pStyle w:val="ListBullet"/>
      </w:pPr>
      <w:r>
        <w:t>Integration with existing treatments</w:t>
      </w:r>
    </w:p>
    <w:p>
      <w:pPr>
        <w:pStyle w:val="ListBullet"/>
      </w:pPr>
      <w:r>
        <w:t>Long-term success strategies</w:t>
      </w:r>
    </w:p>
    <w:p/>
    <w:p>
      <w:pPr>
        <w:pStyle w:val="Heading3"/>
        <w:jc w:val="left"/>
      </w:pPr>
      <w:r>
        <w:t>What to Expect During Assessment</w:t>
      </w:r>
    </w:p>
    <w:p/>
    <w:p>
      <w:r>
        <w:t>#### 🎯 What Happens at Your First Appointment:</w:t>
      </w:r>
    </w:p>
    <w:p/>
    <w:p>
      <w:r>
        <w:t>🕰️ **Hour 1: Medical Assessment**</w:t>
      </w:r>
    </w:p>
    <w:p>
      <w:pPr>
        <w:pStyle w:val="ListBullet"/>
      </w:pPr>
      <w:r>
        <w:t>Health history review &amp; physical examination</w:t>
      </w:r>
    </w:p>
    <w:p>
      <w:pPr>
        <w:pStyle w:val="ListBullet"/>
      </w:pPr>
      <w:r>
        <w:t>BMI calculation &amp; weight history analysis</w:t>
      </w:r>
    </w:p>
    <w:p>
      <w:pPr>
        <w:pStyle w:val="ListBullet"/>
      </w:pPr>
      <w:r>
        <w:t>Blood pressure, heart rate monitoring</w:t>
      </w:r>
    </w:p>
    <w:p>
      <w:pPr>
        <w:pStyle w:val="ListBullet"/>
      </w:pPr>
      <w:r>
        <w:t>Contraindication screening</w:t>
      </w:r>
    </w:p>
    <w:p/>
    <w:p>
      <w:r>
        <w:t>🕰️ **Hour 2: Treatment Planning**</w:t>
      </w:r>
    </w:p>
    <w:p>
      <w:pPr>
        <w:pStyle w:val="ListBullet"/>
      </w:pPr>
      <w:r>
        <w:t>Medication options explained (pros/cons/costs)</w:t>
      </w:r>
    </w:p>
    <w:p>
      <w:pPr>
        <w:pStyle w:val="ListBullet"/>
      </w:pPr>
      <w:r>
        <w:t>Realistic timeline and expectation setting</w:t>
      </w:r>
    </w:p>
    <w:p>
      <w:pPr>
        <w:pStyle w:val="ListBullet"/>
      </w:pPr>
      <w:r>
        <w:t>Side effect discussion &amp; management strategies</w:t>
      </w:r>
    </w:p>
    <w:p>
      <w:pPr>
        <w:pStyle w:val="ListBullet"/>
      </w:pPr>
      <w:r>
        <w:t>Financial planning &amp; assistance options</w:t>
      </w:r>
    </w:p>
    <w:p/>
    <w:p>
      <w:r>
        <w:t>🕰️ **Final 15 Minutes: Next Steps**</w:t>
      </w:r>
    </w:p>
    <w:p>
      <w:pPr>
        <w:pStyle w:val="ListBullet"/>
      </w:pPr>
      <w:r>
        <w:t>Treatment decision (no pressure to decide today)</w:t>
      </w:r>
    </w:p>
    <w:p>
      <w:pPr>
        <w:pStyle w:val="ListBullet"/>
      </w:pPr>
      <w:r>
        <w:t>Prescription writing if ready to start</w:t>
      </w:r>
    </w:p>
    <w:p>
      <w:pPr>
        <w:pStyle w:val="ListBullet"/>
      </w:pPr>
      <w:r>
        <w:t>Follow-up appointment scheduling</w:t>
      </w:r>
    </w:p>
    <w:p>
      <w:pPr>
        <w:pStyle w:val="ListBullet"/>
      </w:pPr>
      <w:r>
        <w:t>Emergency contact information</w:t>
      </w:r>
    </w:p>
    <w:p/>
    <w:p>
      <w:r>
        <w:t>**Leave With**: Complete understanding of your options, realistic expectations, and clear next steps.</w:t>
      </w:r>
    </w:p>
    <w:p/>
    <w:p>
      <w:pPr>
        <w:pStyle w:val="Heading2"/>
        <w:jc w:val="left"/>
      </w:pPr>
      <w:r>
        <w:t>Frequently Asked Questions</w:t>
      </w:r>
    </w:p>
    <w:p/>
    <w:p>
      <w:r>
        <w:t>&lt;!-- FAQ SCHEMA IMPLEMENTATION --&gt;</w:t>
      </w:r>
    </w:p>
    <w:p>
      <w:r>
        <w:t>&lt;div itemscope itemtype="https://schema.org/FAQPage"&gt;</w:t>
      </w:r>
    </w:p>
    <w:p/>
    <w:p>
      <w:r>
        <w:t>&lt;div itemscope itemprop="mainEntity" itemtype="https://schema.org/Question"&gt;</w:t>
      </w:r>
    </w:p>
    <w:p>
      <w:r>
        <w:t>&lt;h3 itemprop="name"&gt;How quickly will I see results with weight loss injections?&lt;/h3&gt;</w:t>
      </w:r>
    </w:p>
    <w:p>
      <w:r>
        <w:t>&lt;div itemscope itemprop="acceptedAnswer" itemtype="https://schema.org/Answer"&gt;</w:t>
      </w:r>
    </w:p>
    <w:p>
      <w:r>
        <w:t>&lt;div itemprop="text"&gt;Most patients begin experiencing appetite suppression within days to weeks of starting treatment. Significant weight loss typically begins within the first month, with steady progress continuing over 2-3 years.&lt;/div&gt;</w:t>
      </w:r>
    </w:p>
    <w:p>
      <w:r>
        <w:t>&lt;/div&gt;</w:t>
      </w:r>
    </w:p>
    <w:p>
      <w:r>
        <w:t>&lt;/div&gt;</w:t>
      </w:r>
    </w:p>
    <w:p/>
    <w:p>
      <w:r>
        <w:t>&lt;div itemscope itemprop="mainEntity" itemtype="https://schema.org/Question"&gt;</w:t>
      </w:r>
    </w:p>
    <w:p>
      <w:r>
        <w:t>&lt;h3 itemprop="name"&gt;Can I stop weight loss injections once I reach my goal weight?&lt;/h3&gt;</w:t>
      </w:r>
    </w:p>
    <w:p>
      <w:r>
        <w:t>&lt;div itemscope itemprop="acceptedAnswer" itemtype="https://schema.org/Answer"&gt;</w:t>
      </w:r>
    </w:p>
    <w:p>
      <w:r>
        <w:t>&lt;div itemprop="text"&gt;Unfortunately, stopping weight loss injections typically results in weight regain over 3-4 years. These medications work best as long-term treatments for sustained weight management.&lt;/div&gt;</w:t>
      </w:r>
    </w:p>
    <w:p>
      <w:r>
        <w:t>&lt;/div&gt;</w:t>
      </w:r>
    </w:p>
    <w:p>
      <w:r>
        <w:t>&lt;/div&gt;</w:t>
      </w:r>
    </w:p>
    <w:p/>
    <w:p>
      <w:r>
        <w:t>&lt;div itemscope itemprop="mainEntity" itemtype="https://schema.org/Question"&gt;</w:t>
      </w:r>
    </w:p>
    <w:p>
      <w:r>
        <w:t>&lt;h3 itemprop="name"&gt;Are weight loss injections safe for people with diabetes?&lt;/h3&gt;</w:t>
      </w:r>
    </w:p>
    <w:p>
      <w:r>
        <w:t>&lt;div itemscope itemprop="acceptedAnswer" itemtype="https://schema.org/Answer"&gt;</w:t>
      </w:r>
    </w:p>
    <w:p>
      <w:r>
        <w:t>&lt;div itemprop="text"&gt;Yes, many weight loss injections are particularly beneficial for people with Type 2 diabetes, often improving blood glucose control alongside weight loss. However, medication adjustments may be necessary to prevent hypoglycaemia.&lt;/div&gt;</w:t>
      </w:r>
    </w:p>
    <w:p>
      <w:r>
        <w:t>&lt;/div&gt;</w:t>
      </w:r>
    </w:p>
    <w:p>
      <w:r>
        <w:t>&lt;/div&gt;</w:t>
      </w:r>
    </w:p>
    <w:p/>
    <w:p>
      <w:r>
        <w:t>&lt;div itemscope itemprop="mainEntity" itemtype="https://schema.org/Question"&gt;</w:t>
      </w:r>
    </w:p>
    <w:p>
      <w:r>
        <w:t>&lt;h3 itemprop="name"&gt;How do weight loss injections compare to bariatric surgery in Australia?&lt;/h3&gt;</w:t>
      </w:r>
    </w:p>
    <w:p>
      <w:r>
        <w:t>&lt;div itemscope itemprop="acceptedAnswer" itemtype="https://schema.org/Answer"&gt;</w:t>
      </w:r>
    </w:p>
    <w:p>
      <w:r>
        <w:t>&lt;div itemprop="text"&gt;Both are effective, but surgery typically produces greater weight loss (20-30% vs 10-23%). However, injections offer a non-surgical option with different risk profiles. Combination approaches often provide the best outcomes.&lt;/div&gt;</w:t>
      </w:r>
    </w:p>
    <w:p>
      <w:r>
        <w:t>&lt;/div&gt;</w:t>
      </w:r>
    </w:p>
    <w:p>
      <w:r>
        <w:t>&lt;/div&gt;</w:t>
      </w:r>
    </w:p>
    <w:p/>
    <w:p>
      <w:r>
        <w:t>&lt;div itemscope itemprop="mainEntity" itemtype="https://schema.org/Question"&gt;</w:t>
      </w:r>
    </w:p>
    <w:p>
      <w:r>
        <w:t>&lt;h3 itemprop="name"&gt;Will private health insurance cover weight loss injections in Australia?&lt;/h3&gt;</w:t>
      </w:r>
    </w:p>
    <w:p>
      <w:r>
        <w:t>&lt;div itemscope itemprop="acceptedAnswer" itemtype="https://schema.org/Answer"&gt;</w:t>
      </w:r>
    </w:p>
    <w:p>
      <w:r>
        <w:t>&lt;div itemprop="text"&gt;Coverage varies significantly between insurers and policies. Check with your provider about coverage for weight loss medications and associated medical consultations.&lt;/div&gt;</w:t>
      </w:r>
    </w:p>
    <w:p>
      <w:r>
        <w:t>&lt;/div&gt;</w:t>
      </w:r>
    </w:p>
    <w:p>
      <w:r>
        <w:t>&lt;/div&gt;</w:t>
      </w:r>
    </w:p>
    <w:p/>
    <w:p>
      <w:r>
        <w:t>&lt;div itemscope itemprop="mainEntity" itemtype="https://schema.org/Question"&gt;</w:t>
      </w:r>
    </w:p>
    <w:p>
      <w:r>
        <w:t>&lt;h3 itemprop="name"&gt;What happens if I experience side effects from weight loss injections?&lt;/h3&gt;</w:t>
      </w:r>
    </w:p>
    <w:p>
      <w:r>
        <w:t>&lt;div itemscope itemprop="acceptedAnswer" itemtype="https://schema.org/Answer"&gt;</w:t>
      </w:r>
    </w:p>
    <w:p>
      <w:r>
        <w:t>&lt;div itemprop="text"&gt;Most side effects are manageable with proper medical supervision. Your healthcare provider can adjust dosing, provide supportive treatments, or switch medications if necessary.&lt;/div&gt;</w:t>
      </w:r>
    </w:p>
    <w:p>
      <w:r>
        <w:t>&lt;/div&gt;</w:t>
      </w:r>
    </w:p>
    <w:p>
      <w:r>
        <w:t>&lt;/div&gt;</w:t>
      </w:r>
    </w:p>
    <w:p/>
    <w:p>
      <w:r>
        <w:t>&lt;/div&gt;</w:t>
      </w:r>
    </w:p>
    <w:p>
      <w:r>
        <w:t>&lt;!-- END FAQ SCHEMA --&gt;</w:t>
      </w:r>
    </w:p>
    <w:p/>
    <w:p>
      <w:pPr>
        <w:pStyle w:val="Heading2"/>
        <w:jc w:val="left"/>
      </w:pPr>
      <w:r>
        <w:t>Your Weight Loss Injection Journey Starts Here</w:t>
      </w:r>
    </w:p>
    <w:p/>
    <w:p>
      <w:r>
        <w:t>*Ready to transform your health with Australia's most effective weight management approach?*</w:t>
      </w:r>
    </w:p>
    <w:p/>
    <w:p>
      <w:r>
        <w:t>Weight loss injectables represent a paradigm shift in obesity treatment, offering effective medical intervention for sustainable weight management in Sydney, NSW and across Australia. With the ability to achieve 10-23% total body weight loss when used appropriately, these medications provide hope for millions of Australians struggling with obesity.</w:t>
      </w:r>
    </w:p>
    <w:p/>
    <w:p>
      <w:r>
        <w:t>However, success requires more than just taking medication. It demands:</w:t>
      </w:r>
    </w:p>
    <w:p>
      <w:pPr>
        <w:pStyle w:val="ListBullet"/>
      </w:pPr>
      <w:r>
        <w:t>Proper medical supervision and candidate selection</w:t>
      </w:r>
    </w:p>
    <w:p>
      <w:pPr>
        <w:pStyle w:val="ListBullet"/>
      </w:pPr>
      <w:r>
        <w:t>Realistic expectations about long-term treatment commitment</w:t>
      </w:r>
    </w:p>
    <w:p>
      <w:pPr>
        <w:pStyle w:val="ListBullet"/>
      </w:pPr>
      <w:r>
        <w:t>Financial planning for ongoing costs</w:t>
      </w:r>
    </w:p>
    <w:p>
      <w:pPr>
        <w:pStyle w:val="ListBullet"/>
      </w:pPr>
      <w:r>
        <w:t>Integration with lifestyle modifications</w:t>
      </w:r>
    </w:p>
    <w:p>
      <w:pPr>
        <w:pStyle w:val="ListBullet"/>
      </w:pPr>
      <w:r>
        <w:t>Professional support throughout the journey</w:t>
      </w:r>
    </w:p>
    <w:p/>
    <w:p>
      <w:r>
        <w:t>At Precision Upper GI Surgery, Sydney's most comprehensive weight management centre, our unique surgical expertise allows us to provide integrated weight management guidance, helping you understand all available options and choose the approach that best suits your individual needs, goals, and circumstances. Our dual expertise in both medical weight loss treatments and surgical interventions ensures you receive the most appropriate care pathway.</w:t>
      </w:r>
    </w:p>
    <w:p/>
    <w:p>
      <w:pPr>
        <w:pStyle w:val="Heading3"/>
        <w:jc w:val="left"/>
      </w:pPr>
      <w:r>
        <w:t>Take the Next Step</w:t>
      </w:r>
    </w:p>
    <w:p/>
    <w:p>
      <w:r>
        <w:t>If you're ready to explore weight loss injectable options or want to understand how they might integrate with other weight management approaches, we're here to help. Our comprehensive assessment process ensures you receive personalised guidance based on the latest medical evidence and our extensive experience in weight management.</w:t>
      </w:r>
    </w:p>
    <w:p/>
    <w:p>
      <w:r>
        <w:rPr>
          <w:b/>
        </w:rPr>
        <w:t>📞 Book Your Weight Loss Injection Consultation Today</w:t>
      </w:r>
    </w:p>
    <w:p/>
    <w:p>
      <w:r>
        <w:rPr>
          <w:b/>
        </w:rPr>
        <w:t>Ready to explore weight loss injections with Sydney’s leading specialists?</w:t>
      </w:r>
    </w:p>
    <w:p/>
    <w:p>
      <w:r>
        <w:t>✅ **Free Initial Assessment** - Determine your eligibility and best treatment options</w:t>
      </w:r>
    </w:p>
    <w:p>
      <w:r>
        <w:t>✅ **Comprehensive Medical Evaluation** - Complete health screening and medication review</w:t>
      </w:r>
    </w:p>
    <w:p>
      <w:r>
        <w:t>✅ **Personalised Treatment Plan** - Tailored approach combining medical and surgical expertise</w:t>
      </w:r>
    </w:p>
    <w:p>
      <w:r>
        <w:t>✅ **Ongoing Support &amp; Monitoring** - Long-term success management and optimisation</w:t>
      </w:r>
    </w:p>
    <w:p/>
    <w:p>
      <w:r>
        <w:rPr>
          <w:b/>
        </w:rPr>
        <w:t>📞 Contact Precision Upper GI Surgery today to schedule your consultation and begin your journey toward effective, sustainable weight management in Sydney, NSW.</w:t>
      </w:r>
    </w:p>
    <w:p/>
    <w:p>
      <w:r>
        <w:t>[**BOOK CONSULTATION NOW**](#contact) | [**Learn About Our Approach**](#about) | [**View Success Stories**](#testimonials)</w:t>
      </w:r>
    </w:p>
    <w:p/>
    <w:p/>
    <w:p>
      <w:pPr>
        <w:jc w:val="center"/>
      </w:pPr>
      <w:r>
        <w:t>__________________________________________________</w:t>
      </w:r>
    </w:p>
    <w:p/>
    <w:p/>
    <w:p>
      <w:r>
        <w:t>&lt;!-- ORGANISATION SCHEMA IMPLEMENTATION --&gt;</w:t>
      </w:r>
    </w:p>
    <w:p>
      <w:r>
        <w:t>&lt;div itemscope itemtype="https://schema.org/MedicalBusiness"&gt;</w:t>
      </w:r>
    </w:p>
    <w:p>
      <w:r>
        <w:t>&lt;div itemprop="name"&gt;Precision Upper GI Surgery&lt;/div&gt;</w:t>
      </w:r>
    </w:p>
    <w:p>
      <w:r>
        <w:t>&lt;div itemprop="description"&gt;Sydney's leading specialists committed to providing evidence-based, comprehensive weight management care to patients across Sydney and New South Wales. Our surgical expertise uniquely positions us to guide patients through the full spectrum of weight management options, from medical treatments to surgical interventions, making us NSW's premier integrated weight management practice.&lt;/div&gt;</w:t>
      </w:r>
    </w:p>
    <w:p/>
    <w:p>
      <w:r>
        <w:t>&lt;div itemprop="address" itemscope itemtype="https://schema.org/PostalAddress"&gt;</w:t>
      </w:r>
    </w:p>
    <w:p>
      <w:r>
        <w:t>&lt;span itemprop="addressLocality"&gt;Sydney&lt;/span&gt;,</w:t>
      </w:r>
    </w:p>
    <w:p>
      <w:r>
        <w:t>&lt;span itemprop="addressRegion"&gt;NSW&lt;/span&gt;,</w:t>
      </w:r>
    </w:p>
    <w:p>
      <w:r>
        <w:t>&lt;span itemprop="addressCountry"&gt;Australia&lt;/span&gt;</w:t>
      </w:r>
    </w:p>
    <w:p>
      <w:r>
        <w:t>&lt;/div&gt;</w:t>
      </w:r>
    </w:p>
    <w:p/>
    <w:p>
      <w:r>
        <w:t>&lt;div itemprop="medicalSpecialty"&gt;Weight Loss Surgery&lt;/div&gt;</w:t>
      </w:r>
    </w:p>
    <w:p>
      <w:r>
        <w:t>&lt;div itemprop="medicalSpecialty"&gt;Bariatric Medicine&lt;/div&gt;</w:t>
      </w:r>
    </w:p>
    <w:p>
      <w:r>
        <w:t>&lt;div itemprop="medicalSpecialty"&gt;Weight Loss Injections&lt;/div&gt;</w:t>
      </w:r>
    </w:p>
    <w:p>
      <w:r>
        <w:t>&lt;div itemprop="medicalSpecialty"&gt;Upper Gastrointestinal Surgery&lt;/div&gt;</w:t>
      </w:r>
    </w:p>
    <w:p/>
    <w:p>
      <w:r>
        <w:t>&lt;div itemprop="founder" itemscope itemtype="https://schema.org/Person"&gt;</w:t>
      </w:r>
    </w:p>
    <w:p>
      <w:r>
        <w:t>&lt;span itemprop="name"&gt;Dr. Manju&lt;/span&gt;</w:t>
      </w:r>
    </w:p>
    <w:p>
      <w:r>
        <w:t>&lt;span itemprop="jobTitle"&gt;Lead Bariatric Surgeon&lt;/span&gt;</w:t>
      </w:r>
    </w:p>
    <w:p>
      <w:r>
        <w:t>&lt;/div&gt;</w:t>
      </w:r>
    </w:p>
    <w:p>
      <w:r>
        <w:t>&lt;/div&gt;</w:t>
      </w:r>
    </w:p>
    <w:p>
      <w:r>
        <w:t>&lt;!-- END ORGANISATION SCHEMA --&gt;</w:t>
      </w:r>
    </w:p>
    <w:p/>
    <w:p>
      <w:r>
        <w:t>*This information is provided for educational purposes and should not replace professional medical advice. Individual results may vary, and all medical treatments carry risks and benefits that should be discussed with qualified healthcare providers.*</w:t>
      </w:r>
    </w:p>
    <w:p/>
    <w:p>
      <w:r>
        <w:rPr>
          <w:b/>
        </w:rPr>
        <w:t>Precision Upper GI Surgery</w:t>
      </w:r>
    </w:p>
    <w:p>
      <w:r>
        <w:t>Sydney's Leading Integrated Weight Management Specialists</w:t>
      </w:r>
    </w:p>
    <w:p>
      <w:r>
        <w:t>📍 Sydney, NSW - Serving patients across Greater Sydney and New South Wales</w:t>
      </w:r>
    </w:p>
    <w:p>
      <w:r>
        <w:t>📞 Contact us for comprehensive weight management consultations</w:t>
      </w:r>
    </w:p>
    <w:p>
      <w:r>
        <w:t>🌐 [www.precisionuppergisurgery.com.au](http://www.precisionuppergisurgery.com.au)</w:t>
      </w:r>
    </w:p>
    <w:p>
      <w:r>
        <w:t>🎯 **Specialising in**: Weight Loss Injections Australia, Bariatric Surgery Sydney, Integrated Weight Management NSW, Wegovy Treatment, Saxenda Therapy, GLP-1 Medications</w:t>
      </w:r>
    </w:p>
    <w:p/>
    <w:p/>
    <w:p>
      <w:pPr>
        <w:jc w:val="center"/>
      </w:pPr>
      <w:r>
        <w:t>__________________________________________________</w:t>
      </w:r>
    </w:p>
    <w:p/>
    <w:p/>
    <w:p>
      <w:r>
        <w:t>**Medical Disclaimer**: The information in this article is intended for educational purposes only and should not be considered as medical advice. Always consult with qualified healthcare professionals before making treatment decisions. Individual results may vary, and all medical treatments carry potential risks and benefits that should be thoroughly discussed with your healthcare provider.</w:t>
      </w:r>
    </w:p>
    <w:p/>
    <w:p>
      <w:r>
        <w:rPr>
          <w:b/>
        </w:rPr>
        <w:t>Word Count: 2,087 words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