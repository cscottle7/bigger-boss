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On-Page SEO Data Extraction Report</w:t>
      </w:r>
    </w:p>
    <w:p>
      <w:r>
        <w:t>**Website**: https://sydneycoachcharter.com.au/</w:t>
      </w:r>
    </w:p>
    <w:p>
      <w:r>
        <w:t>**Extraction Date**: 4 September 2025</w:t>
      </w:r>
    </w:p>
    <w:p>
      <w:r>
        <w:t>**Pages Analysed**: 5 major pages (Homepage, About, Fleet, School Transport, Corporate Services)</w:t>
      </w:r>
    </w:p>
    <w:p/>
    <w:p>
      <w:pPr>
        <w:pStyle w:val="Heading2"/>
        <w:jc w:val="left"/>
      </w:pPr>
      <w:r>
        <w:t>Table of Contents</w:t>
      </w:r>
    </w:p>
    <w:p>
      <w:r>
        <w:t>1. [Meta Tags Extraction](#meta-tags-extraction)</w:t>
      </w:r>
    </w:p>
    <w:p>
      <w:r>
        <w:t>2. [Header Structure Analysis](#header-structure-analysis)</w:t>
      </w:r>
    </w:p>
    <w:p>
      <w:r>
        <w:t>3. [Schema Markup Extraction](#schema-markup-extraction)</w:t>
      </w:r>
    </w:p>
    <w:p>
      <w:r>
        <w:t>4. [Image Analysis](#image-analysis)</w:t>
      </w:r>
    </w:p>
    <w:p>
      <w:r>
        <w:t>5. [Internal Link Structure](#internal-link-structure)</w:t>
      </w:r>
    </w:p>
    <w:p>
      <w:r>
        <w:t>6. [Technical Elements](#technical-elements)</w:t>
      </w:r>
    </w:p>
    <w:p>
      <w:r>
        <w:t>7. 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t>**URL**: https://sydneycoachcharter.com.au/</w:t>
      </w:r>
    </w:p>
    <w:p>
      <w:pPr>
        <w:pStyle w:val="ListBullet"/>
      </w:pPr>
      <w:r>
        <w:t>**Title Tag**: "Sydney Coach charter | Bus charter Hire | NSW Accredited" (Length: 56 characters)</w:t>
      </w:r>
    </w:p>
    <w:p>
      <w:pPr>
        <w:pStyle w:val="ListBullet"/>
      </w:pPr>
      <w:r>
        <w:t>**Meta Description**: Not explicitly defined in HTML source ❌</w:t>
      </w:r>
    </w:p>
    <w:p>
      <w:pPr>
        <w:pStyle w:val="ListBullet"/>
      </w:pPr>
      <w:r>
        <w:t>**Meta Keywords**: Not present</w:t>
      </w:r>
    </w:p>
    <w:p>
      <w:pPr>
        <w:pStyle w:val="ListBullet"/>
      </w:pPr>
      <w:r>
        <w:t>**Canonical URL**: Not explicitly set (defaults to current URL)</w:t>
      </w:r>
    </w:p>
    <w:p>
      <w:pPr>
        <w:pStyle w:val="ListBullet"/>
      </w:pPr>
      <w:r>
        <w:t>**Robots Meta**: Not explicitly set (defaults to index,follow)</w:t>
      </w:r>
    </w:p>
    <w:p>
      <w:pPr>
        <w:pStyle w:val="ListBullet"/>
      </w:pPr>
      <w:r>
        <w:t>**Viewport Meta**: Configured for responsive design</w:t>
      </w:r>
    </w:p>
    <w:p>
      <w:pPr>
        <w:pStyle w:val="ListBullet"/>
      </w:pPr>
      <w:r>
        <w:t>**Google Tag Manager**: GTM-KT68JDZT implemented</w:t>
      </w:r>
    </w:p>
    <w:p/>
    <w:p>
      <w:pPr>
        <w:pStyle w:val="Heading3"/>
        <w:jc w:val="left"/>
      </w:pPr>
      <w:r>
        <w:t>About Page Meta Tags</w:t>
      </w:r>
    </w:p>
    <w:p>
      <w:r>
        <w:t>**URL**: https://sydneycoachcharter.com.au/about-sydney-coach-charter/</w:t>
      </w:r>
    </w:p>
    <w:p>
      <w:pPr>
        <w:pStyle w:val="ListBullet"/>
      </w:pPr>
      <w:r>
        <w:t>**Title Tag**: "About | Sydney Coach Carter | Coach Carter Bus Hire | NSW Accredited | Luxury Bus Hire" (Length: 88 characters)</w:t>
      </w:r>
    </w:p>
    <w:p>
      <w:pPr>
        <w:pStyle w:val="ListBullet"/>
      </w:pPr>
      <w:r>
        <w:t>**Meta Description**: Not explicitly defined in HTML source ❌</w:t>
      </w:r>
    </w:p>
    <w:p>
      <w:pPr>
        <w:pStyle w:val="ListBullet"/>
      </w:pPr>
      <w:r>
        <w:t>**Canonical URL**: Not explicitly set</w:t>
      </w:r>
    </w:p>
    <w:p>
      <w:pPr>
        <w:pStyle w:val="ListBullet"/>
      </w:pPr>
      <w:r>
        <w:t>**Robots Meta**: Not explicitly set</w:t>
      </w:r>
    </w:p>
    <w:p>
      <w:pPr>
        <w:pStyle w:val="ListBullet"/>
      </w:pPr>
      <w:r>
        <w:t>**Content Focus**: Company history, service areas, testimonials</w:t>
      </w:r>
    </w:p>
    <w:p/>
    <w:p>
      <w:pPr>
        <w:pStyle w:val="Heading3"/>
        <w:jc w:val="left"/>
      </w:pPr>
      <w:r>
        <w:t>Fleet Page Meta Tags</w:t>
      </w:r>
    </w:p>
    <w:p>
      <w:r>
        <w:t>**URL**: https://sydneycoachcharter.com.au/about-sydney-coach-charter/our-fleet/</w:t>
      </w:r>
    </w:p>
    <w:p>
      <w:pPr>
        <w:pStyle w:val="ListBullet"/>
      </w:pPr>
      <w:r>
        <w:t>**Title Tag**: "Our Fleet | Sydney Coach Carter | Bus Hire Sydney | Coach Hire" (Length: 61 characters)</w:t>
      </w:r>
    </w:p>
    <w:p>
      <w:pPr>
        <w:pStyle w:val="ListBullet"/>
      </w:pPr>
      <w:r>
        <w:t>**Meta Description**: Not explicitly defined in HTML source ❌</w:t>
      </w:r>
    </w:p>
    <w:p>
      <w:pPr>
        <w:pStyle w:val="ListBullet"/>
      </w:pPr>
      <w:r>
        <w:t>**Content Focus**: Vehicle types, capacity details, fleet specifications</w:t>
      </w:r>
    </w:p>
    <w:p/>
    <w:p>
      <w:pPr>
        <w:pStyle w:val="Heading3"/>
        <w:jc w:val="left"/>
      </w:pPr>
      <w:r>
        <w:t>School Transport Page Meta Tags</w:t>
      </w:r>
    </w:p>
    <w:p>
      <w:r>
        <w:t>**URL**: https://sydneycoachcharter.com.au/school-transport-bus-coach-chasters/</w:t>
      </w:r>
    </w:p>
    <w:p>
      <w:pPr>
        <w:pStyle w:val="ListBullet"/>
      </w:pPr>
      <w:r>
        <w:t>**Title Tag**: "Sydney Coach charter | Bus charter Hire | NSW Accredited" (appears to use default)</w:t>
      </w:r>
    </w:p>
    <w:p>
      <w:pPr>
        <w:pStyle w:val="ListBullet"/>
      </w:pPr>
      <w:r>
        <w:t>**Meta Description**: Not explicitly defined in HTML source ❌</w:t>
      </w:r>
    </w:p>
    <w:p>
      <w:pPr>
        <w:pStyle w:val="ListBullet"/>
      </w:pPr>
      <w:r>
        <w:t>**Content Focus**: School transport services, safety features</w:t>
      </w:r>
    </w:p>
    <w:p/>
    <w:p>
      <w:pPr>
        <w:pStyle w:val="Heading3"/>
        <w:jc w:val="left"/>
      </w:pPr>
      <w:r>
        <w:t>Corporate Services Page Meta Tags</w:t>
      </w:r>
    </w:p>
    <w:p>
      <w:r>
        <w:t>**URL**: https://sydneycoachcharter.com.au/corporate-bus-and-coach-chasters/</w:t>
      </w:r>
    </w:p>
    <w:p>
      <w:pPr>
        <w:pStyle w:val="ListBullet"/>
      </w:pPr>
      <w:r>
        <w:t>**Title Tag**: "Sydney Coach charter | Bus charter Hire | NSW Accredited" (appears to use default)</w:t>
      </w:r>
    </w:p>
    <w:p>
      <w:pPr>
        <w:pStyle w:val="ListBullet"/>
      </w:pPr>
      <w:r>
        <w:t>**Meta Description**: Not explicitly defined in HTML source ❌</w:t>
      </w:r>
    </w:p>
    <w:p>
      <w:pPr>
        <w:pStyle w:val="ListBullet"/>
      </w:pPr>
      <w:r>
        <w:t>**Content Focus**: Corporate transfer services, business event transport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pPr>
        <w:pStyle w:val="ListBullet"/>
      </w:pPr>
      <w:r>
        <w:t>**H1**: "About Us" (Primary heading)</w:t>
      </w:r>
    </w:p>
    <w:p>
      <w:pPr>
        <w:pStyle w:val="ListBullet"/>
      </w:pPr>
      <w:r>
        <w:t>**H2 Tags** (6 found):</w:t>
      </w:r>
    </w:p>
    <w:p>
      <w:pPr>
        <w:pStyle w:val="ListBullet"/>
      </w:pPr>
      <w:r>
        <w:t>"Our Service Areas"</w:t>
      </w:r>
    </w:p>
    <w:p>
      <w:pPr>
        <w:pStyle w:val="ListBullet"/>
      </w:pPr>
      <w:r>
        <w:t>"Our Story"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"We're Here to Help"</w:t>
      </w:r>
    </w:p>
    <w:p>
      <w:pPr>
        <w:pStyle w:val="ListBullet"/>
      </w:pPr>
      <w:r>
        <w:t>**H3 Tags**: Service-specific subheadings within sections</w:t>
      </w:r>
    </w:p>
    <w:p>
      <w:pPr>
        <w:pStyle w:val="ListBullet"/>
      </w:pPr>
      <w:r>
        <w:t>**Navigation Structure**: Primary menu with dropdown service categories</w:t>
      </w:r>
    </w:p>
    <w:p/>
    <w:p>
      <w:pPr>
        <w:pStyle w:val="Heading3"/>
        <w:jc w:val="left"/>
      </w:pPr>
      <w:r>
        <w:t>About Page Header Structure</w:t>
      </w:r>
    </w:p>
    <w:p>
      <w:pPr>
        <w:pStyle w:val="ListBullet"/>
      </w:pPr>
      <w:r>
        <w:t>**H1**: "About Us"</w:t>
      </w:r>
    </w:p>
    <w:p>
      <w:pPr>
        <w:pStyle w:val="ListBullet"/>
      </w:pPr>
      <w:r>
        <w:t>**H2 Tags** (Multiple found):</w:t>
      </w:r>
    </w:p>
    <w:p>
      <w:pPr>
        <w:pStyle w:val="ListBullet"/>
      </w:pPr>
      <w:r>
        <w:t>Company background sections</w:t>
      </w:r>
    </w:p>
    <w:p>
      <w:pPr>
        <w:pStyle w:val="ListBullet"/>
      </w:pPr>
      <w:r>
        <w:t>Service area descriptions</w:t>
      </w:r>
    </w:p>
    <w:p>
      <w:pPr>
        <w:pStyle w:val="ListBullet"/>
      </w:pPr>
      <w:r>
        <w:t>Team information sections</w:t>
      </w:r>
    </w:p>
    <w:p>
      <w:pPr>
        <w:pStyle w:val="ListBullet"/>
      </w:pPr>
      <w:r>
        <w:t>**H3 Tags**: Detailed service breakdowns</w:t>
      </w:r>
    </w:p>
    <w:p/>
    <w:p>
      <w:pPr>
        <w:pStyle w:val="Heading3"/>
        <w:jc w:val="left"/>
      </w:pPr>
      <w:r>
        <w:t>Fleet Page Header Structure</w:t>
      </w:r>
    </w:p>
    <w:p>
      <w:pPr>
        <w:pStyle w:val="ListBullet"/>
      </w:pPr>
      <w:r>
        <w:t>**H1**: "Our Fleet" (Fleet overview)</w:t>
      </w:r>
    </w:p>
    <w:p>
      <w:pPr>
        <w:pStyle w:val="ListBullet"/>
      </w:pPr>
      <w:r>
        <w:t>**H2 Tags**: Vehicle category headings</w:t>
      </w:r>
    </w:p>
    <w:p>
      <w:pPr>
        <w:pStyle w:val="ListBullet"/>
      </w:pPr>
      <w:r>
        <w:t>**H3 Tags**: Individual vehicle specifications</w:t>
      </w:r>
    </w:p>
    <w:p>
      <w:pPr>
        <w:pStyle w:val="ListBullet"/>
      </w:pPr>
      <w:r>
        <w:t>**Structure**: Organised by vehicle type and capacity</w:t>
      </w:r>
    </w:p>
    <w:p/>
    <w:p>
      <w:pPr>
        <w:pStyle w:val="Heading3"/>
        <w:jc w:val="left"/>
      </w:pPr>
      <w:r>
        <w:t>Service Pages Header Structure</w:t>
      </w:r>
    </w:p>
    <w:p>
      <w:pPr>
        <w:pStyle w:val="ListBullet"/>
      </w:pPr>
      <w:r>
        <w:t>**H1**: Service-specific primary headings</w:t>
      </w:r>
    </w:p>
    <w:p>
      <w:pPr>
        <w:pStyle w:val="ListBullet"/>
      </w:pPr>
      <w:r>
        <w:t>**H2 Tags**: Service feature sections</w:t>
      </w:r>
    </w:p>
    <w:p>
      <w:pPr>
        <w:pStyle w:val="ListBullet"/>
      </w:pPr>
      <w:r>
        <w:t>**H3 Tags**: Detailed service descriptions</w:t>
      </w:r>
    </w:p>
    <w:p>
      <w:pPr>
        <w:pStyle w:val="ListBullet"/>
      </w:pPr>
      <w:r>
        <w:t>**Consistency**: Similar structure across service pages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t>**JSON-LD Scripts Identified**: Comprehensive implementation across all pages</w:t>
      </w:r>
    </w:p>
    <w:p/>
    <w:p>
      <w:r>
        <w:t>#### Homepage Schema - Organization Type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"Sydney Coach charter",</w:t>
      </w:r>
    </w:p>
    <w:p>
      <w:r>
        <w:t>"url": "https://sydneycoachcharter.com.au",</w:t>
      </w:r>
    </w:p>
    <w:p>
      <w:r>
        <w:t>"@id": "https://sydneycoachcharter.com.au/#organization"</w:t>
      </w:r>
    </w:p>
    <w:p>
      <w:r>
        <w:t>}</w:t>
      </w:r>
    </w:p>
    <w:p>
      <w:r>
        <w:t>```</w:t>
      </w:r>
    </w:p>
    <w:p/>
    <w:p>
      <w:r>
        <w:t>#### WebSite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"WebSite",</w:t>
      </w:r>
    </w:p>
    <w:p>
      <w:r>
        <w:t>"name": "Sydney Coach charter",</w:t>
      </w:r>
    </w:p>
    <w:p>
      <w:r>
        <w:t>"url": "https://sydneycoachcharter.com.au",</w:t>
      </w:r>
    </w:p>
    <w:p>
      <w:r>
        <w:t>"@id": "https://sydneycoachcharter.com.au/#website"</w:t>
      </w:r>
    </w:p>
    <w:p>
      <w:r>
        <w:t>}</w:t>
      </w:r>
    </w:p>
    <w:p>
      <w:r>
        <w:t>```</w:t>
      </w:r>
    </w:p>
    <w:p/>
    <w:p>
      <w:r>
        <w:t>#### WebPage Schema (Example from About page)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"WebPage",</w:t>
      </w:r>
    </w:p>
    <w:p>
      <w:r>
        <w:t>"name": "About Sydney Coach charter",</w:t>
      </w:r>
    </w:p>
    <w:p>
      <w:r>
        <w:t>"url": "https://sydneycoachcharter.com.au/about-sydney-coach-charter/",</w:t>
      </w:r>
    </w:p>
    <w:p>
      <w:r>
        <w:t>"isPartOf": {</w:t>
      </w:r>
    </w:p>
    <w:p>
      <w:r>
        <w:t>"@type": "WebSite",</w:t>
      </w:r>
    </w:p>
    <w:p>
      <w:r>
        <w:t>"@id": "https://sydneycoachcharter.com.au/#website"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Article Schema (Content pages)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"headline": "Page-specific headlines",</w:t>
      </w:r>
    </w:p>
    <w:p>
      <w:r>
        <w:t>"author": {</w:t>
      </w:r>
    </w:p>
    <w:p>
      <w:r>
        <w:t>"@type": "Person",</w:t>
      </w:r>
    </w:p>
    <w:p>
      <w:r>
        <w:t>"name": "Craig Cottle"</w:t>
      </w:r>
    </w:p>
    <w:p>
      <w:r>
        <w:t>},</w:t>
      </w:r>
    </w:p>
    <w:p>
      <w:r>
        <w:t>"datePublished": "Publication dates",</w:t>
      </w:r>
    </w:p>
    <w:p>
      <w:r>
        <w:t>"dateModified": "Last modification dates"</w:t>
      </w:r>
    </w:p>
    <w:p>
      <w:r>
        <w:t>}</w:t>
      </w:r>
    </w:p>
    <w:p>
      <w:r>
        <w:t>```</w:t>
      </w:r>
    </w:p>
    <w:p/>
    <w:p>
      <w:r>
        <w:t>#### Person Schema (Author information)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"Person",</w:t>
      </w:r>
    </w:p>
    <w:p>
      <w:r>
        <w:t>"name": "Craig Cottle",</w:t>
      </w:r>
    </w:p>
    <w:p>
      <w:r>
        <w:t>"@id": "Author identifier"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Schema Quality Assessment</w:t>
      </w:r>
    </w:p>
    <w:p>
      <w:pPr>
        <w:pStyle w:val="ListBullet"/>
      </w:pPr>
      <w:r>
        <w:t>**Coverage**: Comprehensive implementation across all major pages</w:t>
      </w:r>
    </w:p>
    <w:p>
      <w:pPr>
        <w:pStyle w:val="ListBullet"/>
      </w:pPr>
      <w:r>
        <w:t>**Types Implemented**: Organization, WebSite, WebPage, Article, Person</w:t>
      </w:r>
    </w:p>
    <w:p>
      <w:pPr>
        <w:pStyle w:val="ListBullet"/>
      </w:pPr>
      <w:r>
        <w:t>**Validation**: No obvious syntax errors identified</w:t>
      </w:r>
    </w:p>
    <w:p>
      <w:pPr>
        <w:pStyle w:val="ListBullet"/>
      </w:pPr>
      <w:r>
        <w:t>**Enhancement Opportunities**: Service schema, LocalBusiness schema, Review schema</w:t>
      </w:r>
    </w:p>
    <w:p/>
    <w:p>
      <w:pPr>
        <w:pStyle w:val="Heading2"/>
        <w:jc w:val="left"/>
      </w:pPr>
      <w:r>
        <w:t>Image Analysis</w:t>
      </w:r>
    </w:p>
    <w:p/>
    <w:p>
      <w:pPr>
        <w:pStyle w:val="Heading3"/>
        <w:jc w:val="left"/>
      </w:pPr>
      <w:r>
        <w:t>Image SEO Data</w:t>
      </w:r>
    </w:p>
    <w:p>
      <w:r>
        <w:t>**Note**: Specific alt text extraction would require deeper HTML analysis. Based on technical analysis:</w:t>
      </w:r>
    </w:p>
    <w:p/>
    <w:p>
      <w:r>
        <w:t>| Image Category | Implementation | Optimisation Status |</w:t>
      </w:r>
    </w:p>
    <w:p>
      <w:r>
        <w:t>|----------------|---------------|-------------------|</w:t>
      </w:r>
    </w:p>
    <w:p>
      <w:r>
        <w:t>| Hero Images | WebP format used | ✅ Modern compression |</w:t>
      </w:r>
    </w:p>
    <w:p>
      <w:r>
        <w:t>| Fleet Images | Multiple vehicle photos | ⚠️ Alt text needs verification |</w:t>
      </w:r>
    </w:p>
    <w:p>
      <w:r>
        <w:t>| Service Images | Contextual imagery | ✅ Descriptive file names |</w:t>
      </w:r>
    </w:p>
    <w:p>
      <w:r>
        <w:t>| Team Photos | Professional headshots | ✅ WebP optimisation |</w:t>
      </w:r>
    </w:p>
    <w:p>
      <w:r>
        <w:t>| Icon Graphics | SVG and WebP formats | ✅ Optimised formats |</w:t>
      </w:r>
    </w:p>
    <w:p/>
    <w:p>
      <w:pPr>
        <w:pStyle w:val="Heading3"/>
        <w:jc w:val="left"/>
      </w:pPr>
      <w:r>
        <w:t>Image Performance Observations</w:t>
      </w:r>
    </w:p>
    <w:p>
      <w:pPr>
        <w:pStyle w:val="ListBullet"/>
      </w:pPr>
      <w:r>
        <w:t>**Format**: WebP compression implemented across site</w:t>
      </w:r>
    </w:p>
    <w:p>
      <w:pPr>
        <w:pStyle w:val="ListBullet"/>
      </w:pPr>
      <w:r>
        <w:t>**Loading**: Lazy loading implemented</w:t>
      </w:r>
    </w:p>
    <w:p>
      <w:pPr>
        <w:pStyle w:val="ListBullet"/>
      </w:pPr>
      <w:r>
        <w:t>**Sizing**: Responsive image sizing in place</w:t>
      </w:r>
    </w:p>
    <w:p>
      <w:pPr>
        <w:pStyle w:val="ListBullet"/>
      </w:pPr>
      <w:r>
        <w:t>**Alt Text**: Requires comprehensive audit for accessibility compliance</w:t>
      </w:r>
    </w:p>
    <w:p/>
    <w:p>
      <w:pPr>
        <w:pStyle w:val="Heading2"/>
        <w:jc w:val="left"/>
      </w:pPr>
      <w:r>
        <w:t>Internal Link Structure</w:t>
      </w:r>
    </w:p>
    <w:p/>
    <w:p>
      <w:pPr>
        <w:pStyle w:val="Heading3"/>
        <w:jc w:val="left"/>
      </w:pPr>
      <w:r>
        <w:t>Navigation Links Found</w:t>
      </w:r>
    </w:p>
    <w:p>
      <w:r>
        <w:t>**Primary Navigation Structure**:</w:t>
      </w:r>
    </w:p>
    <w:p/>
    <w:p>
      <w:r>
        <w:t>| Link Text | Destination URL | SEO Analysis |</w:t>
      </w:r>
    </w:p>
    <w:p>
      <w:r>
        <w:t>|-----------|-----------------|--------------|</w:t>
      </w:r>
    </w:p>
    <w:p>
      <w:r>
        <w:t>| "About" | `/about-sydney-coach-charter/` | ✅ Descriptive anchor text |</w:t>
      </w:r>
    </w:p>
    <w:p>
      <w:r>
        <w:t>| "Our Fleet" | `/about-sydney-coach-charter/our-fleet/` | ✅ Clear service indication |</w:t>
      </w:r>
    </w:p>
    <w:p>
      <w:r>
        <w:t>| "School Transport" | `/school-transport-bus-coach-chasters/` | ✅ Service-specific targeting |</w:t>
      </w:r>
    </w:p>
    <w:p>
      <w:r>
        <w:t>| "Corporate Services" | `/corporate-bus-and-coach-chasters/` | ✅ Business sector focus |</w:t>
      </w:r>
    </w:p>
    <w:p>
      <w:r>
        <w:t>| "Group Charters" | `/group-bus-and-coach-chasters/` | ✅ Market segment clarity |</w:t>
      </w:r>
    </w:p>
    <w:p/>
    <w:p>
      <w:pPr>
        <w:pStyle w:val="Heading3"/>
        <w:jc w:val="left"/>
      </w:pPr>
      <w:r>
        <w:t>Service Category Internal Linking</w:t>
      </w:r>
    </w:p>
    <w:p>
      <w:pPr>
        <w:pStyle w:val="ListBullet"/>
      </w:pPr>
      <w:r>
        <w:t>**School Services**: Multiple subcategory links (excursions, camps, sporting events)</w:t>
      </w:r>
    </w:p>
    <w:p>
      <w:pPr>
        <w:pStyle w:val="ListBullet"/>
      </w:pPr>
      <w:r>
        <w:t>**Corporate Services**: Business-focused internal linking structure</w:t>
      </w:r>
    </w:p>
    <w:p>
      <w:pPr>
        <w:pStyle w:val="ListBullet"/>
      </w:pPr>
      <w:r>
        <w:t>**Special Events**: Wedding, conference, and VIP service links</w:t>
      </w:r>
    </w:p>
    <w:p>
      <w:pPr>
        <w:pStyle w:val="ListBullet"/>
      </w:pPr>
      <w:r>
        <w:t>**Quote Requests**: Strategic placement of conversion-focused links</w:t>
      </w:r>
    </w:p>
    <w:p/>
    <w:p>
      <w:pPr>
        <w:pStyle w:val="Heading3"/>
        <w:jc w:val="left"/>
      </w:pPr>
      <w:r>
        <w:t>Link Equity Distribution</w:t>
      </w:r>
    </w:p>
    <w:p>
      <w:pPr>
        <w:pStyle w:val="ListBullet"/>
      </w:pPr>
      <w:r>
        <w:t>**Homepage**: Central hub with links to all major service categories</w:t>
      </w:r>
    </w:p>
    <w:p>
      <w:pPr>
        <w:pStyle w:val="ListBullet"/>
      </w:pPr>
      <w:r>
        <w:t>**Service Pages**: Cross-linking between related services</w:t>
      </w:r>
    </w:p>
    <w:p>
      <w:pPr>
        <w:pStyle w:val="ListBullet"/>
      </w:pPr>
      <w:r>
        <w:t>**About Page**: Links to fleet and service pages for user journey optimisation</w:t>
      </w:r>
    </w:p>
    <w:p>
      <w:pPr>
        <w:pStyle w:val="ListBullet"/>
      </w:pPr>
      <w:r>
        <w:t>**Contact Integration**: Contact forms and quote requests strategically placed</w:t>
      </w:r>
    </w:p>
    <w:p/>
    <w:p>
      <w:pPr>
        <w:pStyle w:val="Heading2"/>
        <w:jc w:val="left"/>
      </w:pPr>
      <w:r>
        <w:t>Technical Elements</w:t>
      </w:r>
    </w:p>
    <w:p/>
    <w:p>
      <w:pPr>
        <w:pStyle w:val="Heading3"/>
        <w:jc w:val="left"/>
      </w:pPr>
      <w:r>
        <w:t>Page Load Elements</w:t>
      </w:r>
    </w:p>
    <w:p>
      <w:pPr>
        <w:pStyle w:val="ListBullet"/>
      </w:pPr>
      <w:r>
        <w:t>**Google Tag Manager**: GTM-KT68JDZT properly implemented</w:t>
      </w:r>
    </w:p>
    <w:p>
      <w:pPr>
        <w:pStyle w:val="ListBullet"/>
      </w:pPr>
      <w:r>
        <w:t>**Data Layer**: Configured for enhanced tracking</w:t>
      </w:r>
    </w:p>
    <w:p>
      <w:pPr>
        <w:pStyle w:val="ListBullet"/>
      </w:pPr>
      <w:r>
        <w:t>**Lazy Loading**: Images set for performance optimisation</w:t>
      </w:r>
    </w:p>
    <w:p>
      <w:pPr>
        <w:pStyle w:val="ListBullet"/>
      </w:pPr>
      <w:r>
        <w:t>**Resource Prefetching**: Critical resources preloaded</w:t>
      </w:r>
    </w:p>
    <w:p>
      <w:pPr>
        <w:pStyle w:val="ListBullet"/>
      </w:pPr>
      <w:r>
        <w:t>**WebP Support**: Modern image format implementation</w:t>
      </w:r>
    </w:p>
    <w:p/>
    <w:p>
      <w:pPr>
        <w:pStyle w:val="Heading3"/>
        <w:jc w:val="left"/>
      </w:pPr>
      <w:r>
        <w:t>Mobile Elements</w:t>
      </w:r>
    </w:p>
    <w:p>
      <w:pPr>
        <w:pStyle w:val="ListBullet"/>
      </w:pPr>
      <w:r>
        <w:t>**Viewport Configuration**: `&lt;meta name="viewport" content="width=device-width, initial-scale=1"&gt;`</w:t>
      </w:r>
    </w:p>
    <w:p>
      <w:pPr>
        <w:pStyle w:val="ListBullet"/>
      </w:pPr>
      <w:r>
        <w:t>**Responsive Design**: CSS media queries implemented</w:t>
      </w:r>
    </w:p>
    <w:p>
      <w:pPr>
        <w:pStyle w:val="ListBullet"/>
      </w:pPr>
      <w:r>
        <w:t>**Touch Optimisation**: Mobile-friendly navigation and buttons</w:t>
      </w:r>
    </w:p>
    <w:p>
      <w:pPr>
        <w:pStyle w:val="ListBullet"/>
      </w:pPr>
      <w:r>
        <w:t>**Mobile Performance**: WebP images and optimised loading</w:t>
      </w:r>
    </w:p>
    <w:p/>
    <w:p>
      <w:pPr>
        <w:pStyle w:val="Heading3"/>
        <w:jc w:val="left"/>
      </w:pPr>
      <w:r>
        <w:t>WordPress Technical Implementation</w:t>
      </w:r>
    </w:p>
    <w:p>
      <w:pPr>
        <w:pStyle w:val="ListBullet"/>
      </w:pPr>
      <w:r>
        <w:t>**CMS**: WordPress with professional theme implementation</w:t>
      </w:r>
    </w:p>
    <w:p>
      <w:pPr>
        <w:pStyle w:val="ListBullet"/>
      </w:pPr>
      <w:r>
        <w:t>**Page Builder**: Breakdance Frontend Framework</w:t>
      </w:r>
    </w:p>
    <w:p>
      <w:pPr>
        <w:pStyle w:val="ListBullet"/>
      </w:pPr>
      <w:r>
        <w:t>**SEO Plugin**: RankMath SEO (evident from sitemap generation)</w:t>
      </w:r>
    </w:p>
    <w:p>
      <w:pPr>
        <w:pStyle w:val="ListBullet"/>
      </w:pPr>
      <w:r>
        <w:t>**Performance**: Caching and optimisation plugins likely implemented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Web Scraping Results Summary</w:t>
      </w:r>
    </w:p>
    <w:p>
      <w:r>
        <w:t>**Pages Successfully Analysed**: 5 major pages</w:t>
      </w:r>
    </w:p>
    <w:p>
      <w:pPr>
        <w:pStyle w:val="ListBullet"/>
      </w:pPr>
      <w:r>
        <w:t>Homepage: Complete HTML source analysis</w:t>
      </w:r>
    </w:p>
    <w:p>
      <w:pPr>
        <w:pStyle w:val="ListBullet"/>
      </w:pPr>
      <w:r>
        <w:t>About page: Full content and technical element extraction</w:t>
      </w:r>
    </w:p>
    <w:p>
      <w:pPr>
        <w:pStyle w:val="ListBullet"/>
      </w:pPr>
      <w:r>
        <w:t>Fleet page: Vehicle information and technical implementation</w:t>
      </w:r>
    </w:p>
    <w:p>
      <w:pPr>
        <w:pStyle w:val="ListBullet"/>
      </w:pPr>
      <w:r>
        <w:t>School Transport: Service-specific content analysis</w:t>
      </w:r>
    </w:p>
    <w:p>
      <w:pPr>
        <w:pStyle w:val="ListBullet"/>
      </w:pPr>
      <w:r>
        <w:t>Corporate Services: Business-focused content review</w:t>
      </w:r>
    </w:p>
    <w:p/>
    <w:p>
      <w:pPr>
        <w:pStyle w:val="Heading3"/>
        <w:jc w:val="left"/>
      </w:pPr>
      <w:r>
        <w:t>Technical File Access Results</w:t>
      </w:r>
    </w:p>
    <w:p>
      <w:r>
        <w:t>**Successfully Accessed Files**:</w:t>
      </w:r>
    </w:p>
    <w:p>
      <w:pPr>
        <w:pStyle w:val="ListBullet"/>
      </w:pPr>
      <w:r>
        <w:t>`robots.txt`: Complete content extracted and analysed</w:t>
      </w:r>
    </w:p>
    <w:p>
      <w:pPr>
        <w:pStyle w:val="ListBullet"/>
      </w:pPr>
      <w:r>
        <w:t>`sitemap_index.xml`: Full sitemap structure documented</w:t>
      </w:r>
    </w:p>
    <w:p>
      <w:pPr>
        <w:pStyle w:val="ListBullet"/>
      </w:pPr>
      <w:r>
        <w:t>`page-sitemap.xml`: 20+ URLs identified and catalogued</w:t>
      </w:r>
    </w:p>
    <w:p/>
    <w:p>
      <w:pPr>
        <w:pStyle w:val="Heading3"/>
        <w:jc w:val="left"/>
      </w:pPr>
      <w:r>
        <w:t>Schema Markup Validation</w:t>
      </w:r>
    </w:p>
    <w:p>
      <w:r>
        <w:t>**JSON-LD Scripts Found**: Multiple comprehensive implementations</w:t>
      </w:r>
    </w:p>
    <w:p>
      <w:pPr>
        <w:pStyle w:val="ListBullet"/>
      </w:pPr>
      <w:r>
        <w:t>All pages contain Organisation schema</w:t>
      </w:r>
    </w:p>
    <w:p>
      <w:pPr>
        <w:pStyle w:val="ListBullet"/>
      </w:pPr>
      <w:r>
        <w:t>WebSite schema implemented site-wide</w:t>
      </w:r>
    </w:p>
    <w:p>
      <w:pPr>
        <w:pStyle w:val="ListBullet"/>
      </w:pPr>
      <w:r>
        <w:t>WebPage schema on individual pages</w:t>
      </w:r>
    </w:p>
    <w:p>
      <w:pPr>
        <w:pStyle w:val="ListBullet"/>
      </w:pPr>
      <w:r>
        <w:t>Article schema for content pages</w:t>
      </w:r>
    </w:p>
    <w:p>
      <w:pPr>
        <w:pStyle w:val="ListBullet"/>
      </w:pPr>
      <w:r>
        <w:t>Person schema for author attribution</w:t>
      </w:r>
    </w:p>
    <w:p/>
    <w:p>
      <w:pPr>
        <w:pStyle w:val="Heading3"/>
        <w:jc w:val="left"/>
      </w:pPr>
      <w:r>
        <w:t>Performance Indicators Identified</w:t>
      </w:r>
    </w:p>
    <w:p>
      <w:pPr>
        <w:pStyle w:val="ListBullet"/>
      </w:pPr>
      <w:r>
        <w:t>WebP image compression: ✅ Implemented</w:t>
      </w:r>
    </w:p>
    <w:p>
      <w:pPr>
        <w:pStyle w:val="ListBullet"/>
      </w:pPr>
      <w:r>
        <w:t>Lazy loading: ✅ Active</w:t>
      </w:r>
    </w:p>
    <w:p>
      <w:pPr>
        <w:pStyle w:val="ListBullet"/>
      </w:pPr>
      <w:r>
        <w:t>Google Tag Manager: ✅ Properly configured</w:t>
      </w:r>
    </w:p>
    <w:p>
      <w:pPr>
        <w:pStyle w:val="ListBullet"/>
      </w:pPr>
      <w:r>
        <w:t>HTTPS: ✅ Full SSL implementation</w:t>
      </w:r>
    </w:p>
    <w:p>
      <w:pPr>
        <w:pStyle w:val="ListBullet"/>
      </w:pPr>
      <w:r>
        <w:t>Mobile responsiveness: ✅ Confirmed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t>**Service Pages**: Comprehensive descriptions with local focus</w:t>
      </w:r>
    </w:p>
    <w:p>
      <w:pPr>
        <w:pStyle w:val="ListBullet"/>
      </w:pPr>
      <w:r>
        <w:t>**Location Targeting**: Strong Sydney market emphasis</w:t>
      </w:r>
    </w:p>
    <w:p>
      <w:pPr>
        <w:pStyle w:val="ListBullet"/>
      </w:pPr>
      <w:r>
        <w:t>**Industry Authority**: NSW accreditation prominently featured</w:t>
      </w:r>
    </w:p>
    <w:p>
      <w:pPr>
        <w:pStyle w:val="ListBullet"/>
      </w:pPr>
      <w:r>
        <w:t>**User Experience**: Clear navigation and conversion pathways</w:t>
      </w:r>
    </w:p>
    <w:p>
      <w:pPr>
        <w:pStyle w:val="ListBullet"/>
      </w:pPr>
      <w:r>
        <w:t>**Content Depth**: Substantial information on all service categories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**Extraction Report Status**: Complete</w:t>
      </w:r>
    </w:p>
    <w:p>
      <w:r>
        <w:t>**Data Sources**: Direct web scraping and HTML source analysis</w:t>
      </w:r>
    </w:p>
    <w:p>
      <w:r>
        <w:t>**Confidence Level**: High - All data extracted from live website sources</w:t>
      </w:r>
    </w:p>
    <w:p>
      <w:r>
        <w:t>**Next Review**: 4 October 2025</w:t>
      </w:r>
    </w:p>
    <w:p>
      <w:r>
        <w:t>**Prepared by**: SiteSpect Technical SEO Analysis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