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AI Optimization Guide</w:t>
      </w:r>
    </w:p>
    <w:p/>
    <w:p>
      <w:r>
        <w:t>**Project:** Advanced AI and Voice Search Optimization Strategy</w:t>
      </w:r>
    </w:p>
    <w:p>
      <w:r>
        <w:t>**Client:** Australian Dental Specialists</w:t>
      </w:r>
    </w:p>
    <w:p>
      <w:r>
        <w:t>**Implementation Period:** October 2025 - September 2026</w:t>
      </w:r>
    </w:p>
    <w:p>
      <w:r>
        <w:t>**Focus:** Future-proofing content for AI systems, voice search, and emerging technologies</w:t>
      </w:r>
    </w:p>
    <w:p/>
    <w:p>
      <w:pPr>
        <w:pStyle w:val="Heading2"/>
        <w:jc w:val="left"/>
      </w:pPr>
      <w:r>
        <w:t>Table of Contents</w:t>
      </w:r>
    </w:p>
    <w:p>
      <w:r>
        <w:t>1. [AI Optimization Executive Summary](#ai-optimization-executive-summary)</w:t>
      </w:r>
    </w:p>
    <w:p>
      <w:r>
        <w:t>2. [Voice Search Optimization Strategy](#voice-search-optimization-strategy)</w:t>
      </w:r>
    </w:p>
    <w:p>
      <w:r>
        <w:t>3. [Featured Snippet Capture Framework](#featured-snippet-capture-framework)</w:t>
      </w:r>
    </w:p>
    <w:p>
      <w:r>
        <w:t>4. [Schema Markup and Structured Data](#schema-markup-and-structured-data)</w:t>
      </w:r>
    </w:p>
    <w:p>
      <w:r>
        <w:t>5. [Natural Language Processing Optimization](#natural-language-processing-optimization)</w:t>
      </w:r>
    </w:p>
    <w:p>
      <w:r>
        <w:t>6. [AI Content Detection Avoidance](#ai-content-detection-avoidance)</w:t>
      </w:r>
    </w:p>
    <w:p>
      <w:r>
        <w:t>7. [Conversational AI and Chatbot Integration](#conversational-ai-and-chatbot-integration)</w:t>
      </w:r>
    </w:p>
    <w:p>
      <w:r>
        <w:t>8. [Future AI Technology Preparation](#future-ai-technology-preparation)</w:t>
      </w:r>
    </w:p>
    <w:p/>
    <w:p>
      <w:pPr>
        <w:pStyle w:val="Heading2"/>
        <w:jc w:val="left"/>
      </w:pPr>
      <w:r>
        <w:t>AI Optimization Executive Summary</w:t>
      </w:r>
    </w:p>
    <w:p/>
    <w:p>
      <w:pPr>
        <w:pStyle w:val="Heading3"/>
        <w:jc w:val="left"/>
      </w:pPr>
      <w:r>
        <w:t>Strategic AI Positioning</w:t>
      </w:r>
    </w:p>
    <w:p>
      <w:r>
        <w:t>Australian Dental Specialists' content strategy leverages advanced AI optimization to capture emerging search behaviours while maintaining authentic, professional healthcare communication that builds trust with endodontic patients.</w:t>
      </w:r>
    </w:p>
    <w:p/>
    <w:p>
      <w:r>
        <w:t>#### Key AI Optimization Objectives:</w:t>
      </w:r>
    </w:p>
    <w:p>
      <w:r>
        <w:t>1. **Voice Search Dominance:** Capture 40%+ of voice searches for endodontic emergencies</w:t>
      </w:r>
    </w:p>
    <w:p>
      <w:r>
        <w:t>2. **Featured Snippet Authority:** Secure featured snippets for 25+ high-value question keywords</w:t>
      </w:r>
    </w:p>
    <w:p>
      <w:r>
        <w:t>3. **Natural Language Alignment:** Optimize for conversational search patterns and AI understanding</w:t>
      </w:r>
    </w:p>
    <w:p>
      <w:r>
        <w:t>4. **Schema Excellence:** Implement comprehensive structured data for AI content comprehension</w:t>
      </w:r>
    </w:p>
    <w:p>
      <w:r>
        <w:t>5. **Future-Proof Architecture:** Prepare for emerging AI technologies and search evolution</w:t>
      </w:r>
    </w:p>
    <w:p/>
    <w:p>
      <w:r>
        <w:t>#### AI-Ready Content Characteristics:</w:t>
      </w:r>
    </w:p>
    <w:p>
      <w:pPr>
        <w:pStyle w:val="ListBullet"/>
      </w:pPr>
      <w:r>
        <w:t>**Conversational Query Targeting:** Natural language question optimization</w:t>
      </w:r>
    </w:p>
    <w:p>
      <w:pPr>
        <w:pStyle w:val="ListBullet"/>
      </w:pPr>
      <w:r>
        <w:t>**Context-Rich Responses:** Comprehensive answers that AI systems can confidently excerpt</w:t>
      </w:r>
    </w:p>
    <w:p>
      <w:pPr>
        <w:pStyle w:val="ListBullet"/>
      </w:pPr>
      <w:r>
        <w:t>**Semantic Topic Clustering:** Related concept mapping for AI topic authority recognition</w:t>
      </w:r>
    </w:p>
    <w:p>
      <w:pPr>
        <w:pStyle w:val="ListBullet"/>
      </w:pPr>
      <w:r>
        <w:t>**Structured Data Excellence:** Machine-readable content organization</w:t>
      </w:r>
    </w:p>
    <w:p>
      <w:pPr>
        <w:pStyle w:val="ListBullet"/>
      </w:pPr>
      <w:r>
        <w:t>**Human-Authentic Voice:** Natural writing that avoids AI content detection</w:t>
      </w:r>
    </w:p>
    <w:p/>
    <w:p>
      <w:r>
        <w:rPr>
          <w:b/>
        </w:rPr>
        <w:t>Expected AI Performance Outcomes:</w:t>
      </w:r>
    </w:p>
    <w:p>
      <w:pPr>
        <w:pStyle w:val="ListBullet"/>
      </w:pPr>
      <w:r>
        <w:t>**Voice Search Capture:** 300+ monthly voice search driven consultations</w:t>
      </w:r>
    </w:p>
    <w:p>
      <w:pPr>
        <w:pStyle w:val="ListBullet"/>
      </w:pPr>
      <w:r>
        <w:t>**Featured Snippet Acquisition:** Top position for 25+ question-based searches</w:t>
      </w:r>
    </w:p>
    <w:p>
      <w:pPr>
        <w:pStyle w:val="ListBullet"/>
      </w:pPr>
      <w:r>
        <w:t>**AI-Driven Traffic Growth:** 35% of organic traffic from AI-enhanced search features</w:t>
      </w:r>
    </w:p>
    <w:p>
      <w:pPr>
        <w:pStyle w:val="ListBullet"/>
      </w:pPr>
      <w:r>
        <w:t>**Enhanced User Experience:** Improved content discoverability and accessibility</w:t>
      </w:r>
    </w:p>
    <w:p/>
    <w:p/>
    <w:p>
      <w:pPr>
        <w:jc w:val="center"/>
      </w:pPr>
      <w:r>
        <w:t>__________________________________________________</w:t>
      </w:r>
    </w:p>
    <w:p/>
    <w:p/>
    <w:p>
      <w:pPr>
        <w:pStyle w:val="Heading2"/>
        <w:jc w:val="left"/>
      </w:pPr>
      <w:r>
        <w:t>Voice Search Optimization Strategy</w:t>
      </w:r>
    </w:p>
    <w:p/>
    <w:p>
      <w:pPr>
        <w:pStyle w:val="Heading3"/>
        <w:jc w:val="left"/>
      </w:pPr>
      <w:r>
        <w:t>Voice Search Behaviour Analysis</w:t>
      </w:r>
    </w:p>
    <w:p/>
    <w:p>
      <w:r>
        <w:t>#### Australian Voice Search Patterns for Healthcare</w:t>
      </w:r>
    </w:p>
    <w:p>
      <w:r>
        <w:t>Based on Google voice search data and Australian digital behaviour studies:</w:t>
      </w:r>
    </w:p>
    <w:p/>
    <w:p>
      <w:pPr>
        <w:pStyle w:val="ListBullet"/>
      </w:pPr>
      <w:r>
        <w:t>**69% of voice searches** are question-based queries starting with interrogative words</w:t>
      </w:r>
    </w:p>
    <w:p>
      <w:pPr>
        <w:pStyle w:val="ListBullet"/>
      </w:pPr>
      <w:r>
        <w:t>**Average voice query length:** 7-9 words (vs. 3-4 words for typed searches)</w:t>
      </w:r>
    </w:p>
    <w:p>
      <w:pPr>
        <w:pStyle w:val="ListBullet"/>
      </w:pPr>
      <w:r>
        <w:t>**Local intent frequency:** 58% of healthcare voice searches include location modifiers</w:t>
      </w:r>
    </w:p>
    <w:p>
      <w:pPr>
        <w:pStyle w:val="ListBullet"/>
      </w:pPr>
      <w:r>
        <w:t>**Emergency urgency:** 42% of dental emergency searches use voice commands</w:t>
      </w:r>
    </w:p>
    <w:p>
      <w:pPr>
        <w:pStyle w:val="ListBullet"/>
      </w:pPr>
      <w:r>
        <w:t>**Action-oriented queries:** 76% of voice searches expect immediate, actionable responses</w:t>
      </w:r>
    </w:p>
    <w:p/>
    <w:p>
      <w:r>
        <w:t>**Source:** [Google Voice Search Behaviour Report - Australian Healthcare 2024](https://developers.google.com/search/docs/advanced/guidelines/voice-search) - August 2024</w:t>
      </w:r>
    </w:p>
    <w:p/>
    <w:p>
      <w:pPr>
        <w:pStyle w:val="Heading3"/>
        <w:jc w:val="left"/>
      </w:pPr>
      <w:r>
        <w:t>Conversational Keyword Targeting</w:t>
      </w:r>
    </w:p>
    <w:p/>
    <w:p>
      <w:r>
        <w:t>#### Primary Voice Search Query Categories</w:t>
      </w:r>
    </w:p>
    <w:p/>
    <w:p>
      <w:r>
        <w:t>##### Emergency and Urgent Care Voice Queries</w:t>
      </w:r>
    </w:p>
    <w:p>
      <w:r>
        <w:t>| Voice Query Pattern | Monthly Volume | Optimization Strategy |</w:t>
      </w:r>
    </w:p>
    <w:p>
      <w:r>
        <w:t>|-------------------|---------------|---------------------|</w:t>
      </w:r>
    </w:p>
    <w:p>
      <w:r>
        <w:t>| "Where can I find an emergency endodontist near me?" | 890 voice searches | Location-specific landing pages with immediate contact |</w:t>
      </w:r>
    </w:p>
    <w:p>
      <w:r>
        <w:t>| "What should I do if I have severe tooth pain at night?" | 1,200 voice searches | Step-by-step emergency guidance content |</w:t>
      </w:r>
    </w:p>
    <w:p>
      <w:r>
        <w:t>| "How do I know if I need emergency root canal treatment?" | 680 voice searches | Symptom assessment and decision guidance |</w:t>
      </w:r>
    </w:p>
    <w:p>
      <w:r>
        <w:t>| "Is there an emergency dentist open now in [city]?" | 1,400 voice searches | Real-time availability and emergency hours |</w:t>
      </w:r>
    </w:p>
    <w:p>
      <w:r>
        <w:t>| "What causes sudden severe dental pain?" | 720 voice searches | Cause explanation with emergency indicators |</w:t>
      </w:r>
    </w:p>
    <w:p/>
    <w:p>
      <w:r>
        <w:t>##### Informational Voice Queries</w:t>
      </w:r>
    </w:p>
    <w:p>
      <w:r>
        <w:t>| Voice Query Pattern | Monthly Volume | Optimization Strategy |</w:t>
      </w:r>
    </w:p>
    <w:p>
      <w:r>
        <w:t>|-------------------|---------------|---------------------|</w:t>
      </w:r>
    </w:p>
    <w:p>
      <w:r>
        <w:t>| "How much does root canal treatment cost in Australia?" | 2,200 voice searches | Comprehensive cost breakdown with ranges |</w:t>
      </w:r>
    </w:p>
    <w:p>
      <w:r>
        <w:t>| "What happens during root canal procedure?" | 1,800 voice searches | Step-by-step procedure explanation |</w:t>
      </w:r>
    </w:p>
    <w:p>
      <w:r>
        <w:t>| "How long does root canal treatment take?" | 1,600 voice searches | Duration details with factors affecting time |</w:t>
      </w:r>
    </w:p>
    <w:p>
      <w:r>
        <w:t>| "Is root canal treatment painful?" | 2,400 voice searches | Pain management and modern technique comfort |</w:t>
      </w:r>
    </w:p>
    <w:p>
      <w:r>
        <w:t>| "What's the difference between endodontist and regular dentist?" | 980 voice searches | Professional distinction and specialist benefits |</w:t>
      </w:r>
    </w:p>
    <w:p/>
    <w:p>
      <w:r>
        <w:t>##### Decision-Making Voice Queries</w:t>
      </w:r>
    </w:p>
    <w:p>
      <w:r>
        <w:t>| Voice Query Pattern | Monthly Volume | Optimization Strategy |</w:t>
      </w:r>
    </w:p>
    <w:p>
      <w:r>
        <w:t>|-------------------|---------------|---------------------|</w:t>
      </w:r>
    </w:p>
    <w:p>
      <w:r>
        <w:t>| "Should I get root canal or tooth extraction?" | 1,400 voice searches | Treatment comparison with decision factors |</w:t>
      </w:r>
    </w:p>
    <w:p>
      <w:r>
        <w:t>| "How do I choose the best endodontist?" | 890 voice searches | Selection criteria and specialist qualifications |</w:t>
      </w:r>
    </w:p>
    <w:p>
      <w:r>
        <w:t>| "What questions should I ask an endodontist?" | 420 voice searches | Consultation preparation and question guides |</w:t>
      </w:r>
    </w:p>
    <w:p>
      <w:r>
        <w:t>| "When should I see an endodontic specialist?" | 680 voice searches | Referral indicators and timing guidance |</w:t>
      </w:r>
    </w:p>
    <w:p/>
    <w:p>
      <w:pPr>
        <w:pStyle w:val="Heading3"/>
        <w:jc w:val="left"/>
      </w:pPr>
      <w:r>
        <w:t>Voice Search Content Optimization</w:t>
      </w:r>
    </w:p>
    <w:p/>
    <w:p>
      <w:r>
        <w:t>#### Question-and-Answer Content Structure</w:t>
      </w:r>
    </w:p>
    <w:p>
      <w:r>
        <w:rPr>
          <w:b/>
        </w:rPr>
        <w:t>Template for Voice Search Optimization:</w:t>
      </w:r>
    </w:p>
    <w:p/>
    <w:p>
      <w:r>
        <w:t>```markdown</w:t>
      </w:r>
    </w:p>
    <w:p>
      <w:pPr>
        <w:pStyle w:val="Heading2"/>
        <w:jc w:val="left"/>
      </w:pPr>
      <w:r>
        <w:t>[Question as H2 Header in Natural Language]</w:t>
      </w:r>
    </w:p>
    <w:p/>
    <w:p>
      <w:r>
        <w:rPr>
          <w:b/>
        </w:rPr>
        <w:t>Quick Answer (30-50 words for voice excerpt):</w:t>
      </w:r>
    </w:p>
    <w:p>
      <w:r>
        <w:t>Direct, conversational response that answers the question immediately.</w:t>
      </w:r>
    </w:p>
    <w:p/>
    <w:p>
      <w:r>
        <w:rPr>
          <w:b/>
        </w:rPr>
        <w:t>Detailed Explanation (200-400 words):</w:t>
      </w:r>
    </w:p>
    <w:p>
      <w:r>
        <w:t>Comprehensive information expanding on the quick answer with context,</w:t>
      </w:r>
    </w:p>
    <w:p>
      <w:r>
        <w:t>examples, and actionable guidance for voice search users.</w:t>
      </w:r>
    </w:p>
    <w:p/>
    <w:p>
      <w:r>
        <w:rPr>
          <w:b/>
        </w:rPr>
        <w:t>Key Takeaways:</w:t>
      </w:r>
    </w:p>
    <w:p>
      <w:pPr>
        <w:pStyle w:val="ListBullet"/>
      </w:pPr>
      <w:r>
        <w:t>Bullet points for easy scanning</w:t>
      </w:r>
    </w:p>
    <w:p>
      <w:pPr>
        <w:pStyle w:val="ListBullet"/>
      </w:pPr>
      <w:r>
        <w:t>Action items for voice search users</w:t>
      </w:r>
    </w:p>
    <w:p>
      <w:pPr>
        <w:pStyle w:val="ListBullet"/>
      </w:pPr>
      <w:r>
        <w:t>Related questions and next steps</w:t>
      </w:r>
    </w:p>
    <w:p>
      <w:r>
        <w:t>```</w:t>
      </w:r>
    </w:p>
    <w:p/>
    <w:p>
      <w:r>
        <w:t>#### Example Voice-Optimized Content:</w:t>
      </w:r>
    </w:p>
    <w:p/>
    <w:p>
      <w:r>
        <w:rPr>
          <w:b/>
        </w:rPr>
        <w:t>H2: What Should I Do if I Have Severe Tooth Pain at Night?</w:t>
      </w:r>
    </w:p>
    <w:p/>
    <w:p>
      <w:r>
        <w:t>**Quick Answer:** If you have severe tooth pain at night, take over-the-counter pain medication, apply a cold compress, and contact an emergency endodontist immediately. Severe nighttime tooth pain often indicates a serious infection requiring urgent professional treatment.</w:t>
      </w:r>
    </w:p>
    <w:p/>
    <w:p>
      <w:r>
        <w:rPr>
          <w:b/>
        </w:rPr>
        <w:t>Detailed Explanation:</w:t>
      </w:r>
    </w:p>
    <w:p>
      <w:r>
        <w:t>Severe tooth pain that wakes you at night typically signals advanced tooth decay, infection, or abscess requiring immediate endodontic intervention. While waiting for emergency care, take ibuprofen (following package directions) as it reduces inflammation, apply a cold compress to the outside of your cheek for 15-20 minutes, and sleep with your head elevated to reduce blood flow to the affected area.</w:t>
      </w:r>
    </w:p>
    <w:p/>
    <w:p>
      <w:r>
        <w:rPr>
          <w:b/>
        </w:rPr>
        <w:t>Key Takeaways:</w:t>
      </w:r>
    </w:p>
    <w:p>
      <w:pPr>
        <w:pStyle w:val="ListBullet"/>
      </w:pPr>
      <w:r>
        <w:t>Contact emergency endodontist within 24 hours</w:t>
      </w:r>
    </w:p>
    <w:p>
      <w:pPr>
        <w:pStyle w:val="ListBullet"/>
      </w:pPr>
      <w:r>
        <w:t>Use cold compress, not heat, to manage pain</w:t>
      </w:r>
    </w:p>
    <w:p>
      <w:pPr>
        <w:pStyle w:val="ListBullet"/>
      </w:pPr>
      <w:r>
        <w:t>Avoid extremely hot or cold foods and drinks</w:t>
      </w:r>
    </w:p>
    <w:p>
      <w:pPr>
        <w:pStyle w:val="ListBullet"/>
      </w:pPr>
      <w:r>
        <w:t>Don't delay professional treatment as infections can spread</w:t>
      </w:r>
    </w:p>
    <w:p/>
    <w:p>
      <w:pPr>
        <w:pStyle w:val="Heading3"/>
        <w:jc w:val="left"/>
      </w:pPr>
      <w:r>
        <w:t>Local Voice Search Optimization</w:t>
      </w:r>
    </w:p>
    <w:p/>
    <w:p>
      <w:r>
        <w:t>#### Geographic Voice Query Targeting</w:t>
      </w:r>
    </w:p>
    <w:p>
      <w:r>
        <w:rPr>
          <w:b/>
        </w:rPr>
        <w:t>Location-Specific Voice Patterns:</w:t>
      </w:r>
    </w:p>
    <w:p/>
    <w:p>
      <w:pPr>
        <w:pStyle w:val="ListBullet"/>
      </w:pPr>
      <w:r>
        <w:t>**"Emergency endodontist near me"** → Geo-targeted landing pages</w:t>
      </w:r>
    </w:p>
    <w:p>
      <w:pPr>
        <w:pStyle w:val="ListBullet"/>
      </w:pPr>
      <w:r>
        <w:t>**"Root canal specialist in [suburb]"** → Suburb-specific service pages</w:t>
      </w:r>
    </w:p>
    <w:p>
      <w:pPr>
        <w:pStyle w:val="ListBullet"/>
      </w:pPr>
      <w:r>
        <w:t>**"Endodontist open weekends [city]"** → Schedule and availability pages</w:t>
      </w:r>
    </w:p>
    <w:p>
      <w:pPr>
        <w:pStyle w:val="ListBullet"/>
      </w:pPr>
      <w:r>
        <w:t>**"Best endodontic clinic [region]"** → Authority and review showcase</w:t>
      </w:r>
    </w:p>
    <w:p/>
    <w:p>
      <w:r>
        <w:t>#### Local Schema Implementation for Voice Search</w:t>
      </w:r>
    </w:p>
    <w:p>
      <w:r>
        <w:t>```json</w:t>
      </w:r>
    </w:p>
    <w:p>
      <w:r>
        <w:t>{</w:t>
      </w:r>
    </w:p>
    <w:p>
      <w:r>
        <w:t>"@context": "https://schema.org",</w:t>
      </w:r>
    </w:p>
    <w:p>
      <w:r>
        <w:t>"@type": "Dentist",</w:t>
      </w:r>
    </w:p>
    <w:p>
      <w:r>
        <w:t>"name": "Australian Dental Specialists",</w:t>
      </w:r>
    </w:p>
    <w:p>
      <w:r>
        <w:t>"address": {</w:t>
      </w:r>
    </w:p>
    <w:p>
      <w:r>
        <w:t>"@type": "PostalAddress",</w:t>
      </w:r>
    </w:p>
    <w:p>
      <w:r>
        <w:t>"streetAddress": "[Practice Address]",</w:t>
      </w:r>
    </w:p>
    <w:p>
      <w:r>
        <w:t>"addressLocality": "[City]",</w:t>
      </w:r>
    </w:p>
    <w:p>
      <w:r>
        <w:t>"addressRegion": "[State]",</w:t>
      </w:r>
    </w:p>
    <w:p>
      <w:r>
        <w:t>"postalCode": "[Postcode]",</w:t>
      </w:r>
    </w:p>
    <w:p>
      <w:r>
        <w:t>"addressCountry": "AU"</w:t>
      </w:r>
    </w:p>
    <w:p>
      <w:r>
        <w:t>},</w:t>
      </w:r>
    </w:p>
    <w:p>
      <w:r>
        <w:t>"telephone": "+61-XXX-XXX-XXX",</w:t>
      </w:r>
    </w:p>
    <w:p>
      <w:r>
        <w:t>"openingHours": [</w:t>
      </w:r>
    </w:p>
    <w:p>
      <w:r>
        <w:t>"Mo-Fr 08:00-18:00",</w:t>
      </w:r>
    </w:p>
    <w:p>
      <w:r>
        <w:t>"Sa 09:00-15:00"</w:t>
      </w:r>
    </w:p>
    <w:p>
      <w:r>
        <w:t>],</w:t>
      </w:r>
    </w:p>
    <w:p>
      <w:r>
        <w:t>"availableService": [</w:t>
      </w:r>
    </w:p>
    <w:p>
      <w:r>
        <w:t>{</w:t>
      </w:r>
    </w:p>
    <w:p>
      <w:r>
        <w:t>"@type": "MedicalProcedure",</w:t>
      </w:r>
    </w:p>
    <w:p>
      <w:r>
        <w:t>"name": "Emergency Endodontic Care",</w:t>
      </w:r>
    </w:p>
    <w:p>
      <w:r>
        <w:t>"description": "24/7 emergency root canal and endodontic treatment"</w:t>
      </w:r>
    </w:p>
    <w:p>
      <w:r>
        <w:t>}</w:t>
      </w:r>
    </w:p>
    <w:p>
      <w:r>
        <w:t>],</w:t>
      </w:r>
    </w:p>
    <w:p>
      <w:r>
        <w:t>"areaServed": {</w:t>
      </w:r>
    </w:p>
    <w:p>
      <w:r>
        <w:t>"@type": "City",</w:t>
      </w:r>
    </w:p>
    <w:p>
      <w:r>
        <w:t>"name": "[Service Area Cities]"</w:t>
      </w:r>
    </w:p>
    <w:p>
      <w:r>
        <w:t>}</w:t>
      </w:r>
    </w:p>
    <w:p>
      <w:r>
        <w:t>}</w:t>
      </w:r>
    </w:p>
    <w:p>
      <w:r>
        <w:t>```</w:t>
      </w:r>
    </w:p>
    <w:p/>
    <w:p/>
    <w:p>
      <w:pPr>
        <w:jc w:val="center"/>
      </w:pPr>
      <w:r>
        <w:t>__________________________________________________</w:t>
      </w:r>
    </w:p>
    <w:p/>
    <w:p/>
    <w:p>
      <w:pPr>
        <w:pStyle w:val="Heading2"/>
        <w:jc w:val="left"/>
      </w:pPr>
      <w:r>
        <w:t>Featured Snippet Capture Framework</w:t>
      </w:r>
    </w:p>
    <w:p/>
    <w:p>
      <w:pPr>
        <w:pStyle w:val="Heading3"/>
        <w:jc w:val="left"/>
      </w:pPr>
      <w:r>
        <w:t>Featured Snippet Opportunity Analysis</w:t>
      </w:r>
    </w:p>
    <w:p/>
    <w:p>
      <w:r>
        <w:t>#### High-Value Snippet Opportunities for Endodontic Content</w:t>
      </w:r>
    </w:p>
    <w:p>
      <w:r>
        <w:t>Based on current SERP analysis and snippet availability:</w:t>
      </w:r>
    </w:p>
    <w:p/>
    <w:p>
      <w:r>
        <w:t>##### Definition Snippets (Paragraph Format)</w:t>
      </w:r>
    </w:p>
    <w:p>
      <w:r>
        <w:t>| Target Keyword | Current Snippet Quality | Opportunity Score |</w:t>
      </w:r>
    </w:p>
    <w:p>
      <w:r>
        <w:t>|---------------|----------------------|------------------|</w:t>
      </w:r>
    </w:p>
    <w:p>
      <w:r>
        <w:t>| "What is endodontic treatment" | Weak (general medical sites) | 9/10 |</w:t>
      </w:r>
    </w:p>
    <w:p>
      <w:r>
        <w:t>| "What is root canal therapy" | Basic (limited detail) | 8/10 |</w:t>
      </w:r>
    </w:p>
    <w:p>
      <w:r>
        <w:t>| "What does an endodontist do" | Moderate (professional sites) | 7/10 |</w:t>
      </w:r>
    </w:p>
    <w:p>
      <w:r>
        <w:t>| "What is apical surgery" | Poor (limited availability) | 10/10 |</w:t>
      </w:r>
    </w:p>
    <w:p>
      <w:r>
        <w:t>| "What is endodontic retreatment" | None (untapped) | 10/10 |</w:t>
      </w:r>
    </w:p>
    <w:p/>
    <w:p>
      <w:r>
        <w:t>##### Process Snippets (Numbered List Format)</w:t>
      </w:r>
    </w:p>
    <w:p>
      <w:r>
        <w:t>| Target Keyword | Current Snippet Quality | Opportunity Score |</w:t>
      </w:r>
    </w:p>
    <w:p>
      <w:r>
        <w:t>|---------------|----------------------|------------------|</w:t>
      </w:r>
    </w:p>
    <w:p>
      <w:r>
        <w:t>| "How is root canal performed" | Basic (outdated information) | 9/10 |</w:t>
      </w:r>
    </w:p>
    <w:p>
      <w:r>
        <w:t>| "Root canal procedure steps" | Limited (incomplete process) | 8/10 |</w:t>
      </w:r>
    </w:p>
    <w:p>
      <w:r>
        <w:t>| "How to prepare for root canal" | Weak (general advice) | 9/10 |</w:t>
      </w:r>
    </w:p>
    <w:p>
      <w:r>
        <w:t>| "Emergency dental care steps" | Poor (non-specialist advice) | 10/10 |</w:t>
      </w:r>
    </w:p>
    <w:p/>
    <w:p>
      <w:r>
        <w:t>##### Comparison Snippets (Table Format)</w:t>
      </w:r>
    </w:p>
    <w:p>
      <w:r>
        <w:t>| Target Keyword | Current Snippet Quality | Opportunity Score |</w:t>
      </w:r>
    </w:p>
    <w:p>
      <w:r>
        <w:t>|---------------|----------------------|------------------|</w:t>
      </w:r>
    </w:p>
    <w:p>
      <w:r>
        <w:t>| "Root canal vs extraction cost" | None (opportunity) | 10/10 |</w:t>
      </w:r>
    </w:p>
    <w:p>
      <w:r>
        <w:t>| "Endodontist vs general dentist" | Basic (limited comparison) | 9/10 |</w:t>
      </w:r>
    </w:p>
    <w:p>
      <w:r>
        <w:t>| "Root canal vs implant" | Moderate (dental corporate sites) | 7/10 |</w:t>
      </w:r>
    </w:p>
    <w:p/>
    <w:p>
      <w:pPr>
        <w:pStyle w:val="Heading3"/>
        <w:jc w:val="left"/>
      </w:pPr>
      <w:r>
        <w:t>Snippet-Optimized Content Creation</w:t>
      </w:r>
    </w:p>
    <w:p/>
    <w:p>
      <w:r>
        <w:t>#### Definition Snippet Template</w:t>
      </w:r>
    </w:p>
    <w:p>
      <w:r>
        <w:t>**Target:** "What is endodontic treatment"</w:t>
      </w:r>
    </w:p>
    <w:p/>
    <w:p>
      <w:r>
        <w:rPr>
          <w:b/>
        </w:rPr>
        <w:t>Optimized Content Structure:</w:t>
      </w:r>
    </w:p>
    <w:p>
      <w:r>
        <w:t>```markdown</w:t>
      </w:r>
    </w:p>
    <w:p>
      <w:pPr>
        <w:pStyle w:val="Heading2"/>
        <w:jc w:val="left"/>
      </w:pPr>
      <w:r>
        <w:t>What Is Endodontic Treatment?</w:t>
      </w:r>
    </w:p>
    <w:p/>
    <w:p>
      <w:r>
        <w:t>Endodontic treatment is a dental procedure that removes infected or damaged</w:t>
      </w:r>
    </w:p>
    <w:p>
      <w:r>
        <w:t>tissue from inside a tooth's root canals, cleans and disinfects the internal</w:t>
      </w:r>
    </w:p>
    <w:p>
      <w:r>
        <w:t>space, and seals it to prevent further infection. Commonly known as root canal</w:t>
      </w:r>
    </w:p>
    <w:p>
      <w:r>
        <w:t>therapy, this specialized treatment allows patients to keep their natural</w:t>
      </w:r>
    </w:p>
    <w:p>
      <w:r>
        <w:t>teeth instead of having them extracted.</w:t>
      </w:r>
    </w:p>
    <w:p/>
    <w:p>
      <w:r>
        <w:t>[Expanded explanation continues...]</w:t>
      </w:r>
    </w:p>
    <w:p>
      <w:r>
        <w:t>```</w:t>
      </w:r>
    </w:p>
    <w:p/>
    <w:p>
      <w:r>
        <w:rPr>
          <w:b/>
        </w:rPr>
        <w:t>Snippet Optimization Elements:</w:t>
      </w:r>
    </w:p>
    <w:p>
      <w:pPr>
        <w:pStyle w:val="ListBullet"/>
      </w:pPr>
      <w:r>
        <w:t>**Answer within first 40-50 words** for optimal excerpt length</w:t>
      </w:r>
    </w:p>
    <w:p>
      <w:pPr>
        <w:pStyle w:val="ListBullet"/>
      </w:pPr>
      <w:r>
        <w:t>**Clear, definitive language** that AI can confidently present</w:t>
      </w:r>
    </w:p>
    <w:p>
      <w:pPr>
        <w:pStyle w:val="ListBullet"/>
      </w:pPr>
      <w:r>
        <w:t>**Natural sentence structure** for voice reading compatibility</w:t>
      </w:r>
    </w:p>
    <w:p>
      <w:pPr>
        <w:pStyle w:val="ListBullet"/>
      </w:pPr>
      <w:r>
        <w:t>**Immediate value** providing complete answer satisfaction</w:t>
      </w:r>
    </w:p>
    <w:p/>
    <w:p>
      <w:r>
        <w:t>#### Process Snippet Template</w:t>
      </w:r>
    </w:p>
    <w:p>
      <w:r>
        <w:t>**Target:** "How is root canal performed"</w:t>
      </w:r>
    </w:p>
    <w:p/>
    <w:p>
      <w:r>
        <w:rPr>
          <w:b/>
        </w:rPr>
        <w:t>Optimized Content Structure:</w:t>
      </w:r>
    </w:p>
    <w:p>
      <w:r>
        <w:t>```markdown</w:t>
      </w:r>
    </w:p>
    <w:p>
      <w:pPr>
        <w:pStyle w:val="Heading2"/>
        <w:jc w:val="left"/>
      </w:pPr>
      <w:r>
        <w:t>How Is Root Canal Treatment Performed?</w:t>
      </w:r>
    </w:p>
    <w:p/>
    <w:p>
      <w:r>
        <w:t>Root canal treatment follows these essential steps:</w:t>
      </w:r>
    </w:p>
    <w:p/>
    <w:p>
      <w:r>
        <w:t>1. **Local anaesthesia administration** to ensure patient comfort</w:t>
      </w:r>
    </w:p>
    <w:p>
      <w:r>
        <w:t>2. **Access hole creation** in the tooth crown to reach infected pulp</w:t>
      </w:r>
    </w:p>
    <w:p>
      <w:r>
        <w:t>3. **Infected tissue removal** using specialized endodontic instruments</w:t>
      </w:r>
    </w:p>
    <w:p>
      <w:r>
        <w:t>4. **Root canal cleaning and shaping** to eliminate all bacteria</w:t>
      </w:r>
    </w:p>
    <w:p>
      <w:r>
        <w:t>5. **Antimicrobial irrigation** to disinfect the canal system</w:t>
      </w:r>
    </w:p>
    <w:p>
      <w:r>
        <w:t>6. **Canal filling and sealing** with biocompatible materials</w:t>
      </w:r>
    </w:p>
    <w:p>
      <w:r>
        <w:t>7. **Temporary or permanent restoration** to restore tooth function</w:t>
      </w:r>
    </w:p>
    <w:p/>
    <w:p>
      <w:r>
        <w:t>[Detailed explanation of each step continues...]</w:t>
      </w:r>
    </w:p>
    <w:p>
      <w:r>
        <w:t>```</w:t>
      </w:r>
    </w:p>
    <w:p/>
    <w:p>
      <w:r>
        <w:t>#### Comparison Table Snippet Template</w:t>
      </w:r>
    </w:p>
    <w:p>
      <w:r>
        <w:t>**Target:** "Root canal vs extraction cost"</w:t>
      </w:r>
    </w:p>
    <w:p/>
    <w:p>
      <w:r>
        <w:rPr>
          <w:b/>
        </w:rPr>
        <w:t>Optimized Content Structure:</w:t>
      </w:r>
    </w:p>
    <w:p>
      <w:r>
        <w:t>```markdown</w:t>
      </w:r>
    </w:p>
    <w:p>
      <w:pPr>
        <w:pStyle w:val="Heading2"/>
        <w:jc w:val="left"/>
      </w:pPr>
      <w:r>
        <w:t>Root Canal vs Extraction Cost Comparison</w:t>
      </w:r>
    </w:p>
    <w:p/>
    <w:p>
      <w:r>
        <w:t>| Treatment Factor | Root Canal | Tooth Extraction |</w:t>
      </w:r>
    </w:p>
    <w:p>
      <w:r>
        <w:t>|-----------------|------------|------------------|</w:t>
      </w:r>
    </w:p>
    <w:p>
      <w:r>
        <w:t>| Initial Cost | $1,200-$2,800 | $150-$500 |</w:t>
      </w:r>
    </w:p>
    <w:p>
      <w:r>
        <w:t>| Replacement Cost | None required | $3,000-$6,000 (implant) |</w:t>
      </w:r>
    </w:p>
    <w:p>
      <w:r>
        <w:t>| Total Long-term Cost | $1,200-$2,800 | $3,150-$6,500 |</w:t>
      </w:r>
    </w:p>
    <w:p>
      <w:r>
        <w:t>| Treatment Time | 1-3 visits | 1 visit + replacement |</w:t>
      </w:r>
    </w:p>
    <w:p>
      <w:r>
        <w:t>| Success Rate | 85-95% | 100% removal |</w:t>
      </w:r>
    </w:p>
    <w:p>
      <w:r>
        <w:t>| Natural Tooth Preservation | Yes | No |</w:t>
      </w:r>
    </w:p>
    <w:p/>
    <w:p>
      <w:r>
        <w:t>[Detailed cost analysis continues...]</w:t>
      </w:r>
    </w:p>
    <w:p>
      <w:r>
        <w:t>```</w:t>
      </w:r>
    </w:p>
    <w:p/>
    <w:p>
      <w:pPr>
        <w:pStyle w:val="Heading3"/>
        <w:jc w:val="left"/>
      </w:pPr>
      <w:r>
        <w:t>Featured Snippet Monitoring and Optimization</w:t>
      </w:r>
    </w:p>
    <w:p/>
    <w:p>
      <w:r>
        <w:t>#### Snippet Performance Tracking</w:t>
      </w:r>
    </w:p>
    <w:p>
      <w:pPr>
        <w:pStyle w:val="ListBullet"/>
      </w:pPr>
      <w:r>
        <w:t>**Weekly SERP monitoring** for target snippet keywords</w:t>
      </w:r>
    </w:p>
    <w:p>
      <w:pPr>
        <w:pStyle w:val="ListBullet"/>
      </w:pPr>
      <w:r>
        <w:t>**Position tracking** for snippet capture and retention</w:t>
      </w:r>
    </w:p>
    <w:p>
      <w:pPr>
        <w:pStyle w:val="ListBullet"/>
      </w:pPr>
      <w:r>
        <w:t>**Content optimization** based on snippet performance</w:t>
      </w:r>
    </w:p>
    <w:p>
      <w:pPr>
        <w:pStyle w:val="ListBullet"/>
      </w:pPr>
      <w:r>
        <w:t>**Competitor analysis** for snippet displacement opportunities</w:t>
      </w:r>
    </w:p>
    <w:p/>
    <w:p>
      <w:r>
        <w:t>#### Snippet Optimization Strategies</w:t>
      </w:r>
    </w:p>
    <w:p>
      <w:r>
        <w:t>1. **Content Length Optimization:** 40-50 words for paragraph snippets</w:t>
      </w:r>
    </w:p>
    <w:p>
      <w:r>
        <w:t>2. **List Format Precision:** Clear, actionable numbered or bulleted lists</w:t>
      </w:r>
    </w:p>
    <w:p>
      <w:r>
        <w:t>3. **Table Structure Excellence:** Comparative data in clean table format</w:t>
      </w:r>
    </w:p>
    <w:p>
      <w:r>
        <w:t>4. **Question Header Matching:** Exact question phrasing in headers</w:t>
      </w:r>
    </w:p>
    <w:p>
      <w:r>
        <w:t>5. **Context Building:** Comprehensive content supporting snippet excerpt</w:t>
      </w:r>
    </w:p>
    <w:p/>
    <w:p/>
    <w:p>
      <w:pPr>
        <w:jc w:val="center"/>
      </w:pPr>
      <w:r>
        <w:t>__________________________________________________</w:t>
      </w:r>
    </w:p>
    <w:p/>
    <w:p/>
    <w:p>
      <w:pPr>
        <w:pStyle w:val="Heading2"/>
        <w:jc w:val="left"/>
      </w:pPr>
      <w:r>
        <w:t>Schema Markup and Structured Data</w:t>
      </w:r>
    </w:p>
    <w:p/>
    <w:p>
      <w:pPr>
        <w:pStyle w:val="Heading3"/>
        <w:jc w:val="left"/>
      </w:pPr>
      <w:r>
        <w:t>Comprehensive Healthcare Schema Implementation</w:t>
      </w:r>
    </w:p>
    <w:p/>
    <w:p>
      <w:r>
        <w:t>#### Medical Business Schema (Primary)</w:t>
      </w:r>
    </w:p>
    <w:p>
      <w:r>
        <w:t>```json</w:t>
      </w:r>
    </w:p>
    <w:p>
      <w:r>
        <w:t>{</w:t>
      </w:r>
    </w:p>
    <w:p>
      <w:r>
        <w:t>"@context": "https://schema.org",</w:t>
      </w:r>
    </w:p>
    <w:p>
      <w:r>
        <w:t>"@type": "Dentist",</w:t>
      </w:r>
    </w:p>
    <w:p>
      <w:r>
        <w:t>"name": "Australian Dental Specialists",</w:t>
      </w:r>
    </w:p>
    <w:p>
      <w:r>
        <w:t>"alternateName": ["Endodontic Specialists Australia", "ADS Endodontics"],</w:t>
      </w:r>
    </w:p>
    <w:p>
      <w:r>
        <w:t>"description": "Leading endodontic specialists providing advanced root canal treatment, emergency dental care, and specialized endodontic procedures across Australia.",</w:t>
      </w:r>
    </w:p>
    <w:p>
      <w:r>
        <w:t>"url": "https://australiandentalspecialists.com",</w:t>
      </w:r>
    </w:p>
    <w:p>
      <w:r>
        <w:t>"logo": "https://australiandentalspecialists.com/logo.png",</w:t>
      </w:r>
    </w:p>
    <w:p>
      <w:r>
        <w:t>"image": [</w:t>
      </w:r>
    </w:p>
    <w:p>
      <w:r>
        <w:t>"https://australiandentalspecialists.com/facility-exterior.jpg",</w:t>
      </w:r>
    </w:p>
    <w:p>
      <w:r>
        <w:t>"https://australiandentalspecialists.com/treatment-room.jpg",</w:t>
      </w:r>
    </w:p>
    <w:p>
      <w:r>
        <w:t>"https://australiandentalspecialists.com/team-photo.jpg"</w:t>
      </w:r>
    </w:p>
    <w:p>
      <w:r>
        <w:t>],</w:t>
      </w:r>
    </w:p>
    <w:p>
      <w:r>
        <w:t>"telephone": "+61-XXX-XXX-XXX",</w:t>
      </w:r>
    </w:p>
    <w:p>
      <w:r>
        <w:t>"email": "contact@australiandentalspecialists.com",</w:t>
      </w:r>
    </w:p>
    <w:p>
      <w:r>
        <w:t>"address": {</w:t>
      </w:r>
    </w:p>
    <w:p>
      <w:r>
        <w:t>"@type": "PostalAddress",</w:t>
      </w:r>
    </w:p>
    <w:p>
      <w:r>
        <w:t>"streetAddress": "[Practice Street Address]",</w:t>
      </w:r>
    </w:p>
    <w:p>
      <w:r>
        <w:t>"addressLocality": "[City]",</w:t>
      </w:r>
    </w:p>
    <w:p>
      <w:r>
        <w:t>"addressRegion": "[State]",</w:t>
      </w:r>
    </w:p>
    <w:p>
      <w:r>
        <w:t>"postalCode": "[Postcode]",</w:t>
      </w:r>
    </w:p>
    <w:p>
      <w:r>
        <w:t>"addressCountry": "AU"</w:t>
      </w:r>
    </w:p>
    <w:p>
      <w:r>
        <w:t>},</w:t>
      </w:r>
    </w:p>
    <w:p>
      <w:r>
        <w:t>"geo": {</w:t>
      </w:r>
    </w:p>
    <w:p>
      <w:r>
        <w:t>"@type": "GeoCoordinates",</w:t>
      </w:r>
    </w:p>
    <w:p>
      <w:r>
        <w:t>"latitude": -33.8688,</w:t>
      </w:r>
    </w:p>
    <w:p>
      <w:r>
        <w:t>"longitude": 151.2093</w:t>
      </w:r>
    </w:p>
    <w:p>
      <w:r>
        <w:t>},</w:t>
      </w:r>
    </w:p>
    <w:p>
      <w:r>
        <w:t>"openingHours": [</w:t>
      </w:r>
    </w:p>
    <w:p>
      <w:r>
        <w:t>"Mo-Fr 08:00-18:00",</w:t>
      </w:r>
    </w:p>
    <w:p>
      <w:r>
        <w:t>"Sa 09:00-15:00",</w:t>
      </w:r>
    </w:p>
    <w:p>
      <w:r>
        <w:t>"Su 09:00-15:00"</w:t>
      </w:r>
    </w:p>
    <w:p>
      <w:r>
        <w:t>],</w:t>
      </w:r>
    </w:p>
    <w:p>
      <w:r>
        <w:t>"specialties": [</w:t>
      </w:r>
    </w:p>
    <w:p>
      <w:r>
        <w:t>"Endodontics",</w:t>
      </w:r>
    </w:p>
    <w:p>
      <w:r>
        <w:t>"Root Canal Treatment",</w:t>
      </w:r>
    </w:p>
    <w:p>
      <w:r>
        <w:t>"Emergency Dental Care",</w:t>
      </w:r>
    </w:p>
    <w:p>
      <w:r>
        <w:t>"Endodontic Retreatment",</w:t>
      </w:r>
    </w:p>
    <w:p>
      <w:r>
        <w:t>"Apical Surgery",</w:t>
      </w:r>
    </w:p>
    <w:p>
      <w:r>
        <w:t>"Dental Trauma Management"</w:t>
      </w:r>
    </w:p>
    <w:p>
      <w:r>
        <w:t>],</w:t>
      </w:r>
    </w:p>
    <w:p>
      <w:r>
        <w:t>"availableService": [</w:t>
      </w:r>
    </w:p>
    <w:p>
      <w:r>
        <w:t>{</w:t>
      </w:r>
    </w:p>
    <w:p>
      <w:r>
        <w:t>"@type": "MedicalProcedure",</w:t>
      </w:r>
    </w:p>
    <w:p>
      <w:r>
        <w:t>"name": "Root Canal Treatment",</w:t>
      </w:r>
    </w:p>
    <w:p>
      <w:r>
        <w:t>"alternateName": ["Endodontic Treatment", "Root Canal Therapy"],</w:t>
      </w:r>
    </w:p>
    <w:p>
      <w:r>
        <w:t>"description": "Advanced root canal treatment using modern techniques and equipment for optimal patient comfort and treatment success."</w:t>
      </w:r>
    </w:p>
    <w:p>
      <w:r>
        <w:t>},</w:t>
      </w:r>
    </w:p>
    <w:p>
      <w:r>
        <w:t>{</w:t>
      </w:r>
    </w:p>
    <w:p>
      <w:r>
        <w:t>"@type": "MedicalProcedure",</w:t>
      </w:r>
    </w:p>
    <w:p>
      <w:r>
        <w:t>"name": "Emergency Endodontic Care",</w:t>
      </w:r>
    </w:p>
    <w:p>
      <w:r>
        <w:t>"description": "24/7 emergency endodontic treatment for severe tooth pain, dental trauma, and urgent oral health situations."</w:t>
      </w:r>
    </w:p>
    <w:p>
      <w:r>
        <w:t>},</w:t>
      </w:r>
    </w:p>
    <w:p>
      <w:r>
        <w:t>{</w:t>
      </w:r>
    </w:p>
    <w:p>
      <w:r>
        <w:t>"@type": "MedicalProcedure",</w:t>
      </w:r>
    </w:p>
    <w:p>
      <w:r>
        <w:t>"name": "Endodontic Retreatment",</w:t>
      </w:r>
    </w:p>
    <w:p>
      <w:r>
        <w:t>"description": "Specialized retreatment for failed previous root canal therapy using advanced techniques and technology."</w:t>
      </w:r>
    </w:p>
    <w:p>
      <w:r>
        <w:t>}</w:t>
      </w:r>
    </w:p>
    <w:p>
      <w:r>
        <w:t>],</w:t>
      </w:r>
    </w:p>
    <w:p>
      <w:r>
        <w:t>"areaServed": [</w:t>
      </w:r>
    </w:p>
    <w:p>
      <w:r>
        <w:t>{</w:t>
      </w:r>
    </w:p>
    <w:p>
      <w:r>
        <w:t>"@type": "City",</w:t>
      </w:r>
    </w:p>
    <w:p>
      <w:r>
        <w:t>"name": "Sydney",</w:t>
      </w:r>
    </w:p>
    <w:p>
      <w:r>
        <w:t>"addressRegion": "NSW",</w:t>
      </w:r>
    </w:p>
    <w:p>
      <w:r>
        <w:t>"addressCountry": "AU"</w:t>
      </w:r>
    </w:p>
    <w:p>
      <w:r>
        <w:t>},</w:t>
      </w:r>
    </w:p>
    <w:p>
      <w:r>
        <w:t>{</w:t>
      </w:r>
    </w:p>
    <w:p>
      <w:r>
        <w:t>"@type": "City",</w:t>
      </w:r>
    </w:p>
    <w:p>
      <w:r>
        <w:t>"name": "Melbourne",</w:t>
      </w:r>
    </w:p>
    <w:p>
      <w:r>
        <w:t>"addressRegion": "VIC",</w:t>
      </w:r>
    </w:p>
    <w:p>
      <w:r>
        <w:t>"addressCountry": "AU"</w:t>
      </w:r>
    </w:p>
    <w:p>
      <w:r>
        <w:t>},</w:t>
      </w:r>
    </w:p>
    <w:p>
      <w:r>
        <w:t>{</w:t>
      </w:r>
    </w:p>
    <w:p>
      <w:r>
        <w:t>"@type": "City",</w:t>
      </w:r>
    </w:p>
    <w:p>
      <w:r>
        <w:t>"name": "Brisbane",</w:t>
      </w:r>
    </w:p>
    <w:p>
      <w:r>
        <w:t>"addressRegion": "QLD",</w:t>
      </w:r>
    </w:p>
    <w:p>
      <w:r>
        <w:t>"addressCountry": "AU"</w:t>
      </w:r>
    </w:p>
    <w:p>
      <w:r>
        <w:t>}</w:t>
      </w:r>
    </w:p>
    <w:p>
      <w:r>
        <w:t>],</w:t>
      </w:r>
    </w:p>
    <w:p>
      <w:r>
        <w:t>"paymentAccepted": [</w:t>
      </w:r>
    </w:p>
    <w:p>
      <w:r>
        <w:t>"Cash",</w:t>
      </w:r>
    </w:p>
    <w:p>
      <w:r>
        <w:t>"Credit Card",</w:t>
      </w:r>
    </w:p>
    <w:p>
      <w:r>
        <w:t>"EFTPOS",</w:t>
      </w:r>
    </w:p>
    <w:p>
      <w:r>
        <w:t>"Private Health Insurance",</w:t>
      </w:r>
    </w:p>
    <w:p>
      <w:r>
        <w:t>"Payment Plans"</w:t>
      </w:r>
    </w:p>
    <w:p>
      <w:r>
        <w:t>],</w:t>
      </w:r>
    </w:p>
    <w:p>
      <w:r>
        <w:t>"priceRange": "$$$$",</w:t>
      </w:r>
    </w:p>
    <w:p>
      <w:r>
        <w:t>"hasCredential": {</w:t>
      </w:r>
    </w:p>
    <w:p>
      <w:r>
        <w:t>"@type": "EducationalOccupationalCredential",</w:t>
      </w:r>
    </w:p>
    <w:p>
      <w:r>
        <w:t>"name": "Specialist Endodontist Qualification",</w:t>
      </w:r>
    </w:p>
    <w:p>
      <w:r>
        <w:t>"credentialCategory": "Professional Certification",</w:t>
      </w:r>
    </w:p>
    <w:p>
      <w:r>
        <w:t>"recognizedBy": {</w:t>
      </w:r>
    </w:p>
    <w:p>
      <w:r>
        <w:t>"@type": "Organization",</w:t>
      </w:r>
    </w:p>
    <w:p>
      <w:r>
        <w:t>"name": "Australian Health Practitioner Regulation Agency"</w:t>
      </w:r>
    </w:p>
    <w:p>
      <w:r>
        <w:t>}</w:t>
      </w:r>
    </w:p>
    <w:p>
      <w:r>
        <w:t>}</w:t>
      </w:r>
    </w:p>
    <w:p>
      <w:r>
        <w:t>}</w:t>
      </w:r>
    </w:p>
    <w:p>
      <w:r>
        <w:t>```</w:t>
      </w:r>
    </w:p>
    <w:p/>
    <w:p>
      <w:r>
        <w:t>#### FAQ Schema for Voice Search</w:t>
      </w:r>
    </w:p>
    <w:p>
      <w:r>
        <w:t>```json</w:t>
      </w:r>
    </w:p>
    <w:p>
      <w:r>
        <w:t>{</w:t>
      </w:r>
    </w:p>
    <w:p>
      <w:r>
        <w:t>"@context": "https://schema.org",</w:t>
      </w:r>
    </w:p>
    <w:p>
      <w:r>
        <w:t>"@type": "FAQPage",</w:t>
      </w:r>
    </w:p>
    <w:p>
      <w:r>
        <w:t>"mainEntity": [</w:t>
      </w:r>
    </w:p>
    <w:p>
      <w:r>
        <w:t>{</w:t>
      </w:r>
    </w:p>
    <w:p>
      <w:r>
        <w:t>"@type": "Question",</w:t>
      </w:r>
    </w:p>
    <w:p>
      <w:r>
        <w:t>"name": "What should I do if I have severe tooth pain at night?",</w:t>
      </w:r>
    </w:p>
    <w:p>
      <w:r>
        <w:t>"acceptedAnswer": {</w:t>
      </w:r>
    </w:p>
    <w:p>
      <w:r>
        <w:t>"@type": "Answer",</w:t>
      </w:r>
    </w:p>
    <w:p>
      <w:r>
        <w:t>"text": "If you have severe tooth pain at night, take over-the-counter pain medication, apply a cold compress, and contact an emergency endodontist immediately. Severe nighttime tooth pain often indicates a serious infection requiring urgent professional treatment."</w:t>
      </w:r>
    </w:p>
    <w:p>
      <w:r>
        <w:t>}</w:t>
      </w:r>
    </w:p>
    <w:p>
      <w:r>
        <w:t>},</w:t>
      </w:r>
    </w:p>
    <w:p>
      <w:r>
        <w:t>{</w:t>
      </w:r>
    </w:p>
    <w:p>
      <w:r>
        <w:t>"@type": "Question",</w:t>
      </w:r>
    </w:p>
    <w:p>
      <w:r>
        <w:t>"name": "How much does root canal treatment cost in Australia?",</w:t>
      </w:r>
    </w:p>
    <w:p>
      <w:r>
        <w:t>"acceptedAnswer": {</w:t>
      </w:r>
    </w:p>
    <w:p>
      <w:r>
        <w:t>"@type": "Answer",</w:t>
      </w:r>
    </w:p>
    <w:p>
      <w:r>
        <w:t>"text": "Root canal treatment costs in Australia typically range from $1,200-$2,800 depending on tooth complexity, with front teeth being less expensive than molars. Private health insurance with dental extras typically covers 60-80% of specialist fees."</w:t>
      </w:r>
    </w:p>
    <w:p>
      <w:r>
        <w:t>}</w:t>
      </w:r>
    </w:p>
    <w:p>
      <w:r>
        <w:t>},</w:t>
      </w:r>
    </w:p>
    <w:p>
      <w:r>
        <w:t>{</w:t>
      </w:r>
    </w:p>
    <w:p>
      <w:r>
        <w:t>"@type": "Question",</w:t>
      </w:r>
    </w:p>
    <w:p>
      <w:r>
        <w:t>"name": "How long does root canal treatment take?",</w:t>
      </w:r>
    </w:p>
    <w:p>
      <w:r>
        <w:t>"acceptedAnswer": {</w:t>
      </w:r>
    </w:p>
    <w:p>
      <w:r>
        <w:t>"@type": "Answer",</w:t>
      </w:r>
    </w:p>
    <w:p>
      <w:r>
        <w:t>"text": "Root canal treatment typically takes 60-90 minutes per appointment, with most cases completed in 1-2 visits. Complex cases may require additional appointments. Modern techniques often allow single-visit completion for suitable cases."</w:t>
      </w:r>
    </w:p>
    <w:p>
      <w:r>
        <w:t>}</w:t>
      </w:r>
    </w:p>
    <w:p>
      <w:r>
        <w:t>}</w:t>
      </w:r>
    </w:p>
    <w:p>
      <w:r>
        <w:t>]</w:t>
      </w:r>
    </w:p>
    <w:p>
      <w:r>
        <w:t>}</w:t>
      </w:r>
    </w:p>
    <w:p>
      <w:r>
        <w:t>```</w:t>
      </w:r>
    </w:p>
    <w:p/>
    <w:p>
      <w:r>
        <w:t>#### HowTo Schema for Procedure Content</w:t>
      </w:r>
    </w:p>
    <w:p>
      <w:r>
        <w:t>```json</w:t>
      </w:r>
    </w:p>
    <w:p>
      <w:r>
        <w:t>{</w:t>
      </w:r>
    </w:p>
    <w:p>
      <w:r>
        <w:t>"@context": "https://schema.org",</w:t>
      </w:r>
    </w:p>
    <w:p>
      <w:r>
        <w:t>"@type": "HowTo",</w:t>
      </w:r>
    </w:p>
    <w:p>
      <w:r>
        <w:t>"name": "How to Manage Severe Tooth Pain Before Emergency Treatment",</w:t>
      </w:r>
    </w:p>
    <w:p>
      <w:r>
        <w:t>"description": "Emergency steps to manage severe tooth pain while seeking professional endodontic care",</w:t>
      </w:r>
    </w:p>
    <w:p>
      <w:r>
        <w:t>"totalTime": "PT15M",</w:t>
      </w:r>
    </w:p>
    <w:p>
      <w:r>
        <w:t>"supply": [</w:t>
      </w:r>
    </w:p>
    <w:p>
      <w:r>
        <w:t>{</w:t>
      </w:r>
    </w:p>
    <w:p>
      <w:r>
        <w:t>"@type": "HowToSupply",</w:t>
      </w:r>
    </w:p>
    <w:p>
      <w:r>
        <w:t>"name": "Over-the-counter pain medication (ibuprofen or paracetamol)"</w:t>
      </w:r>
    </w:p>
    <w:p>
      <w:r>
        <w:t>},</w:t>
      </w:r>
    </w:p>
    <w:p>
      <w:r>
        <w:t>{</w:t>
      </w:r>
    </w:p>
    <w:p>
      <w:r>
        <w:t>"@type": "HowToSupply",</w:t>
      </w:r>
    </w:p>
    <w:p>
      <w:r>
        <w:t>"name": "Cold compress or ice pack"</w:t>
      </w:r>
    </w:p>
    <w:p>
      <w:r>
        <w:t>}</w:t>
      </w:r>
    </w:p>
    <w:p>
      <w:r>
        <w:t>],</w:t>
      </w:r>
    </w:p>
    <w:p>
      <w:r>
        <w:t>"step": [</w:t>
      </w:r>
    </w:p>
    <w:p>
      <w:r>
        <w:t>{</w:t>
      </w:r>
    </w:p>
    <w:p>
      <w:r>
        <w:t>"@type": "HowToStep",</w:t>
      </w:r>
    </w:p>
    <w:p>
      <w:r>
        <w:t>"name": "Take Pain Medication",</w:t>
      </w:r>
    </w:p>
    <w:p>
      <w:r>
        <w:t>"text": "Take over-the-counter pain medication following package directions. Ibuprofen is often most effective for dental pain as it reduces inflammation.",</w:t>
      </w:r>
    </w:p>
    <w:p>
      <w:r>
        <w:t>"url": "https://australiandentalspecialists.com/emergency-care#pain-medication"</w:t>
      </w:r>
    </w:p>
    <w:p>
      <w:r>
        <w:t>},</w:t>
      </w:r>
    </w:p>
    <w:p>
      <w:r>
        <w:t>{</w:t>
      </w:r>
    </w:p>
    <w:p>
      <w:r>
        <w:t>"@type": "HowToStep",</w:t>
      </w:r>
    </w:p>
    <w:p>
      <w:r>
        <w:t>"name": "Apply Cold Compress",</w:t>
      </w:r>
    </w:p>
    <w:p>
      <w:r>
        <w:t>"text": "Apply a cold compress to the outside of your cheek for 15-20 minutes to reduce swelling and numb pain.",</w:t>
      </w:r>
    </w:p>
    <w:p>
      <w:r>
        <w:t>"url": "https://australiandentalspecialists.com/emergency-care#cold-compress"</w:t>
      </w:r>
    </w:p>
    <w:p>
      <w:r>
        <w:t>},</w:t>
      </w:r>
    </w:p>
    <w:p>
      <w:r>
        <w:t>{</w:t>
      </w:r>
    </w:p>
    <w:p>
      <w:r>
        <w:t>"@type": "HowToStep",</w:t>
      </w:r>
    </w:p>
    <w:p>
      <w:r>
        <w:t>"name": "Contact Emergency Endodontist",</w:t>
      </w:r>
    </w:p>
    <w:p>
      <w:r>
        <w:t>"text": "Call an emergency endodontist immediately. Severe tooth pain often indicates serious infection requiring urgent professional treatment.",</w:t>
      </w:r>
    </w:p>
    <w:p>
      <w:r>
        <w:t>"url": "https://australiandentalspecialists.com/emergency-contact"</w:t>
      </w:r>
    </w:p>
    <w:p>
      <w:r>
        <w:t>}</w:t>
      </w:r>
    </w:p>
    <w:p>
      <w:r>
        <w:t>]</w:t>
      </w:r>
    </w:p>
    <w:p>
      <w:r>
        <w:t>}</w:t>
      </w:r>
    </w:p>
    <w:p>
      <w:r>
        <w:t>```</w:t>
      </w:r>
    </w:p>
    <w:p/>
    <w:p>
      <w:pPr>
        <w:pStyle w:val="Heading3"/>
        <w:jc w:val="left"/>
      </w:pPr>
      <w:r>
        <w:t>Medical Article Schema</w:t>
      </w:r>
    </w:p>
    <w:p>
      <w:r>
        <w:t>```json</w:t>
      </w:r>
    </w:p>
    <w:p>
      <w:r>
        <w:t>{</w:t>
      </w:r>
    </w:p>
    <w:p>
      <w:r>
        <w:t>"@context": "https://schema.org",</w:t>
      </w:r>
    </w:p>
    <w:p>
      <w:r>
        <w:t>"@type": "MedicalWebPage",</w:t>
      </w:r>
    </w:p>
    <w:p>
      <w:r>
        <w:t>"name": "Complete Guide to Root Canal Treatment in Australia",</w:t>
      </w:r>
    </w:p>
    <w:p>
      <w:r>
        <w:t>"description": "Comprehensive patient guide to root canal treatment, including procedure details, costs, recovery, and specialist care options.",</w:t>
      </w:r>
    </w:p>
    <w:p>
      <w:r>
        <w:t>"medicalAudience": {</w:t>
      </w:r>
    </w:p>
    <w:p>
      <w:r>
        <w:t>"@type": "Patient"</w:t>
      </w:r>
    </w:p>
    <w:p>
      <w:r>
        <w:t>},</w:t>
      </w:r>
    </w:p>
    <w:p>
      <w:r>
        <w:t>"author": {</w:t>
      </w:r>
    </w:p>
    <w:p>
      <w:r>
        <w:t>"@type": "Person",</w:t>
      </w:r>
    </w:p>
    <w:p>
      <w:r>
        <w:t>"name": "Dr. [Endodontist Name]",</w:t>
      </w:r>
    </w:p>
    <w:p>
      <w:r>
        <w:t>"jobTitle": "Specialist Endodontist",</w:t>
      </w:r>
    </w:p>
    <w:p>
      <w:r>
        <w:t>"worksFor": {</w:t>
      </w:r>
    </w:p>
    <w:p>
      <w:r>
        <w:t>"@type": "Organization",</w:t>
      </w:r>
    </w:p>
    <w:p>
      <w:r>
        <w:t>"name": "Australian Dental Specialists"</w:t>
      </w:r>
    </w:p>
    <w:p>
      <w:r>
        <w:t>},</w:t>
      </w:r>
    </w:p>
    <w:p>
      <w:r>
        <w:t>"hasCredential": {</w:t>
      </w:r>
    </w:p>
    <w:p>
      <w:r>
        <w:t>"@type": "EducationalOccupationalCredential",</w:t>
      </w:r>
    </w:p>
    <w:p>
      <w:r>
        <w:t>"name": "Specialist Endodontist Qualification"</w:t>
      </w:r>
    </w:p>
    <w:p>
      <w:r>
        <w:t>}</w:t>
      </w:r>
    </w:p>
    <w:p>
      <w:r>
        <w:t>},</w:t>
      </w:r>
    </w:p>
    <w:p>
      <w:r>
        <w:t>"datePublished": "2025-10-01",</w:t>
      </w:r>
    </w:p>
    <w:p>
      <w:r>
        <w:t>"dateModified": "2025-10-01",</w:t>
      </w:r>
    </w:p>
    <w:p>
      <w:r>
        <w:t>"publisher": {</w:t>
      </w:r>
    </w:p>
    <w:p>
      <w:r>
        <w:t>"@type": "Organization",</w:t>
      </w:r>
    </w:p>
    <w:p>
      <w:r>
        <w:t>"name": "Australian Dental Specialists",</w:t>
      </w:r>
    </w:p>
    <w:p>
      <w:r>
        <w:t>"logo": {</w:t>
      </w:r>
    </w:p>
    <w:p>
      <w:r>
        <w:t>"@type": "ImageObject",</w:t>
      </w:r>
    </w:p>
    <w:p>
      <w:r>
        <w:t>"url": "https://australiandentalspecialists.com/logo.png"</w:t>
      </w:r>
    </w:p>
    <w:p>
      <w:r>
        <w:t>}</w:t>
      </w:r>
    </w:p>
    <w:p>
      <w:r>
        <w:t>},</w:t>
      </w:r>
    </w:p>
    <w:p>
      <w:r>
        <w:t>"mainContentOfPage": {</w:t>
      </w:r>
    </w:p>
    <w:p>
      <w:r>
        <w:t>"@type": "WebPageElement",</w:t>
      </w:r>
    </w:p>
    <w:p>
      <w:r>
        <w:t>"cssSelector": ".main-content"</w:t>
      </w:r>
    </w:p>
    <w:p>
      <w:r>
        <w:t>},</w:t>
      </w:r>
    </w:p>
    <w:p>
      <w:r>
        <w:t>"speakable": {</w:t>
      </w:r>
    </w:p>
    <w:p>
      <w:r>
        <w:t>"@type": "SpeakableSpecification",</w:t>
      </w:r>
    </w:p>
    <w:p>
      <w:r>
        <w:t>"cssSelector": [".intro-summary", ".key-points"]</w:t>
      </w:r>
    </w:p>
    <w:p>
      <w:r>
        <w:t>}</w:t>
      </w:r>
    </w:p>
    <w:p>
      <w:r>
        <w:t>}</w:t>
      </w:r>
    </w:p>
    <w:p>
      <w:r>
        <w:t>```</w:t>
      </w:r>
    </w:p>
    <w:p/>
    <w:p/>
    <w:p>
      <w:pPr>
        <w:jc w:val="center"/>
      </w:pPr>
      <w:r>
        <w:t>__________________________________________________</w:t>
      </w:r>
    </w:p>
    <w:p/>
    <w:p/>
    <w:p>
      <w:pPr>
        <w:pStyle w:val="Heading2"/>
        <w:jc w:val="left"/>
      </w:pPr>
      <w:r>
        <w:t>Natural Language Processing Optimization</w:t>
      </w:r>
    </w:p>
    <w:p/>
    <w:p>
      <w:pPr>
        <w:pStyle w:val="Heading3"/>
        <w:jc w:val="left"/>
      </w:pPr>
      <w:r>
        <w:t>Semantic Topic Clustering</w:t>
      </w:r>
    </w:p>
    <w:p/>
    <w:p>
      <w:r>
        <w:t>#### Primary Topic Clusters for AI Understanding</w:t>
      </w:r>
    </w:p>
    <w:p/>
    <w:p>
      <w:r>
        <w:t>##### Cluster 1: Emergency Endodontic Care</w:t>
      </w:r>
    </w:p>
    <w:p>
      <w:r>
        <w:t>**Core Concepts:** urgent dental pain, emergency root canal, severe tooth infection, dental trauma, after-hours care</w:t>
      </w:r>
    </w:p>
    <w:p>
      <w:r>
        <w:t>**Related Terms:** tooth abscess, pulpitis, dental emergency, emergency dentist, urgent treatment</w:t>
      </w:r>
    </w:p>
    <w:p>
      <w:r>
        <w:t>**Semantic Relationships:** Pain → Emergency → Treatment → Relief → Recovery</w:t>
      </w:r>
    </w:p>
    <w:p/>
    <w:p>
      <w:r>
        <w:rPr>
          <w:b/>
        </w:rPr>
        <w:t>Content Organization for AI Comprehension:</w:t>
      </w:r>
    </w:p>
    <w:p>
      <w:pPr>
        <w:pStyle w:val="ListBullet"/>
      </w:pPr>
      <w:r>
        <w:t>**Primary Topic:** Emergency endodontic care</w:t>
      </w:r>
    </w:p>
    <w:p>
      <w:pPr>
        <w:pStyle w:val="ListBullet"/>
      </w:pPr>
      <w:r>
        <w:t>**Supporting Topics:** Pain management, urgent symptoms, emergency procedures</w:t>
      </w:r>
    </w:p>
    <w:p>
      <w:pPr>
        <w:pStyle w:val="ListBullet"/>
      </w:pPr>
      <w:r>
        <w:t>**Related Concepts:** Dental trauma, infection management, after-hours availability</w:t>
      </w:r>
    </w:p>
    <w:p>
      <w:pPr>
        <w:pStyle w:val="ListBullet"/>
      </w:pPr>
      <w:r>
        <w:t>**Action Items:** Emergency contact, immediate care, appointment booking</w:t>
      </w:r>
    </w:p>
    <w:p/>
    <w:p>
      <w:r>
        <w:t>##### Cluster 2: Root Canal Treatment Education</w:t>
      </w:r>
    </w:p>
    <w:p>
      <w:r>
        <w:t>**Core Concepts:** endodontic treatment, root canal procedure, tooth preservation, specialist care</w:t>
      </w:r>
    </w:p>
    <w:p>
      <w:r>
        <w:t>**Related Terms:** pulp therapy, canal cleaning, tooth restoration, dental specialist</w:t>
      </w:r>
    </w:p>
    <w:p>
      <w:r>
        <w:t>**Semantic Relationships:** Problem → Diagnosis → Treatment → Healing → Maintenance</w:t>
      </w:r>
    </w:p>
    <w:p/>
    <w:p>
      <w:r>
        <w:t>##### Cluster 3: Specialist Expertise and Technology</w:t>
      </w:r>
    </w:p>
    <w:p>
      <w:r>
        <w:t>**Core Concepts:** endodontic specialist, advanced technology, treatment outcomes, professional qualifications</w:t>
      </w:r>
    </w:p>
    <w:p>
      <w:r>
        <w:t>**Related Terms:** microscopic endodontics, digital imaging, specialist training, success rates</w:t>
      </w:r>
    </w:p>
    <w:p>
      <w:r>
        <w:t>**Semantic Relationships:** Problem → Specialist → Technology → Precision → Outcome</w:t>
      </w:r>
    </w:p>
    <w:p/>
    <w:p>
      <w:pPr>
        <w:pStyle w:val="Heading3"/>
        <w:jc w:val="left"/>
      </w:pPr>
      <w:r>
        <w:t>Entity Optimization for AI Understanding</w:t>
      </w:r>
    </w:p>
    <w:p/>
    <w:p>
      <w:r>
        <w:t>#### Medical Entity Recognition</w:t>
      </w:r>
    </w:p>
    <w:p>
      <w:r>
        <w:rPr>
          <w:b/>
        </w:rPr>
        <w:t>Primary Entities:</w:t>
      </w:r>
    </w:p>
    <w:p>
      <w:pPr>
        <w:pStyle w:val="ListBullet"/>
      </w:pPr>
      <w:r>
        <w:t>**Professional:** Endodontist, dental specialist, healthcare provider</w:t>
      </w:r>
    </w:p>
    <w:p>
      <w:pPr>
        <w:pStyle w:val="ListBullet"/>
      </w:pPr>
      <w:r>
        <w:t>**Procedures:** Root canal treatment, endodontic therapy, apical surgery</w:t>
      </w:r>
    </w:p>
    <w:p>
      <w:pPr>
        <w:pStyle w:val="ListBullet"/>
      </w:pPr>
      <w:r>
        <w:t>**Conditions:** Pulpitis, dental infection, tooth abscess, dental trauma</w:t>
      </w:r>
    </w:p>
    <w:p>
      <w:pPr>
        <w:pStyle w:val="ListBullet"/>
      </w:pPr>
      <w:r>
        <w:t>**Equipment:** Dental microscope, digital imaging, endodontic instruments</w:t>
      </w:r>
    </w:p>
    <w:p>
      <w:pPr>
        <w:pStyle w:val="ListBullet"/>
      </w:pPr>
      <w:r>
        <w:t>**Locations:** Australia, Sydney, Melbourne, Brisbane, practice locations</w:t>
      </w:r>
    </w:p>
    <w:p/>
    <w:p>
      <w:r>
        <w:t>#### Entity Relationship Mapping</w:t>
      </w:r>
    </w:p>
    <w:p>
      <w:r>
        <w:t>```</w:t>
      </w:r>
    </w:p>
    <w:p>
      <w:r>
        <w:t>Endodontist → performs → Root Canal Treatment</w:t>
      </w:r>
    </w:p>
    <w:p>
      <w:r>
        <w:t>Root Canal Treatment → treats → Dental Infection</w:t>
      </w:r>
    </w:p>
    <w:p>
      <w:r>
        <w:t>Dental Infection → causes → Tooth Pain</w:t>
      </w:r>
    </w:p>
    <w:p>
      <w:r>
        <w:t>Tooth Pain → requires → Emergency Care</w:t>
      </w:r>
    </w:p>
    <w:p>
      <w:r>
        <w:t>Emergency Care → provided by → Specialist Practice</w:t>
      </w:r>
    </w:p>
    <w:p>
      <w:r>
        <w:t>```</w:t>
      </w:r>
    </w:p>
    <w:p/>
    <w:p>
      <w:pPr>
        <w:pStyle w:val="Heading3"/>
        <w:jc w:val="left"/>
      </w:pPr>
      <w:r>
        <w:t>Contextual Content Optimization</w:t>
      </w:r>
    </w:p>
    <w:p/>
    <w:p>
      <w:r>
        <w:t>#### Context-Rich Content Development</w:t>
      </w:r>
    </w:p>
    <w:p>
      <w:r>
        <w:rPr>
          <w:b/>
        </w:rPr>
        <w:t>AI systems prioritize content that provides comprehensive context around topics:</w:t>
      </w:r>
    </w:p>
    <w:p/>
    <w:p>
      <w:r>
        <w:t>1. **Problem Context:** What causes the need for endodontic treatment?</w:t>
      </w:r>
    </w:p>
    <w:p>
      <w:r>
        <w:t>2. **Solution Context:** How does endodontic treatment solve the problem?</w:t>
      </w:r>
    </w:p>
    <w:p>
      <w:r>
        <w:t>3. **Process Context:** What steps are involved in treatment?</w:t>
      </w:r>
    </w:p>
    <w:p>
      <w:r>
        <w:t>4. **Outcome Context:** What results can patients expect?</w:t>
      </w:r>
    </w:p>
    <w:p>
      <w:r>
        <w:t>5. **Decision Context:** How should patients choose treatment options?</w:t>
      </w:r>
    </w:p>
    <w:p/>
    <w:p>
      <w:r>
        <w:t>#### Example Context-Rich Content Structure:</w:t>
      </w:r>
    </w:p>
    <w:p>
      <w:r>
        <w:t>```markdown</w:t>
      </w:r>
    </w:p>
    <w:p>
      <w:pPr>
        <w:pStyle w:val="Heading2"/>
        <w:jc w:val="left"/>
      </w:pPr>
      <w:r>
        <w:t>Root Canal Treatment: Complete Patient Guide</w:t>
      </w:r>
    </w:p>
    <w:p/>
    <w:p>
      <w:pPr>
        <w:pStyle w:val="Heading3"/>
        <w:jc w:val="left"/>
      </w:pPr>
      <w:r>
        <w:t>The Problem: When Tooth Pulp Becomes Infected</w:t>
      </w:r>
    </w:p>
    <w:p>
      <w:r>
        <w:t>[Context about dental infections, causes, and symptoms]</w:t>
      </w:r>
    </w:p>
    <w:p/>
    <w:p>
      <w:pPr>
        <w:pStyle w:val="Heading3"/>
        <w:jc w:val="left"/>
      </w:pPr>
      <w:r>
        <w:t>The Solution: Endodontic Treatment Approach</w:t>
      </w:r>
    </w:p>
    <w:p>
      <w:r>
        <w:t>[Context about how root canal treatment addresses infection]</w:t>
      </w:r>
    </w:p>
    <w:p/>
    <w:p>
      <w:pPr>
        <w:pStyle w:val="Heading3"/>
        <w:jc w:val="left"/>
      </w:pPr>
      <w:r>
        <w:t>The Process: Modern Root Canal Procedure</w:t>
      </w:r>
    </w:p>
    <w:p>
      <w:r>
        <w:t>[Context about treatment steps and patient experience]</w:t>
      </w:r>
    </w:p>
    <w:p/>
    <w:p>
      <w:pPr>
        <w:pStyle w:val="Heading3"/>
        <w:jc w:val="left"/>
      </w:pPr>
      <w:r>
        <w:t>The Outcome: Tooth Preservation and Health Restoration</w:t>
      </w:r>
    </w:p>
    <w:p>
      <w:r>
        <w:t>[Context about recovery, success rates, and long-term benefits]</w:t>
      </w:r>
    </w:p>
    <w:p/>
    <w:p>
      <w:pPr>
        <w:pStyle w:val="Heading3"/>
        <w:jc w:val="left"/>
      </w:pPr>
      <w:r>
        <w:t>The Decision: Choosing Specialist Endodontic Care</w:t>
      </w:r>
    </w:p>
    <w:p>
      <w:r>
        <w:t>[Context about specialist advantages and treatment selection]</w:t>
      </w:r>
    </w:p>
    <w:p>
      <w:r>
        <w:t>```</w:t>
      </w:r>
    </w:p>
    <w:p/>
    <w:p/>
    <w:p>
      <w:pPr>
        <w:jc w:val="center"/>
      </w:pPr>
      <w:r>
        <w:t>__________________________________________________</w:t>
      </w:r>
    </w:p>
    <w:p/>
    <w:p/>
    <w:p>
      <w:pPr>
        <w:pStyle w:val="Heading2"/>
        <w:jc w:val="left"/>
      </w:pPr>
      <w:r>
        <w:t>AI Content Detection Avoidance</w:t>
      </w:r>
    </w:p>
    <w:p/>
    <w:p>
      <w:pPr>
        <w:pStyle w:val="Heading3"/>
        <w:jc w:val="left"/>
      </w:pPr>
      <w:r>
        <w:t>Natural Writing Patterns</w:t>
      </w:r>
    </w:p>
    <w:p/>
    <w:p>
      <w:r>
        <w:t>#### Human Writing Characteristics for AI Authenticity</w:t>
      </w:r>
    </w:p>
    <w:p>
      <w:r>
        <w:t>1. **Varied Sentence Structure:** Mix of simple, compound, and complex sentences</w:t>
      </w:r>
    </w:p>
    <w:p>
      <w:r>
        <w:t>2. **Natural Transitions:** Organic flow between ideas and topics</w:t>
      </w:r>
    </w:p>
    <w:p>
      <w:r>
        <w:t>3. **Personal Professional Insights:** Specific observations and experience-based knowledge</w:t>
      </w:r>
    </w:p>
    <w:p>
      <w:r>
        <w:t>4. **Conversational Elements:** Natural speech patterns and colloquialisms</w:t>
      </w:r>
    </w:p>
    <w:p>
      <w:r>
        <w:t>5. **Emotional Intelligence:** Empathy and understanding in patient communication</w:t>
      </w:r>
    </w:p>
    <w:p/>
    <w:p>
      <w:r>
        <w:t>#### Authentic Voice Development Strategies</w:t>
      </w:r>
    </w:p>
    <w:p/>
    <w:p>
      <w:r>
        <w:t>##### Professional Experience Integration</w:t>
      </w:r>
    </w:p>
    <w:p>
      <w:r>
        <w:rPr>
          <w:b/>
        </w:rPr>
        <w:t>Instead of Generic Statement:</w:t>
      </w:r>
    </w:p>
    <w:p>
      <w:r>
        <w:t>"Root canal treatment is effective for treating infected teeth."</w:t>
      </w:r>
    </w:p>
    <w:p/>
    <w:p>
      <w:r>
        <w:rPr>
          <w:b/>
        </w:rPr>
        <w:t>Professional Experience Integration:</w:t>
      </w:r>
    </w:p>
    <w:p>
      <w:r>
        <w:t>"In my fifteen years of endodontic practice, I've observed that patients often express surprise at how comfortable modern root canal treatment can be, particularly when we use advanced anaesthetic techniques and take time to address their concerns beforehand."</w:t>
      </w:r>
    </w:p>
    <w:p/>
    <w:p>
      <w:r>
        <w:t>##### Australian Cultural Context</w:t>
      </w:r>
    </w:p>
    <w:p>
      <w:r>
        <w:rPr>
          <w:b/>
        </w:rPr>
        <w:t>Instead of Generic Statement:</w:t>
      </w:r>
    </w:p>
    <w:p>
      <w:r>
        <w:t>"Many patients experience dental anxiety."</w:t>
      </w:r>
    </w:p>
    <w:p/>
    <w:p>
      <w:r>
        <w:rPr>
          <w:b/>
        </w:rPr>
        <w:t>Australian Cultural Context:</w:t>
      </w:r>
    </w:p>
    <w:p>
      <w:r>
        <w:t>"Australian patients often approach dental treatment with a 'she'll be right' attitude, but I find that taking time to explain the process thoroughly helps even the most stoic patients feel more comfortable during endodontic procedures."</w:t>
      </w:r>
    </w:p>
    <w:p/>
    <w:p>
      <w:r>
        <w:t>##### Specific Case Observations (Anonymised)</w:t>
      </w:r>
    </w:p>
    <w:p>
      <w:r>
        <w:rPr>
          <w:b/>
        </w:rPr>
        <w:t>Instead of Generic Statement:</w:t>
      </w:r>
    </w:p>
    <w:p>
      <w:r>
        <w:t>"Emergency cases require immediate attention."</w:t>
      </w:r>
    </w:p>
    <w:p/>
    <w:p>
      <w:r>
        <w:rPr>
          <w:b/>
        </w:rPr>
        <w:t>Specific Professional Observation:</w:t>
      </w:r>
    </w:p>
    <w:p>
      <w:r>
        <w:t>"Last month, I treated three separate emergency cases where patients had delayed seeking care during the holiday period. In each instance, what could have been routine root canal treatment had progressed to more complex cases requiring additional appointments."</w:t>
      </w:r>
    </w:p>
    <w:p/>
    <w:p>
      <w:pPr>
        <w:pStyle w:val="Heading3"/>
        <w:jc w:val="left"/>
      </w:pPr>
      <w:r>
        <w:t>Content Authenticity Markers</w:t>
      </w:r>
    </w:p>
    <w:p/>
    <w:p>
      <w:r>
        <w:t>#### Professional Personality Indicators</w:t>
      </w:r>
    </w:p>
    <w:p>
      <w:r>
        <w:t>1. **Consistent Voice:** Maintain the same professional tone and perspective throughout content</w:t>
      </w:r>
    </w:p>
    <w:p>
      <w:r>
        <w:t>2. **Specialist Insights:** Share endodontic-specific knowledge and observations</w:t>
      </w:r>
    </w:p>
    <w:p>
      <w:r>
        <w:t>3. **Patient Interaction Stories:** Reference common patient concerns and questions (anonymised)</w:t>
      </w:r>
    </w:p>
    <w:p>
      <w:r>
        <w:t>4. **Professional Network Mentions:** Reference continuing education and industry involvement</w:t>
      </w:r>
    </w:p>
    <w:p>
      <w:r>
        <w:t>5. **Regional Knowledge:** Demonstrate understanding of Australian healthcare system and culture</w:t>
      </w:r>
    </w:p>
    <w:p/>
    <w:p>
      <w:r>
        <w:t>#### Human Experience Elements</w:t>
      </w:r>
    </w:p>
    <w:p>
      <w:pPr>
        <w:pStyle w:val="ListBullet"/>
      </w:pPr>
      <w:r>
        <w:t>**Learning Moments:** Describe professional development and evolving techniques</w:t>
      </w:r>
    </w:p>
    <w:p>
      <w:pPr>
        <w:pStyle w:val="ListBullet"/>
      </w:pPr>
      <w:r>
        <w:t>**Patient Education Focus:** Show genuine interest in helping patients understand treatment</w:t>
      </w:r>
    </w:p>
    <w:p>
      <w:pPr>
        <w:pStyle w:val="ListBullet"/>
      </w:pPr>
      <w:r>
        <w:t>**Collaborative Approach:** Reference working with general dentists and other specialists</w:t>
      </w:r>
    </w:p>
    <w:p>
      <w:pPr>
        <w:pStyle w:val="ListBullet"/>
      </w:pPr>
      <w:r>
        <w:t>**Continuous Improvement:** Mention staying current with research and technology</w:t>
      </w:r>
    </w:p>
    <w:p>
      <w:pPr>
        <w:pStyle w:val="ListBullet"/>
      </w:pPr>
      <w:r>
        <w:t>**Community Involvement:** Reference local healthcare community participation</w:t>
      </w:r>
    </w:p>
    <w:p/>
    <w:p>
      <w:pPr>
        <w:pStyle w:val="Heading3"/>
        <w:jc w:val="left"/>
      </w:pPr>
      <w:r>
        <w:t>Writing Style Variation Techniques</w:t>
      </w:r>
    </w:p>
    <w:p/>
    <w:p>
      <w:r>
        <w:t>#### Sentence Structure Diversity</w:t>
      </w:r>
    </w:p>
    <w:p>
      <w:r>
        <w:t>**Simple Sentences (25%):** Clear, direct statements for emphasis</w:t>
      </w:r>
    </w:p>
    <w:p>
      <w:r>
        <w:t>**Compound Sentences (35%):** Connected ideas with coordinating conjunctions</w:t>
      </w:r>
    </w:p>
    <w:p>
      <w:r>
        <w:t>**Complex Sentences (30%):** Dependent clauses adding detail and context</w:t>
      </w:r>
    </w:p>
    <w:p>
      <w:r>
        <w:t>**Compound-Complex Sentences (10%):** Sophisticated structure for detailed explanations</w:t>
      </w:r>
    </w:p>
    <w:p/>
    <w:p>
      <w:r>
        <w:t>#### Paragraph Length Variation</w:t>
      </w:r>
    </w:p>
    <w:p>
      <w:pPr>
        <w:pStyle w:val="ListBullet"/>
      </w:pPr>
      <w:r>
        <w:t>**Short Paragraphs (2-3 sentences):** For emphasis and easy scanning</w:t>
      </w:r>
    </w:p>
    <w:p>
      <w:pPr>
        <w:pStyle w:val="ListBullet"/>
      </w:pPr>
      <w:r>
        <w:t>**Medium Paragraphs (4-6 sentences):** For standard information delivery</w:t>
      </w:r>
    </w:p>
    <w:p>
      <w:pPr>
        <w:pStyle w:val="ListBullet"/>
      </w:pPr>
      <w:r>
        <w:t>**Long Paragraphs (7+ sentences):** For comprehensive explanations and detailed processes</w:t>
      </w:r>
    </w:p>
    <w:p/>
    <w:p>
      <w:r>
        <w:t>#### Tone Variation by Content Type</w:t>
      </w:r>
    </w:p>
    <w:p>
      <w:pPr>
        <w:pStyle w:val="ListBullet"/>
      </w:pPr>
      <w:r>
        <w:t>**Emergency Content:** Urgent but reassuring, direct and actionable</w:t>
      </w:r>
    </w:p>
    <w:p>
      <w:pPr>
        <w:pStyle w:val="ListBullet"/>
      </w:pPr>
      <w:r>
        <w:t>**Educational Content:** Professional but accessible, thorough and patient</w:t>
      </w:r>
    </w:p>
    <w:p>
      <w:pPr>
        <w:pStyle w:val="ListBullet"/>
      </w:pPr>
      <w:r>
        <w:t>**Comfort Content:** Empathetic and understanding, gentle and supportive</w:t>
      </w:r>
    </w:p>
    <w:p>
      <w:pPr>
        <w:pStyle w:val="ListBullet"/>
      </w:pPr>
      <w:r>
        <w:t>**Technical Content:** Authoritative but not intimidating, detailed and precise</w:t>
      </w:r>
    </w:p>
    <w:p/>
    <w:p/>
    <w:p>
      <w:pPr>
        <w:jc w:val="center"/>
      </w:pPr>
      <w:r>
        <w:t>__________________________________________________</w:t>
      </w:r>
    </w:p>
    <w:p/>
    <w:p/>
    <w:p>
      <w:pPr>
        <w:pStyle w:val="Heading2"/>
        <w:jc w:val="left"/>
      </w:pPr>
      <w:r>
        <w:t>Conversational AI and Chatbot Integration</w:t>
      </w:r>
    </w:p>
    <w:p/>
    <w:p>
      <w:pPr>
        <w:pStyle w:val="Heading3"/>
        <w:jc w:val="left"/>
      </w:pPr>
      <w:r>
        <w:t>AI Chatbot Strategy for Endodontic Practice</w:t>
      </w:r>
    </w:p>
    <w:p/>
    <w:p>
      <w:r>
        <w:t>#### Chatbot Functionality Framework</w:t>
      </w:r>
    </w:p>
    <w:p>
      <w:r>
        <w:rPr>
          <w:b/>
        </w:rPr>
        <w:t>Primary Objectives:</w:t>
      </w:r>
    </w:p>
    <w:p>
      <w:r>
        <w:t>1. **Emergency Triage:** Assess urgency and direct to appropriate care</w:t>
      </w:r>
    </w:p>
    <w:p>
      <w:r>
        <w:t>2. **Appointment Scheduling:** Facilitate booking for non-emergency consultations</w:t>
      </w:r>
    </w:p>
    <w:p>
      <w:r>
        <w:t>3. **Patient Education:** Provide basic information and direct to comprehensive resources</w:t>
      </w:r>
    </w:p>
    <w:p>
      <w:r>
        <w:t>4. **FAQ Resolution:** Answer common questions efficiently</w:t>
      </w:r>
    </w:p>
    <w:p>
      <w:r>
        <w:t>5. **Lead Qualification:** Gather information for follow-up consultation</w:t>
      </w:r>
    </w:p>
    <w:p/>
    <w:p>
      <w:r>
        <w:t>#### Emergency Triage Chatbot Flow</w:t>
      </w:r>
    </w:p>
    <w:p>
      <w:r>
        <w:t>```</w:t>
      </w:r>
    </w:p>
    <w:p>
      <w:r>
        <w:t>User: "I have severe tooth pain"</w:t>
      </w:r>
    </w:p>
    <w:p>
      <w:r>
        <w:t>Bot: "I understand you're experiencing severe tooth pain. Let me help assess your situation.</w:t>
      </w:r>
    </w:p>
    <w:p/>
    <w:p>
      <w:r>
        <w:t>On a scale of 1-10, how would you rate your pain level?</w:t>
      </w:r>
    </w:p>
    <w:p>
      <w:r>
        <w:t>□ 1-3 (Mild discomfort)</w:t>
      </w:r>
    </w:p>
    <w:p>
      <w:r>
        <w:t>□ 4-6 (Moderate pain)</w:t>
      </w:r>
    </w:p>
    <w:p>
      <w:r>
        <w:t>□ 7-8 (Severe pain)</w:t>
      </w:r>
    </w:p>
    <w:p>
      <w:r>
        <w:t>□ 9-10 (Unbearable pain)</w:t>
      </w:r>
    </w:p>
    <w:p/>
    <w:p>
      <w:r>
        <w:t>Bot Response for 7-10:</w:t>
      </w:r>
    </w:p>
    <w:p>
      <w:r>
        <w:t>"Based on your pain level, this may require urgent endodontic care.</w:t>
      </w:r>
    </w:p>
    <w:p>
      <w:r>
        <w:t>Would you like me to:</w:t>
      </w:r>
    </w:p>
    <w:p>
      <w:r>
        <w:t>□ Connect you with our emergency line immediately</w:t>
      </w:r>
    </w:p>
    <w:p>
      <w:r>
        <w:t>□ Schedule an urgent same-day appointment</w:t>
      </w:r>
    </w:p>
    <w:p>
      <w:r>
        <w:t>□ Provide emergency care instructions while you travel to our practice"</w:t>
      </w:r>
    </w:p>
    <w:p>
      <w:r>
        <w:t>```</w:t>
      </w:r>
    </w:p>
    <w:p/>
    <w:p>
      <w:r>
        <w:t>#### Educational Chatbot Integration</w:t>
      </w:r>
    </w:p>
    <w:p>
      <w:r>
        <w:rPr>
          <w:b/>
        </w:rPr>
        <w:t>Topic-Based Response Framework:</w:t>
      </w:r>
    </w:p>
    <w:p>
      <w:pPr>
        <w:pStyle w:val="ListBullet"/>
      </w:pPr>
      <w:r>
        <w:t>**Root Canal Questions:** Direct to comprehensive educational content with specific page links</w:t>
      </w:r>
    </w:p>
    <w:p>
      <w:pPr>
        <w:pStyle w:val="ListBullet"/>
      </w:pPr>
      <w:r>
        <w:t>**Cost Inquiries:** Provide general ranges with consultation booking for detailed estimates</w:t>
      </w:r>
    </w:p>
    <w:p>
      <w:pPr>
        <w:pStyle w:val="ListBullet"/>
      </w:pPr>
      <w:r>
        <w:t>**Procedure Concerns:** Offer comfort-focused information and gentle care consultation</w:t>
      </w:r>
    </w:p>
    <w:p>
      <w:pPr>
        <w:pStyle w:val="ListBullet"/>
      </w:pPr>
      <w:r>
        <w:t>**Specialist vs. General Dentist:** Explain advantages with specialist consultation booking</w:t>
      </w:r>
    </w:p>
    <w:p/>
    <w:p>
      <w:pPr>
        <w:pStyle w:val="Heading3"/>
        <w:jc w:val="left"/>
      </w:pPr>
      <w:r>
        <w:t>Natural Language Understanding Optimization</w:t>
      </w:r>
    </w:p>
    <w:p/>
    <w:p>
      <w:r>
        <w:t>#### Intent Recognition Training</w:t>
      </w:r>
    </w:p>
    <w:p>
      <w:r>
        <w:rPr>
          <w:b/>
        </w:rPr>
        <w:t>Primary Intent Categories:</w:t>
      </w:r>
    </w:p>
    <w:p>
      <w:r>
        <w:t>1. **Emergency_Care:** Urgent pain, trauma, infection</w:t>
      </w:r>
    </w:p>
    <w:p>
      <w:r>
        <w:t>2. **Information_Seeking:** Procedure details, cost, recovery</w:t>
      </w:r>
    </w:p>
    <w:p>
      <w:r>
        <w:t>3. **Appointment_Booking:** Consultation scheduling, availability</w:t>
      </w:r>
    </w:p>
    <w:p>
      <w:r>
        <w:t>4. **Anxiety_Management:** Comfort concerns, fear-based questions</w:t>
      </w:r>
    </w:p>
    <w:p>
      <w:r>
        <w:t>5. **Specialist_Comparison:** Qualifications, advantages, technology</w:t>
      </w:r>
    </w:p>
    <w:p/>
    <w:p>
      <w:r>
        <w:t>#### Entity Extraction for Healthcare Chatbot</w:t>
      </w:r>
    </w:p>
    <w:p>
      <w:r>
        <w:rPr>
          <w:b/>
        </w:rPr>
        <w:t>Medical Entities:</w:t>
      </w:r>
    </w:p>
    <w:p>
      <w:pPr>
        <w:pStyle w:val="ListBullet"/>
      </w:pPr>
      <w:r>
        <w:t>**Symptoms:** Pain levels, duration, triggers</w:t>
      </w:r>
    </w:p>
    <w:p>
      <w:pPr>
        <w:pStyle w:val="ListBullet"/>
      </w:pPr>
      <w:r>
        <w:t>**Procedures:** Root canal, retreatment, emergency care</w:t>
      </w:r>
    </w:p>
    <w:p>
      <w:pPr>
        <w:pStyle w:val="ListBullet"/>
      </w:pPr>
      <w:r>
        <w:t>**Locations:** Practice areas, service regions</w:t>
      </w:r>
    </w:p>
    <w:p>
      <w:pPr>
        <w:pStyle w:val="ListBullet"/>
      </w:pPr>
      <w:r>
        <w:t>**Timeframes:** Urgency levels, appointment preferences</w:t>
      </w:r>
    </w:p>
    <w:p>
      <w:pPr>
        <w:pStyle w:val="ListBullet"/>
      </w:pPr>
      <w:r>
        <w:t>**Insurance:** Coverage questions, payment options</w:t>
      </w:r>
    </w:p>
    <w:p/>
    <w:p>
      <w:pPr>
        <w:pStyle w:val="Heading3"/>
        <w:jc w:val="left"/>
      </w:pPr>
      <w:r>
        <w:t>Conversational Content Integration</w:t>
      </w:r>
    </w:p>
    <w:p/>
    <w:p>
      <w:r>
        <w:t>#### Chatbot-to-Content Bridging</w:t>
      </w:r>
    </w:p>
    <w:p>
      <w:r>
        <w:rPr>
          <w:b/>
        </w:rPr>
        <w:t>Seamless User Experience:</w:t>
      </w:r>
    </w:p>
    <w:p>
      <w:r>
        <w:t>1. **Chatbot Assessment:** Initial query and needs assessment</w:t>
      </w:r>
    </w:p>
    <w:p>
      <w:r>
        <w:t>2. **Content Direction:** Specific page recommendations based on user needs</w:t>
      </w:r>
    </w:p>
    <w:p>
      <w:r>
        <w:t>3. **Follow-up Engagement:** Return to chatbot for additional questions</w:t>
      </w:r>
    </w:p>
    <w:p>
      <w:r>
        <w:t>4. **Conversion Path:** Clear progression from information to appointment booking</w:t>
      </w:r>
    </w:p>
    <w:p/>
    <w:p>
      <w:r>
        <w:t>#### Content Tagging for Chatbot Integration</w:t>
      </w:r>
    </w:p>
    <w:p>
      <w:r>
        <w:rPr>
          <w:b/>
        </w:rPr>
        <w:t>Smart Content Recommendations:</w:t>
      </w:r>
    </w:p>
    <w:p>
      <w:pPr>
        <w:pStyle w:val="ListBullet"/>
      </w:pPr>
      <w:r>
        <w:t>**Emergency Tags:** Immediate care, urgent symptoms, emergency procedures</w:t>
      </w:r>
    </w:p>
    <w:p>
      <w:pPr>
        <w:pStyle w:val="ListBullet"/>
      </w:pPr>
      <w:r>
        <w:t>**Educational Tags:** Procedure explanations, recovery guidance, specialist information</w:t>
      </w:r>
    </w:p>
    <w:p>
      <w:pPr>
        <w:pStyle w:val="ListBullet"/>
      </w:pPr>
      <w:r>
        <w:t>**Comfort Tags:** Anxiety management, gentle techniques, patient testimonials</w:t>
      </w:r>
    </w:p>
    <w:p>
      <w:pPr>
        <w:pStyle w:val="ListBullet"/>
      </w:pPr>
      <w:r>
        <w:t>**Decision Tags:** Treatment comparisons, specialist advantages, consultation preparation</w:t>
      </w:r>
    </w:p>
    <w:p/>
    <w:p/>
    <w:p>
      <w:pPr>
        <w:jc w:val="center"/>
      </w:pPr>
      <w:r>
        <w:t>__________________________________________________</w:t>
      </w:r>
    </w:p>
    <w:p/>
    <w:p/>
    <w:p>
      <w:pPr>
        <w:pStyle w:val="Heading2"/>
        <w:jc w:val="left"/>
      </w:pPr>
      <w:r>
        <w:t>Future AI Technology Preparation</w:t>
      </w:r>
    </w:p>
    <w:p/>
    <w:p>
      <w:pPr>
        <w:pStyle w:val="Heading3"/>
        <w:jc w:val="left"/>
      </w:pPr>
      <w:r>
        <w:t>Emerging AI Technologies in Healthcare Search</w:t>
      </w:r>
    </w:p>
    <w:p/>
    <w:p>
      <w:r>
        <w:t>#### Generative AI Search Integration</w:t>
      </w:r>
    </w:p>
    <w:p>
      <w:r>
        <w:rPr>
          <w:b/>
        </w:rPr>
        <w:t>Preparation Strategies:</w:t>
      </w:r>
    </w:p>
    <w:p>
      <w:r>
        <w:t>1. **Comprehensive Content Depth:** Detailed, authoritative content that AI can confidently reference</w:t>
      </w:r>
    </w:p>
    <w:p>
      <w:r>
        <w:t>2. **Source Citation Excellence:** Clear attribution and credible source documentation</w:t>
      </w:r>
    </w:p>
    <w:p>
      <w:r>
        <w:t>3. **Context-Rich Information:** Complete answers that don't require additional sources</w:t>
      </w:r>
    </w:p>
    <w:p>
      <w:r>
        <w:t>4. **Professional Authority:** Established expertise and credibility markers</w:t>
      </w:r>
    </w:p>
    <w:p>
      <w:r>
        <w:t>5. **Update Frequency:** Regular content refreshing to maintain currency</w:t>
      </w:r>
    </w:p>
    <w:p/>
    <w:p>
      <w:r>
        <w:t>#### AI-Powered Diagnostic Integration</w:t>
      </w:r>
    </w:p>
    <w:p>
      <w:r>
        <w:rPr>
          <w:b/>
        </w:rPr>
        <w:t>Content Preparation for AI Diagnostic Tools:</w:t>
      </w:r>
    </w:p>
    <w:p>
      <w:pPr>
        <w:pStyle w:val="ListBullet"/>
      </w:pPr>
      <w:r>
        <w:t>**Symptom Description Accuracy:** Precise medical terminology and symptom correlation</w:t>
      </w:r>
    </w:p>
    <w:p>
      <w:pPr>
        <w:pStyle w:val="ListBullet"/>
      </w:pPr>
      <w:r>
        <w:t>**Diagnostic Pathway Content:** Clear decision trees and assessment criteria</w:t>
      </w:r>
    </w:p>
    <w:p>
      <w:pPr>
        <w:pStyle w:val="ListBullet"/>
      </w:pPr>
      <w:r>
        <w:t>**Treatment Option Explanations:** Comprehensive procedure descriptions with indications</w:t>
      </w:r>
    </w:p>
    <w:p>
      <w:pPr>
        <w:pStyle w:val="ListBullet"/>
      </w:pPr>
      <w:r>
        <w:t>**Risk Factor Documentation:** Detailed risk assessment and contraindication information</w:t>
      </w:r>
    </w:p>
    <w:p/>
    <w:p>
      <w:pPr>
        <w:pStyle w:val="Heading3"/>
        <w:jc w:val="left"/>
      </w:pPr>
      <w:r>
        <w:t>Voice Assistant Integration</w:t>
      </w:r>
    </w:p>
    <w:p/>
    <w:p>
      <w:r>
        <w:t>#### Smart Speaker Optimization</w:t>
      </w:r>
    </w:p>
    <w:p>
      <w:r>
        <w:rPr>
          <w:b/>
        </w:rPr>
        <w:t>Voice Assistant Platform Preparation:</w:t>
      </w:r>
    </w:p>
    <w:p>
      <w:pPr>
        <w:pStyle w:val="ListBullet"/>
      </w:pPr>
      <w:r>
        <w:t>**Google Assistant Integration:** Optimize for "Hey Google" healthcare queries</w:t>
      </w:r>
    </w:p>
    <w:p>
      <w:pPr>
        <w:pStyle w:val="ListBullet"/>
      </w:pPr>
      <w:r>
        <w:t>**Amazon Alexa Health Skills:** Prepare content for Alexa health information requests</w:t>
      </w:r>
    </w:p>
    <w:p>
      <w:pPr>
        <w:pStyle w:val="ListBullet"/>
      </w:pPr>
      <w:r>
        <w:t>**Apple Siri Healthcare:** Optimize for iOS device health query responses</w:t>
      </w:r>
    </w:p>
    <w:p>
      <w:pPr>
        <w:pStyle w:val="ListBullet"/>
      </w:pPr>
      <w:r>
        <w:t>**Voice Search Evolution:** Prepare for conversational search advancement</w:t>
      </w:r>
    </w:p>
    <w:p/>
    <w:p>
      <w:r>
        <w:t>#### Audio Content Strategy</w:t>
      </w:r>
    </w:p>
    <w:p>
      <w:r>
        <w:rPr>
          <w:b/>
        </w:rPr>
        <w:t>Podcast and Audio Content Development:</w:t>
      </w:r>
    </w:p>
    <w:p>
      <w:r>
        <w:t>1. **Educational Podcast Series:** Monthly endodontic education episodes</w:t>
      </w:r>
    </w:p>
    <w:p>
      <w:r>
        <w:t>2. **Emergency Care Audio Guides:** Voice-activated emergency instruction content</w:t>
      </w:r>
    </w:p>
    <w:p>
      <w:r>
        <w:t>3. **Patient Testimonial Audio:** Voice-optimized patient experience sharing</w:t>
      </w:r>
    </w:p>
    <w:p>
      <w:r>
        <w:t>4. **Professional Interview Content:** Industry expert discussions and insights</w:t>
      </w:r>
    </w:p>
    <w:p/>
    <w:p>
      <w:pPr>
        <w:pStyle w:val="Heading3"/>
        <w:jc w:val="left"/>
      </w:pPr>
      <w:r>
        <w:t>Machine Learning Content Optimization</w:t>
      </w:r>
    </w:p>
    <w:p/>
    <w:p>
      <w:r>
        <w:t>#### Predictive Content Strategy</w:t>
      </w:r>
    </w:p>
    <w:p>
      <w:r>
        <w:rPr>
          <w:b/>
        </w:rPr>
        <w:t>AI-Driven Content Planning:</w:t>
      </w:r>
    </w:p>
    <w:p>
      <w:pPr>
        <w:pStyle w:val="ListBullet"/>
      </w:pPr>
      <w:r>
        <w:t>**Seasonal Trend Prediction:** AI-powered content calendar optimization</w:t>
      </w:r>
    </w:p>
    <w:p>
      <w:pPr>
        <w:pStyle w:val="ListBullet"/>
      </w:pPr>
      <w:r>
        <w:t>**User Behaviour Anticipation:** Predictive content recommendations</w:t>
      </w:r>
    </w:p>
    <w:p>
      <w:pPr>
        <w:pStyle w:val="ListBullet"/>
      </w:pPr>
      <w:r>
        <w:t>**Conversion Path Optimization:** Machine learning-enhanced user journey design</w:t>
      </w:r>
    </w:p>
    <w:p>
      <w:pPr>
        <w:pStyle w:val="ListBullet"/>
      </w:pPr>
      <w:r>
        <w:t>**Performance Prediction:** AI-assisted content performance forecasting</w:t>
      </w:r>
    </w:p>
    <w:p/>
    <w:p>
      <w:r>
        <w:t>#### Automated Content Enhancement</w:t>
      </w:r>
    </w:p>
    <w:p>
      <w:r>
        <w:rPr>
          <w:b/>
        </w:rPr>
        <w:t>Future AI-Assisted Content Optimization:</w:t>
      </w:r>
    </w:p>
    <w:p>
      <w:pPr>
        <w:pStyle w:val="ListBullet"/>
      </w:pPr>
      <w:r>
        <w:t>**Real-time SEO Optimization:** AI-powered keyword and content optimization</w:t>
      </w:r>
    </w:p>
    <w:p>
      <w:pPr>
        <w:pStyle w:val="ListBullet"/>
      </w:pPr>
      <w:r>
        <w:t>**Personalization Engine:** Dynamic content adaptation for user preferences</w:t>
      </w:r>
    </w:p>
    <w:p>
      <w:pPr>
        <w:pStyle w:val="ListBullet"/>
      </w:pPr>
      <w:r>
        <w:t>**Conversion Optimization:** AI-driven CTA and landing page optimization</w:t>
      </w:r>
    </w:p>
    <w:p>
      <w:pPr>
        <w:pStyle w:val="ListBullet"/>
      </w:pPr>
      <w:r>
        <w:t>**Performance Analytics:** Advanced AI analytics for content effectiveness measurement</w:t>
      </w:r>
    </w:p>
    <w:p/>
    <w:p>
      <w:pPr>
        <w:pStyle w:val="Heading3"/>
        <w:jc w:val="left"/>
      </w:pPr>
      <w:r>
        <w:t>Augmented Reality (AR) Content Preparation</w:t>
      </w:r>
    </w:p>
    <w:p/>
    <w:p>
      <w:r>
        <w:t>#### AR Education Content Development</w:t>
      </w:r>
    </w:p>
    <w:p>
      <w:r>
        <w:rPr>
          <w:b/>
        </w:rPr>
        <w:t>Future AR Integration Opportunities:</w:t>
      </w:r>
    </w:p>
    <w:p>
      <w:r>
        <w:t>1. **Procedure Visualization:** 3D root canal procedure demonstrations</w:t>
      </w:r>
    </w:p>
    <w:p>
      <w:r>
        <w:t>2. **Anatomy Education:** Interactive tooth structure and endodontic system exploration</w:t>
      </w:r>
    </w:p>
    <w:p>
      <w:r>
        <w:t>3. **Pain Location Assessment:** AR-assisted symptom mapping and assessment</w:t>
      </w:r>
    </w:p>
    <w:p>
      <w:r>
        <w:t>4. **Treatment Planning Visualization:** Patient-specific treatment planning presentations</w:t>
      </w:r>
    </w:p>
    <w:p/>
    <w:p>
      <w:r>
        <w:t>#### Virtual Reality (VR) Patient Experience</w:t>
      </w:r>
    </w:p>
    <w:p>
      <w:r>
        <w:rPr>
          <w:b/>
        </w:rPr>
        <w:t>VR Content Strategy:</w:t>
      </w:r>
    </w:p>
    <w:p>
      <w:pPr>
        <w:pStyle w:val="ListBullet"/>
      </w:pPr>
      <w:r>
        <w:t>**Anxiety Reduction:** Calming VR environments for anxious patients</w:t>
      </w:r>
    </w:p>
    <w:p>
      <w:pPr>
        <w:pStyle w:val="ListBullet"/>
      </w:pPr>
      <w:r>
        <w:t>**Procedure Preparation:** Virtual practice visits and treatment previews</w:t>
      </w:r>
    </w:p>
    <w:p>
      <w:pPr>
        <w:pStyle w:val="ListBullet"/>
      </w:pPr>
      <w:r>
        <w:t>**Educational Immersion:** Comprehensive endodontic education experiences</w:t>
      </w:r>
    </w:p>
    <w:p>
      <w:pPr>
        <w:pStyle w:val="ListBullet"/>
      </w:pPr>
      <w:r>
        <w:t>**Recovery Guidance:** VR-assisted post-treatment care instruction</w:t>
      </w:r>
    </w:p>
    <w:p/>
    <w:p/>
    <w:p>
      <w:pPr>
        <w:jc w:val="center"/>
      </w:pPr>
      <w:r>
        <w:t>__________________________________________________</w:t>
      </w:r>
    </w:p>
    <w:p/>
    <w:p/>
    <w:p>
      <w:r>
        <w:t>**AI Optimization Guide Compiled By:** AI Strategy and Implementation Team</w:t>
      </w:r>
    </w:p>
    <w:p>
      <w:r>
        <w:t>**Voice Search Optimization:** Conversational Search Specialists</w:t>
      </w:r>
    </w:p>
    <w:p>
      <w:r>
        <w:t>**Schema Implementation:** Structured Data and Technical SEO Experts</w:t>
      </w:r>
    </w:p>
    <w:p>
      <w:r>
        <w:t>**Natural Language Processing:** Content AI and Semantic Optimization Team</w:t>
      </w:r>
    </w:p>
    <w:p>
      <w:r>
        <w:t>**Future Technology Integration:** Emerging AI Technology Research Division</w:t>
      </w:r>
    </w:p>
    <w:p>
      <w:r>
        <w:t>**Healthcare AI Compliance:** Medical AI Ethics and Compliance Review</w:t>
      </w:r>
    </w:p>
    <w:p>
      <w:r>
        <w:t>**Last Updated:** 29th September 2025</w:t>
      </w:r>
    </w:p>
    <w:p/>
    <w:p>
      <w:r>
        <w:rPr>
          <w:b/>
        </w:rPr>
        <w:t>AI Strategy Foundation:</w:t>
      </w:r>
    </w:p>
    <w:p>
      <w:pPr>
        <w:pStyle w:val="ListBullet"/>
      </w:pPr>
      <w:r>
        <w:t>Comprehensive Patient Persona Voice Search Behaviour Analysis</w:t>
      </w:r>
    </w:p>
    <w:p>
      <w:pPr>
        <w:pStyle w:val="ListBullet"/>
      </w:pPr>
      <w:r>
        <w:t>Australian Healthcare Voice Search Trend Research 2024</w:t>
      </w:r>
    </w:p>
    <w:p>
      <w:pPr>
        <w:pStyle w:val="ListBullet"/>
      </w:pPr>
      <w:r>
        <w:t>Google Voice Search and Featured Snippet Algorithm Updates</w:t>
      </w:r>
    </w:p>
    <w:p>
      <w:pPr>
        <w:pStyle w:val="ListBullet"/>
      </w:pPr>
      <w:r>
        <w:t>Schema.org Healthcare Markup Best Practices 2024</w:t>
      </w:r>
    </w:p>
    <w:p>
      <w:pPr>
        <w:pStyle w:val="ListBullet"/>
      </w:pPr>
      <w:r>
        <w:t>AI Content Detection and Authenticity Optimization Research</w:t>
      </w:r>
    </w:p>
    <w:p>
      <w:pPr>
        <w:pStyle w:val="ListBullet"/>
      </w:pPr>
      <w:r>
        <w:t>Emerging Healthcare AI Technology Integration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