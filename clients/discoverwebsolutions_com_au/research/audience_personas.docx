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Personas - AI Search/GEO Services for Discover Web Solutions</w:t>
      </w:r>
    </w:p>
    <w:p/>
    <w:p>
      <w:pPr>
        <w:pStyle w:val="Heading2"/>
        <w:jc w:val="left"/>
      </w:pPr>
      <w:r>
        <w:t>Executive Summary</w:t>
      </w:r>
    </w:p>
    <w:p/>
    <w:p>
      <w:r>
        <w:t>Based on comprehensive market research and analysis of the Australian digital marketing landscape, we've identified seven distinct buyer personas for AI Search and Generative Engine Optimisation (GEO) services. These personas represent the primary target audiences most likely to invest in emerging AI search technologies, ranging from tech-forward SMB owners to enterprise digital marketing managers.</w:t>
      </w:r>
    </w:p>
    <w:p/>
    <w:p>
      <w:pPr>
        <w:pStyle w:val="Heading2"/>
        <w:jc w:val="left"/>
      </w:pPr>
      <w:r>
        <w:t>Primary Personas (3 Core Targets)</w:t>
      </w:r>
    </w:p>
    <w:p/>
    <w:p>
      <w:pPr>
        <w:pStyle w:val="Heading3"/>
        <w:jc w:val="left"/>
      </w:pPr>
      <w:r>
        <w:t>Persona 1: The Progressive SMB Owner</w:t>
      </w:r>
    </w:p>
    <w:p>
      <w:r>
        <w:rPr>
          <w:b/>
        </w:rPr>
        <w:t>"Sarah Chen" - E-commerce Business Owner</w:t>
      </w:r>
    </w:p>
    <w:p/>
    <w:p>
      <w:r>
        <w:t>#### Demographics</w:t>
      </w:r>
    </w:p>
    <w:p>
      <w:pPr>
        <w:pStyle w:val="ListBullet"/>
      </w:pPr>
      <w:r>
        <w:rPr>
          <w:b/>
        </w:rPr>
        <w:t>Age</w:t>
      </w:r>
      <w:r>
        <w:t>: 35-45 years</w:t>
      </w:r>
    </w:p>
    <w:p>
      <w:pPr>
        <w:pStyle w:val="ListBullet"/>
      </w:pPr>
      <w:r>
        <w:rPr>
          <w:b/>
        </w:rPr>
        <w:t>Location</w:t>
      </w:r>
      <w:r>
        <w:t>: Sydney, Melbourne, Brisbane metro areas</w:t>
      </w:r>
    </w:p>
    <w:p>
      <w:pPr>
        <w:pStyle w:val="ListBullet"/>
      </w:pPr>
      <w:r>
        <w:rPr>
          <w:b/>
        </w:rPr>
        <w:t>Business</w:t>
      </w:r>
      <w:r>
        <w:t>: E-commerce, retail, professional services (50-200 employees)</w:t>
      </w:r>
    </w:p>
    <w:p>
      <w:pPr>
        <w:pStyle w:val="ListBullet"/>
      </w:pPr>
      <w:r>
        <w:rPr>
          <w:b/>
        </w:rPr>
        <w:t>Revenue</w:t>
      </w:r>
      <w:r>
        <w:t>: $2M-$10M AUD annually</w:t>
      </w:r>
    </w:p>
    <w:p>
      <w:pPr>
        <w:pStyle w:val="ListBullet"/>
      </w:pPr>
      <w:r>
        <w:rPr>
          <w:b/>
        </w:rPr>
        <w:t>Education</w:t>
      </w:r>
      <w:r>
        <w:t>: Bachelor's degree, business/marketing background</w:t>
      </w:r>
    </w:p>
    <w:p/>
    <w:p>
      <w:r>
        <w:t>#### Psychographics &amp; Behaviour</w:t>
      </w:r>
    </w:p>
    <w:p>
      <w:pPr>
        <w:pStyle w:val="ListBullet"/>
      </w:pPr>
      <w:r>
        <w:rPr>
          <w:b/>
        </w:rPr>
        <w:t>Tech Adoption</w:t>
      </w:r>
      <w:r>
        <w:t>: Early adopter, embraces new marketing technologies</w:t>
      </w:r>
    </w:p>
    <w:p>
      <w:pPr>
        <w:pStyle w:val="ListBullet"/>
      </w:pPr>
      <w:r>
        <w:rPr>
          <w:b/>
        </w:rPr>
        <w:t>Information Consumption</w:t>
      </w:r>
      <w:r>
        <w:t>: Reads industry blogs, attends webinars, active on LinkedIn</w:t>
      </w:r>
    </w:p>
    <w:p>
      <w:pPr>
        <w:pStyle w:val="ListBullet"/>
      </w:pPr>
      <w:r>
        <w:rPr>
          <w:b/>
        </w:rPr>
        <w:t>Decision Making</w:t>
      </w:r>
      <w:r>
        <w:t>: Research-driven, seeks data and case studies before investing</w:t>
      </w:r>
    </w:p>
    <w:p>
      <w:pPr>
        <w:pStyle w:val="ListBullet"/>
      </w:pPr>
      <w:r>
        <w:rPr>
          <w:b/>
        </w:rPr>
        <w:t>Pain Points</w:t>
      </w:r>
      <w:r>
        <w:t>: Declining organic traffic, increased competition, rising advertising costs</w:t>
      </w:r>
    </w:p>
    <w:p/>
    <w:p>
      <w:r>
        <w:t>#### AI Search Context</w:t>
      </w:r>
    </w:p>
    <w:p>
      <w:pPr>
        <w:pStyle w:val="ListBullet"/>
      </w:pPr>
      <w:r>
        <w:rPr>
          <w:b/>
        </w:rPr>
        <w:t>Current Challenge</w:t>
      </w:r>
      <w:r>
        <w:t>: Noticing reduced website traffic from Google searches</w:t>
      </w:r>
    </w:p>
    <w:p>
      <w:pPr>
        <w:pStyle w:val="ListBullet"/>
      </w:pPr>
      <w:r>
        <w:rPr>
          <w:b/>
        </w:rPr>
        <w:t>AI Awareness</w:t>
      </w:r>
      <w:r>
        <w:t>: Aware of ChatGPT and AI tools but uncertain about business applications</w:t>
      </w:r>
    </w:p>
    <w:p>
      <w:pPr>
        <w:pStyle w:val="ListBullet"/>
      </w:pPr>
      <w:r>
        <w:rPr>
          <w:b/>
        </w:rPr>
        <w:t>Search Behaviour</w:t>
      </w:r>
      <w:r>
        <w:t>: Uses AI tools personally but hasn't integrated into business strategy</w:t>
      </w:r>
    </w:p>
    <w:p>
      <w:pPr>
        <w:pStyle w:val="ListBullet"/>
      </w:pPr>
      <w:r>
        <w:rPr>
          <w:b/>
        </w:rPr>
        <w:t>Budget Allocation</w:t>
      </w:r>
      <w:r>
        <w:t>: $5,000-$15,000 AUD monthly digital marketing budget</w:t>
      </w:r>
    </w:p>
    <w:p/>
    <w:p>
      <w:r>
        <w:t>#### Content Preferences</w:t>
      </w:r>
    </w:p>
    <w:p>
      <w:pPr>
        <w:pStyle w:val="ListBullet"/>
      </w:pPr>
      <w:r>
        <w:rPr>
          <w:b/>
        </w:rPr>
        <w:t>Format</w:t>
      </w:r>
      <w:r>
        <w:t>: In-depth case studies, ROI-focused content, video demonstrations</w:t>
      </w:r>
    </w:p>
    <w:p>
      <w:pPr>
        <w:pStyle w:val="ListBullet"/>
      </w:pPr>
      <w:r>
        <w:rPr>
          <w:b/>
        </w:rPr>
        <w:t>Topics</w:t>
      </w:r>
      <w:r>
        <w:t>: Practical implementation guides, competitor analysis, measurable results</w:t>
      </w:r>
    </w:p>
    <w:p>
      <w:pPr>
        <w:pStyle w:val="ListBullet"/>
      </w:pPr>
      <w:r>
        <w:rPr>
          <w:b/>
        </w:rPr>
        <w:t>Communication Style</w:t>
      </w:r>
      <w:r>
        <w:t>: Professional but approachable, data-driven explanations</w:t>
      </w:r>
    </w:p>
    <w:p>
      <w:pPr>
        <w:pStyle w:val="ListBullet"/>
      </w:pPr>
      <w:r>
        <w:rPr>
          <w:b/>
        </w:rPr>
        <w:t>Channels</w:t>
      </w:r>
      <w:r>
        <w:t>: Email newsletters, LinkedIn, industry publications, webinars</w:t>
      </w:r>
    </w:p>
    <w:p/>
    <w:p>
      <w:r>
        <w:t>#### Purchase Journey</w:t>
      </w:r>
    </w:p>
    <w:p>
      <w:pPr>
        <w:pStyle w:val="ListNumber"/>
      </w:pPr>
      <w:r>
        <w:rPr>
          <w:b/>
        </w:rPr>
        <w:t>Awareness</w:t>
      </w:r>
      <w:r>
        <w:t>: Notices traffic decline, researches causes</w:t>
      </w:r>
    </w:p>
    <w:p>
      <w:pPr>
        <w:pStyle w:val="ListNumber"/>
      </w:pPr>
      <w:r>
        <w:rPr>
          <w:b/>
        </w:rPr>
        <w:t>Consideration</w:t>
      </w:r>
      <w:r>
        <w:t>: Compares traditional SEO vs. AI search optimisation</w:t>
      </w:r>
    </w:p>
    <w:p>
      <w:pPr>
        <w:pStyle w:val="ListNumber"/>
      </w:pPr>
      <w:r>
        <w:rPr>
          <w:b/>
        </w:rPr>
        <w:t>Evaluation</w:t>
      </w:r>
      <w:r>
        <w:t>: Reviews case studies, speaks with current clients</w:t>
      </w:r>
    </w:p>
    <w:p>
      <w:pPr>
        <w:pStyle w:val="ListNumber"/>
      </w:pPr>
      <w:r>
        <w:rPr>
          <w:b/>
        </w:rPr>
        <w:t>Decision</w:t>
      </w:r>
      <w:r>
        <w:t>: Pilot program approach, gradual service expansion</w:t>
      </w:r>
    </w:p>
    <w:p/>
    <w:p>
      <w:r>
        <w:t>#### Goals &amp; Motivations</w:t>
      </w:r>
    </w:p>
    <w:p>
      <w:pPr>
        <w:pStyle w:val="ListBullet"/>
      </w:pPr>
      <w:r>
        <w:rPr>
          <w:b/>
        </w:rPr>
        <w:t>Primary Goal</w:t>
      </w:r>
      <w:r>
        <w:t>: Maintain and grow online visibility and revenue</w:t>
      </w:r>
    </w:p>
    <w:p>
      <w:pPr>
        <w:pStyle w:val="ListBullet"/>
      </w:pPr>
      <w:r>
        <w:rPr>
          <w:b/>
        </w:rPr>
        <w:t>Success Metrics</w:t>
      </w:r>
      <w:r>
        <w:t>: Website traffic, lead generation, conversion rates, ROI</w:t>
      </w:r>
    </w:p>
    <w:p>
      <w:pPr>
        <w:pStyle w:val="ListBullet"/>
      </w:pPr>
      <w:r>
        <w:rPr>
          <w:b/>
        </w:rPr>
        <w:t>Fears</w:t>
      </w:r>
      <w:r>
        <w:t>: Being left behind by competitors, wasted marketing investment</w:t>
      </w:r>
    </w:p>
    <w:p>
      <w:pPr>
        <w:pStyle w:val="ListBullet"/>
      </w:pPr>
      <w:r>
        <w:rPr>
          <w:b/>
        </w:rPr>
        <w:t>Motivators</w:t>
      </w:r>
      <w:r>
        <w:t>: Competitive advantage, future-proofing business, measurable growth</w:t>
      </w:r>
    </w:p>
    <w:p/>
    <w:p/>
    <w:p>
      <w:pPr>
        <w:jc w:val="center"/>
      </w:pPr>
      <w:r>
        <w:t>__________________________________________________</w:t>
      </w:r>
    </w:p>
    <w:p/>
    <w:p/>
    <w:p>
      <w:pPr>
        <w:pStyle w:val="Heading3"/>
        <w:jc w:val="left"/>
      </w:pPr>
      <w:r>
        <w:t>Persona 2: The Corporate Digital Marketing Manager</w:t>
      </w:r>
    </w:p>
    <w:p>
      <w:r>
        <w:rPr>
          <w:b/>
        </w:rPr>
        <w:t>"Michael Thompson" - Enterprise Marketing Manager</w:t>
      </w:r>
    </w:p>
    <w:p/>
    <w:p>
      <w:r>
        <w:t>#### Demographics</w:t>
      </w:r>
    </w:p>
    <w:p>
      <w:pPr>
        <w:pStyle w:val="ListBullet"/>
      </w:pPr>
      <w:r>
        <w:rPr>
          <w:b/>
        </w:rPr>
        <w:t>Age</w:t>
      </w:r>
      <w:r>
        <w:t>: 28-40 years</w:t>
      </w:r>
    </w:p>
    <w:p>
      <w:pPr>
        <w:pStyle w:val="ListBullet"/>
      </w:pPr>
      <w:r>
        <w:rPr>
          <w:b/>
        </w:rPr>
        <w:t>Location</w:t>
      </w:r>
      <w:r>
        <w:t>: Australian capital cities, ASX-listed companies</w:t>
      </w:r>
    </w:p>
    <w:p>
      <w:pPr>
        <w:pStyle w:val="ListBullet"/>
      </w:pPr>
      <w:r>
        <w:rPr>
          <w:b/>
        </w:rPr>
        <w:t>Business</w:t>
      </w:r>
      <w:r>
        <w:t>: Large corporations, enterprise-level (500+ employees)</w:t>
      </w:r>
    </w:p>
    <w:p>
      <w:pPr>
        <w:pStyle w:val="ListBullet"/>
      </w:pPr>
      <w:r>
        <w:rPr>
          <w:b/>
        </w:rPr>
        <w:t>Revenue</w:t>
      </w:r>
      <w:r>
        <w:t>: $50M+ AUD annually</w:t>
      </w:r>
    </w:p>
    <w:p>
      <w:pPr>
        <w:pStyle w:val="ListBullet"/>
      </w:pPr>
      <w:r>
        <w:rPr>
          <w:b/>
        </w:rPr>
        <w:t>Education</w:t>
      </w:r>
      <w:r>
        <w:t>: Master's in Marketing/Digital Marketing, industry certifications</w:t>
      </w:r>
    </w:p>
    <w:p/>
    <w:p>
      <w:r>
        <w:t>#### Psychographics &amp; Behaviour</w:t>
      </w:r>
    </w:p>
    <w:p>
      <w:pPr>
        <w:pStyle w:val="ListBullet"/>
      </w:pPr>
      <w:r>
        <w:rPr>
          <w:b/>
        </w:rPr>
        <w:t>Tech Adoption</w:t>
      </w:r>
      <w:r>
        <w:t>: Strategic early adopter, focuses on proven technologies with ROI</w:t>
      </w:r>
    </w:p>
    <w:p>
      <w:pPr>
        <w:pStyle w:val="ListBullet"/>
      </w:pPr>
      <w:r>
        <w:rPr>
          <w:b/>
        </w:rPr>
        <w:t>Information Consumption</w:t>
      </w:r>
      <w:r>
        <w:t>: Industry reports, conferences, peer networking</w:t>
      </w:r>
    </w:p>
    <w:p>
      <w:pPr>
        <w:pStyle w:val="ListBullet"/>
      </w:pPr>
      <w:r>
        <w:rPr>
          <w:b/>
        </w:rPr>
        <w:t>Decision Making</w:t>
      </w:r>
      <w:r>
        <w:t>: Committee-based, requires business case and stakeholder buy-in</w:t>
      </w:r>
    </w:p>
    <w:p>
      <w:pPr>
        <w:pStyle w:val="ListBullet"/>
      </w:pPr>
      <w:r>
        <w:rPr>
          <w:b/>
        </w:rPr>
        <w:t>Pain Points</w:t>
      </w:r>
      <w:r>
        <w:t>: Justifying marketing spend, staying ahead of algorithm changes</w:t>
      </w:r>
    </w:p>
    <w:p/>
    <w:p>
      <w:r>
        <w:t>#### AI Search Context</w:t>
      </w:r>
    </w:p>
    <w:p>
      <w:pPr>
        <w:pStyle w:val="ListBullet"/>
      </w:pPr>
      <w:r>
        <w:rPr>
          <w:b/>
        </w:rPr>
        <w:t>Current Challenge</w:t>
      </w:r>
      <w:r>
        <w:t>: Board pressure to adopt AI technologies, prove marketing ROI</w:t>
      </w:r>
    </w:p>
    <w:p>
      <w:pPr>
        <w:pStyle w:val="ListBullet"/>
      </w:pPr>
      <w:r>
        <w:rPr>
          <w:b/>
        </w:rPr>
        <w:t>AI Awareness</w:t>
      </w:r>
      <w:r>
        <w:t>: High awareness, concerned about competitive disadvantage</w:t>
      </w:r>
    </w:p>
    <w:p>
      <w:pPr>
        <w:pStyle w:val="ListBullet"/>
      </w:pPr>
      <w:r>
        <w:rPr>
          <w:b/>
        </w:rPr>
        <w:t>Search Behaviour</w:t>
      </w:r>
      <w:r>
        <w:t>: Already experimenting with AI tools, needs strategic implementation</w:t>
      </w:r>
    </w:p>
    <w:p>
      <w:pPr>
        <w:pStyle w:val="ListBullet"/>
      </w:pPr>
      <w:r>
        <w:rPr>
          <w:b/>
        </w:rPr>
        <w:t>Budget Allocation</w:t>
      </w:r>
      <w:r>
        <w:t>: $50,000-$200,000 AUD quarterly digital marketing budget</w:t>
      </w:r>
    </w:p>
    <w:p/>
    <w:p>
      <w:r>
        <w:t>#### Content Preferences</w:t>
      </w:r>
    </w:p>
    <w:p>
      <w:pPr>
        <w:pStyle w:val="ListBullet"/>
      </w:pPr>
      <w:r>
        <w:rPr>
          <w:b/>
        </w:rPr>
        <w:t>Format</w:t>
      </w:r>
      <w:r>
        <w:t>: Executive summaries, whitepapers, industry benchmarks, boardroom presentations</w:t>
      </w:r>
    </w:p>
    <w:p>
      <w:pPr>
        <w:pStyle w:val="ListBullet"/>
      </w:pPr>
      <w:r>
        <w:rPr>
          <w:b/>
        </w:rPr>
        <w:t>Topics</w:t>
      </w:r>
      <w:r>
        <w:t>: Strategic implications, competitive analysis, ROI projections, risk assessment</w:t>
      </w:r>
    </w:p>
    <w:p>
      <w:pPr>
        <w:pStyle w:val="ListBullet"/>
      </w:pPr>
      <w:r>
        <w:rPr>
          <w:b/>
        </w:rPr>
        <w:t>Communication Style</w:t>
      </w:r>
      <w:r>
        <w:t>: Executive-level, data-heavy, strategic focus</w:t>
      </w:r>
    </w:p>
    <w:p>
      <w:pPr>
        <w:pStyle w:val="ListBullet"/>
      </w:pPr>
      <w:r>
        <w:rPr>
          <w:b/>
        </w:rPr>
        <w:t>Channels</w:t>
      </w:r>
      <w:r>
        <w:t>: Industry publications, conferences, LinkedIn, direct sales approach</w:t>
      </w:r>
    </w:p>
    <w:p/>
    <w:p>
      <w:r>
        <w:t>#### Purchase Journey</w:t>
      </w:r>
    </w:p>
    <w:p>
      <w:pPr>
        <w:pStyle w:val="ListNumber"/>
      </w:pPr>
      <w:r>
        <w:rPr>
          <w:b/>
        </w:rPr>
        <w:t>Awareness</w:t>
      </w:r>
      <w:r>
        <w:t>: Industry pressure and competitor analysis</w:t>
      </w:r>
    </w:p>
    <w:p>
      <w:pPr>
        <w:pStyle w:val="ListNumber"/>
      </w:pPr>
      <w:r>
        <w:rPr>
          <w:b/>
        </w:rPr>
        <w:t>Consideration</w:t>
      </w:r>
      <w:r>
        <w:t>: RFP process, multiple vendor evaluation</w:t>
      </w:r>
    </w:p>
    <w:p>
      <w:pPr>
        <w:pStyle w:val="ListNumber"/>
      </w:pPr>
      <w:r>
        <w:rPr>
          <w:b/>
        </w:rPr>
        <w:t>Evaluation</w:t>
      </w:r>
      <w:r>
        <w:t>: Pilot programs, stakeholder presentations, board approval</w:t>
      </w:r>
    </w:p>
    <w:p>
      <w:pPr>
        <w:pStyle w:val="ListNumber"/>
      </w:pPr>
      <w:r>
        <w:rPr>
          <w:b/>
        </w:rPr>
        <w:t>Decision</w:t>
      </w:r>
      <w:r>
        <w:t>: Comprehensive service agreement with performance metrics</w:t>
      </w:r>
    </w:p>
    <w:p/>
    <w:p>
      <w:r>
        <w:t>#### Goals &amp; Motivations</w:t>
      </w:r>
    </w:p>
    <w:p>
      <w:pPr>
        <w:pStyle w:val="ListBullet"/>
      </w:pPr>
      <w:r>
        <w:rPr>
          <w:b/>
        </w:rPr>
        <w:t>Primary Goal</w:t>
      </w:r>
      <w:r>
        <w:t>: Strategic competitive advantage through AI adoption</w:t>
      </w:r>
    </w:p>
    <w:p>
      <w:pPr>
        <w:pStyle w:val="ListBullet"/>
      </w:pPr>
      <w:r>
        <w:rPr>
          <w:b/>
        </w:rPr>
        <w:t>Success Metrics</w:t>
      </w:r>
      <w:r>
        <w:t>: Market share growth, brand visibility, thought leadership</w:t>
      </w:r>
    </w:p>
    <w:p>
      <w:pPr>
        <w:pStyle w:val="ListBullet"/>
      </w:pPr>
      <w:r>
        <w:rPr>
          <w:b/>
        </w:rPr>
        <w:t>Fears</w:t>
      </w:r>
      <w:r>
        <w:t>: Technology disruption, competitive disadvantage, career impact</w:t>
      </w:r>
    </w:p>
    <w:p>
      <w:pPr>
        <w:pStyle w:val="ListBullet"/>
      </w:pPr>
      <w:r>
        <w:rPr>
          <w:b/>
        </w:rPr>
        <w:t>Motivators</w:t>
      </w:r>
      <w:r>
        <w:t>: Industry leadership, measurable business impact, career advancement</w:t>
      </w:r>
    </w:p>
    <w:p/>
    <w:p/>
    <w:p>
      <w:pPr>
        <w:jc w:val="center"/>
      </w:pPr>
      <w:r>
        <w:t>__________________________________________________</w:t>
      </w:r>
    </w:p>
    <w:p/>
    <w:p/>
    <w:p>
      <w:pPr>
        <w:pStyle w:val="Heading3"/>
        <w:jc w:val="left"/>
      </w:pPr>
      <w:r>
        <w:t>Persona 3: The Tech-Savvy Marketing Director</w:t>
      </w:r>
    </w:p>
    <w:p>
      <w:r>
        <w:rPr>
          <w:b/>
        </w:rPr>
        <w:t>"Jennifer Liu" - Mid-Market Marketing Director</w:t>
      </w:r>
    </w:p>
    <w:p/>
    <w:p>
      <w:r>
        <w:t>#### Demographics</w:t>
      </w:r>
    </w:p>
    <w:p>
      <w:pPr>
        <w:pStyle w:val="ListBullet"/>
      </w:pPr>
      <w:r>
        <w:rPr>
          <w:b/>
        </w:rPr>
        <w:t>Age</w:t>
      </w:r>
      <w:r>
        <w:t>: 32-42 years</w:t>
      </w:r>
    </w:p>
    <w:p>
      <w:pPr>
        <w:pStyle w:val="ListBullet"/>
      </w:pPr>
      <w:r>
        <w:rPr>
          <w:b/>
        </w:rPr>
        <w:t>Location</w:t>
      </w:r>
      <w:r>
        <w:t>: Sydney, Melbourne, Perth</w:t>
      </w:r>
    </w:p>
    <w:p>
      <w:pPr>
        <w:pStyle w:val="ListBullet"/>
      </w:pPr>
      <w:r>
        <w:rPr>
          <w:b/>
        </w:rPr>
        <w:t>Business</w:t>
      </w:r>
      <w:r>
        <w:t>: Professional services, SaaS, tech companies (100-500 employees)</w:t>
      </w:r>
    </w:p>
    <w:p>
      <w:pPr>
        <w:pStyle w:val="ListBullet"/>
      </w:pPr>
      <w:r>
        <w:rPr>
          <w:b/>
        </w:rPr>
        <w:t>Revenue</w:t>
      </w:r>
      <w:r>
        <w:t>: $10M-$50M AUD annually</w:t>
      </w:r>
    </w:p>
    <w:p>
      <w:pPr>
        <w:pStyle w:val="ListBullet"/>
      </w:pPr>
      <w:r>
        <w:rPr>
          <w:b/>
        </w:rPr>
        <w:t>Education</w:t>
      </w:r>
      <w:r>
        <w:t>: Marketing degree + technical certifications, continuous learner</w:t>
      </w:r>
    </w:p>
    <w:p/>
    <w:p>
      <w:r>
        <w:t>#### Psychographics &amp; Behaviour</w:t>
      </w:r>
    </w:p>
    <w:p>
      <w:pPr>
        <w:pStyle w:val="ListBullet"/>
      </w:pPr>
      <w:r>
        <w:rPr>
          <w:b/>
        </w:rPr>
        <w:t>Tech Adoption</w:t>
      </w:r>
      <w:r>
        <w:t>: Innovation-driven, early adopter of marketing technologies</w:t>
      </w:r>
    </w:p>
    <w:p>
      <w:pPr>
        <w:pStyle w:val="ListBullet"/>
      </w:pPr>
      <w:r>
        <w:rPr>
          <w:b/>
        </w:rPr>
        <w:t>Information Consumption</w:t>
      </w:r>
      <w:r>
        <w:t>: Marketing automation blogs, tech conferences, online communities</w:t>
      </w:r>
    </w:p>
    <w:p>
      <w:pPr>
        <w:pStyle w:val="ListBullet"/>
      </w:pPr>
      <w:r>
        <w:rPr>
          <w:b/>
        </w:rPr>
        <w:t>Decision Making</w:t>
      </w:r>
      <w:r>
        <w:t>: Data-driven, A/B tests everything, iterative approach</w:t>
      </w:r>
    </w:p>
    <w:p>
      <w:pPr>
        <w:pStyle w:val="ListBullet"/>
      </w:pPr>
      <w:r>
        <w:rPr>
          <w:b/>
        </w:rPr>
        <w:t>Pain Points</w:t>
      </w:r>
      <w:r>
        <w:t>: Keeping up with technology changes, proving marketing attribution</w:t>
      </w:r>
    </w:p>
    <w:p/>
    <w:p>
      <w:r>
        <w:t>#### AI Search Context</w:t>
      </w:r>
    </w:p>
    <w:p>
      <w:pPr>
        <w:pStyle w:val="ListBullet"/>
      </w:pPr>
      <w:r>
        <w:rPr>
          <w:b/>
        </w:rPr>
        <w:t>Current Challenge</w:t>
      </w:r>
      <w:r>
        <w:t>: Optimising marketing stack for AI integration</w:t>
      </w:r>
    </w:p>
    <w:p>
      <w:pPr>
        <w:pStyle w:val="ListBullet"/>
      </w:pPr>
      <w:r>
        <w:rPr>
          <w:b/>
        </w:rPr>
        <w:t>AI Awareness</w:t>
      </w:r>
      <w:r>
        <w:t>: High technical understanding, already using AI marketing tools</w:t>
      </w:r>
    </w:p>
    <w:p>
      <w:pPr>
        <w:pStyle w:val="ListBullet"/>
      </w:pPr>
      <w:r>
        <w:rPr>
          <w:b/>
        </w:rPr>
        <w:t>Search Behaviour</w:t>
      </w:r>
      <w:r>
        <w:t>: Sophisticated user of multiple AI platforms for research</w:t>
      </w:r>
    </w:p>
    <w:p>
      <w:pPr>
        <w:pStyle w:val="ListBullet"/>
      </w:pPr>
      <w:r>
        <w:rPr>
          <w:b/>
        </w:rPr>
        <w:t>Budget Allocation</w:t>
      </w:r>
      <w:r>
        <w:t>: $20,000-$60,000 AUD monthly digital marketing budget</w:t>
      </w:r>
    </w:p>
    <w:p/>
    <w:p>
      <w:r>
        <w:t>#### Content Preferences</w:t>
      </w:r>
    </w:p>
    <w:p>
      <w:pPr>
        <w:pStyle w:val="ListBullet"/>
      </w:pPr>
      <w:r>
        <w:rPr>
          <w:b/>
        </w:rPr>
        <w:t>Format</w:t>
      </w:r>
      <w:r>
        <w:t>: Technical deep-dives, implementation guides, tool comparisons, webinars</w:t>
      </w:r>
    </w:p>
    <w:p>
      <w:pPr>
        <w:pStyle w:val="ListBullet"/>
      </w:pPr>
      <w:r>
        <w:rPr>
          <w:b/>
        </w:rPr>
        <w:t>Topics</w:t>
      </w:r>
      <w:r>
        <w:t>: Technical specifications, integration possibilities, performance metrics</w:t>
      </w:r>
    </w:p>
    <w:p>
      <w:pPr>
        <w:pStyle w:val="ListBullet"/>
      </w:pPr>
      <w:r>
        <w:rPr>
          <w:b/>
        </w:rPr>
        <w:t>Communication Style</w:t>
      </w:r>
      <w:r>
        <w:t>: Technical but accessible, implementation-focused</w:t>
      </w:r>
    </w:p>
    <w:p>
      <w:pPr>
        <w:pStyle w:val="ListBullet"/>
      </w:pPr>
      <w:r>
        <w:rPr>
          <w:b/>
        </w:rPr>
        <w:t>Channels</w:t>
      </w:r>
      <w:r>
        <w:t>: Marketing automation platforms, tech blogs, professional communities</w:t>
      </w:r>
    </w:p>
    <w:p/>
    <w:p>
      <w:r>
        <w:t>#### Purchase Journey</w:t>
      </w:r>
    </w:p>
    <w:p>
      <w:pPr>
        <w:pStyle w:val="ListNumber"/>
      </w:pPr>
      <w:r>
        <w:rPr>
          <w:b/>
        </w:rPr>
        <w:t>Awareness</w:t>
      </w:r>
      <w:r>
        <w:t>: Technology research, identifies AI search opportunities</w:t>
      </w:r>
    </w:p>
    <w:p>
      <w:pPr>
        <w:pStyle w:val="ListNumber"/>
      </w:pPr>
      <w:r>
        <w:rPr>
          <w:b/>
        </w:rPr>
        <w:t>Consideration</w:t>
      </w:r>
      <w:r>
        <w:t>: Technical evaluation, integration assessment</w:t>
      </w:r>
    </w:p>
    <w:p>
      <w:pPr>
        <w:pStyle w:val="ListNumber"/>
      </w:pPr>
      <w:r>
        <w:rPr>
          <w:b/>
        </w:rPr>
        <w:t>Evaluation</w:t>
      </w:r>
      <w:r>
        <w:t>: Proof-of-concept testing, performance measurement</w:t>
      </w:r>
    </w:p>
    <w:p>
      <w:pPr>
        <w:pStyle w:val="ListNumber"/>
      </w:pPr>
      <w:r>
        <w:rPr>
          <w:b/>
        </w:rPr>
        <w:t>Decision</w:t>
      </w:r>
      <w:r>
        <w:t>: Phased implementation with clear KPIs and measurement</w:t>
      </w:r>
    </w:p>
    <w:p/>
    <w:p>
      <w:r>
        <w:t>#### Goals &amp; Motivations</w:t>
      </w:r>
    </w:p>
    <w:p>
      <w:pPr>
        <w:pStyle w:val="ListBullet"/>
      </w:pPr>
      <w:r>
        <w:rPr>
          <w:b/>
        </w:rPr>
        <w:t>Primary Goal</w:t>
      </w:r>
      <w:r>
        <w:t>: Optimise marketing technology stack for maximum performance</w:t>
      </w:r>
    </w:p>
    <w:p>
      <w:pPr>
        <w:pStyle w:val="ListBullet"/>
      </w:pPr>
      <w:r>
        <w:rPr>
          <w:b/>
        </w:rPr>
        <w:t>Success Metrics</w:t>
      </w:r>
      <w:r>
        <w:t>: Lead quality, conversion rates, customer acquisition cost</w:t>
      </w:r>
    </w:p>
    <w:p>
      <w:pPr>
        <w:pStyle w:val="ListBullet"/>
      </w:pPr>
      <w:r>
        <w:rPr>
          <w:b/>
        </w:rPr>
        <w:t>Fears</w:t>
      </w:r>
      <w:r>
        <w:t>: Technology complexity, integration challenges, resource constraints</w:t>
      </w:r>
    </w:p>
    <w:p>
      <w:pPr>
        <w:pStyle w:val="ListBullet"/>
      </w:pPr>
      <w:r>
        <w:rPr>
          <w:b/>
        </w:rPr>
        <w:t>Motivators</w:t>
      </w:r>
      <w:r>
        <w:t>: Technical innovation, measurable performance improvements, efficiency gains</w:t>
      </w:r>
    </w:p>
    <w:p/>
    <w:p>
      <w:pPr>
        <w:pStyle w:val="Heading2"/>
        <w:jc w:val="left"/>
      </w:pPr>
      <w:r>
        <w:t>Secondary Personas (4 Additional Targets)</w:t>
      </w:r>
    </w:p>
    <w:p/>
    <w:p>
      <w:pPr>
        <w:pStyle w:val="Heading3"/>
        <w:jc w:val="left"/>
      </w:pPr>
      <w:r>
        <w:t>Persona 4: The Traditional Marketing Manager</w:t>
      </w:r>
    </w:p>
    <w:p>
      <w:r>
        <w:rPr>
          <w:b/>
        </w:rPr>
        <w:t>"Robert Stevens" - Established Business Marketing Manager</w:t>
      </w:r>
    </w:p>
    <w:p/>
    <w:p>
      <w:r>
        <w:t>#### Demographics</w:t>
      </w:r>
    </w:p>
    <w:p>
      <w:pPr>
        <w:pStyle w:val="ListBullet"/>
      </w:pPr>
      <w:r>
        <w:rPr>
          <w:b/>
        </w:rPr>
        <w:t>Age</w:t>
      </w:r>
      <w:r>
        <w:t>: 45-55 years</w:t>
      </w:r>
    </w:p>
    <w:p>
      <w:pPr>
        <w:pStyle w:val="ListBullet"/>
      </w:pPr>
      <w:r>
        <w:rPr>
          <w:b/>
        </w:rPr>
        <w:t>Location</w:t>
      </w:r>
      <w:r>
        <w:t>: Regional Australia, established city businesses</w:t>
      </w:r>
    </w:p>
    <w:p>
      <w:pPr>
        <w:pStyle w:val="ListBullet"/>
      </w:pPr>
      <w:r>
        <w:rPr>
          <w:b/>
        </w:rPr>
        <w:t>Business</w:t>
      </w:r>
      <w:r>
        <w:t>: Traditional industries (manufacturing, professional services, retail)</w:t>
      </w:r>
    </w:p>
    <w:p>
      <w:pPr>
        <w:pStyle w:val="ListBullet"/>
      </w:pPr>
      <w:r>
        <w:rPr>
          <w:b/>
        </w:rPr>
        <w:t>Revenue</w:t>
      </w:r>
      <w:r>
        <w:t>: $5M-$25M AUD annually</w:t>
      </w:r>
    </w:p>
    <w:p/>
    <w:p>
      <w:r>
        <w:t>#### AI Search Context</w:t>
      </w:r>
    </w:p>
    <w:p>
      <w:pPr>
        <w:pStyle w:val="ListBullet"/>
      </w:pPr>
      <w:r>
        <w:rPr>
          <w:b/>
        </w:rPr>
        <w:t>Current Challenge</w:t>
      </w:r>
      <w:r>
        <w:t>: Pressure to modernise marketing approach</w:t>
      </w:r>
    </w:p>
    <w:p>
      <w:pPr>
        <w:pStyle w:val="ListBullet"/>
      </w:pPr>
      <w:r>
        <w:rPr>
          <w:b/>
        </w:rPr>
        <w:t>AI Awareness</w:t>
      </w:r>
      <w:r>
        <w:t>: Limited understanding, relies on agency guidance</w:t>
      </w:r>
    </w:p>
    <w:p>
      <w:pPr>
        <w:pStyle w:val="ListBullet"/>
      </w:pPr>
      <w:r>
        <w:rPr>
          <w:b/>
        </w:rPr>
        <w:t>Search Behaviour</w:t>
      </w:r>
      <w:r>
        <w:t>: Traditional search methods, gradual AI adoption</w:t>
      </w:r>
    </w:p>
    <w:p>
      <w:pPr>
        <w:pStyle w:val="ListBullet"/>
      </w:pPr>
      <w:r>
        <w:rPr>
          <w:b/>
        </w:rPr>
        <w:t>Budget Allocation</w:t>
      </w:r>
      <w:r>
        <w:t>: $10,000-$30,000 AUD monthly digital marketing</w:t>
      </w:r>
    </w:p>
    <w:p/>
    <w:p>
      <w:r>
        <w:t>#### Content Needs</w:t>
      </w:r>
    </w:p>
    <w:p>
      <w:pPr>
        <w:pStyle w:val="ListBullet"/>
      </w:pPr>
      <w:r>
        <w:rPr>
          <w:b/>
        </w:rPr>
        <w:t>Educational Content</w:t>
      </w:r>
      <w:r>
        <w:t>: AI search basics, business case development</w:t>
      </w:r>
    </w:p>
    <w:p>
      <w:pPr>
        <w:pStyle w:val="ListBullet"/>
      </w:pPr>
      <w:r>
        <w:rPr>
          <w:b/>
        </w:rPr>
        <w:t>Reassurance</w:t>
      </w:r>
      <w:r>
        <w:t>: Risk mitigation, proven success stories</w:t>
      </w:r>
    </w:p>
    <w:p>
      <w:pPr>
        <w:pStyle w:val="ListBullet"/>
      </w:pPr>
      <w:r>
        <w:rPr>
          <w:b/>
        </w:rPr>
        <w:t>Support</w:t>
      </w:r>
      <w:r>
        <w:t>: Implementation guidance, ongoing education</w:t>
      </w:r>
    </w:p>
    <w:p/>
    <w:p/>
    <w:p>
      <w:pPr>
        <w:jc w:val="center"/>
      </w:pPr>
      <w:r>
        <w:t>__________________________________________________</w:t>
      </w:r>
    </w:p>
    <w:p/>
    <w:p/>
    <w:p>
      <w:pPr>
        <w:pStyle w:val="Heading3"/>
        <w:jc w:val="left"/>
      </w:pPr>
      <w:r>
        <w:t>Persona 5: The Startup Founder</w:t>
      </w:r>
    </w:p>
    <w:p>
      <w:r>
        <w:rPr>
          <w:b/>
        </w:rPr>
        <w:t>"Alex Patel" - Tech Startup Founder</w:t>
      </w:r>
    </w:p>
    <w:p/>
    <w:p>
      <w:r>
        <w:t>#### Demographics</w:t>
      </w:r>
    </w:p>
    <w:p>
      <w:pPr>
        <w:pStyle w:val="ListBullet"/>
      </w:pPr>
      <w:r>
        <w:rPr>
          <w:b/>
        </w:rPr>
        <w:t>Age</w:t>
      </w:r>
      <w:r>
        <w:t>: 25-35 years</w:t>
      </w:r>
    </w:p>
    <w:p>
      <w:pPr>
        <w:pStyle w:val="ListBullet"/>
      </w:pPr>
      <w:r>
        <w:rPr>
          <w:b/>
        </w:rPr>
        <w:t>Location</w:t>
      </w:r>
      <w:r>
        <w:t>: Sydney, Melbourne tech hubs</w:t>
      </w:r>
    </w:p>
    <w:p>
      <w:pPr>
        <w:pStyle w:val="ListBullet"/>
      </w:pPr>
      <w:r>
        <w:rPr>
          <w:b/>
        </w:rPr>
        <w:t>Business</w:t>
      </w:r>
      <w:r>
        <w:t>: Early-stage startups, tech companies</w:t>
      </w:r>
    </w:p>
    <w:p>
      <w:pPr>
        <w:pStyle w:val="ListBullet"/>
      </w:pPr>
      <w:r>
        <w:rPr>
          <w:b/>
        </w:rPr>
        <w:t>Revenue</w:t>
      </w:r>
      <w:r>
        <w:t>: $500K-$5M AUD annually</w:t>
      </w:r>
    </w:p>
    <w:p/>
    <w:p>
      <w:r>
        <w:t>#### AI Search Context</w:t>
      </w:r>
    </w:p>
    <w:p>
      <w:pPr>
        <w:pStyle w:val="ListBullet"/>
      </w:pPr>
      <w:r>
        <w:rPr>
          <w:b/>
        </w:rPr>
        <w:t>Current Challenge</w:t>
      </w:r>
      <w:r>
        <w:t>: Limited marketing budget, need maximum ROI</w:t>
      </w:r>
    </w:p>
    <w:p>
      <w:pPr>
        <w:pStyle w:val="ListBullet"/>
      </w:pPr>
      <w:r>
        <w:rPr>
          <w:b/>
        </w:rPr>
        <w:t>AI Awareness</w:t>
      </w:r>
      <w:r>
        <w:t>: High personal use, seeking business applications</w:t>
      </w:r>
    </w:p>
    <w:p>
      <w:pPr>
        <w:pStyle w:val="ListBullet"/>
      </w:pPr>
      <w:r>
        <w:rPr>
          <w:b/>
        </w:rPr>
        <w:t>Search Behaviour</w:t>
      </w:r>
      <w:r>
        <w:t>: Heavy AI tool user, early adopter mentality</w:t>
      </w:r>
    </w:p>
    <w:p>
      <w:pPr>
        <w:pStyle w:val="ListBullet"/>
      </w:pPr>
      <w:r>
        <w:rPr>
          <w:b/>
        </w:rPr>
        <w:t>Budget Allocation</w:t>
      </w:r>
      <w:r>
        <w:t>: $2,000-$8,000 AUD monthly digital marketing</w:t>
      </w:r>
    </w:p>
    <w:p/>
    <w:p>
      <w:r>
        <w:t>#### Content Needs</w:t>
      </w:r>
    </w:p>
    <w:p>
      <w:pPr>
        <w:pStyle w:val="ListBullet"/>
      </w:pPr>
      <w:r>
        <w:rPr>
          <w:b/>
        </w:rPr>
        <w:t>Cost-Effective Solutions</w:t>
      </w:r>
      <w:r>
        <w:t>: Budget-conscious service packages</w:t>
      </w:r>
    </w:p>
    <w:p>
      <w:pPr>
        <w:pStyle w:val="ListBullet"/>
      </w:pPr>
      <w:r>
        <w:rPr>
          <w:b/>
        </w:rPr>
        <w:t>Growth Focus</w:t>
      </w:r>
      <w:r>
        <w:t>: Scalable strategies, rapid implementation</w:t>
      </w:r>
    </w:p>
    <w:p>
      <w:pPr>
        <w:pStyle w:val="ListBullet"/>
      </w:pPr>
      <w:r>
        <w:rPr>
          <w:b/>
        </w:rPr>
        <w:t>Education</w:t>
      </w:r>
      <w:r>
        <w:t>: Self-service resources, DIY guidance</w:t>
      </w:r>
    </w:p>
    <w:p/>
    <w:p/>
    <w:p>
      <w:pPr>
        <w:jc w:val="center"/>
      </w:pPr>
      <w:r>
        <w:t>__________________________________________________</w:t>
      </w:r>
    </w:p>
    <w:p/>
    <w:p/>
    <w:p>
      <w:pPr>
        <w:pStyle w:val="Heading3"/>
        <w:jc w:val="left"/>
      </w:pPr>
      <w:r>
        <w:t>Persona 6: The Agency Account Director</w:t>
      </w:r>
    </w:p>
    <w:p>
      <w:r>
        <w:rPr>
          <w:b/>
        </w:rPr>
        <w:t>"Emma Watson" - Digital Agency Account Director</w:t>
      </w:r>
    </w:p>
    <w:p/>
    <w:p>
      <w:r>
        <w:t>#### Demographics</w:t>
      </w:r>
    </w:p>
    <w:p>
      <w:pPr>
        <w:pStyle w:val="ListBullet"/>
      </w:pPr>
      <w:r>
        <w:rPr>
          <w:b/>
        </w:rPr>
        <w:t>Age</w:t>
      </w:r>
      <w:r>
        <w:t>: 30-40 years</w:t>
      </w:r>
    </w:p>
    <w:p>
      <w:pPr>
        <w:pStyle w:val="ListBullet"/>
      </w:pPr>
      <w:r>
        <w:rPr>
          <w:b/>
        </w:rPr>
        <w:t>Location</w:t>
      </w:r>
      <w:r>
        <w:t>: Melbourne, Sydney, Brisbane</w:t>
      </w:r>
    </w:p>
    <w:p>
      <w:pPr>
        <w:pStyle w:val="ListBullet"/>
      </w:pPr>
      <w:r>
        <w:rPr>
          <w:b/>
        </w:rPr>
        <w:t>Business</w:t>
      </w:r>
      <w:r>
        <w:t>: Digital marketing agencies, client services</w:t>
      </w:r>
    </w:p>
    <w:p>
      <w:pPr>
        <w:pStyle w:val="ListBullet"/>
      </w:pPr>
      <w:r>
        <w:rPr>
          <w:b/>
        </w:rPr>
        <w:t>Revenue</w:t>
      </w:r>
      <w:r>
        <w:t>: Managing $100K-$1M AUD client budgets</w:t>
      </w:r>
    </w:p>
    <w:p/>
    <w:p>
      <w:r>
        <w:t>#### AI Search Context</w:t>
      </w:r>
    </w:p>
    <w:p>
      <w:pPr>
        <w:pStyle w:val="ListBullet"/>
      </w:pPr>
      <w:r>
        <w:rPr>
          <w:b/>
        </w:rPr>
        <w:t>Current Challenge</w:t>
      </w:r>
      <w:r>
        <w:t>: Offering cutting-edge services to retain clients</w:t>
      </w:r>
    </w:p>
    <w:p>
      <w:pPr>
        <w:pStyle w:val="ListBullet"/>
      </w:pPr>
      <w:r>
        <w:rPr>
          <w:b/>
        </w:rPr>
        <w:t>AI Awareness</w:t>
      </w:r>
      <w:r>
        <w:t>: Professional requirement, competitive necessity</w:t>
      </w:r>
    </w:p>
    <w:p>
      <w:pPr>
        <w:pStyle w:val="ListBullet"/>
      </w:pPr>
      <w:r>
        <w:rPr>
          <w:b/>
        </w:rPr>
        <w:t>Search Behaviour</w:t>
      </w:r>
      <w:r>
        <w:t>: Research-focused, client education priority</w:t>
      </w:r>
    </w:p>
    <w:p>
      <w:pPr>
        <w:pStyle w:val="ListBullet"/>
      </w:pPr>
      <w:r>
        <w:rPr>
          <w:b/>
        </w:rPr>
        <w:t>Budget Allocation</w:t>
      </w:r>
      <w:r>
        <w:t>: Varies by client, $5,000-$50,000 AUD monthly</w:t>
      </w:r>
    </w:p>
    <w:p/>
    <w:p>
      <w:r>
        <w:t>#### Content Needs</w:t>
      </w:r>
    </w:p>
    <w:p>
      <w:pPr>
        <w:pStyle w:val="ListBullet"/>
      </w:pPr>
      <w:r>
        <w:rPr>
          <w:b/>
        </w:rPr>
        <w:t>White-Label Solutions</w:t>
      </w:r>
      <w:r>
        <w:t>: Partnership opportunities, co-branded content</w:t>
      </w:r>
    </w:p>
    <w:p>
      <w:pPr>
        <w:pStyle w:val="ListBullet"/>
      </w:pPr>
      <w:r>
        <w:rPr>
          <w:b/>
        </w:rPr>
        <w:t>Client Education</w:t>
      </w:r>
      <w:r>
        <w:t>: Materials to explain AI search to end clients</w:t>
      </w:r>
    </w:p>
    <w:p>
      <w:pPr>
        <w:pStyle w:val="ListBullet"/>
      </w:pPr>
      <w:r>
        <w:rPr>
          <w:b/>
        </w:rPr>
        <w:t>Competitive Intelligence</w:t>
      </w:r>
      <w:r>
        <w:t>: Market positioning, differentiation strategies</w:t>
      </w:r>
    </w:p>
    <w:p/>
    <w:p/>
    <w:p>
      <w:pPr>
        <w:jc w:val="center"/>
      </w:pPr>
      <w:r>
        <w:t>__________________________________________________</w:t>
      </w:r>
    </w:p>
    <w:p/>
    <w:p/>
    <w:p>
      <w:pPr>
        <w:pStyle w:val="Heading3"/>
        <w:jc w:val="left"/>
      </w:pPr>
      <w:r>
        <w:t>Persona 7: The E-commerce Specialist</w:t>
      </w:r>
    </w:p>
    <w:p>
      <w:r>
        <w:rPr>
          <w:b/>
        </w:rPr>
        <w:t>"David Kim" - Online Retail Marketing Specialist</w:t>
      </w:r>
    </w:p>
    <w:p/>
    <w:p>
      <w:r>
        <w:t>#### Demographics</w:t>
      </w:r>
    </w:p>
    <w:p>
      <w:pPr>
        <w:pStyle w:val="ListBullet"/>
      </w:pPr>
      <w:r>
        <w:rPr>
          <w:b/>
        </w:rPr>
        <w:t>Age</w:t>
      </w:r>
      <w:r>
        <w:t>: 26-35 years</w:t>
      </w:r>
    </w:p>
    <w:p>
      <w:pPr>
        <w:pStyle w:val="ListBullet"/>
      </w:pPr>
      <w:r>
        <w:rPr>
          <w:b/>
        </w:rPr>
        <w:t>Location</w:t>
      </w:r>
      <w:r>
        <w:t>: Major Australian cities</w:t>
      </w:r>
    </w:p>
    <w:p>
      <w:pPr>
        <w:pStyle w:val="ListBullet"/>
      </w:pPr>
      <w:r>
        <w:rPr>
          <w:b/>
        </w:rPr>
        <w:t>Business</w:t>
      </w:r>
      <w:r>
        <w:t>: E-commerce, online retail, marketplace sellers</w:t>
      </w:r>
    </w:p>
    <w:p>
      <w:pPr>
        <w:pStyle w:val="ListBullet"/>
      </w:pPr>
      <w:r>
        <w:rPr>
          <w:b/>
        </w:rPr>
        <w:t>Revenue</w:t>
      </w:r>
      <w:r>
        <w:t>: $1M-$20M AUD annually</w:t>
      </w:r>
    </w:p>
    <w:p/>
    <w:p>
      <w:r>
        <w:t>#### AI Search Context</w:t>
      </w:r>
    </w:p>
    <w:p>
      <w:pPr>
        <w:pStyle w:val="ListBullet"/>
      </w:pPr>
      <w:r>
        <w:rPr>
          <w:b/>
        </w:rPr>
        <w:t>Current Challenge</w:t>
      </w:r>
      <w:r>
        <w:t>: Product discovery in AI search results</w:t>
      </w:r>
    </w:p>
    <w:p>
      <w:pPr>
        <w:pStyle w:val="ListBullet"/>
      </w:pPr>
      <w:r>
        <w:rPr>
          <w:b/>
        </w:rPr>
        <w:t>AI Awareness</w:t>
      </w:r>
      <w:r>
        <w:t>: Moderate understanding, platform-specific focus</w:t>
      </w:r>
    </w:p>
    <w:p>
      <w:pPr>
        <w:pStyle w:val="ListBullet"/>
      </w:pPr>
      <w:r>
        <w:rPr>
          <w:b/>
        </w:rPr>
        <w:t>Search Behaviour</w:t>
      </w:r>
      <w:r>
        <w:t>: Platform-diverse, mobile-first approach</w:t>
      </w:r>
    </w:p>
    <w:p>
      <w:pPr>
        <w:pStyle w:val="ListBullet"/>
      </w:pPr>
      <w:r>
        <w:rPr>
          <w:b/>
        </w:rPr>
        <w:t>Budget Allocation</w:t>
      </w:r>
      <w:r>
        <w:t>: $8,000-$25,000 AUD monthly digital marketing</w:t>
      </w:r>
    </w:p>
    <w:p/>
    <w:p>
      <w:r>
        <w:t>#### Content Needs</w:t>
      </w:r>
    </w:p>
    <w:p>
      <w:pPr>
        <w:pStyle w:val="ListBullet"/>
      </w:pPr>
      <w:r>
        <w:rPr>
          <w:b/>
        </w:rPr>
        <w:t>Product-Focused Content</w:t>
      </w:r>
      <w:r>
        <w:t>: AI optimisation for product discovery</w:t>
      </w:r>
    </w:p>
    <w:p>
      <w:pPr>
        <w:pStyle w:val="ListBullet"/>
      </w:pPr>
      <w:r>
        <w:rPr>
          <w:b/>
        </w:rPr>
        <w:t>Platform-Specific Guidance</w:t>
      </w:r>
      <w:r>
        <w:t>: ChatGPT, Perplexity, Google AI strategies</w:t>
      </w:r>
    </w:p>
    <w:p>
      <w:pPr>
        <w:pStyle w:val="ListBullet"/>
      </w:pPr>
      <w:r>
        <w:rPr>
          <w:b/>
        </w:rPr>
        <w:t>Performance Tracking</w:t>
      </w:r>
      <w:r>
        <w:t>: E-commerce specific metrics and reporting</w:t>
      </w:r>
    </w:p>
    <w:p/>
    <w:p>
      <w:pPr>
        <w:pStyle w:val="Heading2"/>
        <w:jc w:val="left"/>
      </w:pPr>
      <w:r>
        <w:t>Audience Journey Mapping</w:t>
      </w:r>
    </w:p>
    <w:p/>
    <w:p>
      <w:pPr>
        <w:pStyle w:val="Heading3"/>
        <w:jc w:val="left"/>
      </w:pPr>
      <w:r>
        <w:t>Awareness Stage Content Needs</w:t>
      </w:r>
    </w:p>
    <w:p>
      <w:pPr>
        <w:pStyle w:val="ListBullet"/>
      </w:pPr>
      <w:r>
        <w:rPr>
          <w:b/>
        </w:rPr>
        <w:t>Educational Blog Posts</w:t>
      </w:r>
      <w:r>
        <w:t>: "What is Generative Engine Optimisation?"</w:t>
      </w:r>
    </w:p>
    <w:p>
      <w:pPr>
        <w:pStyle w:val="ListBullet"/>
      </w:pPr>
      <w:r>
        <w:rPr>
          <w:b/>
        </w:rPr>
        <w:t>Industry Reports</w:t>
      </w:r>
      <w:r>
        <w:t>: "The Future of Search in Australia"</w:t>
      </w:r>
    </w:p>
    <w:p>
      <w:pPr>
        <w:pStyle w:val="ListBullet"/>
      </w:pPr>
      <w:r>
        <w:rPr>
          <w:b/>
        </w:rPr>
        <w:t>Case Studies</w:t>
      </w:r>
      <w:r>
        <w:t>: Early adopter success stories</w:t>
      </w:r>
    </w:p>
    <w:p>
      <w:pPr>
        <w:pStyle w:val="ListBullet"/>
      </w:pPr>
      <w:r>
        <w:rPr>
          <w:b/>
        </w:rPr>
        <w:t>Webinars</w:t>
      </w:r>
      <w:r>
        <w:t>: "AI Search Trends for Australian Businesses"</w:t>
      </w:r>
    </w:p>
    <w:p/>
    <w:p>
      <w:pPr>
        <w:pStyle w:val="Heading3"/>
        <w:jc w:val="left"/>
      </w:pPr>
      <w:r>
        <w:t>Consideration Stage Content Needs</w:t>
      </w:r>
    </w:p>
    <w:p>
      <w:pPr>
        <w:pStyle w:val="ListBullet"/>
      </w:pPr>
      <w:r>
        <w:rPr>
          <w:b/>
        </w:rPr>
        <w:t>Service Comparisons</w:t>
      </w:r>
      <w:r>
        <w:t>: Traditional SEO vs. AI search optimisation</w:t>
      </w:r>
    </w:p>
    <w:p>
      <w:pPr>
        <w:pStyle w:val="ListBullet"/>
      </w:pPr>
      <w:r>
        <w:rPr>
          <w:b/>
        </w:rPr>
        <w:t>ROI Calculators</w:t>
      </w:r>
      <w:r>
        <w:t>: AI search investment return projections</w:t>
      </w:r>
    </w:p>
    <w:p>
      <w:pPr>
        <w:pStyle w:val="ListBullet"/>
      </w:pPr>
      <w:r>
        <w:rPr>
          <w:b/>
        </w:rPr>
        <w:t>Implementation Guides</w:t>
      </w:r>
      <w:r>
        <w:t>: Step-by-step AI optimisation process</w:t>
      </w:r>
    </w:p>
    <w:p>
      <w:pPr>
        <w:pStyle w:val="ListBullet"/>
      </w:pPr>
      <w:r>
        <w:rPr>
          <w:b/>
        </w:rPr>
        <w:t>Client Testimonials</w:t>
      </w:r>
      <w:r>
        <w:t>: Detailed success stories and results</w:t>
      </w:r>
    </w:p>
    <w:p/>
    <w:p>
      <w:pPr>
        <w:pStyle w:val="Heading3"/>
        <w:jc w:val="left"/>
      </w:pPr>
      <w:r>
        <w:t>Decision Stage Content Needs</w:t>
      </w:r>
    </w:p>
    <w:p>
      <w:pPr>
        <w:pStyle w:val="ListBullet"/>
      </w:pPr>
      <w:r>
        <w:rPr>
          <w:b/>
        </w:rPr>
        <w:t>Proposals &amp; Quotes</w:t>
      </w:r>
      <w:r>
        <w:t>: Customised service packages</w:t>
      </w:r>
    </w:p>
    <w:p>
      <w:pPr>
        <w:pStyle w:val="ListBullet"/>
      </w:pPr>
      <w:r>
        <w:rPr>
          <w:b/>
        </w:rPr>
        <w:t>Pilot Programs</w:t>
      </w:r>
      <w:r>
        <w:t>: Risk-free trial offerings</w:t>
      </w:r>
    </w:p>
    <w:p>
      <w:pPr>
        <w:pStyle w:val="ListBullet"/>
      </w:pPr>
      <w:r>
        <w:rPr>
          <w:b/>
        </w:rPr>
        <w:t>Implementation Plans</w:t>
      </w:r>
      <w:r>
        <w:t>: Detailed project timelines and milestones</w:t>
      </w:r>
    </w:p>
    <w:p>
      <w:pPr>
        <w:pStyle w:val="ListBullet"/>
      </w:pPr>
      <w:r>
        <w:rPr>
          <w:b/>
        </w:rPr>
        <w:t>Performance Guarantees</w:t>
      </w:r>
      <w:r>
        <w:t>: Success metrics and accountability measures</w:t>
      </w:r>
    </w:p>
    <w:p/>
    <w:p>
      <w:pPr>
        <w:pStyle w:val="Heading2"/>
        <w:jc w:val="left"/>
      </w:pPr>
      <w:r>
        <w:t>Content Strategy Recommendations</w:t>
      </w:r>
    </w:p>
    <w:p/>
    <w:p>
      <w:pPr>
        <w:pStyle w:val="Heading3"/>
        <w:jc w:val="left"/>
      </w:pPr>
      <w:r>
        <w:t>Primary Content Focus Areas</w:t>
      </w:r>
    </w:p>
    <w:p>
      <w:pPr>
        <w:pStyle w:val="ListNumber"/>
      </w:pPr>
      <w:r>
        <w:rPr>
          <w:b/>
        </w:rPr>
        <w:t>Educational Content</w:t>
      </w:r>
      <w:r>
        <w:t xml:space="preserve"> (40%): AI search basics, market trends, technology explanations</w:t>
      </w:r>
    </w:p>
    <w:p>
      <w:pPr>
        <w:pStyle w:val="ListNumber"/>
      </w:pPr>
      <w:r>
        <w:rPr>
          <w:b/>
        </w:rPr>
        <w:t>Success Stories</w:t>
      </w:r>
      <w:r>
        <w:t xml:space="preserve"> (25%): Case studies, client testimonials, measurable results</w:t>
      </w:r>
    </w:p>
    <w:p>
      <w:pPr>
        <w:pStyle w:val="ListNumber"/>
      </w:pPr>
      <w:r>
        <w:rPr>
          <w:b/>
        </w:rPr>
        <w:t>Implementation Guides</w:t>
      </w:r>
      <w:r>
        <w:t xml:space="preserve"> (20%): How-to content, best practices, technical guidance</w:t>
      </w:r>
    </w:p>
    <w:p>
      <w:pPr>
        <w:pStyle w:val="ListNumber"/>
      </w:pPr>
      <w:r>
        <w:rPr>
          <w:b/>
        </w:rPr>
        <w:t>Industry Analysis</w:t>
      </w:r>
      <w:r>
        <w:t xml:space="preserve"> (15%): Market research, competitive intelligence, trend analysis</w:t>
      </w:r>
    </w:p>
    <w:p/>
    <w:p>
      <w:pPr>
        <w:pStyle w:val="Heading3"/>
        <w:jc w:val="left"/>
      </w:pPr>
      <w:r>
        <w:t>Content Distribution Strategy</w:t>
      </w:r>
    </w:p>
    <w:p>
      <w:pPr>
        <w:pStyle w:val="ListBullet"/>
      </w:pPr>
      <w:r>
        <w:rPr>
          <w:b/>
        </w:rPr>
        <w:t>Website Hub</w:t>
      </w:r>
      <w:r>
        <w:t>: Comprehensive resource centre with gated premium content</w:t>
      </w:r>
    </w:p>
    <w:p>
      <w:pPr>
        <w:pStyle w:val="ListBullet"/>
      </w:pPr>
      <w:r>
        <w:rPr>
          <w:b/>
        </w:rPr>
        <w:t>Email Marketing</w:t>
      </w:r>
      <w:r>
        <w:t>: Persona-specific nurture sequences with educational content</w:t>
      </w:r>
    </w:p>
    <w:p>
      <w:pPr>
        <w:pStyle w:val="ListBullet"/>
      </w:pPr>
      <w:r>
        <w:rPr>
          <w:b/>
        </w:rPr>
        <w:t>LinkedIn</w:t>
      </w:r>
      <w:r>
        <w:t>: Professional networking, thought leadership, industry engagement</w:t>
      </w:r>
    </w:p>
    <w:p>
      <w:pPr>
        <w:pStyle w:val="ListBullet"/>
      </w:pPr>
      <w:r>
        <w:rPr>
          <w:b/>
        </w:rPr>
        <w:t>Industry Publications</w:t>
      </w:r>
      <w:r>
        <w:t>: Guest articles, expert commentary, market analysis</w:t>
      </w:r>
    </w:p>
    <w:p>
      <w:pPr>
        <w:pStyle w:val="ListBullet"/>
      </w:pPr>
      <w:r>
        <w:rPr>
          <w:b/>
        </w:rPr>
        <w:t>Webinars</w:t>
      </w:r>
      <w:r>
        <w:t>: Live education sessions, Q&amp;A, direct engagement opportunities</w:t>
      </w:r>
    </w:p>
    <w:p/>
    <w:p>
      <w:pPr>
        <w:pStyle w:val="Heading3"/>
        <w:jc w:val="left"/>
      </w:pPr>
      <w:r>
        <w:t>Persona-Specific Messaging Framework</w:t>
      </w:r>
    </w:p>
    <w:p/>
    <w:p>
      <w:r>
        <w:t>#### For Progressive SMB Owners</w:t>
      </w:r>
    </w:p>
    <w:p>
      <w:pPr>
        <w:pStyle w:val="ListBullet"/>
      </w:pPr>
      <w:r>
        <w:rPr>
          <w:b/>
        </w:rPr>
        <w:t>Value Proposition</w:t>
      </w:r>
      <w:r>
        <w:t>: "Future-proof your business with AI search optimisation"</w:t>
      </w:r>
    </w:p>
    <w:p>
      <w:pPr>
        <w:pStyle w:val="ListBullet"/>
      </w:pPr>
      <w:r>
        <w:rPr>
          <w:b/>
        </w:rPr>
        <w:t>Key Messages</w:t>
      </w:r>
      <w:r>
        <w:t>: ROI-focused, competitive advantage, proven results</w:t>
      </w:r>
    </w:p>
    <w:p>
      <w:pPr>
        <w:pStyle w:val="ListBullet"/>
      </w:pPr>
      <w:r>
        <w:rPr>
          <w:b/>
        </w:rPr>
        <w:t>Call-to-Action</w:t>
      </w:r>
      <w:r>
        <w:t>: "Book a free AI search audit"</w:t>
      </w:r>
    </w:p>
    <w:p/>
    <w:p>
      <w:r>
        <w:t>#### For Corporate Marketing Managers</w:t>
      </w:r>
    </w:p>
    <w:p>
      <w:pPr>
        <w:pStyle w:val="ListBullet"/>
      </w:pPr>
      <w:r>
        <w:rPr>
          <w:b/>
        </w:rPr>
        <w:t>Value Proposition</w:t>
      </w:r>
      <w:r>
        <w:t>: "Strategic AI adoption for enterprise market leadership"</w:t>
      </w:r>
    </w:p>
    <w:p>
      <w:pPr>
        <w:pStyle w:val="ListBullet"/>
      </w:pPr>
      <w:r>
        <w:rPr>
          <w:b/>
        </w:rPr>
        <w:t>Key Messages</w:t>
      </w:r>
      <w:r>
        <w:t>: Strategic advantage, board-ready results, industry leadership</w:t>
      </w:r>
    </w:p>
    <w:p>
      <w:pPr>
        <w:pStyle w:val="ListBullet"/>
      </w:pPr>
      <w:r>
        <w:rPr>
          <w:b/>
        </w:rPr>
        <w:t>Call-to-Action</w:t>
      </w:r>
      <w:r>
        <w:t>: "Schedule an executive briefing"</w:t>
      </w:r>
    </w:p>
    <w:p/>
    <w:p>
      <w:r>
        <w:t>#### For Tech-Savvy Marketing Directors</w:t>
      </w:r>
    </w:p>
    <w:p>
      <w:pPr>
        <w:pStyle w:val="ListBullet"/>
      </w:pPr>
      <w:r>
        <w:rPr>
          <w:b/>
        </w:rPr>
        <w:t>Value Proposition</w:t>
      </w:r>
      <w:r>
        <w:t>: "Technical AI search integration for marketing excellence"</w:t>
      </w:r>
    </w:p>
    <w:p>
      <w:pPr>
        <w:pStyle w:val="ListBullet"/>
      </w:pPr>
      <w:r>
        <w:rPr>
          <w:b/>
        </w:rPr>
        <w:t>Key Messages</w:t>
      </w:r>
      <w:r>
        <w:t>: Technical innovation, performance optimisation, measurable improvements</w:t>
      </w:r>
    </w:p>
    <w:p>
      <w:pPr>
        <w:pStyle w:val="ListBullet"/>
      </w:pPr>
      <w:r>
        <w:rPr>
          <w:b/>
        </w:rPr>
        <w:t>Call-to-Action</w:t>
      </w:r>
      <w:r>
        <w:t>: "Start a proof-of-concept pilot"</w:t>
      </w:r>
    </w:p>
    <w:p/>
    <w:p>
      <w:r>
        <w:rPr>
          <w:b/>
        </w:rPr>
        <w:t>Research Date</w:t>
      </w:r>
      <w:r>
        <w:t>: 25th September 2025</w:t>
      </w:r>
    </w:p>
    <w:p>
      <w:r>
        <w:rPr>
          <w:b/>
        </w:rPr>
        <w:t>Methodology</w:t>
      </w:r>
      <w:r>
        <w:t>: Market analysis, competitor research, Australian business demographics, AI adoption trends</w:t>
      </w:r>
    </w:p>
    <w:p>
      <w:r>
        <w:rPr>
          <w:b/>
        </w:rPr>
        <w:t>Source Validation</w:t>
      </w:r>
      <w:r>
        <w:t>: Cross-referenced with industry reports, client interviews, market surveys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