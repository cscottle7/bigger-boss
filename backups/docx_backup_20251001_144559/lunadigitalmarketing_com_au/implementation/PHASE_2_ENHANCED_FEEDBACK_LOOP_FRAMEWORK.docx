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left"/>
      </w:pPr>
      <w:r>
        <w:t>Phase 2: Enhanced Feedback Loop System Framework</w:t>
      </w:r>
    </w:p>
    <w:p>
      <w:pPr>
        <w:pStyle w:val="Heading2"/>
        <w:jc w:val="left"/>
      </w:pPr>
      <w:r>
        <w:t>6-Agent Sequential Enhancement Protocol</w:t>
      </w:r>
    </w:p>
    <w:p/>
    <w:p>
      <w:r>
        <w:t>**Implementation Date**: 12/09/2025</w:t>
      </w:r>
    </w:p>
    <w:p>
      <w:r>
        <w:t>**Phase**: 2 of 4 (Enhanced Workflow Plan)</w:t>
      </w:r>
    </w:p>
    <w:p>
      <w:r>
        <w:t>**Duration**: 3-4 weeks</w:t>
      </w:r>
    </w:p>
    <w:p>
      <w:r>
        <w:t>**Priority**: HIGH</w:t>
      </w:r>
    </w:p>
    <w:p>
      <w:r>
        <w:t>**Director**: Natasha Chandra</w:t>
      </w:r>
    </w:p>
    <w:p/>
    <w:p>
      <w:pPr>
        <w:pStyle w:val="Heading2"/>
        <w:jc w:val="left"/>
      </w:pPr>
      <w:r>
        <w:t>Executive Overview</w:t>
      </w:r>
    </w:p>
    <w:p/>
    <w:p>
      <w:r>
        <w:t>Phase 2 implements the enhanced 6-agent feedback loop system that replaces linear quality assurance with iterative improvement cycles. This system ensures content excellence through systematic enhancement across multiple quality dimensions while maintaining the SOP compliance standards established in Phase 1.</w:t>
      </w:r>
    </w:p>
    <w:p/>
    <w:p>
      <w:pPr>
        <w:pStyle w:val="Heading2"/>
        <w:jc w:val="left"/>
      </w:pPr>
      <w:r>
        <w:t>Enhanced 6-Agent Sequence Framework</w:t>
      </w:r>
    </w:p>
    <w:p/>
    <w:p>
      <w:pPr>
        <w:pStyle w:val="Heading3"/>
        <w:jc w:val="left"/>
      </w:pPr>
      <w:r>
        <w:t>Agent Sequence Protocol</w:t>
      </w:r>
    </w:p>
    <w:p/>
    <w:p>
      <w:r>
        <w:t>```yaml</w:t>
      </w:r>
    </w:p>
    <w:p>
      <w:r>
        <w:t>enhanced_feedback_loop_sequence:</w:t>
      </w:r>
    </w:p>
    <w:p>
      <w:r>
        <w:t>agent_1:</w:t>
      </w:r>
    </w:p>
    <w:p>
      <w:r>
        <w:t>name: sop_steward</w:t>
      </w:r>
    </w:p>
    <w:p>
      <w:r>
        <w:t>description: "SOP compliance verification and pre-creation standards check"</w:t>
      </w:r>
    </w:p>
    <w:p>
      <w:r>
        <w:t>threshold: 9.0/10</w:t>
      </w:r>
    </w:p>
    <w:p>
      <w:r>
        <w:t>focus_areas:</w:t>
      </w:r>
    </w:p>
    <w:p>
      <w:pPr>
        <w:pStyle w:val="ListBullet"/>
      </w:pPr>
      <w:r>
        <w:t>Australian English compliance verification</w:t>
      </w:r>
    </w:p>
    <w:p>
      <w:pPr>
        <w:pStyle w:val="ListBullet"/>
      </w:pPr>
      <w:r>
        <w:t>Citation requirements and claims verification</w:t>
      </w:r>
    </w:p>
    <w:p>
      <w:pPr>
        <w:pStyle w:val="ListBullet"/>
      </w:pPr>
      <w:r>
        <w:t>Brand consistency and director name accuracy</w:t>
      </w:r>
    </w:p>
    <w:p>
      <w:pPr>
        <w:pStyle w:val="ListBullet"/>
      </w:pPr>
      <w:r>
        <w:t>Target market balance assessment</w:t>
      </w:r>
    </w:p>
    <w:p>
      <w:pPr>
        <w:pStyle w:val="ListBullet"/>
      </w:pPr>
      <w:r>
        <w:t>Character count optimization planning</w:t>
      </w:r>
    </w:p>
    <w:p>
      <w:pPr>
        <w:pStyle w:val="ListBullet"/>
      </w:pPr>
      <w:r>
        <w:t>Answer First section requirements</w:t>
      </w:r>
    </w:p>
    <w:p/>
    <w:p>
      <w:r>
        <w:t>agent_2:</w:t>
      </w:r>
    </w:p>
    <w:p>
      <w:r>
        <w:t>name: clarity_conciseness_editor</w:t>
      </w:r>
    </w:p>
    <w:p>
      <w:r>
        <w:t>description: "Grammar, flow, conciseness optimization"</w:t>
      </w:r>
    </w:p>
    <w:p>
      <w:r>
        <w:t>threshold: 8.0/10</w:t>
      </w:r>
    </w:p>
    <w:p>
      <w:r>
        <w:t>focus_areas:</w:t>
      </w:r>
    </w:p>
    <w:p>
      <w:pPr>
        <w:pStyle w:val="ListBullet"/>
      </w:pPr>
      <w:r>
        <w:t>British English spelling and terminology</w:t>
      </w:r>
    </w:p>
    <w:p>
      <w:pPr>
        <w:pStyle w:val="ListBullet"/>
      </w:pPr>
      <w:r>
        <w:t>Sentence structure and readability enhancement</w:t>
      </w:r>
    </w:p>
    <w:p>
      <w:pPr>
        <w:pStyle w:val="ListBullet"/>
      </w:pPr>
      <w:r>
        <w:t>Content flow and logical progression</w:t>
      </w:r>
    </w:p>
    <w:p>
      <w:pPr>
        <w:pStyle w:val="ListBullet"/>
      </w:pPr>
      <w:r>
        <w:t>Redundancy removal and message tightening</w:t>
      </w:r>
    </w:p>
    <w:p>
      <w:pPr>
        <w:pStyle w:val="ListBullet"/>
      </w:pPr>
      <w:r>
        <w:t>Professional tone maintenance</w:t>
      </w:r>
    </w:p>
    <w:p/>
    <w:p>
      <w:r>
        <w:t>agent_3:</w:t>
      </w:r>
    </w:p>
    <w:p>
      <w:r>
        <w:t>name: cognitive_load_minimizer</w:t>
      </w:r>
    </w:p>
    <w:p>
      <w:r>
        <w:t>description: "Information hierarchy and processing ease"</w:t>
      </w:r>
    </w:p>
    <w:p>
      <w:r>
        <w:t>threshold: 7.0/10</w:t>
      </w:r>
    </w:p>
    <w:p>
      <w:r>
        <w:t>focus_areas:</w:t>
      </w:r>
    </w:p>
    <w:p>
      <w:pPr>
        <w:pStyle w:val="ListBullet"/>
      </w:pPr>
      <w:r>
        <w:t>Information architecture optimization</w:t>
      </w:r>
    </w:p>
    <w:p>
      <w:pPr>
        <w:pStyle w:val="ListBullet"/>
      </w:pPr>
      <w:r>
        <w:t>Cognitive complexity reduction using cognitive science principles</w:t>
      </w:r>
    </w:p>
    <w:p>
      <w:pPr>
        <w:pStyle w:val="ListBullet"/>
      </w:pPr>
      <w:r>
        <w:t>Scanability and processing ease enhancement</w:t>
      </w:r>
    </w:p>
    <w:p>
      <w:pPr>
        <w:pStyle w:val="ListBullet"/>
      </w:pPr>
      <w:r>
        <w:t>User attention span consideration</w:t>
      </w:r>
    </w:p>
    <w:p>
      <w:pPr>
        <w:pStyle w:val="ListBullet"/>
      </w:pPr>
      <w:r>
        <w:t>Visual hierarchy through content structure</w:t>
      </w:r>
    </w:p>
    <w:p/>
    <w:p>
      <w:r>
        <w:t>agent_4:</w:t>
      </w:r>
    </w:p>
    <w:p>
      <w:r>
        <w:t>name: content_critique_specialist</w:t>
      </w:r>
    </w:p>
    <w:p>
      <w:r>
        <w:t>description: "Logical consistency and evidence support"</w:t>
      </w:r>
    </w:p>
    <w:p>
      <w:r>
        <w:t>threshold: 7.0/10</w:t>
      </w:r>
    </w:p>
    <w:p>
      <w:r>
        <w:t>focus_areas:</w:t>
      </w:r>
    </w:p>
    <w:p>
      <w:pPr>
        <w:pStyle w:val="ListBullet"/>
      </w:pPr>
      <w:r>
        <w:t>Argument strengthening and logical consistency verification</w:t>
      </w:r>
    </w:p>
    <w:p>
      <w:pPr>
        <w:pStyle w:val="ListBullet"/>
      </w:pPr>
      <w:r>
        <w:t>Evidence support verification and assumption clarity</w:t>
      </w:r>
    </w:p>
    <w:p>
      <w:pPr>
        <w:pStyle w:val="ListBullet"/>
      </w:pPr>
      <w:r>
        <w:t>Critical analysis using Toulmin Model framework</w:t>
      </w:r>
    </w:p>
    <w:p>
      <w:pPr>
        <w:pStyle w:val="ListBullet"/>
      </w:pPr>
      <w:r>
        <w:t>Professional credibility enhancement</w:t>
      </w:r>
    </w:p>
    <w:p>
      <w:pPr>
        <w:pStyle w:val="ListBullet"/>
      </w:pPr>
      <w:r>
        <w:t>Industry expertise demonstration</w:t>
      </w:r>
    </w:p>
    <w:p/>
    <w:p>
      <w:r>
        <w:t>agent_5:</w:t>
      </w:r>
    </w:p>
    <w:p>
      <w:r>
        <w:t>name: ai_text_naturalizer</w:t>
      </w:r>
    </w:p>
    <w:p>
      <w:r>
        <w:t>description: "Human expression and conversational tone"</w:t>
      </w:r>
    </w:p>
    <w:p>
      <w:r>
        <w:t>threshold: 8.0/10</w:t>
      </w:r>
    </w:p>
    <w:p>
      <w:r>
        <w:t>focus_areas:</w:t>
      </w:r>
    </w:p>
    <w:p>
      <w:pPr>
        <w:pStyle w:val="ListBullet"/>
      </w:pPr>
      <w:r>
        <w:t>AI artifact removal and natural flow optimization</w:t>
      </w:r>
    </w:p>
    <w:p>
      <w:pPr>
        <w:pStyle w:val="ListBullet"/>
      </w:pPr>
      <w:r>
        <w:t>Human expression enhancement and personality injection</w:t>
      </w:r>
    </w:p>
    <w:p>
      <w:pPr>
        <w:pStyle w:val="ListBullet"/>
      </w:pPr>
      <w:r>
        <w:t>Conversational tone balancing while maintaining professionalism</w:t>
      </w:r>
    </w:p>
    <w:p>
      <w:pPr>
        <w:pStyle w:val="ListBullet"/>
      </w:pPr>
      <w:r>
        <w:t>Authentic voice development</w:t>
      </w:r>
    </w:p>
    <w:p>
      <w:pPr>
        <w:pStyle w:val="ListBullet"/>
      </w:pPr>
      <w:r>
        <w:t>Reader engagement optimization</w:t>
      </w:r>
    </w:p>
    <w:p/>
    <w:p>
      <w:r>
        <w:t>agent_6:</w:t>
      </w:r>
    </w:p>
    <w:p>
      <w:r>
        <w:t>name: ai_specialist_agent</w:t>
      </w:r>
    </w:p>
    <w:p>
      <w:r>
        <w:t>description: "AI optimization and future-readiness"</w:t>
      </w:r>
    </w:p>
    <w:p>
      <w:r>
        <w:t>threshold: 8.0/10</w:t>
      </w:r>
    </w:p>
    <w:p>
      <w:r>
        <w:t>focus_areas:</w:t>
      </w:r>
    </w:p>
    <w:p>
      <w:pPr>
        <w:pStyle w:val="ListBullet"/>
      </w:pPr>
      <w:r>
        <w:t>Voice search optimization and query compatibility</w:t>
      </w:r>
    </w:p>
    <w:p>
      <w:pPr>
        <w:pStyle w:val="ListBullet"/>
      </w:pPr>
      <w:r>
        <w:t>AI citability format and structure optimization</w:t>
      </w:r>
    </w:p>
    <w:p>
      <w:pPr>
        <w:pStyle w:val="ListBullet"/>
      </w:pPr>
      <w:r>
        <w:t>Featured snippet optimization</w:t>
      </w:r>
    </w:p>
    <w:p>
      <w:pPr>
        <w:pStyle w:val="ListBullet"/>
      </w:pPr>
      <w:r>
        <w:t>Structured data compatibility</w:t>
      </w:r>
    </w:p>
    <w:p>
      <w:pPr>
        <w:pStyle w:val="ListBullet"/>
      </w:pPr>
      <w:r>
        <w:t>Generative AI search compatibility</w:t>
      </w:r>
    </w:p>
    <w:p/>
    <w:p>
      <w:r>
        <w:t>loop_parameters:</w:t>
      </w:r>
    </w:p>
    <w:p>
      <w:r>
        <w:t>max_iterations: 3</w:t>
      </w:r>
    </w:p>
    <w:p>
      <w:r>
        <w:t>aggregate_target: 8.5/10</w:t>
      </w:r>
    </w:p>
    <w:p>
      <w:r>
        <w:t>improvement_threshold: 0.3/10 per iteration</w:t>
      </w:r>
    </w:p>
    <w:p>
      <w:r>
        <w:t>final_gate: enhanced_content_auditor</w:t>
      </w:r>
    </w:p>
    <w:p>
      <w:r>
        <w:t>human_escalation_trigger: 2_cycles_no_improvement</w:t>
      </w:r>
    </w:p>
    <w:p>
      <w:r>
        <w:t>```</w:t>
      </w:r>
    </w:p>
    <w:p/>
    <w:p>
      <w:pPr>
        <w:pStyle w:val="Heading2"/>
        <w:jc w:val="left"/>
      </w:pPr>
      <w:r>
        <w:t>Phase 2 Implementation Strategy</w:t>
      </w:r>
    </w:p>
    <w:p/>
    <w:p>
      <w:pPr>
        <w:pStyle w:val="Heading3"/>
        <w:jc w:val="left"/>
      </w:pPr>
      <w:r>
        <w:t>Week 1: Enhanced System Deployment and Critical Issues Resolution</w:t>
      </w:r>
    </w:p>
    <w:p/>
    <w:p>
      <w:r>
        <w:t>#### Days 1-2: System Deployment Priority Pages</w:t>
      </w:r>
    </w:p>
    <w:p>
      <w:r>
        <w:t>**Target Pages for Initial Implementation**:</w:t>
      </w:r>
    </w:p>
    <w:p>
      <w:r>
        <w:t>1. **Homepage** (01_homepage.md) - Primary landing page with critical unsubstantiated claims</w:t>
      </w:r>
    </w:p>
    <w:p>
      <w:r>
        <w:t>2. **Top 5 Service Pages** - High traffic conversion pages with claim issues</w:t>
      </w:r>
    </w:p>
    <w:p>
      <w:r>
        <w:t>3. **About Us - Meet Our Director** (03) - Professional credibility page with placeholder content</w:t>
      </w:r>
    </w:p>
    <w:p/>
    <w:p>
      <w:r>
        <w:t>**Deployment Protocol**:</w:t>
      </w:r>
    </w:p>
    <w:p>
      <w:pPr>
        <w:pStyle w:val="ListBullet"/>
      </w:pPr>
      <w:r>
        <w:t>Deploy 6-agent sequence on homepage first as system test</w:t>
      </w:r>
    </w:p>
    <w:p>
      <w:pPr>
        <w:pStyle w:val="ListBullet"/>
      </w:pPr>
      <w:r>
        <w:t>Apply systematic unsubstantiated claims removal as primary focus</w:t>
      </w:r>
    </w:p>
    <w:p>
      <w:pPr>
        <w:pStyle w:val="ListBullet"/>
      </w:pPr>
      <w:r>
        <w:t>Implement Answer First sections during agent processing</w:t>
      </w:r>
    </w:p>
    <w:p>
      <w:pPr>
        <w:pStyle w:val="ListBullet"/>
      </w:pPr>
      <w:r>
        <w:t>Monitor agent performance and threshold achievement</w:t>
      </w:r>
    </w:p>
    <w:p/>
    <w:p>
      <w:r>
        <w:t>#### Days 3-4: Critical Claims Removal Implementation</w:t>
      </w:r>
    </w:p>
    <w:p>
      <w:r>
        <w:t>**Priority 1 Unsubstantiated Claims for Immediate Removal**:</w:t>
      </w:r>
    </w:p>
    <w:p/>
    <w:p>
      <w:r>
        <w:t>**Homepage Critical Removals** (01_homepage.md):</w:t>
      </w:r>
    </w:p>
    <w:p>
      <w:pPr>
        <w:pStyle w:val="ListBullet"/>
      </w:pPr>
      <w:r>
        <w:t>Line 13: "Worth $2,997" - Remove dollar value claim entirely</w:t>
      </w:r>
    </w:p>
    <w:p>
      <w:pPr>
        <w:pStyle w:val="ListBullet"/>
      </w:pPr>
      <w:r>
        <w:t>Line 28: "340% average increase in qualified leads within 6 months" - Replace with industry benchmark or remove</w:t>
      </w:r>
    </w:p>
    <w:p>
      <w:pPr>
        <w:pStyle w:val="ListBullet"/>
      </w:pPr>
      <w:r>
        <w:t>Lines 48-51: Medical practice results - Remove specific percentages, replace with general improvement statements</w:t>
      </w:r>
    </w:p>
    <w:p>
      <w:pPr>
        <w:pStyle w:val="ListBullet"/>
      </w:pPr>
      <w:r>
        <w:t>Lines 67-70: Legal firm results - Remove specific percentages, replace with client satisfaction indicators</w:t>
      </w:r>
    </w:p>
    <w:p>
      <w:pPr>
        <w:pStyle w:val="ListBullet"/>
      </w:pPr>
      <w:r>
        <w:t>Line 97: "Worth $2,997" - Remove duplicate value claim</w:t>
      </w:r>
    </w:p>
    <w:p/>
    <w:p>
      <w:r>
        <w:t>**Replacement Strategy**:</w:t>
      </w:r>
    </w:p>
    <w:p>
      <w:pPr>
        <w:pStyle w:val="ListBullet"/>
      </w:pPr>
      <w:r>
        <w:t>Replace specific percentages with qualitative success indicators</w:t>
      </w:r>
    </w:p>
    <w:p>
      <w:pPr>
        <w:pStyle w:val="ListBullet"/>
      </w:pPr>
      <w:r>
        <w:t>Use phrases like "significant improvement", "measurable growth", "enhanced performance"</w:t>
      </w:r>
    </w:p>
    <w:p>
      <w:pPr>
        <w:pStyle w:val="ListBullet"/>
      </w:pPr>
      <w:r>
        <w:t>Focus on process and methodology rather than specific outcomes</w:t>
      </w:r>
    </w:p>
    <w:p>
      <w:pPr>
        <w:pStyle w:val="ListBullet"/>
      </w:pPr>
      <w:r>
        <w:t>Include client testimonials (with permission) rather than statistical claims</w:t>
      </w:r>
    </w:p>
    <w:p/>
    <w:p>
      <w:r>
        <w:t>#### Days 5-7: Answer First Implementation Sprint</w:t>
      </w:r>
    </w:p>
    <w:p>
      <w:r>
        <w:t>**Answer First Section Implementation Priority**:</w:t>
      </w:r>
    </w:p>
    <w:p/>
    <w:p>
      <w:r>
        <w:t>**Homepage Answer First**:</w:t>
      </w:r>
    </w:p>
    <w:p>
      <w:r>
        <w:t>```markdown</w:t>
      </w:r>
    </w:p>
    <w:p>
      <w:pPr>
        <w:pStyle w:val="Heading2"/>
        <w:jc w:val="left"/>
      </w:pPr>
      <w:r>
        <w:t>Answer First: How can Luna Digital Marketing help my business grow?</w:t>
      </w:r>
    </w:p>
    <w:p/>
    <w:p>
      <w:r>
        <w:t>Luna Digital Marketing provides comprehensive digital marketing solutions for Australian businesses, specialising in professional services with expertise across all industries. We combine regulatory compliance knowledge (AHPRA, Legal Professional Conduct) with proven growth strategies that build trust, demonstrate expertise, and drive measurable results for businesses ready to expand their market presence.</w:t>
      </w:r>
    </w:p>
    <w:p>
      <w:r>
        <w:t>```</w:t>
      </w:r>
    </w:p>
    <w:p/>
    <w:p>
      <w:r>
        <w:t>**Service Page Answer First Template**:</w:t>
      </w:r>
    </w:p>
    <w:p>
      <w:r>
        <w:t>```markdown</w:t>
      </w:r>
    </w:p>
    <w:p>
      <w:pPr>
        <w:pStyle w:val="Heading2"/>
        <w:jc w:val="left"/>
      </w:pPr>
      <w:r>
        <w:t>Answer First: What makes [Service Name] effective for my business?</w:t>
      </w:r>
    </w:p>
    <w:p/>
    <w:p>
      <w:r>
        <w:t>Our [Service Name] combines industry-specific expertise with proven methodologies that address your unique business challenges whilst maintaining full compliance with Australian business standards. We deliver measurable results through strategic implementation tailored to your business goals, market position, and growth objectives.</w:t>
      </w:r>
    </w:p>
    <w:p>
      <w:r>
        <w:t>```</w:t>
      </w:r>
    </w:p>
    <w:p/>
    <w:p>
      <w:pPr>
        <w:pStyle w:val="Heading3"/>
        <w:jc w:val="left"/>
      </w:pPr>
      <w:r>
        <w:t>Week 2: Target Market Broadening and Content Enhancement</w:t>
      </w:r>
    </w:p>
    <w:p/>
    <w:p>
      <w:r>
        <w:t>#### Days 1-3: Target Market Language Expansion</w:t>
      </w:r>
    </w:p>
    <w:p>
      <w:r>
        <w:t>**Strategic Language Updates**:</w:t>
      </w:r>
    </w:p>
    <w:p/>
    <w:p>
      <w:r>
        <w:t>**From Professional Services Exclusivity to Inclusive Specialization**:</w:t>
      </w:r>
    </w:p>
    <w:p/>
    <w:p>
      <w:r>
        <w:t>**Current Language** → **Enhanced Language**:</w:t>
      </w:r>
    </w:p>
    <w:p>
      <w:pPr>
        <w:pStyle w:val="ListBullet"/>
      </w:pPr>
      <w:r>
        <w:t>"Specialises exclusively in professional services" → "Specialises in professional services with expertise across diverse industries"</w:t>
      </w:r>
    </w:p>
    <w:p>
      <w:pPr>
        <w:pStyle w:val="ListBullet"/>
      </w:pPr>
      <w:r>
        <w:t>"Medical practices and legal firms" → "Medical practices, legal firms, and growing Australian businesses"</w:t>
      </w:r>
    </w:p>
    <w:p>
      <w:pPr>
        <w:pStyle w:val="ListBullet"/>
      </w:pPr>
      <w:r>
        <w:t>"Professional services choose Luna Digital" → "Professional services and business leaders choose Luna Digital"</w:t>
      </w:r>
    </w:p>
    <w:p>
      <w:pPr>
        <w:pStyle w:val="ListBullet"/>
      </w:pPr>
      <w:r>
        <w:t>"Professional services marketing isn't like other industries" → "Professional services marketing requires specialised expertise, and we understand diverse industry challenges"</w:t>
      </w:r>
    </w:p>
    <w:p/>
    <w:p>
      <w:r>
        <w:t>**Implementation Strategy**:</w:t>
      </w:r>
    </w:p>
    <w:p>
      <w:pPr>
        <w:pStyle w:val="ListBullet"/>
      </w:pPr>
      <w:r>
        <w:t>Maintain professional services strength and credibility</w:t>
      </w:r>
    </w:p>
    <w:p>
      <w:pPr>
        <w:pStyle w:val="ListBullet"/>
      </w:pPr>
      <w:r>
        <w:t>Add inclusive language welcoming broader business types</w:t>
      </w:r>
    </w:p>
    <w:p>
      <w:pPr>
        <w:pStyle w:val="ListBullet"/>
      </w:pPr>
      <w:r>
        <w:t>Preserve regulatory compliance expertise as competitive advantage</w:t>
      </w:r>
    </w:p>
    <w:p>
      <w:pPr>
        <w:pStyle w:val="ListBullet"/>
      </w:pPr>
      <w:r>
        <w:t>Expand market appeal without diluting specialisation authority</w:t>
      </w:r>
    </w:p>
    <w:p/>
    <w:p>
      <w:r>
        <w:t>#### Days 4-5: Director Information Completion</w:t>
      </w:r>
    </w:p>
    <w:p>
      <w:r>
        <w:t>**Natasha Chandra Profile Enhancement** (03_about_us_meet_our_director.md):</w:t>
      </w:r>
    </w:p>
    <w:p/>
    <w:p>
      <w:r>
        <w:t>**Placeholder Completion Strategy**:</w:t>
      </w:r>
    </w:p>
    <w:p>
      <w:pPr>
        <w:pStyle w:val="ListBullet"/>
      </w:pPr>
      <w:r>
        <w:t>Replace "[Relevant Marketing Degree/Qualification]" with authentic educational background</w:t>
      </w:r>
    </w:p>
    <w:p>
      <w:pPr>
        <w:pStyle w:val="ListBullet"/>
      </w:pPr>
      <w:r>
        <w:t>Add "[Professional Services Industry Certification]" with actual certifications held</w:t>
      </w:r>
    </w:p>
    <w:p>
      <w:pPr>
        <w:pStyle w:val="ListBullet"/>
      </w:pPr>
      <w:r>
        <w:t>Include "[Digital Marketing Certifications]" from recognized industry bodies</w:t>
      </w:r>
    </w:p>
    <w:p>
      <w:pPr>
        <w:pStyle w:val="ListBullet"/>
      </w:pPr>
      <w:r>
        <w:t>Document "[Ongoing Professional Development Commitments]" with current learning initiatives</w:t>
      </w:r>
    </w:p>
    <w:p>
      <w:pPr>
        <w:pStyle w:val="ListBullet"/>
      </w:pPr>
      <w:r>
        <w:t>List "[Relevant Awards or Recognition]" from actual achievements</w:t>
      </w:r>
    </w:p>
    <w:p/>
    <w:p>
      <w:r>
        <w:t>**Professional Credibility Enhancement**:</w:t>
      </w:r>
    </w:p>
    <w:p>
      <w:pPr>
        <w:pStyle w:val="ListBullet"/>
      </w:pPr>
      <w:r>
        <w:t>Industry experience quantification with specific years and sectors</w:t>
      </w:r>
    </w:p>
    <w:p>
      <w:pPr>
        <w:pStyle w:val="ListBullet"/>
      </w:pPr>
      <w:r>
        <w:t>Professional association memberships and certifications</w:t>
      </w:r>
    </w:p>
    <w:p>
      <w:pPr>
        <w:pStyle w:val="ListBullet"/>
      </w:pPr>
      <w:r>
        <w:t>Speaking engagements, publications, or thought leadership contributions</w:t>
      </w:r>
    </w:p>
    <w:p>
      <w:pPr>
        <w:pStyle w:val="ListBullet"/>
      </w:pPr>
      <w:r>
        <w:t>Client success stories and testimonials (with permission)</w:t>
      </w:r>
    </w:p>
    <w:p/>
    <w:p>
      <w:r>
        <w:t>#### Days 6-7: Enhanced Feedback Loop Refinement</w:t>
      </w:r>
    </w:p>
    <w:p>
      <w:r>
        <w:t>**System Performance Optimization**:</w:t>
      </w:r>
    </w:p>
    <w:p>
      <w:pPr>
        <w:pStyle w:val="ListBullet"/>
      </w:pPr>
      <w:r>
        <w:t>Monitor agent threshold achievement across initial implementation pages</w:t>
      </w:r>
    </w:p>
    <w:p>
      <w:pPr>
        <w:pStyle w:val="ListBullet"/>
      </w:pPr>
      <w:r>
        <w:t>Adjust agent focus areas based on content type and requirements</w:t>
      </w:r>
    </w:p>
    <w:p>
      <w:pPr>
        <w:pStyle w:val="ListBullet"/>
      </w:pPr>
      <w:r>
        <w:t>Refine scoring criteria based on real performance data</w:t>
      </w:r>
    </w:p>
    <w:p>
      <w:pPr>
        <w:pStyle w:val="ListBullet"/>
      </w:pPr>
      <w:r>
        <w:t>Document best practices and optimization opportunities</w:t>
      </w:r>
    </w:p>
    <w:p/>
    <w:p>
      <w:pPr>
        <w:pStyle w:val="Heading3"/>
        <w:jc w:val="left"/>
      </w:pPr>
      <w:r>
        <w:t>Week 3: Systematic Content Processing and AI Optimization</w:t>
      </w:r>
    </w:p>
    <w:p/>
    <w:p>
      <w:r>
        <w:t>#### Days 1-3: Service Pages Enhancement</w:t>
      </w:r>
    </w:p>
    <w:p>
      <w:r>
        <w:t>**Complete Service Page Processing**:</w:t>
      </w:r>
    </w:p>
    <w:p>
      <w:pPr>
        <w:pStyle w:val="ListBullet"/>
      </w:pPr>
      <w:r>
        <w:t>Apply 6-agent sequence to all remaining service pages (10+ pages)</w:t>
      </w:r>
    </w:p>
    <w:p>
      <w:pPr>
        <w:pStyle w:val="ListBullet"/>
      </w:pPr>
      <w:r>
        <w:t>Implement character count optimization during processing</w:t>
      </w:r>
    </w:p>
    <w:p>
      <w:pPr>
        <w:pStyle w:val="ListBullet"/>
      </w:pPr>
      <w:r>
        <w:t>Add Answer First sections to all service pages</w:t>
      </w:r>
    </w:p>
    <w:p>
      <w:pPr>
        <w:pStyle w:val="ListBullet"/>
      </w:pPr>
      <w:r>
        <w:t>Remove any remaining unsubstantiated claims from service descriptions</w:t>
      </w:r>
    </w:p>
    <w:p/>
    <w:p>
      <w:r>
        <w:t>**Service Page Priority Order**:</w:t>
      </w:r>
    </w:p>
    <w:p>
      <w:r>
        <w:t>1. Website Design &amp; Development (05)</w:t>
      </w:r>
    </w:p>
    <w:p>
      <w:r>
        <w:t>2. Social Media Marketing (06)</w:t>
      </w:r>
    </w:p>
    <w:p>
      <w:r>
        <w:t>3. Search Optimisation SEO (09)</w:t>
      </w:r>
    </w:p>
    <w:p>
      <w:r>
        <w:t>4. Search Advertising Google Ads (12)</w:t>
      </w:r>
    </w:p>
    <w:p>
      <w:r>
        <w:t>5. Content Marketing (13)</w:t>
      </w:r>
    </w:p>
    <w:p>
      <w:r>
        <w:t>6. All remaining service pages</w:t>
      </w:r>
    </w:p>
    <w:p/>
    <w:p>
      <w:r>
        <w:t>#### Days 4-5: Case Study Enhancement and Verification</w:t>
      </w:r>
    </w:p>
    <w:p>
      <w:r>
        <w:t>**Case Study Processing Protocol**:</w:t>
      </w:r>
    </w:p>
    <w:p>
      <w:pPr>
        <w:pStyle w:val="ListBullet"/>
      </w:pPr>
      <w:r>
        <w:t>Apply enhanced feedback loop to all case study pages</w:t>
      </w:r>
    </w:p>
    <w:p>
      <w:pPr>
        <w:pStyle w:val="ListBullet"/>
      </w:pPr>
      <w:r>
        <w:t>Verify or anonymise specific performance statistics</w:t>
      </w:r>
    </w:p>
    <w:p>
      <w:pPr>
        <w:pStyle w:val="ListBullet"/>
      </w:pPr>
      <w:r>
        <w:t>Implement Answer First sections for social proof optimization</w:t>
      </w:r>
    </w:p>
    <w:p>
      <w:pPr>
        <w:pStyle w:val="ListBullet"/>
      </w:pPr>
      <w:r>
        <w:t>Ensure client confidentiality and professional standards maintained</w:t>
      </w:r>
    </w:p>
    <w:p/>
    <w:p>
      <w:r>
        <w:t>**Case Study Verification Requirements**:</w:t>
      </w:r>
    </w:p>
    <w:p>
      <w:pPr>
        <w:pStyle w:val="ListBullet"/>
      </w:pPr>
      <w:r>
        <w:t>Client permission for specific statistics or anonymise results</w:t>
      </w:r>
    </w:p>
    <w:p>
      <w:pPr>
        <w:pStyle w:val="ListBullet"/>
      </w:pPr>
      <w:r>
        <w:t>Replace unverified percentages with qualitative improvements</w:t>
      </w:r>
    </w:p>
    <w:p>
      <w:pPr>
        <w:pStyle w:val="ListBullet"/>
      </w:pPr>
      <w:r>
        <w:t>Focus on methodology and process rather than specific outcomes</w:t>
      </w:r>
    </w:p>
    <w:p>
      <w:pPr>
        <w:pStyle w:val="ListBullet"/>
      </w:pPr>
      <w:r>
        <w:t>Maintain professional credibility while ensuring accuracy</w:t>
      </w:r>
    </w:p>
    <w:p/>
    <w:p>
      <w:r>
        <w:t>#### Days 6-7: About Us and Support Pages Enhancement</w:t>
      </w:r>
    </w:p>
    <w:p>
      <w:r>
        <w:t>**Complete About Us Section Processing**:</w:t>
      </w:r>
    </w:p>
    <w:p>
      <w:pPr>
        <w:pStyle w:val="ListBullet"/>
      </w:pPr>
      <w:r>
        <w:t>Our Story Mission Values (02)</w:t>
      </w:r>
    </w:p>
    <w:p>
      <w:pPr>
        <w:pStyle w:val="ListBullet"/>
      </w:pPr>
      <w:r>
        <w:t>Meet Our Director (03) - with completed credential information</w:t>
      </w:r>
    </w:p>
    <w:p>
      <w:pPr>
        <w:pStyle w:val="ListBullet"/>
      </w:pPr>
      <w:r>
        <w:t>Areas We Serve (04) - with any heading format adjustments needed</w:t>
      </w:r>
    </w:p>
    <w:p/>
    <w:p>
      <w:r>
        <w:t>**Support Pages Enhancement**:</w:t>
      </w:r>
    </w:p>
    <w:p>
      <w:pPr>
        <w:pStyle w:val="ListBullet"/>
      </w:pPr>
      <w:r>
        <w:t>FAQ Page with Answer First implementation</w:t>
      </w:r>
    </w:p>
    <w:p>
      <w:pPr>
        <w:pStyle w:val="ListBullet"/>
      </w:pPr>
      <w:r>
        <w:t>Contact Us Page with professional consultation focus</w:t>
      </w:r>
    </w:p>
    <w:p>
      <w:pPr>
        <w:pStyle w:val="ListBullet"/>
      </w:pPr>
      <w:r>
        <w:t>Any remaining content hub or informational pages</w:t>
      </w:r>
    </w:p>
    <w:p/>
    <w:p>
      <w:pPr>
        <w:pStyle w:val="Heading3"/>
        <w:jc w:val="left"/>
      </w:pPr>
      <w:r>
        <w:t>Week 4: Final Quality Assurance and AI Specialist Integration</w:t>
      </w:r>
    </w:p>
    <w:p/>
    <w:p>
      <w:r>
        <w:t>#### Days 1-3: AI Specialist Agent Implementation</w:t>
      </w:r>
    </w:p>
    <w:p>
      <w:r>
        <w:t>**ai_specialist_agent Focus Areas**:</w:t>
      </w:r>
    </w:p>
    <w:p>
      <w:pPr>
        <w:pStyle w:val="ListBullet"/>
      </w:pPr>
      <w:r>
        <w:t>Voice search optimization across all content pages</w:t>
      </w:r>
    </w:p>
    <w:p>
      <w:pPr>
        <w:pStyle w:val="ListBullet"/>
      </w:pPr>
      <w:r>
        <w:t>Featured snippet format optimization for key pages</w:t>
      </w:r>
    </w:p>
    <w:p>
      <w:pPr>
        <w:pStyle w:val="ListBullet"/>
      </w:pPr>
      <w:r>
        <w:t>AI citability structure implementation</w:t>
      </w:r>
    </w:p>
    <w:p>
      <w:pPr>
        <w:pStyle w:val="ListBullet"/>
      </w:pPr>
      <w:r>
        <w:t>Schema markup compatibility recommendations</w:t>
      </w:r>
    </w:p>
    <w:p>
      <w:pPr>
        <w:pStyle w:val="ListBullet"/>
      </w:pPr>
      <w:r>
        <w:t>Generative AI search optimization</w:t>
      </w:r>
    </w:p>
    <w:p/>
    <w:p>
      <w:r>
        <w:t>**AI Optimization Priority Pages**:</w:t>
      </w:r>
    </w:p>
    <w:p>
      <w:r>
        <w:t>1. Homepage - Primary AI search visibility</w:t>
      </w:r>
    </w:p>
    <w:p>
      <w:r>
        <w:t>2. Top service pages - Service-specific AI search optimization</w:t>
      </w:r>
    </w:p>
    <w:p>
      <w:r>
        <w:t>3. FAQ page - Question-answer format AI compatibility</w:t>
      </w:r>
    </w:p>
    <w:p>
      <w:r>
        <w:t>4. About Us pages - Business information AI accessibility</w:t>
      </w:r>
    </w:p>
    <w:p/>
    <w:p>
      <w:r>
        <w:t>#### Days 4-5: Enhanced Content Auditor Final Review</w:t>
      </w:r>
    </w:p>
    <w:p>
      <w:r>
        <w:t>**Final Quality Gate Processing**:</w:t>
      </w:r>
    </w:p>
    <w:p>
      <w:pPr>
        <w:pStyle w:val="ListBullet"/>
      </w:pPr>
      <w:r>
        <w:t>Comprehensive multi-perspective review of all processed content</w:t>
      </w:r>
    </w:p>
    <w:p>
      <w:pPr>
        <w:pStyle w:val="ListBullet"/>
      </w:pPr>
      <w:r>
        <w:t>Aggregate scoring verification (8.5/10 target achievement)</w:t>
      </w:r>
    </w:p>
    <w:p>
      <w:pPr>
        <w:pStyle w:val="ListBullet"/>
      </w:pPr>
      <w:r>
        <w:t>Publication readiness certification</w:t>
      </w:r>
    </w:p>
    <w:p>
      <w:pPr>
        <w:pStyle w:val="ListBullet"/>
      </w:pPr>
      <w:r>
        <w:t>Final SOP compliance confirmation</w:t>
      </w:r>
    </w:p>
    <w:p/>
    <w:p>
      <w:r>
        <w:t>#### Days 6-7: Phase 2 Completion Documentation</w:t>
      </w:r>
    </w:p>
    <w:p>
      <w:r>
        <w:t>**Completion Requirements**:</w:t>
      </w:r>
    </w:p>
    <w:p>
      <w:pPr>
        <w:pStyle w:val="ListBullet"/>
      </w:pPr>
      <w:r>
        <w:t>Comprehensive processing report with before/after analysis</w:t>
      </w:r>
    </w:p>
    <w:p>
      <w:pPr>
        <w:pStyle w:val="ListBullet"/>
      </w:pPr>
      <w:r>
        <w:t>Agent performance data and optimization recommendations</w:t>
      </w:r>
    </w:p>
    <w:p>
      <w:pPr>
        <w:pStyle w:val="ListBullet"/>
      </w:pPr>
      <w:r>
        <w:t>Content improvement metrics and quality achievements</w:t>
      </w:r>
    </w:p>
    <w:p>
      <w:pPr>
        <w:pStyle w:val="ListBullet"/>
      </w:pPr>
      <w:r>
        <w:t>Phase 3 readiness assessment and preparation</w:t>
      </w:r>
    </w:p>
    <w:p/>
    <w:p>
      <w:pPr>
        <w:pStyle w:val="Heading2"/>
        <w:jc w:val="left"/>
      </w:pPr>
      <w:r>
        <w:t>Quality Assurance Integration</w:t>
      </w:r>
    </w:p>
    <w:p/>
    <w:p>
      <w:pPr>
        <w:pStyle w:val="Heading3"/>
        <w:jc w:val="left"/>
      </w:pPr>
      <w:r>
        <w:t>Iterative Improvement Protocol</w:t>
      </w:r>
    </w:p>
    <w:p/>
    <w:p>
      <w:r>
        <w:t>#### Loop Management System:</w:t>
      </w:r>
    </w:p>
    <w:p>
      <w:r>
        <w:t>```yaml</w:t>
      </w:r>
    </w:p>
    <w:p>
      <w:r>
        <w:t>iteration_management:</w:t>
      </w:r>
    </w:p>
    <w:p>
      <w:r>
        <w:t>cycle_1:</w:t>
      </w:r>
    </w:p>
    <w:p>
      <w:r>
        <w:t>focus: "Foundation establishment and critical issue resolution"</w:t>
      </w:r>
    </w:p>
    <w:p>
      <w:r>
        <w:t>success_criteria:</w:t>
      </w:r>
    </w:p>
    <w:p>
      <w:pPr>
        <w:pStyle w:val="ListBullet"/>
      </w:pPr>
      <w:r>
        <w:t>SOP Steward 9.0/10 achievement</w:t>
      </w:r>
    </w:p>
    <w:p>
      <w:pPr>
        <w:pStyle w:val="ListBullet"/>
      </w:pPr>
      <w:r>
        <w:t>Critical claims removal completion</w:t>
      </w:r>
    </w:p>
    <w:p>
      <w:pPr>
        <w:pStyle w:val="ListBullet"/>
      </w:pPr>
      <w:r>
        <w:t>Answer First implementation</w:t>
      </w:r>
    </w:p>
    <w:p/>
    <w:p>
      <w:r>
        <w:t>cycle_2:</w:t>
      </w:r>
    </w:p>
    <w:p>
      <w:r>
        <w:t>focus: "Content enhancement and optimization"</w:t>
      </w:r>
    </w:p>
    <w:p>
      <w:r>
        <w:t>success_criteria:</w:t>
      </w:r>
    </w:p>
    <w:p>
      <w:pPr>
        <w:pStyle w:val="ListBullet"/>
      </w:pPr>
      <w:r>
        <w:t>All agents meeting individual thresholds</w:t>
      </w:r>
    </w:p>
    <w:p>
      <w:pPr>
        <w:pStyle w:val="ListBullet"/>
      </w:pPr>
      <w:r>
        <w:t>Character count optimization within standards</w:t>
      </w:r>
    </w:p>
    <w:p>
      <w:pPr>
        <w:pStyle w:val="ListBullet"/>
      </w:pPr>
      <w:r>
        <w:t>Target market language balance achieved</w:t>
      </w:r>
    </w:p>
    <w:p/>
    <w:p>
      <w:r>
        <w:t>cycle_3:</w:t>
      </w:r>
    </w:p>
    <w:p>
      <w:r>
        <w:t>focus: "Final polish and AI optimization"</w:t>
      </w:r>
    </w:p>
    <w:p>
      <w:r>
        <w:t>success_criteria:</w:t>
      </w:r>
    </w:p>
    <w:p>
      <w:pPr>
        <w:pStyle w:val="ListBullet"/>
      </w:pPr>
      <w:r>
        <w:t>Aggregate 8.5/10 target achievement</w:t>
      </w:r>
    </w:p>
    <w:p>
      <w:pPr>
        <w:pStyle w:val="ListBullet"/>
      </w:pPr>
      <w:r>
        <w:t>AI specialist optimization completion</w:t>
      </w:r>
    </w:p>
    <w:p>
      <w:pPr>
        <w:pStyle w:val="ListBullet"/>
      </w:pPr>
      <w:r>
        <w:t>Publication readiness certification</w:t>
      </w:r>
    </w:p>
    <w:p>
      <w:r>
        <w:t>```</w:t>
      </w:r>
    </w:p>
    <w:p/>
    <w:p>
      <w:r>
        <w:t>#### Quality Scoring Integration:</w:t>
      </w:r>
    </w:p>
    <w:p>
      <w:r>
        <w:t>**Individual Agent Scoring Requirements**:</w:t>
      </w:r>
    </w:p>
    <w:p>
      <w:pPr>
        <w:pStyle w:val="ListBullet"/>
      </w:pPr>
      <w:r>
        <w:t>Each agent must achieve minimum threshold before progression</w:t>
      </w:r>
    </w:p>
    <w:p>
      <w:pPr>
        <w:pStyle w:val="ListBullet"/>
      </w:pPr>
      <w:r>
        <w:t>Measurable improvement required between iterations</w:t>
      </w:r>
    </w:p>
    <w:p>
      <w:pPr>
        <w:pStyle w:val="ListBullet"/>
      </w:pPr>
      <w:r>
        <w:t>Specific focus area optimization tracked and verified</w:t>
      </w:r>
    </w:p>
    <w:p>
      <w:pPr>
        <w:pStyle w:val="ListBullet"/>
      </w:pPr>
      <w:r>
        <w:t>Cross-agent consistency maintained throughout process</w:t>
      </w:r>
    </w:p>
    <w:p/>
    <w:p>
      <w:r>
        <w:t>**Aggregate Scoring Protocol**:</w:t>
      </w:r>
    </w:p>
    <w:p>
      <w:pPr>
        <w:pStyle w:val="ListBullet"/>
      </w:pPr>
      <w:r>
        <w:t>Final score combination across all 6 agents</w:t>
      </w:r>
    </w:p>
    <w:p>
      <w:pPr>
        <w:pStyle w:val="ListBullet"/>
      </w:pPr>
      <w:r>
        <w:t>Weighted scoring based on business impact and user experience</w:t>
      </w:r>
    </w:p>
    <w:p>
      <w:pPr>
        <w:pStyle w:val="ListBullet"/>
      </w:pPr>
      <w:r>
        <w:t>Quality improvement tracking from baseline to final state</w:t>
      </w:r>
    </w:p>
    <w:p>
      <w:pPr>
        <w:pStyle w:val="ListBullet"/>
      </w:pPr>
      <w:r>
        <w:t>Publication readiness certification at 8.5/10 aggregate minimum</w:t>
      </w:r>
    </w:p>
    <w:p/>
    <w:p>
      <w:pPr>
        <w:pStyle w:val="Heading3"/>
        <w:jc w:val="left"/>
      </w:pPr>
      <w:r>
        <w:t>Performance Monitoring Framework</w:t>
      </w:r>
    </w:p>
    <w:p/>
    <w:p>
      <w:r>
        <w:t>#### Success Metrics Tracking:</w:t>
      </w:r>
    </w:p>
    <w:p>
      <w:r>
        <w:t>**Content Quality Improvements**:</w:t>
      </w:r>
    </w:p>
    <w:p>
      <w:pPr>
        <w:pStyle w:val="ListBullet"/>
      </w:pPr>
      <w:r>
        <w:t>Unsubstantiated claims removal: 100% completion target</w:t>
      </w:r>
    </w:p>
    <w:p>
      <w:pPr>
        <w:pStyle w:val="ListBullet"/>
      </w:pPr>
      <w:r>
        <w:t>Answer First implementation: 100% coverage across priority pages</w:t>
      </w:r>
    </w:p>
    <w:p>
      <w:pPr>
        <w:pStyle w:val="ListBullet"/>
      </w:pPr>
      <w:r>
        <w:t>Character count optimization: 95% pages within optimal ranges</w:t>
      </w:r>
    </w:p>
    <w:p>
      <w:pPr>
        <w:pStyle w:val="ListBullet"/>
      </w:pPr>
      <w:r>
        <w:t>Australian English compliance: 100% accuracy maintenance</w:t>
      </w:r>
    </w:p>
    <w:p/>
    <w:p>
      <w:r>
        <w:t>**User Experience Enhancements**:</w:t>
      </w:r>
    </w:p>
    <w:p>
      <w:pPr>
        <w:pStyle w:val="ListBullet"/>
      </w:pPr>
      <w:r>
        <w:t>Immediate value delivery through Answer First sections</w:t>
      </w:r>
    </w:p>
    <w:p>
      <w:pPr>
        <w:pStyle w:val="ListBullet"/>
      </w:pPr>
      <w:r>
        <w:t>Cognitive load reduction through information architecture</w:t>
      </w:r>
    </w:p>
    <w:p>
      <w:pPr>
        <w:pStyle w:val="ListBullet"/>
      </w:pPr>
      <w:r>
        <w:t>Natural reading flow through AI text naturalization</w:t>
      </w:r>
    </w:p>
    <w:p>
      <w:pPr>
        <w:pStyle w:val="ListBullet"/>
      </w:pPr>
      <w:r>
        <w:t>Professional credibility through content critique enhancement</w:t>
      </w:r>
    </w:p>
    <w:p/>
    <w:p>
      <w:r>
        <w:t>**Technical Optimization Achievements**:</w:t>
      </w:r>
    </w:p>
    <w:p>
      <w:pPr>
        <w:pStyle w:val="ListBullet"/>
      </w:pPr>
      <w:r>
        <w:t>Voice search compatibility across all content</w:t>
      </w:r>
    </w:p>
    <w:p>
      <w:pPr>
        <w:pStyle w:val="ListBullet"/>
      </w:pPr>
      <w:r>
        <w:t>AI citability format implementation</w:t>
      </w:r>
    </w:p>
    <w:p>
      <w:pPr>
        <w:pStyle w:val="ListBullet"/>
      </w:pPr>
      <w:r>
        <w:t>Featured snippet optimization for priority pages</w:t>
      </w:r>
    </w:p>
    <w:p>
      <w:pPr>
        <w:pStyle w:val="ListBullet"/>
      </w:pPr>
      <w:r>
        <w:t>Mobile reading experience optimization</w:t>
      </w:r>
    </w:p>
    <w:p/>
    <w:p>
      <w:pPr>
        <w:pStyle w:val="Heading2"/>
        <w:jc w:val="left"/>
      </w:pPr>
      <w:r>
        <w:t>Risk Management and Mitigation</w:t>
      </w:r>
    </w:p>
    <w:p/>
    <w:p>
      <w:pPr>
        <w:pStyle w:val="Heading3"/>
        <w:jc w:val="left"/>
      </w:pPr>
      <w:r>
        <w:t>Potential Implementation Challenges:</w:t>
      </w:r>
    </w:p>
    <w:p/>
    <w:p>
      <w:r>
        <w:t>#### 1. Agent Threshold Achievement Delays</w:t>
      </w:r>
    </w:p>
    <w:p>
      <w:r>
        <w:t>**Risk**: Individual agents may require multiple iterations to achieve thresholds</w:t>
      </w:r>
    </w:p>
    <w:p>
      <w:r>
        <w:t>**Mitigation**: Flexible iteration management with improvement tracking and human escalation protocols</w:t>
      </w:r>
    </w:p>
    <w:p/>
    <w:p>
      <w:r>
        <w:t>#### 2. Content Volume Reduction from Claim Removal</w:t>
      </w:r>
    </w:p>
    <w:p>
      <w:r>
        <w:t>**Risk**: Removing unsubstantiated claims may reduce perceived content authority</w:t>
      </w:r>
    </w:p>
    <w:p>
      <w:r>
        <w:t>**Mitigation**: Replace removed claims with verified industry benchmarks and enhanced methodology descriptions</w:t>
      </w:r>
    </w:p>
    <w:p/>
    <w:p>
      <w:r>
        <w:t>#### 3. Target Market Positioning Confusion</w:t>
      </w:r>
    </w:p>
    <w:p>
      <w:r>
        <w:t>**Risk**: Broadening language may dilute professional services authority</w:t>
      </w:r>
    </w:p>
    <w:p>
      <w:r>
        <w:t>**Mitigation**: Carefully balanced language maintaining specialisation while adding inclusivity</w:t>
      </w:r>
    </w:p>
    <w:p/>
    <w:p>
      <w:r>
        <w:t>#### 4. System Complexity Management</w:t>
      </w:r>
    </w:p>
    <w:p>
      <w:r>
        <w:t>**Risk**: 6-agent sequence may create coordination challenges</w:t>
      </w:r>
    </w:p>
    <w:p>
      <w:r>
        <w:t>**Mitigation**: Clear agent coordination protocols with defined handoff procedures and quality checkpoints</w:t>
      </w:r>
    </w:p>
    <w:p/>
    <w:p>
      <w:pPr>
        <w:pStyle w:val="Heading2"/>
        <w:jc w:val="left"/>
      </w:pPr>
      <w:r>
        <w:t>Phase 3 Preparation Framework</w:t>
      </w:r>
    </w:p>
    <w:p/>
    <w:p>
      <w:pPr>
        <w:pStyle w:val="Heading3"/>
        <w:jc w:val="left"/>
      </w:pPr>
      <w:r>
        <w:t>Phase 3 Readiness Requirements:</w:t>
      </w:r>
    </w:p>
    <w:p>
      <w:r>
        <w:t>Following successful Phase 2 completion:</w:t>
      </w:r>
    </w:p>
    <w:p>
      <w:pPr>
        <w:pStyle w:val="ListBullet"/>
      </w:pPr>
      <w:r>
        <w:t>Enhanced feedback loop system operational across all content</w:t>
      </w:r>
    </w:p>
    <w:p>
      <w:pPr>
        <w:pStyle w:val="ListBullet"/>
      </w:pPr>
      <w:r>
        <w:t>Critical issues resolution completed and verified</w:t>
      </w:r>
    </w:p>
    <w:p>
      <w:pPr>
        <w:pStyle w:val="ListBullet"/>
      </w:pPr>
      <w:r>
        <w:t>Target market positioning balanced and optimized</w:t>
      </w:r>
    </w:p>
    <w:p>
      <w:pPr>
        <w:pStyle w:val="ListBullet"/>
      </w:pPr>
      <w:r>
        <w:t>AI optimization foundation established for Phase 3 expansion</w:t>
      </w:r>
    </w:p>
    <w:p/>
    <w:p>
      <w:pPr>
        <w:pStyle w:val="Heading3"/>
        <w:jc w:val="left"/>
      </w:pPr>
      <w:r>
        <w:t>Transition Planning:</w:t>
      </w:r>
    </w:p>
    <w:p>
      <w:r>
        <w:t>**Phase 3 Focus Areas**:</w:t>
      </w:r>
    </w:p>
    <w:p>
      <w:pPr>
        <w:pStyle w:val="ListBullet"/>
      </w:pPr>
      <w:r>
        <w:t>Content correction implementation across remaining pages</w:t>
      </w:r>
    </w:p>
    <w:p>
      <w:pPr>
        <w:pStyle w:val="ListBullet"/>
      </w:pPr>
      <w:r>
        <w:t>Missing sitemap pages processing through established 6-agent system</w:t>
      </w:r>
    </w:p>
    <w:p>
      <w:pPr>
        <w:pStyle w:val="ListBullet"/>
      </w:pPr>
      <w:r>
        <w:t>Case study verification and optimization completion</w:t>
      </w:r>
    </w:p>
    <w:p>
      <w:pPr>
        <w:pStyle w:val="ListBullet"/>
      </w:pPr>
      <w:r>
        <w:t>Numbered page consolidation system implementation</w:t>
      </w:r>
    </w:p>
    <w:p/>
    <w:p>
      <w:pPr>
        <w:pStyle w:val="Heading2"/>
        <w:jc w:val="left"/>
      </w:pPr>
      <w:r>
        <w:t>Success Criteria and Completion Verification</w:t>
      </w:r>
    </w:p>
    <w:p/>
    <w:p>
      <w:pPr>
        <w:pStyle w:val="Heading3"/>
        <w:jc w:val="left"/>
      </w:pPr>
      <w:r>
        <w:t>Phase 2 Completion Requirements:</w:t>
      </w:r>
    </w:p>
    <w:p/>
    <w:p>
      <w:r>
        <w:t>#### System Implementation Success:</w:t>
      </w:r>
    </w:p>
    <w:p>
      <w:pPr>
        <w:pStyle w:val="ListBullet"/>
      </w:pPr>
      <w:r>
        <w:t>[ ] Enhanced 6-agent feedback loop operational across priority pages (minimum 20 pages)</w:t>
      </w:r>
    </w:p>
    <w:p>
      <w:pPr>
        <w:pStyle w:val="ListBullet"/>
      </w:pPr>
      <w:r>
        <w:t>[ ] All agents consistently achieving individual thresholds</w:t>
      </w:r>
    </w:p>
    <w:p>
      <w:pPr>
        <w:pStyle w:val="ListBullet"/>
      </w:pPr>
      <w:r>
        <w:t>[ ] Aggregate scoring system operational with 8.5/10 target achievement</w:t>
      </w:r>
    </w:p>
    <w:p>
      <w:pPr>
        <w:pStyle w:val="ListBullet"/>
      </w:pPr>
      <w:r>
        <w:t>[ ] Iterative improvement cycles working effectively with measurable progress</w:t>
      </w:r>
    </w:p>
    <w:p/>
    <w:p>
      <w:r>
        <w:t>#### Content Enhancement Success:</w:t>
      </w:r>
    </w:p>
    <w:p>
      <w:pPr>
        <w:pStyle w:val="ListBullet"/>
      </w:pPr>
      <w:r>
        <w:t>[ ] Unsubstantiated claims removed from all priority pages</w:t>
      </w:r>
    </w:p>
    <w:p>
      <w:pPr>
        <w:pStyle w:val="ListBullet"/>
      </w:pPr>
      <w:r>
        <w:t>[ ] Answer First sections implemented across all priority pages</w:t>
      </w:r>
    </w:p>
    <w:p>
      <w:pPr>
        <w:pStyle w:val="ListBullet"/>
      </w:pPr>
      <w:r>
        <w:t>[ ] Target market language broadened while maintaining professional services authority</w:t>
      </w:r>
    </w:p>
    <w:p>
      <w:pPr>
        <w:pStyle w:val="ListBullet"/>
      </w:pPr>
      <w:r>
        <w:t>[ ] Director information completed with authentic professional credentials</w:t>
      </w:r>
    </w:p>
    <w:p>
      <w:pPr>
        <w:pStyle w:val="ListBullet"/>
      </w:pPr>
      <w:r>
        <w:t>[ ] Character count optimization achieved within established standards</w:t>
      </w:r>
    </w:p>
    <w:p/>
    <w:p>
      <w:r>
        <w:t>#### Quality Assurance Success:</w:t>
      </w:r>
    </w:p>
    <w:p>
      <w:pPr>
        <w:pStyle w:val="ListBullet"/>
      </w:pPr>
      <w:r>
        <w:t>[ ] Final enhanced content auditor review completed for all processed pages</w:t>
      </w:r>
    </w:p>
    <w:p>
      <w:pPr>
        <w:pStyle w:val="ListBullet"/>
      </w:pPr>
      <w:r>
        <w:t>[ ] Publication readiness certification achieved</w:t>
      </w:r>
    </w:p>
    <w:p>
      <w:pPr>
        <w:pStyle w:val="ListBullet"/>
      </w:pPr>
      <w:r>
        <w:t>[ ] Australian English compliance maintained at 100%</w:t>
      </w:r>
    </w:p>
    <w:p>
      <w:pPr>
        <w:pStyle w:val="ListBullet"/>
      </w:pPr>
      <w:r>
        <w:t>[ ] Professional credibility enhanced while ensuring claim accuracy</w:t>
      </w:r>
    </w:p>
    <w:p/>
    <w:p>
      <w:r>
        <w:t>#### AI Optimization Success:</w:t>
      </w:r>
    </w:p>
    <w:p>
      <w:pPr>
        <w:pStyle w:val="ListBullet"/>
      </w:pPr>
      <w:r>
        <w:t>[ ] ai_specialist_agent processing completed for all priority pages</w:t>
      </w:r>
    </w:p>
    <w:p>
      <w:pPr>
        <w:pStyle w:val="ListBullet"/>
      </w:pPr>
      <w:r>
        <w:t>[ ] Voice search optimization implemented</w:t>
      </w:r>
    </w:p>
    <w:p>
      <w:pPr>
        <w:pStyle w:val="ListBullet"/>
      </w:pPr>
      <w:r>
        <w:t>[ ] AI citability format established</w:t>
      </w:r>
    </w:p>
    <w:p>
      <w:pPr>
        <w:pStyle w:val="ListBullet"/>
      </w:pPr>
      <w:r>
        <w:t>[ ] Featured snippet optimization completed for key pages</w:t>
      </w:r>
    </w:p>
    <w:p/>
    <w:p/>
    <w:p>
      <w:pPr>
        <w:jc w:val="center"/>
      </w:pPr>
      <w:r>
        <w:t>__________________________________________________</w:t>
      </w:r>
    </w:p>
    <w:p/>
    <w:p/>
    <w:p>
      <w:r>
        <w:t>**Phase 2 Launch**: Week 4 (Following Phase 1 completion)</w:t>
      </w:r>
    </w:p>
    <w:p>
      <w:r>
        <w:t>**Phase 2 Duration**: 3-4 weeks systematic implementation</w:t>
      </w:r>
    </w:p>
    <w:p>
      <w:r>
        <w:t>**Phase 3 Readiness**: Week 7-8 (Content correction and final optimization)</w:t>
      </w:r>
    </w:p>
    <w:p>
      <w:r>
        <w:t>**Quality Certification**: Enhanced content auditor verification required for completion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