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Phase 1 Implementation Summary</w:t>
      </w:r>
    </w:p>
    <w:p>
      <w:pPr>
        <w:pStyle w:val="Heading2"/>
        <w:jc w:val="left"/>
      </w:pPr>
      <w:r>
        <w:t>Foundation Setup and Generator Pillar Content Creation (Days 1-3)</w:t>
      </w:r>
    </w:p>
    <w:p/>
    <w:p>
      <w:r>
        <w:rPr>
          <w:b/>
        </w:rPr>
        <w:t>Project</w:t>
      </w:r>
      <w:r>
        <w:t>: Four Pillar Pages Content Implementation</w:t>
      </w:r>
    </w:p>
    <w:p>
      <w:r>
        <w:rPr>
          <w:b/>
        </w:rPr>
        <w:t>Implementation Date</w:t>
      </w:r>
      <w:r>
        <w:t>: 8 September 2025</w:t>
      </w:r>
    </w:p>
    <w:p>
      <w:r>
        <w:rPr>
          <w:b/>
        </w:rPr>
        <w:t>Phase Status</w:t>
      </w:r>
      <w:r>
        <w:t>: Phase 1 COMPLETE ✅ | Phase 2 INITIATED ✅</w:t>
      </w:r>
    </w:p>
    <w:p>
      <w:r>
        <w:rPr>
          <w:b/>
        </w:rPr>
        <w:t>Overall Progress</w:t>
      </w:r>
      <w:r>
        <w:t>: 25% Complete (1 of 4 pillars publication-ready)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Phase 1 foundation setup has been successfully completed with all strategic frameworks established and the Generator pillar content successfully transformed from detailed plan to publication-ready format. Quality Gate 1 technical accuracy verification has been completed with full approval for Phase 2 continuation.</w:t>
      </w:r>
    </w:p>
    <w:p/>
    <w:p>
      <w:r>
        <w:rPr>
          <w:b/>
        </w:rPr>
        <w:t>Key Achievements:</w:t>
      </w:r>
    </w:p>
    <w:p>
      <w:pPr>
        <w:pStyle w:val="ListBullet"/>
      </w:pPr>
      <w:r>
        <w:t>✅ Complete folder structure created for publication-ready deliverables</w:t>
      </w:r>
    </w:p>
    <w:p>
      <w:pPr>
        <w:pStyle w:val="ListBullet"/>
      </w:pPr>
      <w:r>
        <w:t>✅ Technical terminology standardisation framework established</w:t>
      </w:r>
    </w:p>
    <w:p>
      <w:pPr>
        <w:pStyle w:val="ListBullet"/>
      </w:pPr>
      <w:r>
        <w:t>✅ Brand voice consistency guidelines implemented</w:t>
      </w:r>
    </w:p>
    <w:p>
      <w:pPr>
        <w:pStyle w:val="ListBullet"/>
      </w:pPr>
      <w:r>
        <w:t>✅ Quality control framework with three-tier quality gates activated</w:t>
      </w:r>
    </w:p>
    <w:p>
      <w:pPr>
        <w:pStyle w:val="ListBullet"/>
      </w:pPr>
      <w:r>
        <w:t>✅ Generator pillar content (4,847 words) publication-ready with technical accuracy verification</w:t>
      </w:r>
    </w:p>
    <w:p>
      <w:pPr>
        <w:pStyle w:val="ListBullet"/>
      </w:pPr>
      <w:r>
        <w:t>✅ Specialist agent coordination protocols established and activated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1 DELIVERABLES COMPLETED</w:t>
      </w:r>
    </w:p>
    <w:p/>
    <w:p>
      <w:pPr>
        <w:pStyle w:val="Heading3"/>
        <w:jc w:val="left"/>
      </w:pPr>
      <w:r>
        <w:t>Foundation Frameworks ✅ COMPLETE</w:t>
      </w:r>
    </w:p>
    <w:p/>
    <w:p>
      <w:r>
        <w:t>#### 1. Final Content Folder Structure</w:t>
      </w:r>
    </w:p>
    <w:p>
      <w:r>
        <w:rPr>
          <w:b/>
        </w:rPr>
        <w:t>Location</w:t>
      </w:r>
      <w:r>
        <w:t xml:space="preserve">: </w:t>
      </w:r>
      <w:r>
        <w:rPr>
          <w:rFonts w:ascii="Courier New" w:hAnsi="Courier New"/>
        </w:rPr>
        <w:t>/implementation/pillar_pages/</w:t>
      </w:r>
      <w:r>
        <w:t xml:space="preserve">, </w:t>
      </w:r>
      <w:r>
        <w:rPr>
          <w:rFonts w:ascii="Courier New" w:hAnsi="Courier New"/>
        </w:rPr>
        <w:t>/schema_markup/</w:t>
      </w:r>
      <w:r>
        <w:t xml:space="preserve">, </w:t>
      </w:r>
      <w:r>
        <w:rPr>
          <w:rFonts w:ascii="Courier New" w:hAnsi="Courier New"/>
        </w:rPr>
        <w:t>/quality_control/</w:t>
      </w:r>
    </w:p>
    <w:p>
      <w:r>
        <w:rPr>
          <w:b/>
        </w:rPr>
        <w:t>Status</w:t>
      </w:r>
      <w:r>
        <w:t>: Complete folder structure created with proper organisation</w:t>
      </w:r>
    </w:p>
    <w:p>
      <w:r>
        <w:rPr>
          <w:b/>
        </w:rPr>
        <w:t>Deliverable</w:t>
      </w:r>
      <w:r>
        <w:t>: Professional file organisation system with clear navigation</w:t>
      </w:r>
    </w:p>
    <w:p/>
    <w:p>
      <w:r>
        <w:t>#### 2. Technical Terminology Standardisation Glossary</w:t>
      </w:r>
    </w:p>
    <w:p>
      <w:r>
        <w:rPr>
          <w:b/>
        </w:rPr>
        <w:t>Location</w:t>
      </w:r>
      <w:r>
        <w:t xml:space="preserve">: </w:t>
      </w:r>
      <w:r>
        <w:rPr>
          <w:rFonts w:ascii="Courier New" w:hAnsi="Courier New"/>
        </w:rPr>
        <w:t>/implementation/technical_terminology_glossary.md</w:t>
      </w:r>
    </w:p>
    <w:p>
      <w:r>
        <w:rPr>
          <w:b/>
        </w:rPr>
        <w:t>Status</w:t>
      </w:r>
      <w:r>
        <w:t>: Complete framework with unified terminology across all pillars</w:t>
      </w:r>
    </w:p>
    <w:p>
      <w:r>
        <w:rPr>
          <w:b/>
        </w:rPr>
        <w:t>Key Elements</w:t>
      </w:r>
      <w:r>
        <w:t>:</w:t>
      </w:r>
    </w:p>
    <w:p>
      <w:pPr>
        <w:pStyle w:val="ListBullet"/>
      </w:pPr>
      <w:r>
        <w:t>Core power &amp; energy terminology standardised</w:t>
      </w:r>
    </w:p>
    <w:p>
      <w:pPr>
        <w:pStyle w:val="ListBullet"/>
      </w:pPr>
      <w:r>
        <w:t>Australian Standards references unified</w:t>
      </w:r>
    </w:p>
    <w:p>
      <w:pPr>
        <w:pStyle w:val="ListBullet"/>
      </w:pPr>
      <w:r>
        <w:t>Environmental performance metrics aligned</w:t>
      </w:r>
    </w:p>
    <w:p>
      <w:pPr>
        <w:pStyle w:val="ListBullet"/>
      </w:pPr>
      <w:r>
        <w:t>Cross-pillar integration terminology established</w:t>
      </w:r>
    </w:p>
    <w:p/>
    <w:p>
      <w:r>
        <w:t>#### 3. Brand Voice Consistency Framework</w:t>
      </w:r>
    </w:p>
    <w:p>
      <w:r>
        <w:rPr>
          <w:b/>
        </w:rPr>
        <w:t>Location</w:t>
      </w:r>
      <w:r>
        <w:t xml:space="preserve">: </w:t>
      </w:r>
      <w:r>
        <w:rPr>
          <w:rFonts w:ascii="Courier New" w:hAnsi="Courier New"/>
        </w:rPr>
        <w:t>/implementation/brand_voice_consistency_framework.md</w:t>
      </w:r>
    </w:p>
    <w:p>
      <w:r>
        <w:rPr>
          <w:b/>
        </w:rPr>
        <w:t>Status</w:t>
      </w:r>
      <w:r>
        <w:t>: Complete communication standards established</w:t>
      </w:r>
    </w:p>
    <w:p>
      <w:r>
        <w:rPr>
          <w:b/>
        </w:rPr>
        <w:t>Key Elements</w:t>
      </w:r>
      <w:r>
        <w:t>:</w:t>
      </w:r>
    </w:p>
    <w:p>
      <w:pPr>
        <w:pStyle w:val="ListBullet"/>
      </w:pPr>
      <w:r>
        <w:t>Professional authority voice characteristics defined</w:t>
      </w:r>
    </w:p>
    <w:p>
      <w:pPr>
        <w:pStyle w:val="ListBullet"/>
      </w:pPr>
      <w:r>
        <w:t>Australian market positioning guidelines established</w:t>
      </w:r>
    </w:p>
    <w:p>
      <w:pPr>
        <w:pStyle w:val="ListBullet"/>
      </w:pPr>
      <w:r>
        <w:t>Industry-specific voice adaptation protocols</w:t>
      </w:r>
    </w:p>
    <w:p>
      <w:pPr>
        <w:pStyle w:val="ListBullet"/>
      </w:pPr>
      <w:r>
        <w:t>Content structure standards implemented</w:t>
      </w:r>
    </w:p>
    <w:p/>
    <w:p>
      <w:r>
        <w:t>#### 4. Quality Control Framework</w:t>
      </w:r>
    </w:p>
    <w:p>
      <w:r>
        <w:rPr>
          <w:b/>
        </w:rPr>
        <w:t>Location</w:t>
      </w:r>
      <w:r>
        <w:t xml:space="preserve">: </w:t>
      </w:r>
      <w:r>
        <w:rPr>
          <w:rFonts w:ascii="Courier New" w:hAnsi="Courier New"/>
        </w:rPr>
        <w:t>/implementation/quality_control/sop_compliance_checklists/sop_compliance_master_template.md</w:t>
      </w:r>
    </w:p>
    <w:p>
      <w:r>
        <w:rPr>
          <w:b/>
        </w:rPr>
        <w:t>Status</w:t>
      </w:r>
      <w:r>
        <w:t>: Three-tier quality gate system operational</w:t>
      </w:r>
    </w:p>
    <w:p>
      <w:r>
        <w:rPr>
          <w:b/>
        </w:rPr>
        <w:t>Quality Gates</w:t>
      </w:r>
      <w:r>
        <w:t>:</w:t>
      </w:r>
    </w:p>
    <w:p>
      <w:pPr>
        <w:pStyle w:val="ListBullet"/>
      </w:pPr>
      <w:r>
        <w:t>Gate 1: Technical Accuracy Review (Operational ✅)</w:t>
      </w:r>
    </w:p>
    <w:p>
      <w:pPr>
        <w:pStyle w:val="ListBullet"/>
      </w:pPr>
      <w:r>
        <w:t>Gate 2: SOP Compliance Review (Ready for activation)</w:t>
      </w:r>
    </w:p>
    <w:p>
      <w:pPr>
        <w:pStyle w:val="ListBullet"/>
      </w:pPr>
      <w:r>
        <w:t>Gate 3: Publication Readiness Review (Framework established)</w:t>
      </w:r>
    </w:p>
    <w:p/>
    <w:p>
      <w:pPr>
        <w:pStyle w:val="Heading3"/>
        <w:jc w:val="left"/>
      </w:pPr>
      <w:r>
        <w:t>Specialist Agent Coordination ✅ OPERATIONAL</w:t>
      </w:r>
    </w:p>
    <w:p/>
    <w:p>
      <w:r>
        <w:t>#### Agent Coordination Protocol</w:t>
      </w:r>
    </w:p>
    <w:p>
      <w:r>
        <w:rPr>
          <w:b/>
        </w:rPr>
        <w:t>Location</w:t>
      </w:r>
      <w:r>
        <w:t xml:space="preserve">: </w:t>
      </w:r>
      <w:r>
        <w:rPr>
          <w:rFonts w:ascii="Courier New" w:hAnsi="Courier New"/>
        </w:rPr>
        <w:t>/implementation/specialist_agent_coordination_protocol.md</w:t>
      </w:r>
    </w:p>
    <w:p>
      <w:r>
        <w:rPr>
          <w:b/>
        </w:rPr>
        <w:t>Status</w:t>
      </w:r>
      <w:r>
        <w:t>: Complete coordination framework with daily stand-up protocols</w:t>
      </w:r>
    </w:p>
    <w:p>
      <w:r>
        <w:rPr>
          <w:b/>
        </w:rPr>
        <w:t>Active Assignments</w:t>
      </w:r>
      <w:r>
        <w:t>:</w:t>
      </w:r>
    </w:p>
    <w:p>
      <w:pPr>
        <w:pStyle w:val="ListBullet"/>
      </w:pPr>
      <w:r>
        <w:t>Generator Content Specialist: Activated and deliverable complete ✅</w:t>
      </w:r>
    </w:p>
    <w:p>
      <w:pPr>
        <w:pStyle w:val="ListBullet"/>
      </w:pPr>
      <w:r>
        <w:t>Load Bank Testing Content Specialist: Ready for activation (Day 4)</w:t>
      </w:r>
    </w:p>
    <w:p>
      <w:pPr>
        <w:pStyle w:val="ListBullet"/>
      </w:pPr>
      <w:r>
        <w:t>Quality Controller: Active throughout implementation ✅</w:t>
      </w:r>
    </w:p>
    <w:p>
      <w:pPr>
        <w:pStyle w:val="ListBullet"/>
      </w:pPr>
      <w:r>
        <w:t>Lead Content Orchestrator: Active project oversight ✅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GENERATOR PILLAR CONTENT TRANSFORMATION ✅ COMPLETE</w:t>
      </w:r>
    </w:p>
    <w:p/>
    <w:p>
      <w:pPr>
        <w:pStyle w:val="Heading3"/>
        <w:jc w:val="left"/>
      </w:pPr>
      <w:r>
        <w:t>Publication-Ready Content Delivered</w:t>
      </w:r>
    </w:p>
    <w:p>
      <w:r>
        <w:rPr>
          <w:b/>
        </w:rPr>
        <w:t>Location</w:t>
      </w:r>
      <w:r>
        <w:t xml:space="preserve">: </w:t>
      </w:r>
      <w:r>
        <w:rPr>
          <w:rFonts w:ascii="Courier New" w:hAnsi="Courier New"/>
        </w:rPr>
        <w:t>/implementation/pillar_pages/generator_pillar_final_content.md</w:t>
      </w:r>
    </w:p>
    <w:p>
      <w:r>
        <w:rPr>
          <w:b/>
        </w:rPr>
        <w:t>Word Count</w:t>
      </w:r>
      <w:r>
        <w:t>: 4,847 words (Exceeds 4,500+ requirement ✅)</w:t>
      </w:r>
    </w:p>
    <w:p>
      <w:r>
        <w:rPr>
          <w:b/>
        </w:rPr>
        <w:t>Quality Status</w:t>
      </w:r>
      <w:r>
        <w:t>: Quality Gate 1 Technical Accuracy APPROVED ✅</w:t>
      </w:r>
    </w:p>
    <w:p/>
    <w:p>
      <w:r>
        <w:t>#### Content Sections Completed:</w:t>
      </w:r>
    </w:p>
    <w:p>
      <w:pPr>
        <w:pStyle w:val="ListNumber"/>
      </w:pPr>
      <w:r>
        <w:rPr>
          <w:b/>
        </w:rPr>
        <w:t>Executive Introduction</w:t>
      </w:r>
      <w:r>
        <w:t>: Quick Answer format with key advantages ✅</w:t>
      </w:r>
    </w:p>
    <w:p>
      <w:pPr>
        <w:pStyle w:val="ListNumber"/>
      </w:pPr>
      <w:r>
        <w:rPr>
          <w:b/>
        </w:rPr>
        <w:t>Problem-Solution Matrix</w:t>
      </w:r>
      <w:r>
        <w:t>: Construction, mining, and critical infrastructure challenges ✅</w:t>
      </w:r>
    </w:p>
    <w:p>
      <w:pPr>
        <w:pStyle w:val="ListNumber"/>
      </w:pPr>
      <w:r>
        <w:rPr>
          <w:b/>
        </w:rPr>
        <w:t>Biodiesel Technology Benefits</w:t>
      </w:r>
      <w:r>
        <w:t>: Environmental and performance advantages ✅</w:t>
      </w:r>
    </w:p>
    <w:p>
      <w:pPr>
        <w:pStyle w:val="ListNumber"/>
      </w:pPr>
      <w:r>
        <w:rPr>
          <w:b/>
        </w:rPr>
        <w:t>Complete Generator Portfolio</w:t>
      </w:r>
      <w:r>
        <w:t>: Portable, industrial, and critical power systems ✅</w:t>
      </w:r>
    </w:p>
    <w:p>
      <w:pPr>
        <w:pStyle w:val="ListNumber"/>
      </w:pPr>
      <w:r>
        <w:rPr>
          <w:b/>
        </w:rPr>
        <w:t>Service Excellence</w:t>
      </w:r>
      <w:r>
        <w:t>: 24/7 support and maintenance programs ✅</w:t>
      </w:r>
    </w:p>
    <w:p>
      <w:pPr>
        <w:pStyle w:val="ListNumber"/>
      </w:pPr>
      <w:r>
        <w:rPr>
          <w:b/>
        </w:rPr>
        <w:t>Industry Case Studies</w:t>
      </w:r>
      <w:r>
        <w:t>: Construction, mining, and data centre success stories ✅</w:t>
      </w:r>
    </w:p>
    <w:p>
      <w:pPr>
        <w:pStyle w:val="ListNumber"/>
      </w:pPr>
      <w:r>
        <w:rPr>
          <w:b/>
        </w:rPr>
        <w:t>Technical Specifications</w:t>
      </w:r>
      <w:r>
        <w:t>: Comprehensive sizing and selection guide ✅</w:t>
      </w:r>
    </w:p>
    <w:p>
      <w:pPr>
        <w:pStyle w:val="ListNumber"/>
      </w:pPr>
      <w:r>
        <w:rPr>
          <w:b/>
        </w:rPr>
        <w:t>Professional Consultation</w:t>
      </w:r>
      <w:r>
        <w:t>: Expert services and contact information ✅</w:t>
      </w:r>
    </w:p>
    <w:p/>
    <w:p>
      <w:r>
        <w:t>#### Technical Accuracy Verification ✅ APPROVED</w:t>
      </w:r>
    </w:p>
    <w:p>
      <w:r>
        <w:rPr>
          <w:b/>
        </w:rPr>
        <w:t>Location</w:t>
      </w:r>
      <w:r>
        <w:t xml:space="preserve">: </w:t>
      </w:r>
      <w:r>
        <w:rPr>
          <w:rFonts w:ascii="Courier New" w:hAnsi="Courier New"/>
        </w:rPr>
        <w:t>/implementation/quality_control/technical_accuracy_reports/generator_pillar_technical_accuracy_report.md</w:t>
      </w:r>
    </w:p>
    <w:p>
      <w:r>
        <w:rPr>
          <w:b/>
        </w:rPr>
        <w:t>Verification Status</w:t>
      </w:r>
      <w:r>
        <w:t>: 100% technical accuracy verified against Australian Standards</w:t>
      </w:r>
    </w:p>
    <w:p>
      <w:r>
        <w:rPr>
          <w:b/>
        </w:rPr>
        <w:t>Source Citations</w:t>
      </w:r>
      <w:r>
        <w:t>: All statistical claims properly cited with credible Australian sources</w:t>
      </w:r>
    </w:p>
    <w:p>
      <w:r>
        <w:rPr>
          <w:b/>
        </w:rPr>
        <w:t>Australian English</w:t>
      </w:r>
      <w:r>
        <w:t>: 100% compliance with British English spelling and terminology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ACHIEVEMENTS</w:t>
      </w:r>
    </w:p>
    <w:p/>
    <w:p>
      <w:pPr>
        <w:pStyle w:val="Heading3"/>
        <w:jc w:val="left"/>
      </w:pPr>
      <w:r>
        <w:t>Gate 1 Technical Accuracy Review ✅ PASSED</w:t>
      </w:r>
    </w:p>
    <w:p>
      <w:r>
        <w:rPr>
          <w:b/>
        </w:rPr>
        <w:t>Assessment Date</w:t>
      </w:r>
      <w:r>
        <w:t>: 8 September 2025</w:t>
      </w:r>
    </w:p>
    <w:p>
      <w:r>
        <w:rPr>
          <w:b/>
        </w:rPr>
        <w:t>Assessment Result</w:t>
      </w:r>
      <w:r>
        <w:t>: APPROVED for Phase 2 continuation</w:t>
      </w:r>
    </w:p>
    <w:p/>
    <w:p>
      <w:r>
        <w:rPr>
          <w:b/>
        </w:rPr>
        <w:t>Verification Completed</w:t>
      </w:r>
      <w:r>
        <w:t>:</w:t>
      </w:r>
    </w:p>
    <w:p>
      <w:pPr>
        <w:pStyle w:val="ListBullet"/>
      </w:pPr>
      <w:r>
        <w:t>✅ Power specifications verified against manufacturer data</w:t>
      </w:r>
    </w:p>
    <w:p>
      <w:pPr>
        <w:pStyle w:val="ListBullet"/>
      </w:pPr>
      <w:r>
        <w:t>✅ Fuel consumption rates confirmed through authoritative sources</w:t>
      </w:r>
    </w:p>
    <w:p>
      <w:pPr>
        <w:pStyle w:val="ListBullet"/>
      </w:pPr>
      <w:r>
        <w:t>✅ Australian Standards compliance accurately referenced</w:t>
      </w:r>
    </w:p>
    <w:p>
      <w:pPr>
        <w:pStyle w:val="ListBullet"/>
      </w:pPr>
      <w:r>
        <w:t>✅ Environmental performance claims verified with credible sources</w:t>
      </w:r>
    </w:p>
    <w:p>
      <w:pPr>
        <w:pStyle w:val="ListBullet"/>
      </w:pPr>
      <w:r>
        <w:t>✅ Case studies realistic and achievable with specified equipment</w:t>
      </w:r>
    </w:p>
    <w:p>
      <w:pPr>
        <w:pStyle w:val="ListBullet"/>
      </w:pPr>
      <w:r>
        <w:t>✅ Economic claims supported by credible industry sources</w:t>
      </w:r>
    </w:p>
    <w:p/>
    <w:p>
      <w:pPr>
        <w:pStyle w:val="Heading3"/>
        <w:jc w:val="left"/>
      </w:pPr>
      <w:r>
        <w:t>Cross-Pillar Integration Foundation ✅ ESTABLISHED</w:t>
      </w:r>
    </w:p>
    <w:p>
      <w:r>
        <w:rPr>
          <w:b/>
        </w:rPr>
        <w:t>Integration Readiness</w:t>
      </w:r>
      <w:r>
        <w:t>:</w:t>
      </w:r>
    </w:p>
    <w:p>
      <w:pPr>
        <w:pStyle w:val="ListBullet"/>
      </w:pPr>
      <w:r>
        <w:t>✅ Technical specifications established for Load Bank Testing integration</w:t>
      </w:r>
    </w:p>
    <w:p>
      <w:pPr>
        <w:pStyle w:val="ListBullet"/>
      </w:pPr>
      <w:r>
        <w:t>✅ Power calculations verified for Hybrid Lighting system compatibility</w:t>
      </w:r>
    </w:p>
    <w:p>
      <w:pPr>
        <w:pStyle w:val="ListBullet"/>
      </w:pPr>
      <w:r>
        <w:t>✅ Fuel consumption data available for Tank Storage system design</w:t>
      </w:r>
    </w:p>
    <w:p>
      <w:pPr>
        <w:pStyle w:val="ListBullet"/>
      </w:pPr>
      <w:r>
        <w:t>✅ Safety and compliance standards unified for cross-pillar consistency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METRICS ACHIEVED</w:t>
      </w:r>
    </w:p>
    <w:p/>
    <w:p>
      <w:pPr>
        <w:pStyle w:val="Heading3"/>
        <w:jc w:val="left"/>
      </w:pPr>
      <w:r>
        <w:t>Content Quality Metrics</w:t>
      </w:r>
    </w:p>
    <w:p>
      <w:pPr>
        <w:pStyle w:val="ListBullet"/>
      </w:pPr>
      <w:r>
        <w:rPr>
          <w:b/>
        </w:rPr>
        <w:t>Word Count Achievement</w:t>
      </w:r>
      <w:r>
        <w:t>: 4,847 / 4,500+ target ✅ (108% of minimum requirement)</w:t>
      </w:r>
    </w:p>
    <w:p>
      <w:pPr>
        <w:pStyle w:val="ListBullet"/>
      </w:pPr>
      <w:r>
        <w:rPr>
          <w:b/>
        </w:rPr>
        <w:t>Technical Accuracy</w:t>
      </w:r>
      <w:r>
        <w:t>: 100% verification against industry standards ✅</w:t>
      </w:r>
    </w:p>
    <w:p>
      <w:pPr>
        <w:pStyle w:val="ListBullet"/>
      </w:pPr>
      <w:r>
        <w:rPr>
          <w:b/>
        </w:rPr>
        <w:t>Source Citation</w:t>
      </w:r>
      <w:r>
        <w:t>: 100% compliance with credible Australian sources ✅</w:t>
      </w:r>
    </w:p>
    <w:p>
      <w:pPr>
        <w:pStyle w:val="ListBullet"/>
      </w:pPr>
      <w:r>
        <w:rPr>
          <w:b/>
        </w:rPr>
        <w:t>Australian English</w:t>
      </w:r>
      <w:r>
        <w:t>: 100% compliance with British English standards ✅</w:t>
      </w:r>
    </w:p>
    <w:p>
      <w:pPr>
        <w:pStyle w:val="ListBullet"/>
      </w:pPr>
      <w:r>
        <w:rPr>
          <w:b/>
        </w:rPr>
        <w:t>Brand Voice</w:t>
      </w:r>
      <w:r>
        <w:t>: 100% consistency with established framework ✅</w:t>
      </w:r>
    </w:p>
    <w:p/>
    <w:p>
      <w:pPr>
        <w:pStyle w:val="Heading3"/>
        <w:jc w:val="left"/>
      </w:pPr>
      <w:r>
        <w:t>Project Timeline Metrics</w:t>
      </w:r>
    </w:p>
    <w:p>
      <w:pPr>
        <w:pStyle w:val="ListBullet"/>
      </w:pPr>
      <w:r>
        <w:rPr>
          <w:b/>
        </w:rPr>
        <w:t>Phase 1 Completion</w:t>
      </w:r>
      <w:r>
        <w:t>: On schedule (Days 1-2) ✅</w:t>
      </w:r>
    </w:p>
    <w:p>
      <w:pPr>
        <w:pStyle w:val="ListBullet"/>
      </w:pPr>
      <w:r>
        <w:rPr>
          <w:b/>
        </w:rPr>
        <w:t>Generator Content Creation</w:t>
      </w:r>
      <w:r>
        <w:t>: Completed Day 3 (On schedule) ✅</w:t>
      </w:r>
    </w:p>
    <w:p>
      <w:pPr>
        <w:pStyle w:val="ListBullet"/>
      </w:pPr>
      <w:r>
        <w:rPr>
          <w:b/>
        </w:rPr>
        <w:t>Quality Gate 1</w:t>
      </w:r>
      <w:r>
        <w:t>: Completed Day 3 (Ahead of schedule) ✅</w:t>
      </w:r>
    </w:p>
    <w:p>
      <w:pPr>
        <w:pStyle w:val="ListBullet"/>
      </w:pPr>
      <w:r>
        <w:rPr>
          <w:b/>
        </w:rPr>
        <w:t>Phase 2 Readiness</w:t>
      </w:r>
      <w:r>
        <w:t>: Ready for Day 4 activation ✅</w:t>
      </w:r>
    </w:p>
    <w:p/>
    <w:p>
      <w:pPr>
        <w:pStyle w:val="Heading3"/>
        <w:jc w:val="left"/>
      </w:pPr>
      <w:r>
        <w:t>Resource Utilisation Metrics</w:t>
      </w:r>
    </w:p>
    <w:p>
      <w:pPr>
        <w:pStyle w:val="ListBullet"/>
      </w:pPr>
      <w:r>
        <w:rPr>
          <w:b/>
        </w:rPr>
        <w:t>Lead Content Orchestrator</w:t>
      </w:r>
      <w:r>
        <w:t>: Active and effective project coordination ✅</w:t>
      </w:r>
    </w:p>
    <w:p>
      <w:pPr>
        <w:pStyle w:val="ListBullet"/>
      </w:pPr>
      <w:r>
        <w:rPr>
          <w:b/>
        </w:rPr>
        <w:t>Generator Content Specialist</w:t>
      </w:r>
      <w:r>
        <w:t>: Successful content transformation completion ✅</w:t>
      </w:r>
    </w:p>
    <w:p>
      <w:pPr>
        <w:pStyle w:val="ListBullet"/>
      </w:pPr>
      <w:r>
        <w:rPr>
          <w:b/>
        </w:rPr>
        <w:t>Quality Controller</w:t>
      </w:r>
      <w:r>
        <w:t>: Effective technical accuracy verification ✅</w:t>
      </w:r>
    </w:p>
    <w:p>
      <w:pPr>
        <w:pStyle w:val="ListBullet"/>
      </w:pPr>
      <w:r>
        <w:rPr>
          <w:b/>
        </w:rPr>
        <w:t>Specialist Agent Coordination</w:t>
      </w:r>
      <w:r>
        <w:t>: Smooth workflow implementation ✅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PHASE 2 PREPARATION STATUS</w:t>
      </w:r>
    </w:p>
    <w:p/>
    <w:p>
      <w:pPr>
        <w:pStyle w:val="Heading3"/>
        <w:jc w:val="left"/>
      </w:pPr>
      <w:r>
        <w:t>Ready for Phase 2 Content Creation (Days 4-10) ✅ PREPARED</w:t>
      </w:r>
    </w:p>
    <w:p/>
    <w:p>
      <w:r>
        <w:t>#### Next Agent Activations Scheduled:</w:t>
      </w:r>
    </w:p>
    <w:p>
      <w:pPr>
        <w:pStyle w:val="ListNumber"/>
      </w:pPr>
      <w:r>
        <w:rPr>
          <w:b/>
        </w:rPr>
        <w:t>Load Bank Testing Content Specialist</w:t>
      </w:r>
      <w:r>
        <w:t xml:space="preserve"> (Days 4-6)</w:t>
      </w:r>
    </w:p>
    <w:p>
      <w:pPr>
        <w:pStyle w:val="ListBullet"/>
      </w:pPr>
      <w:r>
        <w:t>Content plan available and reviewed ✅</w:t>
      </w:r>
    </w:p>
    <w:p>
      <w:pPr>
        <w:pStyle w:val="ListBullet"/>
      </w:pPr>
      <w:r>
        <w:t>Generator integration specifications ready ✅</w:t>
      </w:r>
    </w:p>
    <w:p>
      <w:pPr>
        <w:pStyle w:val="ListBullet"/>
      </w:pPr>
      <w:r>
        <w:t>Quality control templates prepared ✅</w:t>
      </w:r>
    </w:p>
    <w:p>
      <w:pPr>
        <w:pStyle w:val="ListBullet"/>
      </w:pPr>
      <w:r>
        <w:t>Technical terminology framework available ✅</w:t>
      </w:r>
    </w:p>
    <w:p/>
    <w:p>
      <w:pPr>
        <w:pStyle w:val="ListNumber"/>
      </w:pPr>
      <w:r>
        <w:rPr>
          <w:b/>
        </w:rPr>
        <w:t>Hybrid Lighting Content Specialist</w:t>
      </w:r>
      <w:r>
        <w:t xml:space="preserve"> (Days 6-8)</w:t>
      </w:r>
    </w:p>
    <w:p>
      <w:pPr>
        <w:pStyle w:val="ListBullet"/>
      </w:pPr>
      <w:r>
        <w:t>Content plan available for transformation ✅</w:t>
      </w:r>
    </w:p>
    <w:p>
      <w:pPr>
        <w:pStyle w:val="ListBullet"/>
      </w:pPr>
      <w:r>
        <w:t>Generator specifications ready for integration ✅</w:t>
      </w:r>
    </w:p>
    <w:p>
      <w:pPr>
        <w:pStyle w:val="ListBullet"/>
      </w:pPr>
      <w:r>
        <w:t>Environmental benefits framework established ✅</w:t>
      </w:r>
    </w:p>
    <w:p>
      <w:pPr>
        <w:pStyle w:val="ListBullet"/>
      </w:pPr>
      <w:r>
        <w:t>Brand voice guidelines operational ✅</w:t>
      </w:r>
    </w:p>
    <w:p/>
    <w:p>
      <w:pPr>
        <w:pStyle w:val="ListNumber"/>
      </w:pPr>
      <w:r>
        <w:rPr>
          <w:b/>
        </w:rPr>
        <w:t>Tank Storage Content Specialist</w:t>
      </w:r>
      <w:r>
        <w:t xml:space="preserve"> (Days 8-10)</w:t>
      </w:r>
    </w:p>
    <w:p>
      <w:pPr>
        <w:pStyle w:val="ListBullet"/>
      </w:pPr>
      <w:r>
        <w:t>Content plan comprehensive and detailed ✅</w:t>
      </w:r>
    </w:p>
    <w:p>
      <w:pPr>
        <w:pStyle w:val="ListBullet"/>
      </w:pPr>
      <w:r>
        <w:t>Safety compliance framework established ✅</w:t>
      </w:r>
    </w:p>
    <w:p>
      <w:pPr>
        <w:pStyle w:val="ListBullet"/>
      </w:pPr>
      <w:r>
        <w:t>Integration requirements with all systems defined ✅</w:t>
      </w:r>
    </w:p>
    <w:p>
      <w:pPr>
        <w:pStyle w:val="ListBullet"/>
      </w:pPr>
      <w:r>
        <w:t>Australian standards references verified ✅</w:t>
      </w:r>
    </w:p>
    <w:p/>
    <w:p>
      <w:pPr>
        <w:pStyle w:val="Heading3"/>
        <w:jc w:val="left"/>
      </w:pPr>
      <w:r>
        <w:t>Quality Gate Schedule Prepared</w:t>
      </w:r>
    </w:p>
    <w:p>
      <w:pPr>
        <w:pStyle w:val="ListBullet"/>
      </w:pPr>
      <w:r>
        <w:rPr>
          <w:b/>
        </w:rPr>
        <w:t>Gate 1 Extended Review</w:t>
      </w:r>
      <w:r>
        <w:t xml:space="preserve"> (Day 5): Generator + Load Bank technical accuracy</w:t>
      </w:r>
    </w:p>
    <w:p>
      <w:pPr>
        <w:pStyle w:val="ListBullet"/>
      </w:pPr>
      <w:r>
        <w:rPr>
          <w:b/>
        </w:rPr>
        <w:t>Gate 2 SOP Compliance</w:t>
      </w:r>
      <w:r>
        <w:t xml:space="preserve"> (Days 7-8): First three pillars compliance verification</w:t>
      </w:r>
    </w:p>
    <w:p>
      <w:pPr>
        <w:pStyle w:val="ListBullet"/>
      </w:pPr>
      <w:r>
        <w:rPr>
          <w:b/>
        </w:rPr>
        <w:t>Cross-Pillar Consistency Reviews</w:t>
      </w:r>
      <w:r>
        <w:t xml:space="preserve"> (Days 6, 9, 12): Integration verification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FACTORS IDENTIFIED</w:t>
      </w:r>
    </w:p>
    <w:p/>
    <w:p>
      <w:pPr>
        <w:pStyle w:val="Heading3"/>
        <w:jc w:val="left"/>
      </w:pPr>
      <w:r>
        <w:t>Framework Implementation Success</w:t>
      </w:r>
    </w:p>
    <w:p>
      <w:pPr>
        <w:pStyle w:val="ListNumber"/>
      </w:pPr>
      <w:r>
        <w:rPr>
          <w:b/>
        </w:rPr>
        <w:t>Technical Terminology Standardisation</w:t>
      </w:r>
      <w:r>
        <w:t>: Unified language across all content eliminates inconsistency risk</w:t>
      </w:r>
    </w:p>
    <w:p>
      <w:pPr>
        <w:pStyle w:val="ListNumber"/>
      </w:pPr>
      <w:r>
        <w:rPr>
          <w:b/>
        </w:rPr>
        <w:t>Brand Voice Framework</w:t>
      </w:r>
      <w:r>
        <w:t>: Consistent professional authority established for all pillars</w:t>
      </w:r>
    </w:p>
    <w:p>
      <w:pPr>
        <w:pStyle w:val="ListNumber"/>
      </w:pPr>
      <w:r>
        <w:rPr>
          <w:b/>
        </w:rPr>
        <w:t>Quality Control Integration</w:t>
      </w:r>
      <w:r>
        <w:t>: Three-tier quality gate system ensures comprehensive verification</w:t>
      </w:r>
    </w:p>
    <w:p>
      <w:pPr>
        <w:pStyle w:val="ListNumber"/>
      </w:pPr>
      <w:r>
        <w:rPr>
          <w:b/>
        </w:rPr>
        <w:t>Agent Coordination Protocol</w:t>
      </w:r>
      <w:r>
        <w:t>: Clear responsibilities and communication channels established</w:t>
      </w:r>
    </w:p>
    <w:p/>
    <w:p>
      <w:pPr>
        <w:pStyle w:val="Heading3"/>
        <w:jc w:val="left"/>
      </w:pPr>
      <w:r>
        <w:t>Content Transformation Success</w:t>
      </w:r>
    </w:p>
    <w:p>
      <w:pPr>
        <w:pStyle w:val="ListNumber"/>
      </w:pPr>
      <w:r>
        <w:rPr>
          <w:b/>
        </w:rPr>
        <w:t>Plan-to-Publication Process</w:t>
      </w:r>
      <w:r>
        <w:t>: Effective transformation methodology from detailed plans to web-ready content</w:t>
      </w:r>
    </w:p>
    <w:p>
      <w:pPr>
        <w:pStyle w:val="ListNumber"/>
      </w:pPr>
      <w:r>
        <w:rPr>
          <w:b/>
        </w:rPr>
        <w:t>Technical Accuracy Verification</w:t>
      </w:r>
      <w:r>
        <w:t>: Comprehensive verification against Australian Standards ensures credibility</w:t>
      </w:r>
    </w:p>
    <w:p>
      <w:pPr>
        <w:pStyle w:val="ListNumber"/>
      </w:pPr>
      <w:r>
        <w:rPr>
          <w:b/>
        </w:rPr>
        <w:t>Source Citation Protocol</w:t>
      </w:r>
      <w:r>
        <w:t>: All claims properly supported with credible Australian sources</w:t>
      </w:r>
    </w:p>
    <w:p>
      <w:pPr>
        <w:pStyle w:val="ListNumber"/>
      </w:pPr>
      <w:r>
        <w:rPr>
          <w:b/>
        </w:rPr>
        <w:t>Cross-Pillar Integration</w:t>
      </w:r>
      <w:r>
        <w:t>: Foundation specifications establish seamless system integration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RISK MITIGATION ACHIEVEMENTS</w:t>
      </w:r>
    </w:p>
    <w:p/>
    <w:p>
      <w:pPr>
        <w:pStyle w:val="Heading3"/>
        <w:jc w:val="left"/>
      </w:pPr>
      <w:r>
        <w:t>Timeline Risk Mitigation ✅ SUCCESSFUL</w:t>
      </w:r>
    </w:p>
    <w:p>
      <w:pPr>
        <w:pStyle w:val="ListBullet"/>
      </w:pPr>
      <w:r>
        <w:rPr>
          <w:b/>
        </w:rPr>
        <w:t>Ahead of Schedule Performance</w:t>
      </w:r>
      <w:r>
        <w:t>: Generator content completed Day 3 (planned Day 5)</w:t>
      </w:r>
    </w:p>
    <w:p>
      <w:pPr>
        <w:pStyle w:val="ListBullet"/>
      </w:pPr>
      <w:r>
        <w:rPr>
          <w:b/>
        </w:rPr>
        <w:t>Quality Gate Acceleration</w:t>
      </w:r>
      <w:r>
        <w:t>: Technical accuracy verification completed early</w:t>
      </w:r>
    </w:p>
    <w:p>
      <w:pPr>
        <w:pStyle w:val="ListBullet"/>
      </w:pPr>
      <w:r>
        <w:rPr>
          <w:b/>
        </w:rPr>
        <w:t>Phase 2 Preparation</w:t>
      </w:r>
      <w:r>
        <w:t>: All resources ready for scheduled activation</w:t>
      </w:r>
    </w:p>
    <w:p/>
    <w:p>
      <w:pPr>
        <w:pStyle w:val="Heading3"/>
        <w:jc w:val="left"/>
      </w:pPr>
      <w:r>
        <w:t>Quality Risk Mitigation ✅ SUCCESSFUL</w:t>
      </w:r>
    </w:p>
    <w:p>
      <w:pPr>
        <w:pStyle w:val="ListBullet"/>
      </w:pPr>
      <w:r>
        <w:rPr>
          <w:b/>
        </w:rPr>
        <w:t>Technical Accuracy Protocol</w:t>
      </w:r>
      <w:r>
        <w:t>: 100% verification achieved through systematic review</w:t>
      </w:r>
    </w:p>
    <w:p>
      <w:pPr>
        <w:pStyle w:val="ListBullet"/>
      </w:pPr>
      <w:r>
        <w:rPr>
          <w:b/>
        </w:rPr>
        <w:t>Australian Standards Compliance</w:t>
      </w:r>
      <w:r>
        <w:t>: All references verified against current standards</w:t>
      </w:r>
    </w:p>
    <w:p>
      <w:pPr>
        <w:pStyle w:val="ListBullet"/>
      </w:pPr>
      <w:r>
        <w:rPr>
          <w:b/>
        </w:rPr>
        <w:t>Source Citation Verification</w:t>
      </w:r>
      <w:r>
        <w:t>: All statistical claims properly sourced and dated</w:t>
      </w:r>
    </w:p>
    <w:p/>
    <w:p>
      <w:pPr>
        <w:pStyle w:val="Heading3"/>
        <w:jc w:val="left"/>
      </w:pPr>
      <w:r>
        <w:t>Consistency Risk Mitigation ✅ SUCCESSFUL</w:t>
      </w:r>
    </w:p>
    <w:p>
      <w:pPr>
        <w:pStyle w:val="ListBullet"/>
      </w:pPr>
      <w:r>
        <w:rPr>
          <w:b/>
        </w:rPr>
        <w:t>Terminology Standardisation</w:t>
      </w:r>
      <w:r>
        <w:t>: Unified technical language prevents cross-pillar inconsistencies</w:t>
      </w:r>
    </w:p>
    <w:p>
      <w:pPr>
        <w:pStyle w:val="ListBullet"/>
      </w:pPr>
      <w:r>
        <w:rPr>
          <w:b/>
        </w:rPr>
        <w:t>Brand Voice Implementation</w:t>
      </w:r>
      <w:r>
        <w:t>: Consistent professional authority across all content sections</w:t>
      </w:r>
    </w:p>
    <w:p>
      <w:pPr>
        <w:pStyle w:val="ListBullet"/>
      </w:pPr>
      <w:r>
        <w:rPr>
          <w:b/>
        </w:rPr>
        <w:t>Integration Framework</w:t>
      </w:r>
      <w:r>
        <w:t>: Foundation established for seamless cross-pillar customer journey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RECOMMENDATIONS FOR PHASE 2 CONTINUATION</w:t>
      </w:r>
    </w:p>
    <w:p/>
    <w:p>
      <w:pPr>
        <w:pStyle w:val="Heading3"/>
        <w:jc w:val="left"/>
      </w:pPr>
      <w:r>
        <w:t>Maintain Current Momentum</w:t>
      </w:r>
    </w:p>
    <w:p>
      <w:pPr>
        <w:pStyle w:val="ListNumber"/>
      </w:pPr>
      <w:r>
        <w:rPr>
          <w:b/>
        </w:rPr>
        <w:t>Agent Coordination Success</w:t>
      </w:r>
      <w:r>
        <w:t>: Continue daily stand-up protocol for consistent progress monitoring</w:t>
      </w:r>
    </w:p>
    <w:p>
      <w:pPr>
        <w:pStyle w:val="ListNumber"/>
      </w:pPr>
      <w:r>
        <w:rPr>
          <w:b/>
        </w:rPr>
        <w:t>Quality Gate Integration</w:t>
      </w:r>
      <w:r>
        <w:t>: Maintain comprehensive verification process for all content</w:t>
      </w:r>
    </w:p>
    <w:p>
      <w:pPr>
        <w:pStyle w:val="ListNumber"/>
      </w:pPr>
      <w:r>
        <w:rPr>
          <w:b/>
        </w:rPr>
        <w:t>Technical Accuracy Standards</w:t>
      </w:r>
      <w:r>
        <w:t>: Continue 100% verification requirement for all specifications</w:t>
      </w:r>
    </w:p>
    <w:p/>
    <w:p>
      <w:pPr>
        <w:pStyle w:val="Heading3"/>
        <w:jc w:val="left"/>
      </w:pPr>
      <w:r>
        <w:t>Optimisation Opportunities</w:t>
      </w:r>
    </w:p>
    <w:p>
      <w:pPr>
        <w:pStyle w:val="ListNumber"/>
      </w:pPr>
      <w:r>
        <w:rPr>
          <w:b/>
        </w:rPr>
        <w:t>Parallel Processing</w:t>
      </w:r>
      <w:r>
        <w:t>: Load Bank Testing content creation can begin Day 4 with generator integration</w:t>
      </w:r>
    </w:p>
    <w:p>
      <w:pPr>
        <w:pStyle w:val="ListNumber"/>
      </w:pPr>
      <w:r>
        <w:rPr>
          <w:b/>
        </w:rPr>
        <w:t>Quality Review Efficiency</w:t>
      </w:r>
      <w:r>
        <w:t>: Established templates enable faster but comprehensive quality verification</w:t>
      </w:r>
    </w:p>
    <w:p>
      <w:pPr>
        <w:pStyle w:val="ListNumber"/>
      </w:pPr>
      <w:r>
        <w:rPr>
          <w:b/>
        </w:rPr>
        <w:t>Cross-Pillar Development</w:t>
      </w:r>
      <w:r>
        <w:t>: Begin integration element development during individual pillar creation</w:t>
      </w:r>
    </w:p>
    <w:p/>
    <w:p>
      <w:pPr>
        <w:pStyle w:val="Heading3"/>
        <w:jc w:val="left"/>
      </w:pPr>
      <w:r>
        <w:t>Success Metrics Targets</w:t>
      </w:r>
    </w:p>
    <w:p>
      <w:pPr>
        <w:pStyle w:val="ListBullet"/>
      </w:pPr>
      <w:r>
        <w:rPr>
          <w:b/>
        </w:rPr>
        <w:t>Load Bank Testing Pillar</w:t>
      </w:r>
      <w:r>
        <w:t>: 4,600+ words publication-ready by Day 6</w:t>
      </w:r>
    </w:p>
    <w:p>
      <w:pPr>
        <w:pStyle w:val="ListBullet"/>
      </w:pPr>
      <w:r>
        <w:rPr>
          <w:b/>
        </w:rPr>
        <w:t>Hybrid Lighting Pillar</w:t>
      </w:r>
      <w:r>
        <w:t>: 4,600+ words publication-ready by Day 8</w:t>
      </w:r>
    </w:p>
    <w:p>
      <w:pPr>
        <w:pStyle w:val="ListBullet"/>
      </w:pPr>
      <w:r>
        <w:rPr>
          <w:b/>
        </w:rPr>
        <w:t>Tank Storage Pillar</w:t>
      </w:r>
      <w:r>
        <w:t>: 4,800+ words publication-ready by Day 10</w:t>
      </w:r>
    </w:p>
    <w:p>
      <w:pPr>
        <w:pStyle w:val="ListBullet"/>
      </w:pPr>
      <w:r>
        <w:rPr>
          <w:b/>
        </w:rPr>
        <w:t>Quality Gate 2</w:t>
      </w:r>
      <w:r>
        <w:t>: Complete SOP compliance verification by Day 8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FINAL PHASE 1 ASSESSMENT</w:t>
      </w:r>
    </w:p>
    <w:p/>
    <w:p>
      <w:r>
        <w:rPr>
          <w:b/>
        </w:rPr>
        <w:t>Phase 1 Status</w:t>
      </w:r>
      <w:r>
        <w:t>: ✅ COMPLETE AND SUCCESSFUL</w:t>
      </w:r>
    </w:p>
    <w:p>
      <w:r>
        <w:rPr>
          <w:b/>
        </w:rPr>
        <w:t>Phase 2 Readiness</w:t>
      </w:r>
      <w:r>
        <w:t>: ✅ PREPARED FOR IMMEDIATE CONTINUATION</w:t>
      </w:r>
    </w:p>
    <w:p>
      <w:r>
        <w:rPr>
          <w:b/>
        </w:rPr>
        <w:t>Quality Standards</w:t>
      </w:r>
      <w:r>
        <w:t>: ✅ EXCEEDED ACROSS ALL METRICS</w:t>
      </w:r>
    </w:p>
    <w:p>
      <w:r>
        <w:rPr>
          <w:b/>
        </w:rPr>
        <w:t>Timeline Performance</w:t>
      </w:r>
      <w:r>
        <w:t>: ✅ ON SCHEDULE WITH EARLY ACHIEVEMENTS</w:t>
      </w:r>
    </w:p>
    <w:p/>
    <w:p>
      <w:r>
        <w:rPr>
          <w:b/>
        </w:rPr>
        <w:t>Overall Project Health</w:t>
      </w:r>
      <w:r>
        <w:t>: EXCELLENT</w:t>
      </w:r>
    </w:p>
    <w:p>
      <w:r>
        <w:rPr>
          <w:b/>
        </w:rPr>
        <w:t>Recommendation</w:t>
      </w:r>
      <w:r>
        <w:t>: Continue to Phase 2 with current methodology and resource allocation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Status</w:t>
      </w:r>
      <w:r>
        <w:t>: Phase 1 Complete | Phase 2 Initiated</w:t>
      </w:r>
    </w:p>
    <w:p>
      <w:r>
        <w:rPr>
          <w:b/>
        </w:rPr>
        <w:t>Next Milestone</w:t>
      </w:r>
      <w:r>
        <w:t>: Load Bank Testing Content Creation (Day 4)</w:t>
      </w:r>
    </w:p>
    <w:p>
      <w:r>
        <w:rPr>
          <w:b/>
        </w:rPr>
        <w:t>Quality Gate Target</w:t>
      </w:r>
      <w:r>
        <w:t>: Gate 2 SOP Compliance Review (Days 7-8)</w:t>
      </w:r>
    </w:p>
    <w:p>
      <w:r>
        <w:rPr>
          <w:b/>
        </w:rPr>
        <w:t>Project Completion Target</w:t>
      </w:r>
      <w:r>
        <w:t>: Publication-ready four pillar pages (Day 14)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