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SOP: Google Drive Integration for Automated File Management</w:t>
      </w:r>
    </w:p>
    <w:p>
      <w:pPr>
        <w:jc w:val="center"/>
      </w:pPr>
      <w:r>
        <w:rPr>
          <w:i/>
        </w:rPr>
        <w:t>Generated: 03/09/2025 14:16</w:t>
      </w:r>
    </w:p>
    <w:p/>
    <w:p>
      <w:pPr>
        <w:pStyle w:val="Heading1"/>
      </w:pPr>
      <w:r>
        <w:t>SOP: Google Drive Integration for Automated File Management</w:t>
      </w:r>
    </w:p>
    <w:p/>
    <w:p>
      <w:r>
        <w:rPr>
          <w:b w:val="0"/>
        </w:rPr>
        <w:t>: 1.0</w:t>
      </w:r>
    </w:p>
    <w:p>
      <w:r>
        <w:rPr>
          <w:b w:val="0"/>
        </w:rPr>
        <w:t>: 03/09/2025</w:t>
      </w:r>
    </w:p>
    <w:p>
      <w:r>
        <w:rPr>
          <w:b w:val="0"/>
        </w:rPr>
        <w:t>: Standardise automated file management and distribution via Google Drive integration</w:t>
      </w:r>
    </w:p>
    <w:p>
      <w:r>
        <w:rPr>
          <w:b w:val="0"/>
        </w:rPr>
        <w:t>: All marketing analysis reports, SOPs, templates, and client deliverables</w:t>
      </w:r>
    </w:p>
    <w:p/>
    <w:p>
      <w:r>
        <w:t>---</w:t>
      </w:r>
    </w:p>
    <w:p/>
    <w:p>
      <w:pPr>
        <w:pStyle w:val="Heading2"/>
      </w:pPr>
      <w:r>
        <w:t>**OVERVIEW &amp; OBJECTIVES**</w:t>
      </w:r>
    </w:p>
    <w:p/>
    <w:p>
      <w:pPr>
        <w:pStyle w:val="Heading3"/>
      </w:pPr>
      <w:r>
        <w:t>**System Capabilities**:</w:t>
      </w:r>
    </w:p>
    <w:p>
      <w:pPr>
        <w:pStyle w:val="ListBullet"/>
      </w:pPr>
      <w:r>
        <w:t>**Automated file categorisation** and folder organisation</w:t>
      </w:r>
    </w:p>
    <w:p>
      <w:pPr>
        <w:pStyle w:val="ListBullet"/>
      </w:pPr>
      <w:r>
        <w:t>**Batch upload processing** with queue management</w:t>
      </w:r>
    </w:p>
    <w:p>
      <w:pPr>
        <w:pStyle w:val="ListBullet"/>
      </w:pPr>
      <w:r>
        <w:t>**Intelligent sharing permissions** based on content type</w:t>
      </w:r>
    </w:p>
    <w:p>
      <w:pPr>
        <w:pStyle w:val="ListBullet"/>
      </w:pPr>
      <w:r>
        <w:t>**Workflow automation** for regular file distribution</w:t>
      </w:r>
    </w:p>
    <w:p>
      <w:pPr>
        <w:pStyle w:val="ListBullet"/>
      </w:pPr>
      <w:r>
        <w:t>**Status tracking** and comprehensive reporting</w:t>
      </w:r>
    </w:p>
    <w:p/>
    <w:p>
      <w:pPr>
        <w:pStyle w:val="Heading3"/>
      </w:pPr>
      <w:r>
        <w:t>**Integration Points**:</w:t>
      </w:r>
    </w:p>
    <w:p>
      <w:pPr>
        <w:pStyle w:val="ListBullet"/>
      </w:pPr>
      <w:r>
        <w:t>**google_drive_publisher**: File uploads and metadata management</w:t>
      </w:r>
    </w:p>
    <w:p>
      <w:pPr>
        <w:pStyle w:val="ListBullet"/>
      </w:pPr>
      <w:r>
        <w:t>**google_drive_manager**: Folder creation and permission management</w:t>
      </w:r>
    </w:p>
    <w:p>
      <w:pPr>
        <w:pStyle w:val="ListBullet"/>
      </w:pPr>
      <w:r>
        <w:t>**google_drive_assistant**: Natural language file operations</w:t>
      </w:r>
    </w:p>
    <w:p/>
    <w:p>
      <w:pPr>
        <w:pStyle w:val="Heading3"/>
      </w:pPr>
      <w:r>
        <w:t>**Success Criteria**:</w:t>
      </w:r>
    </w:p>
    <w:p>
      <w:pPr>
        <w:pStyle w:val="ListBullet"/>
      </w:pPr>
      <w:r>
        <w:t>100% successful file upload rate</w:t>
      </w:r>
    </w:p>
    <w:p>
      <w:pPr>
        <w:pStyle w:val="ListBullet"/>
      </w:pPr>
      <w:r>
        <w:t>Automated organisation with zero manual intervention</w:t>
      </w:r>
    </w:p>
    <w:p>
      <w:pPr>
        <w:pStyle w:val="ListBullet"/>
      </w:pPr>
      <w:r>
        <w:t>Proper sharing permissions for all stakeholders</w:t>
      </w:r>
    </w:p>
    <w:p>
      <w:pPr>
        <w:pStyle w:val="ListBullet"/>
      </w:pPr>
      <w:r>
        <w:t>Comprehensive audit trail for all operations</w:t>
      </w:r>
    </w:p>
    <w:p/>
    <w:p>
      <w:r>
        <w:t>---</w:t>
      </w:r>
    </w:p>
    <w:p/>
    <w:p>
      <w:pPr>
        <w:pStyle w:val="Heading2"/>
      </w:pPr>
      <w:r>
        <w:t>**SECTION 1: GOOGLE DRIVE FOLDER STRUCTURE**</w:t>
      </w:r>
    </w:p>
    <w:p/>
    <w:p>
      <w:pPr>
        <w:pStyle w:val="Heading3"/>
      </w:pPr>
      <w:r>
        <w:t>**1.1 Standard Folder Hierarchy**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Marketing Analysis System/</w:t>
        <w:br/>
        <w:t>├── Analysis Reports/</w:t>
        <w:br/>
        <w:t>│   ├── SEO Analysis/</w:t>
        <w:br/>
        <w:t xml:space="preserve">│   ├── UX Analysis/  </w:t>
        <w:br/>
        <w:t>│   ├── Performance Reports/</w:t>
        <w:br/>
        <w:t>│   └── Competitive Analysis/</w:t>
        <w:br/>
        <w:t>├── Standard Operating Procedures/</w:t>
        <w:br/>
        <w:t>│   ├── Content Creation/</w:t>
        <w:br/>
        <w:t>│   ├── Token Optimization/</w:t>
        <w:br/>
        <w:t>│   ├── Quality Assurance/</w:t>
        <w:br/>
        <w:t>│   └── System Operations/</w:t>
        <w:br/>
        <w:t>├── Document Templates/</w:t>
        <w:br/>
        <w:t>│   ├── Report Templates/</w:t>
        <w:br/>
        <w:t>│   ├── SOP Templates/</w:t>
        <w:br/>
        <w:t>│   └── Presentation Templates/</w:t>
        <w:br/>
        <w:t>├── Client Projects/</w:t>
        <w:br/>
        <w:t>│   ├── [Client Name]/</w:t>
        <w:br/>
        <w:t>│   │   ├── Reports/</w:t>
        <w:br/>
        <w:t>│   │   ├── Assets/</w:t>
        <w:br/>
        <w:t>│   │   └── Communications/</w:t>
        <w:br/>
        <w:t>└── System Documentation/</w:t>
        <w:br/>
        <w:t xml:space="preserve">    ├── Orchestration Guides/</w:t>
        <w:br/>
        <w:t xml:space="preserve">    ├── Agent Specifications/</w:t>
        <w:br/>
        <w:t xml:space="preserve">    └── Implementation Guides/</w:t>
      </w:r>
    </w:p>
    <w:p/>
    <w:p>
      <w:pPr>
        <w:pStyle w:val="Heading3"/>
      </w:pPr>
      <w:r>
        <w:t>**1.2 Automatic Categorisation Rules**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CATEGORISATION_RULES = {</w:t>
        <w:br/>
        <w:t xml:space="preserve">    'sops': {</w:t>
        <w:br/>
        <w:t xml:space="preserve">        'patterns': ['sop_', 'SOP_', 'standard_operating'],</w:t>
        <w:br/>
        <w:t xml:space="preserve">        'target_folder': 'Standard Operating Procedures'</w:t>
        <w:br/>
        <w:t xml:space="preserve">    },</w:t>
        <w:br/>
        <w:t xml:space="preserve">    'reports': {</w:t>
        <w:br/>
        <w:t xml:space="preserve">        'patterns': ['report', 'analysis', 'audit', '_extraction'],</w:t>
        <w:br/>
        <w:t xml:space="preserve">        'target_folder': 'Analysis Reports'</w:t>
        <w:br/>
        <w:t xml:space="preserve">    },</w:t>
        <w:br/>
        <w:t xml:space="preserve">    'templates': {</w:t>
        <w:br/>
        <w:t xml:space="preserve">        'patterns': ['template', 'Template'],</w:t>
        <w:br/>
        <w:t xml:space="preserve">        'target_folder': 'Document Templates'</w:t>
        <w:br/>
        <w:t xml:space="preserve">    },</w:t>
        <w:br/>
        <w:t xml:space="preserve">    'system': {</w:t>
        <w:br/>
        <w:t xml:space="preserve">        'patterns': ['orchestration', 'AGENT_', 'SYSTEM_'],</w:t>
        <w:br/>
        <w:t xml:space="preserve">        'target_folder': 'System Documentation'</w:t>
        <w:br/>
        <w:t xml:space="preserve">    },</w:t>
        <w:br/>
        <w:t xml:space="preserve">    'clients': {</w:t>
        <w:br/>
        <w:t xml:space="preserve">        'path_patterns': ['clients/', 'client_'],</w:t>
        <w:br/>
        <w:t xml:space="preserve">        'target_folder': 'Client Projects'</w:t>
        <w:br/>
        <w:t xml:space="preserve">    }</w:t>
        <w:br/>
        <w:t>}</w:t>
      </w:r>
    </w:p>
    <w:p/>
    <w:p>
      <w:pPr>
        <w:pStyle w:val="Heading3"/>
      </w:pPr>
      <w:r>
        <w:t>**1.3 Folder Permissions Matrix**</w:t>
      </w:r>
    </w:p>
    <w:p/>
    <w:p>
      <w:r>
        <w:rPr>
          <w:b w:val="0"/>
        </w:rPr>
        <w:t>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Folder Type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Team Members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Clients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Management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System Agents</w:t>
            </w:r>
          </w:p>
        </w:tc>
      </w:tr>
      <w:tr>
        <w:tc>
          <w:tcPr>
            <w:tcW w:type="dxa" w:w="1728"/>
          </w:tcPr>
          <w:p>
            <w:r>
              <w:t>**Analysis Reports**</w:t>
            </w:r>
          </w:p>
        </w:tc>
        <w:tc>
          <w:tcPr>
            <w:tcW w:type="dxa" w:w="1728"/>
          </w:tcPr>
          <w:p>
            <w:r>
              <w:t>Edit</w:t>
            </w:r>
          </w:p>
        </w:tc>
        <w:tc>
          <w:tcPr>
            <w:tcW w:type="dxa" w:w="1728"/>
          </w:tcPr>
          <w:p>
            <w:r>
              <w:t>View (specific)</w:t>
            </w:r>
          </w:p>
        </w:tc>
        <w:tc>
          <w:tcPr>
            <w:tcW w:type="dxa" w:w="1728"/>
          </w:tcPr>
          <w:p>
            <w:r>
              <w:t>Edit</w:t>
            </w:r>
          </w:p>
        </w:tc>
        <w:tc>
          <w:tcPr>
            <w:tcW w:type="dxa" w:w="1728"/>
          </w:tcPr>
          <w:p>
            <w:r>
              <w:t>Upload</w:t>
            </w:r>
          </w:p>
        </w:tc>
      </w:tr>
      <w:tr>
        <w:tc>
          <w:tcPr>
            <w:tcW w:type="dxa" w:w="1728"/>
          </w:tcPr>
          <w:p>
            <w:r>
              <w:t>**SOPs**</w:t>
            </w:r>
          </w:p>
        </w:tc>
        <w:tc>
          <w:tcPr>
            <w:tcW w:type="dxa" w:w="1728"/>
          </w:tcPr>
          <w:p>
            <w:r>
              <w:t>Edit</w:t>
            </w:r>
          </w:p>
        </w:tc>
        <w:tc>
          <w:tcPr>
            <w:tcW w:type="dxa" w:w="1728"/>
          </w:tcPr>
          <w:p>
            <w:r>
              <w:t>View (relevant)</w:t>
            </w:r>
          </w:p>
        </w:tc>
        <w:tc>
          <w:tcPr>
            <w:tcW w:type="dxa" w:w="1728"/>
          </w:tcPr>
          <w:p>
            <w:r>
              <w:t>Edit</w:t>
            </w:r>
          </w:p>
        </w:tc>
        <w:tc>
          <w:tcPr>
            <w:tcW w:type="dxa" w:w="1728"/>
          </w:tcPr>
          <w:p>
            <w:r>
              <w:t>Upload</w:t>
            </w:r>
          </w:p>
        </w:tc>
      </w:tr>
      <w:tr>
        <w:tc>
          <w:tcPr>
            <w:tcW w:type="dxa" w:w="1728"/>
          </w:tcPr>
          <w:p>
            <w:r>
              <w:t>**Templates**</w:t>
            </w:r>
          </w:p>
        </w:tc>
        <w:tc>
          <w:tcPr>
            <w:tcW w:type="dxa" w:w="1728"/>
          </w:tcPr>
          <w:p>
            <w:r>
              <w:t>Edit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Edit</w:t>
            </w:r>
          </w:p>
        </w:tc>
        <w:tc>
          <w:tcPr>
            <w:tcW w:type="dxa" w:w="1728"/>
          </w:tcPr>
          <w:p>
            <w:r>
              <w:t>Upload</w:t>
            </w:r>
          </w:p>
        </w:tc>
      </w:tr>
      <w:tr>
        <w:tc>
          <w:tcPr>
            <w:tcW w:type="dxa" w:w="1728"/>
          </w:tcPr>
          <w:p>
            <w:r>
              <w:t>**Client Projects**</w:t>
            </w:r>
          </w:p>
        </w:tc>
        <w:tc>
          <w:tcPr>
            <w:tcW w:type="dxa" w:w="1728"/>
          </w:tcPr>
          <w:p>
            <w:r>
              <w:t>Edit (assigned)</w:t>
            </w:r>
          </w:p>
        </w:tc>
        <w:tc>
          <w:tcPr>
            <w:tcW w:type="dxa" w:w="1728"/>
          </w:tcPr>
          <w:p>
            <w:r>
              <w:t>View (own only)</w:t>
            </w:r>
          </w:p>
        </w:tc>
        <w:tc>
          <w:tcPr>
            <w:tcW w:type="dxa" w:w="1728"/>
          </w:tcPr>
          <w:p>
            <w:r>
              <w:t>Edit</w:t>
            </w:r>
          </w:p>
        </w:tc>
        <w:tc>
          <w:tcPr>
            <w:tcW w:type="dxa" w:w="1728"/>
          </w:tcPr>
          <w:p>
            <w:r>
              <w:t>Upload</w:t>
            </w:r>
          </w:p>
        </w:tc>
      </w:tr>
      <w:tr>
        <w:tc>
          <w:tcPr>
            <w:tcW w:type="dxa" w:w="1728"/>
          </w:tcPr>
          <w:p>
            <w:r>
              <w:t>**System Documentation**</w:t>
            </w:r>
          </w:p>
        </w:tc>
        <w:tc>
          <w:tcPr>
            <w:tcW w:type="dxa" w:w="1728"/>
          </w:tcPr>
          <w:p>
            <w:r>
              <w:t>View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Edit</w:t>
            </w:r>
          </w:p>
        </w:tc>
        <w:tc>
          <w:tcPr>
            <w:tcW w:type="dxa" w:w="1728"/>
          </w:tcPr>
          <w:p>
            <w:r>
              <w:t>Upload</w:t>
            </w:r>
          </w:p>
        </w:tc>
      </w:tr>
    </w:tbl>
    <w:p/>
    <w:p/>
    <w:p>
      <w:r>
        <w:t>---</w:t>
      </w:r>
    </w:p>
    <w:p/>
    <w:p>
      <w:pPr>
        <w:pStyle w:val="Heading2"/>
      </w:pPr>
      <w:r>
        <w:t>**SECTION 2: AUTOMATED UPLOAD WORKFLOWS**</w:t>
      </w:r>
    </w:p>
    <w:p/>
    <w:p>
      <w:pPr>
        <w:pStyle w:val="Heading3"/>
      </w:pPr>
      <w:r>
        <w:t>**2.1 Queue-Based Processing**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upload_item = {</w:t>
        <w:br/>
        <w:t xml:space="preserve">    'file_path': '/path/to/file.md',</w:t>
        <w:br/>
        <w:t xml:space="preserve">    'filename': 'Report_Name.md',</w:t>
        <w:br/>
        <w:t xml:space="preserve">    'category': 'reports',</w:t>
        <w:br/>
        <w:t xml:space="preserve">    'target_folder': 'Analysis Reports',</w:t>
        <w:br/>
        <w:t xml:space="preserve">    'file_size': 2048,</w:t>
        <w:br/>
        <w:t xml:space="preserve">    'last_modified': datetime_object,</w:t>
        <w:br/>
        <w:t xml:space="preserve">    'queued_at': datetime_object,</w:t>
        <w:br/>
        <w:t xml:space="preserve">    'status': 'queued',  # queued, uploading, uploaded, failed</w:t>
        <w:br/>
        <w:t xml:space="preserve">    'priority': 'normal'  # high, normal, low</w:t>
        <w:br/>
        <w:t>}</w:t>
      </w:r>
    </w:p>
    <w:p/>
    <w:p>
      <w:r>
        <w:rPr>
          <w:b w:val="0"/>
        </w:rPr>
        <w:t>:</w:t>
      </w:r>
    </w:p>
    <w:p>
      <w:pPr>
        <w:pStyle w:val="ListNumber"/>
      </w:pPr>
      <w:r>
        <w:t>**High Priority**: Client deliverables, urgent reports</w:t>
      </w:r>
    </w:p>
    <w:p>
      <w:pPr>
        <w:pStyle w:val="ListNumber"/>
      </w:pPr>
      <w:r>
        <w:t>**Normal Priority**: Regular analysis reports, updated SOPs</w:t>
      </w:r>
    </w:p>
    <w:p>
      <w:pPr>
        <w:pStyle w:val="ListNumber"/>
      </w:pPr>
      <w:r>
        <w:t>**Low Priority**: Templates, system documentation updates</w:t>
      </w:r>
    </w:p>
    <w:p/>
    <w:p>
      <w:pPr>
        <w:pStyle w:val="Heading3"/>
      </w:pPr>
      <w:r>
        <w:t>**2.2 Batch Upload Operations**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# Daily automated uploads</w:t>
        <w:br/>
        <w:t>daily_batch = {</w:t>
        <w:br/>
        <w:t xml:space="preserve">    'source': 'system/reports/docx_exports/',</w:t>
        <w:br/>
        <w:t xml:space="preserve">    'pattern': '*.docx',</w:t>
        <w:br/>
        <w:t xml:space="preserve">    'target_category': 'reports',</w:t>
        <w:br/>
        <w:t xml:space="preserve">    'schedule': 'daily_09:00'</w:t>
        <w:br/>
        <w:t>}</w:t>
        <w:br/>
        <w:br/>
        <w:t># Weekly SOP synchronisation</w:t>
        <w:br/>
        <w:t>weekly_sop_sync = {</w:t>
        <w:br/>
        <w:t xml:space="preserve">    'source': 'system/sops/',</w:t>
        <w:br/>
        <w:t xml:space="preserve">    'pattern': '*.md',</w:t>
        <w:br/>
        <w:t xml:space="preserve">    'target_category': 'sops', </w:t>
        <w:br/>
        <w:t xml:space="preserve">    'schedule': 'weekly_monday_08:00'</w:t>
        <w:br/>
        <w:t>}</w:t>
        <w:br/>
        <w:br/>
        <w:t># On-demand client report distribution</w:t>
        <w:br/>
        <w:t>client_distribution = {</w:t>
        <w:br/>
        <w:t xml:space="preserve">    'source': 'clients/*/reports/',</w:t>
        <w:br/>
        <w:t xml:space="preserve">    'pattern': '*.{pdf,docx}',</w:t>
        <w:br/>
        <w:t xml:space="preserve">    'target_category': 'clients',</w:t>
        <w:br/>
        <w:t xml:space="preserve">    'trigger': 'manual_request'</w:t>
        <w:br/>
        <w:t>}</w:t>
      </w:r>
    </w:p>
    <w:p/>
    <w:p>
      <w:pPr>
        <w:pStyle w:val="Heading3"/>
      </w:pPr>
      <w:r>
        <w:t>**2.3 Error Handling and Retry Logic**</w:t>
      </w:r>
    </w:p>
    <w:p/>
    <w:p>
      <w:r>
        <w:rPr>
          <w:b w:val="0"/>
        </w:rPr>
        <w:t>:</w:t>
      </w:r>
    </w:p>
    <w:p>
      <w:pPr>
        <w:pStyle w:val="ListBullet"/>
      </w:pPr>
      <w:r>
        <w:t>**Network Errors**: Retry 3 times with exponential backoff</w:t>
      </w:r>
    </w:p>
    <w:p>
      <w:pPr>
        <w:pStyle w:val="ListBullet"/>
      </w:pPr>
      <w:r>
        <w:t>**Permission Errors**: Log and notify system administrator</w:t>
      </w:r>
    </w:p>
    <w:p>
      <w:pPr>
        <w:pStyle w:val="ListBullet"/>
      </w:pPr>
      <w:r>
        <w:t>**File Size Limits**: Compress or split large files automatically</w:t>
      </w:r>
    </w:p>
    <w:p>
      <w:pPr>
        <w:pStyle w:val="ListBullet"/>
      </w:pPr>
      <w:r>
        <w:t>**Quota Exceeded**: Archive old files and retry upload</w:t>
      </w:r>
    </w:p>
    <w:p/>
    <w:p>
      <w:r>
        <w:rPr>
          <w:b w:val="0"/>
        </w:rPr>
        <w:t>:</w:t>
      </w:r>
    </w:p>
    <w:p>
      <w:pPr>
        <w:pStyle w:val="ListBullet"/>
      </w:pPr>
      <w:r>
        <w:t>Failed uploads logged to system error log</w:t>
      </w:r>
    </w:p>
    <w:p>
      <w:pPr>
        <w:pStyle w:val="ListBullet"/>
      </w:pPr>
      <w:r>
        <w:t>Email notifications for critical failures</w:t>
      </w:r>
    </w:p>
    <w:p>
      <w:pPr>
        <w:pStyle w:val="ListBullet"/>
      </w:pPr>
      <w:r>
        <w:t>Dashboard alerts for quota warnings</w:t>
      </w:r>
    </w:p>
    <w:p>
      <w:pPr>
        <w:pStyle w:val="ListBullet"/>
      </w:pPr>
      <w:r>
        <w:t>Weekly error summary reports</w:t>
      </w:r>
    </w:p>
    <w:p/>
    <w:p>
      <w:r>
        <w:t>---</w:t>
      </w:r>
    </w:p>
    <w:p/>
    <w:p>
      <w:pPr>
        <w:pStyle w:val="Heading2"/>
      </w:pPr>
      <w:r>
        <w:t>**SECTION 3: SHARING AND PERMISSIONS MANAGEMENT**</w:t>
      </w:r>
    </w:p>
    <w:p/>
    <w:p>
      <w:pPr>
        <w:pStyle w:val="Heading3"/>
      </w:pPr>
      <w:r>
        <w:t>**3.1 Automatic Sharing Rules**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SHARING_RULES = {</w:t>
        <w:br/>
        <w:t xml:space="preserve">    'sops': {</w:t>
        <w:br/>
        <w:t xml:space="preserve">        'team_members': 'edit',</w:t>
        <w:br/>
        <w:t xml:space="preserve">        'management': 'edit',</w:t>
        <w:br/>
        <w:t xml:space="preserve">        'clients': 'none'</w:t>
        <w:br/>
        <w:t xml:space="preserve">    },</w:t>
        <w:br/>
        <w:t xml:space="preserve">    'reports': {</w:t>
        <w:br/>
        <w:t xml:space="preserve">        'team_members': 'edit',</w:t>
        <w:br/>
        <w:t xml:space="preserve">        'management': 'edit', </w:t>
        <w:br/>
        <w:t xml:space="preserve">        'clients': 'view_specific'  # Only relevant reports</w:t>
        <w:br/>
        <w:t xml:space="preserve">    },</w:t>
        <w:br/>
        <w:t xml:space="preserve">    'client_projects': {</w:t>
        <w:br/>
        <w:t xml:space="preserve">        'assigned_team': 'edit',</w:t>
        <w:br/>
        <w:t xml:space="preserve">        'client_contact': 'view',</w:t>
        <w:br/>
        <w:t xml:space="preserve">        'management': 'edit'</w:t>
        <w:br/>
        <w:t xml:space="preserve">    }</w:t>
        <w:br/>
        <w:t>}</w:t>
      </w:r>
    </w:p>
    <w:p/>
    <w:p>
      <w:pPr>
        <w:pStyle w:val="Heading3"/>
      </w:pPr>
      <w:r>
        <w:t>**3.2 Dynamic Permission Assignment**</w:t>
      </w:r>
    </w:p>
    <w:p/>
    <w:p>
      <w:r>
        <w:rPr>
          <w:b w:val="0"/>
        </w:rPr>
        <w:t>:</w:t>
      </w:r>
    </w:p>
    <w:p>
      <w:pPr>
        <w:pStyle w:val="ListBullet"/>
      </w:pPr>
      <w:r>
        <w:t>**Project Managers**: Edit access to assigned client projects</w:t>
      </w:r>
    </w:p>
    <w:p>
      <w:pPr>
        <w:pStyle w:val="ListBullet"/>
      </w:pPr>
      <w:r>
        <w:t>**Content Creators**: Edit access to templates and SOPs</w:t>
      </w:r>
    </w:p>
    <w:p>
      <w:pPr>
        <w:pStyle w:val="ListBullet"/>
      </w:pPr>
      <w:r>
        <w:t>**Analysts**: Edit access to analysis tools and reports</w:t>
      </w:r>
    </w:p>
    <w:p>
      <w:pPr>
        <w:pStyle w:val="ListBullet"/>
      </w:pPr>
      <w:r>
        <w:t>**Clients**: View access to delivered reports only</w:t>
      </w:r>
    </w:p>
    <w:p/>
    <w:p>
      <w:r>
        <w:rPr>
          <w:b w:val="0"/>
        </w:rPr>
        <w:t>:</w:t>
      </w:r>
    </w:p>
    <w:p>
      <w:pPr>
        <w:pStyle w:val="ListBullet"/>
      </w:pPr>
      <w:r>
        <w:t>Folder permissions cascade to contained files</w:t>
      </w:r>
    </w:p>
    <w:p>
      <w:pPr>
        <w:pStyle w:val="ListBullet"/>
      </w:pPr>
      <w:r>
        <w:t>New files inherit parent folder permissions</w:t>
      </w:r>
    </w:p>
    <w:p>
      <w:pPr>
        <w:pStyle w:val="ListBullet"/>
      </w:pPr>
      <w:r>
        <w:t>Permission changes propagate within 5 minutes</w:t>
      </w:r>
    </w:p>
    <w:p/>
    <w:p>
      <w:pPr>
        <w:pStyle w:val="Heading3"/>
      </w:pPr>
      <w:r>
        <w:t>**3.3 Sharing Notifications**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notification_settings = {</w:t>
        <w:br/>
        <w:t xml:space="preserve">    'new_client_report': {</w:t>
        <w:br/>
        <w:t xml:space="preserve">        'recipients': ['project_manager', 'client_contact'],</w:t>
        <w:br/>
        <w:t xml:space="preserve">        'template': 'new_report_available',</w:t>
        <w:br/>
        <w:t xml:space="preserve">        'include_link': True</w:t>
        <w:br/>
        <w:t xml:space="preserve">    },</w:t>
        <w:br/>
        <w:t xml:space="preserve">    'sop_update': {</w:t>
        <w:br/>
        <w:t xml:space="preserve">        'recipients': ['all_team_members'],</w:t>
        <w:br/>
        <w:t xml:space="preserve">        'template': 'sop_updated',</w:t>
        <w:br/>
        <w:t xml:space="preserve">        'digest_mode': 'weekly'</w:t>
        <w:br/>
        <w:t xml:space="preserve">    },</w:t>
        <w:br/>
        <w:t xml:space="preserve">    'system_documentation': {</w:t>
        <w:br/>
        <w:t xml:space="preserve">        'recipients': ['technical_team'],</w:t>
        <w:br/>
        <w:t xml:space="preserve">        'template': 'system_update',</w:t>
        <w:br/>
        <w:t xml:space="preserve">        'priority': 'normal'</w:t>
        <w:br/>
        <w:t xml:space="preserve">    }</w:t>
        <w:br/>
        <w:t>}</w:t>
      </w:r>
    </w:p>
    <w:p/>
    <w:p>
      <w:r>
        <w:t>---</w:t>
      </w:r>
    </w:p>
    <w:p/>
    <w:p>
      <w:pPr>
        <w:pStyle w:val="Heading2"/>
      </w:pPr>
      <w:r>
        <w:t>**SECTION 4: INTEGRATION WITH DOCUMENT CONVERSION**</w:t>
      </w:r>
    </w:p>
    <w:p/>
    <w:p>
      <w:pPr>
        <w:pStyle w:val="Heading3"/>
      </w:pPr>
      <w:r>
        <w:t>**4.1 Conversion and Upload Pipeline**</w:t>
      </w:r>
    </w:p>
    <w:p/>
    <w:p>
      <w:r>
        <w:rPr>
          <w:b w:val="0"/>
        </w:rPr>
        <w:t>:</w:t>
      </w:r>
    </w:p>
    <w:p>
      <w:pPr>
        <w:pStyle w:val="ListNumber"/>
      </w:pPr>
      <w:r>
        <w:t>**Detection**: Monitor markdown files for changes</w:t>
      </w:r>
    </w:p>
    <w:p>
      <w:pPr>
        <w:pStyle w:val="ListNumber"/>
      </w:pPr>
      <w:r>
        <w:t>**Conversion**: Convert .md to .docx using document conversion system</w:t>
      </w:r>
    </w:p>
    <w:p>
      <w:pPr>
        <w:pStyle w:val="ListNumber"/>
      </w:pPr>
      <w:r>
        <w:t>**Categorisation**: Apply automatic categorisation rules</w:t>
      </w:r>
    </w:p>
    <w:p>
      <w:pPr>
        <w:pStyle w:val="ListNumber"/>
      </w:pPr>
      <w:r>
        <w:t>**Upload**: Add to Google Drive upload queue</w:t>
      </w:r>
    </w:p>
    <w:p>
      <w:pPr>
        <w:pStyle w:val="ListNumber"/>
      </w:pPr>
      <w:r>
        <w:t>**Sharing**: Apply appropriate permissions</w:t>
      </w:r>
    </w:p>
    <w:p>
      <w:pPr>
        <w:pStyle w:val="ListNumber"/>
      </w:pPr>
      <w:r>
        <w:t>**Notification**: Inform relevant stakeholders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def automated_conversion_upload(markdown_file):</w:t>
        <w:br/>
        <w:t xml:space="preserve">    # Convert to .docx</w:t>
        <w:br/>
        <w:t xml:space="preserve">    docx_file = document_converter.convert_markdown_to_docx(markdown_file)</w:t>
        <w:br/>
        <w:t xml:space="preserve">    </w:t>
        <w:br/>
        <w:t xml:space="preserve">    # Add to Google Drive queue</w:t>
        <w:br/>
        <w:t xml:space="preserve">    upload_item = drive_automation.add_to_upload_queue(docx_file)</w:t>
        <w:br/>
        <w:t xml:space="preserve">    </w:t>
        <w:br/>
        <w:t xml:space="preserve">    # Process upload</w:t>
        <w:br/>
        <w:t xml:space="preserve">    result = drive_automation.process_upload_queue()</w:t>
        <w:br/>
        <w:t xml:space="preserve">    </w:t>
        <w:br/>
        <w:t xml:space="preserve">    # Apply sharing permissions</w:t>
        <w:br/>
        <w:t xml:space="preserve">    permissions = create_sharing_permissions(</w:t>
        <w:br/>
        <w:t xml:space="preserve">        file_ids=[result['file_id']], </w:t>
        <w:br/>
        <w:t xml:space="preserve">        permission_type='view',</w:t>
        <w:br/>
        <w:t xml:space="preserve">        users=get_stakeholders_for_content(upload_item['category'])</w:t>
        <w:br/>
        <w:t xml:space="preserve">    )</w:t>
        <w:br/>
        <w:t xml:space="preserve">    </w:t>
        <w:br/>
        <w:t xml:space="preserve">    return result</w:t>
      </w:r>
    </w:p>
    <w:p/>
    <w:p>
      <w:pPr>
        <w:pStyle w:val="Heading3"/>
      </w:pPr>
      <w:r>
        <w:t>**4.2 Version Control Integration**</w:t>
      </w:r>
    </w:p>
    <w:p/>
    <w:p>
      <w:r>
        <w:rPr>
          <w:b w:val="0"/>
        </w:rPr>
        <w:t>:</w:t>
      </w:r>
    </w:p>
    <w:p>
      <w:pPr>
        <w:pStyle w:val="ListBullet"/>
      </w:pPr>
      <w:r>
        <w:t>Automatic versioning for updated files</w:t>
      </w:r>
    </w:p>
    <w:p>
      <w:pPr>
        <w:pStyle w:val="ListBullet"/>
      </w:pPr>
      <w:r>
        <w:t>Previous versions retained for 90 days</w:t>
      </w:r>
    </w:p>
    <w:p>
      <w:pPr>
        <w:pStyle w:val="ListBullet"/>
      </w:pPr>
      <w:r>
        <w:t>Version history accessible to authorised users</w:t>
      </w:r>
    </w:p>
    <w:p>
      <w:pPr>
        <w:pStyle w:val="ListBullet"/>
      </w:pPr>
      <w:r>
        <w:t>Automatic cleanup of obsolete versions</w:t>
      </w:r>
    </w:p>
    <w:p/>
    <w:p>
      <w:r>
        <w:rPr>
          <w:b w:val="0"/>
        </w:rPr>
        <w:t>:</w:t>
      </w:r>
    </w:p>
    <w:p>
      <w:pPr>
        <w:pStyle w:val="ListBullet"/>
      </w:pPr>
      <w:r>
        <w:t>**Original**: `Report_Name.docx`</w:t>
      </w:r>
    </w:p>
    <w:p>
      <w:pPr>
        <w:pStyle w:val="ListBullet"/>
      </w:pPr>
      <w:r>
        <w:t>**Version 2**: `Report_Name_v2.docx`</w:t>
      </w:r>
    </w:p>
    <w:p>
      <w:pPr>
        <w:pStyle w:val="ListBullet"/>
      </w:pPr>
      <w:r>
        <w:t>**Dated Version**: `Report_Name_20250903.docx`</w:t>
      </w:r>
    </w:p>
    <w:p/>
    <w:p>
      <w:r>
        <w:t>---</w:t>
      </w:r>
    </w:p>
    <w:p/>
    <w:p>
      <w:pPr>
        <w:pStyle w:val="Heading2"/>
      </w:pPr>
      <w:r>
        <w:t>**SECTION 5: MONITORING AND REPORTING**</w:t>
      </w:r>
    </w:p>
    <w:p/>
    <w:p>
      <w:pPr>
        <w:pStyle w:val="Heading3"/>
      </w:pPr>
      <w:r>
        <w:t>**5.1 System Monitoring Dashboard**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monitoring_metrics = {</w:t>
        <w:br/>
        <w:t xml:space="preserve">    'upload_success_rate': 'percentage',</w:t>
        <w:br/>
        <w:t xml:space="preserve">    'average_upload_time': 'seconds', </w:t>
        <w:br/>
        <w:t xml:space="preserve">    'queue_processing_time': 'minutes',</w:t>
        <w:br/>
        <w:t xml:space="preserve">    'storage_usage': 'gigabytes',</w:t>
        <w:br/>
        <w:t xml:space="preserve">    'monthly_uploads': 'count',</w:t>
        <w:br/>
        <w:t xml:space="preserve">    'failed_uploads': 'count',</w:t>
        <w:br/>
        <w:t xml:space="preserve">    'permission_changes': 'count'</w:t>
        <w:br/>
        <w:t>}</w:t>
      </w:r>
    </w:p>
    <w:p/>
    <w:p>
      <w:r>
        <w:rPr>
          <w:b w:val="0"/>
        </w:rPr>
        <w:t>:</w:t>
      </w:r>
    </w:p>
    <w:p>
      <w:pPr>
        <w:pStyle w:val="ListBullet"/>
      </w:pPr>
      <w:r>
        <w:t>Upload queue status and estimated completion time</w:t>
      </w:r>
    </w:p>
    <w:p>
      <w:pPr>
        <w:pStyle w:val="ListBullet"/>
      </w:pPr>
      <w:r>
        <w:t>Google Drive storage usage and quota warnings</w:t>
      </w:r>
    </w:p>
    <w:p>
      <w:pPr>
        <w:pStyle w:val="ListBullet"/>
      </w:pPr>
      <w:r>
        <w:t>Failed upload alerts and retry status</w:t>
      </w:r>
    </w:p>
    <w:p>
      <w:pPr>
        <w:pStyle w:val="ListBullet"/>
      </w:pPr>
      <w:r>
        <w:t>Permission change audit trail</w:t>
      </w:r>
    </w:p>
    <w:p/>
    <w:p>
      <w:pPr>
        <w:pStyle w:val="Heading3"/>
      </w:pPr>
      <w:r>
        <w:t>**5.2 Reporting and Analytics**</w:t>
      </w:r>
    </w:p>
    <w:p/>
    <w:p>
      <w:r>
        <w:rPr>
          <w:b w:val="0"/>
        </w:rPr>
        <w:t>:</w:t>
      </w:r>
    </w:p>
    <w:p>
      <w:pPr>
        <w:pStyle w:val="ListBullet"/>
      </w:pPr>
      <w:r>
        <w:t>**Daily**: Upload summary and error log</w:t>
      </w:r>
    </w:p>
    <w:p>
      <w:pPr>
        <w:pStyle w:val="ListBullet"/>
      </w:pPr>
      <w:r>
        <w:t>**Weekly**: Storage usage and performance metrics</w:t>
      </w:r>
    </w:p>
    <w:p>
      <w:pPr>
        <w:pStyle w:val="ListBullet"/>
      </w:pPr>
      <w:r>
        <w:t>**Monthly**: Comprehensive system performance review</w:t>
      </w:r>
    </w:p>
    <w:p>
      <w:pPr>
        <w:pStyle w:val="ListBullet"/>
      </w:pPr>
      <w:r>
        <w:t>**Quarterly**: Access patterns and optimisation recommendations</w:t>
      </w:r>
    </w:p>
    <w:p/>
    <w:p>
      <w:r>
        <w:rPr>
          <w:b w:val="0"/>
        </w:rPr>
        <w:t>:</w:t>
      </w:r>
    </w:p>
    <w:p>
      <w:pPr>
        <w:pStyle w:val="ListBullet"/>
      </w:pPr>
      <w:r>
        <w:t>System administrators: All reports</w:t>
      </w:r>
    </w:p>
    <w:p>
      <w:pPr>
        <w:pStyle w:val="ListBullet"/>
      </w:pPr>
      <w:r>
        <w:t>Project managers: Client-specific metrics</w:t>
      </w:r>
    </w:p>
    <w:p>
      <w:pPr>
        <w:pStyle w:val="ListBullet"/>
      </w:pPr>
      <w:r>
        <w:t>Management: High-level performance summaries</w:t>
      </w:r>
    </w:p>
    <w:p/>
    <w:p>
      <w:pPr>
        <w:pStyle w:val="Heading3"/>
      </w:pPr>
      <w:r>
        <w:t>**5.3 Compliance and Audit Trail**</w:t>
      </w:r>
    </w:p>
    <w:p/>
    <w:p>
      <w:r>
        <w:rPr>
          <w:b w:val="0"/>
        </w:rPr>
        <w:t>:</w:t>
      </w:r>
    </w:p>
    <w:p>
      <w:pPr>
        <w:pStyle w:val="ListBullet"/>
      </w:pPr>
      <w:r>
        <w:t>Complete log of all file operations</w:t>
      </w:r>
    </w:p>
    <w:p>
      <w:pPr>
        <w:pStyle w:val="ListBullet"/>
      </w:pPr>
      <w:r>
        <w:t>Permission changes with timestamps</w:t>
      </w:r>
    </w:p>
    <w:p>
      <w:pPr>
        <w:pStyle w:val="ListBullet"/>
      </w:pPr>
      <w:r>
        <w:t>User access patterns and frequency</w:t>
      </w:r>
    </w:p>
    <w:p>
      <w:pPr>
        <w:pStyle w:val="ListBullet"/>
      </w:pPr>
      <w:r>
        <w:t>Data retention and deletion records</w:t>
      </w:r>
    </w:p>
    <w:p/>
    <w:p>
      <w:r>
        <w:rPr>
          <w:b w:val="0"/>
        </w:rPr>
        <w:t>:</w:t>
      </w:r>
    </w:p>
    <w:p>
      <w:pPr>
        <w:pStyle w:val="ListBullet"/>
      </w:pPr>
      <w:r>
        <w:t>GDPR data protection requirements</w:t>
      </w:r>
    </w:p>
    <w:p>
      <w:pPr>
        <w:pStyle w:val="ListBullet"/>
      </w:pPr>
      <w:r>
        <w:t>Client confidentiality agreements</w:t>
      </w:r>
    </w:p>
    <w:p>
      <w:pPr>
        <w:pStyle w:val="ListBullet"/>
      </w:pPr>
      <w:r>
        <w:t>Industry-specific regulatory requirements</w:t>
      </w:r>
    </w:p>
    <w:p>
      <w:pPr>
        <w:pStyle w:val="ListBullet"/>
      </w:pPr>
      <w:r>
        <w:t>Internal security policies</w:t>
      </w:r>
    </w:p>
    <w:p/>
    <w:p>
      <w:r>
        <w:t>---</w:t>
      </w:r>
    </w:p>
    <w:p/>
    <w:p>
      <w:pPr>
        <w:pStyle w:val="Heading2"/>
      </w:pPr>
      <w:r>
        <w:t>**SECTION 6: MAINTENANCE AND OPTIMISATION**</w:t>
      </w:r>
    </w:p>
    <w:p/>
    <w:p>
      <w:pPr>
        <w:pStyle w:val="Heading3"/>
      </w:pPr>
      <w:r>
        <w:t>**6.1 Regular Maintenance Tasks**</w:t>
      </w:r>
    </w:p>
    <w:p/>
    <w:p>
      <w:r>
        <w:rPr>
          <w:b w:val="0"/>
        </w:rPr>
        <w:t>:</w:t>
      </w:r>
    </w:p>
    <w:p>
      <w:pPr>
        <w:pStyle w:val="ListBullet"/>
      </w:pPr>
      <w:r>
        <w:t>Review failed upload queue and retry</w:t>
      </w:r>
    </w:p>
    <w:p>
      <w:pPr>
        <w:pStyle w:val="ListBullet"/>
      </w:pPr>
      <w:r>
        <w:t>Clean up temporary files and conversion artifacts</w:t>
      </w:r>
    </w:p>
    <w:p>
      <w:pPr>
        <w:pStyle w:val="ListBullet"/>
      </w:pPr>
      <w:r>
        <w:t>Verify folder structure integrity</w:t>
      </w:r>
    </w:p>
    <w:p>
      <w:pPr>
        <w:pStyle w:val="ListBullet"/>
      </w:pPr>
      <w:r>
        <w:t>Check storage quota and usage patterns</w:t>
      </w:r>
    </w:p>
    <w:p/>
    <w:p>
      <w:r>
        <w:rPr>
          <w:b w:val="0"/>
        </w:rPr>
        <w:t>:</w:t>
      </w:r>
    </w:p>
    <w:p>
      <w:pPr>
        <w:pStyle w:val="ListBullet"/>
      </w:pPr>
      <w:r>
        <w:t>Archive completed client projects</w:t>
      </w:r>
    </w:p>
    <w:p>
      <w:pPr>
        <w:pStyle w:val="ListBullet"/>
      </w:pPr>
      <w:r>
        <w:t>Review and update sharing permissions</w:t>
      </w:r>
    </w:p>
    <w:p>
      <w:pPr>
        <w:pStyle w:val="ListBullet"/>
      </w:pPr>
      <w:r>
        <w:t>Optimise folder organisation structure</w:t>
      </w:r>
    </w:p>
    <w:p>
      <w:pPr>
        <w:pStyle w:val="ListBullet"/>
      </w:pPr>
      <w:r>
        <w:t>Update automation rules based on usage patterns</w:t>
      </w:r>
    </w:p>
    <w:p/>
    <w:p>
      <w:r>
        <w:rPr>
          <w:b w:val="0"/>
        </w:rPr>
        <w:t>:</w:t>
      </w:r>
    </w:p>
    <w:p>
      <w:pPr>
        <w:pStyle w:val="ListBullet"/>
      </w:pPr>
      <w:r>
        <w:t>Comprehensive system performance review</w:t>
      </w:r>
    </w:p>
    <w:p>
      <w:pPr>
        <w:pStyle w:val="ListBullet"/>
      </w:pPr>
      <w:r>
        <w:t>Update integration with new Google Drive features</w:t>
      </w:r>
    </w:p>
    <w:p>
      <w:pPr>
        <w:pStyle w:val="ListBullet"/>
      </w:pPr>
      <w:r>
        <w:t>Review and optimise storage costs</w:t>
      </w:r>
    </w:p>
    <w:p>
      <w:pPr>
        <w:pStyle w:val="ListBullet"/>
      </w:pPr>
      <w:r>
        <w:t>Conduct security audit of permissions and access</w:t>
      </w:r>
    </w:p>
    <w:p/>
    <w:p>
      <w:pPr>
        <w:pStyle w:val="Heading3"/>
      </w:pPr>
      <w:r>
        <w:t>**6.2 Performance Optimisation**</w:t>
      </w:r>
    </w:p>
    <w:p/>
    <w:p>
      <w:r>
        <w:rPr>
          <w:b w:val="0"/>
        </w:rPr>
        <w:t>:</w:t>
      </w:r>
    </w:p>
    <w:p>
      <w:pPr>
        <w:pStyle w:val="ListBullet"/>
      </w:pPr>
      <w:r>
        <w:t>Batch similar files for efficient processing</w:t>
      </w:r>
    </w:p>
    <w:p>
      <w:pPr>
        <w:pStyle w:val="ListBullet"/>
      </w:pPr>
      <w:r>
        <w:t>Compress large files automatically</w:t>
      </w:r>
    </w:p>
    <w:p>
      <w:pPr>
        <w:pStyle w:val="ListBullet"/>
      </w:pPr>
      <w:r>
        <w:t>Use resumable uploads for large files</w:t>
      </w:r>
    </w:p>
    <w:p>
      <w:pPr>
        <w:pStyle w:val="ListBullet"/>
      </w:pPr>
      <w:r>
        <w:t>Implement parallel upload processing</w:t>
      </w:r>
    </w:p>
    <w:p/>
    <w:p>
      <w:r>
        <w:rPr>
          <w:b w:val="0"/>
        </w:rPr>
        <w:t>:</w:t>
      </w:r>
    </w:p>
    <w:p>
      <w:pPr>
        <w:pStyle w:val="ListBullet"/>
      </w:pPr>
      <w:r>
        <w:t>Automatic compression for archived files</w:t>
      </w:r>
    </w:p>
    <w:p>
      <w:pPr>
        <w:pStyle w:val="ListBullet"/>
      </w:pPr>
      <w:r>
        <w:t>Smart deduplication for similar content</w:t>
      </w:r>
    </w:p>
    <w:p>
      <w:pPr>
        <w:pStyle w:val="ListBullet"/>
      </w:pPr>
      <w:r>
        <w:t>Tiered storage for different access patterns</w:t>
      </w:r>
    </w:p>
    <w:p>
      <w:pPr>
        <w:pStyle w:val="ListBullet"/>
      </w:pPr>
      <w:r>
        <w:t>Regular cleanup of obsolete files</w:t>
      </w:r>
    </w:p>
    <w:p/>
    <w:p>
      <w:pPr>
        <w:pStyle w:val="Heading3"/>
      </w:pPr>
      <w:r>
        <w:t>**6.3 System Scaling**</w:t>
      </w:r>
    </w:p>
    <w:p/>
    <w:p>
      <w:r>
        <w:rPr>
          <w:b w:val="0"/>
        </w:rPr>
        <w:t>:</w:t>
      </w:r>
    </w:p>
    <w:p>
      <w:pPr>
        <w:pStyle w:val="ListBullet"/>
      </w:pPr>
      <w:r>
        <w:t>Monitor growth trends in file volume</w:t>
      </w:r>
    </w:p>
    <w:p>
      <w:pPr>
        <w:pStyle w:val="ListBullet"/>
      </w:pPr>
      <w:r>
        <w:t>Plan storage expansion based on projections</w:t>
      </w:r>
    </w:p>
    <w:p>
      <w:pPr>
        <w:pStyle w:val="ListBullet"/>
      </w:pPr>
      <w:r>
        <w:t>Scale processing capacity for peak loads</w:t>
      </w:r>
    </w:p>
    <w:p>
      <w:pPr>
        <w:pStyle w:val="ListBullet"/>
      </w:pPr>
      <w:r>
        <w:t>Implement load balancing for high availability</w:t>
      </w:r>
    </w:p>
    <w:p/>
    <w:p>
      <w:r>
        <w:rPr>
          <w:b w:val="0"/>
        </w:rPr>
        <w:t>:</w:t>
      </w:r>
    </w:p>
    <w:p>
      <w:pPr>
        <w:pStyle w:val="ListBullet"/>
      </w:pPr>
      <w:r>
        <w:t>Support for multiple Google Drive accounts</w:t>
      </w:r>
    </w:p>
    <w:p>
      <w:pPr>
        <w:pStyle w:val="ListBullet"/>
      </w:pPr>
      <w:r>
        <w:t>Enterprise-grade permission management</w:t>
      </w:r>
    </w:p>
    <w:p>
      <w:pPr>
        <w:pStyle w:val="ListBullet"/>
      </w:pPr>
      <w:r>
        <w:t>Advanced workflow automation</w:t>
      </w:r>
    </w:p>
    <w:p>
      <w:pPr>
        <w:pStyle w:val="ListBullet"/>
      </w:pPr>
      <w:r>
        <w:t>Custom integration with third-party tools</w:t>
      </w:r>
    </w:p>
    <w:p/>
    <w:p>
      <w:r>
        <w:t>---</w:t>
      </w:r>
    </w:p>
    <w:p/>
    <w:p>
      <w:pPr>
        <w:pStyle w:val="Heading2"/>
      </w:pPr>
      <w:r>
        <w:t>**SECTION 7: TROUBLESHOOTING GUIDE**</w:t>
      </w:r>
    </w:p>
    <w:p/>
    <w:p>
      <w:pPr>
        <w:pStyle w:val="Heading3"/>
      </w:pPr>
      <w:r>
        <w:t>**7.1 Common Issues and Solutions**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Issue: Files failing to upload</w:t>
        <w:br/>
        <w:t>Causes: Network connectivity, file size limits, permissions</w:t>
        <w:br/>
        <w:t>Solutions:</w:t>
        <w:br/>
        <w:t>1. Check network connection and retry</w:t>
        <w:br/>
        <w:t>2. Verify file size under Google Drive limits</w:t>
        <w:br/>
        <w:t>3. Confirm Google Drive API permissions</w:t>
        <w:br/>
        <w:t>4. Check storage quota availability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Issue: Cannot access or modify files</w:t>
        <w:br/>
        <w:t>Causes: Insufficient permissions, expired authentication</w:t>
        <w:br/>
        <w:t>Solutions:</w:t>
        <w:br/>
        <w:t>1. Verify user has appropriate role</w:t>
        <w:br/>
        <w:t>2. Check folder-level permissions</w:t>
        <w:br/>
        <w:t>3. Re-authenticate Google Drive connection</w:t>
        <w:br/>
        <w:t>4. Contact administrator for permission updates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Issue: Files not appearing in correct folders</w:t>
        <w:br/>
        <w:t>Causes: Categorisation rules, folder structure changes</w:t>
        <w:br/>
        <w:t>Solutions:</w:t>
        <w:br/>
        <w:t>1. Verify file categorisation patterns</w:t>
        <w:br/>
        <w:t>2. Check folder structure integrity</w:t>
        <w:br/>
        <w:t>3. Manually recategorise misplaced files</w:t>
        <w:br/>
        <w:t>4. Update categorisation rules if needed</w:t>
      </w:r>
    </w:p>
    <w:p/>
    <w:p>
      <w:pPr>
        <w:pStyle w:val="Heading3"/>
      </w:pPr>
      <w:r>
        <w:t>**7.2 Emergency Procedures**</w:t>
      </w:r>
    </w:p>
    <w:p/>
    <w:p>
      <w:r>
        <w:rPr>
          <w:b w:val="0"/>
        </w:rPr>
        <w:t>:</w:t>
      </w:r>
    </w:p>
    <w:p>
      <w:pPr>
        <w:pStyle w:val="ListNumber"/>
      </w:pPr>
      <w:r>
        <w:t>**Immediate**: Switch to manual file management</w:t>
      </w:r>
    </w:p>
    <w:p>
      <w:pPr>
        <w:pStyle w:val="ListNumber"/>
      </w:pPr>
      <w:r>
        <w:t>**Short-term**: Queue files for later processing</w:t>
      </w:r>
    </w:p>
    <w:p>
      <w:pPr>
        <w:pStyle w:val="ListNumber"/>
      </w:pPr>
      <w:r>
        <w:t>**Recovery**: Verify all queued files processed correctly</w:t>
      </w:r>
    </w:p>
    <w:p>
      <w:pPr>
        <w:pStyle w:val="ListNumber"/>
      </w:pPr>
      <w:r>
        <w:t>**Post-incident**: Review logs and update procedures</w:t>
      </w:r>
    </w:p>
    <w:p/>
    <w:p>
      <w:r>
        <w:rPr>
          <w:b w:val="0"/>
        </w:rPr>
        <w:t>:</w:t>
      </w:r>
    </w:p>
    <w:p>
      <w:pPr>
        <w:pStyle w:val="ListBullet"/>
      </w:pPr>
      <w:r>
        <w:t>Access Google Drive version history for file recovery</w:t>
      </w:r>
    </w:p>
    <w:p>
      <w:pPr>
        <w:pStyle w:val="ListBullet"/>
      </w:pPr>
      <w:r>
        <w:t>Use Google Drive Trash for recently deleted files</w:t>
      </w:r>
    </w:p>
    <w:p>
      <w:pPr>
        <w:pStyle w:val="ListBullet"/>
      </w:pPr>
      <w:r>
        <w:t>Contact Google Support for account-level issues</w:t>
      </w:r>
    </w:p>
    <w:p>
      <w:pPr>
        <w:pStyle w:val="ListBullet"/>
      </w:pPr>
      <w:r>
        <w:t>Restore from local backups if available</w:t>
      </w:r>
    </w:p>
    <w:p/>
    <w:p>
      <w:r>
        <w:t>---</w:t>
      </w:r>
    </w:p>
    <w:p/>
    <w:p>
      <w:pPr>
        <w:pStyle w:val="Heading2"/>
      </w:pPr>
      <w:r>
        <w:t>**SUCCESS CRITERIA VALIDATION**</w:t>
      </w:r>
    </w:p>
    <w:p/>
    <w:p>
      <w:pPr>
        <w:pStyle w:val="Heading3"/>
      </w:pPr>
      <w:r>
        <w:t>**Performance Standards**:</w:t>
      </w:r>
    </w:p>
    <w:p>
      <w:pPr>
        <w:pStyle w:val="ListBullet"/>
      </w:pPr>
      <w:r>
        <w:t>**Upload Success Rate**: &gt;99%</w:t>
      </w:r>
    </w:p>
    <w:p>
      <w:pPr>
        <w:pStyle w:val="ListBullet"/>
      </w:pPr>
      <w:r>
        <w:t>**Processing Time**: &lt;5 minutes for standard batch</w:t>
      </w:r>
    </w:p>
    <w:p>
      <w:pPr>
        <w:pStyle w:val="ListBullet"/>
      </w:pPr>
      <w:r>
        <w:t>**Storage Efficiency**: &gt;90% useful content (minimal duplicates)</w:t>
      </w:r>
    </w:p>
    <w:p>
      <w:pPr>
        <w:pStyle w:val="ListBullet"/>
      </w:pPr>
      <w:r>
        <w:t>**Permission Accuracy**: 100% correct access control</w:t>
      </w:r>
    </w:p>
    <w:p>
      <w:pPr>
        <w:pStyle w:val="ListBullet"/>
      </w:pPr>
      <w:r>
        <w:t>**Notification Delivery**: 100% stakeholder notification success</w:t>
      </w:r>
    </w:p>
    <w:p/>
    <w:p>
      <w:pPr>
        <w:pStyle w:val="Heading3"/>
      </w:pPr>
      <w:r>
        <w:t>**Quality Standards**:</w:t>
      </w:r>
    </w:p>
    <w:p>
      <w:pPr>
        <w:pStyle w:val="ListBullet"/>
      </w:pPr>
      <w:r>
        <w:t>All files correctly categorised and organised</w:t>
      </w:r>
    </w:p>
    <w:p>
      <w:pPr>
        <w:pStyle w:val="ListBullet"/>
      </w:pPr>
      <w:r>
        <w:t>Sharing permissions appropriate for content sensitivity</w:t>
      </w:r>
    </w:p>
    <w:p>
      <w:pPr>
        <w:pStyle w:val="ListBullet"/>
      </w:pPr>
      <w:r>
        <w:t>Complete audit trail for compliance requirements</w:t>
      </w:r>
    </w:p>
    <w:p>
      <w:pPr>
        <w:pStyle w:val="ListBullet"/>
      </w:pPr>
      <w:r>
        <w:t>No unauthorised access to confidential content</w:t>
      </w:r>
    </w:p>
    <w:p/>
    <w:p>
      <w:r>
        <w:t>---</w:t>
      </w:r>
    </w:p>
    <w:p/>
    <w:p>
      <w:r>
        <w:rPr>
          <w:b w:val="0"/>
        </w:rPr>
        <w:t>: Google Drive integration operational with automated workflows</w:t>
      </w:r>
    </w:p>
    <w:p>
      <w:r>
        <w:rPr>
          <w:b w:val="0"/>
        </w:rPr>
        <w:t>: 95% reduction in manual file management overhead</w:t>
      </w:r>
    </w:p>
    <w:p>
      <w:r>
        <w:rPr>
          <w:b w:val="0"/>
        </w:rPr>
        <w:t>: Fully integrated with document conversion and analysis systems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SOP: Google Drive Integration for Automated File Management</dc:title>
  <dc:subject/>
  <dc:creator>Marketing Analysis System</dc:creator>
  <cp:keywords/>
  <dc:description>generated by python-docx</dc:description>
  <cp:lastModifiedBy/>
  <cp:revision>1</cp:revision>
  <dcterms:created xsi:type="dcterms:W3CDTF">2025-09-03T14:16:20Z</dcterms:created>
  <dcterms:modified xsi:type="dcterms:W3CDTF">2013-12-23T23:15:00Z</dcterms:modified>
  <cp:category/>
</cp:coreProperties>
</file>