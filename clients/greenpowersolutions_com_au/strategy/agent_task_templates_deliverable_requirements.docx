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Agent Task Templates &amp; Deliverable Requirements</w:t>
      </w:r>
    </w:p>
    <w:p>
      <w:pPr>
        <w:pStyle w:val="Heading2"/>
        <w:jc w:val="left"/>
      </w:pPr>
      <w:r>
        <w:t>Standardized Framework for Three Pillar Expansion Project</w:t>
      </w:r>
    </w:p>
    <w:p/>
    <w:p>
      <w:r>
        <w:rPr>
          <w:b/>
        </w:rPr>
        <w:t>Project</w:t>
      </w:r>
      <w:r>
        <w:t>: Hybrid Lighting, Tanks, and Load Banks Pillar Development</w:t>
      </w:r>
    </w:p>
    <w:p>
      <w:r>
        <w:rPr>
          <w:b/>
        </w:rPr>
        <w:t>Client</w:t>
      </w:r>
      <w:r>
        <w:t>: Green Power Solutions (https://greenpowersolutions.com.au/)</w:t>
      </w:r>
    </w:p>
    <w:p>
      <w:r>
        <w:rPr>
          <w:b/>
        </w:rPr>
        <w:t>Framework Purpose</w:t>
      </w:r>
      <w:r>
        <w:t>: Ensure consistency, quality, and integration across all agent deliverables</w:t>
      </w:r>
    </w:p>
    <w:p>
      <w:r>
        <w:rPr>
          <w:b/>
        </w:rPr>
        <w:t>Quality Standards</w:t>
      </w:r>
      <w:r>
        <w:t>: Australian English, credible citations, technical accuracy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ROLE DEFINITIONS AND STANDARDS</w:t>
      </w:r>
    </w:p>
    <w:p/>
    <w:p>
      <w:pPr>
        <w:pStyle w:val="Heading3"/>
        <w:jc w:val="left"/>
      </w:pPr>
      <w:r>
        <w:t>Market Research Specialist</w:t>
      </w:r>
    </w:p>
    <w:p>
      <w:r>
        <w:rPr>
          <w:b/>
        </w:rPr>
        <w:t>Primary Responsibilities</w:t>
      </w:r>
      <w:r>
        <w:t>: Market analysis, competitive intelligence, customer research, regulatory compliance research</w:t>
      </w:r>
    </w:p>
    <w:p>
      <w:r>
        <w:rPr>
          <w:b/>
        </w:rPr>
        <w:t>Quality Standards</w:t>
      </w:r>
      <w:r>
        <w:t>: All statistics require credible source citations, Australian market focus, currency conversion to AUD</w:t>
      </w:r>
    </w:p>
    <w:p>
      <w:r>
        <w:rPr>
          <w:b/>
        </w:rPr>
        <w:t>Technical Requirements</w:t>
      </w:r>
      <w:r>
        <w:t>: Understanding of power generation, lighting, and storage systems</w:t>
      </w:r>
    </w:p>
    <w:p>
      <w:r>
        <w:rPr>
          <w:b/>
        </w:rPr>
        <w:t>Deliverable Format</w:t>
      </w:r>
      <w:r>
        <w:t>: Structured markdown reports with executive summary, detailed analysis, and actionable recommendations</w:t>
      </w:r>
    </w:p>
    <w:p/>
    <w:p>
      <w:pPr>
        <w:pStyle w:val="Heading3"/>
        <w:jc w:val="left"/>
      </w:pPr>
      <w:r>
        <w:t>Content Strategy Specialist</w:t>
      </w:r>
    </w:p>
    <w:p>
      <w:r>
        <w:rPr>
          <w:b/>
        </w:rPr>
        <w:t>Primary Responsibilities</w:t>
      </w:r>
      <w:r>
        <w:t>: Content architecture, user journey mapping, SEO strategy, content planning</w:t>
      </w:r>
    </w:p>
    <w:p>
      <w:r>
        <w:rPr>
          <w:b/>
        </w:rPr>
        <w:t>Quality Standards</w:t>
      </w:r>
      <w:r>
        <w:t>: Australian English compliance, SEO best practices, user experience optimization</w:t>
      </w:r>
    </w:p>
    <w:p>
      <w:r>
        <w:rPr>
          <w:b/>
        </w:rPr>
        <w:t>Technical Requirements</w:t>
      </w:r>
      <w:r>
        <w:t>: Understanding of technical SEO, content marketing, customer journey optimization</w:t>
      </w:r>
    </w:p>
    <w:p>
      <w:r>
        <w:rPr>
          <w:b/>
        </w:rPr>
        <w:t>Deliverable Format</w:t>
      </w:r>
      <w:r>
        <w:t>: Detailed content strategies with implementation guides and success metrics</w:t>
      </w:r>
    </w:p>
    <w:p/>
    <w:p>
      <w:pPr>
        <w:pStyle w:val="Heading3"/>
        <w:jc w:val="left"/>
      </w:pPr>
      <w:r>
        <w:t>Technical Content Writer</w:t>
      </w:r>
    </w:p>
    <w:p>
      <w:r>
        <w:rPr>
          <w:b/>
        </w:rPr>
        <w:t>Primary Responsibilities</w:t>
      </w:r>
      <w:r>
        <w:t>: Technical content creation, specification documentation, application guides</w:t>
      </w:r>
    </w:p>
    <w:p>
      <w:r>
        <w:rPr>
          <w:b/>
        </w:rPr>
        <w:t>Quality Standards</w:t>
      </w:r>
      <w:r>
        <w:t>: Technical accuracy, Australian compliance standards, professional tone</w:t>
      </w:r>
    </w:p>
    <w:p>
      <w:r>
        <w:rPr>
          <w:b/>
        </w:rPr>
        <w:t>Technical Requirements</w:t>
      </w:r>
      <w:r>
        <w:t>: Engineering background or equivalent technical knowledge in power systems</w:t>
      </w:r>
    </w:p>
    <w:p>
      <w:r>
        <w:rPr>
          <w:b/>
        </w:rPr>
        <w:t>Deliverable Format</w:t>
      </w:r>
      <w:r>
        <w:t>: Complete content with proper formatting, citations, and technical diagrams</w:t>
      </w:r>
    </w:p>
    <w:p/>
    <w:p>
      <w:pPr>
        <w:pStyle w:val="Heading3"/>
        <w:jc w:val="left"/>
      </w:pPr>
      <w:r>
        <w:t>UX Content Specialist</w:t>
      </w:r>
    </w:p>
    <w:p>
      <w:r>
        <w:rPr>
          <w:b/>
        </w:rPr>
        <w:t>Primary Responsibilities</w:t>
      </w:r>
      <w:r>
        <w:t>: Navigation design, user experience optimization, conversion flow enhancement</w:t>
      </w:r>
    </w:p>
    <w:p>
      <w:r>
        <w:rPr>
          <w:b/>
        </w:rPr>
        <w:t>Quality Standards</w:t>
      </w:r>
      <w:r>
        <w:t>: Usability best practices, accessibility compliance, mobile optimization</w:t>
      </w:r>
    </w:p>
    <w:p>
      <w:r>
        <w:rPr>
          <w:b/>
        </w:rPr>
        <w:t>Technical Requirements</w:t>
      </w:r>
      <w:r>
        <w:t>: UX/UI design principles, conversion optimization, user testing methodologies</w:t>
      </w:r>
    </w:p>
    <w:p>
      <w:r>
        <w:rPr>
          <w:b/>
        </w:rPr>
        <w:t>Deliverable Format</w:t>
      </w:r>
      <w:r>
        <w:t>: UX documentation with wireframes, user flow diagrams, and testing protocols</w:t>
      </w:r>
    </w:p>
    <w:p/>
    <w:p>
      <w:pPr>
        <w:pStyle w:val="Heading3"/>
        <w:jc w:val="left"/>
      </w:pPr>
      <w:r>
        <w:t>Content Integration Specialist</w:t>
      </w:r>
    </w:p>
    <w:p>
      <w:r>
        <w:rPr>
          <w:b/>
        </w:rPr>
        <w:t>Primary Responsibilities</w:t>
      </w:r>
      <w:r>
        <w:t>: Cross-pillar integration, internal linking, solution packaging</w:t>
      </w:r>
    </w:p>
    <w:p>
      <w:r>
        <w:rPr>
          <w:b/>
        </w:rPr>
        <w:t>Quality Standards</w:t>
      </w:r>
      <w:r>
        <w:t>: Seamless integration, contextual relevance, conversion optimization</w:t>
      </w:r>
    </w:p>
    <w:p>
      <w:r>
        <w:rPr>
          <w:b/>
        </w:rPr>
        <w:t>Technical Requirements</w:t>
      </w:r>
      <w:r>
        <w:t>: Content management systems, SEO principles, marketing automation</w:t>
      </w:r>
    </w:p>
    <w:p>
      <w:r>
        <w:rPr>
          <w:b/>
        </w:rPr>
        <w:t>Deliverable Format</w:t>
      </w:r>
      <w:r>
        <w:t>: Integration guides with implementation checklists and tracking metrics</w:t>
      </w:r>
    </w:p>
    <w:p/>
    <w:p>
      <w:pPr>
        <w:pStyle w:val="Heading3"/>
        <w:jc w:val="left"/>
      </w:pPr>
      <w:r>
        <w:t>Technical SEO Specialist</w:t>
      </w:r>
    </w:p>
    <w:p>
      <w:r>
        <w:rPr>
          <w:b/>
        </w:rPr>
        <w:t>Primary Responsibilities</w:t>
      </w:r>
      <w:r>
        <w:t>: Website implementation, schema markup, performance optimization</w:t>
      </w:r>
    </w:p>
    <w:p>
      <w:r>
        <w:rPr>
          <w:b/>
        </w:rPr>
        <w:t>Quality Standards</w:t>
      </w:r>
      <w:r>
        <w:t>: Technical SEO best practices, performance benchmarks, accessibility compliance</w:t>
      </w:r>
    </w:p>
    <w:p>
      <w:r>
        <w:rPr>
          <w:b/>
        </w:rPr>
        <w:t>Technical Requirements</w:t>
      </w:r>
      <w:r>
        <w:t>: HTML/CSS, JavaScript, server configuration, analytics implementation</w:t>
      </w:r>
    </w:p>
    <w:p>
      <w:r>
        <w:rPr>
          <w:b/>
        </w:rPr>
        <w:t>Deliverable Format</w:t>
      </w:r>
      <w:r>
        <w:t>: Technical implementation documentation with testing results and optimization reports</w:t>
      </w:r>
    </w:p>
    <w:p/>
    <w:p>
      <w:pPr>
        <w:pStyle w:val="Heading3"/>
        <w:jc w:val="left"/>
      </w:pPr>
      <w:r>
        <w:t>Quality Assurance Specialist</w:t>
      </w:r>
    </w:p>
    <w:p>
      <w:r>
        <w:rPr>
          <w:b/>
        </w:rPr>
        <w:t>Primary Responsibilities</w:t>
      </w:r>
      <w:r>
        <w:t>: Content accuracy verification, user experience testing, compliance validation</w:t>
      </w:r>
    </w:p>
    <w:p>
      <w:r>
        <w:rPr>
          <w:b/>
        </w:rPr>
        <w:t>Quality Standards</w:t>
      </w:r>
      <w:r>
        <w:t>: Error-free content, regulatory compliance, performance standards</w:t>
      </w:r>
    </w:p>
    <w:p>
      <w:r>
        <w:rPr>
          <w:b/>
        </w:rPr>
        <w:t>Technical Requirements</w:t>
      </w:r>
      <w:r>
        <w:t>: Testing methodologies, quality assurance processes, regulatory knowledge</w:t>
      </w:r>
    </w:p>
    <w:p>
      <w:r>
        <w:rPr>
          <w:b/>
        </w:rPr>
        <w:t>Deliverable Format</w:t>
      </w:r>
      <w:r>
        <w:t>: QA reports with test results, issue logs, and resolution recommendations</w:t>
      </w:r>
    </w:p>
    <w:p/>
    <w:p>
      <w:pPr>
        <w:pStyle w:val="Heading3"/>
        <w:jc w:val="left"/>
      </w:pPr>
      <w:r>
        <w:t>Digital Marketing Specialist</w:t>
      </w:r>
    </w:p>
    <w:p>
      <w:r>
        <w:rPr>
          <w:b/>
        </w:rPr>
        <w:t>Primary Responsibilities</w:t>
      </w:r>
      <w:r>
        <w:t>: Launch strategy, marketing integration, analytics implementation, performance tracking</w:t>
      </w:r>
    </w:p>
    <w:p>
      <w:r>
        <w:rPr>
          <w:b/>
        </w:rPr>
        <w:t>Quality Standards</w:t>
      </w:r>
      <w:r>
        <w:t>: Marketing best practices, brand consistency, measurable results</w:t>
      </w:r>
    </w:p>
    <w:p>
      <w:r>
        <w:rPr>
          <w:b/>
        </w:rPr>
        <w:t>Technical Requirements</w:t>
      </w:r>
      <w:r>
        <w:t>: Digital marketing platforms, analytics tools, automation systems</w:t>
      </w:r>
    </w:p>
    <w:p>
      <w:r>
        <w:rPr>
          <w:b/>
        </w:rPr>
        <w:t>Deliverable Format</w:t>
      </w:r>
      <w:r>
        <w:t>: Marketing strategy documents with campaign assets and performance tracking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1: RESEARCH TEMPLATES (Weeks 1-4)</w:t>
      </w:r>
    </w:p>
    <w:p/>
    <w:p>
      <w:pPr>
        <w:pStyle w:val="Heading3"/>
        <w:jc w:val="left"/>
      </w:pPr>
      <w:r>
        <w:t>Market Research Specialist - Task Templates</w:t>
      </w:r>
    </w:p>
    <w:p/>
    <w:p>
      <w:r>
        <w:t>#### Template 1.1: Hybrid Lighting Market Research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None</w:t>
      </w:r>
    </w:p>
    <w:p/>
    <w:p>
      <w:r>
        <w:rPr>
          <w:b/>
        </w:rPr>
        <w:t>Required Research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MARKET SIZING ANALYSIS</w:t>
      </w:r>
    </w:p>
    <w:p>
      <w:r>
        <w:t>✓ Total Addressable Market (TAM) calculation with AUD values</w:t>
      </w:r>
    </w:p>
    <w:p>
      <w:r>
        <w:t>✓ Market segmentation by application (mining, construction, events, emergency)</w:t>
      </w:r>
    </w:p>
    <w:p>
      <w:r>
        <w:t>✓ Growth projections with credible source citations</w:t>
      </w:r>
    </w:p>
    <w:p>
      <w:r>
        <w:t>✓ Regional demand analysis across Australian states</w:t>
      </w:r>
    </w:p>
    <w:p/>
    <w:p>
      <w:pPr>
        <w:pStyle w:val="ListNumber"/>
      </w:pPr>
      <w:r>
        <w:t>COMPETITIVE LANDSCAPE ANALYSIS</w:t>
      </w:r>
    </w:p>
    <w:p>
      <w:r>
        <w:t>✓ Direct competitor identification and analysis (minimum 10 companies)</w:t>
      </w:r>
    </w:p>
    <w:p>
      <w:r>
        <w:t>✓ Pricing analysis across different power ratings (5kW-100kW+)</w:t>
      </w:r>
    </w:p>
    <w:p>
      <w:r>
        <w:t>✓ Service capability comparison and gap analysis</w:t>
      </w:r>
    </w:p>
    <w:p>
      <w:r>
        <w:t>✓ Market positioning assessment and differentiation opportunities</w:t>
      </w:r>
    </w:p>
    <w:p/>
    <w:p>
      <w:pPr>
        <w:pStyle w:val="ListNumber"/>
      </w:pPr>
      <w:r>
        <w:t>CUSTOMER RESEARCH</w:t>
      </w:r>
    </w:p>
    <w:p>
      <w:r>
        <w:t>✓ Primary target segment analysis (mining, construction, events)</w:t>
      </w:r>
    </w:p>
    <w:p>
      <w:r>
        <w:t>✓ Decision criteria identification and prioritization</w:t>
      </w:r>
    </w:p>
    <w:p>
      <w:r>
        <w:t>✓ Budget range analysis by application type</w:t>
      </w:r>
    </w:p>
    <w:p>
      <w:r>
        <w:t>✓ Purchase trigger identification and seasonal patterns</w:t>
      </w:r>
    </w:p>
    <w:p/>
    <w:p>
      <w:pPr>
        <w:pStyle w:val="ListNumber"/>
      </w:pPr>
      <w:r>
        <w:t>REGULATORY COMPLIANCE RESEARCH</w:t>
      </w:r>
    </w:p>
    <w:p>
      <w:r>
        <w:t>✓ Australian electrical standards compliance requirements</w:t>
      </w:r>
    </w:p>
    <w:p>
      <w:r>
        <w:t>✓ Solar installation certification and accreditation needs</w:t>
      </w:r>
    </w:p>
    <w:p>
      <w:r>
        <w:t>✓ Environmental regulations and incentive programs</w:t>
      </w:r>
    </w:p>
    <w:p>
      <w:r>
        <w:t>✓ Industry-specific requirements (mining, construction)</w:t>
      </w:r>
    </w:p>
    <w:p/>
    <w:p>
      <w:pPr>
        <w:pStyle w:val="ListNumber"/>
      </w:pPr>
      <w:r>
        <w:t>TECHNICAL REQUIREMENTS ANALYSIS</w:t>
      </w:r>
    </w:p>
    <w:p>
      <w:r>
        <w:t>✓ Solar panel integration specifications</w:t>
      </w:r>
    </w:p>
    <w:p>
      <w:r>
        <w:t>✓ Battery storage optimization requirements</w:t>
      </w:r>
    </w:p>
    <w:p>
      <w:r>
        <w:t>✓ Diesel generator backup integration needs</w:t>
      </w:r>
    </w:p>
    <w:p>
      <w:r>
        <w:t>✓ Control system capabilities and monitoring requirements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Deliverable Requirements</w:t>
      </w:r>
      <w:r>
        <w:t>:</w:t>
      </w:r>
    </w:p>
    <w:p>
      <w:pPr>
        <w:pStyle w:val="ListBullet"/>
      </w:pPr>
      <w:r>
        <w:rPr>
          <w:b/>
        </w:rPr>
        <w:t>Report Length</w:t>
      </w:r>
      <w:r>
        <w:t>: 15-20 pages with executive summary</w:t>
      </w:r>
    </w:p>
    <w:p>
      <w:pPr>
        <w:pStyle w:val="ListBullet"/>
      </w:pPr>
      <w:r>
        <w:rPr>
          <w:b/>
        </w:rPr>
        <w:t>Citation Standard</w:t>
      </w:r>
      <w:r>
        <w:t>: Minimum 25 credible sources with proper attribution</w:t>
      </w:r>
    </w:p>
    <w:p>
      <w:pPr>
        <w:pStyle w:val="ListBullet"/>
      </w:pPr>
      <w:r>
        <w:rPr>
          <w:b/>
        </w:rPr>
        <w:t>Format</w:t>
      </w:r>
      <w:r>
        <w:t>: Markdown with structured headings and data tables</w:t>
      </w:r>
    </w:p>
    <w:p>
      <w:pPr>
        <w:pStyle w:val="ListBullet"/>
      </w:pPr>
      <w:r>
        <w:rPr>
          <w:b/>
        </w:rPr>
        <w:t>Graphics</w:t>
      </w:r>
      <w:r>
        <w:t>: Market size charts, competitive positioning maps, customer journey diagrams</w:t>
      </w:r>
    </w:p>
    <w:p>
      <w:pPr>
        <w:pStyle w:val="ListBullet"/>
      </w:pPr>
      <w:r>
        <w:rPr>
          <w:b/>
        </w:rPr>
        <w:t>Integration Points</w:t>
      </w:r>
      <w:r>
        <w:t>: Clear connections to generator pillar applications</w:t>
      </w:r>
    </w:p>
    <w:p/>
    <w:p>
      <w:r>
        <w:rPr>
          <w:b/>
        </w:rPr>
        <w:t>Quality Assurance Checklist</w:t>
      </w:r>
      <w:r>
        <w:t>:</w:t>
      </w:r>
    </w:p>
    <w:p>
      <w:pPr>
        <w:pStyle w:val="ListBullet"/>
      </w:pPr>
      <w:r>
        <w:t>[ ] All financial figures converted to AUD with conversion date noted</w:t>
      </w:r>
    </w:p>
    <w:p>
      <w:pPr>
        <w:pStyle w:val="ListBullet"/>
      </w:pPr>
      <w:r>
        <w:t>[ ] All sources dated 2022 or later with preference for 2024 data</w:t>
      </w:r>
    </w:p>
    <w:p>
      <w:pPr>
        <w:pStyle w:val="ListBullet"/>
      </w:pPr>
      <w:r>
        <w:t>[ ] Australian market focus maintained throughout</w:t>
      </w:r>
    </w:p>
    <w:p>
      <w:pPr>
        <w:pStyle w:val="ListBullet"/>
      </w:pPr>
      <w:r>
        <w:t>[ ] Technical specifications verified by qualified personnel</w:t>
      </w:r>
    </w:p>
    <w:p>
      <w:pPr>
        <w:pStyle w:val="ListBullet"/>
      </w:pPr>
      <w:r>
        <w:t>[ ] Integration opportunities with generator systems clearly identified</w:t>
      </w:r>
    </w:p>
    <w:p/>
    <w:p>
      <w:r>
        <w:t>#### Template 1.2: Tank Storage Market Research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None</w:t>
      </w:r>
    </w:p>
    <w:p/>
    <w:p>
      <w:r>
        <w:rPr>
          <w:b/>
        </w:rPr>
        <w:t>Required Research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MARKET SEGMENTATION ANALYSIS</w:t>
      </w:r>
    </w:p>
    <w:p>
      <w:r>
        <w:t>✓ Fuel storage market size and growth (diesel, petrol, biodiesel)</w:t>
      </w:r>
    </w:p>
    <w:p>
      <w:r>
        <w:t>✓ Water storage market analysis (potable, industrial, grey water)</w:t>
      </w:r>
    </w:p>
    <w:p>
      <w:r>
        <w:t>✓ Chemical storage requirements and market opportunities</w:t>
      </w:r>
    </w:p>
    <w:p>
      <w:r>
        <w:t>✓ Multi-purpose and modular storage system demand</w:t>
      </w:r>
    </w:p>
    <w:p/>
    <w:p>
      <w:pPr>
        <w:pStyle w:val="ListNumber"/>
      </w:pPr>
      <w:r>
        <w:t>COMPETITIVE ANALYSIS</w:t>
      </w:r>
    </w:p>
    <w:p>
      <w:r>
        <w:t>✓ Tank manufacturer analysis (Aquaplate, Kingspan, Davey Water, others)</w:t>
      </w:r>
    </w:p>
    <w:p>
      <w:r>
        <w:t>✓ Industrial storage specialist evaluation</w:t>
      </w:r>
    </w:p>
    <w:p>
      <w:r>
        <w:t>✓ Pricing structure analysis by tank size and material</w:t>
      </w:r>
    </w:p>
    <w:p>
      <w:r>
        <w:t>✓ Service integration capabilities assessment</w:t>
      </w:r>
    </w:p>
    <w:p/>
    <w:p>
      <w:pPr>
        <w:pStyle w:val="ListNumber"/>
      </w:pPr>
      <w:r>
        <w:t>CUSTOMER SEGMENT RESEARCH</w:t>
      </w:r>
    </w:p>
    <w:p>
      <w:r>
        <w:t>✓ Mining industry storage requirements and budget analysis</w:t>
      </w:r>
    </w:p>
    <w:p>
      <w:r>
        <w:t>✓ Construction industry temporary vs permanent storage needs</w:t>
      </w:r>
    </w:p>
    <w:p>
      <w:r>
        <w:t>✓ Industrial and manufacturing storage applications</w:t>
      </w:r>
    </w:p>
    <w:p>
      <w:r>
        <w:t>✓ Integration requirements with power generation systems</w:t>
      </w:r>
    </w:p>
    <w:p/>
    <w:p>
      <w:pPr>
        <w:pStyle w:val="ListNumber"/>
      </w:pPr>
      <w:r>
        <w:t>REGULATORY FRAMEWORK ANALYSIS</w:t>
      </w:r>
    </w:p>
    <w:p>
      <w:r>
        <w:t>✓ Australian fuel storage standards (AS1940)</w:t>
      </w:r>
    </w:p>
    <w:p>
      <w:r>
        <w:t>✓ Water storage compliance requirements (AS/NZS 4020)</w:t>
      </w:r>
    </w:p>
    <w:p>
      <w:r>
        <w:t>✓ Chemical storage regulations and safety standards</w:t>
      </w:r>
    </w:p>
    <w:p>
      <w:r>
        <w:t>✓ Environmental protection requirements by state</w:t>
      </w:r>
    </w:p>
    <w:p/>
    <w:p>
      <w:pPr>
        <w:pStyle w:val="ListNumber"/>
      </w:pPr>
      <w:r>
        <w:t>TECHNICAL INTEGRATION OPPORTUNITIES</w:t>
      </w:r>
    </w:p>
    <w:p>
      <w:r>
        <w:t>✓ Generator fuel storage optimization calculations</w:t>
      </w:r>
    </w:p>
    <w:p>
      <w:r>
        <w:t>✓ Water storage for generator cooling and fire suppression</w:t>
      </w:r>
    </w:p>
    <w:p>
      <w:r>
        <w:t>✓ Chemical storage for water treatment applications</w:t>
      </w:r>
    </w:p>
    <w:p>
      <w:r>
        <w:t>✓ Multi-purpose storage solutions for complete systems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Deliverable Requirements</w:t>
      </w:r>
      <w:r>
        <w:t>:</w:t>
      </w:r>
    </w:p>
    <w:p>
      <w:pPr>
        <w:pStyle w:val="ListBullet"/>
      </w:pPr>
      <w:r>
        <w:rPr>
          <w:b/>
        </w:rPr>
        <w:t>Report Length</w:t>
      </w:r>
      <w:r>
        <w:t>: 15-20 pages with executive summary</w:t>
      </w:r>
    </w:p>
    <w:p>
      <w:pPr>
        <w:pStyle w:val="ListBullet"/>
      </w:pPr>
      <w:r>
        <w:rPr>
          <w:b/>
        </w:rPr>
        <w:t>Citation Standard</w:t>
      </w:r>
      <w:r>
        <w:t>: Minimum 25 credible sources with regulatory focus</w:t>
      </w:r>
    </w:p>
    <w:p>
      <w:pPr>
        <w:pStyle w:val="ListBullet"/>
      </w:pPr>
      <w:r>
        <w:rPr>
          <w:b/>
        </w:rPr>
        <w:t>Format</w:t>
      </w:r>
      <w:r>
        <w:t>: Markdown with technical specification tables</w:t>
      </w:r>
    </w:p>
    <w:p>
      <w:pPr>
        <w:pStyle w:val="ListBullet"/>
      </w:pPr>
      <w:r>
        <w:rPr>
          <w:b/>
        </w:rPr>
        <w:t>Graphics</w:t>
      </w:r>
      <w:r>
        <w:t>: Market segmentation charts, pricing comparison tables, integration diagrams</w:t>
      </w:r>
    </w:p>
    <w:p>
      <w:pPr>
        <w:pStyle w:val="ListBullet"/>
      </w:pPr>
      <w:r>
        <w:rPr>
          <w:b/>
        </w:rPr>
        <w:t>Integration Focus</w:t>
      </w:r>
      <w:r>
        <w:t>: Clear connections to generator fuel requirements and hybrid lighting systems</w:t>
      </w:r>
    </w:p>
    <w:p/>
    <w:p>
      <w:r>
        <w:t>#### Template 1.3: Load Bank Testing Market Research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None</w:t>
      </w:r>
    </w:p>
    <w:p/>
    <w:p>
      <w:r>
        <w:rPr>
          <w:b/>
        </w:rPr>
        <w:t>Required Research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TESTING EQUIPMENT MARKET ANALYSIS</w:t>
      </w:r>
    </w:p>
    <w:p>
      <w:r>
        <w:t>✓ Load bank equipment market size in Australia</w:t>
      </w:r>
    </w:p>
    <w:p>
      <w:r>
        <w:t>✓ Rental vs purchase market segmentation</w:t>
      </w:r>
    </w:p>
    <w:p>
      <w:r>
        <w:t>✓ Service market analysis for generator testing</w:t>
      </w:r>
    </w:p>
    <w:p>
      <w:r>
        <w:t>✓ Technology trend analysis (digital controls, remote monitoring)</w:t>
      </w:r>
    </w:p>
    <w:p/>
    <w:p>
      <w:pPr>
        <w:pStyle w:val="ListNumber"/>
      </w:pPr>
      <w:r>
        <w:t>CUSTOMER SEGMENT ANALYSIS</w:t>
      </w:r>
    </w:p>
    <w:p>
      <w:r>
        <w:t>✓ Generator service company requirements and preferences</w:t>
      </w:r>
    </w:p>
    <w:p>
      <w:r>
        <w:t>✓ End-user direct purchase vs service utilization patterns</w:t>
      </w:r>
    </w:p>
    <w:p>
      <w:r>
        <w:t>✓ Generator manufacturer testing needs and procedures</w:t>
      </w:r>
    </w:p>
    <w:p>
      <w:r>
        <w:t>✓ Critical facility testing compliance requirements</w:t>
      </w:r>
    </w:p>
    <w:p/>
    <w:p>
      <w:pPr>
        <w:pStyle w:val="ListNumber"/>
      </w:pPr>
      <w:r>
        <w:t>COMPETITIVE LANDSCAPE EVALUATION</w:t>
      </w:r>
    </w:p>
    <w:p>
      <w:r>
        <w:t>✓ Load bank manufacturer analysis (Northbridge, Simplex, Avtron, others)</w:t>
      </w:r>
    </w:p>
    <w:p>
      <w:r>
        <w:t>✓ Australian distributor and service provider assessment</w:t>
      </w:r>
    </w:p>
    <w:p>
      <w:r>
        <w:t>✓ Pricing analysis by power rating and features</w:t>
      </w:r>
    </w:p>
    <w:p>
      <w:r>
        <w:t>✓ Service integration opportunities with generator business</w:t>
      </w:r>
    </w:p>
    <w:p/>
    <w:p>
      <w:pPr>
        <w:pStyle w:val="ListNumber"/>
      </w:pPr>
      <w:r>
        <w:t>REGULATORY AND COMPLIANCE RESEARCH</w:t>
      </w:r>
    </w:p>
    <w:p>
      <w:r>
        <w:t>✓ Generator testing standards and procedures</w:t>
      </w:r>
    </w:p>
    <w:p>
      <w:r>
        <w:t>✓ Industry-specific testing requirements (healthcare, data centers, mining)</w:t>
      </w:r>
    </w:p>
    <w:p>
      <w:r>
        <w:t>✓ Insurance and compliance documentation needs</w:t>
      </w:r>
    </w:p>
    <w:p>
      <w:r>
        <w:t>✓ Safety standards for load bank operation</w:t>
      </w:r>
    </w:p>
    <w:p/>
    <w:p>
      <w:pPr>
        <w:pStyle w:val="ListNumber"/>
      </w:pPr>
      <w:r>
        <w:t>TECHNOLOGY AND SERVICE INTEGRATION</w:t>
      </w:r>
    </w:p>
    <w:p>
      <w:r>
        <w:t>✓ Load bank specifications and capabilities</w:t>
      </w:r>
    </w:p>
    <w:p>
      <w:r>
        <w:t>✓ Digital control and monitoring system requirements</w:t>
      </w:r>
    </w:p>
    <w:p>
      <w:r>
        <w:t>✓ Service integration with generator sales and maintenance</w:t>
      </w:r>
    </w:p>
    <w:p>
      <w:r>
        <w:t>✓ Training and certification program opportunities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Deliverable Requirements</w:t>
      </w:r>
      <w:r>
        <w:t>:</w:t>
      </w:r>
    </w:p>
    <w:p>
      <w:pPr>
        <w:pStyle w:val="ListBullet"/>
      </w:pPr>
      <w:r>
        <w:rPr>
          <w:b/>
        </w:rPr>
        <w:t>Report Length</w:t>
      </w:r>
      <w:r>
        <w:t>: 15-20 pages with executive summary</w:t>
      </w:r>
    </w:p>
    <w:p>
      <w:pPr>
        <w:pStyle w:val="ListBullet"/>
      </w:pPr>
      <w:r>
        <w:rPr>
          <w:b/>
        </w:rPr>
        <w:t>Citation Standard</w:t>
      </w:r>
      <w:r>
        <w:t>: Minimum 20 credible sources with technical standards focus</w:t>
      </w:r>
    </w:p>
    <w:p>
      <w:pPr>
        <w:pStyle w:val="ListBullet"/>
      </w:pPr>
      <w:r>
        <w:rPr>
          <w:b/>
        </w:rPr>
        <w:t>Format</w:t>
      </w:r>
      <w:r>
        <w:t>: Markdown with equipment specification tables</w:t>
      </w:r>
    </w:p>
    <w:p>
      <w:pPr>
        <w:pStyle w:val="ListBullet"/>
      </w:pPr>
      <w:r>
        <w:rPr>
          <w:b/>
        </w:rPr>
        <w:t>Graphics</w:t>
      </w:r>
      <w:r>
        <w:t>: Market analysis charts, equipment comparison tables, service integration diagrams</w:t>
      </w:r>
    </w:p>
    <w:p>
      <w:pPr>
        <w:pStyle w:val="ListBullet"/>
      </w:pPr>
      <w:r>
        <w:rPr>
          <w:b/>
        </w:rPr>
        <w:t>Service Focus</w:t>
      </w:r>
      <w:r>
        <w:t>: Clear integration opportunities with existing generator services</w:t>
      </w:r>
    </w:p>
    <w:p/>
    <w:p>
      <w:pPr>
        <w:pStyle w:val="Heading3"/>
        <w:jc w:val="left"/>
      </w:pPr>
      <w:r>
        <w:t>Content Strategy Specialist - Task Templates</w:t>
      </w:r>
    </w:p>
    <w:p/>
    <w:p>
      <w:r>
        <w:t>#### Template 1.4: Cross-Pillar Integration Research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Tasks 1.1, 1.2, 1.3</w:t>
      </w:r>
    </w:p>
    <w:p/>
    <w:p>
      <w:r>
        <w:rPr>
          <w:b/>
        </w:rPr>
        <w:t>Required Analysis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CUSTOMER JOURNEY MAPPING</w:t>
      </w:r>
    </w:p>
    <w:p>
      <w:r>
        <w:t>✓ Multi-pillar customer touchpoint identification</w:t>
      </w:r>
    </w:p>
    <w:p>
      <w:r>
        <w:t>✓ Decision-making process flow across all four pillars</w:t>
      </w:r>
    </w:p>
    <w:p>
      <w:r>
        <w:t>✓ Cross-selling opportunity analysis and prioritization</w:t>
      </w:r>
    </w:p>
    <w:p>
      <w:r>
        <w:t>✓ Complete solution requirement documentation</w:t>
      </w:r>
    </w:p>
    <w:p/>
    <w:p>
      <w:pPr>
        <w:pStyle w:val="ListNumber"/>
      </w:pPr>
      <w:r>
        <w:t>TECHNICAL INTEGRATION ANALYSIS</w:t>
      </w:r>
    </w:p>
    <w:p>
      <w:r>
        <w:t>✓ Generator-hybrid lighting integration specifications</w:t>
      </w:r>
    </w:p>
    <w:p>
      <w:r>
        <w:t>✓ Tank storage optimization for generator systems</w:t>
      </w:r>
    </w:p>
    <w:p>
      <w:r>
        <w:t>✓ Load bank testing integration with generator services</w:t>
      </w:r>
    </w:p>
    <w:p>
      <w:r>
        <w:t>✓ Complete system specifications and performance metrics</w:t>
      </w:r>
    </w:p>
    <w:p/>
    <w:p>
      <w:pPr>
        <w:pStyle w:val="ListNumber"/>
      </w:pPr>
      <w:r>
        <w:t>CONTENT ARCHITECTURE PLANNING</w:t>
      </w:r>
    </w:p>
    <w:p>
      <w:r>
        <w:t>✓ Internal linking strategy between all four pillars</w:t>
      </w:r>
    </w:p>
    <w:p>
      <w:r>
        <w:t>✓ Shared terminology and technical specification alignment</w:t>
      </w:r>
    </w:p>
    <w:p>
      <w:r>
        <w:t>✓ SEO integration opportunities and keyword mapping</w:t>
      </w:r>
    </w:p>
    <w:p>
      <w:r>
        <w:t>✓ User experience flow optimization across pillars</w:t>
      </w:r>
    </w:p>
    <w:p/>
    <w:p>
      <w:pPr>
        <w:pStyle w:val="ListNumber"/>
      </w:pPr>
      <w:r>
        <w:t>COMPETITIVE COMPLETE SOLUTION ANALYSIS</w:t>
      </w:r>
    </w:p>
    <w:p>
      <w:r>
        <w:t>✓ Integrated solution provider competitive assessment</w:t>
      </w:r>
    </w:p>
    <w:p>
      <w:r>
        <w:t>✓ Market gap identification for complete solutions</w:t>
      </w:r>
    </w:p>
    <w:p>
      <w:r>
        <w:t>✓ Service capability requirements for integrated offerings</w:t>
      </w:r>
    </w:p>
    <w:p>
      <w:r>
        <w:t>✓ Pricing strategy analysis for bundled vs individual solutions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Deliverable Requirements</w:t>
      </w:r>
      <w:r>
        <w:t>:</w:t>
      </w:r>
    </w:p>
    <w:p>
      <w:pPr>
        <w:pStyle w:val="ListBullet"/>
      </w:pPr>
      <w:r>
        <w:rPr>
          <w:b/>
        </w:rPr>
        <w:t>Document Length</w:t>
      </w:r>
      <w:r>
        <w:t>: 12-15 pages with visual mapping</w:t>
      </w:r>
    </w:p>
    <w:p>
      <w:pPr>
        <w:pStyle w:val="ListBullet"/>
      </w:pPr>
      <w:r>
        <w:rPr>
          <w:b/>
        </w:rPr>
        <w:t>Integration Focus</w:t>
      </w:r>
      <w:r>
        <w:t>: Detailed cross-referencing strategies</w:t>
      </w:r>
    </w:p>
    <w:p>
      <w:pPr>
        <w:pStyle w:val="ListBullet"/>
      </w:pPr>
      <w:r>
        <w:rPr>
          <w:b/>
        </w:rPr>
        <w:t>Format</w:t>
      </w:r>
      <w:r>
        <w:t>: Markdown with customer journey diagrams and content architecture maps</w:t>
      </w:r>
    </w:p>
    <w:p>
      <w:pPr>
        <w:pStyle w:val="ListBullet"/>
      </w:pPr>
      <w:r>
        <w:rPr>
          <w:b/>
        </w:rPr>
        <w:t>Strategic Elements</w:t>
      </w:r>
      <w:r>
        <w:t>: Clear competitive advantages and market positioning</w:t>
      </w:r>
    </w:p>
    <w:p>
      <w:pPr>
        <w:pStyle w:val="ListBullet"/>
      </w:pPr>
      <w:r>
        <w:rPr>
          <w:b/>
        </w:rPr>
        <w:t>Implementation Guide</w:t>
      </w:r>
      <w:r>
        <w:t>: Step-by-step integration implementation plan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2: CONTENT ARCHITECTURE TEMPLATES (Weeks 5-8)</w:t>
      </w:r>
    </w:p>
    <w:p/>
    <w:p>
      <w:pPr>
        <w:pStyle w:val="Heading3"/>
        <w:jc w:val="left"/>
      </w:pPr>
      <w:r>
        <w:t>Content Strategy Specialist - Task Templates</w:t>
      </w:r>
    </w:p>
    <w:p/>
    <w:p>
      <w:r>
        <w:t>#### Template 2.1: Hybrid Lighting Content Architecture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 1.1, Task 1.4</w:t>
      </w:r>
    </w:p>
    <w:p/>
    <w:p>
      <w:r>
        <w:rPr>
          <w:b/>
        </w:rPr>
        <w:t>Required Architecture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MAIN PILLAR PAGE STRUCTURE (/hybrid-lighting/)</w:t>
      </w:r>
    </w:p>
    <w:p>
      <w:r>
        <w:t>✓ Hero section with value proposition and integration benefits</w:t>
      </w:r>
    </w:p>
    <w:p>
      <w:r>
        <w:t>✓ Solution overview with generator backup integration</w:t>
      </w:r>
    </w:p>
    <w:p>
      <w:r>
        <w:t>✓ Application segments (mining, construction, events, emergency)</w:t>
      </w:r>
    </w:p>
    <w:p>
      <w:r>
        <w:t>✓ Technical specifications and system integration details</w:t>
      </w:r>
    </w:p>
    <w:p>
      <w:r>
        <w:t>✓ Case studies and customer testimonials</w:t>
      </w:r>
    </w:p>
    <w:p>
      <w:r>
        <w:t>✓ Contact forms and consultation request integration</w:t>
      </w:r>
    </w:p>
    <w:p/>
    <w:p>
      <w:pPr>
        <w:pStyle w:val="ListNumber"/>
      </w:pPr>
      <w:r>
        <w:t>APPLICATION-SPECIFIC LANDING PAGES</w:t>
      </w:r>
    </w:p>
    <w:p>
      <w:r>
        <w:t>✓ Mining site lighting solutions (/hybrid-lighting/mining/)</w:t>
      </w:r>
    </w:p>
    <w:p>
      <w:r>
        <w:t>✓ Construction site lighting (/hybrid-lighting/construction/)</w:t>
      </w:r>
    </w:p>
    <w:p>
      <w:r>
        <w:t>✓ Event lighting systems (/hybrid-lighting/events/)</w:t>
      </w:r>
    </w:p>
    <w:p>
      <w:r>
        <w:t>✓ Emergency lighting solutions (/hybrid-lighting/emergency/)</w:t>
      </w:r>
    </w:p>
    <w:p/>
    <w:p>
      <w:pPr>
        <w:pStyle w:val="ListNumber"/>
      </w:pPr>
      <w:r>
        <w:t>TECHNICAL SPECIFICATION PAGES</w:t>
      </w:r>
    </w:p>
    <w:p>
      <w:r>
        <w:t>✓ Solar panel integration guide (/hybrid-lighting/solar-integration/)</w:t>
      </w:r>
    </w:p>
    <w:p>
      <w:r>
        <w:t>✓ Battery storage planning (/hybrid-lighting/battery-storage/)</w:t>
      </w:r>
    </w:p>
    <w:p>
      <w:r>
        <w:t>✓ Generator backup specifications (/hybrid-lighting/generator-backup/)</w:t>
      </w:r>
    </w:p>
    <w:p>
      <w:r>
        <w:t>✓ Control systems and monitoring (/hybrid-lighting/control-systems/)</w:t>
      </w:r>
    </w:p>
    <w:p/>
    <w:p>
      <w:pPr>
        <w:pStyle w:val="ListNumber"/>
      </w:pPr>
      <w:r>
        <w:t>INTEGRATION WITH GENERATOR PILLAR</w:t>
      </w:r>
    </w:p>
    <w:p>
      <w:r>
        <w:t>✓ Generator sizing for lighting applications</w:t>
      </w:r>
    </w:p>
    <w:p>
      <w:r>
        <w:t>✓ Fuel efficiency optimization for lighting loads</w:t>
      </w:r>
    </w:p>
    <w:p>
      <w:r>
        <w:t>✓ Complete power solution recommendations</w:t>
      </w:r>
    </w:p>
    <w:p>
      <w:r>
        <w:t>✓ Cross-referencing strategy with generator content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Deliverable Requirements</w:t>
      </w:r>
      <w:r>
        <w:t>:</w:t>
      </w:r>
    </w:p>
    <w:p>
      <w:pPr>
        <w:pStyle w:val="ListBullet"/>
      </w:pPr>
      <w:r>
        <w:rPr>
          <w:b/>
        </w:rPr>
        <w:t>Documentation</w:t>
      </w:r>
      <w:r>
        <w:t>: Complete URL structure and content hierarchy</w:t>
      </w:r>
    </w:p>
    <w:p>
      <w:pPr>
        <w:pStyle w:val="ListBullet"/>
      </w:pPr>
      <w:r>
        <w:rPr>
          <w:b/>
        </w:rPr>
        <w:t>Wireframes</w:t>
      </w:r>
      <w:r>
        <w:t>: Page layout mockups for all main pages</w:t>
      </w:r>
    </w:p>
    <w:p>
      <w:pPr>
        <w:pStyle w:val="ListBullet"/>
      </w:pPr>
      <w:r>
        <w:rPr>
          <w:b/>
        </w:rPr>
        <w:t>SEO Strategy</w:t>
      </w:r>
      <w:r>
        <w:t>: Keyword mapping and meta tag specifications</w:t>
      </w:r>
    </w:p>
    <w:p>
      <w:pPr>
        <w:pStyle w:val="ListBullet"/>
      </w:pPr>
      <w:r>
        <w:rPr>
          <w:b/>
        </w:rPr>
        <w:t>Integration Plan</w:t>
      </w:r>
      <w:r>
        <w:t>: Detailed cross-linking strategy with other pillars</w:t>
      </w:r>
    </w:p>
    <w:p>
      <w:pPr>
        <w:pStyle w:val="ListBullet"/>
      </w:pPr>
      <w:r>
        <w:rPr>
          <w:b/>
        </w:rPr>
        <w:t>Content Outlines</w:t>
      </w:r>
      <w:r>
        <w:t>: Detailed outlines for all pages with word count targets</w:t>
      </w:r>
    </w:p>
    <w:p/>
    <w:p>
      <w:r>
        <w:t>#### Template 2.2-2.4: Tank Storage and Load Bank Architecture Templates</w:t>
      </w:r>
    </w:p>
    <w:p>
      <w:r>
        <w:rPr>
          <w:b/>
        </w:rPr>
        <w:t>Similar structure adapted for each pillar with specific technical requirements</w:t>
      </w:r>
    </w:p>
    <w:p/>
    <w:p>
      <w:pPr>
        <w:pStyle w:val="Heading3"/>
        <w:jc w:val="left"/>
      </w:pPr>
      <w:r>
        <w:t>UX Content Specialist - Task Templates</w:t>
      </w:r>
    </w:p>
    <w:p/>
    <w:p>
      <w:r>
        <w:t>#### Template 2.4: Integrated Navigation System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Tasks 2.1, 2.2, 2.3</w:t>
      </w:r>
    </w:p>
    <w:p/>
    <w:p>
      <w:r>
        <w:rPr>
          <w:b/>
        </w:rPr>
        <w:t>Required UX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CROSS-PILLAR NAVIGATION DESIGN</w:t>
      </w:r>
    </w:p>
    <w:p>
      <w:r>
        <w:t>✓ Main navigation menu structure for all four pillars</w:t>
      </w:r>
    </w:p>
    <w:p>
      <w:r>
        <w:t>✓ Breadcrumb navigation hierarchy implementation</w:t>
      </w:r>
    </w:p>
    <w:p>
      <w:r>
        <w:t>✓ Solution-based navigation pathways</w:t>
      </w:r>
    </w:p>
    <w:p>
      <w:r>
        <w:t>✓ Mobile navigation optimization for all pillars</w:t>
      </w:r>
    </w:p>
    <w:p/>
    <w:p>
      <w:pPr>
        <w:pStyle w:val="ListNumber"/>
      </w:pPr>
      <w:r>
        <w:t>INTERNAL LINKING STRATEGY</w:t>
      </w:r>
    </w:p>
    <w:p>
      <w:r>
        <w:t>✓ Contextual linking between related content across pillars</w:t>
      </w:r>
    </w:p>
    <w:p>
      <w:r>
        <w:t>✓ Technical specification cross-references</w:t>
      </w:r>
    </w:p>
    <w:p>
      <w:r>
        <w:t>✓ Application-based content connections</w:t>
      </w:r>
    </w:p>
    <w:p>
      <w:r>
        <w:t>✓ Progressive information architecture implementation</w:t>
      </w:r>
    </w:p>
    <w:p/>
    <w:p>
      <w:pPr>
        <w:pStyle w:val="ListNumber"/>
      </w:pPr>
      <w:r>
        <w:t>SEARCH AND DISCOVERY ENHANCEMENT</w:t>
      </w:r>
    </w:p>
    <w:p>
      <w:r>
        <w:t>✓ Content tagging system for cross-pillar discovery</w:t>
      </w:r>
    </w:p>
    <w:p>
      <w:r>
        <w:t>✓ Related content recommendation algorithms</w:t>
      </w:r>
    </w:p>
    <w:p>
      <w:r>
        <w:t>✓ Solution finder tools and calculators</w:t>
      </w:r>
    </w:p>
    <w:p>
      <w:r>
        <w:t>✓ Industry-specific content filtering capabilities</w:t>
      </w:r>
    </w:p>
    <w:p/>
    <w:p>
      <w:pPr>
        <w:pStyle w:val="ListNumber"/>
      </w:pPr>
      <w:r>
        <w:t>USER EXPERIENCE FLOW OPTIMIZATION</w:t>
      </w:r>
    </w:p>
    <w:p>
      <w:r>
        <w:t>✓ Customer journey optimization across all pillars</w:t>
      </w:r>
    </w:p>
    <w:p>
      <w:r>
        <w:t>✓ Progressive disclosure of technical information</w:t>
      </w:r>
    </w:p>
    <w:p>
      <w:r>
        <w:t>✓ Clear call-to-action placement and messaging</w:t>
      </w:r>
    </w:p>
    <w:p>
      <w:r>
        <w:t>✓ Mobile-first responsive design principles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3: CONTENT DEVELOPMENT TEMPLATES (Weeks 9-12)</w:t>
      </w:r>
    </w:p>
    <w:p/>
    <w:p>
      <w:pPr>
        <w:pStyle w:val="Heading3"/>
        <w:jc w:val="left"/>
      </w:pPr>
      <w:r>
        <w:t>Technical Content Writer - Task Templates</w:t>
      </w:r>
    </w:p>
    <w:p/>
    <w:p>
      <w:r>
        <w:t>#### Template 3.1: Hybrid Lighting Content Creation</w:t>
      </w:r>
    </w:p>
    <w:p>
      <w:r>
        <w:rPr>
          <w:b/>
        </w:rPr>
        <w:t>Estimated Duration</w:t>
      </w:r>
      <w:r>
        <w:t>: 2 weeks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 2.1, Task 2.4</w:t>
      </w:r>
    </w:p>
    <w:p/>
    <w:p>
      <w:r>
        <w:rPr>
          <w:b/>
        </w:rPr>
        <w:t>Required Content Elements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MAIN PILLAR PAGE CONTENT (3,000-4,000 words)</w:t>
      </w:r>
    </w:p>
    <w:p>
      <w:r>
        <w:t>✓ Comprehensive hybrid lighting solution overview</w:t>
      </w:r>
    </w:p>
    <w:p>
      <w:r>
        <w:t>✓ Benefits analysis with cost savings and environmental impact</w:t>
      </w:r>
    </w:p>
    <w:p>
      <w:r>
        <w:t>✓ Integration capabilities with generator systems</w:t>
      </w:r>
    </w:p>
    <w:p>
      <w:r>
        <w:t>✓ Industry-specific applications and case studies</w:t>
      </w:r>
    </w:p>
    <w:p>
      <w:r>
        <w:t>✓ Technical specifications and performance data</w:t>
      </w:r>
    </w:p>
    <w:p>
      <w:r>
        <w:t>✓ Compliance and regulatory information</w:t>
      </w:r>
    </w:p>
    <w:p/>
    <w:p>
      <w:pPr>
        <w:pStyle w:val="ListNumber"/>
      </w:pPr>
      <w:r>
        <w:t>APPLICATION-SPECIFIC GUIDES (1,500-2,000 words each)</w:t>
      </w:r>
    </w:p>
    <w:p>
      <w:r>
        <w:t>✓ Mining site lighting requirements and solutions</w:t>
      </w:r>
    </w:p>
    <w:p>
      <w:r>
        <w:t>✓ Construction site lighting best practices</w:t>
      </w:r>
    </w:p>
    <w:p>
      <w:r>
        <w:t>✓ Event lighting with backup power integration</w:t>
      </w:r>
    </w:p>
    <w:p>
      <w:r>
        <w:t>✓ Emergency lighting systems and reliability</w:t>
      </w:r>
    </w:p>
    <w:p/>
    <w:p>
      <w:pPr>
        <w:pStyle w:val="ListNumber"/>
      </w:pPr>
      <w:r>
        <w:t>TECHNICAL SPECIFICATION CONTENT (1,000-1,500 words each)</w:t>
      </w:r>
    </w:p>
    <w:p>
      <w:r>
        <w:t>✓ Solar panel integration specifications and optimization</w:t>
      </w:r>
    </w:p>
    <w:p>
      <w:r>
        <w:t>✓ Battery storage capacity planning and selection</w:t>
      </w:r>
    </w:p>
    <w:p>
      <w:r>
        <w:t>✓ Generator backup sizing and integration requirements</w:t>
      </w:r>
    </w:p>
    <w:p>
      <w:r>
        <w:t>✓ Control system capabilities and monitoring options</w:t>
      </w:r>
    </w:p>
    <w:p/>
    <w:p>
      <w:pPr>
        <w:pStyle w:val="ListNumber"/>
      </w:pPr>
      <w:r>
        <w:t>INTEGRATION CONTENT WITH GENERATOR PILLAR</w:t>
      </w:r>
    </w:p>
    <w:p>
      <w:r>
        <w:t>✓ Generator sizing calculations for lighting applications</w:t>
      </w:r>
    </w:p>
    <w:p>
      <w:r>
        <w:t>✓ Fuel efficiency optimization strategies</w:t>
      </w:r>
    </w:p>
    <w:p>
      <w:r>
        <w:t>✓ Complete power solution recommendations</w:t>
      </w:r>
    </w:p>
    <w:p>
      <w:r>
        <w:t>✓ Cross-references and contextual linking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Quality Requirements</w:t>
      </w:r>
      <w:r>
        <w:t>:</w:t>
      </w:r>
    </w:p>
    <w:p>
      <w:pPr>
        <w:pStyle w:val="ListBullet"/>
      </w:pPr>
      <w:r>
        <w:rPr>
          <w:b/>
        </w:rPr>
        <w:t>Technical Accuracy</w:t>
      </w:r>
      <w:r>
        <w:t>: All specifications verified by qualified engineers</w:t>
      </w:r>
    </w:p>
    <w:p>
      <w:pPr>
        <w:pStyle w:val="ListBullet"/>
      </w:pPr>
      <w:r>
        <w:rPr>
          <w:b/>
        </w:rPr>
        <w:t>Australian Compliance</w:t>
      </w:r>
      <w:r>
        <w:t>: All regulatory information current and accurate</w:t>
      </w:r>
    </w:p>
    <w:p>
      <w:pPr>
        <w:pStyle w:val="ListBullet"/>
      </w:pPr>
      <w:r>
        <w:rPr>
          <w:b/>
        </w:rPr>
        <w:t>Citation Standards</w:t>
      </w:r>
      <w:r>
        <w:t>: Minimum 15 credible sources per major page</w:t>
      </w:r>
    </w:p>
    <w:p>
      <w:pPr>
        <w:pStyle w:val="ListBullet"/>
      </w:pPr>
      <w:r>
        <w:rPr>
          <w:b/>
        </w:rPr>
        <w:t>SEO Optimization</w:t>
      </w:r>
      <w:r>
        <w:t>: Target keywords naturally integrated</w:t>
      </w:r>
    </w:p>
    <w:p>
      <w:pPr>
        <w:pStyle w:val="ListBullet"/>
      </w:pPr>
      <w:r>
        <w:rPr>
          <w:b/>
        </w:rPr>
        <w:t>Integration Quality</w:t>
      </w:r>
      <w:r>
        <w:t>: Seamless cross-references to other pillars</w:t>
      </w:r>
    </w:p>
    <w:p/>
    <w:p>
      <w:r>
        <w:rPr>
          <w:b/>
        </w:rPr>
        <w:t>Content Standards Checklist</w:t>
      </w:r>
      <w:r>
        <w:t>:</w:t>
      </w:r>
    </w:p>
    <w:p>
      <w:pPr>
        <w:pStyle w:val="ListBullet"/>
      </w:pPr>
      <w:r>
        <w:t>[ ] Australian English spelling and terminology throughout</w:t>
      </w:r>
    </w:p>
    <w:p>
      <w:pPr>
        <w:pStyle w:val="ListBullet"/>
      </w:pPr>
      <w:r>
        <w:t>[ ] All statistics include credible source citations</w:t>
      </w:r>
    </w:p>
    <w:p>
      <w:pPr>
        <w:pStyle w:val="ListBullet"/>
      </w:pPr>
      <w:r>
        <w:t>[ ] Technical diagrams professionally designed and accurate</w:t>
      </w:r>
    </w:p>
    <w:p>
      <w:pPr>
        <w:pStyle w:val="ListBullet"/>
      </w:pPr>
      <w:r>
        <w:t>[ ] Call-to-action placement optimized for conversion</w:t>
      </w:r>
    </w:p>
    <w:p>
      <w:pPr>
        <w:pStyle w:val="ListBullet"/>
      </w:pPr>
      <w:r>
        <w:t>[ ] Mobile-responsive content formatting verified</w:t>
      </w:r>
    </w:p>
    <w:p/>
    <w:p>
      <w:pPr>
        <w:pStyle w:val="Heading3"/>
        <w:jc w:val="left"/>
      </w:pPr>
      <w:r>
        <w:t>Content Integration Specialist - Task Templates</w:t>
      </w:r>
    </w:p>
    <w:p/>
    <w:p>
      <w:r>
        <w:t>#### Template 3.4: Cross-Pillar Integration Content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Tasks 3.1, 3.2, 3.3</w:t>
      </w:r>
    </w:p>
    <w:p/>
    <w:p>
      <w:r>
        <w:rPr>
          <w:b/>
        </w:rPr>
        <w:t>Required Integration Elements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COMPLETE SOLUTION GUIDES (2,000-2,500 words each)</w:t>
      </w:r>
    </w:p>
    <w:p>
      <w:r>
        <w:t>✓ Mining industry complete power solutions</w:t>
      </w:r>
    </w:p>
    <w:p>
      <w:r>
        <w:t>✓ Construction site integrated utility systems</w:t>
      </w:r>
    </w:p>
    <w:p>
      <w:r>
        <w:t>✓ Event industry power and lighting packages</w:t>
      </w:r>
    </w:p>
    <w:p>
      <w:r>
        <w:t>✓ Emergency preparedness complete solutions</w:t>
      </w:r>
    </w:p>
    <w:p/>
    <w:p>
      <w:pPr>
        <w:pStyle w:val="ListNumber"/>
      </w:pPr>
      <w:r>
        <w:t>CROSS-REFERENCING ENHANCEMENT</w:t>
      </w:r>
    </w:p>
    <w:p>
      <w:r>
        <w:t>✓ Contextual linking implementation across all pillars</w:t>
      </w:r>
    </w:p>
    <w:p>
      <w:r>
        <w:t>✓ Technical specification cross-references</w:t>
      </w:r>
    </w:p>
    <w:p>
      <w:r>
        <w:t>✓ Application-based content connections</w:t>
      </w:r>
    </w:p>
    <w:p>
      <w:r>
        <w:t>✓ Progressive information architecture optimization</w:t>
      </w:r>
    </w:p>
    <w:p/>
    <w:p>
      <w:pPr>
        <w:pStyle w:val="ListNumber"/>
      </w:pPr>
      <w:r>
        <w:t>SOLUTION CALCULATOR TOOLS</w:t>
      </w:r>
    </w:p>
    <w:p>
      <w:r>
        <w:t>✓ Complete power requirement calculation tools</w:t>
      </w:r>
    </w:p>
    <w:p>
      <w:r>
        <w:t>✓ Fuel storage sizing for integrated systems</w:t>
      </w:r>
    </w:p>
    <w:p>
      <w:r>
        <w:t>✓ Hybrid lighting power requirement calculators</w:t>
      </w:r>
    </w:p>
    <w:p>
      <w:r>
        <w:t>✓ Load testing schedule and requirement planners</w:t>
      </w:r>
    </w:p>
    <w:p/>
    <w:p>
      <w:pPr>
        <w:pStyle w:val="ListNumber"/>
      </w:pPr>
      <w:r>
        <w:t>INDUSTRY-SPECIFIC INTEGRATION PAGES</w:t>
      </w:r>
    </w:p>
    <w:p>
      <w:r>
        <w:t>✓ Mining industry solution packages</w:t>
      </w:r>
    </w:p>
    <w:p>
      <w:r>
        <w:t>✓ Construction industry integrated systems</w:t>
      </w:r>
    </w:p>
    <w:p>
      <w:r>
        <w:t>✓ Event industry complete offerings</w:t>
      </w:r>
    </w:p>
    <w:p>
      <w:r>
        <w:t>✓ Emergency services integrated solutions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4: TECHNICAL IMPLEMENTATION TEMPLATES (Weeks 13-14)</w:t>
      </w:r>
    </w:p>
    <w:p/>
    <w:p>
      <w:pPr>
        <w:pStyle w:val="Heading3"/>
        <w:jc w:val="left"/>
      </w:pPr>
      <w:r>
        <w:t>Technical SEO Specialist - Task Templates</w:t>
      </w:r>
    </w:p>
    <w:p/>
    <w:p>
      <w:r>
        <w:t>#### Template 4.1: Website Integration and SEO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All Phase 3 tasks</w:t>
      </w:r>
    </w:p>
    <w:p/>
    <w:p>
      <w:r>
        <w:rPr>
          <w:b/>
        </w:rPr>
        <w:t>Required Implementation Elements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URL STRUCTURE AND NAVIGATION</w:t>
      </w:r>
    </w:p>
    <w:p>
      <w:r>
        <w:t>✓ Clean URL implementation for all new pillar pages</w:t>
      </w:r>
    </w:p>
    <w:p>
      <w:r>
        <w:t>✓ Main navigation menu updates for four-pillar structure</w:t>
      </w:r>
    </w:p>
    <w:p>
      <w:r>
        <w:t>✓ Breadcrumb navigation implementation</w:t>
      </w:r>
    </w:p>
    <w:p>
      <w:r>
        <w:t>✓ Internal linking structure optimization</w:t>
      </w:r>
    </w:p>
    <w:p/>
    <w:p>
      <w:pPr>
        <w:pStyle w:val="ListNumber"/>
      </w:pPr>
      <w:r>
        <w:t>SCHEMA MARKUP IMPLEMENTATION</w:t>
      </w:r>
    </w:p>
    <w:p>
      <w:r>
        <w:t>✓ Product schema for hybrid lighting systems</w:t>
      </w:r>
    </w:p>
    <w:p>
      <w:r>
        <w:t>✓ Service schema for tank installation and testing services</w:t>
      </w:r>
    </w:p>
    <w:p>
      <w:r>
        <w:t>✓ Organization schema updates for expanded offerings</w:t>
      </w:r>
    </w:p>
    <w:p>
      <w:r>
        <w:t>✓ FAQ schema for technical specification content</w:t>
      </w:r>
    </w:p>
    <w:p/>
    <w:p>
      <w:pPr>
        <w:pStyle w:val="ListNumber"/>
      </w:pPr>
      <w:r>
        <w:t>PERFORMANCE OPTIMIZATION</w:t>
      </w:r>
    </w:p>
    <w:p>
      <w:r>
        <w:t>✓ Image optimization for fast loading (WebP format, lazy loading)</w:t>
      </w:r>
    </w:p>
    <w:p>
      <w:r>
        <w:t>✓ JavaScript and CSS minification and compression</w:t>
      </w:r>
    </w:p>
    <w:p>
      <w:r>
        <w:t>✓ Mobile responsiveness verification across all devices</w:t>
      </w:r>
    </w:p>
    <w:p>
      <w:r>
        <w:t>✓ Core Web Vitals optimization and testing</w:t>
      </w:r>
    </w:p>
    <w:p/>
    <w:p>
      <w:pPr>
        <w:pStyle w:val="ListNumber"/>
      </w:pPr>
      <w:r>
        <w:t>SEO TECHNICAL IMPLEMENTATION</w:t>
      </w:r>
    </w:p>
    <w:p>
      <w:r>
        <w:t>✓ Meta title and description optimization for all pages</w:t>
      </w:r>
    </w:p>
    <w:p>
      <w:r>
        <w:t>✓ Header tag structure optimization (H1-H6 hierarchy)</w:t>
      </w:r>
    </w:p>
    <w:p>
      <w:r>
        <w:t>✓ Image alt tag implementation for all visuals</w:t>
      </w:r>
    </w:p>
    <w:p>
      <w:r>
        <w:t>✓ XML sitemap updates and search engine submission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Performance Benchmarks</w:t>
      </w:r>
      <w:r>
        <w:t>:</w:t>
      </w:r>
    </w:p>
    <w:p>
      <w:pPr>
        <w:pStyle w:val="ListBullet"/>
      </w:pPr>
      <w:r>
        <w:rPr>
          <w:b/>
        </w:rPr>
        <w:t>PageSpeed Insights Score</w:t>
      </w:r>
      <w:r>
        <w:t>: 90+ for mobile and desktop</w:t>
      </w:r>
    </w:p>
    <w:p>
      <w:pPr>
        <w:pStyle w:val="ListBullet"/>
      </w:pPr>
      <w:r>
        <w:rPr>
          <w:b/>
        </w:rPr>
        <w:t>Core Web Vitals</w:t>
      </w:r>
      <w:r>
        <w:t>: LCP &lt;2.5s, FID &lt;100ms, CLS &lt;0.1</w:t>
      </w:r>
    </w:p>
    <w:p>
      <w:pPr>
        <w:pStyle w:val="ListBullet"/>
      </w:pPr>
      <w:r>
        <w:rPr>
          <w:b/>
        </w:rPr>
        <w:t>Mobile Usability</w:t>
      </w:r>
      <w:r>
        <w:t>: 95%+ score with zero critical issues</w:t>
      </w:r>
    </w:p>
    <w:p>
      <w:pPr>
        <w:pStyle w:val="ListBullet"/>
      </w:pPr>
      <w:r>
        <w:rPr>
          <w:b/>
        </w:rPr>
        <w:t>Schema Validation</w:t>
      </w:r>
      <w:r>
        <w:t>: 100% valid markup with zero errors</w:t>
      </w:r>
    </w:p>
    <w:p/>
    <w:p>
      <w:pPr>
        <w:pStyle w:val="Heading3"/>
        <w:jc w:val="left"/>
      </w:pPr>
      <w:r>
        <w:t>Quality Assurance Specialist - Task Templates</w:t>
      </w:r>
    </w:p>
    <w:p/>
    <w:p>
      <w:r>
        <w:t>#### Template 4.2: Integration Testing and QA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 4.1</w:t>
      </w:r>
    </w:p>
    <w:p/>
    <w:p>
      <w:r>
        <w:rPr>
          <w:b/>
        </w:rPr>
        <w:t>Required QA Components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CONTENT ACCURACY VERIFICATION</w:t>
      </w:r>
    </w:p>
    <w:p>
      <w:r>
        <w:t>✓ Technical specification accuracy review with engineering validation</w:t>
      </w:r>
    </w:p>
    <w:p>
      <w:r>
        <w:t>✓ Regulatory compliance information verification with current standards</w:t>
      </w:r>
    </w:p>
    <w:p>
      <w:r>
        <w:t>✓ Cross-referencing accuracy between all four pillars</w:t>
      </w:r>
    </w:p>
    <w:p>
      <w:r>
        <w:t>✓ Citation and source verification for all claims and statistics</w:t>
      </w:r>
    </w:p>
    <w:p/>
    <w:p>
      <w:pPr>
        <w:pStyle w:val="ListNumber"/>
      </w:pPr>
      <w:r>
        <w:t>USER EXPERIENCE TESTING</w:t>
      </w:r>
    </w:p>
    <w:p>
      <w:r>
        <w:t>✓ Navigation flow testing across all four pillars</w:t>
      </w:r>
    </w:p>
    <w:p>
      <w:r>
        <w:t>✓ Mobile user experience verification on multiple devices</w:t>
      </w:r>
    </w:p>
    <w:p>
      <w:r>
        <w:t>✓ Contact form and calculator functionality testing</w:t>
      </w:r>
    </w:p>
    <w:p>
      <w:r>
        <w:t>✓ Load testing for performance under realistic traffic conditions</w:t>
      </w:r>
    </w:p>
    <w:p/>
    <w:p>
      <w:pPr>
        <w:pStyle w:val="ListNumber"/>
      </w:pPr>
      <w:r>
        <w:t>SEO IMPLEMENTATION VERIFICATION</w:t>
      </w:r>
    </w:p>
    <w:p>
      <w:r>
        <w:t>✓ Meta tag implementation verification and optimization</w:t>
      </w:r>
    </w:p>
    <w:p>
      <w:r>
        <w:t>✓ Internal linking structure validation and enhancement</w:t>
      </w:r>
    </w:p>
    <w:p>
      <w:r>
        <w:t>✓ Schema markup testing and validation</w:t>
      </w:r>
    </w:p>
    <w:p>
      <w:r>
        <w:t>✓ Search engine indexing verification and optimization</w:t>
      </w:r>
    </w:p>
    <w:p/>
    <w:p>
      <w:pPr>
        <w:pStyle w:val="ListNumber"/>
      </w:pPr>
      <w:r>
        <w:t>CROSS-BROWSER COMPATIBILITY TESTING</w:t>
      </w:r>
    </w:p>
    <w:p>
      <w:r>
        <w:t>✓ Chrome, Firefox, Safari, Edge compatibility verification</w:t>
      </w:r>
    </w:p>
    <w:p>
      <w:r>
        <w:t>✓ Mobile browser testing (iOS Safari, Android Chrome)</w:t>
      </w:r>
    </w:p>
    <w:p>
      <w:r>
        <w:t>✓ Responsive design verification across screen sizes</w:t>
      </w:r>
    </w:p>
    <w:p>
      <w:r>
        <w:t>✓ Accessibility compliance testing (WCAG 2.1 Level AA)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Testing Documentation Requirements</w:t>
      </w:r>
      <w:r>
        <w:t>:</w:t>
      </w:r>
    </w:p>
    <w:p>
      <w:pPr>
        <w:pStyle w:val="ListBullet"/>
      </w:pPr>
      <w:r>
        <w:rPr>
          <w:b/>
        </w:rPr>
        <w:t>Test Case Documentation</w:t>
      </w:r>
      <w:r>
        <w:t>: Detailed test plans for all functionality</w:t>
      </w:r>
    </w:p>
    <w:p>
      <w:pPr>
        <w:pStyle w:val="ListBullet"/>
      </w:pPr>
      <w:r>
        <w:rPr>
          <w:b/>
        </w:rPr>
        <w:t>Issue Tracking</w:t>
      </w:r>
      <w:r>
        <w:t>: Comprehensive bug reporting with priority classification</w:t>
      </w:r>
    </w:p>
    <w:p>
      <w:pPr>
        <w:pStyle w:val="ListBullet"/>
      </w:pPr>
      <w:r>
        <w:rPr>
          <w:b/>
        </w:rPr>
        <w:t>Resolution Verification</w:t>
      </w:r>
      <w:r>
        <w:t>: Confirmation of all issue fixes</w:t>
      </w:r>
    </w:p>
    <w:p>
      <w:pPr>
        <w:pStyle w:val="ListBullet"/>
      </w:pPr>
      <w:r>
        <w:rPr>
          <w:b/>
        </w:rPr>
        <w:t>Performance Reports</w:t>
      </w:r>
      <w:r>
        <w:t>: Detailed performance metrics and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5: OPTIMIZATION AND LAUNCH TEMPLATES (Weeks 15-16)</w:t>
      </w:r>
    </w:p>
    <w:p/>
    <w:p>
      <w:pPr>
        <w:pStyle w:val="Heading3"/>
        <w:jc w:val="left"/>
      </w:pPr>
      <w:r>
        <w:t>Content Optimization Specialist - Task Templates</w:t>
      </w:r>
    </w:p>
    <w:p/>
    <w:p>
      <w:r>
        <w:t>#### Template 5.1: Content Optimization and Refinement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 4.2</w:t>
      </w:r>
    </w:p>
    <w:p/>
    <w:p>
      <w:r>
        <w:rPr>
          <w:b/>
        </w:rPr>
        <w:t>Required Optimization Elements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CONTENT PERFORMANCE OPTIMIZATION</w:t>
      </w:r>
    </w:p>
    <w:p>
      <w:r>
        <w:t>✓ Keyword density optimization across all pillars (1-2% target density)</w:t>
      </w:r>
    </w:p>
    <w:p>
      <w:r>
        <w:t>✓ Readability improvement for technical content (Grade 8-10 reading level)</w:t>
      </w:r>
    </w:p>
    <w:p>
      <w:r>
        <w:t>✓ Call-to-action optimization for conversion improvement</w:t>
      </w:r>
    </w:p>
    <w:p>
      <w:r>
        <w:t>✓ Content structure optimization for user engagement and dwell time</w:t>
      </w:r>
    </w:p>
    <w:p/>
    <w:p>
      <w:pPr>
        <w:pStyle w:val="ListNumber"/>
      </w:pPr>
      <w:r>
        <w:t>CROSS-PILLAR CONVERSION FLOW ENHANCEMENT</w:t>
      </w:r>
    </w:p>
    <w:p>
      <w:r>
        <w:t>✓ Internal linking optimization for lead generation pathways</w:t>
      </w:r>
    </w:p>
    <w:p>
      <w:r>
        <w:t>✓ Contact form placement and messaging enhancement</w:t>
      </w:r>
    </w:p>
    <w:p>
      <w:r>
        <w:t>✓ Calculator tool conversion optimization and user experience</w:t>
      </w:r>
    </w:p>
    <w:p>
      <w:r>
        <w:t>✓ Solution guide call-to-action placement and messaging refinement</w:t>
      </w:r>
    </w:p>
    <w:p/>
    <w:p>
      <w:pPr>
        <w:pStyle w:val="ListNumber"/>
      </w:pPr>
      <w:r>
        <w:t>MOBILE CONTENT OPTIMIZATION</w:t>
      </w:r>
    </w:p>
    <w:p>
      <w:r>
        <w:t>✓ Content hierarchy optimization for mobile reading patterns</w:t>
      </w:r>
    </w:p>
    <w:p>
      <w:r>
        <w:t>✓ Touch interface usability enhancement and testing</w:t>
      </w:r>
    </w:p>
    <w:p>
      <w:r>
        <w:t>✓ Mobile navigation optimization between pillars</w:t>
      </w:r>
    </w:p>
    <w:p>
      <w:r>
        <w:t>✓ Mobile conversion element optimization and positioning</w:t>
      </w:r>
    </w:p>
    <w:p/>
    <w:p>
      <w:pPr>
        <w:pStyle w:val="ListNumber"/>
      </w:pPr>
      <w:r>
        <w:t>TECHNICAL CONTENT ENHANCEMENT</w:t>
      </w:r>
    </w:p>
    <w:p>
      <w:r>
        <w:t>✓ Technical diagram clarity and usefulness improvement</w:t>
      </w:r>
    </w:p>
    <w:p>
      <w:r>
        <w:t>✓ Specification table usability and mobile optimization</w:t>
      </w:r>
    </w:p>
    <w:p>
      <w:r>
        <w:t>✓ PDF download optimization and mobile compatibility</w:t>
      </w:r>
    </w:p>
    <w:p>
      <w:r>
        <w:t>✓ Comparison tool and calculator refinement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Digital Marketing Specialist - Task Templates</w:t>
      </w:r>
    </w:p>
    <w:p/>
    <w:p>
      <w:r>
        <w:t>#### Template 5.2: Launch Preparation and Marketing Integration</w:t>
      </w:r>
    </w:p>
    <w:p>
      <w:r>
        <w:rPr>
          <w:b/>
        </w:rPr>
        <w:t>Estimated Duration</w:t>
      </w:r>
      <w:r>
        <w:t>: 1 week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Dependencies</w:t>
      </w:r>
      <w:r>
        <w:t>: Task 5.1</w:t>
      </w:r>
    </w:p>
    <w:p/>
    <w:p>
      <w:r>
        <w:rPr>
          <w:b/>
        </w:rPr>
        <w:t>Required Launch Elements</w:t>
      </w:r>
      <w:r>
        <w:t>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ANALYTICS AND TRACKING IMPLEMENTATION</w:t>
      </w:r>
    </w:p>
    <w:p>
      <w:r>
        <w:t>✓ Google Analytics 4 setup with custom events for all pillars</w:t>
      </w:r>
    </w:p>
    <w:p>
      <w:r>
        <w:t>✓ Conversion tracking for lead generation forms and calculators</w:t>
      </w:r>
    </w:p>
    <w:p>
      <w:r>
        <w:t>✓ Goal tracking for user engagement across pillar content</w:t>
      </w:r>
    </w:p>
    <w:p>
      <w:r>
        <w:t>✓ Search Console property setup and performance monitoring</w:t>
      </w:r>
    </w:p>
    <w:p/>
    <w:p>
      <w:pPr>
        <w:pStyle w:val="ListNumber"/>
      </w:pPr>
      <w:r>
        <w:t>SOCIAL MEDIA AND EMAIL MARKETING</w:t>
      </w:r>
    </w:p>
    <w:p>
      <w:r>
        <w:t>✓ Social media content calendar for pillar page promotion</w:t>
      </w:r>
    </w:p>
    <w:p>
      <w:r>
        <w:t>✓ Email marketing campaign development for existing customers</w:t>
      </w:r>
    </w:p>
    <w:p>
      <w:r>
        <w:t>✓ Industry newsletter announcement content creation</w:t>
      </w:r>
    </w:p>
    <w:p>
      <w:r>
        <w:t>✓ LinkedIn and trade publication outreach strategy</w:t>
      </w:r>
    </w:p>
    <w:p/>
    <w:p>
      <w:pPr>
        <w:pStyle w:val="ListNumber"/>
      </w:pPr>
      <w:r>
        <w:t>CONTENT MARKETING LAUNCH STRATEGY</w:t>
      </w:r>
    </w:p>
    <w:p>
      <w:r>
        <w:t>✓ Blog post series introduction for each new pillar</w:t>
      </w:r>
    </w:p>
    <w:p>
      <w:r>
        <w:t>✓ Industry publication article submission strategy</w:t>
      </w:r>
    </w:p>
    <w:p>
      <w:r>
        <w:t>✓ Trade show and industry event presentation content</w:t>
      </w:r>
    </w:p>
    <w:p>
      <w:r>
        <w:t>✓ Customer communication and announcement strategy</w:t>
      </w:r>
    </w:p>
    <w:p/>
    <w:p>
      <w:pPr>
        <w:pStyle w:val="ListNumber"/>
      </w:pPr>
      <w:r>
        <w:t>SEO LAUNCH OPTIMIZATION</w:t>
      </w:r>
    </w:p>
    <w:p>
      <w:r>
        <w:t>✓ XML sitemap submission to all major search engines</w:t>
      </w:r>
    </w:p>
    <w:p>
      <w:r>
        <w:t>✓ Internal linking optimization across existing content</w:t>
      </w:r>
    </w:p>
    <w:p>
      <w:r>
        <w:t>✓ External link building strategy and outreach campaign</w:t>
      </w:r>
    </w:p>
    <w:p>
      <w:r>
        <w:t>✓ Industry directory and citation 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DELIVERABLE QUALITY STANDARDS</w:t>
      </w:r>
    </w:p>
    <w:p/>
    <w:p>
      <w:pPr>
        <w:pStyle w:val="Heading3"/>
        <w:jc w:val="left"/>
      </w:pPr>
      <w:r>
        <w:t>Content Quality Requirements</w:t>
      </w:r>
    </w:p>
    <w:p>
      <w:pPr>
        <w:pStyle w:val="ListBullet"/>
      </w:pPr>
      <w:r>
        <w:rPr>
          <w:b/>
        </w:rPr>
        <w:t>Australian English Compliance</w:t>
      </w:r>
      <w:r>
        <w:t>: All content must use Australian spelling, terminology, and regulatory references</w:t>
      </w:r>
    </w:p>
    <w:p>
      <w:pPr>
        <w:pStyle w:val="ListBullet"/>
      </w:pPr>
      <w:r>
        <w:rPr>
          <w:b/>
        </w:rPr>
        <w:t>Technical Accuracy</w:t>
      </w:r>
      <w:r>
        <w:t>: All specifications verified by qualified engineers or industry experts</w:t>
      </w:r>
    </w:p>
    <w:p>
      <w:pPr>
        <w:pStyle w:val="ListBullet"/>
      </w:pPr>
      <w:r>
        <w:rPr>
          <w:b/>
        </w:rPr>
        <w:t>Citation Standards</w:t>
      </w:r>
      <w:r>
        <w:t>: Minimum source requirements with proper attribution format</w:t>
      </w:r>
    </w:p>
    <w:p>
      <w:pPr>
        <w:pStyle w:val="ListBullet"/>
      </w:pPr>
      <w:r>
        <w:rPr>
          <w:b/>
        </w:rPr>
        <w:t>SEO Optimization</w:t>
      </w:r>
      <w:r>
        <w:t>: Target keyword integration without keyword stuffing</w:t>
      </w:r>
    </w:p>
    <w:p>
      <w:pPr>
        <w:pStyle w:val="ListBullet"/>
      </w:pPr>
      <w:r>
        <w:rPr>
          <w:b/>
        </w:rPr>
        <w:t>Mobile Optimization</w:t>
      </w:r>
      <w:r>
        <w:t>: All content must be optimized for mobile user experience</w:t>
      </w:r>
    </w:p>
    <w:p/>
    <w:p>
      <w:pPr>
        <w:pStyle w:val="Heading3"/>
        <w:jc w:val="left"/>
      </w:pPr>
      <w:r>
        <w:t>Documentation Standards</w:t>
      </w:r>
    </w:p>
    <w:p>
      <w:pPr>
        <w:pStyle w:val="ListBullet"/>
      </w:pPr>
      <w:r>
        <w:rPr>
          <w:b/>
        </w:rPr>
        <w:t>Format</w:t>
      </w:r>
      <w:r>
        <w:t>: All deliverables in Markdown format with consistent heading structure</w:t>
      </w:r>
    </w:p>
    <w:p>
      <w:pPr>
        <w:pStyle w:val="ListBullet"/>
      </w:pPr>
      <w:r>
        <w:rPr>
          <w:b/>
        </w:rPr>
        <w:t>File Naming</w:t>
      </w:r>
      <w:r>
        <w:t xml:space="preserve">: Consistent naming convention: </w:t>
      </w:r>
      <w:r>
        <w:rPr>
          <w:rFonts w:ascii="Courier New" w:hAnsi="Courier New"/>
        </w:rPr>
        <w:t>pillar_type_content_description.md</w:t>
      </w:r>
    </w:p>
    <w:p>
      <w:pPr>
        <w:pStyle w:val="ListBullet"/>
      </w:pPr>
      <w:r>
        <w:rPr>
          <w:b/>
        </w:rPr>
        <w:t>Directory Structure</w:t>
      </w:r>
      <w:r>
        <w:t>: All files organized within client folder structure</w:t>
      </w:r>
    </w:p>
    <w:p>
      <w:pPr>
        <w:pStyle w:val="ListBullet"/>
      </w:pPr>
      <w:r>
        <w:rPr>
          <w:b/>
        </w:rPr>
        <w:t>Version Control</w:t>
      </w:r>
      <w:r>
        <w:t>: All changes tracked with clear version history</w:t>
      </w:r>
    </w:p>
    <w:p>
      <w:pPr>
        <w:pStyle w:val="ListBullet"/>
      </w:pPr>
      <w:r>
        <w:rPr>
          <w:b/>
        </w:rPr>
        <w:t>Review Process</w:t>
      </w:r>
      <w:r>
        <w:t>: All deliverables must pass quality review before approval</w:t>
      </w:r>
    </w:p>
    <w:p/>
    <w:p>
      <w:pPr>
        <w:pStyle w:val="Heading3"/>
        <w:jc w:val="left"/>
      </w:pPr>
      <w:r>
        <w:t>Integration Requirements</w:t>
      </w:r>
    </w:p>
    <w:p>
      <w:pPr>
        <w:pStyle w:val="ListBullet"/>
      </w:pPr>
      <w:r>
        <w:rPr>
          <w:b/>
        </w:rPr>
        <w:t>Cross-Referencing</w:t>
      </w:r>
      <w:r>
        <w:t>: All pillars must include contextual links to related content</w:t>
      </w:r>
    </w:p>
    <w:p>
      <w:pPr>
        <w:pStyle w:val="ListBullet"/>
      </w:pPr>
      <w:r>
        <w:rPr>
          <w:b/>
        </w:rPr>
        <w:t>Technical Consistency</w:t>
      </w:r>
      <w:r>
        <w:t>: Specifications and terminology must be consistent across pillars</w:t>
      </w:r>
    </w:p>
    <w:p>
      <w:pPr>
        <w:pStyle w:val="ListBullet"/>
      </w:pPr>
      <w:r>
        <w:rPr>
          <w:b/>
        </w:rPr>
        <w:t>User Experience</w:t>
      </w:r>
      <w:r>
        <w:t>: Navigation and user flow must be seamless between pillars</w:t>
      </w:r>
    </w:p>
    <w:p>
      <w:pPr>
        <w:pStyle w:val="ListBullet"/>
      </w:pPr>
      <w:r>
        <w:rPr>
          <w:b/>
        </w:rPr>
        <w:t>Brand Consistency</w:t>
      </w:r>
      <w:r>
        <w:t>: All content must maintain consistent brand voice and messaging</w:t>
      </w:r>
    </w:p>
    <w:p/>
    <w:p>
      <w:pPr>
        <w:pStyle w:val="Heading3"/>
        <w:jc w:val="left"/>
      </w:pPr>
      <w:r>
        <w:t>Performance Benchmarks</w:t>
      </w:r>
    </w:p>
    <w:p>
      <w:pPr>
        <w:pStyle w:val="ListBullet"/>
      </w:pPr>
      <w:r>
        <w:rPr>
          <w:b/>
        </w:rPr>
        <w:t>Page Load Speed</w:t>
      </w:r>
      <w:r>
        <w:t>: 90+ PageSpeed Insights score for all pages</w:t>
      </w:r>
    </w:p>
    <w:p>
      <w:pPr>
        <w:pStyle w:val="ListBullet"/>
      </w:pPr>
      <w:r>
        <w:rPr>
          <w:b/>
        </w:rPr>
        <w:t>Mobile Usability</w:t>
      </w:r>
      <w:r>
        <w:t>: 95%+ mobile usability score</w:t>
      </w:r>
    </w:p>
    <w:p>
      <w:pPr>
        <w:pStyle w:val="ListBullet"/>
      </w:pPr>
      <w:r>
        <w:rPr>
          <w:b/>
        </w:rPr>
        <w:t>SEO Performance</w:t>
      </w:r>
      <w:r>
        <w:t>: Zero critical SEO issues in auditing tools</w:t>
      </w:r>
    </w:p>
    <w:p>
      <w:pPr>
        <w:pStyle w:val="ListBullet"/>
      </w:pPr>
      <w:r>
        <w:rPr>
          <w:b/>
        </w:rPr>
        <w:t>User Experience</w:t>
      </w:r>
      <w:r>
        <w:t>: Intuitive navigation and clear conversion pathways</w:t>
      </w:r>
    </w:p>
    <w:p/>
    <w:p>
      <w:r>
        <w:t>This comprehensive template framework ensures all agents deliver consistent, high-quality work that integrates seamlessly across all four pillars while maintaining Green Power Solutions' technical authority and professional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