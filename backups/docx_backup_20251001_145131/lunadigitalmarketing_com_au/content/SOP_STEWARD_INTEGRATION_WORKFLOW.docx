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Steward Integration - Luna Digital Marketing Workflow Redesign</w:t>
      </w:r>
    </w:p>
    <w:p>
      <w:r>
        <w:rPr>
          <w:b/>
        </w:rPr>
        <w:t>Document ID</w:t>
      </w:r>
      <w:r>
        <w:t>: LUNA_SOP_STEWARD_FRAMEWORK</w:t>
      </w:r>
    </w:p>
    <w:p>
      <w:r>
        <w:rPr>
          <w:b/>
        </w:rPr>
        <w:t>Created</w:t>
      </w:r>
      <w:r>
        <w:t>: 2025-09-12</w:t>
      </w:r>
    </w:p>
    <w:p>
      <w:r>
        <w:rPr>
          <w:b/>
        </w:rPr>
        <w:t>Status</w:t>
      </w:r>
      <w:r>
        <w:t>: Implementation Phase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[SOP Steward Integration Overview](#sop-steward-integration-overview)</w:t>
      </w:r>
    </w:p>
    <w:p>
      <w:pPr>
        <w:pStyle w:val="ListNumber"/>
      </w:pPr>
      <w:r>
        <w:t>[Content Audit Against Current SOPs](#content-audit-against-current-sops)</w:t>
      </w:r>
    </w:p>
    <w:p>
      <w:pPr>
        <w:pStyle w:val="ListNumber"/>
      </w:pPr>
      <w:r>
        <w:t>[Critical Issues Identified](#critical-issues-identified)</w:t>
      </w:r>
    </w:p>
    <w:p>
      <w:pPr>
        <w:pStyle w:val="ListNumber"/>
      </w:pPr>
      <w:r>
        <w:t>[SOP-Compliant Content Framework](#sop-compliant-content-framework)</w:t>
      </w:r>
    </w:p>
    <w:p>
      <w:pPr>
        <w:pStyle w:val="ListNumber"/>
      </w:pPr>
      <w:r>
        <w:t>[Implementation Phases](#implementation-phases)</w:t>
      </w:r>
    </w:p>
    <w:p>
      <w:pPr>
        <w:pStyle w:val="ListNumber"/>
      </w:pPr>
      <w:r>
        <w:t>[Quality Assurance Protocol](#quality-assurance-protocol)</w:t>
      </w:r>
    </w:p>
    <w:p/>
    <w:p>
      <w:pPr>
        <w:pStyle w:val="Heading2"/>
        <w:jc w:val="left"/>
      </w:pPr>
      <w:r>
        <w:t>SOP Steward Integration Overview</w:t>
      </w:r>
    </w:p>
    <w:p/>
    <w:p>
      <w:pPr>
        <w:pStyle w:val="Heading3"/>
        <w:jc w:val="left"/>
      </w:pPr>
      <w:r>
        <w:rPr>
          <w:b/>
        </w:rPr>
        <w:t>CRITICAL REQUIREMENT</w:t>
      </w:r>
      <w:r>
        <w:t>: SOP Steward as Mandatory First Step</w:t>
      </w:r>
    </w:p>
    <w:p>
      <w:r>
        <w:rPr>
          <w:b/>
        </w:rPr>
        <w:t>NEW WORKFLOW PROTOCOL:</w:t>
      </w:r>
    </w:p>
    <w:p>
      <w:pPr>
        <w:pStyle w:val="ListBullet"/>
      </w:pPr>
      <w:r>
        <w:rPr>
          <w:b/>
        </w:rPr>
        <w:t>Phase 0</w:t>
      </w:r>
      <w:r>
        <w:t>: SOP Steward review BEFORE any content creation begins</w:t>
      </w:r>
    </w:p>
    <w:p>
      <w:pPr>
        <w:pStyle w:val="ListBullet"/>
      </w:pPr>
      <w:r>
        <w:rPr>
          <w:b/>
        </w:rPr>
        <w:t>Compliance Check</w:t>
      </w:r>
      <w:r>
        <w:t>: Verify against existing brand and content standards</w:t>
      </w:r>
    </w:p>
    <w:p>
      <w:pPr>
        <w:pStyle w:val="ListBullet"/>
      </w:pPr>
      <w:r>
        <w:rPr>
          <w:b/>
        </w:rPr>
        <w:t>Gap Analysis</w:t>
      </w:r>
      <w:r>
        <w:t>: Identify deviations from established SOPs</w:t>
      </w:r>
    </w:p>
    <w:p>
      <w:pPr>
        <w:pStyle w:val="ListBullet"/>
      </w:pPr>
      <w:r>
        <w:rPr>
          <w:b/>
        </w:rPr>
        <w:t>Framework Application</w:t>
      </w:r>
      <w:r>
        <w:t>: Apply SOP-compliant structure to all content</w:t>
      </w:r>
    </w:p>
    <w:p>
      <w:pPr>
        <w:pStyle w:val="ListBullet"/>
      </w:pPr>
      <w:r>
        <w:rPr>
          <w:b/>
        </w:rPr>
        <w:t>Copywriter Briefing</w:t>
      </w:r>
      <w:r>
        <w:t>: Ensure SOP knowledge before content creation</w:t>
      </w:r>
    </w:p>
    <w:p/>
    <w:p>
      <w:pPr>
        <w:pStyle w:val="Heading3"/>
        <w:jc w:val="left"/>
      </w:pPr>
      <w:r>
        <w:t>SOP Steward Role Definition</w:t>
      </w:r>
    </w:p>
    <w:p>
      <w:r>
        <w:rPr>
          <w:b/>
        </w:rPr>
        <w:t>Primary Responsibilities:</w:t>
      </w:r>
    </w:p>
    <w:p>
      <w:pPr>
        <w:pStyle w:val="ListNumber"/>
      </w:pPr>
      <w:r>
        <w:rPr>
          <w:b/>
        </w:rPr>
        <w:t>Pre-Content Review</w:t>
      </w:r>
      <w:r>
        <w:t>: Audit brief against established SOPs</w:t>
      </w:r>
    </w:p>
    <w:p>
      <w:pPr>
        <w:pStyle w:val="ListNumber"/>
      </w:pPr>
      <w:r>
        <w:rPr>
          <w:b/>
        </w:rPr>
        <w:t>Compliance Verification</w:t>
      </w:r>
      <w:r>
        <w:t>: British English, Australian context, professional standards</w:t>
      </w:r>
    </w:p>
    <w:p>
      <w:pPr>
        <w:pStyle w:val="ListNumber"/>
      </w:pPr>
      <w:r>
        <w:rPr>
          <w:b/>
        </w:rPr>
        <w:t>Brand Consistency</w:t>
      </w:r>
      <w:r>
        <w:t>: Ensure alignment with Luna Digital brand guidelines</w:t>
      </w:r>
    </w:p>
    <w:p>
      <w:pPr>
        <w:pStyle w:val="ListNumber"/>
      </w:pPr>
      <w:r>
        <w:rPr>
          <w:b/>
        </w:rPr>
        <w:t>Quality Standards</w:t>
      </w:r>
      <w:r>
        <w:t>: Verify Answer First sections, character counts, source citations</w:t>
      </w:r>
    </w:p>
    <w:p>
      <w:pPr>
        <w:pStyle w:val="ListNumber"/>
      </w:pPr>
      <w:r>
        <w:rPr>
          <w:b/>
        </w:rPr>
        <w:t>Regulatory Compliance</w:t>
      </w:r>
      <w:r>
        <w:t>: AHPRA guidelines, professional services standards</w:t>
      </w:r>
    </w:p>
    <w:p/>
    <w:p>
      <w:pPr>
        <w:pStyle w:val="Heading2"/>
        <w:jc w:val="left"/>
      </w:pPr>
      <w:r>
        <w:t>Content Audit Against Current SOPs</w:t>
      </w:r>
    </w:p>
    <w:p/>
    <w:p>
      <w:pPr>
        <w:pStyle w:val="Heading3"/>
        <w:jc w:val="left"/>
      </w:pPr>
      <w:r>
        <w:rPr>
          <w:b/>
        </w:rPr>
        <w:t>MAJOR COMPLIANCE GAPS IDENTIFIED:</w:t>
      </w:r>
    </w:p>
    <w:p/>
    <w:p>
      <w:r>
        <w:t>#### 1. Director Information Inconsistency</w:t>
      </w:r>
    </w:p>
    <w:p>
      <w:pPr>
        <w:pStyle w:val="ListBullet"/>
      </w:pPr>
      <w:r>
        <w:rPr>
          <w:b/>
        </w:rPr>
        <w:t>Current Issue</w:t>
      </w:r>
      <w:r>
        <w:t>: Multiple references to "Sarah Matthews" instead of "Natasha Chandra"</w:t>
      </w:r>
    </w:p>
    <w:p>
      <w:pPr>
        <w:pStyle w:val="ListBullet"/>
      </w:pPr>
      <w:r>
        <w:rPr>
          <w:b/>
        </w:rPr>
        <w:t>Files Affected</w:t>
      </w:r>
      <w:r>
        <w:t>: Meet Our Director page, About Us sections, author attributions</w:t>
      </w:r>
    </w:p>
    <w:p>
      <w:pPr>
        <w:pStyle w:val="ListBullet"/>
      </w:pPr>
      <w:r>
        <w:rPr>
          <w:b/>
        </w:rPr>
        <w:t>Compliance Risk</w:t>
      </w:r>
      <w:r>
        <w:t>: Brand credibility and factual accuracy concerns</w:t>
      </w:r>
    </w:p>
    <w:p>
      <w:pPr>
        <w:pStyle w:val="ListBullet"/>
      </w:pPr>
      <w:r>
        <w:rPr>
          <w:b/>
        </w:rPr>
        <w:t>SOP Violation</w:t>
      </w:r>
      <w:r>
        <w:t>: Factual accuracy and brand consistency requirements</w:t>
      </w:r>
    </w:p>
    <w:p/>
    <w:p>
      <w:r>
        <w:t>#### 2. Unsubstantiated Claims Throughout Content</w:t>
      </w:r>
    </w:p>
    <w:p>
      <w:pPr>
        <w:pStyle w:val="ListBullet"/>
      </w:pPr>
      <w:r>
        <w:rPr>
          <w:b/>
        </w:rPr>
        <w:t>Issue</w:t>
      </w:r>
      <w:r>
        <w:t>: Response time guarantees without supporting evidence</w:t>
      </w:r>
    </w:p>
    <w:p>
      <w:pPr>
        <w:pStyle w:val="ListBullet"/>
      </w:pPr>
      <w:r>
        <w:rPr>
          <w:b/>
        </w:rPr>
        <w:t>Examples</w:t>
      </w:r>
      <w:r>
        <w:t>: "24-hour response guarantee", "immediate consultation availability"</w:t>
      </w:r>
    </w:p>
    <w:p>
      <w:pPr>
        <w:pStyle w:val="ListBullet"/>
      </w:pPr>
      <w:r>
        <w:rPr>
          <w:b/>
        </w:rPr>
        <w:t>SOP Violation</w:t>
      </w:r>
      <w:r>
        <w:t>: All claims must have credible source citations</w:t>
      </w:r>
    </w:p>
    <w:p>
      <w:pPr>
        <w:pStyle w:val="ListBullet"/>
      </w:pPr>
      <w:r>
        <w:rPr>
          <w:b/>
        </w:rPr>
        <w:t>Risk Level</w:t>
      </w:r>
      <w:r>
        <w:t>: High - potential false advertising implications</w:t>
      </w:r>
    </w:p>
    <w:p/>
    <w:p>
      <w:r>
        <w:t>#### 3. Missing Answer First Sections</w:t>
      </w:r>
    </w:p>
    <w:p>
      <w:pPr>
        <w:pStyle w:val="ListBullet"/>
      </w:pPr>
      <w:r>
        <w:rPr>
          <w:b/>
        </w:rPr>
        <w:t>Current State</w:t>
      </w:r>
      <w:r>
        <w:t>: Executive summaries instead of Answer First structure</w:t>
      </w:r>
    </w:p>
    <w:p>
      <w:pPr>
        <w:pStyle w:val="ListBullet"/>
      </w:pPr>
      <w:r>
        <w:rPr>
          <w:b/>
        </w:rPr>
        <w:t>SOP Requirement</w:t>
      </w:r>
      <w:r>
        <w:t>: All pages must begin with direct answer to user query</w:t>
      </w:r>
    </w:p>
    <w:p>
      <w:pPr>
        <w:pStyle w:val="ListBullet"/>
      </w:pPr>
      <w:r>
        <w:rPr>
          <w:b/>
        </w:rPr>
        <w:t>Compliance Gap</w:t>
      </w:r>
      <w:r>
        <w:t>: 100% of pages lack proper Answer First implementation</w:t>
      </w:r>
    </w:p>
    <w:p>
      <w:pPr>
        <w:pStyle w:val="ListBullet"/>
      </w:pPr>
      <w:r>
        <w:rPr>
          <w:b/>
        </w:rPr>
        <w:t>Impact</w:t>
      </w:r>
      <w:r>
        <w:t>: SEO performance and user experience degradation</w:t>
      </w:r>
    </w:p>
    <w:p/>
    <w:p>
      <w:r>
        <w:t>#### 4. Target Market Too Narrow</w:t>
      </w:r>
    </w:p>
    <w:p>
      <w:pPr>
        <w:pStyle w:val="ListBullet"/>
      </w:pPr>
      <w:r>
        <w:rPr>
          <w:b/>
        </w:rPr>
        <w:t>Issue</w:t>
      </w:r>
      <w:r>
        <w:t>: Exclusive focus on "professional services only"</w:t>
      </w:r>
    </w:p>
    <w:p>
      <w:pPr>
        <w:pStyle w:val="ListBullet"/>
      </w:pPr>
      <w:r>
        <w:rPr>
          <w:b/>
        </w:rPr>
        <w:t>Market Reality</w:t>
      </w:r>
      <w:r>
        <w:t>: Luna Digital serves broader business community</w:t>
      </w:r>
    </w:p>
    <w:p>
      <w:pPr>
        <w:pStyle w:val="ListBullet"/>
      </w:pPr>
      <w:r>
        <w:rPr>
          <w:b/>
        </w:rPr>
        <w:t>SOP Requirement</w:t>
      </w:r>
      <w:r>
        <w:t>: Accurate representation of service capabilities</w:t>
      </w:r>
    </w:p>
    <w:p>
      <w:pPr>
        <w:pStyle w:val="ListBullet"/>
      </w:pPr>
      <w:r>
        <w:rPr>
          <w:b/>
        </w:rPr>
        <w:t>Business Impact</w:t>
      </w:r>
      <w:r>
        <w:t>: Limiting lead generation and market positioning</w:t>
      </w:r>
    </w:p>
    <w:p/>
    <w:p>
      <w:r>
        <w:t>#### 5. Character Count Assessment Missing</w:t>
      </w:r>
    </w:p>
    <w:p>
      <w:pPr>
        <w:pStyle w:val="ListBullet"/>
      </w:pPr>
      <w:r>
        <w:rPr>
          <w:b/>
        </w:rPr>
        <w:t>Gap</w:t>
      </w:r>
      <w:r>
        <w:t>: No systematic character count verification in quality checks</w:t>
      </w:r>
    </w:p>
    <w:p>
      <w:pPr>
        <w:pStyle w:val="ListBullet"/>
      </w:pPr>
      <w:r>
        <w:rPr>
          <w:b/>
        </w:rPr>
        <w:t>SOP Standard</w:t>
      </w:r>
      <w:r>
        <w:t>: Meta descriptions must be 155 characters, titles 60 characters</w:t>
      </w:r>
    </w:p>
    <w:p>
      <w:pPr>
        <w:pStyle w:val="ListBullet"/>
      </w:pPr>
      <w:r>
        <w:rPr>
          <w:b/>
        </w:rPr>
        <w:t>Current Risk</w:t>
      </w:r>
      <w:r>
        <w:t>: SEO performance limitations and search result truncation</w:t>
      </w:r>
    </w:p>
    <w:p/>
    <w:p>
      <w:pPr>
        <w:pStyle w:val="Heading2"/>
        <w:jc w:val="left"/>
      </w:pPr>
      <w:r>
        <w:t>Critical Issues Identified</w:t>
      </w:r>
    </w:p>
    <w:p/>
    <w:p>
      <w:pPr>
        <w:pStyle w:val="Heading3"/>
        <w:jc w:val="left"/>
      </w:pPr>
      <w:r>
        <w:rPr>
          <w:b/>
        </w:rPr>
        <w:t>IMMEDIATE ACTION REQUIRED:</w:t>
      </w:r>
    </w:p>
    <w:p/>
    <w:p>
      <w:r>
        <w:t>#### 1. Brand Identity Crisis</w:t>
      </w:r>
    </w:p>
    <w:p>
      <w:r>
        <w:rPr>
          <w:rFonts w:ascii="Courier New" w:hAnsi="Courier New"/>
        </w:rPr>
      </w:r>
      <w:r>
        <w:t>`yaml</w:t>
      </w:r>
    </w:p>
    <w:p>
      <w:r>
        <w:t>Current_State: "Sarah Matthews, Professional Services Marketing Specialist"</w:t>
      </w:r>
    </w:p>
    <w:p>
      <w:r>
        <w:t>Required_State: "Natasha Chandra, Founder &amp; Managing Director"</w:t>
      </w:r>
    </w:p>
    <w:p>
      <w:r>
        <w:t>Impact: Complete brand messaging inconsistency</w:t>
      </w:r>
    </w:p>
    <w:p>
      <w:r>
        <w:t>Priority: CRITICAL - Must fix before any content goes live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2. False Claims Liability</w:t>
      </w:r>
    </w:p>
    <w:p>
      <w:r>
        <w:rPr>
          <w:rFonts w:ascii="Courier New" w:hAnsi="Courier New"/>
        </w:rPr>
      </w:r>
      <w:r>
        <w:t>`yaml</w:t>
      </w:r>
    </w:p>
    <w:p>
      <w:r>
        <w:t>Current_Risk: "Response time guarantees without evidence"</w:t>
      </w:r>
    </w:p>
    <w:p>
      <w:r>
        <w:t>Legal_Exposure: "Potential false advertising violations"</w:t>
      </w:r>
    </w:p>
    <w:p>
      <w:r>
        <w:t>Action_Required: "Remove all unsubstantiated performance claims"</w:t>
      </w:r>
    </w:p>
    <w:p>
      <w:r>
        <w:t>Priority: HIGH - Legal compliance issue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3. SEO Structure Non-Compliance</w:t>
      </w:r>
    </w:p>
    <w:p>
      <w:r>
        <w:rPr>
          <w:rFonts w:ascii="Courier New" w:hAnsi="Courier New"/>
        </w:rPr>
      </w:r>
      <w:r>
        <w:t>`yaml</w:t>
      </w:r>
    </w:p>
    <w:p>
      <w:r>
        <w:t>Missing_Elements: "Answer First sections on all pages"</w:t>
      </w:r>
    </w:p>
    <w:p>
      <w:r>
        <w:t>Performance_Impact: "Reduced search visibility and user engagement"</w:t>
      </w:r>
    </w:p>
    <w:p>
      <w:r>
        <w:t>Compliance_Gap: "2025 content standards not implemented"</w:t>
      </w:r>
    </w:p>
    <w:p>
      <w:r>
        <w:t>Priority: HIGH - SEO performance degradation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4. Market Positioning Limitation</w:t>
      </w:r>
    </w:p>
    <w:p>
      <w:r>
        <w:rPr>
          <w:rFonts w:ascii="Courier New" w:hAnsi="Courier New"/>
        </w:rPr>
      </w:r>
      <w:r>
        <w:t>`yaml</w:t>
      </w:r>
    </w:p>
    <w:p>
      <w:r>
        <w:t>Current_Limitation: "Professional services only positioning"</w:t>
      </w:r>
    </w:p>
    <w:p>
      <w:r>
        <w:t>Business_Reality: "Broader service capabilities available"</w:t>
      </w:r>
    </w:p>
    <w:p>
      <w:r>
        <w:t>Revenue_Impact: "Reduced lead generation potential"</w:t>
      </w:r>
    </w:p>
    <w:p>
      <w:r>
        <w:t>Priority: MEDIUM - Growth opportunity limitation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SOP-Compliant Content Framework</w:t>
      </w:r>
    </w:p>
    <w:p/>
    <w:p>
      <w:pPr>
        <w:pStyle w:val="Heading3"/>
        <w:jc w:val="left"/>
      </w:pPr>
      <w:r>
        <w:rPr>
          <w:b/>
        </w:rPr>
        <w:t>MANDATORY FRAMEWORK ELEMENTS:</w:t>
      </w:r>
    </w:p>
    <w:p/>
    <w:p>
      <w:r>
        <w:t>#### 1. Answer First Structure (Required on ALL Pages)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1"/>
        <w:jc w:val="left"/>
      </w:pPr>
      <w:r>
        <w:t>Page Title</w:t>
      </w:r>
    </w:p>
    <w:p>
      <w:pPr>
        <w:pStyle w:val="Heading2"/>
        <w:jc w:val="left"/>
      </w:pPr>
      <w:r>
        <w:t>Answer First Section</w:t>
      </w:r>
    </w:p>
    <w:p>
      <w:r>
        <w:t>[Direct answer to primary user query in first 150 words]</w:t>
      </w:r>
    </w:p>
    <w:p/>
    <w:p>
      <w:pPr>
        <w:pStyle w:val="Heading2"/>
        <w:jc w:val="left"/>
      </w:pPr>
      <w:r>
        <w:t>Traditional Content Structure Follows</w:t>
      </w:r>
    </w:p>
    <w:p>
      <w:r>
        <w:t>[Rest of page content with proper headings and structure]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2. Director Information Standard</w:t>
      </w:r>
    </w:p>
    <w:p>
      <w:r>
        <w:rPr>
          <w:b/>
        </w:rPr>
        <w:t>Consistent Throughout All Content:</w:t>
      </w:r>
    </w:p>
    <w:p>
      <w:pPr>
        <w:pStyle w:val="ListBullet"/>
      </w:pPr>
      <w:r>
        <w:rPr>
          <w:b/>
        </w:rPr>
        <w:t>Name</w:t>
      </w:r>
      <w:r>
        <w:t>: Natasha Chandra</w:t>
      </w:r>
    </w:p>
    <w:p>
      <w:pPr>
        <w:pStyle w:val="ListBullet"/>
      </w:pPr>
      <w:r>
        <w:rPr>
          <w:b/>
        </w:rPr>
        <w:t>Title</w:t>
      </w:r>
      <w:r>
        <w:t>: Founder &amp; Managing Director</w:t>
      </w:r>
    </w:p>
    <w:p>
      <w:pPr>
        <w:pStyle w:val="ListBullet"/>
      </w:pPr>
      <w:r>
        <w:rPr>
          <w:b/>
        </w:rPr>
        <w:t>Credentials</w:t>
      </w:r>
      <w:r>
        <w:t>: [To be verified and documented]</w:t>
      </w:r>
    </w:p>
    <w:p>
      <w:pPr>
        <w:pStyle w:val="ListBullet"/>
      </w:pPr>
      <w:r>
        <w:rPr>
          <w:b/>
        </w:rPr>
        <w:t>Bio</w:t>
      </w:r>
      <w:r>
        <w:t>: Updated professional background and expertise</w:t>
      </w:r>
    </w:p>
    <w:p/>
    <w:p>
      <w:r>
        <w:t>#### 3. Claims Verification Protocol</w:t>
      </w:r>
    </w:p>
    <w:p>
      <w:r>
        <w:rPr>
          <w:b/>
        </w:rPr>
        <w:t>All Claims Must Include:</w:t>
      </w:r>
    </w:p>
    <w:p>
      <w:r>
        <w:rPr>
          <w:rFonts w:ascii="Courier New" w:hAnsi="Courier New"/>
        </w:rPr>
      </w:r>
      <w:r>
        <w:t>`markdown</w:t>
      </w:r>
    </w:p>
    <w:p>
      <w:r>
        <w:rPr>
          <w:b/>
        </w:rPr>
        <w:t>Statistic or Performance Claim</w:t>
      </w:r>
    </w:p>
    <w:p>
      <w:r>
        <w:rPr>
          <w:b/>
        </w:rPr>
        <w:t>Source:</w:t>
      </w:r>
      <w:r>
        <w:t xml:space="preserve"> [Organisation Name - Report Title](URL) - Date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4. Character Count Compliance</w:t>
      </w:r>
    </w:p>
    <w:p>
      <w:pPr>
        <w:pStyle w:val="ListBullet"/>
      </w:pPr>
      <w:r>
        <w:rPr>
          <w:b/>
        </w:rPr>
        <w:t>Page Titles</w:t>
      </w:r>
      <w:r>
        <w:t>: Maximum 60 characters</w:t>
      </w:r>
    </w:p>
    <w:p>
      <w:pPr>
        <w:pStyle w:val="ListBullet"/>
      </w:pPr>
      <w:r>
        <w:rPr>
          <w:b/>
        </w:rPr>
        <w:t>Meta Descriptions</w:t>
      </w:r>
      <w:r>
        <w:t>: Maximum 155 characters</w:t>
      </w:r>
    </w:p>
    <w:p>
      <w:pPr>
        <w:pStyle w:val="ListBullet"/>
      </w:pPr>
      <w:r>
        <w:rPr>
          <w:b/>
        </w:rPr>
        <w:t>H1 Headers</w:t>
      </w:r>
      <w:r>
        <w:t>: Maximum 70 characters for optimal display</w:t>
      </w:r>
    </w:p>
    <w:p>
      <w:pPr>
        <w:pStyle w:val="ListBullet"/>
      </w:pPr>
      <w:r>
        <w:rPr>
          <w:b/>
        </w:rPr>
        <w:t>Navigation Labels</w:t>
      </w:r>
      <w:r>
        <w:t>: Maximum 20 characters</w:t>
      </w:r>
    </w:p>
    <w:p/>
    <w:p>
      <w:r>
        <w:t>#### 5. British English Compliance Verification</w:t>
      </w:r>
    </w:p>
    <w:p>
      <w:r>
        <w:rPr>
          <w:b/>
        </w:rPr>
        <w:t>Mandatory Spellings:</w:t>
      </w:r>
    </w:p>
    <w:p>
      <w:pPr>
        <w:pStyle w:val="ListBullet"/>
      </w:pPr>
      <w:r>
        <w:t>optimise (not optimize)</w:t>
      </w:r>
    </w:p>
    <w:p>
      <w:pPr>
        <w:pStyle w:val="ListBullet"/>
      </w:pPr>
      <w:r>
        <w:t>realise (not realize)</w:t>
      </w:r>
    </w:p>
    <w:p>
      <w:pPr>
        <w:pStyle w:val="ListBullet"/>
      </w:pPr>
      <w:r>
        <w:t>colour (not color)</w:t>
      </w:r>
    </w:p>
    <w:p>
      <w:pPr>
        <w:pStyle w:val="ListBullet"/>
      </w:pPr>
      <w:r>
        <w:t>centre (not center)</w:t>
      </w:r>
    </w:p>
    <w:p>
      <w:pPr>
        <w:pStyle w:val="ListBullet"/>
      </w:pPr>
      <w:r>
        <w:t>organisation (not organization)</w:t>
      </w:r>
    </w:p>
    <w:p/>
    <w:p>
      <w:r>
        <w:t>#### 6. Target Market Broadening Framework</w:t>
      </w:r>
    </w:p>
    <w:p>
      <w:r>
        <w:rPr>
          <w:b/>
        </w:rPr>
        <w:t>New Positioning:</w:t>
      </w:r>
    </w:p>
    <w:p>
      <w:pPr>
        <w:pStyle w:val="ListBullet"/>
      </w:pPr>
      <w:r>
        <w:rPr>
          <w:b/>
        </w:rPr>
        <w:t>Primary Focus</w:t>
      </w:r>
      <w:r>
        <w:t>: Professional services (maintain strength)</w:t>
      </w:r>
    </w:p>
    <w:p>
      <w:pPr>
        <w:pStyle w:val="ListBullet"/>
      </w:pPr>
      <w:r>
        <w:rPr>
          <w:b/>
        </w:rPr>
        <w:t>Extended Services</w:t>
      </w:r>
      <w:r>
        <w:t>: All business types requiring marketing expertise</w:t>
      </w:r>
    </w:p>
    <w:p>
      <w:pPr>
        <w:pStyle w:val="ListBullet"/>
      </w:pPr>
      <w:r>
        <w:rPr>
          <w:b/>
        </w:rPr>
        <w:t>Messaging</w:t>
      </w:r>
      <w:r>
        <w:t>: "Specialising in professional services, serving all businesses"</w:t>
      </w:r>
    </w:p>
    <w:p/>
    <w:p>
      <w:pPr>
        <w:pStyle w:val="Heading2"/>
        <w:jc w:val="left"/>
      </w:pPr>
      <w:r>
        <w:t>Implementation Phases</w:t>
      </w:r>
    </w:p>
    <w:p/>
    <w:p>
      <w:pPr>
        <w:pStyle w:val="Heading3"/>
        <w:jc w:val="left"/>
      </w:pPr>
      <w:r>
        <w:rPr>
          <w:b/>
        </w:rPr>
        <w:t>Phase 1: Immediate Corrections (Week 1)</w:t>
      </w:r>
    </w:p>
    <w:p>
      <w:pPr>
        <w:pStyle w:val="ListBullet"/>
      </w:pPr>
      <w:r>
        <w:t xml:space="preserve">[ ] </w:t>
      </w:r>
      <w:r>
        <w:rPr>
          <w:b/>
        </w:rPr>
        <w:t>Director Name Updates</w:t>
      </w:r>
      <w:r>
        <w:t>: Change all "Sarah Matthews" to "Natasha Chandra"</w:t>
      </w:r>
    </w:p>
    <w:p>
      <w:pPr>
        <w:pStyle w:val="ListBullet"/>
      </w:pPr>
      <w:r>
        <w:t xml:space="preserve">[ ] </w:t>
      </w:r>
      <w:r>
        <w:rPr>
          <w:b/>
        </w:rPr>
        <w:t>Unsubstantiated Claims Removal</w:t>
      </w:r>
      <w:r>
        <w:t>: Remove response time guarantees and unverified statistics</w:t>
      </w:r>
    </w:p>
    <w:p>
      <w:pPr>
        <w:pStyle w:val="ListBullet"/>
      </w:pPr>
      <w:r>
        <w:t xml:space="preserve">[ ] </w:t>
      </w:r>
      <w:r>
        <w:rPr>
          <w:b/>
        </w:rPr>
        <w:t>Answer First Implementation</w:t>
      </w:r>
      <w:r>
        <w:t>: Convert executive summaries to Answer First structure</w:t>
      </w:r>
    </w:p>
    <w:p>
      <w:pPr>
        <w:pStyle w:val="ListBullet"/>
      </w:pPr>
      <w:r>
        <w:t xml:space="preserve">[ ] </w:t>
      </w:r>
      <w:r>
        <w:rPr>
          <w:b/>
        </w:rPr>
        <w:t>Character Count Audit</w:t>
      </w:r>
      <w:r>
        <w:t>: Verify and correct all meta elements</w:t>
      </w:r>
    </w:p>
    <w:p/>
    <w:p>
      <w:pPr>
        <w:pStyle w:val="Heading3"/>
        <w:jc w:val="left"/>
      </w:pPr>
      <w:r>
        <w:rPr>
          <w:b/>
        </w:rPr>
        <w:t>Phase 2: Content Enhancement (Week 2)</w:t>
      </w:r>
    </w:p>
    <w:p>
      <w:pPr>
        <w:pStyle w:val="ListBullet"/>
      </w:pPr>
      <w:r>
        <w:t xml:space="preserve">[ ] </w:t>
      </w:r>
      <w:r>
        <w:rPr>
          <w:b/>
        </w:rPr>
        <w:t>Target Market Broadening</w:t>
      </w:r>
      <w:r>
        <w:t>: Expand messaging beyond professional services only</w:t>
      </w:r>
    </w:p>
    <w:p>
      <w:pPr>
        <w:pStyle w:val="ListBullet"/>
      </w:pPr>
      <w:r>
        <w:t xml:space="preserve">[ ] </w:t>
      </w:r>
      <w:r>
        <w:rPr>
          <w:b/>
        </w:rPr>
        <w:t>Source Citation Addition</w:t>
      </w:r>
      <w:r>
        <w:t>: Add credible sources for all retained statistics</w:t>
      </w:r>
    </w:p>
    <w:p>
      <w:pPr>
        <w:pStyle w:val="ListBullet"/>
      </w:pPr>
      <w:r>
        <w:t xml:space="preserve">[ ] </w:t>
      </w:r>
      <w:r>
        <w:rPr>
          <w:b/>
        </w:rPr>
        <w:t>British English Verification</w:t>
      </w:r>
      <w:r>
        <w:t>: Complete spelling and terminology audit</w:t>
      </w:r>
    </w:p>
    <w:p>
      <w:pPr>
        <w:pStyle w:val="ListBullet"/>
      </w:pPr>
      <w:r>
        <w:t xml:space="preserve">[ ] </w:t>
      </w:r>
      <w:r>
        <w:rPr>
          <w:b/>
        </w:rPr>
        <w:t>Navigation Structure Updates</w:t>
      </w:r>
      <w:r>
        <w:t>: Fix "Areas We Serve" section headings</w:t>
      </w:r>
    </w:p>
    <w:p/>
    <w:p>
      <w:pPr>
        <w:pStyle w:val="Heading3"/>
        <w:jc w:val="left"/>
      </w:pPr>
      <w:r>
        <w:rPr>
          <w:b/>
        </w:rPr>
        <w:t>Phase 3: AI Optimisation Integration (Week 3)</w:t>
      </w:r>
    </w:p>
    <w:p>
      <w:pPr>
        <w:pStyle w:val="ListBullet"/>
      </w:pPr>
      <w:r>
        <w:t xml:space="preserve">[ ] </w:t>
      </w:r>
      <w:r>
        <w:rPr>
          <w:b/>
        </w:rPr>
        <w:t>AI Readiness Review</w:t>
      </w:r>
      <w:r>
        <w:t>: Complete technical optimisation for AI systems</w:t>
      </w:r>
    </w:p>
    <w:p>
      <w:pPr>
        <w:pStyle w:val="ListBullet"/>
      </w:pPr>
      <w:r>
        <w:t xml:space="preserve">[ ] </w:t>
      </w:r>
      <w:r>
        <w:rPr>
          <w:b/>
        </w:rPr>
        <w:t>Structured Data Implementation</w:t>
      </w:r>
      <w:r>
        <w:t>: Add schema markup recommendations</w:t>
      </w:r>
    </w:p>
    <w:p>
      <w:pPr>
        <w:pStyle w:val="ListBullet"/>
      </w:pPr>
      <w:r>
        <w:t xml:space="preserve">[ ] </w:t>
      </w:r>
      <w:r>
        <w:rPr>
          <w:b/>
        </w:rPr>
        <w:t>Voice Search Compatibility</w:t>
      </w:r>
      <w:r>
        <w:t>: Optimise content for voice queries</w:t>
      </w:r>
    </w:p>
    <w:p>
      <w:pPr>
        <w:pStyle w:val="ListBullet"/>
      </w:pPr>
      <w:r>
        <w:t xml:space="preserve">[ ] </w:t>
      </w:r>
      <w:r>
        <w:rPr>
          <w:b/>
        </w:rPr>
        <w:t>Content Consolidation</w:t>
      </w:r>
      <w:r>
        <w:t>: Numbered page structure in single folder</w:t>
      </w:r>
    </w:p>
    <w:p/>
    <w:p>
      <w:pPr>
        <w:pStyle w:val="Heading3"/>
        <w:jc w:val="left"/>
      </w:pPr>
      <w:r>
        <w:rPr>
          <w:b/>
        </w:rPr>
        <w:t>Phase 4: Quality Assurance &amp; Go-Live (Week 4)</w:t>
      </w:r>
    </w:p>
    <w:p>
      <w:pPr>
        <w:pStyle w:val="ListBullet"/>
      </w:pPr>
      <w:r>
        <w:t xml:space="preserve">[ ] </w:t>
      </w:r>
      <w:r>
        <w:rPr>
          <w:b/>
        </w:rPr>
        <w:t>Final SOP Compliance Check</w:t>
      </w:r>
      <w:r>
        <w:t>: Comprehensive audit against all standards</w:t>
      </w:r>
    </w:p>
    <w:p>
      <w:pPr>
        <w:pStyle w:val="ListBullet"/>
      </w:pPr>
      <w:r>
        <w:t xml:space="preserve">[ ] </w:t>
      </w:r>
      <w:r>
        <w:rPr>
          <w:b/>
        </w:rPr>
        <w:t>Feedback Loop Testing</w:t>
      </w:r>
      <w:r>
        <w:t>: Verify enhanced feedback system operation</w:t>
      </w:r>
    </w:p>
    <w:p>
      <w:pPr>
        <w:pStyle w:val="ListBullet"/>
      </w:pPr>
      <w:r>
        <w:t xml:space="preserve">[ ] </w:t>
      </w:r>
      <w:r>
        <w:rPr>
          <w:b/>
        </w:rPr>
        <w:t>Sitemap Verification</w:t>
      </w:r>
      <w:r>
        <w:t>: Confirm all pages complete and compliant</w:t>
      </w:r>
    </w:p>
    <w:p>
      <w:pPr>
        <w:pStyle w:val="ListBullet"/>
      </w:pPr>
      <w:r>
        <w:t xml:space="preserve">[ ] </w:t>
      </w:r>
      <w:r>
        <w:rPr>
          <w:b/>
        </w:rPr>
        <w:t>Implementation Timeline</w:t>
      </w:r>
      <w:r>
        <w:t>: Prepare website update schedule</w:t>
      </w:r>
    </w:p>
    <w:p/>
    <w:p>
      <w:pPr>
        <w:pStyle w:val="Heading2"/>
        <w:jc w:val="left"/>
      </w:pPr>
      <w:r>
        <w:t>Quality Assurance Protocol</w:t>
      </w:r>
    </w:p>
    <w:p/>
    <w:p>
      <w:pPr>
        <w:pStyle w:val="Heading3"/>
        <w:jc w:val="left"/>
      </w:pPr>
      <w:r>
        <w:rPr>
          <w:b/>
        </w:rPr>
        <w:t>SOP Steward Quality Gates:</w:t>
      </w:r>
    </w:p>
    <w:p/>
    <w:p>
      <w:r>
        <w:t>#### Gate 1: Content Brief Review</w:t>
      </w:r>
    </w:p>
    <w:p>
      <w:pPr>
        <w:pStyle w:val="ListBullet"/>
      </w:pPr>
      <w:r>
        <w:t>[ ] Answer First structure planned</w:t>
      </w:r>
    </w:p>
    <w:p>
      <w:pPr>
        <w:pStyle w:val="ListBullet"/>
      </w:pPr>
      <w:r>
        <w:t>[ ] Director information correct (Natasha Chandra)</w:t>
      </w:r>
    </w:p>
    <w:p>
      <w:pPr>
        <w:pStyle w:val="ListBullet"/>
      </w:pPr>
      <w:r>
        <w:t>[ ] Target market appropriately broad</w:t>
      </w:r>
    </w:p>
    <w:p>
      <w:pPr>
        <w:pStyle w:val="ListBullet"/>
      </w:pPr>
      <w:r>
        <w:t>[ ] Character count specifications included</w:t>
      </w:r>
    </w:p>
    <w:p>
      <w:pPr>
        <w:pStyle w:val="ListBullet"/>
      </w:pPr>
      <w:r>
        <w:t>[ ] Source citation requirements identified</w:t>
      </w:r>
    </w:p>
    <w:p/>
    <w:p>
      <w:r>
        <w:t>#### Gate 2: Draft Content Review</w:t>
      </w:r>
    </w:p>
    <w:p>
      <w:pPr>
        <w:pStyle w:val="ListBullet"/>
      </w:pPr>
      <w:r>
        <w:t>[ ] Answer First section implemented correctly</w:t>
      </w:r>
    </w:p>
    <w:p>
      <w:pPr>
        <w:pStyle w:val="ListBullet"/>
      </w:pPr>
      <w:r>
        <w:t>[ ] All claims supported by credible sources</w:t>
      </w:r>
    </w:p>
    <w:p>
      <w:pPr>
        <w:pStyle w:val="ListBullet"/>
      </w:pPr>
      <w:r>
        <w:t>[ ] British English compliance verified</w:t>
      </w:r>
    </w:p>
    <w:p>
      <w:pPr>
        <w:pStyle w:val="ListBullet"/>
      </w:pPr>
      <w:r>
        <w:t>[ ] Character counts within limits</w:t>
      </w:r>
    </w:p>
    <w:p>
      <w:pPr>
        <w:pStyle w:val="ListBullet"/>
      </w:pPr>
      <w:r>
        <w:t>[ ] Brand messaging consistent</w:t>
      </w:r>
    </w:p>
    <w:p/>
    <w:p>
      <w:r>
        <w:t>#### Gate 3: Pre-Publication Review</w:t>
      </w:r>
    </w:p>
    <w:p>
      <w:pPr>
        <w:pStyle w:val="ListBullet"/>
      </w:pPr>
      <w:r>
        <w:t>[ ] Final SOP compliance verification</w:t>
      </w:r>
    </w:p>
    <w:p>
      <w:pPr>
        <w:pStyle w:val="ListBullet"/>
      </w:pPr>
      <w:r>
        <w:t>[ ] Cross-reference accuracy check</w:t>
      </w:r>
    </w:p>
    <w:p>
      <w:pPr>
        <w:pStyle w:val="ListBullet"/>
      </w:pPr>
      <w:r>
        <w:t>[ ] Link functionality verification</w:t>
      </w:r>
    </w:p>
    <w:p>
      <w:pPr>
        <w:pStyle w:val="ListBullet"/>
      </w:pPr>
      <w:r>
        <w:t>[ ] Mobile compatibility confirmed</w:t>
      </w:r>
    </w:p>
    <w:p>
      <w:pPr>
        <w:pStyle w:val="ListBullet"/>
      </w:pPr>
      <w:r>
        <w:t>[ ] SEO elements optimised</w:t>
      </w:r>
    </w:p>
    <w:p/>
    <w:p>
      <w:pPr>
        <w:pStyle w:val="Heading3"/>
        <w:jc w:val="left"/>
      </w:pPr>
      <w:r>
        <w:rPr>
          <w:b/>
        </w:rPr>
        <w:t>Enhanced 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sop_compliance_check:</w:t>
      </w:r>
    </w:p>
    <w:p>
      <w:r>
        <w:t>type: MandatoryPreCheck</w:t>
      </w:r>
    </w:p>
    <w:p>
      <w:r>
        <w:t>agent: SOP_Steward</w:t>
      </w:r>
    </w:p>
    <w:p>
      <w:r>
        <w:t>threshold_score: 9.0/10.0</w:t>
      </w:r>
    </w:p>
    <w:p>
      <w:r>
        <w:t>requirements:</w:t>
      </w:r>
    </w:p>
    <w:p>
      <w:pPr>
        <w:pStyle w:val="ListBullet"/>
      </w:pPr>
      <w:r>
        <w:t>director_name_correct: true</w:t>
      </w:r>
    </w:p>
    <w:p>
      <w:pPr>
        <w:pStyle w:val="ListBullet"/>
      </w:pPr>
      <w:r>
        <w:t>answer_first_present: true</w:t>
      </w:r>
    </w:p>
    <w:p>
      <w:pPr>
        <w:pStyle w:val="ListBullet"/>
      </w:pPr>
      <w:r>
        <w:t>claims_supported: true</w:t>
      </w:r>
    </w:p>
    <w:p>
      <w:pPr>
        <w:pStyle w:val="ListBullet"/>
      </w:pPr>
      <w:r>
        <w:t>character_counts_compliant: true</w:t>
      </w:r>
    </w:p>
    <w:p>
      <w:pPr>
        <w:pStyle w:val="ListBullet"/>
      </w:pPr>
      <w:r>
        <w:t>british_english_verified: true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rPr>
          <w:b/>
        </w:rPr>
        <w:t>Success Metrics:</w:t>
      </w:r>
    </w:p>
    <w:p>
      <w:pPr>
        <w:pStyle w:val="ListBullet"/>
      </w:pPr>
      <w:r>
        <w:rPr>
          <w:b/>
        </w:rPr>
        <w:t>Brand Consistency</w:t>
      </w:r>
      <w:r>
        <w:t>: 100% director name accuracy</w:t>
      </w:r>
    </w:p>
    <w:p>
      <w:pPr>
        <w:pStyle w:val="ListBullet"/>
      </w:pPr>
      <w:r>
        <w:rPr>
          <w:b/>
        </w:rPr>
        <w:t>Claims Compliance</w:t>
      </w:r>
      <w:r>
        <w:t>: All statistics have credible sources</w:t>
      </w:r>
    </w:p>
    <w:p>
      <w:pPr>
        <w:pStyle w:val="ListBullet"/>
      </w:pPr>
      <w:r>
        <w:rPr>
          <w:b/>
        </w:rPr>
        <w:t>SEO Structure</w:t>
      </w:r>
      <w:r>
        <w:t>: Answer First on all pages</w:t>
      </w:r>
    </w:p>
    <w:p>
      <w:pPr>
        <w:pStyle w:val="ListBullet"/>
      </w:pPr>
      <w:r>
        <w:rPr>
          <w:b/>
        </w:rPr>
        <w:t>Character Compliance</w:t>
      </w:r>
      <w:r>
        <w:t>: Meta elements within limits</w:t>
      </w:r>
    </w:p>
    <w:p>
      <w:pPr>
        <w:pStyle w:val="ListBullet"/>
      </w:pPr>
      <w:r>
        <w:rPr>
          <w:b/>
        </w:rPr>
        <w:t>Market Positioning</w:t>
      </w:r>
      <w:r>
        <w:t>: Broader appeal while maintaining professional services strength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Next Action</w:t>
      </w:r>
      <w:r>
        <w:t>: Begin immediate implementation of director name corrections and unsubstantiated claims removal across all Luna Digital content files.</w:t>
      </w:r>
    </w:p>
    <w:p/>
    <w:p>
      <w:r>
        <w:rPr>
          <w:b/>
        </w:rPr>
        <w:t>Quality Assurance</w:t>
      </w:r>
      <w:r>
        <w:t>: SOP Steward verification at each phase gate before proceeding to next implementation phase.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