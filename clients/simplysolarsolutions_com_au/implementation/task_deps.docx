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Task Dependencies &amp; Workflow</w:t>
      </w:r>
    </w:p>
    <w:p/>
    <w:p>
      <w:pPr>
        <w:pStyle w:val="Heading2"/>
        <w:jc w:val="left"/>
      </w:pPr>
      <w:r>
        <w:t>Project Workflow Overview</w:t>
      </w:r>
    </w:p>
    <w:p>
      <w:r>
        <w:rPr>
          <w:b/>
        </w:rPr>
        <w:t>Execution Strategy</w:t>
      </w:r>
      <w:r>
        <w:t>: Hybrid (Parallel research phases + Sequential content creation)</w:t>
      </w:r>
    </w:p>
    <w:p>
      <w:r>
        <w:rPr>
          <w:b/>
        </w:rPr>
        <w:t>Estimated Duration</w:t>
      </w:r>
      <w:r>
        <w:t>: 4 weeks comprehensive analysis + ongoing implementation</w:t>
      </w:r>
    </w:p>
    <w:p>
      <w:r>
        <w:rPr>
          <w:b/>
        </w:rPr>
        <w:t>Quality Assurance</w:t>
      </w:r>
      <w:r>
        <w:t>: Iterative feedback loops integrated throughout</w:t>
      </w:r>
    </w:p>
    <w:p/>
    <w:p>
      <w:pPr>
        <w:pStyle w:val="Heading2"/>
        <w:jc w:val="left"/>
      </w:pPr>
      <w:r>
        <w:t>MANDATORY RESEARCH WORKFLOW - Phase Dependencies</w:t>
      </w:r>
    </w:p>
    <w:p/>
    <w:p>
      <w:pPr>
        <w:pStyle w:val="Heading3"/>
        <w:jc w:val="left"/>
      </w:pPr>
      <w:r>
        <w:t>Phase 1: Foundation Research &amp; Strategic Analysis</w:t>
      </w:r>
    </w:p>
    <w:p>
      <w:r>
        <w:rPr>
          <w:b/>
        </w:rPr>
        <w:t>Execution Mode</w:t>
      </w:r>
      <w:r>
        <w:t>: Parallel</w:t>
      </w:r>
    </w:p>
    <w:p>
      <w:r>
        <w:rPr>
          <w:b/>
        </w:rPr>
        <w:t>Duration</w:t>
      </w:r>
      <w:r>
        <w:t>: Week 1</w:t>
      </w:r>
    </w:p>
    <w:p/>
    <w:p>
      <w:r>
        <w:rPr>
          <w:rFonts w:ascii="Courier New" w:hAnsi="Courier New"/>
        </w:rPr>
      </w:r>
      <w:r>
        <w:t>`yaml</w:t>
      </w:r>
    </w:p>
    <w:p>
      <w:r>
        <w:t>sop_compliance_check:</w:t>
      </w:r>
    </w:p>
    <w:p>
      <w:r>
        <w:t>agent: brand_compliance_auditor</w:t>
      </w:r>
    </w:p>
    <w:p>
      <w:r>
        <w:t>description: Verify brand consistency and existing content standards</w:t>
      </w:r>
    </w:p>
    <w:p>
      <w:r>
        <w:t>duration: 2 days</w:t>
      </w:r>
    </w:p>
    <w:p>
      <w:r>
        <w:t>dependencies: []</w:t>
      </w:r>
    </w:p>
    <w:p/>
    <w:p>
      <w:r>
        <w:t>audience_research:</w:t>
      </w:r>
    </w:p>
    <w:p>
      <w:r>
        <w:t>agent: audience_intent_researcher</w:t>
      </w:r>
    </w:p>
    <w:p>
      <w:r>
        <w:t>description: Develop 3-7 detailed buyer personas with behavioral analysis</w:t>
      </w:r>
    </w:p>
    <w:p>
      <w:r>
        <w:t>duration: 3 days</w:t>
      </w:r>
    </w:p>
    <w:p>
      <w:r>
        <w:t>dependencies: []</w:t>
      </w:r>
    </w:p>
    <w:p/>
    <w:p>
      <w:r>
        <w:t>market_research:</w:t>
      </w:r>
    </w:p>
    <w:p>
      <w:r>
        <w:t>agent: brand_sentiment_researcher</w:t>
      </w:r>
    </w:p>
    <w:p>
      <w:r>
        <w:t>description: Current market conditions, opportunities, and challenges analysis</w:t>
      </w:r>
    </w:p>
    <w:p>
      <w:r>
        <w:t>duration: 3 days</w:t>
      </w:r>
    </w:p>
    <w:p>
      <w:r>
        <w:t>dependencies: []</w:t>
      </w:r>
    </w:p>
    <w:p/>
    <w:p>
      <w:r>
        <w:t>usp_brand_analysis:</w:t>
      </w:r>
    </w:p>
    <w:p>
      <w:r>
        <w:t>agent: brand_analyst</w:t>
      </w:r>
    </w:p>
    <w:p>
      <w:r>
        <w:t>description: USP definition and brand SWOT analysis</w:t>
      </w:r>
    </w:p>
    <w:p>
      <w:r>
        <w:t>duration: 2 days</w:t>
      </w:r>
    </w:p>
    <w:p>
      <w:r>
        <w:t>dependencies: []</w:t>
      </w:r>
    </w:p>
    <w:p/>
    <w:p>
      <w:r>
        <w:t>competitor_swot_analysis:</w:t>
      </w:r>
    </w:p>
    <w:p>
      <w:r>
        <w:t>agent: competitive_intelligence_searcher</w:t>
      </w:r>
    </w:p>
    <w:p>
      <w:r>
        <w:t>description: Strategic positioning analysis of top 5 competitors</w:t>
      </w:r>
    </w:p>
    <w:p>
      <w:r>
        <w:t>duration: 3 days</w:t>
      </w:r>
    </w:p>
    <w:p>
      <w:r>
        <w:t>dependencies: []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2: Competitive Intelligence &amp; Search Landscape</w:t>
      </w:r>
    </w:p>
    <w:p>
      <w:r>
        <w:rPr>
          <w:b/>
        </w:rPr>
        <w:t>Execution Mode</w:t>
      </w:r>
      <w:r>
        <w:t>: Parallel</w:t>
      </w:r>
    </w:p>
    <w:p>
      <w:r>
        <w:rPr>
          <w:b/>
        </w:rPr>
        <w:t>Duration</w:t>
      </w:r>
      <w:r>
        <w:t>: Week 1-2</w:t>
      </w:r>
    </w:p>
    <w:p/>
    <w:p>
      <w:r>
        <w:rPr>
          <w:rFonts w:ascii="Courier New" w:hAnsi="Courier New"/>
        </w:rPr>
      </w:r>
      <w:r>
        <w:t>`yaml</w:t>
      </w:r>
    </w:p>
    <w:p>
      <w:r>
        <w:t>brand_competitor_positioning:</w:t>
      </w:r>
    </w:p>
    <w:p>
      <w:r>
        <w:t>agent: brand_strategy_researcher</w:t>
      </w:r>
    </w:p>
    <w:p>
      <w:r>
        <w:t>description: Brand positioning assessment and competitive differentiation</w:t>
      </w:r>
    </w:p>
    <w:p>
      <w:r>
        <w:t>duration: 2 days</w:t>
      </w:r>
    </w:p>
    <w:p>
      <w:r>
        <w:t>dependencies: [usp_brand_analysis]</w:t>
      </w:r>
    </w:p>
    <w:p/>
    <w:p>
      <w:r>
        <w:t>trending_topics_research:</w:t>
      </w:r>
    </w:p>
    <w:p>
      <w:r>
        <w:t>agent: technical_research_specialist</w:t>
      </w:r>
    </w:p>
    <w:p>
      <w:r>
        <w:t>description: Current solar industry trends and hot topics identification</w:t>
      </w:r>
    </w:p>
    <w:p>
      <w:r>
        <w:t>duration: 2 days</w:t>
      </w:r>
    </w:p>
    <w:p>
      <w:r>
        <w:t>dependencies: [market_research]</w:t>
      </w:r>
    </w:p>
    <w:p/>
    <w:p>
      <w:r>
        <w:t>content_gap_analysis:</w:t>
      </w:r>
    </w:p>
    <w:p>
      <w:r>
        <w:t>agent: competitor_analyzer</w:t>
      </w:r>
    </w:p>
    <w:p>
      <w:r>
        <w:t>description: Missing content opportunities and market gaps identification</w:t>
      </w:r>
    </w:p>
    <w:p>
      <w:r>
        <w:t>duration: 3 days</w:t>
      </w:r>
    </w:p>
    <w:p>
      <w:r>
        <w:t>dependencies: [competitor_swot_analysis]</w:t>
      </w:r>
    </w:p>
    <w:p/>
    <w:p>
      <w:r>
        <w:t>search_landscape_analysis:</w:t>
      </w:r>
    </w:p>
    <w:p>
      <w:r>
        <w:t>agent: seo_strategist</w:t>
      </w:r>
    </w:p>
    <w:p>
      <w:r>
        <w:t>description: Market size, competition levels, seasonal trends, local SEO gaps</w:t>
      </w:r>
    </w:p>
    <w:p>
      <w:r>
        <w:t>duration: 3 days</w:t>
      </w:r>
    </w:p>
    <w:p>
      <w:r>
        <w:t>dependencies: [market_research]</w:t>
      </w:r>
    </w:p>
    <w:p/>
    <w:p>
      <w:r>
        <w:t>competitor_content_audit:</w:t>
      </w:r>
    </w:p>
    <w:p>
      <w:r>
        <w:t>agent: competitive_intelligence_searcher</w:t>
      </w:r>
    </w:p>
    <w:p>
      <w:r>
        <w:t>description: Website analysis, content gaps, mobile experience, user journeys</w:t>
      </w:r>
    </w:p>
    <w:p>
      <w:r>
        <w:t>duration: 4 days</w:t>
      </w:r>
    </w:p>
    <w:p>
      <w:r>
        <w:t>dependencies: [competitor_swot_analysis]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3: Advanced SEO &amp; Keyword Strategy</w:t>
      </w:r>
    </w:p>
    <w:p>
      <w:r>
        <w:rPr>
          <w:b/>
        </w:rPr>
        <w:t>Execution Mode</w:t>
      </w:r>
      <w:r>
        <w:t>: Parallel</w:t>
      </w:r>
    </w:p>
    <w:p>
      <w:r>
        <w:rPr>
          <w:b/>
        </w:rPr>
        <w:t>Duration</w:t>
      </w:r>
      <w:r>
        <w:t>: Week 2-3</w:t>
      </w:r>
    </w:p>
    <w:p/>
    <w:p>
      <w:r>
        <w:rPr>
          <w:rFonts w:ascii="Courier New" w:hAnsi="Courier New"/>
        </w:rPr>
      </w:r>
      <w:r>
        <w:t>`yaml</w:t>
      </w:r>
    </w:p>
    <w:p>
      <w:r>
        <w:t>comprehensive_keyword_research:</w:t>
      </w:r>
    </w:p>
    <w:p>
      <w:r>
        <w:t>agent: keyword_researcher</w:t>
      </w:r>
    </w:p>
    <w:p>
      <w:r>
        <w:t>description: SEO keyword identification, search intent analysis, funnel mapping</w:t>
      </w:r>
    </w:p>
    <w:p>
      <w:r>
        <w:t>duration: 4 days</w:t>
      </w:r>
    </w:p>
    <w:p>
      <w:r>
        <w:t>dependencies: [search_landscape_analysis, content_gap_analysis]</w:t>
      </w:r>
    </w:p>
    <w:p/>
    <w:p>
      <w:r>
        <w:t>keyword_gap_analysis:</w:t>
      </w:r>
    </w:p>
    <w:p>
      <w:r>
        <w:t>agent: seo_strategist</w:t>
      </w:r>
    </w:p>
    <w:p>
      <w:r>
        <w:t>description: Untapped angle keywords and SEO competitive gaps</w:t>
      </w:r>
    </w:p>
    <w:p>
      <w:r>
        <w:t>duration: 3 days</w:t>
      </w:r>
    </w:p>
    <w:p>
      <w:r>
        <w:t>dependencies: [comprehensive_keyword_research, competitor_content_audit]</w:t>
      </w:r>
    </w:p>
    <w:p/>
    <w:p>
      <w:r>
        <w:t>emerging_trends_keywords:</w:t>
      </w:r>
    </w:p>
    <w:p>
      <w:r>
        <w:t>agent: technical_research_specialist</w:t>
      </w:r>
    </w:p>
    <w:p>
      <w:r>
        <w:t>description: Future-proofing content with trending search terms</w:t>
      </w:r>
    </w:p>
    <w:p>
      <w:r>
        <w:t>duration: 2 days</w:t>
      </w:r>
    </w:p>
    <w:p>
      <w:r>
        <w:t>dependencies: [trending_topics_research, comprehensive_keyword_research]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4: Content Planning &amp; AI Optimisation</w:t>
      </w:r>
    </w:p>
    <w:p>
      <w:r>
        <w:rPr>
          <w:b/>
        </w:rPr>
        <w:t>Execution Mode</w:t>
      </w:r>
      <w:r>
        <w:t>: Parallel</w:t>
      </w:r>
    </w:p>
    <w:p>
      <w:r>
        <w:rPr>
          <w:b/>
        </w:rPr>
        <w:t>Duration</w:t>
      </w:r>
      <w:r>
        <w:t>: Week 3-4</w:t>
      </w:r>
    </w:p>
    <w:p/>
    <w:p>
      <w:r>
        <w:rPr>
          <w:rFonts w:ascii="Courier New" w:hAnsi="Courier New"/>
        </w:rPr>
      </w:r>
      <w:r>
        <w:t>`yaml</w:t>
      </w:r>
    </w:p>
    <w:p>
      <w:r>
        <w:t>detailed_content_briefs:</w:t>
      </w:r>
    </w:p>
    <w:p>
      <w:r>
        <w:t>agent: content_strategist</w:t>
      </w:r>
    </w:p>
    <w:p>
      <w:r>
        <w:t>description: Page layouts, wireframes, word counts, conversion paths, 12-month calendar</w:t>
      </w:r>
    </w:p>
    <w:p>
      <w:r>
        <w:t>duration: 5 days</w:t>
      </w:r>
    </w:p>
    <w:p>
      <w:r>
        <w:t>dependencies: [comprehensive_keyword_research, keyword_gap_analysis, audience_research]</w:t>
      </w:r>
    </w:p>
    <w:p/>
    <w:p>
      <w:r>
        <w:t>content_structure_specifications:</w:t>
      </w:r>
    </w:p>
    <w:p>
      <w:r>
        <w:t>agent: page_content_brief_agent</w:t>
      </w:r>
    </w:p>
    <w:p>
      <w:r>
        <w:t>description: Headlines, sections, CTAs, internal linking strategy</w:t>
      </w:r>
    </w:p>
    <w:p>
      <w:r>
        <w:t>duration: 3 days</w:t>
      </w:r>
    </w:p>
    <w:p>
      <w:r>
        <w:t>dependencies: [detailed_content_briefs]</w:t>
      </w:r>
    </w:p>
    <w:p/>
    <w:p>
      <w:r>
        <w:t>ai_readiness_optimisation:</w:t>
      </w:r>
    </w:p>
    <w:p>
      <w:r>
        <w:t>agent: ai_specialist_agent</w:t>
      </w:r>
    </w:p>
    <w:p>
      <w:r>
        <w:t>description: AI systems compatibility, voice search, schema markup</w:t>
      </w:r>
    </w:p>
    <w:p>
      <w:r>
        <w:t>duration: 3 days</w:t>
      </w:r>
    </w:p>
    <w:p>
      <w:r>
        <w:t>dependencies: [content_structure_specifications]</w:t>
      </w:r>
    </w:p>
    <w:p/>
    <w:p>
      <w:r>
        <w:t>content_ideas_generation:</w:t>
      </w:r>
    </w:p>
    <w:p>
      <w:r>
        <w:t>agent: blog_ideation_specialist</w:t>
      </w:r>
    </w:p>
    <w:p>
      <w:r>
        <w:t>description: Creative content ideation based on research foundation</w:t>
      </w:r>
    </w:p>
    <w:p>
      <w:r>
        <w:t>duration: 2 days</w:t>
      </w:r>
    </w:p>
    <w:p>
      <w:r>
        <w:t>dependencies: [detailed_content_briefs, emerging_trends_keywords]</w:t>
      </w:r>
    </w:p>
    <w:p/>
    <w:p>
      <w:r>
        <w:t>content_mapping_clusters:</w:t>
      </w:r>
    </w:p>
    <w:p>
      <w:r>
        <w:t>agent: content_strategist</w:t>
      </w:r>
    </w:p>
    <w:p>
      <w:r>
        <w:t>description: Topic clusters and content authority building strategy</w:t>
      </w:r>
    </w:p>
    <w:p>
      <w:r>
        <w:t>duration: 3 days</w:t>
      </w:r>
    </w:p>
    <w:p>
      <w:r>
        <w:t>dependencies: [content_ideas_generation, keyword_gap_analysis]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ITERATIVE FEEDBACK LOOP INTEGRATION</w:t>
      </w:r>
    </w:p>
    <w:p/>
    <w:p>
      <w:pPr>
        <w:pStyle w:val="Heading3"/>
        <w:jc w:val="left"/>
      </w:pPr>
      <w:r>
        <w:t>Content Quality Assurance Workflow</w:t>
      </w:r>
    </w:p>
    <w:p>
      <w:r>
        <w:rPr>
          <w:b/>
        </w:rPr>
        <w:t>Process</w:t>
      </w:r>
      <w:r>
        <w:t>: Sequential agent feedback with iterative improvement</w:t>
      </w:r>
    </w:p>
    <w:p>
      <w:r>
        <w:rPr>
          <w:b/>
        </w:rPr>
        <w:t>Max Iterations</w:t>
      </w:r>
      <w:r>
        <w:t>: 3 per content piece</w:t>
      </w:r>
    </w:p>
    <w:p>
      <w:r>
        <w:rPr>
          <w:b/>
        </w:rPr>
        <w:t>Success Criteria</w:t>
      </w:r>
      <w:r>
        <w:t>: All thresholds met + aggregate score ≥8.5/10</w:t>
      </w:r>
    </w:p>
    <w:p/>
    <w:p>
      <w:r>
        <w:rPr>
          <w:rFonts w:ascii="Courier New" w:hAnsi="Courier New"/>
        </w:rPr>
      </w:r>
      <w:r>
        <w:t>`yaml</w:t>
      </w:r>
    </w:p>
    <w:p>
      <w:r>
        <w:t>feedback_loop_homepage_content:</w:t>
      </w:r>
    </w:p>
    <w:p>
      <w:r>
        <w:t>type: IterativeImprovement</w:t>
      </w:r>
    </w:p>
    <w:p>
      <w:r>
        <w:t>description: Multi-agent feedback loop for homepage content optimisation</w:t>
      </w:r>
    </w:p>
    <w:p>
      <w:r>
        <w:t>dependencies: [detailed_content_briefs, content_structure_specifications]</w:t>
      </w:r>
    </w:p>
    <w:p>
      <w:r>
        <w:t>agent_sequence:</w:t>
      </w:r>
    </w:p>
    <w:p>
      <w:pPr>
        <w:pStyle w:val="ListBullet"/>
      </w:pPr>
      <w:r>
        <w:t>agent: clarity_conciseness_editor</w:t>
      </w:r>
    </w:p>
    <w:p>
      <w:r>
        <w:t>threshold: 8.0</w:t>
      </w:r>
    </w:p>
    <w:p>
      <w:r>
        <w:t>focus: Grammar, spelling, sentence structure, Australian English compliance</w:t>
      </w:r>
    </w:p>
    <w:p>
      <w:pPr>
        <w:pStyle w:val="ListBullet"/>
      </w:pPr>
      <w:r>
        <w:t>agent: cognitive_load_minimizer</w:t>
      </w:r>
    </w:p>
    <w:p>
      <w:r>
        <w:t>threshold: 7.0</w:t>
      </w:r>
    </w:p>
    <w:p>
      <w:r>
        <w:t>focus: Information hierarchy, cognitive complexity reduction, scannability</w:t>
      </w:r>
    </w:p>
    <w:p>
      <w:pPr>
        <w:pStyle w:val="ListBullet"/>
      </w:pPr>
      <w:r>
        <w:t>agent: content_critique_specialist</w:t>
      </w:r>
    </w:p>
    <w:p>
      <w:r>
        <w:t>threshold: 7.0</w:t>
      </w:r>
    </w:p>
    <w:p>
      <w:r>
        <w:t>focus: Argument strengthening, evidence verification, logical consistency</w:t>
      </w:r>
    </w:p>
    <w:p>
      <w:pPr>
        <w:pStyle w:val="ListBullet"/>
      </w:pPr>
      <w:r>
        <w:t>agent: ai_text_naturalizer</w:t>
      </w:r>
    </w:p>
    <w:p>
      <w:r>
        <w:t>threshold: 8.0</w:t>
      </w:r>
    </w:p>
    <w:p>
      <w:r>
        <w:t>focus: AI artifact removal, natural flow, conversational balance</w:t>
      </w:r>
    </w:p>
    <w:p>
      <w:r>
        <w:t>max_iterations: 3</w:t>
      </w:r>
    </w:p>
    <w:p>
      <w:r>
        <w:t>refinement_agent: content_refiner</w:t>
      </w:r>
    </w:p>
    <w:p>
      <w:r>
        <w:t>final_gate: enhanced_content_auditor</w:t>
      </w:r>
    </w:p>
    <w:p/>
    <w:p>
      <w:r>
        <w:t>feedback_loop_service_pages:</w:t>
      </w:r>
    </w:p>
    <w:p>
      <w:r>
        <w:t>type: IterativeImprovement</w:t>
      </w:r>
    </w:p>
    <w:p>
      <w:r>
        <w:t>description: Service page content optimisation workflow</w:t>
      </w:r>
    </w:p>
    <w:p>
      <w:r>
        <w:t>dependencies: [content_structure_specifications, ai_readiness_optimisation]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 [individual_thresholds_met, aggregate_score_8_5_plus]</w:t>
      </w:r>
    </w:p>
    <w:p/>
    <w:p>
      <w:r>
        <w:t>feedback_loop_blog_content:</w:t>
      </w:r>
    </w:p>
    <w:p>
      <w:r>
        <w:t>type: IterativeImprovement</w:t>
      </w:r>
    </w:p>
    <w:p>
      <w:r>
        <w:t>description: Blog content strategy and calendar optimisation</w:t>
      </w:r>
    </w:p>
    <w:p>
      <w:r>
        <w:t>dependencies: [content_ideas_generation, content_mapping_clusters]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 [individual_thresholds_met, aggregate_score_8_5_plus]</w:t>
      </w:r>
    </w:p>
    <w:p/>
    <w:p>
      <w:r>
        <w:t>feedback_loop_technical_content:</w:t>
      </w:r>
    </w:p>
    <w:p>
      <w:r>
        <w:t>type: IterativeImprovement</w:t>
      </w:r>
    </w:p>
    <w:p>
      <w:r>
        <w:t>description: Technical analysis and implementation guides</w:t>
      </w:r>
    </w:p>
    <w:p>
      <w:r>
        <w:t>dependencies: [ai_readiness_optimisation]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 [individual_thresholds_met, aggregate_score_8_5_plus]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Quality Gates &amp; Success Metrics</w:t>
      </w:r>
    </w:p>
    <w:p/>
    <w:p>
      <w:pPr>
        <w:pStyle w:val="Heading3"/>
        <w:jc w:val="left"/>
      </w:pPr>
      <w:r>
        <w:t>Research Phase Verification Checkpoints</w:t>
      </w:r>
    </w:p>
    <w:p>
      <w:r>
        <w:rPr>
          <w:rFonts w:ascii="Courier New" w:hAnsi="Courier New"/>
        </w:rPr>
      </w:r>
      <w:r>
        <w:t>`yaml</w:t>
      </w:r>
    </w:p>
    <w:p>
      <w:r>
        <w:t>phase_1_verification:</w:t>
      </w:r>
    </w:p>
    <w:p>
      <w:pPr>
        <w:pStyle w:val="ListBullet"/>
      </w:pPr>
      <w:r>
        <w:t>sop_compliance_completed: Boolean</w:t>
      </w:r>
    </w:p>
    <w:p>
      <w:pPr>
        <w:pStyle w:val="ListBullet"/>
      </w:pPr>
      <w:r>
        <w:t>audience_personas_created: Count &gt;= 3</w:t>
      </w:r>
    </w:p>
    <w:p>
      <w:pPr>
        <w:pStyle w:val="ListBullet"/>
      </w:pPr>
      <w:r>
        <w:t>market_analysis_depth: Score &gt;= 8.0</w:t>
      </w:r>
    </w:p>
    <w:p>
      <w:pPr>
        <w:pStyle w:val="ListBullet"/>
      </w:pPr>
      <w:r>
        <w:t>usp_differentiation_clarity: Score &gt;= 8.5</w:t>
      </w:r>
    </w:p>
    <w:p>
      <w:pPr>
        <w:pStyle w:val="ListBullet"/>
      </w:pPr>
      <w:r>
        <w:t>swot_analyses_comprehensive: Boolean</w:t>
      </w:r>
    </w:p>
    <w:p/>
    <w:p>
      <w:r>
        <w:t>phase_2_verification:</w:t>
      </w:r>
    </w:p>
    <w:p>
      <w:pPr>
        <w:pStyle w:val="ListBullet"/>
      </w:pPr>
      <w:r>
        <w:t>competitive_positioning_mapped: Boolean</w:t>
      </w:r>
    </w:p>
    <w:p>
      <w:pPr>
        <w:pStyle w:val="ListBullet"/>
      </w:pPr>
      <w:r>
        <w:t>trending_topics_identified: Count &gt;= 20</w:t>
      </w:r>
    </w:p>
    <w:p>
      <w:pPr>
        <w:pStyle w:val="ListBullet"/>
      </w:pPr>
      <w:r>
        <w:t>content_gaps_quantified: Count &gt;= 15</w:t>
      </w:r>
    </w:p>
    <w:p>
      <w:pPr>
        <w:pStyle w:val="ListBullet"/>
      </w:pPr>
      <w:r>
        <w:t>search_landscape_analysed: Boolean</w:t>
      </w:r>
    </w:p>
    <w:p>
      <w:pPr>
        <w:pStyle w:val="ListBullet"/>
      </w:pPr>
      <w:r>
        <w:t>competitor_audit_completed: Count &gt;= 5</w:t>
      </w:r>
    </w:p>
    <w:p/>
    <w:p>
      <w:r>
        <w:t>phase_3_verification:</w:t>
      </w:r>
    </w:p>
    <w:p>
      <w:pPr>
        <w:pStyle w:val="ListBullet"/>
      </w:pPr>
      <w:r>
        <w:t>keyword_research_comprehensive: Count &gt;= 100</w:t>
      </w:r>
    </w:p>
    <w:p>
      <w:pPr>
        <w:pStyle w:val="ListBullet"/>
      </w:pPr>
      <w:r>
        <w:t>funnel_mapping_complete: Boolean</w:t>
      </w:r>
    </w:p>
    <w:p>
      <w:pPr>
        <w:pStyle w:val="ListBullet"/>
      </w:pPr>
      <w:r>
        <w:t>gap_opportunities_identified: Count &gt;= 30</w:t>
      </w:r>
    </w:p>
    <w:p>
      <w:pPr>
        <w:pStyle w:val="ListBullet"/>
      </w:pPr>
      <w:r>
        <w:t>emerging_trends_documented: Count &gt;= 15</w:t>
      </w:r>
    </w:p>
    <w:p/>
    <w:p>
      <w:r>
        <w:t>phase_4_verification:</w:t>
      </w:r>
    </w:p>
    <w:p>
      <w:pPr>
        <w:pStyle w:val="ListBullet"/>
      </w:pPr>
      <w:r>
        <w:t>content_briefs_detailed: Boolean</w:t>
      </w:r>
    </w:p>
    <w:p>
      <w:pPr>
        <w:pStyle w:val="ListBullet"/>
      </w:pPr>
      <w:r>
        <w:t>structure_specifications_defined: Boolean</w:t>
      </w:r>
    </w:p>
    <w:p>
      <w:pPr>
        <w:pStyle w:val="ListBullet"/>
      </w:pPr>
      <w:r>
        <w:t>ai_optimisation_implemented: Boolean</w:t>
      </w:r>
    </w:p>
    <w:p>
      <w:pPr>
        <w:pStyle w:val="ListBullet"/>
      </w:pPr>
      <w:r>
        <w:t>content_calendar_12_months: Boolean</w:t>
      </w:r>
    </w:p>
    <w:p>
      <w:pPr>
        <w:pStyle w:val="ListBullet"/>
      </w:pPr>
      <w:r>
        <w:t>topic_clusters_mapped: Boolean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Feedback Loop Success Criteria</w:t>
      </w:r>
    </w:p>
    <w:p>
      <w:pPr>
        <w:pStyle w:val="ListBullet"/>
      </w:pPr>
      <w:r>
        <w:rPr>
          <w:b/>
        </w:rPr>
        <w:t>Individual Agent Thresholds</w:t>
      </w:r>
      <w:r>
        <w:t>: Must be met before proceeding</w:t>
      </w:r>
    </w:p>
    <w:p>
      <w:pPr>
        <w:pStyle w:val="ListBullet"/>
      </w:pPr>
      <w:r>
        <w:rPr>
          <w:b/>
        </w:rPr>
        <w:t>Aggregate Score Target</w:t>
      </w:r>
      <w:r>
        <w:t>: ≥8.5/10 for final approval</w:t>
      </w:r>
    </w:p>
    <w:p>
      <w:pPr>
        <w:pStyle w:val="ListBullet"/>
      </w:pPr>
      <w:r>
        <w:rPr>
          <w:b/>
        </w:rPr>
        <w:t>Iteration Limit</w:t>
      </w:r>
      <w:r>
        <w:t>: Maximum 3 cycles per content piece</w:t>
      </w:r>
    </w:p>
    <w:p>
      <w:pPr>
        <w:pStyle w:val="ListBullet"/>
      </w:pPr>
      <w:r>
        <w:rPr>
          <w:b/>
        </w:rPr>
        <w:t>Progress Tracking</w:t>
      </w:r>
      <w:r>
        <w:t>: Measurable improvement between iterations</w:t>
      </w:r>
    </w:p>
    <w:p>
      <w:pPr>
        <w:pStyle w:val="ListBullet"/>
      </w:pPr>
      <w:r>
        <w:rPr>
          <w:b/>
        </w:rPr>
        <w:t>Escalation Protocol</w:t>
      </w:r>
      <w:r>
        <w:t>: Human review after 2 failed improvement cycles</w:t>
      </w:r>
    </w:p>
    <w:p/>
    <w:p>
      <w:pPr>
        <w:pStyle w:val="Heading2"/>
        <w:jc w:val="left"/>
      </w:pPr>
      <w:r>
        <w:t>Risk Mitigation &amp; Contingencies</w:t>
      </w:r>
    </w:p>
    <w:p/>
    <w:p>
      <w:pPr>
        <w:pStyle w:val="Heading3"/>
        <w:jc w:val="left"/>
      </w:pPr>
      <w:r>
        <w:t>Research Phase Risks</w:t>
      </w:r>
    </w:p>
    <w:p>
      <w:pPr>
        <w:pStyle w:val="ListBullet"/>
      </w:pPr>
      <w:r>
        <w:rPr>
          <w:b/>
        </w:rPr>
        <w:t>Data Access Limitations</w:t>
      </w:r>
      <w:r>
        <w:t>: Use web scraping tools and public sources</w:t>
      </w:r>
    </w:p>
    <w:p>
      <w:pPr>
        <w:pStyle w:val="ListBullet"/>
      </w:pPr>
      <w:r>
        <w:rPr>
          <w:b/>
        </w:rPr>
        <w:t>Competitor Information Gaps</w:t>
      </w:r>
      <w:r>
        <w:t>: Focus on publicly available content and SEO tools</w:t>
      </w:r>
    </w:p>
    <w:p>
      <w:pPr>
        <w:pStyle w:val="ListBullet"/>
      </w:pPr>
      <w:r>
        <w:rPr>
          <w:b/>
        </w:rPr>
        <w:t>Market Data Currency</w:t>
      </w:r>
      <w:r>
        <w:t>: Supplement with real-time search trend analysis</w:t>
      </w:r>
    </w:p>
    <w:p/>
    <w:p>
      <w:pPr>
        <w:pStyle w:val="Heading3"/>
        <w:jc w:val="left"/>
      </w:pPr>
      <w:r>
        <w:t>Content Creation Risks</w:t>
      </w:r>
    </w:p>
    <w:p>
      <w:pPr>
        <w:pStyle w:val="ListBullet"/>
      </w:pPr>
      <w:r>
        <w:rPr>
          <w:b/>
        </w:rPr>
        <w:t>Feedback Loop Stalling</w:t>
      </w:r>
      <w:r>
        <w:t>: Implement time limits and human escalation</w:t>
      </w:r>
    </w:p>
    <w:p>
      <w:pPr>
        <w:pStyle w:val="ListBullet"/>
      </w:pPr>
      <w:r>
        <w:rPr>
          <w:b/>
        </w:rPr>
        <w:t>Quality Threshold Issues</w:t>
      </w:r>
      <w:r>
        <w:t>: Use content_refiner for targeted improvements</w:t>
      </w:r>
    </w:p>
    <w:p>
      <w:pPr>
        <w:pStyle w:val="ListBullet"/>
      </w:pPr>
      <w:r>
        <w:rPr>
          <w:b/>
        </w:rPr>
        <w:t>Resource Constraints</w:t>
      </w:r>
      <w:r>
        <w:t>: Prioritise high-impact content pieces first</w:t>
      </w:r>
    </w:p>
    <w:p/>
    <w:p>
      <w:pPr>
        <w:pStyle w:val="Heading3"/>
        <w:jc w:val="left"/>
      </w:pPr>
      <w:r>
        <w:t>Implementation Risks</w:t>
      </w:r>
    </w:p>
    <w:p>
      <w:pPr>
        <w:pStyle w:val="ListBullet"/>
      </w:pPr>
      <w:r>
        <w:rPr>
          <w:b/>
        </w:rPr>
        <w:t>Technical Integration</w:t>
      </w:r>
      <w:r>
        <w:t>: Provide detailed implementation guides</w:t>
      </w:r>
    </w:p>
    <w:p>
      <w:pPr>
        <w:pStyle w:val="ListBullet"/>
      </w:pPr>
      <w:r>
        <w:rPr>
          <w:b/>
        </w:rPr>
        <w:t>Timeline Pressure</w:t>
      </w:r>
      <w:r>
        <w:t>: Built-in buffer periods for quality assurance</w:t>
      </w:r>
    </w:p>
    <w:p>
      <w:pPr>
        <w:pStyle w:val="ListBullet"/>
      </w:pPr>
      <w:r>
        <w:rPr>
          <w:b/>
        </w:rPr>
        <w:t>Scope Creep</w:t>
      </w:r>
      <w:r>
        <w:t>: Maintain focus on defined deliverables and success metrics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Created: 2025-09-13</w:t>
      </w:r>
    </w:p>
    <w:p>
      <w:r>
        <w:rPr>
          <w:i/>
        </w:rPr>
        <w:t>Project: Simply Solar Solutions Strategic Content Development</w:t>
      </w:r>
    </w:p>
    <w:p>
      <w:r>
        <w:rPr>
          <w:i/>
        </w:rPr>
        <w:t>Workflow Type: Comprehensive Research + Iterative Quality Assurance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