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Token Optimization for Marketing Analysis System (2025)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Token Optimization for Marketing Analysis System (2025)</w:t>
      </w:r>
    </w:p>
    <w:p/>
    <w:p>
      <w:r>
        <w:rPr>
          <w:b w:val="0"/>
        </w:rPr>
        <w:t>: 1.0</w:t>
      </w:r>
    </w:p>
    <w:p>
      <w:r>
        <w:rPr>
          <w:b w:val="0"/>
        </w:rPr>
        <w:t>: 03/09/2025</w:t>
      </w:r>
    </w:p>
    <w:p>
      <w:r>
        <w:rPr>
          <w:b w:val="0"/>
        </w:rPr>
        <w:t>: Implement 2025 token optimization best practices to achieve 40-70% cost savings</w:t>
      </w:r>
    </w:p>
    <w:p>
      <w:r>
        <w:rPr>
          <w:b w:val="0"/>
        </w:rPr>
        <w:t>: Technical Research Analysis Report - 2025 Token Optimization Best Practices</w:t>
      </w:r>
    </w:p>
    <w:p/>
    <w:p>
      <w:r>
        <w:t>---</w:t>
      </w:r>
    </w:p>
    <w:p/>
    <w:p>
      <w:pPr>
        <w:pStyle w:val="Heading2"/>
      </w:pPr>
      <w:r>
        <w:t>**OVERVIEW &amp; OBJECTIVES**</w:t>
      </w:r>
    </w:p>
    <w:p/>
    <w:p>
      <w:pPr>
        <w:pStyle w:val="Heading3"/>
      </w:pPr>
      <w:r>
        <w:t>**Target Improvements:**</w:t>
      </w:r>
    </w:p>
    <w:p>
      <w:pPr>
        <w:pStyle w:val="ListBullet"/>
      </w:pPr>
      <w:r>
        <w:t>**40-70% token cost reduction** through strategic optimization</w:t>
      </w:r>
    </w:p>
    <w:p>
      <w:pPr>
        <w:pStyle w:val="ListBullet"/>
      </w:pPr>
      <w:r>
        <w:t>**50% reduction in processing time** via parallel execution</w:t>
      </w:r>
    </w:p>
    <w:p>
      <w:pPr>
        <w:pStyle w:val="ListBullet"/>
      </w:pPr>
      <w:r>
        <w:t>**90% efficiency improvement** for repetitive queries via caching</w:t>
      </w:r>
    </w:p>
    <w:p>
      <w:pPr>
        <w:pStyle w:val="ListBullet"/>
      </w:pPr>
      <w:r>
        <w:t>**60% reduction in system overhead** through MCP optimization</w:t>
      </w:r>
    </w:p>
    <w:p/>
    <w:p>
      <w:pPr>
        <w:pStyle w:val="Heading3"/>
      </w:pPr>
      <w:r>
        <w:t>**Implementation Priority:**</w:t>
      </w:r>
    </w:p>
    <w:p>
      <w:pPr>
        <w:pStyle w:val="ListNumber"/>
      </w:pPr>
      <w:r>
        <w:t>**Immediate (Week 1)**: Prompt optimization &amp; parallel tool execution</w:t>
      </w:r>
    </w:p>
    <w:p>
      <w:pPr>
        <w:pStyle w:val="ListNumber"/>
      </w:pPr>
      <w:r>
        <w:t>**Short-term (Week 2-3)**: Context caching &amp; batching strategies</w:t>
      </w:r>
    </w:p>
    <w:p>
      <w:pPr>
        <w:pStyle w:val="ListNumber"/>
      </w:pPr>
      <w:r>
        <w:t>**Medium-term (Week 4-6)**: Agent orchestration &amp; workflow optimization</w:t>
      </w:r>
    </w:p>
    <w:p/>
    <w:p>
      <w:r>
        <w:t>---</w:t>
      </w:r>
    </w:p>
    <w:p/>
    <w:p>
      <w:pPr>
        <w:pStyle w:val="Heading2"/>
      </w:pPr>
      <w:r>
        <w:t>**SECTION 1: PROMPT ENGINEERING OPTIMIZATION**</w:t>
      </w:r>
    </w:p>
    <w:p/>
    <w:p>
      <w:pPr>
        <w:pStyle w:val="Heading3"/>
      </w:pPr>
      <w:r>
        <w:t>**1.1 40% Token Compression Challenge**</w:t>
      </w:r>
    </w:p>
    <w:p/>
    <w:p>
      <w:r>
        <w:rPr>
          <w:b w:val="0"/>
        </w:rPr>
        <w:t>: Every system prompt must be compressed by 40% while maintaining performance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Please conduct a comprehensive analysis of this website including technical SEO, user experience, performance metrics, accessibility compliance, content quality, and competitive positioning. I need you to examine all aspects thoroughly and provide detailed recommendations.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Task</w:t>
        <w:br/>
        <w:t>Analyze website: technical SEO + UX + performance + accessibility + content + competitive positioning</w:t>
        <w:br/>
        <w:br/>
        <w:t>## Output</w:t>
        <w:br/>
        <w:t>- Technical findings with metrics</w:t>
        <w:br/>
        <w:t xml:space="preserve">- UX issues with evidence  </w:t>
        <w:br/>
        <w:t>- Performance scores</w:t>
        <w:br/>
        <w:t>- Actionable recommendations</w:t>
      </w:r>
    </w:p>
    <w:p/>
    <w:p>
      <w:pPr>
        <w:pStyle w:val="Heading3"/>
      </w:pPr>
      <w:r>
        <w:t>**1.2 Structured Tag Implementation**</w:t>
      </w:r>
    </w:p>
    <w:p/>
    <w:p>
      <w:r>
        <w:rPr>
          <w:b w:val="0"/>
        </w:rPr>
      </w:r>
    </w:p>
    <w:p/>
    <w:p>
      <w:pPr>
        <w:ind w:left="720"/>
      </w:pPr>
      <w:r>
        <w:rPr>
          <w:rFonts w:ascii="Courier New" w:hAnsi="Courier New"/>
          <w:sz w:val="18"/>
        </w:rPr>
        <w:t>&lt;task&gt;</w:t>
        <w:br/>
        <w:t>[Specific action required]</w:t>
        <w:br/>
        <w:t>&lt;/task&gt;</w:t>
        <w:br/>
        <w:br/>
        <w:t>&lt;context&gt;</w:t>
        <w:br/>
        <w:t>[Essential background only]</w:t>
        <w:br/>
        <w:t>&lt;/context&gt;</w:t>
        <w:br/>
        <w:br/>
        <w:t>&lt;output_format&gt;</w:t>
        <w:br/>
        <w:t>[Exact structure required]</w:t>
        <w:br/>
        <w:t>&lt;/output_format&gt;</w:t>
        <w:br/>
        <w:br/>
        <w:t>&lt;success_criteria&gt;</w:t>
        <w:br/>
        <w:t>[Measurable outcomes]</w:t>
        <w:br/>
        <w:t>&lt;/success_criteria&gt;</w:t>
      </w:r>
    </w:p>
    <w:p/>
    <w:p>
      <w:pPr>
        <w:pStyle w:val="Heading3"/>
      </w:pPr>
      <w:r>
        <w:t>**1.3 Few-Shot Learning Efficiency**</w:t>
      </w:r>
    </w:p>
    <w:p/>
    <w:p>
      <w:r>
        <w:rPr>
          <w:b w:val="0"/>
        </w:rPr>
        <w:t>: Include 1-3 examples maximum for complex tasks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&lt;examples&gt;</w:t>
        <w:br/>
        <w:t>Input: [Website URL]</w:t>
        <w:br/>
        <w:t>Output: [Expected format with 1 concrete example]</w:t>
        <w:br/>
        <w:t>&lt;/examples&gt;</w:t>
      </w:r>
    </w:p>
    <w:p/>
    <w:p>
      <w:r>
        <w:t>---</w:t>
      </w:r>
    </w:p>
    <w:p/>
    <w:p>
      <w:pPr>
        <w:pStyle w:val="Heading2"/>
      </w:pPr>
      <w:r>
        <w:t>**SECTION 2: MCP TOOL OPTIMIZATION**</w:t>
      </w:r>
    </w:p>
    <w:p/>
    <w:p>
      <w:pPr>
        <w:pStyle w:val="Heading3"/>
      </w:pPr>
      <w:r>
        <w:t>**2.1 Parallel Tool Execution Strategy**</w:t>
      </w:r>
    </w:p>
    <w:p/>
    <w:p>
      <w:r>
        <w:rPr>
          <w:b w:val="0"/>
        </w:rPr>
        <w:t>: Batch independent tool calls in single messages for 50% time reduction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Single message with multiple tool calls</w:t>
        <w:br/>
        <w:t>def optimize_parallel_execution():</w:t>
        <w:br/>
        <w:t xml:space="preserve">    # Batch related operations</w:t>
        <w:br/>
        <w:t xml:space="preserve">    tools = [</w:t>
        <w:br/>
        <w:t xml:space="preserve">        ("WebFetch", website_url),</w:t>
        <w:br/>
        <w:t xml:space="preserve">        ("WebSearch", "competitor analysis query"),</w:t>
        <w:br/>
        <w:t xml:space="preserve">        ("Read", "existing_report.md")</w:t>
        <w:br/>
        <w:t xml:space="preserve">    ]</w:t>
        <w:br/>
        <w:t xml:space="preserve">    # Execute in parallel within single agent call</w:t>
        <w:br/>
        <w:t xml:space="preserve">    return batch_execute_tools(tools)</w:t>
      </w:r>
    </w:p>
    <w:p/>
    <w:p>
      <w:r>
        <w:rPr>
          <w:b w:val="0"/>
        </w:rPr>
        <w:t>:</w:t>
      </w:r>
    </w:p>
    <w:p>
      <w:pPr>
        <w:pStyle w:val="ListBullet"/>
      </w:pPr>
      <w:r>
        <w:t>[ ] Group related tool calls together</w:t>
      </w:r>
    </w:p>
    <w:p>
      <w:pPr>
        <w:pStyle w:val="ListBullet"/>
      </w:pPr>
      <w:r>
        <w:t>[ ] Execute independent analyses simultaneously</w:t>
      </w:r>
    </w:p>
    <w:p>
      <w:pPr>
        <w:pStyle w:val="ListBullet"/>
      </w:pPr>
      <w:r>
        <w:t>[ ] Use single message for multiple tool invocations</w:t>
      </w:r>
    </w:p>
    <w:p>
      <w:pPr>
        <w:pStyle w:val="ListBullet"/>
      </w:pPr>
      <w:r>
        <w:t>[ ] Combine file reads with web requests</w:t>
      </w:r>
    </w:p>
    <w:p/>
    <w:p>
      <w:pPr>
        <w:pStyle w:val="Heading3"/>
      </w:pPr>
      <w:r>
        <w:t>**2.2 Context-Aware Tool Selection**</w:t>
      </w:r>
    </w:p>
    <w:p/>
    <w:p>
      <w:r>
        <w:rPr>
          <w:b w:val="0"/>
        </w:rPr>
        <w:t xml:space="preserve"> (Use most efficient tool for each task):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Task Type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Primary Tool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Token Cost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Efficiency Score</w:t>
            </w:r>
          </w:p>
        </w:tc>
      </w:tr>
      <w:tr>
        <w:tc>
          <w:tcPr>
            <w:tcW w:type="dxa" w:w="2160"/>
          </w:tcPr>
          <w:p>
            <w:r>
              <w:t>Website content extraction</w:t>
            </w:r>
          </w:p>
        </w:tc>
        <w:tc>
          <w:tcPr>
            <w:tcW w:type="dxa" w:w="2160"/>
          </w:tcPr>
          <w:p>
            <w:r>
              <w:t>WebFetch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95%</w:t>
            </w:r>
          </w:p>
        </w:tc>
      </w:tr>
      <w:tr>
        <w:tc>
          <w:tcPr>
            <w:tcW w:type="dxa" w:w="2160"/>
          </w:tcPr>
          <w:p>
            <w:r>
              <w:t>Multi-page crawling</w:t>
            </w:r>
          </w:p>
        </w:tc>
        <w:tc>
          <w:tcPr>
            <w:tcW w:type="dxa" w:w="2160"/>
          </w:tcPr>
          <w:p>
            <w:r>
              <w:t>Scrapy (custom)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Performance testing</w:t>
            </w:r>
          </w:p>
        </w:tc>
        <w:tc>
          <w:tcPr>
            <w:tcW w:type="dxa" w:w="2160"/>
          </w:tcPr>
          <w:p>
            <w:r>
              <w:t>Playwright MCP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File operations</w:t>
            </w:r>
          </w:p>
        </w:tc>
        <w:tc>
          <w:tcPr>
            <w:tcW w:type="dxa" w:w="2160"/>
          </w:tcPr>
          <w:p>
            <w:r>
              <w:t>Read/Write batch</w:t>
            </w:r>
          </w:p>
        </w:tc>
        <w:tc>
          <w:tcPr>
            <w:tcW w:type="dxa" w:w="2160"/>
          </w:tcPr>
          <w:p>
            <w:r>
              <w:t>Very Low</w:t>
            </w:r>
          </w:p>
        </w:tc>
        <w:tc>
          <w:tcPr>
            <w:tcW w:type="dxa" w:w="2160"/>
          </w:tcPr>
          <w:p>
            <w:r>
              <w:t>98%</w:t>
            </w:r>
          </w:p>
        </w:tc>
      </w:tr>
      <w:tr>
        <w:tc>
          <w:tcPr>
            <w:tcW w:type="dxa" w:w="2160"/>
          </w:tcPr>
          <w:p>
            <w:r>
              <w:t>Search operations</w:t>
            </w:r>
          </w:p>
        </w:tc>
        <w:tc>
          <w:tcPr>
            <w:tcW w:type="dxa" w:w="2160"/>
          </w:tcPr>
          <w:p>
            <w:r>
              <w:t>WebSearch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</w:tbl>
    <w:p/>
    <w:p/>
    <w:p>
      <w:r>
        <w:rPr>
          <w:b w:val="0"/>
        </w:rPr>
        <w:t>:</w:t>
      </w:r>
    </w:p>
    <w:p>
      <w:pPr>
        <w:pStyle w:val="ListNumber"/>
      </w:pPr>
      <w:r>
        <w:t>Always use lowest-cost tool that meets requirements</w:t>
      </w:r>
    </w:p>
    <w:p>
      <w:pPr>
        <w:pStyle w:val="ListNumber"/>
      </w:pPr>
      <w:r>
        <w:t>Batch multiple file operations</w:t>
      </w:r>
    </w:p>
    <w:p>
      <w:pPr>
        <w:pStyle w:val="ListNumber"/>
      </w:pPr>
      <w:r>
        <w:t>Combine search queries when possible</w:t>
      </w:r>
    </w:p>
    <w:p>
      <w:pPr>
        <w:pStyle w:val="ListNumber"/>
      </w:pPr>
      <w:r>
        <w:t>Cache frequently used results</w:t>
      </w:r>
    </w:p>
    <w:p/>
    <w:p>
      <w:pPr>
        <w:pStyle w:val="Heading3"/>
      </w:pPr>
      <w:r>
        <w:t>**2.3 Result Caching &amp; Memoization**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Cache expensive operations</w:t>
        <w:br/>
        <w:t>CACHE_DURATION = {</w:t>
        <w:br/>
        <w:t xml:space="preserve">    "website_crawl": "24_hours",</w:t>
        <w:br/>
        <w:t xml:space="preserve">    "competitor_analysis": "7_days", </w:t>
        <w:br/>
        <w:t xml:space="preserve">    "keyword_research": "3_days",</w:t>
        <w:br/>
        <w:t xml:space="preserve">    "performance_data": "1_hour"</w:t>
        <w:br/>
        <w:t>}</w:t>
        <w:br/>
        <w:br/>
        <w:t>def cached_analysis(url, analysis_type):</w:t>
        <w:br/>
        <w:t xml:space="preserve">    cache_key = f"{url}_{analysis_type}_{date}"</w:t>
        <w:br/>
        <w:t xml:space="preserve">    if cache_exists(cache_key):</w:t>
        <w:br/>
        <w:t xml:space="preserve">        return load_cache(cache_key)  # 90% token savings</w:t>
        <w:br/>
        <w:t xml:space="preserve">    else:</w:t>
        <w:br/>
        <w:t xml:space="preserve">        result = run_analysis(url, analysis_type)</w:t>
        <w:br/>
        <w:t xml:space="preserve">        save_cache(cache_key, result)</w:t>
        <w:br/>
        <w:t xml:space="preserve">        return result</w:t>
      </w:r>
    </w:p>
    <w:p/>
    <w:p>
      <w:r>
        <w:t>---</w:t>
      </w:r>
    </w:p>
    <w:p/>
    <w:p>
      <w:pPr>
        <w:pStyle w:val="Heading2"/>
      </w:pPr>
      <w:r>
        <w:t>**SECTION 3: AGENT ORCHESTRATION EFFICIENCY**</w:t>
      </w:r>
    </w:p>
    <w:p/>
    <w:p>
      <w:pPr>
        <w:pStyle w:val="Heading3"/>
      </w:pPr>
      <w:r>
        <w:t>**3.1 Agent Selection Optimization**</w:t>
      </w:r>
    </w:p>
    <w:p/>
    <w:p>
      <w:r>
        <w:rPr>
          <w:b w:val="0"/>
        </w:rPr>
        <w:t>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Analysis Type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Primary Agent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Token Savings</w:t>
            </w:r>
          </w:p>
        </w:tc>
      </w:tr>
      <w:tr>
        <w:tc>
          <w:tcPr>
            <w:tcW w:type="dxa" w:w="2160"/>
          </w:tcPr>
          <w:p>
            <w:r>
              <w:t>SEO Analysis</w:t>
            </w:r>
          </w:p>
        </w:tc>
        <w:tc>
          <w:tcPr>
            <w:tcW w:type="dxa" w:w="2160"/>
          </w:tcPr>
          <w:p>
            <w:r>
              <w:t>`technical_seo_analyst`</w:t>
            </w:r>
          </w:p>
        </w:tc>
        <w:tc>
          <w:tcPr>
            <w:tcW w:type="dxa" w:w="2160"/>
          </w:tcPr>
          <w:p>
            <w:r>
              <w:t>`seo_strategist`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UX Testing</w:t>
            </w:r>
          </w:p>
        </w:tc>
        <w:tc>
          <w:tcPr>
            <w:tcW w:type="dxa" w:w="2160"/>
          </w:tcPr>
          <w:p>
            <w:r>
              <w:t>`ux-ui-analyst`</w:t>
            </w:r>
          </w:p>
        </w:tc>
        <w:tc>
          <w:tcPr>
            <w:tcW w:type="dxa" w:w="2160"/>
          </w:tcPr>
          <w:p>
            <w:r>
              <w:t>`ux_flow_validator`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Content Creation</w:t>
            </w:r>
          </w:p>
        </w:tc>
        <w:tc>
          <w:tcPr>
            <w:tcW w:type="dxa" w:w="2160"/>
          </w:tcPr>
          <w:p>
            <w:r>
              <w:t>`content_generator`</w:t>
            </w:r>
          </w:p>
        </w:tc>
        <w:tc>
          <w:tcPr>
            <w:tcW w:type="dxa" w:w="2160"/>
          </w:tcPr>
          <w:p>
            <w:r>
              <w:t>`content_strategist`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Performance Analysis</w:t>
            </w:r>
          </w:p>
        </w:tc>
        <w:tc>
          <w:tcPr>
            <w:tcW w:type="dxa" w:w="2160"/>
          </w:tcPr>
          <w:p>
            <w:r>
              <w:t>`performance_tester`</w:t>
            </w:r>
          </w:p>
        </w:tc>
        <w:tc>
          <w:tcPr>
            <w:tcW w:type="dxa" w:w="2160"/>
          </w:tcPr>
          <w:p>
            <w:r>
              <w:t>`technical_seo_analyst`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</w:tbl>
    <w:p/>
    <w:p/>
    <w:p>
      <w:r>
        <w:rPr>
          <w:b w:val="0"/>
        </w:rPr>
        <w:t>:</w:t>
      </w:r>
    </w:p>
    <w:p>
      <w:pPr>
        <w:pStyle w:val="ListNumber"/>
      </w:pPr>
      <w:r>
        <w:t>Always use primary agent for best token efficiency</w:t>
      </w:r>
    </w:p>
    <w:p>
      <w:pPr>
        <w:pStyle w:val="ListNumber"/>
      </w:pPr>
      <w:r>
        <w:t>Only invoke fallback agents if primary fails</w:t>
      </w:r>
    </w:p>
    <w:p>
      <w:pPr>
        <w:pStyle w:val="ListNumber"/>
      </w:pPr>
      <w:r>
        <w:t>Document agent selection rationale</w:t>
      </w:r>
    </w:p>
    <w:p>
      <w:pPr>
        <w:pStyle w:val="ListNumber"/>
      </w:pPr>
      <w:r>
        <w:t>Monitor performance metrics for optimization</w:t>
      </w:r>
    </w:p>
    <w:p/>
    <w:p>
      <w:pPr>
        <w:pStyle w:val="Heading3"/>
      </w:pPr>
      <w:r>
        <w:t>**3.2 Context Sharing Between Agents**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Context Template (Use for all agent handoffs)</w:t>
        <w:br/>
        <w:br/>
        <w:t>## Previous Analysis Summary</w:t>
        <w:br/>
        <w:t>- Key findings: [3 bullet points maximum]</w:t>
        <w:br/>
        <w:t>- Data collected: [File references only]</w:t>
        <w:br/>
        <w:t>- Next required actions: [Specific tasks]</w:t>
        <w:br/>
        <w:br/>
        <w:t xml:space="preserve">## Shared Resources  </w:t>
        <w:br/>
        <w:t>- Files: [List paths, not content]</w:t>
        <w:br/>
        <w:t>- URLs: [Reference list]</w:t>
        <w:br/>
        <w:t>- Tools used: [Name only]</w:t>
        <w:br/>
        <w:br/>
        <w:t>## Success Criteria</w:t>
        <w:br/>
        <w:t>- [Measurable outcomes expected]</w:t>
      </w:r>
    </w:p>
    <w:p/>
    <w:p>
      <w:r>
        <w:rPr>
          <w:b w:val="0"/>
        </w:rPr>
        <w:t>:</w:t>
      </w:r>
    </w:p>
    <w:p>
      <w:pPr>
        <w:pStyle w:val="ListBullet"/>
      </w:pPr>
      <w:r>
        <w:t>[ ] Pass file references, not full content</w:t>
      </w:r>
    </w:p>
    <w:p>
      <w:pPr>
        <w:pStyle w:val="ListBullet"/>
      </w:pPr>
      <w:r>
        <w:t>[ ] Summarize findings in 3 points maximum</w:t>
      </w:r>
    </w:p>
    <w:p>
      <w:pPr>
        <w:pStyle w:val="ListBullet"/>
      </w:pPr>
      <w:r>
        <w:t>[ ] Share tool outputs via file paths</w:t>
      </w:r>
    </w:p>
    <w:p>
      <w:pPr>
        <w:pStyle w:val="ListBullet"/>
      </w:pPr>
      <w:r>
        <w:t>[ ] Use consistent context templates</w:t>
      </w:r>
    </w:p>
    <w:p/>
    <w:p>
      <w:pPr>
        <w:pStyle w:val="Heading3"/>
      </w:pPr>
      <w:r>
        <w:t>**3.3 Sequential vs Parallel Execution Strategy**</w:t>
      </w:r>
    </w:p>
    <w:p/>
    <w:p>
      <w:r>
        <w:rPr>
          <w:b w:val="0"/>
        </w:rPr>
        <w:t>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Scenario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Strategy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Token Savings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Implementation</w:t>
            </w:r>
          </w:p>
        </w:tc>
      </w:tr>
      <w:tr>
        <w:tc>
          <w:tcPr>
            <w:tcW w:type="dxa" w:w="2160"/>
          </w:tcPr>
          <w:p>
            <w:r>
              <w:t>**Independent analyses**</w:t>
            </w:r>
          </w:p>
        </w:tc>
        <w:tc>
          <w:tcPr>
            <w:tcW w:type="dxa" w:w="2160"/>
          </w:tcPr>
          <w:p>
            <w:r>
              <w:t>Parallel</w:t>
            </w:r>
          </w:p>
        </w:tc>
        <w:tc>
          <w:tcPr>
            <w:tcW w:type="dxa" w:w="2160"/>
          </w:tcPr>
          <w:p>
            <w:r>
              <w:t>50%</w:t>
            </w:r>
          </w:p>
        </w:tc>
        <w:tc>
          <w:tcPr>
            <w:tcW w:type="dxa" w:w="2160"/>
          </w:tcPr>
          <w:p>
            <w:r>
              <w:t>Single message, multiple tool calls</w:t>
            </w:r>
          </w:p>
        </w:tc>
      </w:tr>
      <w:tr>
        <w:tc>
          <w:tcPr>
            <w:tcW w:type="dxa" w:w="2160"/>
          </w:tcPr>
          <w:p>
            <w:r>
              <w:t>**Dependent workflows**</w:t>
            </w:r>
          </w:p>
        </w:tc>
        <w:tc>
          <w:tcPr>
            <w:tcW w:type="dxa" w:w="2160"/>
          </w:tcPr>
          <w:p>
            <w:r>
              <w:t>Sequential</w:t>
            </w:r>
          </w:p>
        </w:tc>
        <w:tc>
          <w:tcPr>
            <w:tcW w:type="dxa" w:w="2160"/>
          </w:tcPr>
          <w:p>
            <w:r>
              <w:t>20%</w:t>
            </w:r>
          </w:p>
        </w:tc>
        <w:tc>
          <w:tcPr>
            <w:tcW w:type="dxa" w:w="2160"/>
          </w:tcPr>
          <w:p>
            <w:r>
              <w:t>Pass minimal context between stages</w:t>
            </w:r>
          </w:p>
        </w:tc>
      </w:tr>
      <w:tr>
        <w:tc>
          <w:tcPr>
            <w:tcW w:type="dxa" w:w="2160"/>
          </w:tcPr>
          <w:p>
            <w:r>
              <w:t>**Data collection**</w:t>
            </w:r>
          </w:p>
        </w:tc>
        <w:tc>
          <w:tcPr>
            <w:tcW w:type="dxa" w:w="2160"/>
          </w:tcPr>
          <w:p>
            <w:r>
              <w:t>Parallel</w:t>
            </w:r>
          </w:p>
        </w:tc>
        <w:tc>
          <w:tcPr>
            <w:tcW w:type="dxa" w:w="2160"/>
          </w:tcPr>
          <w:p>
            <w:r>
              <w:t>60%</w:t>
            </w:r>
          </w:p>
        </w:tc>
        <w:tc>
          <w:tcPr>
            <w:tcW w:type="dxa" w:w="2160"/>
          </w:tcPr>
          <w:p>
            <w:r>
              <w:t>Batch all web requests together</w:t>
            </w:r>
          </w:p>
        </w:tc>
      </w:tr>
      <w:tr>
        <w:tc>
          <w:tcPr>
            <w:tcW w:type="dxa" w:w="2160"/>
          </w:tcPr>
          <w:p>
            <w:r>
              <w:t>**Report generation**</w:t>
            </w:r>
          </w:p>
        </w:tc>
        <w:tc>
          <w:tcPr>
            <w:tcW w:type="dxa" w:w="2160"/>
          </w:tcPr>
          <w:p>
            <w:r>
              <w:t>Sequential</w:t>
            </w:r>
          </w:p>
        </w:tc>
        <w:tc>
          <w:tcPr>
            <w:tcW w:type="dxa" w:w="2160"/>
          </w:tcPr>
          <w:p>
            <w:r>
              <w:t>15%</w:t>
            </w:r>
          </w:p>
        </w:tc>
        <w:tc>
          <w:tcPr>
            <w:tcW w:type="dxa" w:w="2160"/>
          </w:tcPr>
          <w:p>
            <w:r>
              <w:t>Build on previous outputs</w:t>
            </w:r>
          </w:p>
        </w:tc>
      </w:tr>
    </w:tbl>
    <w:p/>
    <w:p/>
    <w:p>
      <w:r>
        <w:rPr>
          <w:b w:val="0"/>
        </w:rPr>
        <w:t>:</w:t>
      </w:r>
    </w:p>
    <w:p>
      <w:pPr>
        <w:pStyle w:val="ListNumber"/>
      </w:pPr>
      <w:r>
        <w:t>**Phase 1 (Parallel)**: Data collection - WebFetch, Scrapy, WebSearch simultaneously</w:t>
      </w:r>
    </w:p>
    <w:p>
      <w:pPr>
        <w:pStyle w:val="ListNumber"/>
      </w:pPr>
      <w:r>
        <w:t>**Phase 2 (Parallel)**: Analysis - Technical, UX, Content agents simultaneously</w:t>
      </w:r>
    </w:p>
    <w:p>
      <w:pPr>
        <w:pStyle w:val="ListNumber"/>
      </w:pPr>
      <w:r>
        <w:t>**Phase 3 (Sequential)**: Report generation - Build on analysis results</w:t>
      </w:r>
    </w:p>
    <w:p>
      <w:pPr>
        <w:pStyle w:val="ListNumber"/>
      </w:pPr>
      <w:r>
        <w:t>**Phase 4 (Parallel)**: Export &amp; Distribution - Multiple format generation</w:t>
      </w:r>
    </w:p>
    <w:p/>
    <w:p>
      <w:r>
        <w:t>---</w:t>
      </w:r>
    </w:p>
    <w:p/>
    <w:p>
      <w:pPr>
        <w:pStyle w:val="Heading2"/>
      </w:pPr>
      <w:r>
        <w:t>**SECTION 4: DOCUMENTATION &amp; REPORTING EFFICIENCY**</w:t>
      </w:r>
    </w:p>
    <w:p/>
    <w:p>
      <w:pPr>
        <w:pStyle w:val="Heading3"/>
      </w:pPr>
      <w:r>
        <w:t>**4.1 Template-Based Content Creation**</w:t>
      </w:r>
    </w:p>
    <w:p/>
    <w:p>
      <w:r>
        <w:rPr>
          <w:b w:val="0"/>
        </w:rPr>
        <w:t xml:space="preserve"> (70% time savings):</w:t>
      </w:r>
    </w:p>
    <w:p/>
    <w:p>
      <w:pPr>
        <w:ind w:left="720"/>
      </w:pPr>
      <w:r>
        <w:rPr>
          <w:rFonts w:ascii="Courier New" w:hAnsi="Courier New"/>
          <w:sz w:val="18"/>
        </w:rPr>
        <w:t># Analysis Report Template</w:t>
        <w:br/>
        <w:t>**Website**: {{WEBSITE_URL}}</w:t>
        <w:br/>
        <w:t>**Date**: {{ANALYSIS_DATE}}</w:t>
        <w:br/>
        <w:t>**Analyst**: {{AGENT_NAME}}</w:t>
        <w:br/>
        <w:br/>
        <w:t>## Key Findings</w:t>
        <w:br/>
        <w:t>{{TOP_3_FINDINGS}}</w:t>
        <w:br/>
        <w:br/>
        <w:t xml:space="preserve">## Technical Metrics  </w:t>
        <w:br/>
        <w:t>{{PERFORMANCE_TABLE}}</w:t>
        <w:br/>
        <w:br/>
        <w:t>## Recommendations</w:t>
        <w:br/>
        <w:t>{{ACTION_ITEMS}}</w:t>
        <w:br/>
        <w:br/>
        <w:t>---</w:t>
        <w:br/>
        <w:t>*Generated by: {{SYSTEM_NAME}} | Confidence: {{CONFIDENCE_LEVEL}}*</w:t>
      </w:r>
    </w:p>
    <w:p/>
    <w:p>
      <w:r>
        <w:rPr>
          <w:b w:val="0"/>
        </w:rPr>
        <w:t>:</w:t>
      </w:r>
    </w:p>
    <w:p>
      <w:pPr>
        <w:pStyle w:val="ListBullet"/>
      </w:pPr>
      <w:r>
        <w:t>Use templates for all standard reports</w:t>
      </w:r>
    </w:p>
    <w:p>
      <w:pPr>
        <w:pStyle w:val="ListBullet"/>
      </w:pPr>
      <w:r>
        <w:t>Populate variables programmatically</w:t>
      </w:r>
    </w:p>
    <w:p>
      <w:pPr>
        <w:pStyle w:val="ListBullet"/>
      </w:pPr>
      <w:r>
        <w:t>Maintain consistent formatting</w:t>
      </w:r>
    </w:p>
    <w:p>
      <w:pPr>
        <w:pStyle w:val="ListBullet"/>
      </w:pPr>
      <w:r>
        <w:t>Include generation metadata</w:t>
      </w:r>
    </w:p>
    <w:p/>
    <w:p>
      <w:pPr>
        <w:pStyle w:val="Heading3"/>
      </w:pPr>
      <w:r>
        <w:t>**4.2 Token-Efficient Markup Strategies**</w:t>
      </w:r>
    </w:p>
    <w:p/>
    <w:p>
      <w:r>
        <w:rPr>
          <w:b w:val="0"/>
        </w:rPr>
        <w:t>:</w:t>
      </w:r>
    </w:p>
    <w:p/>
    <w:p>
      <w:pPr>
        <w:ind w:left="720"/>
      </w:pPr>
      <w:r>
        <w:rPr>
          <w:rFonts w:ascii="Courier New" w:hAnsi="Courier New"/>
          <w:sz w:val="18"/>
        </w:rPr>
        <w:t># Use Tables for Data (Not Lists)</w:t>
        <w:br/>
        <w:t>| Metric | Value | Status |</w:t>
        <w:br/>
        <w:t>|--------|-------|--------|</w:t>
        <w:br/>
        <w:t>| Load Time | 2.1s | ✅ Good |</w:t>
        <w:br/>
        <w:br/>
        <w:t># Use Abbreviations</w:t>
        <w:br/>
        <w:t>- SEO (not Search Engine Optimization)</w:t>
        <w:br/>
        <w:t xml:space="preserve">- UX (not User Experience) </w:t>
        <w:br/>
        <w:t>- CTA (not Call-to-Action)</w:t>
        <w:br/>
        <w:br/>
        <w:t># Compress Repeated Phrases</w:t>
        <w:br/>
        <w:t>- Results: 28 pages analyzed (not "The analysis included 28 pages")</w:t>
        <w:br/>
        <w:t>- Score: 85/100 (not "The score achieved was 85 out of 100")</w:t>
      </w:r>
    </w:p>
    <w:p/>
    <w:p>
      <w:pPr>
        <w:pStyle w:val="Heading3"/>
      </w:pPr>
      <w:r>
        <w:t>**4.3 Automated Documentation Workflows**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def generate_efficient_report(data):</w:t>
        <w:br/>
        <w:t xml:space="preserve">    template = load_template("standard_analysis.md")</w:t>
        <w:br/>
        <w:t xml:space="preserve">    variables = extract_key_metrics(data)</w:t>
        <w:br/>
        <w:t xml:space="preserve">    report = populate_template(template, variables)</w:t>
        <w:br/>
        <w:t xml:space="preserve">    return compress_content(report, target_reduction=0.4)</w:t>
      </w:r>
    </w:p>
    <w:p/>
    <w:p>
      <w:r>
        <w:rPr>
          <w:b w:val="0"/>
        </w:rPr>
        <w:t>:</w:t>
      </w:r>
    </w:p>
    <w:p>
      <w:pPr>
        <w:pStyle w:val="ListBullet"/>
      </w:pPr>
      <w:r>
        <w:t>[ ] Use templates for all standard outputs</w:t>
      </w:r>
    </w:p>
    <w:p>
      <w:pPr>
        <w:pStyle w:val="ListBullet"/>
      </w:pPr>
      <w:r>
        <w:t>[ ] Compress content by 40% without losing meaning</w:t>
      </w:r>
    </w:p>
    <w:p>
      <w:pPr>
        <w:pStyle w:val="ListBullet"/>
      </w:pPr>
      <w:r>
        <w:t>[ ] Include only essential details</w:t>
      </w:r>
    </w:p>
    <w:p>
      <w:pPr>
        <w:pStyle w:val="ListBullet"/>
      </w:pPr>
      <w:r>
        <w:t>[ ] Generate metadata automatically</w:t>
      </w:r>
    </w:p>
    <w:p/>
    <w:p>
      <w:r>
        <w:t>---</w:t>
      </w:r>
    </w:p>
    <w:p/>
    <w:p>
      <w:pPr>
        <w:pStyle w:val="Heading2"/>
      </w:pPr>
      <w:r>
        <w:t>**SECTION 5: CRAWLING &amp; DATA EXTRACTION OPTIMIZATION**</w:t>
      </w:r>
    </w:p>
    <w:p/>
    <w:p>
      <w:pPr>
        <w:pStyle w:val="Heading3"/>
      </w:pPr>
      <w:r>
        <w:t>**5.1 Efficient Web Crawling Patterns**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High-efficiency settings</w:t>
        <w:br/>
        <w:t>SCRAPY_SETTINGS = {</w:t>
        <w:br/>
        <w:t xml:space="preserve">    'CONCURRENT_REQUESTS': 16,          # Parallel requests</w:t>
        <w:br/>
        <w:t xml:space="preserve">    'DOWNLOAD_DELAY': 0.5,              # Balance speed vs politeness  </w:t>
        <w:br/>
        <w:t xml:space="preserve">    'AUTOTHROTTLE_ENABLED': True,       # Adaptive throttling</w:t>
        <w:br/>
        <w:t xml:space="preserve">    'AUTOTHROTTLE_TARGET_CONCURRENCY': 2.0,</w:t>
        <w:br/>
        <w:t xml:space="preserve">    'COMPRESSION_ENABLED': True,         # Reduce bandwidth</w:t>
        <w:br/>
        <w:t xml:space="preserve">    'HTTPCACHE_ENABLED': True,          # Cache responses</w:t>
        <w:br/>
        <w:t>}</w:t>
      </w:r>
    </w:p>
    <w:p/>
    <w:p>
      <w:r>
        <w:rPr>
          <w:b w:val="0"/>
        </w:rPr>
        <w:t>:</w:t>
      </w:r>
    </w:p>
    <w:p>
      <w:pPr>
        <w:pStyle w:val="ListNumber"/>
      </w:pPr>
      <w:r>
        <w:t>Extract only required fields (not entire pages)</w:t>
      </w:r>
    </w:p>
    <w:p>
      <w:pPr>
        <w:pStyle w:val="ListNumber"/>
      </w:pPr>
      <w:r>
        <w:t>Use XPath selectors for efficiency</w:t>
      </w:r>
    </w:p>
    <w:p>
      <w:pPr>
        <w:pStyle w:val="ListNumber"/>
      </w:pPr>
      <w:r>
        <w:t>Implement data validation during extraction</w:t>
      </w:r>
    </w:p>
    <w:p>
      <w:pPr>
        <w:pStyle w:val="ListNumber"/>
      </w:pPr>
      <w:r>
        <w:t>Cache extracted data for reuse</w:t>
      </w:r>
    </w:p>
    <w:p/>
    <w:p>
      <w:pPr>
        <w:pStyle w:val="Heading3"/>
      </w:pPr>
      <w:r>
        <w:t>**5.2 Batch Processing Techniques**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def batch_url_analysis(urls):</w:t>
        <w:br/>
        <w:t xml:space="preserve">    # Group URLs by domain for efficiency</w:t>
        <w:br/>
        <w:t xml:space="preserve">    grouped_urls = group_by_domain(urls)</w:t>
        <w:br/>
        <w:t xml:space="preserve">    </w:t>
        <w:br/>
        <w:t xml:space="preserve">    # Process in batches of 10</w:t>
        <w:br/>
        <w:t xml:space="preserve">    batch_size = 10</w:t>
        <w:br/>
        <w:t xml:space="preserve">    results = []</w:t>
        <w:br/>
        <w:t xml:space="preserve">    </w:t>
        <w:br/>
        <w:t xml:space="preserve">    for batch in chunk_list(grouped_urls, batch_size):</w:t>
        <w:br/>
        <w:t xml:space="preserve">        batch_results = parallel_process(batch)</w:t>
        <w:br/>
        <w:t xml:space="preserve">        results.extend(batch_results)</w:t>
        <w:br/>
        <w:t xml:space="preserve">        </w:t>
        <w:br/>
        <w:t xml:space="preserve">    return consolidate_results(results)</w:t>
      </w:r>
    </w:p>
    <w:p/>
    <w:p>
      <w:pPr>
        <w:pStyle w:val="Heading3"/>
      </w:pPr>
      <w:r>
        <w:t>**5.3 Memory-Efficient Data Handling**</w:t>
      </w:r>
    </w:p>
    <w:p/>
    <w:p>
      <w:r>
        <w:rPr>
          <w:b w:val="0"/>
        </w:rPr>
        <w:t>:</w:t>
      </w:r>
    </w:p>
    <w:p>
      <w:pPr>
        <w:pStyle w:val="ListBullet"/>
      </w:pPr>
      <w:r>
        <w:t>Stream large datasets instead of loading entirely in memory</w:t>
      </w:r>
    </w:p>
    <w:p>
      <w:pPr>
        <w:pStyle w:val="ListBullet"/>
      </w:pPr>
      <w:r>
        <w:t>Use generators for data processing pipelines</w:t>
      </w:r>
    </w:p>
    <w:p>
      <w:pPr>
        <w:pStyle w:val="ListBullet"/>
      </w:pPr>
      <w:r>
        <w:t>Clean up temporary files immediately after use</w:t>
      </w:r>
    </w:p>
    <w:p>
      <w:pPr>
        <w:pStyle w:val="ListBullet"/>
      </w:pPr>
      <w:r>
        <w:t>Implement data compression for storage</w:t>
      </w:r>
    </w:p>
    <w:p/>
    <w:p>
      <w:r>
        <w:t>---</w:t>
      </w:r>
    </w:p>
    <w:p/>
    <w:p>
      <w:pPr>
        <w:pStyle w:val="Heading2"/>
      </w:pPr>
      <w:r>
        <w:t>**SECTION 6: PERFORMANCE MONITORING &amp; OPTIMIZATION**</w:t>
      </w:r>
    </w:p>
    <w:p/>
    <w:p>
      <w:pPr>
        <w:pStyle w:val="Heading3"/>
      </w:pPr>
      <w:r>
        <w:t>**6.1 Token Usage Tracking**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TOKEN_METRICS = {</w:t>
        <w:br/>
        <w:t xml:space="preserve">    "input_tokens": 0,</w:t>
        <w:br/>
        <w:t xml:space="preserve">    "output_tokens": 0,</w:t>
        <w:br/>
        <w:t xml:space="preserve">    "tool_call_tokens": 0,</w:t>
        <w:br/>
        <w:t xml:space="preserve">    "total_cost": 0.00,</w:t>
        <w:br/>
        <w:t xml:space="preserve">    "processing_time": 0,</w:t>
        <w:br/>
        <w:t xml:space="preserve">    "cache_hit_rate": 0.0</w:t>
        <w:br/>
        <w:t>}</w:t>
      </w:r>
    </w:p>
    <w:p/>
    <w:p>
      <w:r>
        <w:rPr>
          <w:b w:val="0"/>
        </w:rPr>
        <w:t>:</w:t>
      </w:r>
    </w:p>
    <w:p>
      <w:pPr>
        <w:pStyle w:val="ListBullet"/>
      </w:pPr>
      <w:r>
        <w:t>Track token usage per agent invocation</w:t>
      </w:r>
    </w:p>
    <w:p>
      <w:pPr>
        <w:pStyle w:val="ListBullet"/>
      </w:pPr>
      <w:r>
        <w:t>Monitor cost per analysis type</w:t>
      </w:r>
    </w:p>
    <w:p>
      <w:pPr>
        <w:pStyle w:val="ListBullet"/>
      </w:pPr>
      <w:r>
        <w:t>Calculate efficiency improvements over time</w:t>
      </w:r>
    </w:p>
    <w:p>
      <w:pPr>
        <w:pStyle w:val="ListBullet"/>
      </w:pPr>
      <w:r>
        <w:t>Alert when costs exceed thresholds</w:t>
      </w:r>
    </w:p>
    <w:p/>
    <w:p>
      <w:pPr>
        <w:pStyle w:val="Heading3"/>
      </w:pPr>
      <w:r>
        <w:t>**6.2 Performance Benchmarks**</w:t>
      </w:r>
    </w:p>
    <w:p/>
    <w:p>
      <w:r>
        <w:rPr>
          <w:b w:val="0"/>
        </w:rPr>
        <w:t>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Metric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Baseline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Target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</w:tr>
      <w:tr>
        <w:tc>
          <w:tcPr>
            <w:tcW w:type="dxa" w:w="2160"/>
          </w:tcPr>
          <w:p>
            <w:r>
              <w:t>**Token Cost per Analysis**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30-50%</w:t>
            </w:r>
          </w:p>
        </w:tc>
        <w:tc>
          <w:tcPr>
            <w:tcW w:type="dxa" w:w="2160"/>
          </w:tcPr>
          <w:p>
            <w:r>
              <w:t>Cost tracking</w:t>
            </w:r>
          </w:p>
        </w:tc>
      </w:tr>
      <w:tr>
        <w:tc>
          <w:tcPr>
            <w:tcW w:type="dxa" w:w="2160"/>
          </w:tcPr>
          <w:p>
            <w:r>
              <w:t>**Processing Time**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50%</w:t>
            </w:r>
          </w:p>
        </w:tc>
        <w:tc>
          <w:tcPr>
            <w:tcW w:type="dxa" w:w="2160"/>
          </w:tcPr>
          <w:p>
            <w:r>
              <w:t>Time measurement</w:t>
            </w:r>
          </w:p>
        </w:tc>
      </w:tr>
      <w:tr>
        <w:tc>
          <w:tcPr>
            <w:tcW w:type="dxa" w:w="2160"/>
          </w:tcPr>
          <w:p>
            <w:r>
              <w:t>**Cache Hit Rate**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80%</w:t>
            </w:r>
          </w:p>
        </w:tc>
        <w:tc>
          <w:tcPr>
            <w:tcW w:type="dxa" w:w="2160"/>
          </w:tcPr>
          <w:p>
            <w:r>
              <w:t>Cache analytics</w:t>
            </w:r>
          </w:p>
        </w:tc>
      </w:tr>
      <w:tr>
        <w:tc>
          <w:tcPr>
            <w:tcW w:type="dxa" w:w="2160"/>
          </w:tcPr>
          <w:p>
            <w:r>
              <w:t>**Parallel Execution Success**</w:t>
            </w:r>
          </w:p>
        </w:tc>
        <w:tc>
          <w:tcPr>
            <w:tcW w:type="dxa" w:w="2160"/>
          </w:tcPr>
          <w:p>
            <w:r>
              <w:t>70%</w:t>
            </w:r>
          </w:p>
        </w:tc>
        <w:tc>
          <w:tcPr>
            <w:tcW w:type="dxa" w:w="2160"/>
          </w:tcPr>
          <w:p>
            <w:r>
              <w:t>95%</w:t>
            </w:r>
          </w:p>
        </w:tc>
        <w:tc>
          <w:tcPr>
            <w:tcW w:type="dxa" w:w="2160"/>
          </w:tcPr>
          <w:p>
            <w:r>
              <w:t>Success rate tracking</w:t>
            </w:r>
          </w:p>
        </w:tc>
      </w:tr>
    </w:tbl>
    <w:p/>
    <w:p/>
    <w:p>
      <w:pPr>
        <w:pStyle w:val="Heading3"/>
      </w:pPr>
      <w:r>
        <w:t>**6.3 Continuous Optimization Process**</w:t>
      </w:r>
    </w:p>
    <w:p/>
    <w:p>
      <w:r>
        <w:rPr>
          <w:b w:val="0"/>
        </w:rPr>
        <w:t>:</w:t>
      </w:r>
    </w:p>
    <w:p>
      <w:pPr>
        <w:pStyle w:val="ListNumber"/>
      </w:pPr>
      <w:r>
        <w:t>**Week 1**: Analyze token usage patterns</w:t>
      </w:r>
    </w:p>
    <w:p>
      <w:pPr>
        <w:pStyle w:val="ListNumber"/>
      </w:pPr>
      <w:r>
        <w:t>**Week 2**: Identify optimization opportunities</w:t>
      </w:r>
    </w:p>
    <w:p>
      <w:pPr>
        <w:pStyle w:val="ListNumber"/>
      </w:pPr>
      <w:r>
        <w:t>**Week 3**: Implement improvements</w:t>
      </w:r>
    </w:p>
    <w:p>
      <w:pPr>
        <w:pStyle w:val="ListNumber"/>
      </w:pPr>
      <w:r>
        <w:t>**Week 4**: Measure impact and document lessons learned</w:t>
      </w:r>
    </w:p>
    <w:p/>
    <w:p>
      <w:r>
        <w:t>---</w:t>
      </w:r>
    </w:p>
    <w:p/>
    <w:p>
      <w:pPr>
        <w:pStyle w:val="Heading2"/>
      </w:pPr>
      <w:r>
        <w:t>**IMPLEMENTATION CHECKLIST**</w:t>
      </w:r>
    </w:p>
    <w:p/>
    <w:p>
      <w:pPr>
        <w:pStyle w:val="Heading3"/>
      </w:pPr>
      <w:r>
        <w:t>**Phase 1: Immediate Optimizations (Week 1)**</w:t>
      </w:r>
    </w:p>
    <w:p>
      <w:pPr>
        <w:pStyle w:val="ListBullet"/>
      </w:pPr>
      <w:r>
        <w:t>[ ] Implement 40% prompt compression for all agent instructions</w:t>
      </w:r>
    </w:p>
    <w:p>
      <w:pPr>
        <w:pStyle w:val="ListBullet"/>
      </w:pPr>
      <w:r>
        <w:t>[ ] Enable parallel tool execution in workflows</w:t>
      </w:r>
    </w:p>
    <w:p>
      <w:pPr>
        <w:pStyle w:val="ListBullet"/>
      </w:pPr>
      <w:r>
        <w:t>[ ] Deploy structured tag format for agent communications</w:t>
      </w:r>
    </w:p>
    <w:p>
      <w:pPr>
        <w:pStyle w:val="ListBullet"/>
      </w:pPr>
      <w:r>
        <w:t>[ ] Implement basic token usage tracking</w:t>
      </w:r>
    </w:p>
    <w:p/>
    <w:p>
      <w:pPr>
        <w:pStyle w:val="Heading3"/>
      </w:pPr>
      <w:r>
        <w:t>**Phase 2: Intermediate Optimizations (Week 2-3)**</w:t>
      </w:r>
    </w:p>
    <w:p>
      <w:pPr>
        <w:pStyle w:val="ListBullet"/>
      </w:pPr>
      <w:r>
        <w:t>[ ] Deploy result caching for expensive operations</w:t>
      </w:r>
    </w:p>
    <w:p>
      <w:pPr>
        <w:pStyle w:val="ListBullet"/>
      </w:pPr>
      <w:r>
        <w:t>[ ] Implement batch processing for data collection</w:t>
      </w:r>
    </w:p>
    <w:p>
      <w:pPr>
        <w:pStyle w:val="ListBullet"/>
      </w:pPr>
      <w:r>
        <w:t>[ ] Optimize agent selection based on efficiency matrix</w:t>
      </w:r>
    </w:p>
    <w:p>
      <w:pPr>
        <w:pStyle w:val="ListBullet"/>
      </w:pPr>
      <w:r>
        <w:t>[ ] Deploy template-based report generation</w:t>
      </w:r>
    </w:p>
    <w:p/>
    <w:p>
      <w:pPr>
        <w:pStyle w:val="Heading3"/>
      </w:pPr>
      <w:r>
        <w:t>**Phase 3: Advanced Optimizations (Week 4-6)**</w:t>
      </w:r>
    </w:p>
    <w:p>
      <w:pPr>
        <w:pStyle w:val="ListBullet"/>
      </w:pPr>
      <w:r>
        <w:t>[ ] Implement comprehensive context sharing optimization</w:t>
      </w:r>
    </w:p>
    <w:p>
      <w:pPr>
        <w:pStyle w:val="ListBullet"/>
      </w:pPr>
      <w:r>
        <w:t>[ ] Deploy automated workflow orchestration</w:t>
      </w:r>
    </w:p>
    <w:p>
      <w:pPr>
        <w:pStyle w:val="ListBullet"/>
      </w:pPr>
      <w:r>
        <w:t>[ ] Implement advanced performance monitoring</w:t>
      </w:r>
    </w:p>
    <w:p>
      <w:pPr>
        <w:pStyle w:val="ListBullet"/>
      </w:pPr>
      <w:r>
        <w:t>[ ] Complete efficiency benchmarking and validation</w:t>
      </w:r>
    </w:p>
    <w:p/>
    <w:p>
      <w:pPr>
        <w:pStyle w:val="Heading3"/>
      </w:pPr>
      <w:r>
        <w:t>**Success Validation**</w:t>
      </w:r>
    </w:p>
    <w:p>
      <w:pPr>
        <w:pStyle w:val="ListBullet"/>
      </w:pPr>
      <w:r>
        <w:t>[ ] Achieve 40-70% token cost reduction</w:t>
      </w:r>
    </w:p>
    <w:p>
      <w:pPr>
        <w:pStyle w:val="ListBullet"/>
      </w:pPr>
      <w:r>
        <w:t>[ ] Maintain or improve output quality scores</w:t>
      </w:r>
    </w:p>
    <w:p>
      <w:pPr>
        <w:pStyle w:val="ListBullet"/>
      </w:pPr>
      <w:r>
        <w:t>[ ] Reduce processing time by 50%</w:t>
      </w:r>
    </w:p>
    <w:p>
      <w:pPr>
        <w:pStyle w:val="ListBullet"/>
      </w:pPr>
      <w:r>
        <w:t>[ ] Achieve 95% parallel execution success rate</w:t>
      </w:r>
    </w:p>
    <w:p/>
    <w:p>
      <w:r>
        <w:t>---</w:t>
      </w:r>
    </w:p>
    <w:p/>
    <w:p>
      <w:pPr>
        <w:pStyle w:val="Heading2"/>
      </w:pPr>
      <w:r>
        <w:t>**EMERGENCY PROCEDURES**</w:t>
      </w:r>
    </w:p>
    <w:p/>
    <w:p>
      <w:pPr>
        <w:pStyle w:val="Heading3"/>
      </w:pPr>
      <w:r>
        <w:t>**Token Budget Overruns**</w:t>
      </w:r>
    </w:p>
    <w:p>
      <w:pPr>
        <w:pStyle w:val="ListNumber"/>
      </w:pPr>
      <w:r>
        <w:t>**Immediate Actions**: Enable aggressive caching, reduce analysis scope</w:t>
      </w:r>
    </w:p>
    <w:p>
      <w:pPr>
        <w:pStyle w:val="ListNumber"/>
      </w:pPr>
      <w:r>
        <w:t>**Short-term**: Review and optimize most expensive operations</w:t>
      </w:r>
    </w:p>
    <w:p>
      <w:pPr>
        <w:pStyle w:val="ListNumber"/>
      </w:pPr>
      <w:r>
        <w:t>**Long-term**: Re-evaluate tool selection and agent efficiency</w:t>
      </w:r>
    </w:p>
    <w:p/>
    <w:p>
      <w:pPr>
        <w:pStyle w:val="Heading3"/>
      </w:pPr>
      <w:r>
        <w:t>**Performance Degradation**</w:t>
      </w:r>
    </w:p>
    <w:p>
      <w:pPr>
        <w:pStyle w:val="ListNumber"/>
      </w:pPr>
      <w:r>
        <w:t>**Diagnose**: Check token usage patterns and processing times</w:t>
      </w:r>
    </w:p>
    <w:p>
      <w:pPr>
        <w:pStyle w:val="ListNumber"/>
      </w:pPr>
      <w:r>
        <w:t>**Optimize**: Focus on highest-impact optimization areas</w:t>
      </w:r>
    </w:p>
    <w:p>
      <w:pPr>
        <w:pStyle w:val="ListNumber"/>
      </w:pPr>
      <w:r>
        <w:t>**Monitor**: Implement enhanced tracking for problem areas</w:t>
      </w:r>
    </w:p>
    <w:p/>
    <w:p>
      <w:r>
        <w:t>---</w:t>
      </w:r>
    </w:p>
    <w:p/>
    <w:p>
      <w:r>
        <w:rPr>
          <w:b w:val="0"/>
        </w:rPr>
        <w:t>: Token optimization SOP ready for implementation</w:t>
      </w:r>
    </w:p>
    <w:p>
      <w:r>
        <w:rPr>
          <w:b w:val="0"/>
        </w:rPr>
        <w:t>: 40-70% cost reduction with maintained quality</w:t>
      </w:r>
    </w:p>
    <w:p>
      <w:r>
        <w:rPr>
          <w:b w:val="0"/>
        </w:rPr>
        <w:t>: 4-6 weeks for full optimization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Token Optimization for Marketing Analysis System (2025)</dc:title>
  <dc:subject/>
  <dc:creator>Marketing Analysis System</dc:creator>
  <cp:keywords/>
  <dc:description>generated by python-docx</dc:description>
  <cp:lastModifiedBy/>
  <cp:revision>1</cp:revision>
  <dcterms:created xsi:type="dcterms:W3CDTF">2025-09-03T14:16:21Z</dcterms:created>
  <dcterms:modified xsi:type="dcterms:W3CDTF">2013-12-23T23:15:00Z</dcterms:modified>
  <cp:category/>
</cp:coreProperties>
</file>