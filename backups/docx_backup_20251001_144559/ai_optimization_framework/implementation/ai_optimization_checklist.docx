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AI Optimization Checklist</w:t>
      </w:r>
    </w:p>
    <w:p/>
    <w:p>
      <w:pPr>
        <w:pStyle w:val="Heading2"/>
        <w:jc w:val="left"/>
      </w:pPr>
      <w:r>
        <w:t>Executive Summary</w:t>
      </w:r>
    </w:p>
    <w:p/>
    <w:p>
      <w:r>
        <w:t>This actionable checklist provides step-by-step implementation guidance for optimizing pillar pages for the September 2025 AI search ecosystem. Each item includes specific actions, success criteria, and timeline expectations for maximum AI citation potential.</w:t>
      </w:r>
    </w:p>
    <w:p/>
    <w:p>
      <w:pPr>
        <w:pStyle w:val="Heading2"/>
        <w:jc w:val="left"/>
      </w:pPr>
      <w:r>
        <w:t>Phase 1: Technical Foundation (Days 1-14)</w:t>
      </w:r>
    </w:p>
    <w:p/>
    <w:p>
      <w:pPr>
        <w:pStyle w:val="Heading3"/>
        <w:jc w:val="left"/>
      </w:pPr>
      <w:r>
        <w:t>AI Crawler Accessibility</w:t>
      </w:r>
    </w:p>
    <w:p>
      <w:r>
        <w:t>```</w:t>
      </w:r>
    </w:p>
    <w:p>
      <w:r>
        <w:t>□ Update robots.txt to allow major AI crawlers</w:t>
      </w:r>
    </w:p>
    <w:p>
      <w:r>
        <w:t>Action: Add Google-Extended, GPTBot, Claude-Web, PerplexityBot to robots.txt</w:t>
      </w:r>
    </w:p>
    <w:p>
      <w:r>
        <w:t>Success Criteria: All AI crawlers have unrestricted access</w:t>
      </w:r>
    </w:p>
    <w:p>
      <w:r>
        <w:t>Timeline: Day 1</w:t>
      </w:r>
    </w:p>
    <w:p>
      <w:r>
        <w:t>Priority: Critical</w:t>
      </w:r>
    </w:p>
    <w:p/>
    <w:p>
      <w:r>
        <w:t>□ Implement llms.txt protocol</w:t>
      </w:r>
    </w:p>
    <w:p>
      <w:r>
        <w:t>Action: Create /llms.txt file with AI usage guidelines and attribution requirements</w:t>
      </w:r>
    </w:p>
    <w:p>
      <w:r>
        <w:t>Success Criteria: File accessible and properly formatted</w:t>
      </w:r>
    </w:p>
    <w:p>
      <w:r>
        <w:t>Timeline: Day 2</w:t>
      </w:r>
    </w:p>
    <w:p>
      <w:r>
        <w:t>Priority: High</w:t>
      </w:r>
    </w:p>
    <w:p/>
    <w:p>
      <w:r>
        <w:t>□ Verify HTTPS implementation</w:t>
      </w:r>
    </w:p>
    <w:p>
      <w:r>
        <w:t>Action: Ensure all pages load securely with valid SSL certificates</w:t>
      </w:r>
    </w:p>
    <w:p>
      <w:r>
        <w:t>Success Criteria: No mixed content warnings, A+ SSL rating</w:t>
      </w:r>
    </w:p>
    <w:p>
      <w:r>
        <w:t>Timeline: Day 1</w:t>
      </w:r>
    </w:p>
    <w:p>
      <w:r>
        <w:t>Priority: Critical</w:t>
      </w:r>
    </w:p>
    <w:p/>
    <w:p>
      <w:r>
        <w:t>□ Optimize page loading speed</w:t>
      </w:r>
    </w:p>
    <w:p>
      <w:r>
        <w:t>Action: Achieve &lt;2 second load times for AI crawler efficiency</w:t>
      </w:r>
    </w:p>
    <w:p>
      <w:r>
        <w:t>Success Criteria: Core Web Vitals pass, PageSpeed Insights 90+</w:t>
      </w:r>
    </w:p>
    <w:p>
      <w:r>
        <w:t>Timeline: Days 3-5</w:t>
      </w:r>
    </w:p>
    <w:p>
      <w:r>
        <w:t>Priority: High</w:t>
      </w:r>
    </w:p>
    <w:p>
      <w:r>
        <w:t>```</w:t>
      </w:r>
    </w:p>
    <w:p/>
    <w:p>
      <w:pPr>
        <w:pStyle w:val="Heading3"/>
        <w:jc w:val="left"/>
      </w:pPr>
      <w:r>
        <w:t>Schema Markup Implementation</w:t>
      </w:r>
    </w:p>
    <w:p>
      <w:r>
        <w:t>```</w:t>
      </w:r>
    </w:p>
    <w:p>
      <w:r>
        <w:t>□ Add comprehensive Article schema</w:t>
      </w:r>
    </w:p>
    <w:p>
      <w:r>
        <w:t>Action: Implement structured data for all pillar pages</w:t>
      </w:r>
    </w:p>
    <w:p>
      <w:r>
        <w:t>Success Criteria: Schema validates in Google's Rich Results Test</w:t>
      </w:r>
    </w:p>
    <w:p>
      <w:r>
        <w:t>Timeline: Days 6-8</w:t>
      </w:r>
    </w:p>
    <w:p>
      <w:r>
        <w:t>Priority: Critical</w:t>
      </w:r>
    </w:p>
    <w:p/>
    <w:p>
      <w:r>
        <w:t>□ Implement FAQ schema for Q&amp;A sections</w:t>
      </w:r>
    </w:p>
    <w:p>
      <w:r>
        <w:t>Action: Mark up all question-answer pairs with FAQ schema</w:t>
      </w:r>
    </w:p>
    <w:p>
      <w:r>
        <w:t>Success Criteria: FAQs appear in rich snippets</w:t>
      </w:r>
    </w:p>
    <w:p>
      <w:r>
        <w:t>Timeline: Day 9</w:t>
      </w:r>
    </w:p>
    <w:p>
      <w:r>
        <w:t>Priority: High</w:t>
      </w:r>
    </w:p>
    <w:p/>
    <w:p>
      <w:r>
        <w:t>□ Add Organization and Person schema</w:t>
      </w:r>
    </w:p>
    <w:p>
      <w:r>
        <w:t>Action: Mark up business and author information</w:t>
      </w:r>
    </w:p>
    <w:p>
      <w:r>
        <w:t>Success Criteria: Knowledge panel enhancement, author authority</w:t>
      </w:r>
    </w:p>
    <w:p>
      <w:r>
        <w:t>Timeline: Day 10</w:t>
      </w:r>
    </w:p>
    <w:p>
      <w:r>
        <w:t>Priority: High</w:t>
      </w:r>
    </w:p>
    <w:p/>
    <w:p>
      <w:r>
        <w:t>□ Implement HowTo schema for process content</w:t>
      </w:r>
    </w:p>
    <w:p>
      <w:r>
        <w:t>Action: Structure step-by-step instructions with HowTo markup</w:t>
      </w:r>
    </w:p>
    <w:p>
      <w:r>
        <w:t>Success Criteria: Rich snippets for process queries</w:t>
      </w:r>
    </w:p>
    <w:p>
      <w:r>
        <w:t>Timeline: Day 11</w:t>
      </w:r>
    </w:p>
    <w:p>
      <w:r>
        <w:t>Priority: Medium</w:t>
      </w:r>
    </w:p>
    <w:p>
      <w:r>
        <w:t>```</w:t>
      </w:r>
    </w:p>
    <w:p/>
    <w:p>
      <w:pPr>
        <w:pStyle w:val="Heading3"/>
        <w:jc w:val="left"/>
      </w:pPr>
      <w:r>
        <w:t>HTML Structure Optimization</w:t>
      </w:r>
    </w:p>
    <w:p>
      <w:r>
        <w:t>```</w:t>
      </w:r>
    </w:p>
    <w:p>
      <w:r>
        <w:t>□ Implement semantic HTML5 elements</w:t>
      </w:r>
    </w:p>
    <w:p>
      <w:r>
        <w:t>Action: Use article, section, aside, nav elements appropriately</w:t>
      </w:r>
    </w:p>
    <w:p>
      <w:r>
        <w:t>Success Criteria: Clean, logical HTML structure for AI parsing</w:t>
      </w:r>
    </w:p>
    <w:p>
      <w:r>
        <w:t>Timeline: Days 12-14</w:t>
      </w:r>
    </w:p>
    <w:p>
      <w:r>
        <w:t>Priority: High</w:t>
      </w:r>
    </w:p>
    <w:p/>
    <w:p>
      <w:r>
        <w:t>□ Optimize heading hierarchy</w:t>
      </w:r>
    </w:p>
    <w:p>
      <w:r>
        <w:t>Action: Create logical H1-H6 structure with question-based headings</w:t>
      </w:r>
    </w:p>
    <w:p>
      <w:r>
        <w:t>Success Criteria: Clear content outline, AI-friendly navigation</w:t>
      </w:r>
    </w:p>
    <w:p>
      <w:r>
        <w:t>Timeline: Day 13</w:t>
      </w:r>
    </w:p>
    <w:p>
      <w:r>
        <w:t>Priority: Critical</w:t>
      </w:r>
    </w:p>
    <w:p/>
    <w:p>
      <w:r>
        <w:t>□ Add descriptive alt text to all images</w:t>
      </w:r>
    </w:p>
    <w:p>
      <w:r>
        <w:t>Action: Write comprehensive, context-rich alt text for AI understanding</w:t>
      </w:r>
    </w:p>
    <w:p>
      <w:r>
        <w:t>Success Criteria: All images have descriptive, relevant alt text</w:t>
      </w:r>
    </w:p>
    <w:p>
      <w:r>
        <w:t>Timeline: Day 14</w:t>
      </w:r>
    </w:p>
    <w:p>
      <w:r>
        <w:t>Priority: High</w:t>
      </w:r>
    </w:p>
    <w:p>
      <w:r>
        <w:t>```</w:t>
      </w:r>
    </w:p>
    <w:p/>
    <w:p>
      <w:pPr>
        <w:pStyle w:val="Heading2"/>
        <w:jc w:val="left"/>
      </w:pPr>
      <w:r>
        <w:t>Phase 2: Content Structure Optimization (Days 15-30)</w:t>
      </w:r>
    </w:p>
    <w:p/>
    <w:p>
      <w:pPr>
        <w:pStyle w:val="Heading3"/>
        <w:jc w:val="left"/>
      </w:pPr>
      <w:r>
        <w:t>Answer-First Content Architecture</w:t>
      </w:r>
    </w:p>
    <w:p>
      <w:r>
        <w:t>```</w:t>
      </w:r>
    </w:p>
    <w:p>
      <w:r>
        <w:t>□ Restructure content with direct answers</w:t>
      </w:r>
    </w:p>
    <w:p>
      <w:r>
        <w:t>Action: Lead each section with immediate, concise answers</w:t>
      </w:r>
    </w:p>
    <w:p>
      <w:r>
        <w:t>Success Criteria: Questions answered within first 25-35 words</w:t>
      </w:r>
    </w:p>
    <w:p>
      <w:r>
        <w:t>Timeline: Days 15-18</w:t>
      </w:r>
    </w:p>
    <w:p>
      <w:r>
        <w:t>Priority: Critical</w:t>
      </w:r>
    </w:p>
    <w:p/>
    <w:p>
      <w:r>
        <w:t>□ Implement question-based headings</w:t>
      </w:r>
    </w:p>
    <w:p>
      <w:r>
        <w:t>Action: Convert feature-focused headings to question format</w:t>
      </w:r>
    </w:p>
    <w:p>
      <w:r>
        <w:t>Success Criteria: 80% of H2 headings in question format</w:t>
      </w:r>
    </w:p>
    <w:p>
      <w:r>
        <w:t>Timeline: Days 19-21</w:t>
      </w:r>
    </w:p>
    <w:p>
      <w:r>
        <w:t>Priority: Critical</w:t>
      </w:r>
    </w:p>
    <w:p/>
    <w:p>
      <w:r>
        <w:t>□ Create scannable content blocks</w:t>
      </w:r>
    </w:p>
    <w:p>
      <w:r>
        <w:t>Action: Break content into bite-sized, easily digestible sections</w:t>
      </w:r>
    </w:p>
    <w:p>
      <w:r>
        <w:t>Success Criteria: No paragraphs exceed 4 sentences</w:t>
      </w:r>
    </w:p>
    <w:p>
      <w:r>
        <w:t>Timeline: Days 22-24</w:t>
      </w:r>
    </w:p>
    <w:p>
      <w:r>
        <w:t>Priority: High</w:t>
      </w:r>
    </w:p>
    <w:p/>
    <w:p>
      <w:r>
        <w:t>□ Add summary sections</w:t>
      </w:r>
    </w:p>
    <w:p>
      <w:r>
        <w:t>Action: Include key takeaway blocks for AI extraction</w:t>
      </w:r>
    </w:p>
    <w:p>
      <w:r>
        <w:t>Success Criteria: Clear summary at start and end of major sections</w:t>
      </w:r>
    </w:p>
    <w:p>
      <w:r>
        <w:t>Timeline: Days 25-27</w:t>
      </w:r>
    </w:p>
    <w:p>
      <w:r>
        <w:t>Priority: High</w:t>
      </w:r>
    </w:p>
    <w:p>
      <w:r>
        <w:t>```</w:t>
      </w:r>
    </w:p>
    <w:p/>
    <w:p>
      <w:pPr>
        <w:pStyle w:val="Heading3"/>
        <w:jc w:val="left"/>
      </w:pPr>
      <w:r>
        <w:t>Voice Search Optimization</w:t>
      </w:r>
    </w:p>
    <w:p>
      <w:r>
        <w:t>```</w:t>
      </w:r>
    </w:p>
    <w:p>
      <w:r>
        <w:t>□ Optimize for conversational queries</w:t>
      </w:r>
    </w:p>
    <w:p>
      <w:r>
        <w:t>Action: Include natural language question patterns</w:t>
      </w:r>
    </w:p>
    <w:p>
      <w:r>
        <w:t>Success Criteria: Content addresses "How do", "What is", "Why should" queries</w:t>
      </w:r>
    </w:p>
    <w:p>
      <w:r>
        <w:t>Timeline: Days 28-30</w:t>
      </w:r>
    </w:p>
    <w:p>
      <w:r>
        <w:t>Priority: High</w:t>
      </w:r>
    </w:p>
    <w:p/>
    <w:p>
      <w:r>
        <w:t>□ Implement Australian speech patterns</w:t>
      </w:r>
    </w:p>
    <w:p>
      <w:r>
        <w:t>Action: Use Australian terminology and pronunciation guides</w:t>
      </w:r>
    </w:p>
    <w:p>
      <w:r>
        <w:t>Success Criteria: Content reflects Australian business communication style</w:t>
      </w:r>
    </w:p>
    <w:p>
      <w:r>
        <w:t>Timeline: Day 29</w:t>
      </w:r>
    </w:p>
    <w:p>
      <w:r>
        <w:t>Priority: Medium</w:t>
      </w:r>
    </w:p>
    <w:p/>
    <w:p>
      <w:r>
        <w:t>□ Create voice-friendly answer lengths</w:t>
      </w:r>
    </w:p>
    <w:p>
      <w:r>
        <w:t>Action: Format responses for 20-30 second voice delivery</w:t>
      </w:r>
    </w:p>
    <w:p>
      <w:r>
        <w:t>Success Criteria: Primary answers fit voice response time limits</w:t>
      </w:r>
    </w:p>
    <w:p>
      <w:r>
        <w:t>Timeline: Day 30</w:t>
      </w:r>
    </w:p>
    <w:p>
      <w:r>
        <w:t>Priority: High</w:t>
      </w:r>
    </w:p>
    <w:p>
      <w:r>
        <w:t>```</w:t>
      </w:r>
    </w:p>
    <w:p/>
    <w:p>
      <w:pPr>
        <w:pStyle w:val="Heading2"/>
        <w:jc w:val="left"/>
      </w:pPr>
      <w:r>
        <w:t>Phase 3: Authority and Credibility Enhancement (Days 31-45)</w:t>
      </w:r>
    </w:p>
    <w:p/>
    <w:p>
      <w:pPr>
        <w:pStyle w:val="Heading3"/>
        <w:jc w:val="left"/>
      </w:pPr>
      <w:r>
        <w:t>Expert Authorship Signals</w:t>
      </w:r>
    </w:p>
    <w:p>
      <w:r>
        <w:t>```</w:t>
      </w:r>
    </w:p>
    <w:p>
      <w:r>
        <w:t>□ Enhance author profile pages</w:t>
      </w:r>
    </w:p>
    <w:p>
      <w:r>
        <w:t>Action: Create comprehensive author bios with credentials and expertise</w:t>
      </w:r>
    </w:p>
    <w:p>
      <w:r>
        <w:t>Success Criteria: Author pages include qualifications, experience, testimonials</w:t>
      </w:r>
    </w:p>
    <w:p>
      <w:r>
        <w:t>Timeline: Days 31-33</w:t>
      </w:r>
    </w:p>
    <w:p>
      <w:r>
        <w:t>Priority: Critical</w:t>
      </w:r>
    </w:p>
    <w:p/>
    <w:p>
      <w:r>
        <w:t>□ Add professional qualification displays</w:t>
      </w:r>
    </w:p>
    <w:p>
      <w:r>
        <w:t>Action: Include AHPRA numbers, professional memberships, certifications</w:t>
      </w:r>
    </w:p>
    <w:p>
      <w:r>
        <w:t>Success Criteria: All relevant professional credentials visible</w:t>
      </w:r>
    </w:p>
    <w:p>
      <w:r>
        <w:t>Timeline: Day 34</w:t>
      </w:r>
    </w:p>
    <w:p>
      <w:r>
        <w:t>Priority: Critical</w:t>
      </w:r>
    </w:p>
    <w:p/>
    <w:p>
      <w:r>
        <w:t>□ Implement expert quote integration</w:t>
      </w:r>
    </w:p>
    <w:p>
      <w:r>
        <w:t>Action: Include industry expert perspectives with proper attribution</w:t>
      </w:r>
    </w:p>
    <w:p>
      <w:r>
        <w:t>Success Criteria: At least 2 expert quotes per pillar page</w:t>
      </w:r>
    </w:p>
    <w:p>
      <w:r>
        <w:t>Timeline: Days 35-37</w:t>
      </w:r>
    </w:p>
    <w:p>
      <w:r>
        <w:t>Priority: High</w:t>
      </w:r>
    </w:p>
    <w:p/>
    <w:p>
      <w:r>
        <w:t>□ Create credential verification system</w:t>
      </w:r>
    </w:p>
    <w:p>
      <w:r>
        <w:t>Action: Link to professional registrations and verifiable qualifications</w:t>
      </w:r>
    </w:p>
    <w:p>
      <w:r>
        <w:t>Success Criteria: All claims verifiable through authoritative sources</w:t>
      </w:r>
    </w:p>
    <w:p>
      <w:r>
        <w:t>Timeline: Days 38-39</w:t>
      </w:r>
    </w:p>
    <w:p>
      <w:r>
        <w:t>Priority: High</w:t>
      </w:r>
    </w:p>
    <w:p>
      <w:r>
        <w:t>```</w:t>
      </w:r>
    </w:p>
    <w:p/>
    <w:p>
      <w:pPr>
        <w:pStyle w:val="Heading3"/>
        <w:jc w:val="left"/>
      </w:pPr>
      <w:r>
        <w:t>Source Quality and Citations</w:t>
      </w:r>
    </w:p>
    <w:p>
      <w:r>
        <w:t>```</w:t>
      </w:r>
    </w:p>
    <w:p>
      <w:r>
        <w:t>□ Audit and upgrade source citations</w:t>
      </w:r>
    </w:p>
    <w:p>
      <w:r>
        <w:t>Action: Replace weak sources with authoritative government and academic sources</w:t>
      </w:r>
    </w:p>
    <w:p>
      <w:r>
        <w:t>Success Criteria: 90% of citations from high-authority domains</w:t>
      </w:r>
    </w:p>
    <w:p>
      <w:r>
        <w:t>Timeline: Days 40-42</w:t>
      </w:r>
    </w:p>
    <w:p>
      <w:r>
        <w:t>Priority: Critical</w:t>
      </w:r>
    </w:p>
    <w:p/>
    <w:p>
      <w:r>
        <w:t>□ Implement consistent citation format</w:t>
      </w:r>
    </w:p>
    <w:p>
      <w:r>
        <w:t>Action: Use standardized "Source: [Organization - Title](URL) - Date" format</w:t>
      </w:r>
    </w:p>
    <w:p>
      <w:r>
        <w:t>Success Criteria: All citations follow consistent format</w:t>
      </w:r>
    </w:p>
    <w:p>
      <w:r>
        <w:t>Timeline: Day 43</w:t>
      </w:r>
    </w:p>
    <w:p>
      <w:r>
        <w:t>Priority: High</w:t>
      </w:r>
    </w:p>
    <w:p/>
    <w:p>
      <w:r>
        <w:t>□ Add statistical data with sources</w:t>
      </w:r>
    </w:p>
    <w:p>
      <w:r>
        <w:t>Action: Include relevant Australian business statistics with attribution</w:t>
      </w:r>
    </w:p>
    <w:p>
      <w:r>
        <w:t>Success Criteria: Key claims supported by recent, verifiable data</w:t>
      </w:r>
    </w:p>
    <w:p>
      <w:r>
        <w:t>Timeline: Days 44-45</w:t>
      </w:r>
    </w:p>
    <w:p>
      <w:r>
        <w:t>Priority: High</w:t>
      </w:r>
    </w:p>
    <w:p>
      <w:r>
        <w:t>```</w:t>
      </w:r>
    </w:p>
    <w:p/>
    <w:p>
      <w:pPr>
        <w:pStyle w:val="Heading2"/>
        <w:jc w:val="left"/>
      </w:pPr>
      <w:r>
        <w:t>Phase 4: AI Platform Specific Optimization (Days 46-60)</w:t>
      </w:r>
    </w:p>
    <w:p/>
    <w:p>
      <w:pPr>
        <w:pStyle w:val="Heading3"/>
        <w:jc w:val="left"/>
      </w:pPr>
      <w:r>
        <w:t>Google AI Overviews Optimization</w:t>
      </w:r>
    </w:p>
    <w:p>
      <w:r>
        <w:t>```</w:t>
      </w:r>
    </w:p>
    <w:p>
      <w:r>
        <w:t>□ Create featured snippet ready content blocks</w:t>
      </w:r>
    </w:p>
    <w:p>
      <w:r>
        <w:t>Action: Format key information for AI Overview extraction</w:t>
      </w:r>
    </w:p>
    <w:p>
      <w:r>
        <w:t>Success Criteria: Content appears in AI Overviews for target queries</w:t>
      </w:r>
    </w:p>
    <w:p>
      <w:r>
        <w:t>Timeline: Days 46-48</w:t>
      </w:r>
    </w:p>
    <w:p>
      <w:r>
        <w:t>Priority: Critical</w:t>
      </w:r>
    </w:p>
    <w:p/>
    <w:p>
      <w:r>
        <w:t>□ Optimize for definition queries</w:t>
      </w:r>
    </w:p>
    <w:p>
      <w:r>
        <w:t>Action: Provide clear, concise definitions for key terms</w:t>
      </w:r>
    </w:p>
    <w:p>
      <w:r>
        <w:t>Success Criteria: Definitions extracted for "What is" queries</w:t>
      </w:r>
    </w:p>
    <w:p>
      <w:r>
        <w:t>Timeline: Day 49</w:t>
      </w:r>
    </w:p>
    <w:p>
      <w:r>
        <w:t>Priority: High</w:t>
      </w:r>
    </w:p>
    <w:p/>
    <w:p>
      <w:r>
        <w:t>□ Structure comparison content</w:t>
      </w:r>
    </w:p>
    <w:p>
      <w:r>
        <w:t>Action: Create AI-friendly comparison tables and lists</w:t>
      </w:r>
    </w:p>
    <w:p>
      <w:r>
        <w:t>Success Criteria: Comparison content featured in AI responses</w:t>
      </w:r>
    </w:p>
    <w:p>
      <w:r>
        <w:t>Timeline: Days 50-51</w:t>
      </w:r>
    </w:p>
    <w:p>
      <w:r>
        <w:t>Priority: High</w:t>
      </w:r>
    </w:p>
    <w:p>
      <w:r>
        <w:t>```</w:t>
      </w:r>
    </w:p>
    <w:p/>
    <w:p>
      <w:pPr>
        <w:pStyle w:val="Heading3"/>
        <w:jc w:val="left"/>
      </w:pPr>
      <w:r>
        <w:t>ChatGPT and Claude Optimization</w:t>
      </w:r>
    </w:p>
    <w:p>
      <w:r>
        <w:t>```</w:t>
      </w:r>
    </w:p>
    <w:p>
      <w:r>
        <w:t>□ Enhance conversational content structure</w:t>
      </w:r>
    </w:p>
    <w:p>
      <w:r>
        <w:t>Action: Write content in natural, conversational tone</w:t>
      </w:r>
    </w:p>
    <w:p>
      <w:r>
        <w:t>Success Criteria: Content cited naturally in AI conversations</w:t>
      </w:r>
    </w:p>
    <w:p>
      <w:r>
        <w:t>Timeline: Days 52-54</w:t>
      </w:r>
    </w:p>
    <w:p>
      <w:r>
        <w:t>Priority: High</w:t>
      </w:r>
    </w:p>
    <w:p/>
    <w:p>
      <w:r>
        <w:t>□ Improve logical flow and reasoning</w:t>
      </w:r>
    </w:p>
    <w:p>
      <w:r>
        <w:t>Action: Structure arguments with clear logical progression</w:t>
      </w:r>
    </w:p>
    <w:p>
      <w:r>
        <w:t>Success Criteria: AI systems recognize and cite logical structure</w:t>
      </w:r>
    </w:p>
    <w:p>
      <w:r>
        <w:t>Timeline: Days 55-56</w:t>
      </w:r>
    </w:p>
    <w:p>
      <w:r>
        <w:t>Priority: High</w:t>
      </w:r>
    </w:p>
    <w:p/>
    <w:p>
      <w:r>
        <w:t>□ Add analytical perspectives</w:t>
      </w:r>
    </w:p>
    <w:p>
      <w:r>
        <w:t>Action: Include balanced analysis and multiple viewpoints</w:t>
      </w:r>
    </w:p>
    <w:p>
      <w:r>
        <w:t>Success Criteria: Content recognized for thoughtful analysis</w:t>
      </w:r>
    </w:p>
    <w:p>
      <w:r>
        <w:t>Timeline: Days 57-58</w:t>
      </w:r>
    </w:p>
    <w:p>
      <w:r>
        <w:t>Priority: Medium</w:t>
      </w:r>
    </w:p>
    <w:p>
      <w:r>
        <w:t>```</w:t>
      </w:r>
    </w:p>
    <w:p/>
    <w:p>
      <w:pPr>
        <w:pStyle w:val="Heading3"/>
        <w:jc w:val="left"/>
      </w:pPr>
      <w:r>
        <w:t>Perplexity and Research-Focused AI</w:t>
      </w:r>
    </w:p>
    <w:p>
      <w:r>
        <w:t>```</w:t>
      </w:r>
    </w:p>
    <w:p>
      <w:r>
        <w:t>□ Enhance fact-heavy content sections</w:t>
      </w:r>
    </w:p>
    <w:p>
      <w:r>
        <w:t>Action: Include statistical data, research findings, and numerical evidence</w:t>
      </w:r>
    </w:p>
    <w:p>
      <w:r>
        <w:t>Success Criteria: Content cited for data accuracy and research quality</w:t>
      </w:r>
    </w:p>
    <w:p>
      <w:r>
        <w:t>Timeline: Days 59-60</w:t>
      </w:r>
    </w:p>
    <w:p>
      <w:r>
        <w:t>Priority: High</w:t>
      </w:r>
    </w:p>
    <w:p/>
    <w:p>
      <w:r>
        <w:t>□ Implement comprehensive source attribution</w:t>
      </w:r>
    </w:p>
    <w:p>
      <w:r>
        <w:t>Action: Provide detailed source information for all claims</w:t>
      </w:r>
    </w:p>
    <w:p>
      <w:r>
        <w:t>Success Criteria: Perplexity consistently cites content as reliable source</w:t>
      </w:r>
    </w:p>
    <w:p>
      <w:r>
        <w:t>Timeline: Day 60</w:t>
      </w:r>
    </w:p>
    <w:p>
      <w:r>
        <w:t>Priority: High</w:t>
      </w:r>
    </w:p>
    <w:p>
      <w:r>
        <w:t>```</w:t>
      </w:r>
    </w:p>
    <w:p/>
    <w:p>
      <w:pPr>
        <w:pStyle w:val="Heading2"/>
        <w:jc w:val="left"/>
      </w:pPr>
      <w:r>
        <w:t>Phase 5: Australian Market Specific Optimization (Days 61-75)</w:t>
      </w:r>
    </w:p>
    <w:p/>
    <w:p>
      <w:pPr>
        <w:pStyle w:val="Heading3"/>
        <w:jc w:val="left"/>
      </w:pPr>
      <w:r>
        <w:t>Regulatory Compliance Integration</w:t>
      </w:r>
    </w:p>
    <w:p>
      <w:r>
        <w:t>```</w:t>
      </w:r>
    </w:p>
    <w:p>
      <w:r>
        <w:t>□ Add AHPRA compliance information</w:t>
      </w:r>
    </w:p>
    <w:p>
      <w:r>
        <w:t>Action: Include healthcare marketing compliance guidelines</w:t>
      </w:r>
    </w:p>
    <w:p>
      <w:r>
        <w:t>Success Criteria: Healthcare content includes all required disclaimers</w:t>
      </w:r>
    </w:p>
    <w:p>
      <w:r>
        <w:t>Timeline: Days 61-63</w:t>
      </w:r>
    </w:p>
    <w:p>
      <w:r>
        <w:t>Priority: Critical (for healthcare content)</w:t>
      </w:r>
    </w:p>
    <w:p/>
    <w:p>
      <w:r>
        <w:t>□ Integrate Australian Consumer Law</w:t>
      </w:r>
    </w:p>
    <w:p>
      <w:r>
        <w:t>Action: Ensure all marketing claims comply with ACL requirements</w:t>
      </w:r>
    </w:p>
    <w:p>
      <w:r>
        <w:t>Success Criteria: No unsubstantiated claims, clear terms and conditions</w:t>
      </w:r>
    </w:p>
    <w:p>
      <w:r>
        <w:t>Timeline: Days 64-65</w:t>
      </w:r>
    </w:p>
    <w:p>
      <w:r>
        <w:t>Priority: Critical</w:t>
      </w:r>
    </w:p>
    <w:p/>
    <w:p>
      <w:r>
        <w:t>□ Include professional standards references</w:t>
      </w:r>
    </w:p>
    <w:p>
      <w:r>
        <w:t>Action: Reference relevant professional body requirements</w:t>
      </w:r>
    </w:p>
    <w:p>
      <w:r>
        <w:t>Success Criteria: Industry-specific content includes professional standards</w:t>
      </w:r>
    </w:p>
    <w:p>
      <w:r>
        <w:t>Timeline: Days 66-67</w:t>
      </w:r>
    </w:p>
    <w:p>
      <w:r>
        <w:t>Priority: High</w:t>
      </w:r>
    </w:p>
    <w:p>
      <w:r>
        <w:t>```</w:t>
      </w:r>
    </w:p>
    <w:p/>
    <w:p>
      <w:pPr>
        <w:pStyle w:val="Heading3"/>
        <w:jc w:val="left"/>
      </w:pPr>
      <w:r>
        <w:t>Local Context Enhancement</w:t>
      </w:r>
    </w:p>
    <w:p>
      <w:r>
        <w:t>```</w:t>
      </w:r>
    </w:p>
    <w:p>
      <w:r>
        <w:t>□ Add Australian geographic specificity</w:t>
      </w:r>
    </w:p>
    <w:p>
      <w:r>
        <w:t>Action: Include state-specific information and considerations</w:t>
      </w:r>
    </w:p>
    <w:p>
      <w:r>
        <w:t>Success Criteria: Content addresses Australian geographic diversity</w:t>
      </w:r>
    </w:p>
    <w:p>
      <w:r>
        <w:t>Timeline: Days 68-70</w:t>
      </w:r>
    </w:p>
    <w:p>
      <w:r>
        <w:t>Priority: High</w:t>
      </w:r>
    </w:p>
    <w:p/>
    <w:p>
      <w:r>
        <w:t>□ Implement Australian business hour context</w:t>
      </w:r>
    </w:p>
    <w:p>
      <w:r>
        <w:t>Action: Include time zone considerations and national business practices</w:t>
      </w:r>
    </w:p>
    <w:p>
      <w:r>
        <w:t>Success Criteria: Time-sensitive information reflects Australian context</w:t>
      </w:r>
    </w:p>
    <w:p>
      <w:r>
        <w:t>Timeline: Day 71</w:t>
      </w:r>
    </w:p>
    <w:p>
      <w:r>
        <w:t>Priority: Medium</w:t>
      </w:r>
    </w:p>
    <w:p/>
    <w:p>
      <w:r>
        <w:t>□ Add cultural communication preferences</w:t>
      </w:r>
    </w:p>
    <w:p>
      <w:r>
        <w:t>Action: Align content tone with Australian business communication style</w:t>
      </w:r>
    </w:p>
    <w:p>
      <w:r>
        <w:t>Success Criteria: Content reflects direct, practical Australian approach</w:t>
      </w:r>
    </w:p>
    <w:p>
      <w:r>
        <w:t>Timeline: Days 72-73</w:t>
      </w:r>
    </w:p>
    <w:p>
      <w:r>
        <w:t>Priority: Medium</w:t>
      </w:r>
    </w:p>
    <w:p>
      <w:r>
        <w:t>```</w:t>
      </w:r>
    </w:p>
    <w:p/>
    <w:p>
      <w:pPr>
        <w:pStyle w:val="Heading3"/>
        <w:jc w:val="left"/>
      </w:pPr>
      <w:r>
        <w:t>Local Authority Signals</w:t>
      </w:r>
    </w:p>
    <w:p>
      <w:r>
        <w:t>```</w:t>
      </w:r>
    </w:p>
    <w:p>
      <w:r>
        <w:t>□ Integrate Australian case studies</w:t>
      </w:r>
    </w:p>
    <w:p>
      <w:r>
        <w:t>Action: Include local business examples and success stories</w:t>
      </w:r>
    </w:p>
    <w:p>
      <w:r>
        <w:t>Success Criteria: At least 3 Australian case studies per pillar page</w:t>
      </w:r>
    </w:p>
    <w:p>
      <w:r>
        <w:t>Timeline: Days 74-75</w:t>
      </w:r>
    </w:p>
    <w:p>
      <w:r>
        <w:t>Priority: High</w:t>
      </w:r>
    </w:p>
    <w:p/>
    <w:p>
      <w:r>
        <w:t>□ Add local professional recognition</w:t>
      </w:r>
    </w:p>
    <w:p>
      <w:r>
        <w:t>Action: Include Australian awards, media mentions, speaking engagements</w:t>
      </w:r>
    </w:p>
    <w:p>
      <w:r>
        <w:t>Success Criteria: Authority signals relevant to Australian market</w:t>
      </w:r>
    </w:p>
    <w:p>
      <w:r>
        <w:t>Timeline: Day 75</w:t>
      </w:r>
    </w:p>
    <w:p>
      <w:r>
        <w:t>Priority: Medium</w:t>
      </w:r>
    </w:p>
    <w:p>
      <w:r>
        <w:t>```</w:t>
      </w:r>
    </w:p>
    <w:p/>
    <w:p>
      <w:pPr>
        <w:pStyle w:val="Heading2"/>
        <w:jc w:val="left"/>
      </w:pPr>
      <w:r>
        <w:t>Phase 6: Performance Monitoring and Optimization (Days 76-90)</w:t>
      </w:r>
    </w:p>
    <w:p/>
    <w:p>
      <w:pPr>
        <w:pStyle w:val="Heading3"/>
        <w:jc w:val="left"/>
      </w:pPr>
      <w:r>
        <w:t>AI Citation Tracking Setup</w:t>
      </w:r>
    </w:p>
    <w:p>
      <w:r>
        <w:t>```</w:t>
      </w:r>
    </w:p>
    <w:p>
      <w:r>
        <w:t>□ Implement AI citation monitoring system</w:t>
      </w:r>
    </w:p>
    <w:p>
      <w:r>
        <w:t>Action: Set up tracking for citations across major AI platforms</w:t>
      </w:r>
    </w:p>
    <w:p>
      <w:r>
        <w:t>Success Criteria: Weekly citation reports available</w:t>
      </w:r>
    </w:p>
    <w:p>
      <w:r>
        <w:t>Timeline: Days 76-78</w:t>
      </w:r>
    </w:p>
    <w:p>
      <w:r>
        <w:t>Priority: Critical</w:t>
      </w:r>
    </w:p>
    <w:p/>
    <w:p>
      <w:r>
        <w:t>□ Configure voice search performance tracking</w:t>
      </w:r>
    </w:p>
    <w:p>
      <w:r>
        <w:t>Action: Monitor voice search rankings and snippet capture</w:t>
      </w:r>
    </w:p>
    <w:p>
      <w:r>
        <w:t>Success Criteria: Voice search analytics dashboard operational</w:t>
      </w:r>
    </w:p>
    <w:p>
      <w:r>
        <w:t>Timeline: Days 79-80</w:t>
      </w:r>
    </w:p>
    <w:p>
      <w:r>
        <w:t>Priority: High</w:t>
      </w:r>
    </w:p>
    <w:p/>
    <w:p>
      <w:r>
        <w:t>□ Set up accuracy verification system</w:t>
      </w:r>
    </w:p>
    <w:p>
      <w:r>
        <w:t>Action: Regular fact-checking of AI-cited content</w:t>
      </w:r>
    </w:p>
    <w:p>
      <w:r>
        <w:t>Success Criteria: 95%+ accuracy maintenance across AI platforms</w:t>
      </w:r>
    </w:p>
    <w:p>
      <w:r>
        <w:t>Timeline: Days 81-82</w:t>
      </w:r>
    </w:p>
    <w:p>
      <w:r>
        <w:t>Priority: High</w:t>
      </w:r>
    </w:p>
    <w:p>
      <w:r>
        <w:t>```</w:t>
      </w:r>
    </w:p>
    <w:p/>
    <w:p>
      <w:pPr>
        <w:pStyle w:val="Heading3"/>
        <w:jc w:val="left"/>
      </w:pPr>
      <w:r>
        <w:t>Continuous Optimization Process</w:t>
      </w:r>
    </w:p>
    <w:p>
      <w:r>
        <w:t>```</w:t>
      </w:r>
    </w:p>
    <w:p>
      <w:r>
        <w:t>□ Establish weekly performance review</w:t>
      </w:r>
    </w:p>
    <w:p>
      <w:r>
        <w:t>Action: Create systematic review of AI citation performance</w:t>
      </w:r>
    </w:p>
    <w:p>
      <w:r>
        <w:t>Success Criteria: Weekly optimization actions based on data</w:t>
      </w:r>
    </w:p>
    <w:p>
      <w:r>
        <w:t>Timeline: Days 83-84</w:t>
      </w:r>
    </w:p>
    <w:p>
      <w:r>
        <w:t>Priority: High</w:t>
      </w:r>
    </w:p>
    <w:p/>
    <w:p>
      <w:r>
        <w:t>□ Implement content freshness updates</w:t>
      </w:r>
    </w:p>
    <w:p>
      <w:r>
        <w:t>Action: Regular updating of statistics, trends, and time-sensitive information</w:t>
      </w:r>
    </w:p>
    <w:p>
      <w:r>
        <w:t>Success Criteria: Content updated monthly for accuracy</w:t>
      </w:r>
    </w:p>
    <w:p>
      <w:r>
        <w:t>Timeline: Days 85-87</w:t>
      </w:r>
    </w:p>
    <w:p>
      <w:r>
        <w:t>Priority: High</w:t>
      </w:r>
    </w:p>
    <w:p/>
    <w:p>
      <w:r>
        <w:t>□ Create competitive AI monitoring</w:t>
      </w:r>
    </w:p>
    <w:p>
      <w:r>
        <w:t>Action: Track competitor AI citation performance</w:t>
      </w:r>
    </w:p>
    <w:p>
      <w:r>
        <w:t>Success Criteria: Monthly competitive analysis reports</w:t>
      </w:r>
    </w:p>
    <w:p>
      <w:r>
        <w:t>Timeline: Days 88-90</w:t>
      </w:r>
    </w:p>
    <w:p>
      <w:r>
        <w:t>Priority: Medium</w:t>
      </w:r>
    </w:p>
    <w:p>
      <w:r>
        <w:t>```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Pre-Launch Checklist</w:t>
      </w:r>
    </w:p>
    <w:p>
      <w:r>
        <w:t>```</w:t>
      </w:r>
    </w:p>
    <w:p>
      <w:r>
        <w:t>□ Validate all schema markup</w:t>
      </w:r>
    </w:p>
    <w:p>
      <w:r>
        <w:t>Tool: Google Rich Results Test, Schema.org validator</w:t>
      </w:r>
    </w:p>
    <w:p>
      <w:r>
        <w:t>Success Criteria: No validation errors</w:t>
      </w:r>
    </w:p>
    <w:p/>
    <w:p>
      <w:r>
        <w:t>□ Test voice search responses</w:t>
      </w:r>
    </w:p>
    <w:p>
      <w:r>
        <w:t>Method: Query content using voice assistants</w:t>
      </w:r>
    </w:p>
    <w:p>
      <w:r>
        <w:t>Success Criteria: Natural, accurate responses</w:t>
      </w:r>
    </w:p>
    <w:p/>
    <w:p>
      <w:r>
        <w:t>□ Verify AI crawler access</w:t>
      </w:r>
    </w:p>
    <w:p>
      <w:r>
        <w:t>Tool: Server logs, robots.txt testing</w:t>
      </w:r>
    </w:p>
    <w:p>
      <w:r>
        <w:t>Success Criteria: All AI crawlers successfully indexing</w:t>
      </w:r>
    </w:p>
    <w:p/>
    <w:p>
      <w:r>
        <w:t>□ Confirm mobile optimization</w:t>
      </w:r>
    </w:p>
    <w:p>
      <w:r>
        <w:t>Tool: Google Mobile-Friendly Test</w:t>
      </w:r>
    </w:p>
    <w:p>
      <w:r>
        <w:t>Success Criteria: Perfect mobile experience</w:t>
      </w:r>
    </w:p>
    <w:p/>
    <w:p>
      <w:r>
        <w:t>□ Check page speed performance</w:t>
      </w:r>
    </w:p>
    <w:p>
      <w:r>
        <w:t>Tool: PageSpeed Insights, Core Web Vitals</w:t>
      </w:r>
    </w:p>
    <w:p>
      <w:r>
        <w:t>Success Criteria: All metrics in green zone</w:t>
      </w:r>
    </w:p>
    <w:p>
      <w:r>
        <w:t>```</w:t>
      </w:r>
    </w:p>
    <w:p/>
    <w:p>
      <w:pPr>
        <w:pStyle w:val="Heading3"/>
        <w:jc w:val="left"/>
      </w:pPr>
      <w:r>
        <w:t>Post-Implementation Monitoring</w:t>
      </w:r>
    </w:p>
    <w:p>
      <w:r>
        <w:t>```</w:t>
      </w:r>
    </w:p>
    <w:p>
      <w:r>
        <w:t>□ Monitor AI citation frequency</w:t>
      </w:r>
    </w:p>
    <w:p>
      <w:r>
        <w:t>Frequency: Daily for first month, weekly thereafter</w:t>
      </w:r>
    </w:p>
    <w:p>
      <w:r>
        <w:t>Target: 25% citation rate within 90 days</w:t>
      </w:r>
    </w:p>
    <w:p/>
    <w:p>
      <w:r>
        <w:t>□ Track voice search performance</w:t>
      </w:r>
    </w:p>
    <w:p>
      <w:r>
        <w:t>Frequency: Weekly</w:t>
      </w:r>
    </w:p>
    <w:p>
      <w:r>
        <w:t>Target: Top 3 position for 75% of target queries</w:t>
      </w:r>
    </w:p>
    <w:p/>
    <w:p>
      <w:r>
        <w:t>□ Verify content accuracy in AI responses</w:t>
      </w:r>
    </w:p>
    <w:p>
      <w:r>
        <w:t>Frequency: Weekly</w:t>
      </w:r>
    </w:p>
    <w:p>
      <w:r>
        <w:t>Target: 95%+ accuracy maintenance</w:t>
      </w:r>
    </w:p>
    <w:p/>
    <w:p>
      <w:r>
        <w:t>□ Monitor Australian market performance</w:t>
      </w:r>
    </w:p>
    <w:p>
      <w:r>
        <w:t>Frequency: Monthly</w:t>
      </w:r>
    </w:p>
    <w:p>
      <w:r>
        <w:t>Target: Strong performance in Australian-specific queries</w:t>
      </w:r>
    </w:p>
    <w:p>
      <w:r>
        <w:t>```</w:t>
      </w:r>
    </w:p>
    <w:p/>
    <w:p>
      <w:pPr>
        <w:pStyle w:val="Heading2"/>
        <w:jc w:val="left"/>
      </w:pPr>
      <w:r>
        <w:t>Success Metrics and Targets</w:t>
      </w:r>
    </w:p>
    <w:p/>
    <w:p>
      <w:pPr>
        <w:pStyle w:val="Heading3"/>
        <w:jc w:val="left"/>
      </w:pPr>
      <w:r>
        <w:t>90-Day Performance Targets</w:t>
      </w:r>
    </w:p>
    <w:p>
      <w:r>
        <w:t>```</w:t>
      </w:r>
    </w:p>
    <w:p>
      <w:r>
        <w:t>AI Citation Rate: 25% across all major platforms</w:t>
      </w:r>
    </w:p>
    <w:p>
      <w:r>
        <w:t>Voice Search Visibility: Top 3 position for 75% of target queries</w:t>
      </w:r>
    </w:p>
    <w:p>
      <w:r>
        <w:t>AI Overview Inclusion: 30% inclusion rate for target keywords</w:t>
      </w:r>
    </w:p>
    <w:p>
      <w:r>
        <w:t>Content Accuracy: 95%+ accuracy in AI responses</w:t>
      </w:r>
    </w:p>
    <w:p>
      <w:r>
        <w:t>Cross-Platform Presence: Citations on 4+ major AI systems</w:t>
      </w:r>
    </w:p>
    <w:p>
      <w:r>
        <w:t>```</w:t>
      </w:r>
    </w:p>
    <w:p/>
    <w:p>
      <w:pPr>
        <w:pStyle w:val="Heading3"/>
        <w:jc w:val="left"/>
      </w:pPr>
      <w:r>
        <w:t>Monthly Milestone Checkpoints</w:t>
      </w:r>
    </w:p>
    <w:p>
      <w:r>
        <w:t>```</w:t>
      </w:r>
    </w:p>
    <w:p>
      <w:r>
        <w:t>Month 1: Technical foundation complete, basic AI optimization</w:t>
      </w:r>
    </w:p>
    <w:p>
      <w:r>
        <w:t>Month 2: Content structure optimized, authority signals enhanced</w:t>
      </w:r>
    </w:p>
    <w:p>
      <w:r>
        <w:t>Month 3: Full AI optimization, performance monitoring active</w:t>
      </w:r>
    </w:p>
    <w:p>
      <w:r>
        <w:t>```</w:t>
      </w:r>
    </w:p>
    <w:p/>
    <w:p>
      <w:r>
        <w:t>This comprehensive checklist ensures systematic implementation of AI optimization across all critical areas while maintaining professional standards and Australian market relevance.</w:t>
      </w:r>
    </w:p>
    <w:p/>
    <w:p/>
    <w:p>
      <w:pPr>
        <w:jc w:val="center"/>
      </w:pPr>
      <w:r>
        <w:t>__________________________________________________</w:t>
      </w:r>
    </w:p>
    <w:p/>
    <w:p>
      <w:r>
        <w:t>*Checklist Version: 1.0*</w:t>
      </w:r>
    </w:p>
    <w:p>
      <w:r>
        <w:t>*Last Updated: September 2025*</w:t>
      </w:r>
    </w:p>
    <w:p>
      <w:r>
        <w:t>*Next Review: December 2025*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