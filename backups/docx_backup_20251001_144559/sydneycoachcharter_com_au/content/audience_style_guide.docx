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Sydneycoachcharter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t>**Professional yet approachable**: Demonstrate expertise while remaining accessible</w:t>
      </w:r>
    </w:p>
    <w:p>
      <w:pPr>
        <w:pStyle w:val="ListBullet"/>
      </w:pPr>
      <w:r>
        <w:t>**Authoritative and trustworthy**: Establish credibility through evidence-based content</w:t>
      </w:r>
    </w:p>
    <w:p>
      <w:pPr>
        <w:pStyle w:val="ListBullet"/>
      </w:pPr>
      <w:r>
        <w:t>**Empathetic and understanding**: Address customer pain points with genuine concern</w:t>
      </w:r>
    </w:p>
    <w:p>
      <w:pPr>
        <w:pStyle w:val="ListBullet"/>
      </w:pPr>
      <w:r>
        <w:t>**Solution-focused**: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t>**Informative and clear**: Complex topics explained in accessible language</w:t>
      </w:r>
    </w:p>
    <w:p>
      <w:pPr>
        <w:pStyle w:val="ListBullet"/>
      </w:pPr>
      <w:r>
        <w:t>**Patient and thorough**: Step-by-step guidance without overwhelming details</w:t>
      </w:r>
    </w:p>
    <w:p>
      <w:pPr>
        <w:pStyle w:val="ListBullet"/>
      </w:pPr>
      <w:r>
        <w:t>**Evidence-based**: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t>**Confident and reassuring**: Demonstrate capability and build trust</w:t>
      </w:r>
    </w:p>
    <w:p>
      <w:pPr>
        <w:pStyle w:val="ListBullet"/>
      </w:pPr>
      <w:r>
        <w:t>**Benefit-oriented**: Focus on outcomes and value proposition</w:t>
      </w:r>
    </w:p>
    <w:p>
      <w:pPr>
        <w:pStyle w:val="ListBullet"/>
      </w:pPr>
      <w:r>
        <w:t>**Action-oriented**: Clear calls-to-action and next steps</w:t>
      </w:r>
    </w:p>
    <w:p/>
    <w:p>
      <w:r>
        <w:t>#### Problem-Solution Content</w:t>
      </w:r>
    </w:p>
    <w:p>
      <w:pPr>
        <w:pStyle w:val="ListBullet"/>
      </w:pPr>
      <w:r>
        <w:t>**Empathetic acknowledgment**: Recognise customer challenges</w:t>
      </w:r>
    </w:p>
    <w:p>
      <w:pPr>
        <w:pStyle w:val="ListBullet"/>
      </w:pPr>
      <w:r>
        <w:t>**Solution-focused approach**: Provide clear pathways to resolution</w:t>
      </w:r>
    </w:p>
    <w:p>
      <w:pPr>
        <w:pStyle w:val="ListBullet"/>
      </w:pPr>
      <w:r>
        <w:t>**Supportive guidance**: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t>**British English**: Use British spelling and terminology throughout</w:t>
      </w:r>
    </w:p>
    <w:p>
      <w:pPr>
        <w:pStyle w:val="ListBullet"/>
      </w:pPr>
      <w:r>
        <w:t>**Professional vocabulary**: Industry-appropriate language without jargon overuse</w:t>
      </w:r>
    </w:p>
    <w:p>
      <w:pPr>
        <w:pStyle w:val="ListBullet"/>
      </w:pPr>
      <w:r>
        <w:t>**Conversational elements**: Natural flow while maintaining professionalism</w:t>
      </w:r>
    </w:p>
    <w:p>
      <w:pPr>
        <w:pStyle w:val="ListBullet"/>
      </w:pPr>
      <w:r>
        <w:t>**Active voice preference**: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t>**Clear headings**: Descriptive section headers for easy navigation</w:t>
      </w:r>
    </w:p>
    <w:p>
      <w:pPr>
        <w:pStyle w:val="ListBullet"/>
      </w:pPr>
      <w:r>
        <w:t>**Logical flow**: Information presented in intuitive sequence</w:t>
      </w:r>
    </w:p>
    <w:p>
      <w:pPr>
        <w:pStyle w:val="ListBullet"/>
      </w:pPr>
      <w:r>
        <w:t>**Scannable format**: Bullet points, numbered lists, and visual breaks</w:t>
      </w:r>
    </w:p>
    <w:p>
      <w:pPr>
        <w:pStyle w:val="ListBullet"/>
      </w:pPr>
      <w:r>
        <w:t>**Summary sections**: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t>**Accessible explanations**: Complex concepts broken down appropriately</w:t>
      </w:r>
    </w:p>
    <w:p>
      <w:pPr>
        <w:pStyle w:val="ListBullet"/>
      </w:pPr>
      <w:r>
        <w:t>**Visual support**: Diagrams and examples where beneficial</w:t>
      </w:r>
    </w:p>
    <w:p>
      <w:pPr>
        <w:pStyle w:val="ListBullet"/>
      </w:pPr>
      <w:r>
        <w:t>**Step-by-step guidance**: Clear procedural instructions</w:t>
      </w:r>
    </w:p>
    <w:p>
      <w:pPr>
        <w:pStyle w:val="ListBullet"/>
      </w:pPr>
      <w:r>
        <w:t>**Troubleshooting focus**: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t>**Information-seeking behaviour**: Comprehensive yet digestible content</w:t>
      </w:r>
    </w:p>
    <w:p>
      <w:pPr>
        <w:pStyle w:val="ListBullet"/>
      </w:pPr>
      <w:r>
        <w:t>**Decision-making process**: Support research and comparison phases</w:t>
      </w:r>
    </w:p>
    <w:p>
      <w:pPr>
        <w:pStyle w:val="ListBullet"/>
      </w:pPr>
      <w:r>
        <w:t>**Trust-building requirements**: Credentials, testimonials, and evidence</w:t>
      </w:r>
    </w:p>
    <w:p>
      <w:pPr>
        <w:pStyle w:val="ListBullet"/>
      </w:pPr>
      <w:r>
        <w:t>**Accessibility needs**: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t>**Persona-specific messaging**: Tailored communication for different user types</w:t>
      </w:r>
    </w:p>
    <w:p>
      <w:pPr>
        <w:pStyle w:val="ListBullet"/>
      </w:pPr>
      <w:r>
        <w:t>**Journey stage awareness**: Content appropriate for awareness, consideration, decision phases</w:t>
      </w:r>
    </w:p>
    <w:p>
      <w:pPr>
        <w:pStyle w:val="ListBullet"/>
      </w:pPr>
      <w:r>
        <w:t>**Pain point addressing**: Direct response to specific audience challenges</w:t>
      </w:r>
    </w:p>
    <w:p>
      <w:pPr>
        <w:pStyle w:val="ListBullet"/>
      </w:pPr>
      <w:r>
        <w:t>**Value proposition alignment**: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t>**Accuracy verification**: All claims supported by credible sources</w:t>
      </w:r>
    </w:p>
    <w:p>
      <w:pPr>
        <w:pStyle w:val="ListBullet"/>
      </w:pPr>
      <w:r>
        <w:t>**Currency maintenance**: Regular updates to ensure relevance</w:t>
      </w:r>
    </w:p>
    <w:p>
      <w:pPr>
        <w:pStyle w:val="ListBullet"/>
      </w:pPr>
      <w:r>
        <w:t>**Accessibility compliance**: Content accessible to all users</w:t>
      </w:r>
    </w:p>
    <w:p>
      <w:pPr>
        <w:pStyle w:val="ListBullet"/>
      </w:pPr>
      <w:r>
        <w:t>**SEO optimisation**: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t>**Editorial review**: Grammar, style, and brand voice consistency</w:t>
      </w:r>
    </w:p>
    <w:p>
      <w:pPr>
        <w:pStyle w:val="ListBullet"/>
      </w:pPr>
      <w:r>
        <w:t>**Technical accuracy**: Subject matter expert verification</w:t>
      </w:r>
    </w:p>
    <w:p>
      <w:pPr>
        <w:pStyle w:val="ListBullet"/>
      </w:pPr>
      <w:r>
        <w:t>**Audience alignment**: Persona and journey stage appropriateness</w:t>
      </w:r>
    </w:p>
    <w:p>
      <w:pPr>
        <w:pStyle w:val="ListBullet"/>
      </w:pPr>
      <w:r>
        <w:t>**Performance monitoring**: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t>*Style Guide created: 30 September 2025*</w:t>
      </w:r>
    </w:p>
    <w:p>
      <w:r>
        <w:t>*Client: sydneycoachcharter.com.au*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