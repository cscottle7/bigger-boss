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precisionuppergisurgery.com.au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precisionuppergisurgery.com.au*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