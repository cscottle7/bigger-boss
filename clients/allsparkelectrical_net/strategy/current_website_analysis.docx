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allsparkelectrical.net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allsparkelectrical.net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