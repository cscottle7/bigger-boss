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Implementation Plan</w:t>
      </w:r>
    </w:p>
    <w:p/>
    <w:p>
      <w:pPr>
        <w:pStyle w:val="Heading2"/>
        <w:jc w:val="left"/>
      </w:pPr>
      <w:r>
        <w:t>Executive Summary</w:t>
      </w:r>
    </w:p>
    <w:p/>
    <w:p>
      <w:r>
        <w:t>This comprehensive implementation plan provides step-by-step guidance for executing the consolidated site architecture, pillar page integration, and simplified blog strategy. The plan includes detailed timelines, resource requirements, task dependencies, and success metrics to ensure successful transformation from scattered suburb-specific navigation to cohesive area-based architecture with strategic content hubs.</w:t>
      </w:r>
    </w:p>
    <w:p/>
    <w:p>
      <w:r>
        <w:t>**Implementation Timeline**: 6-month phased approach with immediate quick wins, followed by systematic development and optimisation phases.</w:t>
      </w:r>
    </w:p>
    <w:p/>
    <w:p/>
    <w:p>
      <w:pPr>
        <w:jc w:val="center"/>
      </w:pPr>
      <w:r>
        <w:t>__________________________________________________</w:t>
      </w:r>
    </w:p>
    <w:p/>
    <w:p/>
    <w:p>
      <w:pPr>
        <w:pStyle w:val="Heading2"/>
        <w:jc w:val="left"/>
      </w:pPr>
      <w:r>
        <w:t>Table of Contents</w:t>
      </w:r>
    </w:p>
    <w:p/>
    <w:p>
      <w:r>
        <w:t>1. [Implementation Overview](#implementation-overview)</w:t>
      </w:r>
    </w:p>
    <w:p>
      <w:r>
        <w:t>2. [Phase 1: Foundation &amp; Quick Wins](#phase-1-foundation--quick-wins)</w:t>
      </w:r>
    </w:p>
    <w:p>
      <w:r>
        <w:t>3. [Phase 2: Core Development](#phase-2-core-development)</w:t>
      </w:r>
    </w:p>
    <w:p>
      <w:r>
        <w:t>4. [Phase 3: Enhancement &amp; Optimisation](#phase-3-enhancement--optimisation)</w:t>
      </w:r>
    </w:p>
    <w:p>
      <w:r>
        <w:t>5. [Resource Requirements](#resource-requirements)</w:t>
      </w:r>
    </w:p>
    <w:p>
      <w:r>
        <w:t>6. [Risk Management](#risk-management)</w:t>
      </w:r>
    </w:p>
    <w:p>
      <w:r>
        <w:t>7. [Success Metrics &amp; KPIs](#success-metrics--kpis)</w:t>
      </w:r>
    </w:p>
    <w:p/>
    <w:p/>
    <w:p>
      <w:pPr>
        <w:jc w:val="center"/>
      </w:pPr>
      <w:r>
        <w:t>__________________________________________________</w:t>
      </w:r>
    </w:p>
    <w:p/>
    <w:p/>
    <w:p>
      <w:pPr>
        <w:pStyle w:val="Heading2"/>
        <w:jc w:val="left"/>
      </w:pPr>
      <w:r>
        <w:t>Implementation Overview</w:t>
      </w:r>
    </w:p>
    <w:p/>
    <w:p>
      <w:pPr>
        <w:pStyle w:val="Heading3"/>
        <w:jc w:val="left"/>
      </w:pPr>
      <w:r>
        <w:t>Strategic Transformation Goals</w:t>
      </w:r>
    </w:p>
    <w:p/>
    <w:p>
      <w:r>
        <w:rPr>
          <w:b/>
        </w:rPr>
        <w:t>Primary Objectives:</w:t>
      </w:r>
    </w:p>
    <w:p>
      <w:r>
        <w:t>1. **Consolidate Site Architecture** - Simplify navigation from suburb-specific to area-based structure</w:t>
      </w:r>
    </w:p>
    <w:p>
      <w:r>
        <w:t>2. **Integrate 5 Pillar Pages** - Establish content hubs supporting monthly blog themes</w:t>
      </w:r>
    </w:p>
    <w:p>
      <w:r>
        <w:t>3. **Implement Simplified Blog Strategy** - Quality-focused 2 posts/month approach</w:t>
      </w:r>
    </w:p>
    <w:p>
      <w:r>
        <w:t>4. **Optimise User Journey** - Align content with customer decision-making progression</w:t>
      </w:r>
    </w:p>
    <w:p>
      <w:r>
        <w:t>5. **Enhance Local Authority** - Strengthen area-based expertise positioning</w:t>
      </w:r>
    </w:p>
    <w:p/>
    <w:p>
      <w:r>
        <w:rPr>
          <w:b/>
        </w:rPr>
        <w:t>Success Criteria:</w:t>
      </w:r>
    </w:p>
    <w:p>
      <w:pPr>
        <w:pStyle w:val="ListBullet"/>
      </w:pPr>
      <w:r>
        <w:t>Reduced bounce rate to &lt;40% (from typical industry 55%)</w:t>
      </w:r>
    </w:p>
    <w:p>
      <w:pPr>
        <w:pStyle w:val="ListBullet"/>
      </w:pPr>
      <w:r>
        <w:t>Increased session duration to &gt;3 minutes (from industry average 2.1 minutes)</w:t>
      </w:r>
    </w:p>
    <w:p>
      <w:pPr>
        <w:pStyle w:val="ListBullet"/>
      </w:pPr>
      <w:r>
        <w:t>Improved conversion rate to &gt;2% consultation requests</w:t>
      </w:r>
    </w:p>
    <w:p>
      <w:pPr>
        <w:pStyle w:val="ListBullet"/>
      </w:pPr>
      <w:r>
        <w:t>Enhanced mobile usability score to &gt;90% Google rating</w:t>
      </w:r>
    </w:p>
    <w:p>
      <w:pPr>
        <w:pStyle w:val="ListBullet"/>
      </w:pPr>
      <w:r>
        <w:t>Achieved &gt;25% return visitor rate indicating content value</w:t>
      </w:r>
    </w:p>
    <w:p/>
    <w:p>
      <w:pPr>
        <w:pStyle w:val="Heading3"/>
        <w:jc w:val="left"/>
      </w:pPr>
      <w:r>
        <w:t>Implementation Methodology</w:t>
      </w:r>
    </w:p>
    <w:p/>
    <w:p>
      <w:r>
        <w:rPr>
          <w:b/>
        </w:rPr>
        <w:t>Agile Approach:</w:t>
      </w:r>
    </w:p>
    <w:p>
      <w:pPr>
        <w:pStyle w:val="ListBullet"/>
      </w:pPr>
      <w:r>
        <w:t>**2-Week Sprints** with specific deliverables and review cycles</w:t>
      </w:r>
    </w:p>
    <w:p>
      <w:pPr>
        <w:pStyle w:val="ListBullet"/>
      </w:pPr>
      <w:r>
        <w:t>**Progressive Enhancement** building functionality incrementally</w:t>
      </w:r>
    </w:p>
    <w:p>
      <w:pPr>
        <w:pStyle w:val="ListBullet"/>
      </w:pPr>
      <w:r>
        <w:t>**User Testing Integration** at each phase for validation and optimisation</w:t>
      </w:r>
    </w:p>
    <w:p>
      <w:pPr>
        <w:pStyle w:val="ListBullet"/>
      </w:pPr>
      <w:r>
        <w:t>**Performance Monitoring** with continuous improvement cycles</w:t>
      </w:r>
    </w:p>
    <w:p/>
    <w:p>
      <w:r>
        <w:rPr>
          <w:b/>
        </w:rPr>
        <w:t>Quality Assurance:</w:t>
      </w:r>
    </w:p>
    <w:p>
      <w:pPr>
        <w:pStyle w:val="ListBullet"/>
      </w:pPr>
      <w:r>
        <w:t>**British English Compliance** throughout all content and technical elements</w:t>
      </w:r>
    </w:p>
    <w:p>
      <w:pPr>
        <w:pStyle w:val="ListBullet"/>
      </w:pPr>
      <w:r>
        <w:t>**Source Citation Standards** for all statistics and market data</w:t>
      </w:r>
    </w:p>
    <w:p>
      <w:pPr>
        <w:pStyle w:val="ListBullet"/>
      </w:pPr>
      <w:r>
        <w:t>**Iterative Feedback Loops** for content quality improvement</w:t>
      </w:r>
    </w:p>
    <w:p>
      <w:pPr>
        <w:pStyle w:val="ListBullet"/>
      </w:pPr>
      <w:r>
        <w:t>**Mobile-First Design** with responsive implementation</w:t>
      </w:r>
    </w:p>
    <w:p/>
    <w:p/>
    <w:p>
      <w:pPr>
        <w:jc w:val="center"/>
      </w:pPr>
      <w:r>
        <w:t>__________________________________________________</w:t>
      </w:r>
    </w:p>
    <w:p/>
    <w:p/>
    <w:p>
      <w:pPr>
        <w:pStyle w:val="Heading2"/>
        <w:jc w:val="left"/>
      </w:pPr>
      <w:r>
        <w:t>Phase 1: Foundation &amp; Quick Wins (Month 1)</w:t>
      </w:r>
    </w:p>
    <w:p/>
    <w:p>
      <w:pPr>
        <w:pStyle w:val="Heading3"/>
        <w:jc w:val="left"/>
      </w:pPr>
      <w:r>
        <w:t>Sprint 1: Architecture Planning &amp; Setup (Weeks 1-2)</w:t>
      </w:r>
    </w:p>
    <w:p/>
    <w:p>
      <w:r>
        <w:rPr>
          <w:b/>
        </w:rPr>
        <w:t>Week 1: Site Audit &amp; Content Mapping</w:t>
      </w:r>
    </w:p>
    <w:p>
      <w:pPr>
        <w:pStyle w:val="ListBullet"/>
      </w:pPr>
      <w:r>
        <w:t>**Day 1-2**: Complete current site audit and content inventory</w:t>
      </w:r>
    </w:p>
    <w:p>
      <w:pPr>
        <w:pStyle w:val="ListBullet"/>
      </w:pPr>
      <w:r>
        <w:t>Map existing pages to new architecture structure</w:t>
      </w:r>
    </w:p>
    <w:p>
      <w:pPr>
        <w:pStyle w:val="ListBullet"/>
      </w:pPr>
      <w:r>
        <w:t>Identify content gaps and consolidation opportunities</w:t>
      </w:r>
    </w:p>
    <w:p>
      <w:pPr>
        <w:pStyle w:val="ListBullet"/>
      </w:pPr>
      <w:r>
        <w:t>Document redirect requirements for suburb-specific pages</w:t>
      </w:r>
    </w:p>
    <w:p>
      <w:pPr>
        <w:pStyle w:val="ListBullet"/>
      </w:pPr>
      <w:r>
        <w:t>Analyse current SEO performance and keyword rankings</w:t>
      </w:r>
    </w:p>
    <w:p/>
    <w:p>
      <w:pPr>
        <w:pStyle w:val="ListBullet"/>
      </w:pPr>
      <w:r>
        <w:t>**Day 3-4**: Develop navigation structure wireframes</w:t>
      </w:r>
    </w:p>
    <w:p>
      <w:pPr>
        <w:pStyle w:val="ListBullet"/>
      </w:pPr>
      <w:r>
        <w:t>Create 5-section primary navigation mockups</w:t>
      </w:r>
    </w:p>
    <w:p>
      <w:pPr>
        <w:pStyle w:val="ListBullet"/>
      </w:pPr>
      <w:r>
        <w:t>Design area-based geographic page hierarchy</w:t>
      </w:r>
    </w:p>
    <w:p>
      <w:pPr>
        <w:pStyle w:val="ListBullet"/>
      </w:pPr>
      <w:r>
        <w:t>Plan pillar page positioning within navigation</w:t>
      </w:r>
    </w:p>
    <w:p>
      <w:pPr>
        <w:pStyle w:val="ListBullet"/>
      </w:pPr>
      <w:r>
        <w:t>Develop mobile navigation collapse strategy</w:t>
      </w:r>
    </w:p>
    <w:p/>
    <w:p>
      <w:pPr>
        <w:pStyle w:val="ListBullet"/>
      </w:pPr>
      <w:r>
        <w:t>**Day 5**: Technical requirements analysis</w:t>
      </w:r>
    </w:p>
    <w:p>
      <w:pPr>
        <w:pStyle w:val="ListBullet"/>
      </w:pPr>
      <w:r>
        <w:t>CMS capability assessment for new structure</w:t>
      </w:r>
    </w:p>
    <w:p>
      <w:pPr>
        <w:pStyle w:val="ListBullet"/>
      </w:pPr>
      <w:r>
        <w:t>URL structure planning and redirect mapping</w:t>
      </w:r>
    </w:p>
    <w:p>
      <w:pPr>
        <w:pStyle w:val="ListBullet"/>
      </w:pPr>
      <w:r>
        <w:t>SEO preservation strategy development</w:t>
      </w:r>
    </w:p>
    <w:p>
      <w:pPr>
        <w:pStyle w:val="ListBullet"/>
      </w:pPr>
      <w:r>
        <w:t>Performance impact assessment and optimisation planning</w:t>
      </w:r>
    </w:p>
    <w:p/>
    <w:p>
      <w:r>
        <w:rPr>
          <w:b/>
        </w:rPr>
        <w:t>Week 2: Content Framework Development</w:t>
      </w:r>
    </w:p>
    <w:p>
      <w:pPr>
        <w:pStyle w:val="ListBullet"/>
      </w:pPr>
      <w:r>
        <w:t>**Day 1-2**: Pillar page content framework creation</w:t>
      </w:r>
    </w:p>
    <w:p>
      <w:pPr>
        <w:pStyle w:val="ListBullet"/>
      </w:pPr>
      <w:r>
        <w:t>Develop content templates for each pillar page</w:t>
      </w:r>
    </w:p>
    <w:p>
      <w:pPr>
        <w:pStyle w:val="ListBullet"/>
      </w:pPr>
      <w:r>
        <w:t>Plan hub-and-spoke content relationships</w:t>
      </w:r>
    </w:p>
    <w:p>
      <w:pPr>
        <w:pStyle w:val="ListBullet"/>
      </w:pPr>
      <w:r>
        <w:t>Create content taxonomy and tagging strategy</w:t>
      </w:r>
    </w:p>
    <w:p>
      <w:pPr>
        <w:pStyle w:val="ListBullet"/>
      </w:pPr>
      <w:r>
        <w:t>Design internal linking strategy for topic clusters</w:t>
      </w:r>
    </w:p>
    <w:p/>
    <w:p>
      <w:pPr>
        <w:pStyle w:val="ListBullet"/>
      </w:pPr>
      <w:r>
        <w:t>**Day 3-4**: Area-based geographic content planning</w:t>
      </w:r>
    </w:p>
    <w:p>
      <w:pPr>
        <w:pStyle w:val="ListBullet"/>
      </w:pPr>
      <w:r>
        <w:t>Consolidate suburb content into regional areas</w:t>
      </w:r>
    </w:p>
    <w:p>
      <w:pPr>
        <w:pStyle w:val="ListBullet"/>
      </w:pPr>
      <w:r>
        <w:t>Develop area-specific value propositions</w:t>
      </w:r>
    </w:p>
    <w:p>
      <w:pPr>
        <w:pStyle w:val="ListBullet"/>
      </w:pPr>
      <w:r>
        <w:t>Plan local case study integration strategy</w:t>
      </w:r>
    </w:p>
    <w:p>
      <w:pPr>
        <w:pStyle w:val="ListBullet"/>
      </w:pPr>
      <w:r>
        <w:t>Create regional SEO keyword mapping</w:t>
      </w:r>
    </w:p>
    <w:p/>
    <w:p>
      <w:pPr>
        <w:pStyle w:val="ListBullet"/>
      </w:pPr>
      <w:r>
        <w:t>**Day 5**: Blog strategy framework setup</w:t>
      </w:r>
    </w:p>
    <w:p>
      <w:pPr>
        <w:pStyle w:val="ListBullet"/>
      </w:pPr>
      <w:r>
        <w:t>Develop monthly theme rotation calendar</w:t>
      </w:r>
    </w:p>
    <w:p>
      <w:pPr>
        <w:pStyle w:val="ListBullet"/>
      </w:pPr>
      <w:r>
        <w:t>Create content quality standards documentation</w:t>
      </w:r>
    </w:p>
    <w:p>
      <w:pPr>
        <w:pStyle w:val="ListBullet"/>
      </w:pPr>
      <w:r>
        <w:t>Plan iterative feedback loop processes</w:t>
      </w:r>
    </w:p>
    <w:p>
      <w:pPr>
        <w:pStyle w:val="ListBullet"/>
      </w:pPr>
      <w:r>
        <w:t>Design publication and promotion workflows</w:t>
      </w:r>
    </w:p>
    <w:p/>
    <w:p>
      <w:r>
        <w:rPr>
          <w:b/>
        </w:rPr>
        <w:t>Deliverables:</w:t>
      </w:r>
    </w:p>
    <w:p>
      <w:pPr>
        <w:pStyle w:val="ListBullet"/>
      </w:pPr>
      <w:r>
        <w:t>Site architecture wireframes and navigation structure</w:t>
      </w:r>
    </w:p>
    <w:p>
      <w:pPr>
        <w:pStyle w:val="ListBullet"/>
      </w:pPr>
      <w:r>
        <w:t>Content audit report with gap analysis</w:t>
      </w:r>
    </w:p>
    <w:p>
      <w:pPr>
        <w:pStyle w:val="ListBullet"/>
      </w:pPr>
      <w:r>
        <w:t>Redirect mapping and SEO preservation plan</w:t>
      </w:r>
    </w:p>
    <w:p>
      <w:pPr>
        <w:pStyle w:val="ListBullet"/>
      </w:pPr>
      <w:r>
        <w:t>Pillar page content templates and framework</w:t>
      </w:r>
    </w:p>
    <w:p>
      <w:pPr>
        <w:pStyle w:val="ListBullet"/>
      </w:pPr>
      <w:r>
        <w:t>Blog strategy documentation and calendar</w:t>
      </w:r>
    </w:p>
    <w:p/>
    <w:p>
      <w:pPr>
        <w:pStyle w:val="Heading3"/>
        <w:jc w:val="left"/>
      </w:pPr>
      <w:r>
        <w:t>Sprint 2: Technical Implementation Preparation (Weeks 3-4)</w:t>
      </w:r>
    </w:p>
    <w:p/>
    <w:p>
      <w:r>
        <w:rPr>
          <w:b/>
        </w:rPr>
        <w:t>Week 3: Technical Setup &amp; Development Preparation</w:t>
      </w:r>
    </w:p>
    <w:p>
      <w:pPr>
        <w:pStyle w:val="ListBullet"/>
      </w:pPr>
      <w:r>
        <w:t>**Day 1-2**: CMS configuration and template development</w:t>
      </w:r>
    </w:p>
    <w:p>
      <w:pPr>
        <w:pStyle w:val="ListBullet"/>
      </w:pPr>
      <w:r>
        <w:t>Configure new navigation structure in content management system</w:t>
      </w:r>
    </w:p>
    <w:p>
      <w:pPr>
        <w:pStyle w:val="ListBullet"/>
      </w:pPr>
      <w:r>
        <w:t>Create page templates for pillar pages and area-based content</w:t>
      </w:r>
    </w:p>
    <w:p>
      <w:pPr>
        <w:pStyle w:val="ListBullet"/>
      </w:pPr>
      <w:r>
        <w:t>Set up URL structure and redirect implementation</w:t>
      </w:r>
    </w:p>
    <w:p>
      <w:pPr>
        <w:pStyle w:val="ListBullet"/>
      </w:pPr>
      <w:r>
        <w:t>Configure SEO elements and schema markup</w:t>
      </w:r>
    </w:p>
    <w:p/>
    <w:p>
      <w:pPr>
        <w:pStyle w:val="ListBullet"/>
      </w:pPr>
      <w:r>
        <w:t>**Day 3-4**: Content migration planning</w:t>
      </w:r>
    </w:p>
    <w:p>
      <w:pPr>
        <w:pStyle w:val="ListBullet"/>
      </w:pPr>
      <w:r>
        <w:t>Prioritise high-traffic pages for immediate attention</w:t>
      </w:r>
    </w:p>
    <w:p>
      <w:pPr>
        <w:pStyle w:val="ListBullet"/>
      </w:pPr>
      <w:r>
        <w:t>Plan content consolidation and rewriting requirements</w:t>
      </w:r>
    </w:p>
    <w:p>
      <w:pPr>
        <w:pStyle w:val="ListBullet"/>
      </w:pPr>
      <w:r>
        <w:t>Set up staging environment for testing and review</w:t>
      </w:r>
    </w:p>
    <w:p>
      <w:pPr>
        <w:pStyle w:val="ListBullet"/>
      </w:pPr>
      <w:r>
        <w:t>Create content approval and publishing workflows</w:t>
      </w:r>
    </w:p>
    <w:p/>
    <w:p>
      <w:pPr>
        <w:pStyle w:val="ListBullet"/>
      </w:pPr>
      <w:r>
        <w:t>**Day 5**: Quality assurance setup</w:t>
      </w:r>
    </w:p>
    <w:p>
      <w:pPr>
        <w:pStyle w:val="ListBullet"/>
      </w:pPr>
      <w:r>
        <w:t>Configure analytics tracking for new structure</w:t>
      </w:r>
    </w:p>
    <w:p>
      <w:pPr>
        <w:pStyle w:val="ListBullet"/>
      </w:pPr>
      <w:r>
        <w:t>Set up conversion tracking and goal monitoring</w:t>
      </w:r>
    </w:p>
    <w:p>
      <w:pPr>
        <w:pStyle w:val="ListBullet"/>
      </w:pPr>
      <w:r>
        <w:t>Create performance baseline measurements</w:t>
      </w:r>
    </w:p>
    <w:p>
      <w:pPr>
        <w:pStyle w:val="ListBullet"/>
      </w:pPr>
      <w:r>
        <w:t>Establish quality review processes and checklists</w:t>
      </w:r>
    </w:p>
    <w:p/>
    <w:p>
      <w:r>
        <w:rPr>
          <w:b/>
        </w:rPr>
        <w:t>Week 4: Initial Content Creation</w:t>
      </w:r>
    </w:p>
    <w:p>
      <w:pPr>
        <w:pStyle w:val="ListBullet"/>
      </w:pPr>
      <w:r>
        <w:t>**Day 1-3**: Homepage and primary navigation pages</w:t>
      </w:r>
    </w:p>
    <w:p>
      <w:pPr>
        <w:pStyle w:val="ListBullet"/>
      </w:pPr>
      <w:r>
        <w:t>Rewrite homepage with new value proposition and navigation</w:t>
      </w:r>
    </w:p>
    <w:p>
      <w:pPr>
        <w:pStyle w:val="ListBullet"/>
      </w:pPr>
      <w:r>
        <w:t>Create "Solar Solutions" hub page with service overview</w:t>
      </w:r>
    </w:p>
    <w:p>
      <w:pPr>
        <w:pStyle w:val="ListBullet"/>
      </w:pPr>
      <w:r>
        <w:t>Develop "Local Expertise" area-based landing page</w:t>
      </w:r>
    </w:p>
    <w:p>
      <w:pPr>
        <w:pStyle w:val="ListBullet"/>
      </w:pPr>
      <w:r>
        <w:t>Build "Learning Centre" educational hub framework</w:t>
      </w:r>
    </w:p>
    <w:p/>
    <w:p>
      <w:pPr>
        <w:pStyle w:val="ListBullet"/>
      </w:pPr>
      <w:r>
        <w:t>**Day 4-5**: Area-based geographic pages</w:t>
      </w:r>
    </w:p>
    <w:p>
      <w:pPr>
        <w:pStyle w:val="ListBullet"/>
      </w:pPr>
      <w:r>
        <w:t>Create 4 regional area pages consolidating suburb content</w:t>
      </w:r>
    </w:p>
    <w:p>
      <w:pPr>
        <w:pStyle w:val="ListBullet"/>
      </w:pPr>
      <w:r>
        <w:t>Develop local authority messaging and case study integration</w:t>
      </w:r>
    </w:p>
    <w:p>
      <w:pPr>
        <w:pStyle w:val="ListBullet"/>
      </w:pPr>
      <w:r>
        <w:t>Implement local SEO elements and geographic targeting</w:t>
      </w:r>
    </w:p>
    <w:p>
      <w:pPr>
        <w:pStyle w:val="ListBullet"/>
      </w:pPr>
      <w:r>
        <w:t>Set up contact and consultation request functionality</w:t>
      </w:r>
    </w:p>
    <w:p/>
    <w:p>
      <w:r>
        <w:rPr>
          <w:b/>
        </w:rPr>
        <w:t>Deliverables:</w:t>
      </w:r>
    </w:p>
    <w:p>
      <w:pPr>
        <w:pStyle w:val="ListBullet"/>
      </w:pPr>
      <w:r>
        <w:t>Technical implementation of new navigation structure</w:t>
      </w:r>
    </w:p>
    <w:p>
      <w:pPr>
        <w:pStyle w:val="ListBullet"/>
      </w:pPr>
      <w:r>
        <w:t>Homepage and primary hub pages with new architecture</w:t>
      </w:r>
    </w:p>
    <w:p>
      <w:pPr>
        <w:pStyle w:val="ListBullet"/>
      </w:pPr>
      <w:r>
        <w:t>Area-based geographic pages replacing suburb-specific content</w:t>
      </w:r>
    </w:p>
    <w:p>
      <w:pPr>
        <w:pStyle w:val="ListBullet"/>
      </w:pPr>
      <w:r>
        <w:t>Analytics and performance tracking setup</w:t>
      </w:r>
    </w:p>
    <w:p>
      <w:pPr>
        <w:pStyle w:val="ListBullet"/>
      </w:pPr>
      <w:r>
        <w:t>Staging environment with initial content for testing</w:t>
      </w:r>
    </w:p>
    <w:p/>
    <w:p>
      <w:pPr>
        <w:pStyle w:val="Heading3"/>
        <w:jc w:val="left"/>
      </w:pPr>
      <w:r>
        <w:t>Sprint 3: Content Hub Development (Weeks 5-6)</w:t>
      </w:r>
    </w:p>
    <w:p/>
    <w:p>
      <w:r>
        <w:rPr>
          <w:b/>
        </w:rPr>
        <w:t>Week 5: Pillar Page Creation - Phase 1</w:t>
      </w:r>
    </w:p>
    <w:p>
      <w:pPr>
        <w:pStyle w:val="ListBullet"/>
      </w:pPr>
      <w:r>
        <w:t>**Day 1**: Local Authority Hub development</w:t>
      </w:r>
    </w:p>
    <w:p>
      <w:pPr>
        <w:pStyle w:val="ListBullet"/>
      </w:pPr>
      <w:r>
        <w:t>Comprehensive area coverage and expertise demonstration</w:t>
      </w:r>
    </w:p>
    <w:p>
      <w:pPr>
        <w:pStyle w:val="ListBullet"/>
      </w:pPr>
      <w:r>
        <w:t>Local case studies and community involvement showcase</w:t>
      </w:r>
    </w:p>
    <w:p>
      <w:pPr>
        <w:pStyle w:val="ListBullet"/>
      </w:pPr>
      <w:r>
        <w:t>Regional rebate information and climate considerations</w:t>
      </w:r>
    </w:p>
    <w:p>
      <w:pPr>
        <w:pStyle w:val="ListBullet"/>
      </w:pPr>
      <w:r>
        <w:t>Interactive elements for local consultation requests</w:t>
      </w:r>
    </w:p>
    <w:p/>
    <w:p>
      <w:pPr>
        <w:pStyle w:val="ListBullet"/>
      </w:pPr>
      <w:r>
        <w:t>**Day 2**: Educational Leadership Hub development</w:t>
      </w:r>
    </w:p>
    <w:p>
      <w:pPr>
        <w:pStyle w:val="ListBullet"/>
      </w:pPr>
      <w:r>
        <w:t>Solar technology education and comparison resources</w:t>
      </w:r>
    </w:p>
    <w:p>
      <w:pPr>
        <w:pStyle w:val="ListBullet"/>
      </w:pPr>
      <w:r>
        <w:t>System sizing guides and assessment tools</w:t>
      </w:r>
    </w:p>
    <w:p>
      <w:pPr>
        <w:pStyle w:val="ListBullet"/>
      </w:pPr>
      <w:r>
        <w:t>Installation process documentation and transparency</w:t>
      </w:r>
    </w:p>
    <w:p>
      <w:pPr>
        <w:pStyle w:val="ListBullet"/>
      </w:pPr>
      <w:r>
        <w:t>Government rebate guidance and application support</w:t>
      </w:r>
    </w:p>
    <w:p/>
    <w:p>
      <w:pPr>
        <w:pStyle w:val="ListBullet"/>
      </w:pPr>
      <w:r>
        <w:t>**Day 3**: Service Excellence Hub development</w:t>
      </w:r>
    </w:p>
    <w:p>
      <w:pPr>
        <w:pStyle w:val="ListBullet"/>
      </w:pPr>
      <w:r>
        <w:t>Quality standards and professional certification display</w:t>
      </w:r>
    </w:p>
    <w:p>
      <w:pPr>
        <w:pStyle w:val="ListBullet"/>
      </w:pPr>
      <w:r>
        <w:t>Installation process and customer service approach</w:t>
      </w:r>
    </w:p>
    <w:p>
      <w:pPr>
        <w:pStyle w:val="ListBullet"/>
      </w:pPr>
      <w:r>
        <w:t>Warranty and guarantee information presentation</w:t>
      </w:r>
    </w:p>
    <w:p>
      <w:pPr>
        <w:pStyle w:val="ListBullet"/>
      </w:pPr>
      <w:r>
        <w:t>Customer testimonials and satisfaction documentation</w:t>
      </w:r>
    </w:p>
    <w:p/>
    <w:p>
      <w:pPr>
        <w:pStyle w:val="ListBullet"/>
      </w:pPr>
      <w:r>
        <w:t>**Day 4**: Heritage Storytelling Hub development</w:t>
      </w:r>
    </w:p>
    <w:p>
      <w:pPr>
        <w:pStyle w:val="ListBullet"/>
      </w:pPr>
      <w:r>
        <w:t>Company story and local market commitment</w:t>
      </w:r>
    </w:p>
    <w:p>
      <w:pPr>
        <w:pStyle w:val="ListBullet"/>
      </w:pPr>
      <w:r>
        <w:t>Team expertise and professional credentials</w:t>
      </w:r>
    </w:p>
    <w:p>
      <w:pPr>
        <w:pStyle w:val="ListBullet"/>
      </w:pPr>
      <w:r>
        <w:t>Community involvement and partnership showcase</w:t>
      </w:r>
    </w:p>
    <w:p>
      <w:pPr>
        <w:pStyle w:val="ListBullet"/>
      </w:pPr>
      <w:r>
        <w:t>Customer success stories and impact documentation</w:t>
      </w:r>
    </w:p>
    <w:p/>
    <w:p>
      <w:pPr>
        <w:pStyle w:val="ListBullet"/>
      </w:pPr>
      <w:r>
        <w:t>**Day 5**: Technology Innovation Hub development</w:t>
      </w:r>
    </w:p>
    <w:p>
      <w:pPr>
        <w:pStyle w:val="ListBullet"/>
      </w:pPr>
      <w:r>
        <w:t>Latest technology overview and efficiency advances</w:t>
      </w:r>
    </w:p>
    <w:p>
      <w:pPr>
        <w:pStyle w:val="ListBullet"/>
      </w:pPr>
      <w:r>
        <w:t>Smart home integration and monitoring capabilities</w:t>
      </w:r>
    </w:p>
    <w:p>
      <w:pPr>
        <w:pStyle w:val="ListBullet"/>
      </w:pPr>
      <w:r>
        <w:t>Future technology trends and innovation positioning</w:t>
      </w:r>
    </w:p>
    <w:p>
      <w:pPr>
        <w:pStyle w:val="ListBullet"/>
      </w:pPr>
      <w:r>
        <w:t>Advanced system features and premium technology options</w:t>
      </w:r>
    </w:p>
    <w:p/>
    <w:p>
      <w:r>
        <w:rPr>
          <w:b/>
        </w:rPr>
        <w:t>Week 6: Content Interconnection &amp; Testing</w:t>
      </w:r>
    </w:p>
    <w:p>
      <w:pPr>
        <w:pStyle w:val="ListBullet"/>
      </w:pPr>
      <w:r>
        <w:t>**Day 1-2**: Internal linking strategy implementation</w:t>
      </w:r>
    </w:p>
    <w:p>
      <w:pPr>
        <w:pStyle w:val="ListBullet"/>
      </w:pPr>
      <w:r>
        <w:t>Hub-and-spoke content relationships establishment</w:t>
      </w:r>
    </w:p>
    <w:p>
      <w:pPr>
        <w:pStyle w:val="ListBullet"/>
      </w:pPr>
      <w:r>
        <w:t>Cross-pillar page connections and related content suggestions</w:t>
      </w:r>
    </w:p>
    <w:p>
      <w:pPr>
        <w:pStyle w:val="ListBullet"/>
      </w:pPr>
      <w:r>
        <w:t>User journey pathway optimisation and conversion integration</w:t>
      </w:r>
    </w:p>
    <w:p>
      <w:pPr>
        <w:pStyle w:val="ListBullet"/>
      </w:pPr>
      <w:r>
        <w:t>SEO internal linking strategy for topic authority building</w:t>
      </w:r>
    </w:p>
    <w:p/>
    <w:p>
      <w:pPr>
        <w:pStyle w:val="ListBullet"/>
      </w:pPr>
      <w:r>
        <w:t>**Day 3-4**: User experience testing and optimisation</w:t>
      </w:r>
    </w:p>
    <w:p>
      <w:pPr>
        <w:pStyle w:val="ListBullet"/>
      </w:pPr>
      <w:r>
        <w:t>Navigation usability testing across devices and browsers</w:t>
      </w:r>
    </w:p>
    <w:p>
      <w:pPr>
        <w:pStyle w:val="ListBullet"/>
      </w:pPr>
      <w:r>
        <w:t>Conversion pathway testing and optimisation</w:t>
      </w:r>
    </w:p>
    <w:p>
      <w:pPr>
        <w:pStyle w:val="ListBullet"/>
      </w:pPr>
      <w:r>
        <w:t>Mobile experience validation and improvement</w:t>
      </w:r>
    </w:p>
    <w:p>
      <w:pPr>
        <w:pStyle w:val="ListBullet"/>
      </w:pPr>
      <w:r>
        <w:t>Page loading speed optimisation and performance tuning</w:t>
      </w:r>
    </w:p>
    <w:p/>
    <w:p>
      <w:pPr>
        <w:pStyle w:val="ListBullet"/>
      </w:pPr>
      <w:r>
        <w:t>**Day 5**: Quality assurance and final preparation</w:t>
      </w:r>
    </w:p>
    <w:p>
      <w:pPr>
        <w:pStyle w:val="ListBullet"/>
      </w:pPr>
      <w:r>
        <w:t>Content quality review using iterative feedback loops</w:t>
      </w:r>
    </w:p>
    <w:p>
      <w:pPr>
        <w:pStyle w:val="ListBullet"/>
      </w:pPr>
      <w:r>
        <w:t>British English compliance verification throughout site</w:t>
      </w:r>
    </w:p>
    <w:p>
      <w:pPr>
        <w:pStyle w:val="ListBullet"/>
      </w:pPr>
      <w:r>
        <w:t>SEO optimisation review and technical implementation check</w:t>
      </w:r>
    </w:p>
    <w:p>
      <w:pPr>
        <w:pStyle w:val="ListBullet"/>
      </w:pPr>
      <w:r>
        <w:t>Preparation for Phase 1 launch and monitoring setup</w:t>
      </w:r>
    </w:p>
    <w:p/>
    <w:p>
      <w:r>
        <w:rPr>
          <w:b/>
        </w:rPr>
        <w:t>Deliverables:</w:t>
      </w:r>
    </w:p>
    <w:p>
      <w:pPr>
        <w:pStyle w:val="ListBullet"/>
      </w:pPr>
      <w:r>
        <w:t>5 comprehensive pillar pages with hub-and-spoke architecture</w:t>
      </w:r>
    </w:p>
    <w:p>
      <w:pPr>
        <w:pStyle w:val="ListBullet"/>
      </w:pPr>
      <w:r>
        <w:t>Internal linking strategy implementation</w:t>
      </w:r>
    </w:p>
    <w:p>
      <w:pPr>
        <w:pStyle w:val="ListBullet"/>
      </w:pPr>
      <w:r>
        <w:t>User experience optimisation across all devices</w:t>
      </w:r>
    </w:p>
    <w:p>
      <w:pPr>
        <w:pStyle w:val="ListBullet"/>
      </w:pPr>
      <w:r>
        <w:t>Quality assurance completion and launch preparation</w:t>
      </w:r>
    </w:p>
    <w:p>
      <w:pPr>
        <w:pStyle w:val="ListBullet"/>
      </w:pPr>
      <w:r>
        <w:t>Performance monitoring and analytics configuration</w:t>
      </w:r>
    </w:p>
    <w:p/>
    <w:p/>
    <w:p>
      <w:pPr>
        <w:jc w:val="center"/>
      </w:pPr>
      <w:r>
        <w:t>__________________________________________________</w:t>
      </w:r>
    </w:p>
    <w:p/>
    <w:p/>
    <w:p>
      <w:pPr>
        <w:pStyle w:val="Heading2"/>
        <w:jc w:val="left"/>
      </w:pPr>
      <w:r>
        <w:t>Phase 2: Core Development (Months 2-3)</w:t>
      </w:r>
    </w:p>
    <w:p/>
    <w:p>
      <w:pPr>
        <w:pStyle w:val="Heading3"/>
        <w:jc w:val="left"/>
      </w:pPr>
      <w:r>
        <w:t>Sprint 4: Blog Strategy Launch &amp; Content Creation (Weeks 7-8)</w:t>
      </w:r>
    </w:p>
    <w:p/>
    <w:p>
      <w:r>
        <w:rPr>
          <w:b/>
        </w:rPr>
        <w:t>Week 7: Blog Infrastructure &amp; First Content</w:t>
      </w:r>
    </w:p>
    <w:p>
      <w:pPr>
        <w:pStyle w:val="ListBullet"/>
      </w:pPr>
      <w:r>
        <w:t>**Day 1**: Blog platform optimisation and setup</w:t>
      </w:r>
    </w:p>
    <w:p>
      <w:pPr>
        <w:pStyle w:val="ListBullet"/>
      </w:pPr>
      <w:r>
        <w:t>Configure blog section with pillar page theme integration</w:t>
      </w:r>
    </w:p>
    <w:p>
      <w:pPr>
        <w:pStyle w:val="ListBullet"/>
      </w:pPr>
      <w:r>
        <w:t>Set up content categorisation and tagging system</w:t>
      </w:r>
    </w:p>
    <w:p>
      <w:pPr>
        <w:pStyle w:val="ListBullet"/>
      </w:pPr>
      <w:r>
        <w:t>Implement SEO optimisation tools and content templates</w:t>
      </w:r>
    </w:p>
    <w:p>
      <w:pPr>
        <w:pStyle w:val="ListBullet"/>
      </w:pPr>
      <w:r>
        <w:t>Create publication workflow and approval processes</w:t>
      </w:r>
    </w:p>
    <w:p/>
    <w:p>
      <w:pPr>
        <w:pStyle w:val="ListBullet"/>
      </w:pPr>
      <w:r>
        <w:t>**Day 2-3**: Month 1 blog content creation (Local Authority Hub theme)</w:t>
      </w:r>
    </w:p>
    <w:p>
      <w:pPr>
        <w:pStyle w:val="ListBullet"/>
      </w:pPr>
      <w:r>
        <w:t>**Post 1**: "Why [Region] Homeowners Are Choosing Solar in 2025"</w:t>
      </w:r>
    </w:p>
    <w:p>
      <w:pPr>
        <w:pStyle w:val="ListBullet"/>
      </w:pPr>
      <w:r>
        <w:t>Local market trends and adoption rates analysis</w:t>
      </w:r>
    </w:p>
    <w:p>
      <w:pPr>
        <w:pStyle w:val="ListBullet"/>
      </w:pPr>
      <w:r>
        <w:t>Area-specific rebate opportunities and incentive information</w:t>
      </w:r>
    </w:p>
    <w:p>
      <w:pPr>
        <w:pStyle w:val="ListBullet"/>
      </w:pPr>
      <w:r>
        <w:t>Regional performance expectations and climate considerations</w:t>
      </w:r>
    </w:p>
    <w:p>
      <w:pPr>
        <w:pStyle w:val="ListBullet"/>
      </w:pPr>
      <w:r>
        <w:t>Community success stories and neighbour referral examples</w:t>
      </w:r>
    </w:p>
    <w:p/>
    <w:p>
      <w:pPr>
        <w:pStyle w:val="ListBullet"/>
      </w:pPr>
      <w:r>
        <w:t>**Post 2**: "Complete Local Rebate Guide for [Region] Residents"</w:t>
      </w:r>
    </w:p>
    <w:p>
      <w:pPr>
        <w:pStyle w:val="ListBullet"/>
      </w:pPr>
      <w:r>
        <w:t>State and federal rebate combinations and application processes</w:t>
      </w:r>
    </w:p>
    <w:p>
      <w:pPr>
        <w:pStyle w:val="ListBullet"/>
      </w:pPr>
      <w:r>
        <w:t>Local council incentives and community programme information</w:t>
      </w:r>
    </w:p>
    <w:p>
      <w:pPr>
        <w:pStyle w:val="ListBullet"/>
      </w:pPr>
      <w:r>
        <w:t>Timeline and eligibility requirements for 2025 programmes</w:t>
      </w:r>
    </w:p>
    <w:p>
      <w:pPr>
        <w:pStyle w:val="ListBullet"/>
      </w:pPr>
      <w:r>
        <w:t>Rebate maximisation strategies and professional application assistance</w:t>
      </w:r>
    </w:p>
    <w:p/>
    <w:p>
      <w:pPr>
        <w:pStyle w:val="ListBullet"/>
      </w:pPr>
      <w:r>
        <w:t>**Day 4-5**: Content promotion and engagement setup</w:t>
      </w:r>
    </w:p>
    <w:p>
      <w:pPr>
        <w:pStyle w:val="ListBullet"/>
      </w:pPr>
      <w:r>
        <w:t>Social media integration and sharing automation</w:t>
      </w:r>
    </w:p>
    <w:p>
      <w:pPr>
        <w:pStyle w:val="ListBullet"/>
      </w:pPr>
      <w:r>
        <w:t>Newsletter template development and content integration</w:t>
      </w:r>
    </w:p>
    <w:p>
      <w:pPr>
        <w:pStyle w:val="ListBullet"/>
      </w:pPr>
      <w:r>
        <w:t>Customer notification system setup for new content</w:t>
      </w:r>
    </w:p>
    <w:p>
      <w:pPr>
        <w:pStyle w:val="ListBullet"/>
      </w:pPr>
      <w:r>
        <w:t>Engagement tracking and comment moderation systems</w:t>
      </w:r>
    </w:p>
    <w:p/>
    <w:p>
      <w:r>
        <w:rPr>
          <w:b/>
        </w:rPr>
        <w:t>Week 8: Interactive Tools Development</w:t>
      </w:r>
    </w:p>
    <w:p>
      <w:pPr>
        <w:pStyle w:val="ListBullet"/>
      </w:pPr>
      <w:r>
        <w:t>**Day 1-2**: Solar savings calculator enhancement</w:t>
      </w:r>
    </w:p>
    <w:p>
      <w:pPr>
        <w:pStyle w:val="ListBullet"/>
      </w:pPr>
      <w:r>
        <w:t>Advanced calculation features with local rebate integration</w:t>
      </w:r>
    </w:p>
    <w:p>
      <w:pPr>
        <w:pStyle w:val="ListBullet"/>
      </w:pPr>
      <w:r>
        <w:t>Area-specific performance data and climate considerations</w:t>
      </w:r>
    </w:p>
    <w:p>
      <w:pPr>
        <w:pStyle w:val="ListBullet"/>
      </w:pPr>
      <w:r>
        <w:t>Lead capture integration with consultation request functionality</w:t>
      </w:r>
    </w:p>
    <w:p>
      <w:pPr>
        <w:pStyle w:val="ListBullet"/>
      </w:pPr>
      <w:r>
        <w:t>Mobile-optimised interface and user experience design</w:t>
      </w:r>
    </w:p>
    <w:p/>
    <w:p>
      <w:pPr>
        <w:pStyle w:val="ListBullet"/>
      </w:pPr>
      <w:r>
        <w:t>**Day 3-4**: Assessment tools and lead capture systems</w:t>
      </w:r>
    </w:p>
    <w:p>
      <w:pPr>
        <w:pStyle w:val="ListBullet"/>
      </w:pPr>
      <w:r>
        <w:t>Solar suitability assessment with detailed questionnaire</w:t>
      </w:r>
    </w:p>
    <w:p>
      <w:pPr>
        <w:pStyle w:val="ListBullet"/>
      </w:pPr>
      <w:r>
        <w:t>System sizing recommendation tool with expert consultation options</w:t>
      </w:r>
    </w:p>
    <w:p>
      <w:pPr>
        <w:pStyle w:val="ListBullet"/>
      </w:pPr>
      <w:r>
        <w:t>Rebate eligibility checker with application guidance</w:t>
      </w:r>
    </w:p>
    <w:p>
      <w:pPr>
        <w:pStyle w:val="ListBullet"/>
      </w:pPr>
      <w:r>
        <w:t>Progressive lead capture with minimal friction and maximum value</w:t>
      </w:r>
    </w:p>
    <w:p/>
    <w:p>
      <w:pPr>
        <w:pStyle w:val="ListBullet"/>
      </w:pPr>
      <w:r>
        <w:t>**Day 5**: Customer journey tracking implementation</w:t>
      </w:r>
    </w:p>
    <w:p>
      <w:pPr>
        <w:pStyle w:val="ListBullet"/>
      </w:pPr>
      <w:r>
        <w:t>User journey stage identification and content personalisation</w:t>
      </w:r>
    </w:p>
    <w:p>
      <w:pPr>
        <w:pStyle w:val="ListBullet"/>
      </w:pPr>
      <w:r>
        <w:t>Conversion pathway optimisation and A/B testing setup</w:t>
      </w:r>
    </w:p>
    <w:p>
      <w:pPr>
        <w:pStyle w:val="ListBullet"/>
      </w:pPr>
      <w:r>
        <w:t>Lead scoring and qualification system implementation</w:t>
      </w:r>
    </w:p>
    <w:p>
      <w:pPr>
        <w:pStyle w:val="ListBullet"/>
      </w:pPr>
      <w:r>
        <w:t>CRM integration and automated follow-up sequence creation</w:t>
      </w:r>
    </w:p>
    <w:p/>
    <w:p>
      <w:r>
        <w:rPr>
          <w:b/>
        </w:rPr>
        <w:t>Deliverables:</w:t>
      </w:r>
    </w:p>
    <w:p>
      <w:pPr>
        <w:pStyle w:val="ListBullet"/>
      </w:pPr>
      <w:r>
        <w:t>Blog platform with 2 high-quality, research-backed posts</w:t>
      </w:r>
    </w:p>
    <w:p>
      <w:pPr>
        <w:pStyle w:val="ListBullet"/>
      </w:pPr>
      <w:r>
        <w:t>Interactive tools (calculator, assessment, rebate checker)</w:t>
      </w:r>
    </w:p>
    <w:p>
      <w:pPr>
        <w:pStyle w:val="ListBullet"/>
      </w:pPr>
      <w:r>
        <w:t>Lead capture and customer journey tracking systems</w:t>
      </w:r>
    </w:p>
    <w:p>
      <w:pPr>
        <w:pStyle w:val="ListBullet"/>
      </w:pPr>
      <w:r>
        <w:t>Social media and newsletter integration</w:t>
      </w:r>
    </w:p>
    <w:p>
      <w:pPr>
        <w:pStyle w:val="ListBullet"/>
      </w:pPr>
      <w:r>
        <w:t>Performance tracking and engagement monitoring setup</w:t>
      </w:r>
    </w:p>
    <w:p/>
    <w:p>
      <w:pPr>
        <w:pStyle w:val="Heading3"/>
        <w:jc w:val="left"/>
      </w:pPr>
      <w:r>
        <w:t>Sprint 5: User Experience Enhancement (Weeks 9-10)</w:t>
      </w:r>
    </w:p>
    <w:p/>
    <w:p>
      <w:r>
        <w:rPr>
          <w:b/>
        </w:rPr>
        <w:t>Week 9: Conversion Optimisation</w:t>
      </w:r>
    </w:p>
    <w:p>
      <w:pPr>
        <w:pStyle w:val="ListBullet"/>
      </w:pPr>
      <w:r>
        <w:t>**Day 1-2**: Call-to-action optimisation across site</w:t>
      </w:r>
    </w:p>
    <w:p>
      <w:pPr>
        <w:pStyle w:val="ListBullet"/>
      </w:pPr>
      <w:r>
        <w:t>Primary CTA ("Get Quote") placement and design optimisation</w:t>
      </w:r>
    </w:p>
    <w:p>
      <w:pPr>
        <w:pStyle w:val="ListBullet"/>
      </w:pPr>
      <w:r>
        <w:t>Secondary CTA integration for lead nurturing and education</w:t>
      </w:r>
    </w:p>
    <w:p>
      <w:pPr>
        <w:pStyle w:val="ListBullet"/>
      </w:pPr>
      <w:r>
        <w:t>Conversion form simplification and progressive data collection</w:t>
      </w:r>
    </w:p>
    <w:p>
      <w:pPr>
        <w:pStyle w:val="ListBullet"/>
      </w:pPr>
      <w:r>
        <w:t>Trust signal integration throughout conversion pathways</w:t>
      </w:r>
    </w:p>
    <w:p/>
    <w:p>
      <w:pPr>
        <w:pStyle w:val="ListBullet"/>
      </w:pPr>
      <w:r>
        <w:t>**Day 3-4**: Trust building element integration</w:t>
      </w:r>
    </w:p>
    <w:p>
      <w:pPr>
        <w:pStyle w:val="ListBullet"/>
      </w:pPr>
      <w:r>
        <w:t>Customer testimonial presentation and video integration</w:t>
      </w:r>
    </w:p>
    <w:p>
      <w:pPr>
        <w:pStyle w:val="ListBullet"/>
      </w:pPr>
      <w:r>
        <w:t>Professional certification and award display optimisation</w:t>
      </w:r>
    </w:p>
    <w:p>
      <w:pPr>
        <w:pStyle w:val="ListBullet"/>
      </w:pPr>
      <w:r>
        <w:t>Case study presentation with quantified results and benefits</w:t>
      </w:r>
    </w:p>
    <w:p>
      <w:pPr>
        <w:pStyle w:val="ListBullet"/>
      </w:pPr>
      <w:r>
        <w:t>Quality assurance and warranty information prominence</w:t>
      </w:r>
    </w:p>
    <w:p/>
    <w:p>
      <w:pPr>
        <w:pStyle w:val="ListBullet"/>
      </w:pPr>
      <w:r>
        <w:t>**Day 5**: Local authority enhancement</w:t>
      </w:r>
    </w:p>
    <w:p>
      <w:pPr>
        <w:pStyle w:val="ListBullet"/>
      </w:pPr>
      <w:r>
        <w:t>Area-specific content personalisation and relevance improvement</w:t>
      </w:r>
    </w:p>
    <w:p>
      <w:pPr>
        <w:pStyle w:val="ListBullet"/>
      </w:pPr>
      <w:r>
        <w:t>Local case study integration with geographic targeting</w:t>
      </w:r>
    </w:p>
    <w:p>
      <w:pPr>
        <w:pStyle w:val="ListBullet"/>
      </w:pPr>
      <w:r>
        <w:t>Community involvement showcase and partnership highlighting</w:t>
      </w:r>
    </w:p>
    <w:p>
      <w:pPr>
        <w:pStyle w:val="ListBullet"/>
      </w:pPr>
      <w:r>
        <w:t>Regional expertise demonstration and credibility building</w:t>
      </w:r>
    </w:p>
    <w:p/>
    <w:p>
      <w:r>
        <w:rPr>
          <w:b/>
        </w:rPr>
        <w:t>Week 10: Performance Monitoring &amp; Optimisation</w:t>
      </w:r>
    </w:p>
    <w:p>
      <w:pPr>
        <w:pStyle w:val="ListBullet"/>
      </w:pPr>
      <w:r>
        <w:t>**Day 1-2**: Analytics configuration and goal tracking</w:t>
      </w:r>
    </w:p>
    <w:p>
      <w:pPr>
        <w:pStyle w:val="ListBullet"/>
      </w:pPr>
      <w:r>
        <w:t>Conversion goal setup and attribution modelling</w:t>
      </w:r>
    </w:p>
    <w:p>
      <w:pPr>
        <w:pStyle w:val="ListBullet"/>
      </w:pPr>
      <w:r>
        <w:t>User journey tracking and stage progression monitoring</w:t>
      </w:r>
    </w:p>
    <w:p>
      <w:pPr>
        <w:pStyle w:val="ListBullet"/>
      </w:pPr>
      <w:r>
        <w:t>Content performance measurement and engagement analysis</w:t>
      </w:r>
    </w:p>
    <w:p>
      <w:pPr>
        <w:pStyle w:val="ListBullet"/>
      </w:pPr>
      <w:r>
        <w:t>SEO performance tracking and keyword ranking monitoring</w:t>
      </w:r>
    </w:p>
    <w:p/>
    <w:p>
      <w:pPr>
        <w:pStyle w:val="ListBullet"/>
      </w:pPr>
      <w:r>
        <w:t>**Day 3-4**: A/B testing implementation</w:t>
      </w:r>
    </w:p>
    <w:p>
      <w:pPr>
        <w:pStyle w:val="ListBullet"/>
      </w:pPr>
      <w:r>
        <w:t>Navigation design and placement testing</w:t>
      </w:r>
    </w:p>
    <w:p>
      <w:pPr>
        <w:pStyle w:val="ListBullet"/>
      </w:pPr>
      <w:r>
        <w:t>CTA design and messaging effectiveness testing</w:t>
      </w:r>
    </w:p>
    <w:p>
      <w:pPr>
        <w:pStyle w:val="ListBullet"/>
      </w:pPr>
      <w:r>
        <w:t>Content presentation and engagement optimisation</w:t>
      </w:r>
    </w:p>
    <w:p>
      <w:pPr>
        <w:pStyle w:val="ListBullet"/>
      </w:pPr>
      <w:r>
        <w:t>Mobile experience and conversion rate testing</w:t>
      </w:r>
    </w:p>
    <w:p/>
    <w:p>
      <w:pPr>
        <w:pStyle w:val="ListBullet"/>
      </w:pPr>
      <w:r>
        <w:t>**Day 5**: Initial performance analysis and optimisation</w:t>
      </w:r>
    </w:p>
    <w:p>
      <w:pPr>
        <w:pStyle w:val="ListBullet"/>
      </w:pPr>
      <w:r>
        <w:t>First month performance data analysis and insights</w:t>
      </w:r>
    </w:p>
    <w:p>
      <w:pPr>
        <w:pStyle w:val="ListBullet"/>
      </w:pPr>
      <w:r>
        <w:t>User behaviour pattern identification and improvement opportunities</w:t>
      </w:r>
    </w:p>
    <w:p>
      <w:pPr>
        <w:pStyle w:val="ListBullet"/>
      </w:pPr>
      <w:r>
        <w:t>Conversion pathway analysis and bottleneck identification</w:t>
      </w:r>
    </w:p>
    <w:p>
      <w:pPr>
        <w:pStyle w:val="ListBullet"/>
      </w:pPr>
      <w:r>
        <w:t>Content engagement assessment and optimisation planning</w:t>
      </w:r>
    </w:p>
    <w:p/>
    <w:p>
      <w:r>
        <w:rPr>
          <w:b/>
        </w:rPr>
        <w:t>Deliverables:</w:t>
      </w:r>
    </w:p>
    <w:p>
      <w:pPr>
        <w:pStyle w:val="ListBullet"/>
      </w:pPr>
      <w:r>
        <w:t>Optimised conversion pathways with trust signals integration</w:t>
      </w:r>
    </w:p>
    <w:p>
      <w:pPr>
        <w:pStyle w:val="ListBullet"/>
      </w:pPr>
      <w:r>
        <w:t>Comprehensive analytics and performance tracking setup</w:t>
      </w:r>
    </w:p>
    <w:p>
      <w:pPr>
        <w:pStyle w:val="ListBullet"/>
      </w:pPr>
      <w:r>
        <w:t>A/B testing framework and initial optimisation insights</w:t>
      </w:r>
    </w:p>
    <w:p>
      <w:pPr>
        <w:pStyle w:val="ListBullet"/>
      </w:pPr>
      <w:r>
        <w:t>Local authority enhancement with area-specific personalisation</w:t>
      </w:r>
    </w:p>
    <w:p>
      <w:pPr>
        <w:pStyle w:val="ListBullet"/>
      </w:pPr>
      <w:r>
        <w:t>Performance baseline establishment and improvement roadmap</w:t>
      </w:r>
    </w:p>
    <w:p/>
    <w:p>
      <w:pPr>
        <w:pStyle w:val="Heading3"/>
        <w:jc w:val="left"/>
      </w:pPr>
      <w:r>
        <w:t>Sprint 6: Content Expansion &amp; Quality Enhancement (Weeks 11-12)</w:t>
      </w:r>
    </w:p>
    <w:p/>
    <w:p>
      <w:r>
        <w:rPr>
          <w:b/>
        </w:rPr>
        <w:t>Week 11: Month 2 Content Creation (Educational Leadership Hub theme)</w:t>
      </w:r>
    </w:p>
    <w:p>
      <w:pPr>
        <w:pStyle w:val="ListBullet"/>
      </w:pPr>
      <w:r>
        <w:t>**Day 1-3**: Educational content development</w:t>
      </w:r>
    </w:p>
    <w:p>
      <w:pPr>
        <w:pStyle w:val="ListBullet"/>
      </w:pPr>
      <w:r>
        <w:t>**Post 1**: "Solar Technology Basics for Australian Homeowners"</w:t>
      </w:r>
    </w:p>
    <w:p>
      <w:pPr>
        <w:pStyle w:val="ListBullet"/>
      </w:pPr>
      <w:r>
        <w:t>Monocrystalline technology explanation with Australian context</w:t>
      </w:r>
    </w:p>
    <w:p>
      <w:pPr>
        <w:pStyle w:val="ListBullet"/>
      </w:pPr>
      <w:r>
        <w:t>System component overview and function explanation</w:t>
      </w:r>
    </w:p>
    <w:p>
      <w:pPr>
        <w:pStyle w:val="ListBullet"/>
      </w:pPr>
      <w:r>
        <w:t>Technology selection criteria and quality considerations</w:t>
      </w:r>
    </w:p>
    <w:p>
      <w:pPr>
        <w:pStyle w:val="ListBullet"/>
      </w:pPr>
      <w:r>
        <w:t>Australian-specific recommendations and performance expectations</w:t>
      </w:r>
    </w:p>
    <w:p/>
    <w:p>
      <w:pPr>
        <w:pStyle w:val="ListBullet"/>
      </w:pPr>
      <w:r>
        <w:t>**Post 2**: "System Sizing Methodology for Australian Homes"</w:t>
      </w:r>
    </w:p>
    <w:p>
      <w:pPr>
        <w:pStyle w:val="ListBullet"/>
      </w:pPr>
      <w:r>
        <w:t>Energy consumption analysis and calculation methodology</w:t>
      </w:r>
    </w:p>
    <w:p>
      <w:pPr>
        <w:pStyle w:val="ListBullet"/>
      </w:pPr>
      <w:r>
        <w:t>Roof assessment and suitability evaluation processes</w:t>
      </w:r>
    </w:p>
    <w:p>
      <w:pPr>
        <w:pStyle w:val="ListBullet"/>
      </w:pPr>
      <w:r>
        <w:t>System sizing tools and professional assessment benefits</w:t>
      </w:r>
    </w:p>
    <w:p>
      <w:pPr>
        <w:pStyle w:val="ListBullet"/>
      </w:pPr>
      <w:r>
        <w:t>Right-sizing principles for optimal performance and investment</w:t>
      </w:r>
    </w:p>
    <w:p/>
    <w:p>
      <w:pPr>
        <w:pStyle w:val="ListBullet"/>
      </w:pPr>
      <w:r>
        <w:t>**Day 4-5**: Content quality enhancement through feedback loops</w:t>
      </w:r>
    </w:p>
    <w:p>
      <w:pPr>
        <w:pStyle w:val="ListBullet"/>
      </w:pPr>
      <w:r>
        <w:t>Clarity and conciseness review with readability optimisation</w:t>
      </w:r>
    </w:p>
    <w:p>
      <w:pPr>
        <w:pStyle w:val="ListBullet"/>
      </w:pPr>
      <w:r>
        <w:t>Cognitive load assessment and information hierarchy improvement</w:t>
      </w:r>
    </w:p>
    <w:p>
      <w:pPr>
        <w:pStyle w:val="ListBullet"/>
      </w:pPr>
      <w:r>
        <w:t>Content critique and logic verification with evidence strengthening</w:t>
      </w:r>
    </w:p>
    <w:p>
      <w:pPr>
        <w:pStyle w:val="ListBullet"/>
      </w:pPr>
      <w:r>
        <w:t>AI text naturalisation and human expression enhancement</w:t>
      </w:r>
    </w:p>
    <w:p/>
    <w:p>
      <w:r>
        <w:rPr>
          <w:b/>
        </w:rPr>
        <w:t>Week 12: Visual Content Integration &amp; Enhancement</w:t>
      </w:r>
    </w:p>
    <w:p>
      <w:pPr>
        <w:pStyle w:val="ListBullet"/>
      </w:pPr>
      <w:r>
        <w:t>**Day 1-2**: Visual content development</w:t>
      </w:r>
    </w:p>
    <w:p>
      <w:pPr>
        <w:pStyle w:val="ListBullet"/>
      </w:pPr>
      <w:r>
        <w:t>Custom infographic creation for complex information presentation</w:t>
      </w:r>
    </w:p>
    <w:p>
      <w:pPr>
        <w:pStyle w:val="ListBullet"/>
      </w:pPr>
      <w:r>
        <w:t>Local photography integration and case study visual documentation</w:t>
      </w:r>
    </w:p>
    <w:p>
      <w:pPr>
        <w:pStyle w:val="ListBullet"/>
      </w:pPr>
      <w:r>
        <w:t>Video content planning and production for educational topics</w:t>
      </w:r>
    </w:p>
    <w:p>
      <w:pPr>
        <w:pStyle w:val="ListBullet"/>
      </w:pPr>
      <w:r>
        <w:t>Interactive element design and user engagement enhancement</w:t>
      </w:r>
    </w:p>
    <w:p/>
    <w:p>
      <w:pPr>
        <w:pStyle w:val="ListBullet"/>
      </w:pPr>
      <w:r>
        <w:t>**Day 3-4**: Supporting content creation</w:t>
      </w:r>
    </w:p>
    <w:p>
      <w:pPr>
        <w:pStyle w:val="ListBullet"/>
      </w:pPr>
      <w:r>
        <w:t>FAQ development addressing common customer questions</w:t>
      </w:r>
    </w:p>
    <w:p>
      <w:pPr>
        <w:pStyle w:val="ListBullet"/>
      </w:pPr>
      <w:r>
        <w:t>Resource library creation with downloadable guides and checklists</w:t>
      </w:r>
    </w:p>
    <w:p>
      <w:pPr>
        <w:pStyle w:val="ListBullet"/>
      </w:pPr>
      <w:r>
        <w:t>Case study documentation with detailed results and testimonials</w:t>
      </w:r>
    </w:p>
    <w:p>
      <w:pPr>
        <w:pStyle w:val="ListBullet"/>
      </w:pPr>
      <w:r>
        <w:t>Comparison tools and decision support resource development</w:t>
      </w:r>
    </w:p>
    <w:p/>
    <w:p>
      <w:pPr>
        <w:pStyle w:val="ListBullet"/>
      </w:pPr>
      <w:r>
        <w:t>**Day 5**: Content integration and cross-platform optimisation</w:t>
      </w:r>
    </w:p>
    <w:p>
      <w:pPr>
        <w:pStyle w:val="ListBullet"/>
      </w:pPr>
      <w:r>
        <w:t>Social media content adaptation and platform-specific optimisation</w:t>
      </w:r>
    </w:p>
    <w:p>
      <w:pPr>
        <w:pStyle w:val="ListBullet"/>
      </w:pPr>
      <w:r>
        <w:t>Newsletter content integration and subscriber value enhancement</w:t>
      </w:r>
    </w:p>
    <w:p>
      <w:pPr>
        <w:pStyle w:val="ListBullet"/>
      </w:pPr>
      <w:r>
        <w:t>SEO optimisation and keyword integration across all content</w:t>
      </w:r>
    </w:p>
    <w:p>
      <w:pPr>
        <w:pStyle w:val="ListBullet"/>
      </w:pPr>
      <w:r>
        <w:t>Cross-platform consistency and brand message alignment</w:t>
      </w:r>
    </w:p>
    <w:p/>
    <w:p>
      <w:r>
        <w:rPr>
          <w:b/>
        </w:rPr>
        <w:t>Deliverables:</w:t>
      </w:r>
    </w:p>
    <w:p>
      <w:pPr>
        <w:pStyle w:val="ListBullet"/>
      </w:pPr>
      <w:r>
        <w:t>2 additional high-quality blog posts with educational focus</w:t>
      </w:r>
    </w:p>
    <w:p>
      <w:pPr>
        <w:pStyle w:val="ListBullet"/>
      </w:pPr>
      <w:r>
        <w:t>Visual content library (infographics, photos, videos)</w:t>
      </w:r>
    </w:p>
    <w:p>
      <w:pPr>
        <w:pStyle w:val="ListBullet"/>
      </w:pPr>
      <w:r>
        <w:t>Supporting resources (FAQs, guides, case studies)</w:t>
      </w:r>
    </w:p>
    <w:p>
      <w:pPr>
        <w:pStyle w:val="ListBullet"/>
      </w:pPr>
      <w:r>
        <w:t>Cross-platform content integration and optimisation</w:t>
      </w:r>
    </w:p>
    <w:p>
      <w:pPr>
        <w:pStyle w:val="ListBullet"/>
      </w:pPr>
      <w:r>
        <w:t>Quality-enhanced content through iterative feedback loops</w:t>
      </w:r>
    </w:p>
    <w:p/>
    <w:p/>
    <w:p>
      <w:pPr>
        <w:jc w:val="center"/>
      </w:pPr>
      <w:r>
        <w:t>__________________________________________________</w:t>
      </w:r>
    </w:p>
    <w:p/>
    <w:p/>
    <w:p>
      <w:pPr>
        <w:pStyle w:val="Heading2"/>
        <w:jc w:val="left"/>
      </w:pPr>
      <w:r>
        <w:t>Phase 3: Enhancement &amp; Optimisation (Months 4-6)</w:t>
      </w:r>
    </w:p>
    <w:p/>
    <w:p>
      <w:pPr>
        <w:pStyle w:val="Heading3"/>
        <w:jc w:val="left"/>
      </w:pPr>
      <w:r>
        <w:t>Sprint 7-12: Advanced Features &amp; Continuous Improvement</w:t>
      </w:r>
    </w:p>
    <w:p/>
    <w:p>
      <w:r>
        <w:rPr>
          <w:b/>
        </w:rPr>
        <w:t>Month 4: Advanced Functionality</w:t>
      </w:r>
    </w:p>
    <w:p>
      <w:pPr>
        <w:pStyle w:val="ListBullet"/>
      </w:pPr>
      <w:r>
        <w:t>**Customer Portal Development**: System monitoring and performance tracking</w:t>
      </w:r>
    </w:p>
    <w:p>
      <w:pPr>
        <w:pStyle w:val="ListBullet"/>
      </w:pPr>
      <w:r>
        <w:t>**Advanced Calculator Tools**: Detailed ROI analysis with financing integration</w:t>
      </w:r>
    </w:p>
    <w:p>
      <w:pPr>
        <w:pStyle w:val="ListBullet"/>
      </w:pPr>
      <w:r>
        <w:t>**Personalisation Features**: Content customisation based on user journey stage</w:t>
      </w:r>
    </w:p>
    <w:p>
      <w:pPr>
        <w:pStyle w:val="ListBullet"/>
      </w:pPr>
      <w:r>
        <w:t>**Mobile App Integration**: Enhanced mobile experience and engagement</w:t>
      </w:r>
    </w:p>
    <w:p/>
    <w:p>
      <w:r>
        <w:rPr>
          <w:b/>
        </w:rPr>
        <w:t>Month 5: Community Engagement</w:t>
      </w:r>
    </w:p>
    <w:p>
      <w:pPr>
        <w:pStyle w:val="ListBullet"/>
      </w:pPr>
      <w:r>
        <w:t>**Referral Programme Implementation**: Customer advocacy and word-of-mouth amplification</w:t>
      </w:r>
    </w:p>
    <w:p>
      <w:pPr>
        <w:pStyle w:val="ListBullet"/>
      </w:pPr>
      <w:r>
        <w:t>**Community Forum Development**: Customer interaction and peer support platform</w:t>
      </w:r>
    </w:p>
    <w:p>
      <w:pPr>
        <w:pStyle w:val="ListBullet"/>
      </w:pPr>
      <w:r>
        <w:t>**Local Event Integration**: Community involvement and offline engagement connection</w:t>
      </w:r>
    </w:p>
    <w:p>
      <w:pPr>
        <w:pStyle w:val="ListBullet"/>
      </w:pPr>
      <w:r>
        <w:t>**Social Media Enhancement**: Community building and engagement optimisation</w:t>
      </w:r>
    </w:p>
    <w:p/>
    <w:p>
      <w:r>
        <w:rPr>
          <w:b/>
        </w:rPr>
        <w:t>Month 6: Performance Optimisation</w:t>
      </w:r>
    </w:p>
    <w:p>
      <w:pPr>
        <w:pStyle w:val="ListBullet"/>
      </w:pPr>
      <w:r>
        <w:t>**Advanced Analytics Implementation**: Detailed user behaviour analysis and insights</w:t>
      </w:r>
    </w:p>
    <w:p>
      <w:pPr>
        <w:pStyle w:val="ListBullet"/>
      </w:pPr>
      <w:r>
        <w:t>**Conversion Rate Optimisation**: Systematic testing and improvement processes</w:t>
      </w:r>
    </w:p>
    <w:p>
      <w:pPr>
        <w:pStyle w:val="ListBullet"/>
      </w:pPr>
      <w:r>
        <w:t>**SEO Authority Building**: Comprehensive link building and authority development</w:t>
      </w:r>
    </w:p>
    <w:p>
      <w:pPr>
        <w:pStyle w:val="ListBullet"/>
      </w:pPr>
      <w:r>
        <w:t>**Market Expansion**: Geographic coverage extension and service area growth</w:t>
      </w:r>
    </w:p>
    <w:p/>
    <w:p/>
    <w:p>
      <w:pPr>
        <w:jc w:val="center"/>
      </w:pPr>
      <w:r>
        <w:t>__________________________________________________</w:t>
      </w:r>
    </w:p>
    <w:p/>
    <w:p/>
    <w:p>
      <w:pPr>
        <w:pStyle w:val="Heading2"/>
        <w:jc w:val="left"/>
      </w:pPr>
      <w:r>
        <w:t>Resource Requirements</w:t>
      </w:r>
    </w:p>
    <w:p/>
    <w:p>
      <w:pPr>
        <w:pStyle w:val="Heading3"/>
        <w:jc w:val="left"/>
      </w:pPr>
      <w:r>
        <w:t>Internal Resources</w:t>
      </w:r>
    </w:p>
    <w:p/>
    <w:p>
      <w:r>
        <w:rPr>
          <w:b/>
        </w:rPr>
        <w:t>Technical Development:</w:t>
      </w:r>
    </w:p>
    <w:p>
      <w:pPr>
        <w:pStyle w:val="ListBullet"/>
      </w:pPr>
      <w:r>
        <w:t>**Web Developer** (0.5 FTE for 6 months): Site architecture implementation and maintenance</w:t>
      </w:r>
    </w:p>
    <w:p>
      <w:pPr>
        <w:pStyle w:val="ListBullet"/>
      </w:pPr>
      <w:r>
        <w:t>**Content Creator** (0.3 FTE ongoing): Blog content creation and quality assurance</w:t>
      </w:r>
    </w:p>
    <w:p>
      <w:pPr>
        <w:pStyle w:val="ListBullet"/>
      </w:pPr>
      <w:r>
        <w:t>**Marketing Coordinator** (0.2 FTE ongoing): Social media and promotion management</w:t>
      </w:r>
    </w:p>
    <w:p>
      <w:pPr>
        <w:pStyle w:val="ListBullet"/>
      </w:pPr>
      <w:r>
        <w:t>**Quality Assurance** (0.1 FTE ongoing): Content review and compliance verification</w:t>
      </w:r>
    </w:p>
    <w:p/>
    <w:p>
      <w:r>
        <w:rPr>
          <w:b/>
        </w:rPr>
        <w:t>Project Management:</w:t>
      </w:r>
    </w:p>
    <w:p>
      <w:pPr>
        <w:pStyle w:val="ListBullet"/>
      </w:pPr>
      <w:r>
        <w:t>**Project Manager** (0.2 FTE for 6 months): Implementation coordination and timeline management</w:t>
      </w:r>
    </w:p>
    <w:p>
      <w:pPr>
        <w:pStyle w:val="ListBullet"/>
      </w:pPr>
      <w:r>
        <w:t>**Stakeholder Liaison** (0.1 FTE ongoing): Internal communication and approval processes</w:t>
      </w:r>
    </w:p>
    <w:p/>
    <w:p>
      <w:pPr>
        <w:pStyle w:val="Heading3"/>
        <w:jc w:val="left"/>
      </w:pPr>
      <w:r>
        <w:t>External Resources</w:t>
      </w:r>
    </w:p>
    <w:p/>
    <w:p>
      <w:r>
        <w:rPr>
          <w:b/>
        </w:rPr>
        <w:t>Specialist Services:</w:t>
      </w:r>
    </w:p>
    <w:p>
      <w:pPr>
        <w:pStyle w:val="ListBullet"/>
      </w:pPr>
      <w:r>
        <w:t>**SEO Consultant** (20 hours over 6 months): Technical SEO optimisation and strategy</w:t>
      </w:r>
    </w:p>
    <w:p>
      <w:pPr>
        <w:pStyle w:val="ListBullet"/>
      </w:pPr>
      <w:r>
        <w:t>**UX Designer** (40 hours over 3 months): User experience design and optimisation</w:t>
      </w:r>
    </w:p>
    <w:p>
      <w:pPr>
        <w:pStyle w:val="ListBullet"/>
      </w:pPr>
      <w:r>
        <w:t>**Content Strategist** (10 hours/month): Strategy development and performance analysis</w:t>
      </w:r>
    </w:p>
    <w:p>
      <w:pPr>
        <w:pStyle w:val="ListBullet"/>
      </w:pPr>
      <w:r>
        <w:t>**Photography/Video** (As needed): Local case study documentation and visual content</w:t>
      </w:r>
    </w:p>
    <w:p/>
    <w:p>
      <w:r>
        <w:rPr>
          <w:b/>
        </w:rPr>
        <w:t>Technology Investment:</w:t>
      </w:r>
    </w:p>
    <w:p>
      <w:pPr>
        <w:pStyle w:val="ListBullet"/>
      </w:pPr>
      <w:r>
        <w:t>**Analytics Platform**: Advanced user behaviour tracking and conversion analysis</w:t>
      </w:r>
    </w:p>
    <w:p>
      <w:pPr>
        <w:pStyle w:val="ListBullet"/>
      </w:pPr>
      <w:r>
        <w:t>**CRM Integration**: Lead management and customer journey tracking</w:t>
      </w:r>
    </w:p>
    <w:p>
      <w:pPr>
        <w:pStyle w:val="ListBullet"/>
      </w:pPr>
      <w:r>
        <w:t>**Email Marketing Platform**: Newsletter and automated communication systems</w:t>
      </w:r>
    </w:p>
    <w:p>
      <w:pPr>
        <w:pStyle w:val="ListBullet"/>
      </w:pPr>
      <w:r>
        <w:t>**Social Media Management Tools**: Content scheduling and engagement monitoring</w:t>
      </w:r>
    </w:p>
    <w:p/>
    <w:p>
      <w:pPr>
        <w:pStyle w:val="Heading3"/>
        <w:jc w:val="left"/>
      </w:pPr>
      <w:r>
        <w:t>Budget Allocation</w:t>
      </w:r>
    </w:p>
    <w:p/>
    <w:p>
      <w:r>
        <w:rPr>
          <w:b/>
        </w:rPr>
        <w:t>Phase 1 (Month 1): £8,000-12,000</w:t>
      </w:r>
    </w:p>
    <w:p>
      <w:pPr>
        <w:pStyle w:val="ListBullet"/>
      </w:pPr>
      <w:r>
        <w:t>Technical development and architecture implementation</w:t>
      </w:r>
    </w:p>
    <w:p>
      <w:pPr>
        <w:pStyle w:val="ListBullet"/>
      </w:pPr>
      <w:r>
        <w:t>Initial content creation and quality assurance</w:t>
      </w:r>
    </w:p>
    <w:p>
      <w:pPr>
        <w:pStyle w:val="ListBullet"/>
      </w:pPr>
      <w:r>
        <w:t>Analytics setup and monitoring configuration</w:t>
      </w:r>
    </w:p>
    <w:p>
      <w:pPr>
        <w:pStyle w:val="ListBullet"/>
      </w:pPr>
      <w:r>
        <w:t>Basic visual content and design elements</w:t>
      </w:r>
    </w:p>
    <w:p/>
    <w:p>
      <w:r>
        <w:rPr>
          <w:b/>
        </w:rPr>
        <w:t>Phase 2 (Months 2-3): £6,000-9,000</w:t>
      </w:r>
    </w:p>
    <w:p>
      <w:pPr>
        <w:pStyle w:val="ListBullet"/>
      </w:pPr>
      <w:r>
        <w:t>Blog strategy implementation and content creation</w:t>
      </w:r>
    </w:p>
    <w:p>
      <w:pPr>
        <w:pStyle w:val="ListBullet"/>
      </w:pPr>
      <w:r>
        <w:t>Interactive tools development and integration</w:t>
      </w:r>
    </w:p>
    <w:p>
      <w:pPr>
        <w:pStyle w:val="ListBullet"/>
      </w:pPr>
      <w:r>
        <w:t>User experience optimisation and conversion enhancement</w:t>
      </w:r>
    </w:p>
    <w:p>
      <w:pPr>
        <w:pStyle w:val="ListBullet"/>
      </w:pPr>
      <w:r>
        <w:t>Performance monitoring and initial optimisation</w:t>
      </w:r>
    </w:p>
    <w:p/>
    <w:p>
      <w:r>
        <w:rPr>
          <w:b/>
        </w:rPr>
        <w:t>Phase 3 (Months 4-6): £4,000-6,000/month</w:t>
      </w:r>
    </w:p>
    <w:p>
      <w:pPr>
        <w:pStyle w:val="ListBullet"/>
      </w:pPr>
      <w:r>
        <w:t>Advanced feature development and integration</w:t>
      </w:r>
    </w:p>
    <w:p>
      <w:pPr>
        <w:pStyle w:val="ListBullet"/>
      </w:pPr>
      <w:r>
        <w:t>Ongoing content creation and quality maintenance</w:t>
      </w:r>
    </w:p>
    <w:p>
      <w:pPr>
        <w:pStyle w:val="ListBullet"/>
      </w:pPr>
      <w:r>
        <w:t>Performance optimisation and continuous improvement</w:t>
      </w:r>
    </w:p>
    <w:p>
      <w:pPr>
        <w:pStyle w:val="ListBullet"/>
      </w:pPr>
      <w:r>
        <w:t>Market expansion and authority building activities</w:t>
      </w:r>
    </w:p>
    <w:p/>
    <w:p/>
    <w:p>
      <w:pPr>
        <w:jc w:val="center"/>
      </w:pPr>
      <w:r>
        <w:t>__________________________________________________</w:t>
      </w:r>
    </w:p>
    <w:p/>
    <w:p/>
    <w:p>
      <w:pPr>
        <w:pStyle w:val="Heading2"/>
        <w:jc w:val="left"/>
      </w:pPr>
      <w:r>
        <w:t>Risk Management</w:t>
      </w:r>
    </w:p>
    <w:p/>
    <w:p>
      <w:pPr>
        <w:pStyle w:val="Heading3"/>
        <w:jc w:val="left"/>
      </w:pPr>
      <w:r>
        <w:t>Technical Risks</w:t>
      </w:r>
    </w:p>
    <w:p/>
    <w:p>
      <w:r>
        <w:t>**Risk**: Site performance degradation during implementation</w:t>
      </w:r>
    </w:p>
    <w:p>
      <w:pPr>
        <w:pStyle w:val="ListBullet"/>
      </w:pPr>
      <w:r>
        <w:t>**Mitigation**: Staging environment testing and gradual rollout</w:t>
      </w:r>
    </w:p>
    <w:p>
      <w:pPr>
        <w:pStyle w:val="ListBullet"/>
      </w:pPr>
      <w:r>
        <w:t>**Contingency**: Performance monitoring and immediate rollback capability</w:t>
      </w:r>
    </w:p>
    <w:p/>
    <w:p>
      <w:r>
        <w:t>**Risk**: SEO ranking loss during navigation restructure</w:t>
      </w:r>
    </w:p>
    <w:p>
      <w:pPr>
        <w:pStyle w:val="ListBullet"/>
      </w:pPr>
      <w:r>
        <w:t>**Mitigation**: Comprehensive redirect mapping and SEO preservation strategy</w:t>
      </w:r>
    </w:p>
    <w:p>
      <w:pPr>
        <w:pStyle w:val="ListBullet"/>
      </w:pPr>
      <w:r>
        <w:t>**Contingency**: Close monitoring and immediate corrective action protocols</w:t>
      </w:r>
    </w:p>
    <w:p/>
    <w:p>
      <w:r>
        <w:t>**Risk**: Mobile experience issues affecting user engagement</w:t>
      </w:r>
    </w:p>
    <w:p>
      <w:pPr>
        <w:pStyle w:val="ListBullet"/>
      </w:pPr>
      <w:r>
        <w:t>**Mitigation**: Mobile-first design approach and extensive testing</w:t>
      </w:r>
    </w:p>
    <w:p>
      <w:pPr>
        <w:pStyle w:val="ListBullet"/>
      </w:pPr>
      <w:r>
        <w:t>**Contingency**: Rapid response team for mobile-specific issues</w:t>
      </w:r>
    </w:p>
    <w:p/>
    <w:p>
      <w:pPr>
        <w:pStyle w:val="Heading3"/>
        <w:jc w:val="left"/>
      </w:pPr>
      <w:r>
        <w:t>Content Risks</w:t>
      </w:r>
    </w:p>
    <w:p/>
    <w:p>
      <w:r>
        <w:t>**Risk**: Content quality below standards affecting brand reputation</w:t>
      </w:r>
    </w:p>
    <w:p>
      <w:pPr>
        <w:pStyle w:val="ListBullet"/>
      </w:pPr>
      <w:r>
        <w:t>**Mitigation**: Iterative feedback loop process and quality gates</w:t>
      </w:r>
    </w:p>
    <w:p>
      <w:pPr>
        <w:pStyle w:val="ListBullet"/>
      </w:pPr>
      <w:r>
        <w:t>**Contingency**: Content review and revision processes with expert oversight</w:t>
      </w:r>
    </w:p>
    <w:p/>
    <w:p>
      <w:r>
        <w:t>**Risk**: Competitor content copying or market positioning challenges</w:t>
      </w:r>
    </w:p>
    <w:p>
      <w:pPr>
        <w:pStyle w:val="ListBullet"/>
      </w:pPr>
      <w:r>
        <w:t>**Mitigation**: Unique research-backed content and local authority positioning</w:t>
      </w:r>
    </w:p>
    <w:p>
      <w:pPr>
        <w:pStyle w:val="ListBullet"/>
      </w:pPr>
      <w:r>
        <w:t>**Contingency**: Differentiation strategy enhancement and legal protection</w:t>
      </w:r>
    </w:p>
    <w:p/>
    <w:p>
      <w:pPr>
        <w:pStyle w:val="Heading3"/>
        <w:jc w:val="left"/>
      </w:pPr>
      <w:r>
        <w:t>Market Risks</w:t>
      </w:r>
    </w:p>
    <w:p/>
    <w:p>
      <w:r>
        <w:t>**Risk**: Changes in government rebate programmes affecting content relevance</w:t>
      </w:r>
    </w:p>
    <w:p>
      <w:pPr>
        <w:pStyle w:val="ListBullet"/>
      </w:pPr>
      <w:r>
        <w:t>**Mitigation**: Regular content updates and policy monitoring</w:t>
      </w:r>
    </w:p>
    <w:p>
      <w:pPr>
        <w:pStyle w:val="ListBullet"/>
      </w:pPr>
      <w:r>
        <w:t>**Contingency**: Rapid content revision and customer communication protocols</w:t>
      </w:r>
    </w:p>
    <w:p/>
    <w:p>
      <w:r>
        <w:t>**Risk**: Competitive response reducing market differentiation</w:t>
      </w:r>
    </w:p>
    <w:p>
      <w:pPr>
        <w:pStyle w:val="ListBullet"/>
      </w:pPr>
      <w:r>
        <w:t>**Mitigation**: Continuous innovation and unique value proposition development</w:t>
      </w:r>
    </w:p>
    <w:p>
      <w:pPr>
        <w:pStyle w:val="ListBullet"/>
      </w:pPr>
      <w:r>
        <w:t>**Contingency**: Strategic pivoting and enhanced differentiation strategies</w:t>
      </w:r>
    </w:p>
    <w:p/>
    <w:p/>
    <w:p>
      <w:pPr>
        <w:jc w:val="center"/>
      </w:pPr>
      <w:r>
        <w:t>__________________________________________________</w:t>
      </w:r>
    </w:p>
    <w:p/>
    <w:p/>
    <w:p>
      <w:pPr>
        <w:pStyle w:val="Heading2"/>
        <w:jc w:val="left"/>
      </w:pPr>
      <w:r>
        <w:t>Success Metrics &amp; KPIs</w:t>
      </w:r>
    </w:p>
    <w:p/>
    <w:p>
      <w:pPr>
        <w:pStyle w:val="Heading3"/>
        <w:jc w:val="left"/>
      </w:pPr>
      <w:r>
        <w:t>Primary Performance Indicators</w:t>
      </w:r>
    </w:p>
    <w:p/>
    <w:p>
      <w:r>
        <w:rPr>
          <w:b/>
        </w:rPr>
        <w:t>User Engagement Metrics:</w:t>
      </w:r>
    </w:p>
    <w:p>
      <w:pPr>
        <w:pStyle w:val="ListBullet"/>
      </w:pPr>
      <w:r>
        <w:t>**Bounce Rate**: Target &lt;40% (baseline: industry average 55%)</w:t>
      </w:r>
    </w:p>
    <w:p>
      <w:pPr>
        <w:pStyle w:val="ListBullet"/>
      </w:pPr>
      <w:r>
        <w:t>**Session Duration**: Target &gt;3 minutes (baseline: industry average 2.1 minutes)</w:t>
      </w:r>
    </w:p>
    <w:p>
      <w:pPr>
        <w:pStyle w:val="ListBullet"/>
      </w:pPr>
      <w:r>
        <w:t>**Pages per Session**: Target &gt;2.5 pages (baseline: typical 1.8 pages)</w:t>
      </w:r>
    </w:p>
    <w:p>
      <w:pPr>
        <w:pStyle w:val="ListBullet"/>
      </w:pPr>
      <w:r>
        <w:t>**Return Visitor Rate**: Target &gt;30% (indicating content value and engagement)</w:t>
      </w:r>
    </w:p>
    <w:p/>
    <w:p>
      <w:r>
        <w:rPr>
          <w:b/>
        </w:rPr>
        <w:t>Conversion Metrics:</w:t>
      </w:r>
    </w:p>
    <w:p>
      <w:pPr>
        <w:pStyle w:val="ListBullet"/>
      </w:pPr>
      <w:r>
        <w:t>**Lead Generation Rate**: Target &gt;2% consultation request conversion</w:t>
      </w:r>
    </w:p>
    <w:p>
      <w:pPr>
        <w:pStyle w:val="ListBullet"/>
      </w:pPr>
      <w:r>
        <w:t>**Email Signup Rate**: Target &gt;5% newsletter subscription from blog traffic</w:t>
      </w:r>
    </w:p>
    <w:p>
      <w:pPr>
        <w:pStyle w:val="ListBullet"/>
      </w:pPr>
      <w:r>
        <w:t>**Calculator Usage**: Target &gt;25% visitor engagement with assessment tools</w:t>
      </w:r>
    </w:p>
    <w:p>
      <w:pPr>
        <w:pStyle w:val="ListBullet"/>
      </w:pPr>
      <w:r>
        <w:t>**Quote Request Rate**: Target &gt;1.5% quote requests from website traffic</w:t>
      </w:r>
    </w:p>
    <w:p/>
    <w:p>
      <w:r>
        <w:rPr>
          <w:b/>
        </w:rPr>
        <w:t>SEO Performance:</w:t>
      </w:r>
    </w:p>
    <w:p>
      <w:pPr>
        <w:pStyle w:val="ListBullet"/>
      </w:pPr>
      <w:r>
        <w:t>**Organic Traffic Growth**: Target &gt;50% increase in 6 months</w:t>
      </w:r>
    </w:p>
    <w:p>
      <w:pPr>
        <w:pStyle w:val="ListBullet"/>
      </w:pPr>
      <w:r>
        <w:t>**Keyword Rankings**: Target top 10 positions for 20+ primary keywords</w:t>
      </w:r>
    </w:p>
    <w:p>
      <w:pPr>
        <w:pStyle w:val="ListBullet"/>
      </w:pPr>
      <w:r>
        <w:t>**Local Search Visibility**: Target top 3 positions for area-based keywords</w:t>
      </w:r>
    </w:p>
    <w:p>
      <w:pPr>
        <w:pStyle w:val="ListBullet"/>
      </w:pPr>
      <w:r>
        <w:t>**Featured Snippet Captures**: Target 5+ knowledge panel captures</w:t>
      </w:r>
    </w:p>
    <w:p/>
    <w:p>
      <w:pPr>
        <w:pStyle w:val="Heading3"/>
        <w:jc w:val="left"/>
      </w:pPr>
      <w:r>
        <w:t>Secondary Performance Indicators</w:t>
      </w:r>
    </w:p>
    <w:p/>
    <w:p>
      <w:r>
        <w:rPr>
          <w:b/>
        </w:rPr>
        <w:t>Content Quality Metrics:</w:t>
      </w:r>
    </w:p>
    <w:p>
      <w:pPr>
        <w:pStyle w:val="ListBullet"/>
      </w:pPr>
      <w:r>
        <w:t>**Time on Page**: Target &gt;4 minutes for educational content</w:t>
      </w:r>
    </w:p>
    <w:p>
      <w:pPr>
        <w:pStyle w:val="ListBullet"/>
      </w:pPr>
      <w:r>
        <w:t>**Social Sharing**: Target &gt;50 shares per blog post across platforms</w:t>
      </w:r>
    </w:p>
    <w:p>
      <w:pPr>
        <w:pStyle w:val="ListBullet"/>
      </w:pPr>
      <w:r>
        <w:t>**Content Completion Rate**: Target &gt;70% full article reading rate</w:t>
      </w:r>
    </w:p>
    <w:p>
      <w:pPr>
        <w:pStyle w:val="ListBullet"/>
      </w:pPr>
      <w:r>
        <w:t>**Video Engagement**: Target &gt;60% completion rate for educational videos</w:t>
      </w:r>
    </w:p>
    <w:p/>
    <w:p>
      <w:r>
        <w:rPr>
          <w:b/>
        </w:rPr>
        <w:t>Customer Journey Metrics:</w:t>
      </w:r>
    </w:p>
    <w:p>
      <w:pPr>
        <w:pStyle w:val="ListBullet"/>
      </w:pPr>
      <w:r>
        <w:t>**Journey Progression**: Track advancement through awareness to decision stages</w:t>
      </w:r>
    </w:p>
    <w:p>
      <w:pPr>
        <w:pStyle w:val="ListBullet"/>
      </w:pPr>
      <w:r>
        <w:t>**Conversion Attribution**: Measure blog content influence on final purchase</w:t>
      </w:r>
    </w:p>
    <w:p>
      <w:pPr>
        <w:pStyle w:val="ListBullet"/>
      </w:pPr>
      <w:r>
        <w:t>**Persona Engagement**: Content performance analysis by customer type</w:t>
      </w:r>
    </w:p>
    <w:p>
      <w:pPr>
        <w:pStyle w:val="ListBullet"/>
      </w:pPr>
      <w:r>
        <w:t>**Journey Stage Effectiveness**: Conversion rates at each customer journey stage</w:t>
      </w:r>
    </w:p>
    <w:p/>
    <w:p>
      <w:pPr>
        <w:pStyle w:val="Heading3"/>
        <w:jc w:val="left"/>
      </w:pPr>
      <w:r>
        <w:t>ROI Measurement</w:t>
      </w:r>
    </w:p>
    <w:p/>
    <w:p>
      <w:r>
        <w:rPr>
          <w:b/>
        </w:rPr>
        <w:t>Revenue Attribution:</w:t>
      </w:r>
    </w:p>
    <w:p>
      <w:pPr>
        <w:pStyle w:val="ListBullet"/>
      </w:pPr>
      <w:r>
        <w:t>**Blog-Generated Leads**: Track consultation requests from blog content</w:t>
      </w:r>
    </w:p>
    <w:p>
      <w:pPr>
        <w:pStyle w:val="ListBullet"/>
      </w:pPr>
      <w:r>
        <w:t>**Customer Acquisition Cost**: Cost per lead and cost per customer through blog</w:t>
      </w:r>
    </w:p>
    <w:p>
      <w:pPr>
        <w:pStyle w:val="ListBullet"/>
      </w:pPr>
      <w:r>
        <w:t>**Customer Lifetime Value**: Long-term relationship value from blog-acquired customers</w:t>
      </w:r>
    </w:p>
    <w:p>
      <w:pPr>
        <w:pStyle w:val="ListBullet"/>
      </w:pPr>
      <w:r>
        <w:t>**Revenue per Visitor**: Average revenue generation from website traffic</w:t>
      </w:r>
    </w:p>
    <w:p/>
    <w:p>
      <w:r>
        <w:rPr>
          <w:b/>
        </w:rPr>
        <w:t>Brand Authority Metrics:</w:t>
      </w:r>
    </w:p>
    <w:p>
      <w:pPr>
        <w:pStyle w:val="ListBullet"/>
      </w:pPr>
      <w:r>
        <w:t>**Market Positioning**: Industry recognition and thought leadership development</w:t>
      </w:r>
    </w:p>
    <w:p>
      <w:pPr>
        <w:pStyle w:val="ListBullet"/>
      </w:pPr>
      <w:r>
        <w:t>**Local Authority**: Community presence and geographic market dominance</w:t>
      </w:r>
    </w:p>
    <w:p>
      <w:pPr>
        <w:pStyle w:val="ListBullet"/>
      </w:pPr>
      <w:r>
        <w:t>**Customer Satisfaction**: Net Promoter Score and customer satisfaction ratings</w:t>
      </w:r>
    </w:p>
    <w:p>
      <w:pPr>
        <w:pStyle w:val="ListBullet"/>
      </w:pPr>
      <w:r>
        <w:t>**Referral Generation**: Word-of-mouth and customer advocacy measurement</w:t>
      </w:r>
    </w:p>
    <w:p/>
    <w:p>
      <w:pPr>
        <w:pStyle w:val="Heading3"/>
        <w:jc w:val="left"/>
      </w:pPr>
      <w:r>
        <w:t>Reporting &amp; Review Cycles</w:t>
      </w:r>
    </w:p>
    <w:p/>
    <w:p>
      <w:r>
        <w:rPr>
          <w:b/>
        </w:rPr>
        <w:t>Weekly Monitoring:</w:t>
      </w:r>
    </w:p>
    <w:p>
      <w:pPr>
        <w:pStyle w:val="ListBullet"/>
      </w:pPr>
      <w:r>
        <w:t>Traffic and engagement metrics review</w:t>
      </w:r>
    </w:p>
    <w:p>
      <w:pPr>
        <w:pStyle w:val="ListBullet"/>
      </w:pPr>
      <w:r>
        <w:t>Conversion performance analysis</w:t>
      </w:r>
    </w:p>
    <w:p>
      <w:pPr>
        <w:pStyle w:val="ListBullet"/>
      </w:pPr>
      <w:r>
        <w:t>Content performance assessment</w:t>
      </w:r>
    </w:p>
    <w:p>
      <w:pPr>
        <w:pStyle w:val="ListBullet"/>
      </w:pPr>
      <w:r>
        <w:t>Technical performance monitoring</w:t>
      </w:r>
    </w:p>
    <w:p/>
    <w:p>
      <w:r>
        <w:rPr>
          <w:b/>
        </w:rPr>
        <w:t>Monthly Analysis:</w:t>
      </w:r>
    </w:p>
    <w:p>
      <w:pPr>
        <w:pStyle w:val="ListBullet"/>
      </w:pPr>
      <w:r>
        <w:t>Comprehensive performance review and strategic assessment</w:t>
      </w:r>
    </w:p>
    <w:p>
      <w:pPr>
        <w:pStyle w:val="ListBullet"/>
      </w:pPr>
      <w:r>
        <w:t>Customer journey progression analysis</w:t>
      </w:r>
    </w:p>
    <w:p>
      <w:pPr>
        <w:pStyle w:val="ListBullet"/>
      </w:pPr>
      <w:r>
        <w:t>ROI calculation and budget effectiveness review</w:t>
      </w:r>
    </w:p>
    <w:p>
      <w:pPr>
        <w:pStyle w:val="ListBullet"/>
      </w:pPr>
      <w:r>
        <w:t>Content strategy refinement and optimisation planning</w:t>
      </w:r>
    </w:p>
    <w:p/>
    <w:p>
      <w:r>
        <w:rPr>
          <w:b/>
        </w:rPr>
        <w:t>Quarterly Strategic Review:</w:t>
      </w:r>
    </w:p>
    <w:p>
      <w:pPr>
        <w:pStyle w:val="ListBullet"/>
      </w:pPr>
      <w:r>
        <w:t>Market positioning assessment and competitive analysis</w:t>
      </w:r>
    </w:p>
    <w:p>
      <w:pPr>
        <w:pStyle w:val="ListBullet"/>
      </w:pPr>
      <w:r>
        <w:t>Customer persona validation and strategy adjustment</w:t>
      </w:r>
    </w:p>
    <w:p>
      <w:pPr>
        <w:pStyle w:val="ListBullet"/>
      </w:pPr>
      <w:r>
        <w:t>Technology advancement integration and innovation planning</w:t>
      </w:r>
    </w:p>
    <w:p>
      <w:pPr>
        <w:pStyle w:val="ListBullet"/>
      </w:pPr>
      <w:r>
        <w:t>Long-term strategic planning and goal setting</w:t>
      </w:r>
    </w:p>
    <w:p/>
    <w:p/>
    <w:p>
      <w:pPr>
        <w:jc w:val="center"/>
      </w:pPr>
      <w:r>
        <w:t>__________________________________________________</w:t>
      </w:r>
    </w:p>
    <w:p/>
    <w:p/>
    <w:p>
      <w:r>
        <w:t>*Implementation plan prepared using British English standards for Simply Solar Solutions strategic execution - September 2025*</w:t>
      </w:r>
    </w:p>
    <w:p>
      <w:r>
        <w:t>*Ready for Implementation: Comprehensive 6-month phased approach with detailed timelines, resources, and success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