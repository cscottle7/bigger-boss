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Systematic Feedback Loop Framework</w:t>
      </w:r>
    </w:p>
    <w:p>
      <w:pPr>
        <w:pStyle w:val="Heading2"/>
        <w:jc w:val="left"/>
      </w:pPr>
      <w:r>
        <w:t>Green Power Solutions - Comprehensive Quality Control System Implementation</w:t>
      </w:r>
    </w:p>
    <w:p/>
    <w:p>
      <w:r>
        <w:t>**Framework Implementation Date**: 09/09/2025</w:t>
      </w:r>
    </w:p>
    <w:p>
      <w:r>
        <w:t>**Quality Control System**: Universal Quality Gate Orchestrator with Multi-Domain Assessment</w:t>
      </w:r>
    </w:p>
    <w:p>
      <w:r>
        <w:t>**Content Scope**: 4 Pillar Pages - Continuous Quality Improvement Process</w:t>
      </w:r>
    </w:p>
    <w:p>
      <w:r>
        <w:t>**Framework Status**: ACTIVE - Monitoring and Refinement Cycle Management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🔄 Feedback Loop Architecture Overview</w:t>
      </w:r>
    </w:p>
    <w:p/>
    <w:p>
      <w:pPr>
        <w:pStyle w:val="Heading3"/>
        <w:jc w:val="left"/>
      </w:pPr>
      <w:r>
        <w:t>**Universal Quality Gate Orchestrator System**</w:t>
      </w:r>
    </w:p>
    <w:p>
      <w:r>
        <w:rPr>
          <w:b/>
        </w:rPr>
        <w:t>Comprehensive Quality Control Framework:</w:t>
      </w:r>
    </w:p>
    <w:p>
      <w:pPr>
        <w:pStyle w:val="ListBullet"/>
      </w:pPr>
      <w:r>
        <w:t>**Multi-Domain Assessment**: Technical, Content, SEO, Competitive, Strategic evaluation</w:t>
      </w:r>
    </w:p>
    <w:p>
      <w:pPr>
        <w:pStyle w:val="ListBullet"/>
      </w:pPr>
      <w:r>
        <w:t>**Iterative Improvement Cycles**: Systematic refinement until publication standards achieved</w:t>
      </w:r>
    </w:p>
    <w:p>
      <w:pPr>
        <w:pStyle w:val="ListBullet"/>
      </w:pPr>
      <w:r>
        <w:t>**Automated Quality Monitoring**: Continuous assessment and improvement tracking</w:t>
      </w:r>
    </w:p>
    <w:p>
      <w:pPr>
        <w:pStyle w:val="ListBullet"/>
      </w:pPr>
      <w:r>
        <w:t>**Publication Readiness Determination**: Data-driven approval decision making</w:t>
      </w:r>
    </w:p>
    <w:p/>
    <w:p>
      <w:pPr>
        <w:pStyle w:val="Heading3"/>
        <w:jc w:val="left"/>
      </w:pPr>
      <w:r>
        <w:t>**Quality Gate Decision Matrix**</w:t>
      </w:r>
    </w:p>
    <w:p>
      <w:r>
        <w:t>| Overall Score Range | Decision | Next Action | Expected Outcome |</w:t>
      </w:r>
    </w:p>
    <w:p>
      <w:r>
        <w:t>|--------------------|----------|-------------|------------------|</w:t>
      </w:r>
    </w:p>
    <w:p>
      <w:r>
        <w:t>| **≥85/100 + 100% British English** | ✅ APPROVED | Publication Deployment | Content goes live |</w:t>
      </w:r>
    </w:p>
    <w:p>
      <w:r>
        <w:t>| **80-84/100 or &lt;100% British English** | 🔄 REFINEMENT REQUIRED | Domain-Specific Enhancement | 1-2 refinement cycles |</w:t>
      </w:r>
    </w:p>
    <w:p>
      <w:r>
        <w:t>| **70-79/100** | ⚠️ MAJOR REVISION | Content Restructuring | 2-3 refinement cycles |</w:t>
      </w:r>
    </w:p>
    <w:p>
      <w:r>
        <w:t>| **&lt;70/100** | ❌ FUNDAMENTAL REWRITE | Complete Content Redevelopment | Return to original analyst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📊 Current Quality Assessment Status</w:t>
      </w:r>
    </w:p>
    <w:p/>
    <w:p>
      <w:pPr>
        <w:pStyle w:val="Heading3"/>
        <w:jc w:val="left"/>
      </w:pPr>
      <w:r>
        <w:t>**Green Power Solutions Pillar Pages - Initial Assessment Results**</w:t>
      </w:r>
    </w:p>
    <w:p/>
    <w:p>
      <w:r>
        <w:t>#### Quality Gate Decision Summary</w:t>
      </w:r>
    </w:p>
    <w:p>
      <w:r>
        <w:t>**Overall Assessment Score**: 84.9/100</w:t>
      </w:r>
    </w:p>
    <w:p>
      <w:r>
        <w:t>**British English Compliance**: 96% (4 violations identified)</w:t>
      </w:r>
    </w:p>
    <w:p>
      <w:r>
        <w:rPr>
          <w:b/>
        </w:rPr>
        <w:t>Quality Gate Decision**: ❌ **REFINEMENT REQUIRED</w:t>
      </w:r>
    </w:p>
    <w:p>
      <w:r>
        <w:t>**Estimated Refinement Cycles**: 1-2 cycles to achieve publication standards</w:t>
      </w:r>
    </w:p>
    <w:p/>
    <w:p>
      <w:r>
        <w:t>#### Domain-Specific Performance Matrix</w:t>
      </w:r>
    </w:p>
    <w:p>
      <w:r>
        <w:t>| Domain | Current Score | Threshold | Status | Priority |</w:t>
      </w:r>
    </w:p>
    <w:p>
      <w:r>
        <w:t>|--------|---------------|-----------|--------|----------|</w:t>
      </w:r>
    </w:p>
    <w:p>
      <w:r>
        <w:t>| **Strategic** | 88.75/100 | ≥85/100 | ✅ APPROVED | Maintain Excellence |</w:t>
      </w:r>
    </w:p>
    <w:p>
      <w:r>
        <w:t>| **Technical** | 86.25/100 | ≥90/100 | ⚠️ MARGINAL | Validation Required |</w:t>
      </w:r>
    </w:p>
    <w:p>
      <w:r>
        <w:t>| **Competitive** | 84.50/100 | ≥85/100 | ⚠️ MARGINAL | Minor Enhancement |</w:t>
      </w:r>
    </w:p>
    <w:p>
      <w:r>
        <w:t>| **Content** | 83.75/100 | ≥85/100 | ❌ REFINEMENT | Priority Focus |</w:t>
      </w:r>
    </w:p>
    <w:p>
      <w:r>
        <w:t>| **SEO** | 81.25/100 | ≥85/100 | ❌ REFINEMENT | Priority Focus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🔧 Systematic Improvement Process Implementation</w:t>
      </w:r>
    </w:p>
    <w:p/>
    <w:p>
      <w:pPr>
        <w:pStyle w:val="Heading3"/>
        <w:jc w:val="left"/>
      </w:pPr>
      <w:r>
        <w:t>**Phase 1: Critical Issue Resolution (IMMEDIATE)**</w:t>
      </w:r>
    </w:p>
    <w:p/>
    <w:p>
      <w:r>
        <w:t>#### British English Compliance Correction</w:t>
      </w:r>
    </w:p>
    <w:p>
      <w:r>
        <w:t>**Issue Severity**: CRITICAL (Publication Blocker)</w:t>
      </w:r>
    </w:p>
    <w:p>
      <w:r>
        <w:t>**Current Status**: 4 specific violations identified</w:t>
      </w:r>
    </w:p>
    <w:p>
      <w:r>
        <w:t>**Target Timeline**: 4 hours maximum</w:t>
      </w:r>
    </w:p>
    <w:p>
      <w:r>
        <w:t>**Quality Monitor**: Automated scanning for -ize/-ise, -our/-or, -re/-er variations</w:t>
      </w:r>
    </w:p>
    <w:p/>
    <w:p>
      <w:r>
        <w:rPr>
          <w:b/>
        </w:rPr>
        <w:t>Specific Corrections Required:</w:t>
      </w:r>
    </w:p>
    <w:p>
      <w:r>
        <w:t>1. **Generator Pillar** (Line 187): "specialized" → "specialised"</w:t>
      </w:r>
    </w:p>
    <w:p>
      <w:r>
        <w:t>2. **Lighting Pillar** (Line 34): "optimize" → "optimise"</w:t>
      </w:r>
    </w:p>
    <w:p>
      <w:r>
        <w:t>3. **Storage Pillar** (Line 69): "analyze" → "analyse"</w:t>
      </w:r>
    </w:p>
    <w:p>
      <w:r>
        <w:t>4. **Load Bank Pillar** (Line 138): "standardized" → "standardised"</w:t>
      </w:r>
    </w:p>
    <w:p/>
    <w:p>
      <w:r>
        <w:rPr>
          <w:b/>
        </w:rPr>
        <w:t>Quality Validation Process:</w:t>
      </w:r>
    </w:p>
    <w:p>
      <w:pPr>
        <w:pStyle w:val="ListBullet"/>
      </w:pPr>
      <w:r>
        <w:t>[ ] Automated British English compliance scan</w:t>
      </w:r>
    </w:p>
    <w:p>
      <w:pPr>
        <w:pStyle w:val="ListBullet"/>
      </w:pPr>
      <w:r>
        <w:t>[ ] Manual verification of corrections</w:t>
      </w:r>
    </w:p>
    <w:p>
      <w:pPr>
        <w:pStyle w:val="ListBullet"/>
      </w:pPr>
      <w:r>
        <w:t>[ ] Cross-pillar consistency check</w:t>
      </w:r>
    </w:p>
    <w:p>
      <w:pPr>
        <w:pStyle w:val="ListBullet"/>
      </w:pPr>
      <w:r>
        <w:t>[ ] Final compliance certification</w:t>
      </w:r>
    </w:p>
    <w:p/>
    <w:p>
      <w:pPr>
        <w:pStyle w:val="Heading3"/>
        <w:jc w:val="left"/>
      </w:pPr>
      <w:r>
        <w:t>**Phase 2: SEO Domain Enhancement (24-48 Hours)**</w:t>
      </w:r>
    </w:p>
    <w:p/>
    <w:p>
      <w:r>
        <w:t>#### Meta Optimization Implementation</w:t>
      </w:r>
    </w:p>
    <w:p>
      <w:r>
        <w:t>**Target Improvement**: 81.25/100 → 86/100</w:t>
      </w:r>
    </w:p>
    <w:p>
      <w:r>
        <w:t>**Priority Focus**: Storage pillar meta enhancement</w:t>
      </w:r>
    </w:p>
    <w:p/>
    <w:p>
      <w:r>
        <w:rPr>
          <w:b/>
        </w:rPr>
        <w:t>Enhancement Strategy:</w:t>
      </w:r>
    </w:p>
    <w:p>
      <w:r>
        <w:t>1. **Meta Description Rewriting**: Add compelling CTAs and value propositions</w:t>
      </w:r>
    </w:p>
    <w:p>
      <w:r>
        <w:t>2. **Keyword Density Optimization**: Strategic keyword placement enhancement</w:t>
      </w:r>
    </w:p>
    <w:p>
      <w:r>
        <w:t>3. **Advanced Schema Implementation**: Product, Review, LocalBusiness schema</w:t>
      </w:r>
    </w:p>
    <w:p>
      <w:r>
        <w:t>4. **Internal Linking Strategy**: Cross-pillar authority building</w:t>
      </w:r>
    </w:p>
    <w:p/>
    <w:p>
      <w:r>
        <w:rPr>
          <w:b/>
        </w:rPr>
        <w:t>Quality Metrics Tracking:</w:t>
      </w:r>
    </w:p>
    <w:p>
      <w:pPr>
        <w:pStyle w:val="ListBullet"/>
      </w:pPr>
      <w:r>
        <w:t>[ ] Meta tag character count optimization</w:t>
      </w:r>
    </w:p>
    <w:p>
      <w:pPr>
        <w:pStyle w:val="ListBullet"/>
      </w:pPr>
      <w:r>
        <w:t>[ ] Schema markup validation testing</w:t>
      </w:r>
    </w:p>
    <w:p>
      <w:pPr>
        <w:pStyle w:val="ListBullet"/>
      </w:pPr>
      <w:r>
        <w:t>[ ] Keyword density analysis completion</w:t>
      </w:r>
    </w:p>
    <w:p>
      <w:pPr>
        <w:pStyle w:val="ListBullet"/>
      </w:pPr>
      <w:r>
        <w:t>[ ] Internal linking effectiveness verification</w:t>
      </w:r>
    </w:p>
    <w:p/>
    <w:p>
      <w:pPr>
        <w:pStyle w:val="Heading3"/>
        <w:jc w:val="left"/>
      </w:pPr>
      <w:r>
        <w:t>**Phase 3: Content Domain Enhancement (48-72 Hours)**</w:t>
      </w:r>
    </w:p>
    <w:p/>
    <w:p>
      <w:r>
        <w:t>#### Content Quality Improvement Implementation</w:t>
      </w:r>
    </w:p>
    <w:p>
      <w:r>
        <w:t>**Target Improvement**: 83.75/100 → 87/100</w:t>
      </w:r>
    </w:p>
    <w:p>
      <w:r>
        <w:t>**Priority Focus**: Storage pillar Answer First and FAQ optimization</w:t>
      </w:r>
    </w:p>
    <w:p/>
    <w:p>
      <w:r>
        <w:rPr>
          <w:b/>
        </w:rPr>
        <w:t>Enhancement Areas:</w:t>
      </w:r>
    </w:p>
    <w:p>
      <w:r>
        <w:t>1. **Answer First Strengthening**: Value proposition clarity and quantified benefits</w:t>
      </w:r>
    </w:p>
    <w:p>
      <w:r>
        <w:t>2. **FAQ Section Enhancement**: Comprehensive answers with professional authority</w:t>
      </w:r>
    </w:p>
    <w:p>
      <w:r>
        <w:t>3. **Professional Positioning**: Consistent expertise demonstration</w:t>
      </w:r>
    </w:p>
    <w:p>
      <w:r>
        <w:t>4. **Cross-Pillar Consistency**: Uniform quality standards application</w:t>
      </w:r>
    </w:p>
    <w:p/>
    <w:p>
      <w:r>
        <w:rPr>
          <w:b/>
        </w:rPr>
        <w:t>Quality Validation Metrics:</w:t>
      </w:r>
    </w:p>
    <w:p>
      <w:pPr>
        <w:pStyle w:val="ListBullet"/>
      </w:pPr>
      <w:r>
        <w:t>[ ] Answer First optimization verification</w:t>
      </w:r>
    </w:p>
    <w:p>
      <w:pPr>
        <w:pStyle w:val="ListBullet"/>
      </w:pPr>
      <w:r>
        <w:t>[ ] FAQ comprehensiveness assessment</w:t>
      </w:r>
    </w:p>
    <w:p>
      <w:pPr>
        <w:pStyle w:val="ListBullet"/>
      </w:pPr>
      <w:r>
        <w:t>[ ] Professional authority consistency check</w:t>
      </w:r>
    </w:p>
    <w:p>
      <w:pPr>
        <w:pStyle w:val="ListBullet"/>
      </w:pPr>
      <w:r>
        <w:t>[ ] User engagement optimization validation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📈 Continuous Quality Monitoring Framework</w:t>
      </w:r>
    </w:p>
    <w:p/>
    <w:p>
      <w:pPr>
        <w:pStyle w:val="Heading3"/>
        <w:jc w:val="left"/>
      </w:pPr>
      <w:r>
        <w:t>**Real-Time Quality Tracking System**</w:t>
      </w:r>
    </w:p>
    <w:p/>
    <w:p>
      <w:r>
        <w:t>#### Domain Score Progression Monitoring</w:t>
      </w:r>
    </w:p>
    <w:p>
      <w:r>
        <w:rPr>
          <w:b/>
        </w:rPr>
        <w:t>Automated Tracking Metrics:</w:t>
      </w:r>
    </w:p>
    <w:p>
      <w:pPr>
        <w:pStyle w:val="ListBullet"/>
      </w:pPr>
      <w:r>
        <w:t>**British English Compliance**: Real-time violation detection and correction verification</w:t>
      </w:r>
    </w:p>
    <w:p>
      <w:pPr>
        <w:pStyle w:val="ListBullet"/>
      </w:pPr>
      <w:r>
        <w:t>**SEO Performance**: Meta optimization, schema validation, keyword density tracking</w:t>
      </w:r>
    </w:p>
    <w:p>
      <w:pPr>
        <w:pStyle w:val="ListBullet"/>
      </w:pPr>
      <w:r>
        <w:t>**Content Quality**: Answer First effectiveness, FAQ comprehensiveness, professional authority</w:t>
      </w:r>
    </w:p>
    <w:p>
      <w:pPr>
        <w:pStyle w:val="ListBullet"/>
      </w:pPr>
      <w:r>
        <w:t>**Technical Accuracy**: Specification validation, Australian Standards compliance</w:t>
      </w:r>
    </w:p>
    <w:p>
      <w:pPr>
        <w:pStyle w:val="ListBullet"/>
      </w:pPr>
      <w:r>
        <w:t>**Strategic Alignment**: Business model accuracy, lead generation optimization</w:t>
      </w:r>
    </w:p>
    <w:p/>
    <w:p>
      <w:r>
        <w:t>#### Quality Improvement Trend Analysis</w:t>
      </w:r>
    </w:p>
    <w:p>
      <w:r>
        <w:rPr>
          <w:b/>
        </w:rPr>
        <w:t>Cycle-by-Cycle Performance Tracking:</w:t>
      </w:r>
    </w:p>
    <w:p>
      <w:r>
        <w:t>```</w:t>
      </w:r>
    </w:p>
    <w:p>
      <w:r>
        <w:t>Cycle 0 (Initial): 84.9/100 (REFINEMENT REQUIRED)</w:t>
      </w:r>
    </w:p>
    <w:p>
      <w:r>
        <w:t>Cycle 1 (Target): 87.2/100 (APPROVED)</w:t>
      </w:r>
    </w:p>
    <w:p>
      <w:r>
        <w:t>Cycle 2 (If needed): 89.5/100 (EXCELLENCE)</w:t>
      </w:r>
    </w:p>
    <w:p>
      <w:r>
        <w:t>```</w:t>
      </w:r>
    </w:p>
    <w:p/>
    <w:p>
      <w:r>
        <w:rPr>
          <w:b/>
        </w:rPr>
        <w:t>Improvement Velocity Monitoring:</w:t>
      </w:r>
    </w:p>
    <w:p>
      <w:pPr>
        <w:pStyle w:val="ListBullet"/>
      </w:pPr>
      <w:r>
        <w:t>**Phase 1 Impact**: British English compliance 96% → 100%</w:t>
      </w:r>
    </w:p>
    <w:p>
      <w:pPr>
        <w:pStyle w:val="ListBullet"/>
      </w:pPr>
      <w:r>
        <w:t>**Phase 2 Impact**: SEO domain 81.25 → 86/100</w:t>
      </w:r>
    </w:p>
    <w:p>
      <w:pPr>
        <w:pStyle w:val="ListBullet"/>
      </w:pPr>
      <w:r>
        <w:t>**Phase 3 Impact**: Content domain 83.75 → 87/100</w:t>
      </w:r>
    </w:p>
    <w:p>
      <w:pPr>
        <w:pStyle w:val="ListBullet"/>
      </w:pPr>
      <w:r>
        <w:t>**Overall Impact**: Total score 84.9 → 87.2/100</w:t>
      </w:r>
    </w:p>
    <w:p/>
    <w:p>
      <w:pPr>
        <w:pStyle w:val="Heading3"/>
        <w:jc w:val="left"/>
      </w:pPr>
      <w:r>
        <w:t>**Automated Quality Assurance Checkpoints**</w:t>
      </w:r>
    </w:p>
    <w:p/>
    <w:p>
      <w:r>
        <w:t>#### Pre-Publication Validation Gates</w:t>
      </w:r>
    </w:p>
    <w:p>
      <w:r>
        <w:rPr>
          <w:b/>
        </w:rPr>
        <w:t>Mandatory Quality Checkpoints:</w:t>
      </w:r>
    </w:p>
    <w:p>
      <w:r>
        <w:t>1. **British English Compliance**: 100% verified before any publication consideration</w:t>
      </w:r>
    </w:p>
    <w:p>
      <w:r>
        <w:t>2. **Domain Threshold Achievement**: All domains ≥85/100 confirmed</w:t>
      </w:r>
    </w:p>
    <w:p>
      <w:r>
        <w:t>3. **Technical Accuracy**: Australian Standards compliance verified</w:t>
      </w:r>
    </w:p>
    <w:p>
      <w:r>
        <w:t>4. **Business Model Alignment**: Hire/sales focus maintained throughout</w:t>
      </w:r>
    </w:p>
    <w:p>
      <w:r>
        <w:t>5. **Professional Consistency**: Authority positioning uniform across pillars</w:t>
      </w:r>
    </w:p>
    <w:p/>
    <w:p>
      <w:r>
        <w:t>#### Quality Regression Prevention</w:t>
      </w:r>
    </w:p>
    <w:p>
      <w:r>
        <w:rPr>
          <w:b/>
        </w:rPr>
        <w:t>Continuous Monitoring Alerts:</w:t>
      </w:r>
    </w:p>
    <w:p>
      <w:pPr>
        <w:pStyle w:val="ListBullet"/>
      </w:pPr>
      <w:r>
        <w:t>**Compliance Degradation**: Automatic flagging of British English violations</w:t>
      </w:r>
    </w:p>
    <w:p>
      <w:pPr>
        <w:pStyle w:val="ListBullet"/>
      </w:pPr>
      <w:r>
        <w:t>**Score Deterioration**: Domain score drop alerts and investigation triggers</w:t>
      </w:r>
    </w:p>
    <w:p>
      <w:pPr>
        <w:pStyle w:val="ListBullet"/>
      </w:pPr>
      <w:r>
        <w:t>**Content Inconsistency**: Cross-pillar messaging alignment monitoring</w:t>
      </w:r>
    </w:p>
    <w:p>
      <w:pPr>
        <w:pStyle w:val="ListBullet"/>
      </w:pPr>
      <w:r>
        <w:t>**Technical Error Detection**: Specification accuracy ongoing validation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🎯 Feedback Loop Optimization Strategies</w:t>
      </w:r>
    </w:p>
    <w:p/>
    <w:p>
      <w:pPr>
        <w:pStyle w:val="Heading3"/>
        <w:jc w:val="left"/>
      </w:pPr>
      <w:r>
        <w:t>**Predictive Quality Analytics**</w:t>
      </w:r>
    </w:p>
    <w:p/>
    <w:p>
      <w:r>
        <w:t>#### Success Probability Assessment</w:t>
      </w:r>
    </w:p>
    <w:p>
      <w:r>
        <w:rPr>
          <w:b/>
        </w:rPr>
        <w:t>Current Analysis (Cycle 0 → Cycle 1):</w:t>
      </w:r>
    </w:p>
    <w:p>
      <w:pPr>
        <w:pStyle w:val="ListBullet"/>
      </w:pPr>
      <w:r>
        <w:t>**British English Fix**: 100% success probability (straightforward corrections)</w:t>
      </w:r>
    </w:p>
    <w:p>
      <w:pPr>
        <w:pStyle w:val="ListBullet"/>
      </w:pPr>
      <w:r>
        <w:t>**SEO Enhancement**: 90% success probability (systematic optimization)</w:t>
      </w:r>
    </w:p>
    <w:p>
      <w:pPr>
        <w:pStyle w:val="ListBullet"/>
      </w:pPr>
      <w:r>
        <w:t>**Content Improvement**: 85% success probability (Answer First and FAQ focus)</w:t>
      </w:r>
    </w:p>
    <w:p>
      <w:pPr>
        <w:pStyle w:val="ListBullet"/>
      </w:pPr>
      <w:r>
        <w:t>**Overall Approval**: 85% probability of achieving publication standards in 1 cycle</w:t>
      </w:r>
    </w:p>
    <w:p/>
    <w:p>
      <w:r>
        <w:t>#### Risk Factor Identification</w:t>
      </w:r>
    </w:p>
    <w:p>
      <w:r>
        <w:rPr>
          <w:b/>
        </w:rPr>
        <w:t>Potential Quality Challenges:</w:t>
      </w:r>
    </w:p>
    <w:p>
      <w:pPr>
        <w:pStyle w:val="ListBullet"/>
      </w:pPr>
      <w:r>
        <w:t>**Technical Validation**: Some specifications require verification against actual products</w:t>
      </w:r>
    </w:p>
    <w:p>
      <w:pPr>
        <w:pStyle w:val="ListBullet"/>
      </w:pPr>
      <w:r>
        <w:t>**Keyword Density**: Balance between optimization and natural content flow</w:t>
      </w:r>
    </w:p>
    <w:p>
      <w:pPr>
        <w:pStyle w:val="ListBullet"/>
      </w:pPr>
      <w:r>
        <w:t>**Cross-Pillar Integration**: Maintaining consistency while enhancing individual pillars</w:t>
      </w:r>
    </w:p>
    <w:p/>
    <w:p>
      <w:r>
        <w:rPr>
          <w:b/>
        </w:rPr>
        <w:t>Mitigation Strategies:</w:t>
      </w:r>
    </w:p>
    <w:p>
      <w:pPr>
        <w:pStyle w:val="ListBullet"/>
      </w:pPr>
      <w:r>
        <w:t>**Technical Review**: Product specification verification with technical team</w:t>
      </w:r>
    </w:p>
    <w:p>
      <w:pPr>
        <w:pStyle w:val="ListBullet"/>
      </w:pPr>
      <w:r>
        <w:t>**SEO Balance**: Natural keyword integration prioritizing readability</w:t>
      </w:r>
    </w:p>
    <w:p>
      <w:pPr>
        <w:pStyle w:val="ListBullet"/>
      </w:pPr>
      <w:r>
        <w:t>**Integration Monitoring**: Cross-pillar consistency checks throughout refinement</w:t>
      </w:r>
    </w:p>
    <w:p/>
    <w:p>
      <w:pPr>
        <w:pStyle w:val="Heading3"/>
        <w:jc w:val="left"/>
      </w:pPr>
      <w:r>
        <w:t>**Continuous Improvement Learning System**</w:t>
      </w:r>
    </w:p>
    <w:p/>
    <w:p>
      <w:r>
        <w:t>#### Quality Pattern Recognition</w:t>
      </w:r>
    </w:p>
    <w:p>
      <w:r>
        <w:rPr>
          <w:b/>
        </w:rPr>
        <w:t>Successful Enhancement Strategies:</w:t>
      </w:r>
    </w:p>
    <w:p>
      <w:pPr>
        <w:pStyle w:val="ListBullet"/>
      </w:pPr>
      <w:r>
        <w:t>**British English**: Automated scanning most effective for compliance</w:t>
      </w:r>
    </w:p>
    <w:p>
      <w:pPr>
        <w:pStyle w:val="ListBullet"/>
      </w:pPr>
      <w:r>
        <w:t>**SEO Optimization**: Meta description enhancement provides highest impact</w:t>
      </w:r>
    </w:p>
    <w:p>
      <w:pPr>
        <w:pStyle w:val="ListBullet"/>
      </w:pPr>
      <w:r>
        <w:t>**Content Quality**: Answer First methodology drives user engagement</w:t>
      </w:r>
    </w:p>
    <w:p>
      <w:pPr>
        <w:pStyle w:val="ListBullet"/>
      </w:pPr>
      <w:r>
        <w:t>**Professional Authority**: Consistent expertise positioning builds trust</w:t>
      </w:r>
    </w:p>
    <w:p/>
    <w:p>
      <w:r>
        <w:t>#### Best Practice Documentation</w:t>
      </w:r>
    </w:p>
    <w:p>
      <w:r>
        <w:rPr>
          <w:b/>
        </w:rPr>
        <w:t>Quality Enhancement Lessons:</w:t>
      </w:r>
    </w:p>
    <w:p>
      <w:r>
        <w:t>1. **Systematic Approach**: Multi-domain assessment prevents quality blind spots</w:t>
      </w:r>
    </w:p>
    <w:p>
      <w:r>
        <w:t>2. **Priority Sequencing**: Critical issues first prevents wasted optimization effort</w:t>
      </w:r>
    </w:p>
    <w:p>
      <w:r>
        <w:t>3. **Iterative Refinement**: Gradual improvement more effective than major rewrites</w:t>
      </w:r>
    </w:p>
    <w:p>
      <w:r>
        <w:t>4. **Professional Consistency**: Uniform standards application ensures quality cohesion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📋 Quality Gate Implementation Workflow</w:t>
      </w:r>
    </w:p>
    <w:p/>
    <w:p>
      <w:pPr>
        <w:pStyle w:val="Heading3"/>
        <w:jc w:val="left"/>
      </w:pPr>
      <w:r>
        <w:t>**Current Cycle Status (Cycle 0 → Cycle 1)**</w:t>
      </w:r>
    </w:p>
    <w:p/>
    <w:p>
      <w:r>
        <w:t>#### Active Refinement Phase</w:t>
      </w:r>
    </w:p>
    <w:p>
      <w:r>
        <w:rPr>
          <w:b/>
        </w:rPr>
        <w:t>Phase 1: CRITICAL (In Progress)</w:t>
      </w:r>
    </w:p>
    <w:p>
      <w:pPr>
        <w:pStyle w:val="ListBullet"/>
      </w:pPr>
      <w:r>
        <w:t>[x] British English violations identified (4 instances)</w:t>
      </w:r>
    </w:p>
    <w:p>
      <w:pPr>
        <w:pStyle w:val="ListBullet"/>
      </w:pPr>
      <w:r>
        <w:t>[x] Correction requirements documented</w:t>
      </w:r>
    </w:p>
    <w:p>
      <w:pPr>
        <w:pStyle w:val="ListBullet"/>
      </w:pPr>
      <w:r>
        <w:t>[ ] Corrections implemented and verified</w:t>
      </w:r>
    </w:p>
    <w:p>
      <w:pPr>
        <w:pStyle w:val="ListBullet"/>
      </w:pPr>
      <w:r>
        <w:t>[ ] 100% compliance achieved</w:t>
      </w:r>
    </w:p>
    <w:p/>
    <w:p>
      <w:r>
        <w:rPr>
          <w:b/>
        </w:rPr>
        <w:t>Phase 2: SEO ENHANCEMENT (Planned)</w:t>
      </w:r>
    </w:p>
    <w:p>
      <w:pPr>
        <w:pStyle w:val="ListBullet"/>
      </w:pPr>
      <w:r>
        <w:t>[x] SEO optimization strategy developed</w:t>
      </w:r>
    </w:p>
    <w:p>
      <w:pPr>
        <w:pStyle w:val="ListBullet"/>
      </w:pPr>
      <w:r>
        <w:t>[x] Meta description improvement templates created</w:t>
      </w:r>
    </w:p>
    <w:p>
      <w:pPr>
        <w:pStyle w:val="ListBullet"/>
      </w:pPr>
      <w:r>
        <w:t>[ ] Keyword density optimization implemented</w:t>
      </w:r>
    </w:p>
    <w:p>
      <w:pPr>
        <w:pStyle w:val="ListBullet"/>
      </w:pPr>
      <w:r>
        <w:t>[ ] Advanced schema markup deployed</w:t>
      </w:r>
    </w:p>
    <w:p/>
    <w:p>
      <w:r>
        <w:rPr>
          <w:b/>
        </w:rPr>
        <w:t>Phase 3: CONTENT ENHANCEMENT (Planned)</w:t>
      </w:r>
    </w:p>
    <w:p>
      <w:pPr>
        <w:pStyle w:val="ListBullet"/>
      </w:pPr>
      <w:r>
        <w:t>[x] Content quality improvement plan established</w:t>
      </w:r>
    </w:p>
    <w:p>
      <w:pPr>
        <w:pStyle w:val="ListBullet"/>
      </w:pPr>
      <w:r>
        <w:t>[x] Answer First enhancement strategy defined</w:t>
      </w:r>
    </w:p>
    <w:p>
      <w:pPr>
        <w:pStyle w:val="ListBullet"/>
      </w:pPr>
      <w:r>
        <w:t>[ ] FAQ section quality improvements implemented</w:t>
      </w:r>
    </w:p>
    <w:p>
      <w:pPr>
        <w:pStyle w:val="ListBullet"/>
      </w:pPr>
      <w:r>
        <w:t>[ ] Professional authority consistency achieved</w:t>
      </w:r>
    </w:p>
    <w:p/>
    <w:p>
      <w:pPr>
        <w:pStyle w:val="Heading3"/>
        <w:jc w:val="left"/>
      </w:pPr>
      <w:r>
        <w:t>**Quality Gate Re-Assessment Timeline**</w:t>
      </w:r>
    </w:p>
    <w:p/>
    <w:p>
      <w:r>
        <w:t>#### Post-Refinement Review Schedule</w:t>
      </w:r>
    </w:p>
    <w:p>
      <w:r>
        <w:rPr>
          <w:b/>
        </w:rPr>
        <w:t>Immediate Re-Assessment (Post Phase 1):</w:t>
      </w:r>
    </w:p>
    <w:p>
      <w:pPr>
        <w:pStyle w:val="ListBullet"/>
      </w:pPr>
      <w:r>
        <w:t>**Trigger**: British English compliance verification complete</w:t>
      </w:r>
    </w:p>
    <w:p>
      <w:pPr>
        <w:pStyle w:val="ListBullet"/>
      </w:pPr>
      <w:r>
        <w:t>**Focus**: Critical issue resolution confirmation</w:t>
      </w:r>
    </w:p>
    <w:p>
      <w:pPr>
        <w:pStyle w:val="ListBullet"/>
      </w:pPr>
      <w:r>
        <w:t>**Timeline**: Within 24 hours of Phase 1 completion</w:t>
      </w:r>
    </w:p>
    <w:p/>
    <w:p>
      <w:r>
        <w:rPr>
          <w:b/>
        </w:rPr>
        <w:t>Comprehensive Review (Post Phases 2-3):</w:t>
      </w:r>
    </w:p>
    <w:p>
      <w:pPr>
        <w:pStyle w:val="ListBullet"/>
      </w:pPr>
      <w:r>
        <w:t>**Trigger**: SEO and Content enhancement completion</w:t>
      </w:r>
    </w:p>
    <w:p>
      <w:pPr>
        <w:pStyle w:val="ListBullet"/>
      </w:pPr>
      <w:r>
        <w:t>**Focus**: Full domain re-assessment for publication readiness</w:t>
      </w:r>
    </w:p>
    <w:p>
      <w:pPr>
        <w:pStyle w:val="ListBullet"/>
      </w:pPr>
      <w:r>
        <w:t>**Timeline**: Within 48 hours of Phase 3 completion</w:t>
      </w:r>
    </w:p>
    <w:p/>
    <w:p>
      <w:r>
        <w:rPr>
          <w:b/>
        </w:rPr>
        <w:t>Final Quality Gate (Publication Decision):</w:t>
      </w:r>
    </w:p>
    <w:p>
      <w:pPr>
        <w:pStyle w:val="ListBullet"/>
      </w:pPr>
      <w:r>
        <w:t>**Trigger**: All refinement phases completed</w:t>
      </w:r>
    </w:p>
    <w:p>
      <w:pPr>
        <w:pStyle w:val="ListBullet"/>
      </w:pPr>
      <w:r>
        <w:t>**Focus**: Publication approval or additional refinement requirement</w:t>
      </w:r>
    </w:p>
    <w:p>
      <w:pPr>
        <w:pStyle w:val="ListBullet"/>
      </w:pPr>
      <w:r>
        <w:t>**Timeline**: Within 72 hours of comprehensive review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🏆 Publication Readiness Framework</w:t>
      </w:r>
    </w:p>
    <w:p/>
    <w:p>
      <w:pPr>
        <w:pStyle w:val="Heading3"/>
        <w:jc w:val="left"/>
      </w:pPr>
      <w:r>
        <w:t>**Systematic Publication Approval Process**</w:t>
      </w:r>
    </w:p>
    <w:p/>
    <w:p>
      <w:r>
        <w:t>#### Quality Gate Approval Criteria</w:t>
      </w:r>
    </w:p>
    <w:p>
      <w:r>
        <w:rPr>
          <w:b/>
        </w:rPr>
        <w:t>All Criteria Must Be Met for Publication:</w:t>
      </w:r>
    </w:p>
    <w:p>
      <w:r>
        <w:t>1. ✅ **British English**: 100% compliance verified</w:t>
      </w:r>
    </w:p>
    <w:p>
      <w:r>
        <w:t>2. ✅ **Overall Score**: ≥85/100 achieved</w:t>
      </w:r>
    </w:p>
    <w:p>
      <w:r>
        <w:t>3. ✅ **Domain Thresholds**: All domains ≥85/100</w:t>
      </w:r>
    </w:p>
    <w:p>
      <w:r>
        <w:t>4. ✅ **Technical Accuracy**: Australian Standards compliance maintained</w:t>
      </w:r>
    </w:p>
    <w:p>
      <w:r>
        <w:t>5. ✅ **Business Model**: Hire/sales focus preserved throughout</w:t>
      </w:r>
    </w:p>
    <w:p>
      <w:r>
        <w:t>6. ✅ **Professional Standards**: Consistent expertise positioning verified</w:t>
      </w:r>
    </w:p>
    <w:p/>
    <w:p>
      <w:r>
        <w:t>#### Automated Publication Trigger</w:t>
      </w:r>
    </w:p>
    <w:p>
      <w:r>
        <w:rPr>
          <w:b/>
        </w:rPr>
        <w:t>Upon Quality Gate Approval:</w:t>
      </w:r>
    </w:p>
    <w:p>
      <w:pPr>
        <w:pStyle w:val="ListBullet"/>
      </w:pPr>
      <w:r>
        <w:t>**Immediate**: Google Drive Publisher activation</w:t>
      </w:r>
    </w:p>
    <w:p>
      <w:pPr>
        <w:pStyle w:val="ListBullet"/>
      </w:pPr>
      <w:r>
        <w:t>**Automatic**: Shared Drive upload with team permissions</w:t>
      </w:r>
    </w:p>
    <w:p>
      <w:pPr>
        <w:pStyle w:val="ListBullet"/>
      </w:pPr>
      <w:r>
        <w:t>**Generated**: Shareable links for stakeholder access</w:t>
      </w:r>
    </w:p>
    <w:p>
      <w:pPr>
        <w:pStyle w:val="ListBullet"/>
      </w:pPr>
      <w:r>
        <w:t>**Archived**: Quality assessment documentation for future reference</w:t>
      </w:r>
    </w:p>
    <w:p/>
    <w:p>
      <w:pPr>
        <w:pStyle w:val="Heading3"/>
        <w:jc w:val="left"/>
      </w:pPr>
      <w:r>
        <w:t>**Continuous Quality Maintenance**</w:t>
      </w:r>
    </w:p>
    <w:p/>
    <w:p>
      <w:r>
        <w:t>#### Post-Publication Monitoring</w:t>
      </w:r>
    </w:p>
    <w:p>
      <w:r>
        <w:rPr>
          <w:b/>
        </w:rPr>
        <w:t>Ongoing Quality Assurance:</w:t>
      </w:r>
    </w:p>
    <w:p>
      <w:pPr>
        <w:pStyle w:val="ListBullet"/>
      </w:pPr>
      <w:r>
        <w:t>**Monthly Reviews**: Content accuracy and relevance verification</w:t>
      </w:r>
    </w:p>
    <w:p>
      <w:pPr>
        <w:pStyle w:val="ListBullet"/>
      </w:pPr>
      <w:r>
        <w:t>**Quarterly Updates**: Industry standards and compliance checking</w:t>
      </w:r>
    </w:p>
    <w:p>
      <w:pPr>
        <w:pStyle w:val="ListBullet"/>
      </w:pPr>
      <w:r>
        <w:t>**Annual Assessments**: Comprehensive content effectiveness analysis</w:t>
      </w:r>
    </w:p>
    <w:p>
      <w:pPr>
        <w:pStyle w:val="ListBullet"/>
      </w:pPr>
      <w:r>
        <w:t>**Performance Tracking**: Lead generation and search performance monitoring</w:t>
      </w:r>
    </w:p>
    <w:p/>
    <w:p>
      <w:r>
        <w:t>#### Quality Improvement Evolution</w:t>
      </w:r>
    </w:p>
    <w:p>
      <w:r>
        <w:rPr>
          <w:b/>
        </w:rPr>
        <w:t>System Enhancement Framework:</w:t>
      </w:r>
    </w:p>
    <w:p>
      <w:pPr>
        <w:pStyle w:val="ListBullet"/>
      </w:pPr>
      <w:r>
        <w:t>**Lesson Integration**: Successful strategies incorporated into future assessments</w:t>
      </w:r>
    </w:p>
    <w:p>
      <w:pPr>
        <w:pStyle w:val="ListBullet"/>
      </w:pPr>
      <w:r>
        <w:t>**Threshold Optimization**: Quality standards refined based on performance outcomes</w:t>
      </w:r>
    </w:p>
    <w:p>
      <w:pPr>
        <w:pStyle w:val="ListBullet"/>
      </w:pPr>
      <w:r>
        <w:t>**Process Efficiency**: Refinement workflows optimized for faster improvement cycles</w:t>
      </w:r>
    </w:p>
    <w:p>
      <w:pPr>
        <w:pStyle w:val="ListBullet"/>
      </w:pPr>
      <w:r>
        <w:t>**Predictive Analytics**: Quality prediction models enhanced through historical data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📞 Framework Implementation Summary</w:t>
      </w:r>
    </w:p>
    <w:p/>
    <w:p>
      <w:pPr>
        <w:pStyle w:val="Heading3"/>
        <w:jc w:val="left"/>
      </w:pPr>
      <w:r>
        <w:t>**Systematic Feedback Loop Status: ACTIVE**</w:t>
      </w:r>
    </w:p>
    <w:p/>
    <w:p>
      <w:r>
        <w:rPr>
          <w:b/>
        </w:rPr>
        <w:t>Current Implementation Achievements:</w:t>
      </w:r>
    </w:p>
    <w:p>
      <w:pPr>
        <w:pStyle w:val="ListBullet"/>
      </w:pPr>
      <w:r>
        <w:t>✅ **Multi-Domain Assessment**: Comprehensive quality evaluation across 5 domains</w:t>
      </w:r>
    </w:p>
    <w:p>
      <w:pPr>
        <w:pStyle w:val="ListBullet"/>
      </w:pPr>
      <w:r>
        <w:t>✅ **Issue Identification**: Specific problems identified with correction requirements</w:t>
      </w:r>
    </w:p>
    <w:p>
      <w:pPr>
        <w:pStyle w:val="ListBullet"/>
      </w:pPr>
      <w:r>
        <w:t>✅ **Improvement Planning**: Systematic enhancement strategy established</w:t>
      </w:r>
    </w:p>
    <w:p>
      <w:pPr>
        <w:pStyle w:val="ListBullet"/>
      </w:pPr>
      <w:r>
        <w:t>✅ **Quality Monitoring**: Continuous tracking framework implemented</w:t>
      </w:r>
    </w:p>
    <w:p>
      <w:pPr>
        <w:pStyle w:val="ListBullet"/>
      </w:pPr>
      <w:r>
        <w:t>✅ **Publication Pathway**: Clear approval criteria and automated deployment ready</w:t>
      </w:r>
    </w:p>
    <w:p/>
    <w:p>
      <w:r>
        <w:rPr>
          <w:b/>
        </w:rPr>
        <w:t>Next Phase Actions:</w:t>
      </w:r>
    </w:p>
    <w:p>
      <w:r>
        <w:t>1. **Immediate**: British English compliance corrections implementation</w:t>
      </w:r>
    </w:p>
    <w:p>
      <w:r>
        <w:t>2. **Short-term**: SEO and Content domain enhancements execution</w:t>
      </w:r>
    </w:p>
    <w:p>
      <w:r>
        <w:t>3. **Medium-term**: Quality gate re-assessment and publication approval</w:t>
      </w:r>
    </w:p>
    <w:p>
      <w:r>
        <w:t>4. **Long-term**: Continuous quality monitoring and maintenance</w:t>
      </w:r>
    </w:p>
    <w:p/>
    <w:p>
      <w:pPr>
        <w:pStyle w:val="Heading3"/>
        <w:jc w:val="left"/>
      </w:pPr>
      <w:r>
        <w:t>**Framework Success Indicators**</w:t>
      </w:r>
    </w:p>
    <w:p>
      <w:r>
        <w:rPr>
          <w:b/>
        </w:rPr>
        <w:t>Quality Control System Effectiveness:</w:t>
      </w:r>
    </w:p>
    <w:p>
      <w:pPr>
        <w:pStyle w:val="ListBullet"/>
      </w:pPr>
      <w:r>
        <w:t>**Systematic Assessment**: Multi-domain evaluation prevents quality blind spots</w:t>
      </w:r>
    </w:p>
    <w:p>
      <w:pPr>
        <w:pStyle w:val="ListBullet"/>
      </w:pPr>
      <w:r>
        <w:t>**Iterative Improvement**: Gradual enhancement ensures steady progress toward standards</w:t>
      </w:r>
    </w:p>
    <w:p>
      <w:pPr>
        <w:pStyle w:val="ListBullet"/>
      </w:pPr>
      <w:r>
        <w:t>**Automated Monitoring**: Continuous tracking prevents quality regression</w:t>
      </w:r>
    </w:p>
    <w:p>
      <w:pPr>
        <w:pStyle w:val="ListBullet"/>
      </w:pPr>
      <w:r>
        <w:t>**Data-Driven Decisions**: Objective scoring enables informed publication choices</w:t>
      </w:r>
    </w:p>
    <w:p/>
    <w:p>
      <w:r>
        <w:rPr>
          <w:b/>
        </w:rPr>
        <w:t>Expected Business Outcomes:</w:t>
      </w:r>
    </w:p>
    <w:p>
      <w:pPr>
        <w:pStyle w:val="ListBullet"/>
      </w:pPr>
      <w:r>
        <w:t>**Higher Lead Quality**: Professional content attracting qualified prospects</w:t>
      </w:r>
    </w:p>
    <w:p>
      <w:pPr>
        <w:pStyle w:val="ListBullet"/>
      </w:pPr>
      <w:r>
        <w:t>**Enhanced Search Visibility**: SEO optimization improving organic traffic</w:t>
      </w:r>
    </w:p>
    <w:p>
      <w:pPr>
        <w:pStyle w:val="ListBullet"/>
      </w:pPr>
      <w:r>
        <w:t>**Brand Authority**: Consistent expertise positioning building market credibility</w:t>
      </w:r>
    </w:p>
    <w:p>
      <w:pPr>
        <w:pStyle w:val="ListBullet"/>
      </w:pPr>
      <w:r>
        <w:t>**Operational Efficiency**: Systematic process reducing quality management overhead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**Framework Implementation Completed**: 09/09/2025</w:t>
      </w:r>
    </w:p>
    <w:p>
      <w:r>
        <w:t>**System Status**: ACTIVE - Monitoring and refinement cycle management operational</w:t>
      </w:r>
    </w:p>
    <w:p>
      <w:r>
        <w:t>**Quality Gate Orchestrator**: Fully deployed with systematic feedback loops established</w:t>
      </w:r>
    </w:p>
    <w:p>
      <w:r>
        <w:t>**Next Milestone**: Phase 1 critical corrections completion and quality re-assessment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