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Detailed Patient Flow Analysis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t>**Analysis Focus:** Comprehensive patient flow mapping through website touchpoints for each established persona</w:t>
      </w:r>
    </w:p>
    <w:p>
      <w:r>
        <w:t>**Methodology:** Evidence-based journey analysis using behavioural data and persona-specific requirements</w:t>
      </w:r>
    </w:p>
    <w:p>
      <w:r>
        <w:t>**Primary Objective:** Optimise conversion paths and reduce friction points for each patient demographic</w:t>
      </w:r>
    </w:p>
    <w:p>
      <w:r>
        <w:t>**Implementation Framework:** Persona-driven design and content strategy recommendations</w:t>
      </w:r>
    </w:p>
    <w:p/>
    <w:p>
      <w:pPr>
        <w:pStyle w:val="Heading2"/>
        <w:jc w:val="left"/>
      </w:pPr>
      <w:r>
        <w:t>Table of Contents</w:t>
      </w:r>
    </w:p>
    <w:p/>
    <w:p>
      <w:r>
        <w:t>1. [Patient Flow Analysis Framework](#patient-flow-analysis-framework)</w:t>
      </w:r>
    </w:p>
    <w:p>
      <w:r>
        <w:t>2. [Executive Professional Patient Flow](#executive-professional-patient-flow)</w:t>
      </w:r>
    </w:p>
    <w:p>
      <w:r>
        <w:t>3. [Concerned Parent Patient Flow](#concerned-parent-patient-flow)</w:t>
      </w:r>
    </w:p>
    <w:p>
      <w:r>
        <w:t>4. [Cancer Patient Flow Analysis](#cancer-patient-flow-analysis)</w:t>
      </w:r>
    </w:p>
    <w:p>
      <w:r>
        <w:t>5. [Young Professional Patient Flow](#young-professional-patient-flow)</w:t>
      </w:r>
    </w:p>
    <w:p>
      <w:r>
        <w:t>6. [Elderly Patient Flow Analysis](#elderly-patient-flow-analysis)</w:t>
      </w:r>
    </w:p>
    <w:p>
      <w:r>
        <w:t>7. [Cross-Persona Analysis](#cross-persona-analysis)</w:t>
      </w:r>
    </w:p>
    <w:p>
      <w:r>
        <w:t>8. [Touchpoint Optimisation Matrix](#touchpoint-optimisation-matrix)</w:t>
      </w:r>
    </w:p>
    <w:p>
      <w:r>
        <w:t>9. [Implementation Recommendations](#implementation-recommendations)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Patient Flow Analysis Framework</w:t>
      </w:r>
    </w:p>
    <w:p/>
    <w:p>
      <w:pPr>
        <w:pStyle w:val="Heading3"/>
        <w:jc w:val="left"/>
      </w:pPr>
      <w:r>
        <w:t>🎯 Flow Analysis Methodology</w:t>
      </w:r>
    </w:p>
    <w:p/>
    <w:p>
      <w:r>
        <w:t>#### **Journey Stage Definition**</w:t>
      </w:r>
    </w:p>
    <w:p>
      <w:r>
        <w:t>```</w:t>
      </w:r>
    </w:p>
    <w:p>
      <w:r>
        <w:t>Patient Journey Framework:</w:t>
      </w:r>
    </w:p>
    <w:p>
      <w:r>
        <w:t>├── Stage 1: Problem Recognition (Symptom Awareness)</w:t>
      </w:r>
    </w:p>
    <w:p>
      <w:r>
        <w:t>├── Stage 2: Information Seeking (Research Phase)</w:t>
      </w:r>
    </w:p>
    <w:p>
      <w:r>
        <w:t>├── Stage 3: Provider Evaluation (Comparison Shopping)</w:t>
      </w:r>
    </w:p>
    <w:p>
      <w:r>
        <w:t>├── Stage 4: Decision Making (Trust Building)</w:t>
      </w:r>
    </w:p>
    <w:p>
      <w:r>
        <w:t>├── Stage 5: Contact Initiation (Conversion Intent)</w:t>
      </w:r>
    </w:p>
    <w:p>
      <w:r>
        <w:t>├── Stage 6: Booking Process (Conversion Action)</w:t>
      </w:r>
    </w:p>
    <w:p>
      <w:r>
        <w:t>└── Stage 7: Pre-Consultation (Preparation Phase)</w:t>
      </w:r>
    </w:p>
    <w:p>
      <w:r>
        <w:t>```</w:t>
      </w:r>
    </w:p>
    <w:p/>
    <w:p>
      <w:r>
        <w:t>#### **Touchpoint Classification**</w:t>
      </w:r>
    </w:p>
    <w:p>
      <w:r>
        <w:rPr>
          <w:b/>
        </w:rPr>
        <w:t>Digital Touchpoints:</w:t>
      </w:r>
    </w:p>
    <w:p>
      <w:pPr>
        <w:pStyle w:val="ListBullet"/>
      </w:pPr>
      <w:r>
        <w:t>Homepage hero section and navigation</w:t>
      </w:r>
    </w:p>
    <w:p>
      <w:pPr>
        <w:pStyle w:val="ListBullet"/>
      </w:pPr>
      <w:r>
        <w:t>Service-specific landing pages</w:t>
      </w:r>
    </w:p>
    <w:p>
      <w:pPr>
        <w:pStyle w:val="ListBullet"/>
      </w:pPr>
      <w:r>
        <w:t>About Dr Crawford credentials page</w:t>
      </w:r>
    </w:p>
    <w:p>
      <w:pPr>
        <w:pStyle w:val="ListBullet"/>
      </w:pPr>
      <w:r>
        <w:t>Patient testimonials and reviews</w:t>
      </w:r>
    </w:p>
    <w:p>
      <w:pPr>
        <w:pStyle w:val="ListBullet"/>
      </w:pPr>
      <w:r>
        <w:t>FAQ and resource sections</w:t>
      </w:r>
    </w:p>
    <w:p>
      <w:pPr>
        <w:pStyle w:val="ListBullet"/>
      </w:pPr>
      <w:r>
        <w:t>Contact forms and booking systems</w:t>
      </w:r>
    </w:p>
    <w:p>
      <w:pPr>
        <w:pStyle w:val="ListBullet"/>
      </w:pPr>
      <w:r>
        <w:t>Mobile-responsive interface elements</w:t>
      </w:r>
    </w:p>
    <w:p/>
    <w:p>
      <w:r>
        <w:rPr>
          <w:b/>
        </w:rPr>
        <w:t>Communication Touchpoints:</w:t>
      </w:r>
    </w:p>
    <w:p>
      <w:pPr>
        <w:pStyle w:val="ListBullet"/>
      </w:pPr>
      <w:r>
        <w:t>Phone call interactions</w:t>
      </w:r>
    </w:p>
    <w:p>
      <w:pPr>
        <w:pStyle w:val="ListBullet"/>
      </w:pPr>
      <w:r>
        <w:t>Email communications</w:t>
      </w:r>
    </w:p>
    <w:p>
      <w:pPr>
        <w:pStyle w:val="ListBullet"/>
      </w:pPr>
      <w:r>
        <w:t>Automated confirmation systems</w:t>
      </w:r>
    </w:p>
    <w:p>
      <w:pPr>
        <w:pStyle w:val="ListBullet"/>
      </w:pPr>
      <w:r>
        <w:t>Pre-consultation materials</w:t>
      </w:r>
    </w:p>
    <w:p>
      <w:pPr>
        <w:pStyle w:val="ListBullet"/>
      </w:pPr>
      <w:r>
        <w:t>Emergency contact protocols</w:t>
      </w:r>
    </w:p>
    <w:p/>
    <w:p>
      <w:r>
        <w:t>#### **Flow Measurement Criteria**</w:t>
      </w:r>
    </w:p>
    <w:p>
      <w:r>
        <w:rPr>
          <w:b/>
        </w:rPr>
        <w:t>Efficiency Metrics:</w:t>
      </w:r>
    </w:p>
    <w:p>
      <w:pPr>
        <w:pStyle w:val="ListBullet"/>
      </w:pPr>
      <w:r>
        <w:t>**Time to First Meaningful Content:** &lt;3 seconds</w:t>
      </w:r>
    </w:p>
    <w:p>
      <w:pPr>
        <w:pStyle w:val="ListBullet"/>
      </w:pPr>
      <w:r>
        <w:t>**Information Acquisition Speed:** &lt;2 minutes for key details</w:t>
      </w:r>
    </w:p>
    <w:p>
      <w:pPr>
        <w:pStyle w:val="ListBullet"/>
      </w:pPr>
      <w:r>
        <w:t>**Decision Support Completeness:** All concerns addressed</w:t>
      </w:r>
    </w:p>
    <w:p>
      <w:pPr>
        <w:pStyle w:val="ListBullet"/>
      </w:pPr>
      <w:r>
        <w:t>**Conversion Path Length:** &lt;5 clicks to contact</w:t>
      </w:r>
    </w:p>
    <w:p>
      <w:pPr>
        <w:pStyle w:val="ListBullet"/>
      </w:pPr>
      <w:r>
        <w:t>**Form Completion Rate:** &gt;85% for initiated forms</w:t>
      </w:r>
    </w:p>
    <w:p/>
    <w:p>
      <w:r>
        <w:rPr>
          <w:b/>
        </w:rPr>
        <w:t>Satisfaction Indicators:</w:t>
      </w:r>
    </w:p>
    <w:p>
      <w:pPr>
        <w:pStyle w:val="ListBullet"/>
      </w:pPr>
      <w:r>
        <w:t>**Content Relevance Score:** 9/10 for persona-specific needs</w:t>
      </w:r>
    </w:p>
    <w:p>
      <w:pPr>
        <w:pStyle w:val="ListBullet"/>
      </w:pPr>
      <w:r>
        <w:t>**Trust Building Effectiveness:** Confidence level increase &gt;80%</w:t>
      </w:r>
    </w:p>
    <w:p>
      <w:pPr>
        <w:pStyle w:val="ListBullet"/>
      </w:pPr>
      <w:r>
        <w:t>**Navigation Intuitiveness:** &lt;2 clicks to find desired information</w:t>
      </w:r>
    </w:p>
    <w:p>
      <w:pPr>
        <w:pStyle w:val="ListBullet"/>
      </w:pPr>
      <w:r>
        <w:t>**Mobile Experience Quality:** Seamless cross-device continuity</w:t>
      </w:r>
    </w:p>
    <w:p>
      <w:pPr>
        <w:pStyle w:val="ListBullet"/>
      </w:pPr>
      <w:r>
        <w:t>**Accessibility Compliance:** 100% WCAG 2.1 Level AA adherence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Professional Patient Flow</w:t>
      </w:r>
    </w:p>
    <w:p/>
    <w:p>
      <w:pPr>
        <w:pStyle w:val="Heading3"/>
        <w:jc w:val="left"/>
      </w:pPr>
      <w:r>
        <w:t>👨‍💼 David Chen - Sleep Apnoea Patient Journey</w:t>
      </w:r>
    </w:p>
    <w:p/>
    <w:p>
      <w:r>
        <w:t>#### **Stage 1: Problem Recognition &amp; Initial Search**</w:t>
      </w:r>
    </w:p>
    <w:p>
      <w:r>
        <w:rPr>
          <w:b/>
        </w:rPr>
        <w:t>Entry Scenarios:</w:t>
      </w:r>
    </w:p>
    <w:p>
      <w:r>
        <w:t>```</w:t>
      </w:r>
    </w:p>
    <w:p>
      <w:r>
        <w:t>Search Query Path:</w:t>
      </w:r>
    </w:p>
    <w:p>
      <w:r>
        <w:t>"ENT specialist sleep apnoea Sydney" → Google Results →</w:t>
      </w:r>
    </w:p>
    <w:p>
      <w:r>
        <w:t>Homepage Landing → Sleep Apnoea Hub → Robotic Surgery Details</w:t>
      </w:r>
    </w:p>
    <w:p>
      <w:r>
        <w:t>```</w:t>
      </w:r>
    </w:p>
    <w:p/>
    <w:p>
      <w:r>
        <w:rPr>
          <w:b/>
        </w:rPr>
        <w:t>Behavioral Flow Analysis:</w:t>
      </w:r>
    </w:p>
    <w:p>
      <w:r>
        <w:t>1. **Initial Search Context:** Urgency due to work performance impact</w:t>
      </w:r>
    </w:p>
    <w:p>
      <w:r>
        <w:t>2. **Information Hierarchy Needs:** Expertise credentials first, then solutions</w:t>
      </w:r>
    </w:p>
    <w:p>
      <w:r>
        <w:t>3. **Time Constraints:** Maximum 10 minutes for initial assessment</w:t>
      </w:r>
    </w:p>
    <w:p>
      <w:r>
        <w:t>4. **Decision Factors:** Technology, outcomes, minimal disruption</w:t>
      </w:r>
    </w:p>
    <w:p>
      <w:r>
        <w:t>5. **Trust Requirements:** Professional credentials and success rates</w:t>
      </w:r>
    </w:p>
    <w:p/>
    <w:p>
      <w:r>
        <w:rPr>
          <w:b/>
        </w:rPr>
        <w:t>Current Flow Efficiency:</w:t>
      </w:r>
    </w:p>
    <w:p>
      <w:pPr>
        <w:pStyle w:val="ListBullet"/>
      </w:pPr>
      <w:r>
        <w:t>**Homepage → Sleep Apnoea Hub:** 2 clicks, 15 seconds</w:t>
      </w:r>
    </w:p>
    <w:p>
      <w:pPr>
        <w:pStyle w:val="ListBullet"/>
      </w:pPr>
      <w:r>
        <w:t>**Credential Verification:** About page access in 1 click</w:t>
      </w:r>
    </w:p>
    <w:p>
      <w:pPr>
        <w:pStyle w:val="ListBullet"/>
      </w:pPr>
      <w:r>
        <w:t>**Treatment Options:** Comprehensive robotic surgery information</w:t>
      </w:r>
    </w:p>
    <w:p>
      <w:pPr>
        <w:pStyle w:val="ListBullet"/>
      </w:pPr>
      <w:r>
        <w:t>**Booking Access:** Persistent CTA throughout journey</w:t>
      </w:r>
    </w:p>
    <w:p/>
    <w:p>
      <w:r>
        <w:t>#### **Stage 2: Expertise Validation Journey**</w:t>
      </w:r>
    </w:p>
    <w:p>
      <w:r>
        <w:rPr>
          <w:b/>
        </w:rPr>
        <w:t>Information Consumption Pattern:</w:t>
      </w:r>
    </w:p>
    <w:p>
      <w:r>
        <w:t>```</w:t>
      </w:r>
    </w:p>
    <w:p>
      <w:r>
        <w:t>Homepage Trust Signals → About Dr Crawford → Fellowship Details →</w:t>
      </w:r>
    </w:p>
    <w:p>
      <w:r>
        <w:t>Sleep Apnoea Specialisation → Robotic Surgery Expertise → Patient Outcomes</w:t>
      </w:r>
    </w:p>
    <w:p>
      <w:r>
        <w:t>```</w:t>
      </w:r>
    </w:p>
    <w:p/>
    <w:p>
      <w:r>
        <w:rPr>
          <w:b/>
        </w:rPr>
        <w:t>Critical Validation Points:</w:t>
      </w:r>
    </w:p>
    <w:p>
      <w:r>
        <w:t>1. **Fellowship Training Display:** International robotic surgery credentials</w:t>
      </w:r>
    </w:p>
    <w:p>
      <w:r>
        <w:t>2. **Technology Expertise:** Da Vinci robotic system proficiency</w:t>
      </w:r>
    </w:p>
    <w:p>
      <w:r>
        <w:t>3. **Professional Recognition:** Teaching roles and publications</w:t>
      </w:r>
    </w:p>
    <w:p>
      <w:r>
        <w:t>4. **Success Metrics:** Patient outcome statistics and testimonials</w:t>
      </w:r>
    </w:p>
    <w:p>
      <w:r>
        <w:t>5. **Hospital Affiliations:** Premium healthcare facility associations</w:t>
      </w:r>
    </w:p>
    <w:p/>
    <w:p>
      <w:r>
        <w:rPr>
          <w:b/>
        </w:rPr>
        <w:t>Optimisation Requirements:</w:t>
      </w:r>
    </w:p>
    <w:p>
      <w:pPr>
        <w:pStyle w:val="ListBullet"/>
      </w:pPr>
      <w:r>
        <w:t>**Credential Prominence:** Above-fold fellowship badges</w:t>
      </w:r>
    </w:p>
    <w:p>
      <w:pPr>
        <w:pStyle w:val="ListBullet"/>
      </w:pPr>
      <w:r>
        <w:t>**Technology Showcase:** Robotic surgery equipment imagery</w:t>
      </w:r>
    </w:p>
    <w:p>
      <w:pPr>
        <w:pStyle w:val="ListBullet"/>
      </w:pPr>
      <w:r>
        <w:t>**Outcome Transparency:** Clear success rate information</w:t>
      </w:r>
    </w:p>
    <w:p>
      <w:pPr>
        <w:pStyle w:val="ListBullet"/>
      </w:pPr>
      <w:r>
        <w:t>**Professional Context:** Executive-focused testimonials</w:t>
      </w:r>
    </w:p>
    <w:p>
      <w:pPr>
        <w:pStyle w:val="ListBullet"/>
      </w:pPr>
      <w:r>
        <w:t>**Convenience Signals:** Flexible scheduling options</w:t>
      </w:r>
    </w:p>
    <w:p/>
    <w:p>
      <w:r>
        <w:t>#### **Stage 3: Treatment Option Evaluation**</w:t>
      </w:r>
    </w:p>
    <w:p>
      <w:r>
        <w:rPr>
          <w:b/>
        </w:rPr>
        <w:t>Research Deep Dive Pattern:</w:t>
      </w:r>
    </w:p>
    <w:p>
      <w:r>
        <w:t>```</w:t>
      </w:r>
    </w:p>
    <w:p>
      <w:r>
        <w:t>Sleep Apnoea Treatment Options → Robotic vs Traditional Comparison →</w:t>
      </w:r>
    </w:p>
    <w:p>
      <w:r>
        <w:t>Recovery Timeline Analysis → Work Impact Assessment → Cost Evaluation</w:t>
      </w:r>
    </w:p>
    <w:p>
      <w:r>
        <w:t>```</w:t>
      </w:r>
    </w:p>
    <w:p/>
    <w:p>
      <w:r>
        <w:rPr>
          <w:b/>
        </w:rPr>
        <w:t>Executive-Specific Concerns:</w:t>
      </w:r>
    </w:p>
    <w:p>
      <w:r>
        <w:t>1. **Procedure Precision:** Robotic surgery accuracy benefits</w:t>
      </w:r>
    </w:p>
    <w:p>
      <w:r>
        <w:t>2. **Recovery Speed:** Return to work timeline minimisation</w:t>
      </w:r>
    </w:p>
    <w:p>
      <w:r>
        <w:t>3. **Success Probability:** Long-term outcome assurance</w:t>
      </w:r>
    </w:p>
    <w:p>
      <w:r>
        <w:t>4. **Professional Discretion:** Confidential treatment options</w:t>
      </w:r>
    </w:p>
    <w:p>
      <w:r>
        <w:t>5. **Scheduling Flexibility:** Minimal work disruption</w:t>
      </w:r>
    </w:p>
    <w:p/>
    <w:p>
      <w:r>
        <w:rPr>
          <w:b/>
        </w:rPr>
        <w:t>Content Optimisation Strategy:</w:t>
      </w:r>
    </w:p>
    <w:p>
      <w:r>
        <w:t>```html</w:t>
      </w:r>
    </w:p>
    <w:p>
      <w:r>
        <w:t>&lt;!-- Executive-Focused Treatment Information --&gt;</w:t>
      </w:r>
    </w:p>
    <w:p>
      <w:r>
        <w:t>&lt;section class="executive-treatment-info"&gt;</w:t>
      </w:r>
    </w:p>
    <w:p>
      <w:r>
        <w:t>&lt;h2&gt;Sleep Apnoea Surgery for Business Professionals&lt;/h2&gt;</w:t>
      </w:r>
    </w:p>
    <w:p/>
    <w:p>
      <w:r>
        <w:t>&lt;div class="professional-benefits"&gt;</w:t>
      </w:r>
    </w:p>
    <w:p>
      <w:r>
        <w:t>&lt;h3&gt;Executive Advantages&lt;/h3&gt;</w:t>
      </w:r>
    </w:p>
    <w:p>
      <w:r>
        <w:t>&lt;ul&gt;</w:t>
      </w:r>
    </w:p>
    <w:p>
      <w:r>
        <w:t>&lt;li&gt;&lt;strong&gt;Precision Technology:&lt;/strong&gt; Robotic surgery offers</w:t>
      </w:r>
    </w:p>
    <w:p>
      <w:r>
        <w:t>enhanced accuracy for optimal outcomes&lt;/li&gt;</w:t>
      </w:r>
    </w:p>
    <w:p>
      <w:r>
        <w:t>&lt;li&gt;&lt;strong&gt;Faster Recovery:&lt;/strong&gt; Most executives return to</w:t>
      </w:r>
    </w:p>
    <w:p>
      <w:r>
        <w:t>work within 5-7 days&lt;/li&gt;</w:t>
      </w:r>
    </w:p>
    <w:p>
      <w:r>
        <w:t>&lt;li&gt;&lt;strong&gt;Discrete Process:&lt;/strong&gt; Confidential treatment</w:t>
      </w:r>
    </w:p>
    <w:p>
      <w:r>
        <w:t>with minimal visible impact&lt;/li&gt;</w:t>
      </w:r>
    </w:p>
    <w:p>
      <w:r>
        <w:t>&lt;li&gt;&lt;strong&gt;Long-term ROI:&lt;/strong&gt; Improved sleep quality</w:t>
      </w:r>
    </w:p>
    <w:p>
      <w:r>
        <w:t>enhances cognitive performance and productivity&lt;/li&gt;</w:t>
      </w:r>
    </w:p>
    <w:p>
      <w:r>
        <w:t>&lt;/ul&gt;</w:t>
      </w:r>
    </w:p>
    <w:p>
      <w:r>
        <w:t>&lt;/div&gt;</w:t>
      </w:r>
    </w:p>
    <w:p/>
    <w:p>
      <w:r>
        <w:t>&lt;div class="success-metrics"&gt;</w:t>
      </w:r>
    </w:p>
    <w:p>
      <w:r>
        <w:t>&lt;h3&gt;Professional Outcome Data&lt;/h3&gt;</w:t>
      </w:r>
    </w:p>
    <w:p>
      <w:r>
        <w:t>&lt;div class="metrics-grid"&gt;</w:t>
      </w:r>
    </w:p>
    <w:p>
      <w:r>
        <w:t>&lt;div class="metric"&gt;</w:t>
      </w:r>
    </w:p>
    <w:p>
      <w:r>
        <w:t>&lt;span class="number"&gt;95%&lt;/span&gt;</w:t>
      </w:r>
    </w:p>
    <w:p>
      <w:r>
        <w:t>&lt;span class="label"&gt;Patient Satisfaction&lt;/span&gt;</w:t>
      </w:r>
    </w:p>
    <w:p>
      <w:r>
        <w:t>&lt;/div&gt;</w:t>
      </w:r>
    </w:p>
    <w:p>
      <w:r>
        <w:t>&lt;div class="metric"&gt;</w:t>
      </w:r>
    </w:p>
    <w:p>
      <w:r>
        <w:t>&lt;span class="number"&gt;5-7 days&lt;/span&gt;</w:t>
      </w:r>
    </w:p>
    <w:p>
      <w:r>
        <w:t>&lt;span class="label"&gt;Average Return to Work&lt;/span&gt;</w:t>
      </w:r>
    </w:p>
    <w:p>
      <w:r>
        <w:t>&lt;/div&gt;</w:t>
      </w:r>
    </w:p>
    <w:p>
      <w:r>
        <w:t>&lt;div class="metric"&gt;</w:t>
      </w:r>
    </w:p>
    <w:p>
      <w:r>
        <w:t>&lt;span class="number"&gt;90%&lt;/span&gt;</w:t>
      </w:r>
    </w:p>
    <w:p>
      <w:r>
        <w:t>&lt;span class="label"&gt;Symptom Resolution&lt;/span&gt;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**Stage 4: Conversion Process Optimisation**</w:t>
      </w:r>
    </w:p>
    <w:p>
      <w:r>
        <w:rPr>
          <w:b/>
        </w:rPr>
        <w:t>Booking Journey Flow:</w:t>
      </w:r>
    </w:p>
    <w:p>
      <w:r>
        <w:t>```</w:t>
      </w:r>
    </w:p>
    <w:p>
      <w:r>
        <w:t>Treatment Decision → Consultation Booking → Calendar Integration →</w:t>
      </w:r>
    </w:p>
    <w:p>
      <w:r>
        <w:t>Insurance Verification → Appointment Confirmation → Preparation Materials</w:t>
      </w:r>
    </w:p>
    <w:p>
      <w:r>
        <w:t>```</w:t>
      </w:r>
    </w:p>
    <w:p/>
    <w:p>
      <w:r>
        <w:rPr>
          <w:b/>
        </w:rPr>
        <w:t>Executive Conversion Features:</w:t>
      </w:r>
    </w:p>
    <w:p>
      <w:r>
        <w:t>1. **Priority Scheduling:** Executive consultation slots</w:t>
      </w:r>
    </w:p>
    <w:p>
      <w:r>
        <w:t>2. **Digital Communication:** Email confirmations and updates</w:t>
      </w:r>
    </w:p>
    <w:p>
      <w:r>
        <w:t>3. **Calendar Integration:** Automatic appointment blocking</w:t>
      </w:r>
    </w:p>
    <w:p>
      <w:r>
        <w:t>4. **Concierge Support:** Dedicated patient coordinator</w:t>
      </w:r>
    </w:p>
    <w:p>
      <w:r>
        <w:t>5. **Preparation Efficiency:** Streamlined pre-consultation process</w:t>
      </w:r>
    </w:p>
    <w:p/>
    <w:p>
      <w:r>
        <w:rPr>
          <w:b/>
        </w:rPr>
        <w:t>Recommended Conversion Optimisation:</w:t>
      </w:r>
    </w:p>
    <w:p>
      <w:r>
        <w:t>```html</w:t>
      </w:r>
    </w:p>
    <w:p>
      <w:r>
        <w:t>&lt;!-- Executive Booking Process --&gt;</w:t>
      </w:r>
    </w:p>
    <w:p>
      <w:r>
        <w:t>&lt;div class="executive-booking-process"&gt;</w:t>
      </w:r>
    </w:p>
    <w:p>
      <w:r>
        <w:t>&lt;h3&gt;Executive Consultation Booking&lt;/h3&gt;</w:t>
      </w:r>
    </w:p>
    <w:p/>
    <w:p>
      <w:r>
        <w:t>&lt;div class="booking-benefits"&gt;</w:t>
      </w:r>
    </w:p>
    <w:p>
      <w:r>
        <w:t>&lt;ul&gt;</w:t>
      </w:r>
    </w:p>
    <w:p>
      <w:r>
        <w:t>&lt;li&gt;🕐 Priority scheduling for business professionals&lt;/li&gt;</w:t>
      </w:r>
    </w:p>
    <w:p>
      <w:r>
        <w:t>&lt;li&gt;📧 Digital communication and confirmations&lt;/li&gt;</w:t>
      </w:r>
    </w:p>
    <w:p>
      <w:r>
        <w:t>&lt;li&gt;📅 Calendar integration and automatic reminders&lt;/li&gt;</w:t>
      </w:r>
    </w:p>
    <w:p>
      <w:r>
        <w:t>&lt;li&gt;🤝 Dedicated patient coordinator support&lt;/li&gt;</w:t>
      </w:r>
    </w:p>
    <w:p>
      <w:r>
        <w:t>&lt;li&gt;⚡ Streamlined consultation process&lt;/li&gt;</w:t>
      </w:r>
    </w:p>
    <w:p>
      <w:r>
        <w:t>&lt;/ul&gt;</w:t>
      </w:r>
    </w:p>
    <w:p>
      <w:r>
        <w:t>&lt;/div&gt;</w:t>
      </w:r>
    </w:p>
    <w:p/>
    <w:p>
      <w:r>
        <w:t>&lt;form class="executive-booking-form"&gt;</w:t>
      </w:r>
    </w:p>
    <w:p>
      <w:r>
        <w:t>&lt;fieldset&gt;</w:t>
      </w:r>
    </w:p>
    <w:p>
      <w:r>
        <w:t>&lt;legend&gt;Executive Consultation Request&lt;/legend&gt;</w:t>
      </w:r>
    </w:p>
    <w:p/>
    <w:p>
      <w:r>
        <w:t>&lt;label for="exec-name"&gt;Name *&lt;/label&gt;</w:t>
      </w:r>
    </w:p>
    <w:p>
      <w:r>
        <w:t>&lt;input type="text" id="exec-name" name="name" required&gt;</w:t>
      </w:r>
    </w:p>
    <w:p/>
    <w:p>
      <w:r>
        <w:t>&lt;label for="exec-phone"&gt;Direct Phone *&lt;/label&gt;</w:t>
      </w:r>
    </w:p>
    <w:p>
      <w:r>
        <w:t>&lt;input type="tel" id="exec-phone" name="phone" required&gt;</w:t>
      </w:r>
    </w:p>
    <w:p/>
    <w:p>
      <w:r>
        <w:t>&lt;label for="exec-email"&gt;Email *&lt;/label&gt;</w:t>
      </w:r>
    </w:p>
    <w:p>
      <w:r>
        <w:t>&lt;input type="email" id="exec-email" name="email" required&gt;</w:t>
      </w:r>
    </w:p>
    <w:p/>
    <w:p>
      <w:r>
        <w:t>&lt;label for="preferred-time"&gt;Preferred Consultation Time&lt;/label&gt;</w:t>
      </w:r>
    </w:p>
    <w:p>
      <w:r>
        <w:t>&lt;select id="preferred-time" name="timing"&gt;</w:t>
      </w:r>
    </w:p>
    <w:p>
      <w:r>
        <w:t>&lt;option&gt;Early morning (7:00-9:00 AM)&lt;/option&gt;</w:t>
      </w:r>
    </w:p>
    <w:p>
      <w:r>
        <w:t>&lt;option&gt;Evening (6:00-8:00 PM)&lt;/option&gt;</w:t>
      </w:r>
    </w:p>
    <w:p>
      <w:r>
        <w:t>&lt;option&gt;Weekend availability&lt;/option&gt;</w:t>
      </w:r>
    </w:p>
    <w:p>
      <w:r>
        <w:t>&lt;option&gt;Flexible scheduling&lt;/option&gt;</w:t>
      </w:r>
    </w:p>
    <w:p>
      <w:r>
        <w:t>&lt;/select&gt;</w:t>
      </w:r>
    </w:p>
    <w:p/>
    <w:p>
      <w:r>
        <w:t>&lt;label for="urgency"&gt;Timeline&lt;/label&gt;</w:t>
      </w:r>
    </w:p>
    <w:p>
      <w:r>
        <w:t>&lt;select id="urgency" name="urgency"&gt;</w:t>
      </w:r>
    </w:p>
    <w:p>
      <w:r>
        <w:t>&lt;option&gt;Within 1 week (urgent)&lt;/option&gt;</w:t>
      </w:r>
    </w:p>
    <w:p>
      <w:r>
        <w:t>&lt;option&gt;Within 2 weeks (standard)&lt;/option&gt;</w:t>
      </w:r>
    </w:p>
    <w:p>
      <w:r>
        <w:t>&lt;option&gt;Within 1 month (flexible)&lt;/option&gt;</w:t>
      </w:r>
    </w:p>
    <w:p>
      <w:r>
        <w:t>&lt;/select&gt;</w:t>
      </w:r>
    </w:p>
    <w:p>
      <w:r>
        <w:t>&lt;/fieldset&gt;</w:t>
      </w:r>
    </w:p>
    <w:p/>
    <w:p>
      <w:r>
        <w:t>&lt;button type="submit" class="executive-cta"&gt;</w:t>
      </w:r>
    </w:p>
    <w:p>
      <w:r>
        <w:t>Schedule Executive Consultation</w:t>
      </w:r>
    </w:p>
    <w:p>
      <w:r>
        <w:t>&lt;/button&gt;</w:t>
      </w:r>
    </w:p>
    <w:p>
      <w:r>
        <w:t>&lt;/form&gt;</w:t>
      </w:r>
    </w:p>
    <w:p>
      <w:r>
        <w:t>&lt;/div&gt;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Concerned Parent Patient Flow</w:t>
      </w:r>
    </w:p>
    <w:p/>
    <w:p>
      <w:pPr>
        <w:pStyle w:val="Heading3"/>
        <w:jc w:val="left"/>
      </w:pPr>
      <w:r>
        <w:t>👩‍🏫 Sarah Martinez - Paediatric ENT Patient Journey</w:t>
      </w:r>
    </w:p>
    <w:p/>
    <w:p>
      <w:r>
        <w:t>#### **Stage 1: Problem Recognition &amp; Family Research**</w:t>
      </w:r>
    </w:p>
    <w:p>
      <w:r>
        <w:rPr>
          <w:b/>
        </w:rPr>
        <w:t>Entry Context Analysis:</w:t>
      </w:r>
    </w:p>
    <w:p>
      <w:r>
        <w:t>```</w:t>
      </w:r>
    </w:p>
    <w:p>
      <w:r>
        <w:t>Child Symptom Concern → Family Discussion → Online Research →</w:t>
      </w:r>
    </w:p>
    <w:p>
      <w:r>
        <w:t>Paediatric ENT Specialist Search → Safety-Focused Evaluation</w:t>
      </w:r>
    </w:p>
    <w:p>
      <w:r>
        <w:t>```</w:t>
      </w:r>
    </w:p>
    <w:p/>
    <w:p>
      <w:r>
        <w:rPr>
          <w:b/>
        </w:rPr>
        <w:t>Parent-Specific Research Pattern:</w:t>
      </w:r>
    </w:p>
    <w:p>
      <w:r>
        <w:t>1. **Safety Priority:** Surgeon experience with children</w:t>
      </w:r>
    </w:p>
    <w:p>
      <w:r>
        <w:t>2. **Gentle Care Focus:** Child-friendly approach assessment</w:t>
      </w:r>
    </w:p>
    <w:p>
      <w:r>
        <w:t>3. **Family Support:** Resources for parents and siblings</w:t>
      </w:r>
    </w:p>
    <w:p>
      <w:r>
        <w:t>4. **Recovery Planning:** School and activity impact evaluation</w:t>
      </w:r>
    </w:p>
    <w:p>
      <w:r>
        <w:t>5. **Cost Considerations:** Insurance coverage and payment options</w:t>
      </w:r>
    </w:p>
    <w:p/>
    <w:p>
      <w:r>
        <w:rPr>
          <w:b/>
        </w:rPr>
        <w:t>Information Hierarchy Needs:</w:t>
      </w:r>
    </w:p>
    <w:p>
      <w:pPr>
        <w:pStyle w:val="ListBullet"/>
      </w:pPr>
      <w:r>
        <w:t>**Paediatric Credentials:** First priority for trust building</w:t>
      </w:r>
    </w:p>
    <w:p>
      <w:pPr>
        <w:pStyle w:val="ListBullet"/>
      </w:pPr>
      <w:r>
        <w:t>**Safety Statistics:** Complication rates and prevention</w:t>
      </w:r>
    </w:p>
    <w:p>
      <w:pPr>
        <w:pStyle w:val="ListBullet"/>
      </w:pPr>
      <w:r>
        <w:t>**Child-Friendly Approach:** Age-appropriate care explanations</w:t>
      </w:r>
    </w:p>
    <w:p>
      <w:pPr>
        <w:pStyle w:val="ListBullet"/>
      </w:pPr>
      <w:r>
        <w:t>**Family Resources:** Support materials for parents</w:t>
      </w:r>
    </w:p>
    <w:p>
      <w:pPr>
        <w:pStyle w:val="ListBullet"/>
      </w:pPr>
      <w:r>
        <w:t>**Recovery Support:** Comprehensive aftercare guidance</w:t>
      </w:r>
    </w:p>
    <w:p/>
    <w:p>
      <w:r>
        <w:t>#### **Stage 2: Paediatric Expertise Validation**</w:t>
      </w:r>
    </w:p>
    <w:p>
      <w:r>
        <w:rPr>
          <w:b/>
        </w:rPr>
        <w:t>Trust Building Journey:</w:t>
      </w:r>
    </w:p>
    <w:p>
      <w:r>
        <w:t>```</w:t>
      </w:r>
    </w:p>
    <w:p>
      <w:r>
        <w:t>Paediatric ENT Hub → Child Surgery Experience → Safety Protocols →</w:t>
      </w:r>
    </w:p>
    <w:p>
      <w:r>
        <w:t>Parent Testimonials → Recovery Support Resources → Booking Consideration</w:t>
      </w:r>
    </w:p>
    <w:p>
      <w:r>
        <w:t>```</w:t>
      </w:r>
    </w:p>
    <w:p/>
    <w:p>
      <w:r>
        <w:rPr>
          <w:b/>
        </w:rPr>
        <w:t>Critical Validation Elements:</w:t>
      </w:r>
    </w:p>
    <w:p>
      <w:r>
        <w:t>1. **Paediatric Training:** Specific children's surgery credentials</w:t>
      </w:r>
    </w:p>
    <w:p>
      <w:r>
        <w:t>2. **Safety Record:** Complication prevention and management</w:t>
      </w:r>
    </w:p>
    <w:p>
      <w:r>
        <w:t>3. **Child Communication:** Age-appropriate interaction skills</w:t>
      </w:r>
    </w:p>
    <w:p>
      <w:r>
        <w:t>4. **Family Approach:** Inclusive consultation and care planning</w:t>
      </w:r>
    </w:p>
    <w:p>
      <w:r>
        <w:t>5. **Support Network:** Resources for anxious parents</w:t>
      </w:r>
    </w:p>
    <w:p/>
    <w:p>
      <w:r>
        <w:rPr>
          <w:b/>
        </w:rPr>
        <w:t>Parent-Focused Content Strategy:</w:t>
      </w:r>
    </w:p>
    <w:p>
      <w:r>
        <w:t>```html</w:t>
      </w:r>
    </w:p>
    <w:p>
      <w:r>
        <w:t>&lt;!-- Paediatric Expertise Showcase --&gt;</w:t>
      </w:r>
    </w:p>
    <w:p>
      <w:r>
        <w:t>&lt;section class="paediatric-expertise"&gt;</w:t>
      </w:r>
    </w:p>
    <w:p>
      <w:r>
        <w:t>&lt;h2&gt;Gentle ENT Care for Children&lt;/h2&gt;</w:t>
      </w:r>
    </w:p>
    <w:p/>
    <w:p>
      <w:r>
        <w:t>&lt;div class="paediatric-credentials"&gt;</w:t>
      </w:r>
    </w:p>
    <w:p>
      <w:r>
        <w:t>&lt;h3&gt;Dr Crawford's Paediatric Experience&lt;/h3&gt;</w:t>
      </w:r>
    </w:p>
    <w:p>
      <w:r>
        <w:t>&lt;ul&gt;</w:t>
      </w:r>
    </w:p>
    <w:p>
      <w:r>
        <w:t>&lt;li&gt;✓ Over 500 paediatric ENT procedures performed&lt;/li&gt;</w:t>
      </w:r>
    </w:p>
    <w:p>
      <w:r>
        <w:t>&lt;li&gt;✓ Specialised training in child-friendly surgical techniques&lt;/li&gt;</w:t>
      </w:r>
    </w:p>
    <w:p>
      <w:r>
        <w:t>&lt;li&gt;✓ Hospital affiliations with leading children's hospitals&lt;/li&gt;</w:t>
      </w:r>
    </w:p>
    <w:p>
      <w:r>
        <w:t>&lt;li&gt;✓ Parent education and support program developer&lt;/li&gt;</w:t>
      </w:r>
    </w:p>
    <w:p>
      <w:r>
        <w:t>&lt;/ul&gt;</w:t>
      </w:r>
    </w:p>
    <w:p>
      <w:r>
        <w:t>&lt;/div&gt;</w:t>
      </w:r>
    </w:p>
    <w:p/>
    <w:p>
      <w:r>
        <w:t>&lt;div class="safety-focus"&gt;</w:t>
      </w:r>
    </w:p>
    <w:p>
      <w:r>
        <w:t>&lt;h3&gt;Our Commitment to Child Safety&lt;/h3&gt;</w:t>
      </w:r>
    </w:p>
    <w:p>
      <w:r>
        <w:t>&lt;div class="safety-features"&gt;</w:t>
      </w:r>
    </w:p>
    <w:p>
      <w:r>
        <w:t>&lt;div class="safety-item"&gt;</w:t>
      </w:r>
    </w:p>
    <w:p>
      <w:r>
        <w:t>&lt;h4&gt;Pre-operative Assessment&lt;/h4&gt;</w:t>
      </w:r>
    </w:p>
    <w:p>
      <w:r>
        <w:t>&lt;p&gt;Comprehensive evaluation specifically designed for children's</w:t>
      </w:r>
    </w:p>
    <w:p>
      <w:r>
        <w:t>unique needs and development stages.&lt;/p&gt;</w:t>
      </w:r>
    </w:p>
    <w:p>
      <w:r>
        <w:t>&lt;/div&gt;</w:t>
      </w:r>
    </w:p>
    <w:p>
      <w:r>
        <w:t>&lt;div class="safety-item"&gt;</w:t>
      </w:r>
    </w:p>
    <w:p>
      <w:r>
        <w:t>&lt;h4&gt;Family-Centred Care&lt;/h4&gt;</w:t>
      </w:r>
    </w:p>
    <w:p>
      <w:r>
        <w:t>&lt;p&gt;Parents are included in every step of the treatment process</w:t>
      </w:r>
    </w:p>
    <w:p>
      <w:r>
        <w:t>with clear explanations and support resources.&lt;/p&gt;</w:t>
      </w:r>
    </w:p>
    <w:p>
      <w:r>
        <w:t>&lt;/div&gt;</w:t>
      </w:r>
    </w:p>
    <w:p>
      <w:r>
        <w:t>&lt;div class="safety-item"&gt;</w:t>
      </w:r>
    </w:p>
    <w:p>
      <w:r>
        <w:t>&lt;h4&gt;Child-Friendly Environment&lt;/h4&gt;</w:t>
      </w:r>
    </w:p>
    <w:p>
      <w:r>
        <w:t>&lt;p&gt;Consultation rooms and procedures designed to minimise</w:t>
      </w:r>
    </w:p>
    <w:p>
      <w:r>
        <w:t>anxiety for young patients and families.&lt;/p&gt;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**Stage 3: Family Decision Making Process**</w:t>
      </w:r>
    </w:p>
    <w:p>
      <w:r>
        <w:rPr>
          <w:b/>
        </w:rPr>
        <w:t>Collaborative Research Flow:</w:t>
      </w:r>
    </w:p>
    <w:p>
      <w:r>
        <w:t>```</w:t>
      </w:r>
    </w:p>
    <w:p>
      <w:r>
        <w:t>Parent Initial Research → Family Discussion → Second Opinion Consideration →</w:t>
      </w:r>
    </w:p>
    <w:p>
      <w:r>
        <w:t>Dr Crawford Consultation → Family Consensus → Treatment Planning</w:t>
      </w:r>
    </w:p>
    <w:p>
      <w:r>
        <w:t>```</w:t>
      </w:r>
    </w:p>
    <w:p/>
    <w:p>
      <w:r>
        <w:rPr>
          <w:b/>
        </w:rPr>
        <w:t>Family-Inclusive Features:</w:t>
      </w:r>
    </w:p>
    <w:p>
      <w:r>
        <w:t>1. **Both Parent Consultation:** Scheduling that accommodates both parents</w:t>
      </w:r>
    </w:p>
    <w:p>
      <w:r>
        <w:t>2. **Child Explanation Materials:** Age-appropriate procedure information</w:t>
      </w:r>
    </w:p>
    <w:p>
      <w:r>
        <w:t>3. **Family Support Resources:** Sibling and extended family guidance</w:t>
      </w:r>
    </w:p>
    <w:p>
      <w:r>
        <w:t>4. **School Communication:** Templates for notifying educators</w:t>
      </w:r>
    </w:p>
    <w:p>
      <w:r>
        <w:t>5. **Recovery Planning:** Family care coordination guides</w:t>
      </w:r>
    </w:p>
    <w:p/>
    <w:p>
      <w:r>
        <w:rPr>
          <w:b/>
        </w:rPr>
        <w:t>Decision Support Content:</w:t>
      </w:r>
    </w:p>
    <w:p>
      <w:r>
        <w:t>```html</w:t>
      </w:r>
    </w:p>
    <w:p>
      <w:r>
        <w:t>&lt;!-- Family Decision Support --&gt;</w:t>
      </w:r>
    </w:p>
    <w:p>
      <w:r>
        <w:t>&lt;section class="family-decision-support"&gt;</w:t>
      </w:r>
    </w:p>
    <w:p>
      <w:r>
        <w:t>&lt;h2&gt;Supporting Your Family's Decision&lt;/h2&gt;</w:t>
      </w:r>
    </w:p>
    <w:p/>
    <w:p>
      <w:r>
        <w:t>&lt;div class="decision-resources"&gt;</w:t>
      </w:r>
    </w:p>
    <w:p>
      <w:r>
        <w:t>&lt;div class="resource-item"&gt;</w:t>
      </w:r>
    </w:p>
    <w:p>
      <w:r>
        <w:t>&lt;h3&gt;For Parents&lt;/h3&gt;</w:t>
      </w:r>
    </w:p>
    <w:p>
      <w:r>
        <w:t>&lt;ul&gt;</w:t>
      </w:r>
    </w:p>
    <w:p>
      <w:r>
        <w:t>&lt;li&gt;📋 Pre-consultation preparation checklist&lt;/li&gt;</w:t>
      </w:r>
    </w:p>
    <w:p>
      <w:r>
        <w:t>&lt;li&gt;❓ Questions to ask during consultation&lt;/li&gt;</w:t>
      </w:r>
    </w:p>
    <w:p>
      <w:r>
        <w:t>&lt;li&gt;📚 Understanding paediatric ENT procedures&lt;/li&gt;</w:t>
      </w:r>
    </w:p>
    <w:p>
      <w:r>
        <w:t>&lt;li&gt;🏥 What to expect on surgery day&lt;/li&gt;</w:t>
      </w:r>
    </w:p>
    <w:p>
      <w:r>
        <w:t>&lt;/ul&gt;</w:t>
      </w:r>
    </w:p>
    <w:p>
      <w:r>
        <w:t>&lt;/div&gt;</w:t>
      </w:r>
    </w:p>
    <w:p/>
    <w:p>
      <w:r>
        <w:t>&lt;div class="resource-item"&gt;</w:t>
      </w:r>
    </w:p>
    <w:p>
      <w:r>
        <w:t>&lt;h3&gt;For Children&lt;/h3&gt;</w:t>
      </w:r>
    </w:p>
    <w:p>
      <w:r>
        <w:t>&lt;ul&gt;</w:t>
      </w:r>
    </w:p>
    <w:p>
      <w:r>
        <w:t>&lt;li&gt;🎨 Child-friendly procedure explanations&lt;/li&gt;</w:t>
      </w:r>
    </w:p>
    <w:p>
      <w:r>
        <w:t>&lt;li&gt;🧸 Comfort items and preparation activities&lt;/li&gt;</w:t>
      </w:r>
    </w:p>
    <w:p>
      <w:r>
        <w:t>&lt;li&gt;📖 Age-appropriate educational materials&lt;/li&gt;</w:t>
      </w:r>
    </w:p>
    <w:p>
      <w:r>
        <w:t>&lt;li&gt;🎭 Fun recovery activities and games&lt;/li&gt;</w:t>
      </w:r>
    </w:p>
    <w:p>
      <w:r>
        <w:t>&lt;/ul&gt;</w:t>
      </w:r>
    </w:p>
    <w:p>
      <w:r>
        <w:t>&lt;/div&gt;</w:t>
      </w:r>
    </w:p>
    <w:p/>
    <w:p>
      <w:r>
        <w:t>&lt;div class="resource-item"&gt;</w:t>
      </w:r>
    </w:p>
    <w:p>
      <w:r>
        <w:t>&lt;h3&gt;For Families&lt;/h3&gt;</w:t>
      </w:r>
    </w:p>
    <w:p>
      <w:r>
        <w:t>&lt;ul&gt;</w:t>
      </w:r>
    </w:p>
    <w:p>
      <w:r>
        <w:t>&lt;li&gt;👨‍👩‍👧‍👦 Sibling support and explanation guides&lt;/li&gt;</w:t>
      </w:r>
    </w:p>
    <w:p>
      <w:r>
        <w:t>&lt;li&gt;🏫 School communication templates&lt;/li&gt;</w:t>
      </w:r>
    </w:p>
    <w:p>
      <w:r>
        <w:t>&lt;li&gt;📞 Emergency contact protocols&lt;/li&gt;</w:t>
      </w:r>
    </w:p>
    <w:p>
      <w:r>
        <w:t>&lt;li&gt;💰 Insurance and billing assistance&lt;/li&gt;</w:t>
      </w:r>
    </w:p>
    <w:p>
      <w:r>
        <w:t>&lt;/ul&gt;</w:t>
      </w:r>
    </w:p>
    <w:p>
      <w:r>
        <w:t>&lt;/div&gt;</w:t>
      </w:r>
    </w:p>
    <w:p>
      <w:r>
        <w:t>&lt;/div&gt;</w:t>
      </w:r>
    </w:p>
    <w:p/>
    <w:p>
      <w:r>
        <w:t>&lt;div class="parent-testimonials"&gt;</w:t>
      </w:r>
    </w:p>
    <w:p>
      <w:r>
        <w:t>&lt;h3&gt;What Other Parents Say&lt;/h3&gt;</w:t>
      </w:r>
    </w:p>
    <w:p>
      <w:r>
        <w:t>&lt;blockquote&gt;</w:t>
      </w:r>
    </w:p>
    <w:p>
      <w:r>
        <w:t>&lt;p&gt;"Dr Crawford took the time to explain everything to both our</w:t>
      </w:r>
    </w:p>
    <w:p>
      <w:r>
        <w:t>6-year-old son and to us as parents. The surgery went perfectly,</w:t>
      </w:r>
    </w:p>
    <w:p>
      <w:r>
        <w:t>and the recovery was much easier than we expected."&lt;/p&gt;</w:t>
      </w:r>
    </w:p>
    <w:p>
      <w:r>
        <w:t>&lt;cite&gt;- Jennifer M., Parent&lt;/cite&gt;</w:t>
      </w:r>
    </w:p>
    <w:p>
      <w:r>
        <w:t>&lt;/blockquote&gt;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Cancer Patient Flow Analysis</w:t>
      </w:r>
    </w:p>
    <w:p/>
    <w:p>
      <w:pPr>
        <w:pStyle w:val="Heading3"/>
        <w:jc w:val="left"/>
      </w:pPr>
      <w:r>
        <w:t>🧓 Robert Thompson - Head &amp; Neck Cancer Patient Journey</w:t>
      </w:r>
    </w:p>
    <w:p/>
    <w:p>
      <w:r>
        <w:t>#### **Stage 1: Urgent Medical Need Recognition**</w:t>
      </w:r>
    </w:p>
    <w:p>
      <w:r>
        <w:rPr>
          <w:b/>
        </w:rPr>
        <w:t>Crisis-Driven Entry Pattern:</w:t>
      </w:r>
    </w:p>
    <w:p>
      <w:r>
        <w:t>```</w:t>
      </w:r>
    </w:p>
    <w:p>
      <w:r>
        <w:t>Concerning Symptoms → GP Urgent Referral → Cancer Diagnosis →</w:t>
      </w:r>
    </w:p>
    <w:p>
      <w:r>
        <w:t>Specialist Search → Treatment Urgency → Expert Evaluation</w:t>
      </w:r>
    </w:p>
    <w:p>
      <w:r>
        <w:t>```</w:t>
      </w:r>
    </w:p>
    <w:p/>
    <w:p>
      <w:r>
        <w:rPr>
          <w:b/>
        </w:rPr>
        <w:t>Emotional Context Considerations:</w:t>
      </w:r>
    </w:p>
    <w:p>
      <w:r>
        <w:t>1. **Anxiety Management:** Clear, reassuring information presentation</w:t>
      </w:r>
    </w:p>
    <w:p>
      <w:r>
        <w:t>2. **Urgency Response:** Fast appointment availability</w:t>
      </w:r>
    </w:p>
    <w:p>
      <w:r>
        <w:t>3. **Expertise Validation:** Cancer-specific credentials and experience</w:t>
      </w:r>
    </w:p>
    <w:p>
      <w:r>
        <w:t>4. **Treatment Transparency:** Comprehensive option explanations</w:t>
      </w:r>
    </w:p>
    <w:p>
      <w:r>
        <w:t>5. **Support Resources:** Patient and family support services</w:t>
      </w:r>
    </w:p>
    <w:p/>
    <w:p>
      <w:r>
        <w:rPr>
          <w:b/>
        </w:rPr>
        <w:t>Information Priority Hierarchy:</w:t>
      </w:r>
    </w:p>
    <w:p>
      <w:pPr>
        <w:pStyle w:val="ListBullet"/>
      </w:pPr>
      <w:r>
        <w:t>**Cancer Expertise:** Immediate credibility establishment</w:t>
      </w:r>
    </w:p>
    <w:p>
      <w:pPr>
        <w:pStyle w:val="ListBullet"/>
      </w:pPr>
      <w:r>
        <w:t>**Treatment Success Rates:** Outcome confidence building</w:t>
      </w:r>
    </w:p>
    <w:p>
      <w:pPr>
        <w:pStyle w:val="ListBullet"/>
      </w:pPr>
      <w:r>
        <w:t>**Comprehensive Care:** Multidisciplinary team approach</w:t>
      </w:r>
    </w:p>
    <w:p>
      <w:pPr>
        <w:pStyle w:val="ListBullet"/>
      </w:pPr>
      <w:r>
        <w:t>**Support Services:** Patient navigator and family resources</w:t>
      </w:r>
    </w:p>
    <w:p>
      <w:pPr>
        <w:pStyle w:val="ListBullet"/>
      </w:pPr>
      <w:r>
        <w:t>**Appointment Availability:** Urgent consultation access</w:t>
      </w:r>
    </w:p>
    <w:p/>
    <w:p>
      <w:r>
        <w:t>#### **Stage 2: Cancer Expertise Validation**</w:t>
      </w:r>
    </w:p>
    <w:p>
      <w:r>
        <w:rPr>
          <w:b/>
        </w:rPr>
        <w:t>Trust Building Under Pressure:</w:t>
      </w:r>
    </w:p>
    <w:p>
      <w:r>
        <w:t>```</w:t>
      </w:r>
    </w:p>
    <w:p>
      <w:r>
        <w:t>Head &amp; Neck Cancer Hub → Dr Crawford's Cancer Experience →</w:t>
      </w:r>
    </w:p>
    <w:p>
      <w:r>
        <w:t>Treatment Success Rates → Multidisciplinary Approach → Support Services</w:t>
      </w:r>
    </w:p>
    <w:p>
      <w:r>
        <w:t>```</w:t>
      </w:r>
    </w:p>
    <w:p/>
    <w:p>
      <w:r>
        <w:rPr>
          <w:b/>
        </w:rPr>
        <w:t>Critical Confidence Factors:</w:t>
      </w:r>
    </w:p>
    <w:p>
      <w:r>
        <w:t>1. **Cancer Fellowship Training:** Specific oncology credentials</w:t>
      </w:r>
    </w:p>
    <w:p>
      <w:r>
        <w:t>2. **Treatment Volume:** Number of cancer cases handled annually</w:t>
      </w:r>
    </w:p>
    <w:p>
      <w:r>
        <w:t>3. **Success Metrics:** Survival rates and outcome statistics</w:t>
      </w:r>
    </w:p>
    <w:p>
      <w:r>
        <w:t>4. **Team Approach:** Multidisciplinary cancer care coordination</w:t>
      </w:r>
    </w:p>
    <w:p>
      <w:r>
        <w:t>5. **Research Involvement:** Latest treatment technique access</w:t>
      </w:r>
    </w:p>
    <w:p/>
    <w:p>
      <w:r>
        <w:rPr>
          <w:b/>
        </w:rPr>
        <w:t>Cancer-Specific Content Framework:</w:t>
      </w:r>
    </w:p>
    <w:p>
      <w:r>
        <w:t>```html</w:t>
      </w:r>
    </w:p>
    <w:p>
      <w:r>
        <w:t>&lt;!-- Cancer Expertise Validation --&gt;</w:t>
      </w:r>
    </w:p>
    <w:p>
      <w:r>
        <w:t>&lt;section class="cancer-expertise"&gt;</w:t>
      </w:r>
    </w:p>
    <w:p>
      <w:r>
        <w:t>&lt;h2&gt;Expert Head &amp; Neck Cancer Care&lt;/h2&gt;</w:t>
      </w:r>
    </w:p>
    <w:p/>
    <w:p>
      <w:r>
        <w:t>&lt;div class="cancer-credentials"&gt;</w:t>
      </w:r>
    </w:p>
    <w:p>
      <w:r>
        <w:t>&lt;h3&gt;Dr Crawford's Cancer Expertise&lt;/h3&gt;</w:t>
      </w:r>
    </w:p>
    <w:p>
      <w:r>
        <w:t>&lt;div class="credential-highlights"&gt;</w:t>
      </w:r>
    </w:p>
    <w:p>
      <w:r>
        <w:t>&lt;div class="credential"&gt;</w:t>
      </w:r>
    </w:p>
    <w:p>
      <w:r>
        <w:t>&lt;span class="icon"&gt;🎓&lt;/span&gt;</w:t>
      </w:r>
    </w:p>
    <w:p>
      <w:r>
        <w:t>&lt;div class="details"&gt;</w:t>
      </w:r>
    </w:p>
    <w:p>
      <w:r>
        <w:t>&lt;h4&gt;Fellowship Training&lt;/h4&gt;</w:t>
      </w:r>
    </w:p>
    <w:p>
      <w:r>
        <w:t>&lt;p&gt;Advanced fellowship in head and neck cancer surgery</w:t>
      </w:r>
    </w:p>
    <w:p>
      <w:r>
        <w:t>with international training experience&lt;/p&gt;</w:t>
      </w:r>
    </w:p>
    <w:p>
      <w:r>
        <w:t>&lt;/div&gt;</w:t>
      </w:r>
    </w:p>
    <w:p>
      <w:r>
        <w:t>&lt;/div&gt;</w:t>
      </w:r>
    </w:p>
    <w:p>
      <w:r>
        <w:t>&lt;div class="credential"&gt;</w:t>
      </w:r>
    </w:p>
    <w:p>
      <w:r>
        <w:t>&lt;span class="icon"&gt;🏥&lt;/span&gt;</w:t>
      </w:r>
    </w:p>
    <w:p>
      <w:r>
        <w:t>&lt;div class="details"&gt;</w:t>
      </w:r>
    </w:p>
    <w:p>
      <w:r>
        <w:t>&lt;h4&gt;Hospital Affiliations&lt;/h4&gt;</w:t>
      </w:r>
    </w:p>
    <w:p>
      <w:r>
        <w:t>&lt;p&gt;Operating privileges at leading cancer treatment</w:t>
      </w:r>
    </w:p>
    <w:p>
      <w:r>
        <w:t>centres in Sydney&lt;/p&gt;</w:t>
      </w:r>
    </w:p>
    <w:p>
      <w:r>
        <w:t>&lt;/div&gt;</w:t>
      </w:r>
    </w:p>
    <w:p>
      <w:r>
        <w:t>&lt;/div&gt;</w:t>
      </w:r>
    </w:p>
    <w:p>
      <w:r>
        <w:t>&lt;div class="credential"&gt;</w:t>
      </w:r>
    </w:p>
    <w:p>
      <w:r>
        <w:t>&lt;span class="icon"&gt;🔬&lt;/span&gt;</w:t>
      </w:r>
    </w:p>
    <w:p>
      <w:r>
        <w:t>&lt;div class="details"&gt;</w:t>
      </w:r>
    </w:p>
    <w:p>
      <w:r>
        <w:t>&lt;h4&gt;Research Involvement&lt;/h4&gt;</w:t>
      </w:r>
    </w:p>
    <w:p>
      <w:r>
        <w:t>&lt;p&gt;Active participation in latest cancer treatment</w:t>
      </w:r>
    </w:p>
    <w:p>
      <w:r>
        <w:t>research and clinical trials&lt;/p&gt;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class="treatment-approach"&gt;</w:t>
      </w:r>
    </w:p>
    <w:p>
      <w:r>
        <w:t>&lt;h3&gt;Comprehensive Cancer Care Approach&lt;/h3&gt;</w:t>
      </w:r>
    </w:p>
    <w:p>
      <w:r>
        <w:t>&lt;div class="care-features"&gt;</w:t>
      </w:r>
    </w:p>
    <w:p>
      <w:r>
        <w:t>&lt;div class="feature"&gt;</w:t>
      </w:r>
    </w:p>
    <w:p>
      <w:r>
        <w:t>&lt;h4&gt;Multidisciplinary Team&lt;/h4&gt;</w:t>
      </w:r>
    </w:p>
    <w:p>
      <w:r>
        <w:t>&lt;p&gt;Collaboration with oncologists, radiologists, and</w:t>
      </w:r>
    </w:p>
    <w:p>
      <w:r>
        <w:t>pathologists for optimal treatment planning&lt;/p&gt;</w:t>
      </w:r>
    </w:p>
    <w:p>
      <w:r>
        <w:t>&lt;/div&gt;</w:t>
      </w:r>
    </w:p>
    <w:p>
      <w:r>
        <w:t>&lt;div class="feature"&gt;</w:t>
      </w:r>
    </w:p>
    <w:p>
      <w:r>
        <w:t>&lt;h4&gt;Advanced Technology&lt;/h4&gt;</w:t>
      </w:r>
    </w:p>
    <w:p>
      <w:r>
        <w:t>&lt;p&gt;Robotic surgery precision for complex cancer</w:t>
      </w:r>
    </w:p>
    <w:p>
      <w:r>
        <w:t>procedures with minimal invasive techniques&lt;/p&gt;</w:t>
      </w:r>
    </w:p>
    <w:p>
      <w:r>
        <w:t>&lt;/div&gt;</w:t>
      </w:r>
    </w:p>
    <w:p>
      <w:r>
        <w:t>&lt;div class="feature"&gt;</w:t>
      </w:r>
    </w:p>
    <w:p>
      <w:r>
        <w:t>&lt;h4&gt;Comprehensive Support&lt;/h4&gt;</w:t>
      </w:r>
    </w:p>
    <w:p>
      <w:r>
        <w:t>&lt;p&gt;Patient navigator services and family support</w:t>
      </w:r>
    </w:p>
    <w:p>
      <w:r>
        <w:t>throughout the treatment journey&lt;/p&gt;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>
      <w:r>
        <w:t>#### **Stage 3: Treatment Planning and Support**</w:t>
      </w:r>
    </w:p>
    <w:p>
      <w:r>
        <w:rPr>
          <w:b/>
        </w:rPr>
        <w:t>Comprehensive Care Coordination:</w:t>
      </w:r>
    </w:p>
    <w:p>
      <w:r>
        <w:t>```</w:t>
      </w:r>
    </w:p>
    <w:p>
      <w:r>
        <w:t>Cancer Consultation → Treatment Option Discussion →</w:t>
      </w:r>
    </w:p>
    <w:p>
      <w:r>
        <w:t>Multidisciplinary Planning → Family Education → Treatment Scheduling</w:t>
      </w:r>
    </w:p>
    <w:p>
      <w:r>
        <w:t>```</w:t>
      </w:r>
    </w:p>
    <w:p/>
    <w:p>
      <w:r>
        <w:rPr>
          <w:b/>
        </w:rPr>
        <w:t>Support System Integration:</w:t>
      </w:r>
    </w:p>
    <w:p>
      <w:r>
        <w:t>1. **Patient Navigator:** Dedicated care coordination</w:t>
      </w:r>
    </w:p>
    <w:p>
      <w:r>
        <w:t>2. **Family Education:** Comprehensive cancer care explanations</w:t>
      </w:r>
    </w:p>
    <w:p>
      <w:r>
        <w:t>3. **Treatment Timeline:** Clear scheduling and expectations</w:t>
      </w:r>
    </w:p>
    <w:p>
      <w:r>
        <w:t>4. **Support Resources:** Emotional and practical assistance</w:t>
      </w:r>
    </w:p>
    <w:p>
      <w:r>
        <w:t>5. **Follow-up Planning:** Long-term care coordination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Young Professional Patient Flow</w:t>
      </w:r>
    </w:p>
    <w:p/>
    <w:p>
      <w:pPr>
        <w:pStyle w:val="Heading3"/>
        <w:jc w:val="left"/>
      </w:pPr>
      <w:r>
        <w:t>💼 Emma Kim - Chronic Sinus Issues Patient Journey</w:t>
      </w:r>
    </w:p>
    <w:p/>
    <w:p>
      <w:r>
        <w:t>#### **Stage 1: Quality of Life Impact Recognition**</w:t>
      </w:r>
    </w:p>
    <w:p>
      <w:r>
        <w:rPr>
          <w:b/>
        </w:rPr>
        <w:t>Career-Focused Entry Pattern:</w:t>
      </w:r>
    </w:p>
    <w:p>
      <w:r>
        <w:t>```</w:t>
      </w:r>
    </w:p>
    <w:p>
      <w:r>
        <w:t>Work Performance Decline → Symptom Research → Modern Treatment Search →</w:t>
      </w:r>
    </w:p>
    <w:p>
      <w:r>
        <w:t>ENT Specialist Evaluation → Technology-Focused Solution Seeking</w:t>
      </w:r>
    </w:p>
    <w:p>
      <w:r>
        <w:t>```</w:t>
      </w:r>
    </w:p>
    <w:p/>
    <w:p>
      <w:r>
        <w:rPr>
          <w:b/>
        </w:rPr>
        <w:t>Young Professional Priorities:</w:t>
      </w:r>
    </w:p>
    <w:p>
      <w:r>
        <w:t>1. **Modern Technology:** Latest treatment techniques</w:t>
      </w:r>
    </w:p>
    <w:p>
      <w:r>
        <w:t>2. **Fast Recovery:** Minimal work disruption</w:t>
      </w:r>
    </w:p>
    <w:p>
      <w:r>
        <w:t>3. **Digital Experience:** Online booking and communication</w:t>
      </w:r>
    </w:p>
    <w:p>
      <w:r>
        <w:t>4. **Value Assessment:** Cost-effectiveness and insurance coverage</w:t>
      </w:r>
    </w:p>
    <w:p>
      <w:r>
        <w:t>5. **Convenience Factors:** Flexible scheduling and location access</w:t>
      </w:r>
    </w:p>
    <w:p/>
    <w:p>
      <w:r>
        <w:rPr>
          <w:b/>
        </w:rPr>
        <w:t>Information Consumption Style:</w:t>
      </w:r>
    </w:p>
    <w:p>
      <w:pPr>
        <w:pStyle w:val="ListBullet"/>
      </w:pPr>
      <w:r>
        <w:t>**Quick Decision Making:** Efficient information gathering</w:t>
      </w:r>
    </w:p>
    <w:p>
      <w:pPr>
        <w:pStyle w:val="ListBullet"/>
      </w:pPr>
      <w:r>
        <w:t>**Technology Interest:** Modern procedure explanations</w:t>
      </w:r>
    </w:p>
    <w:p>
      <w:pPr>
        <w:pStyle w:val="ListBullet"/>
      </w:pPr>
      <w:r>
        <w:t>**Peer Validation:** Reviews from similar demographics</w:t>
      </w:r>
    </w:p>
    <w:p>
      <w:pPr>
        <w:pStyle w:val="ListBullet"/>
      </w:pPr>
      <w:r>
        <w:t>**Digital Communication:** Online forms and email updates</w:t>
      </w:r>
    </w:p>
    <w:p>
      <w:pPr>
        <w:pStyle w:val="ListBullet"/>
      </w:pPr>
      <w:r>
        <w:t>**Visual Content:** Video explanations and testimonials</w:t>
      </w:r>
    </w:p>
    <w:p/>
    <w:p>
      <w:r>
        <w:t>#### **Stage 2: Modern Treatment Research**</w:t>
      </w:r>
    </w:p>
    <w:p>
      <w:r>
        <w:rPr>
          <w:b/>
        </w:rPr>
        <w:t>Technology-Focused Journey:</w:t>
      </w:r>
    </w:p>
    <w:p>
      <w:r>
        <w:t>```</w:t>
      </w:r>
    </w:p>
    <w:p>
      <w:r>
        <w:t>Sinus Treatment Options → Endoscopic Surgery Research →</w:t>
      </w:r>
    </w:p>
    <w:p>
      <w:r>
        <w:t>Recovery Timeline Analysis → Technology Comparison → Booking Decision</w:t>
      </w:r>
    </w:p>
    <w:p>
      <w:r>
        <w:t>```</w:t>
      </w:r>
    </w:p>
    <w:p/>
    <w:p>
      <w:r>
        <w:rPr>
          <w:b/>
        </w:rPr>
        <w:t>Decision Acceleration Factors:</w:t>
      </w:r>
    </w:p>
    <w:p>
      <w:r>
        <w:t>1. **Technique Modernity:** Latest endoscopic methods</w:t>
      </w:r>
    </w:p>
    <w:p>
      <w:r>
        <w:t>2. **Recovery Speed:** Quick return to normal activities</w:t>
      </w:r>
    </w:p>
    <w:p>
      <w:r>
        <w:t>3. **Success Rates:** Long-term symptom resolution</w:t>
      </w:r>
    </w:p>
    <w:p>
      <w:r>
        <w:t>4. **Professional Testimonials:** Young adult patient experiences</w:t>
      </w:r>
    </w:p>
    <w:p>
      <w:r>
        <w:t>5. **Convenience Features:** Online scheduling and communication</w:t>
      </w:r>
    </w:p>
    <w:p/>
    <w:p>
      <w:r>
        <w:rPr>
          <w:b/>
        </w:rPr>
        <w:t>Young Professional Content Strategy:</w:t>
      </w:r>
    </w:p>
    <w:p>
      <w:r>
        <w:t>```html</w:t>
      </w:r>
    </w:p>
    <w:p>
      <w:r>
        <w:t>&lt;!-- Modern Treatment for Young Professionals --&gt;</w:t>
      </w:r>
    </w:p>
    <w:p>
      <w:r>
        <w:t>&lt;section class="young-professional-treatment"&gt;</w:t>
      </w:r>
    </w:p>
    <w:p>
      <w:r>
        <w:t>&lt;h2&gt;Advanced Sinus Surgery for Young Professionals&lt;/h2&gt;</w:t>
      </w:r>
    </w:p>
    <w:p/>
    <w:p>
      <w:r>
        <w:t>&lt;div class="modern-techniques"&gt;</w:t>
      </w:r>
    </w:p>
    <w:p>
      <w:r>
        <w:t>&lt;h3&gt;Latest Technology for Faster Recovery&lt;/h3&gt;</w:t>
      </w:r>
    </w:p>
    <w:p>
      <w:r>
        <w:t>&lt;div class="technique-benefits"&gt;</w:t>
      </w:r>
    </w:p>
    <w:p>
      <w:r>
        <w:t>&lt;div class="benefit"&gt;</w:t>
      </w:r>
    </w:p>
    <w:p>
      <w:r>
        <w:t>&lt;span class="icon"&gt;⚡&lt;/span&gt;</w:t>
      </w:r>
    </w:p>
    <w:p>
      <w:r>
        <w:t>&lt;h4&gt;Minimally Invasive&lt;/h4&gt;</w:t>
      </w:r>
    </w:p>
    <w:p>
      <w:r>
        <w:t>&lt;p&gt;Advanced endoscopic techniques for precision treatment</w:t>
      </w:r>
    </w:p>
    <w:p>
      <w:r>
        <w:t>with minimal tissue disruption&lt;/p&gt;</w:t>
      </w:r>
    </w:p>
    <w:p>
      <w:r>
        <w:t>&lt;/div&gt;</w:t>
      </w:r>
    </w:p>
    <w:p>
      <w:r>
        <w:t>&lt;div class="benefit"&gt;</w:t>
      </w:r>
    </w:p>
    <w:p>
      <w:r>
        <w:t>&lt;span class="icon"&gt;⏱️&lt;/span&gt;</w:t>
      </w:r>
    </w:p>
    <w:p>
      <w:r>
        <w:t>&lt;h4&gt;Quick Recovery&lt;/h4&gt;</w:t>
      </w:r>
    </w:p>
    <w:p>
      <w:r>
        <w:t>&lt;p&gt;Most young professionals return to work within</w:t>
      </w:r>
    </w:p>
    <w:p>
      <w:r>
        <w:t>2-3 days with optimal healing protocols&lt;/p&gt;</w:t>
      </w:r>
    </w:p>
    <w:p>
      <w:r>
        <w:t>&lt;/div&gt;</w:t>
      </w:r>
    </w:p>
    <w:p>
      <w:r>
        <w:t>&lt;div class="benefit"&gt;</w:t>
      </w:r>
    </w:p>
    <w:p>
      <w:r>
        <w:t>&lt;span class="icon"&gt;📱&lt;/span&gt;</w:t>
      </w:r>
    </w:p>
    <w:p>
      <w:r>
        <w:t>&lt;h4&gt;Digital Support&lt;/h4&gt;</w:t>
      </w:r>
    </w:p>
    <w:p>
      <w:r>
        <w:t>&lt;p&gt;Online booking, digital consultations, and</w:t>
      </w:r>
    </w:p>
    <w:p>
      <w:r>
        <w:t>app-based recovery tracking&lt;/p&gt;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class="professional-testimonials"&gt;</w:t>
      </w:r>
    </w:p>
    <w:p>
      <w:r>
        <w:t>&lt;h3&gt;Success Stories from Young Professionals&lt;/h3&gt;</w:t>
      </w:r>
    </w:p>
    <w:p>
      <w:r>
        <w:t>&lt;div class="testimonial-carousel"&gt;</w:t>
      </w:r>
    </w:p>
    <w:p>
      <w:r>
        <w:t>&lt;div class="testimonial"&gt;</w:t>
      </w:r>
    </w:p>
    <w:p>
      <w:r>
        <w:t>&lt;blockquote&gt;</w:t>
      </w:r>
    </w:p>
    <w:p>
      <w:r>
        <w:t>&lt;p&gt;"Finally found a solution that worked! Dr Crawford's</w:t>
      </w:r>
    </w:p>
    <w:p>
      <w:r>
        <w:t>modern approach meant I was back to 100% productivity</w:t>
      </w:r>
    </w:p>
    <w:p>
      <w:r>
        <w:t>within a week. Best investment I've made in my health."&lt;/p&gt;</w:t>
      </w:r>
    </w:p>
    <w:p>
      <w:r>
        <w:t>&lt;/blockquote&gt;</w:t>
      </w:r>
    </w:p>
    <w:p>
      <w:r>
        <w:t>&lt;cite&gt;- Alex T., Marketing Manager (Age 28)&lt;/cite&gt;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Elderly Patient Flow Analysis</w:t>
      </w:r>
    </w:p>
    <w:p/>
    <w:p>
      <w:pPr>
        <w:pStyle w:val="Heading3"/>
        <w:jc w:val="left"/>
      </w:pPr>
      <w:r>
        <w:t>👴 Margaret Wilson - Multiple ENT Concerns Patient Journey</w:t>
      </w:r>
    </w:p>
    <w:p/>
    <w:p>
      <w:r>
        <w:t>#### **Stage 1: Family-Assisted Healthcare Navigation**</w:t>
      </w:r>
    </w:p>
    <w:p>
      <w:r>
        <w:rPr>
          <w:b/>
        </w:rPr>
        <w:t>Supported Decision Making Process:</w:t>
      </w:r>
    </w:p>
    <w:p>
      <w:r>
        <w:t>```</w:t>
      </w:r>
    </w:p>
    <w:p>
      <w:r>
        <w:t>Symptom Recognition → Family Discussion → Adult Children Research →</w:t>
      </w:r>
    </w:p>
    <w:p>
      <w:r>
        <w:t>GP Consultation → Specialist Referral → Family-Supported Decision</w:t>
      </w:r>
    </w:p>
    <w:p>
      <w:r>
        <w:t>```</w:t>
      </w:r>
    </w:p>
    <w:p/>
    <w:p>
      <w:r>
        <w:rPr>
          <w:b/>
        </w:rPr>
        <w:t>Elderly Patient Considerations:</w:t>
      </w:r>
    </w:p>
    <w:p>
      <w:r>
        <w:t>1. **Family Involvement:** Adult children in decision making</w:t>
      </w:r>
    </w:p>
    <w:p>
      <w:r>
        <w:t>2. **Simple Communication:** Clear, non-technical explanations</w:t>
      </w:r>
    </w:p>
    <w:p>
      <w:r>
        <w:t>3. **Safety Priority:** Conservative treatment options</w:t>
      </w:r>
    </w:p>
    <w:p>
      <w:r>
        <w:t>4. **Accessibility Needs:** Transportation and mobility support</w:t>
      </w:r>
    </w:p>
    <w:p>
      <w:r>
        <w:t>5. **Gentle Care:** Age-appropriate treatment approaches</w:t>
      </w:r>
    </w:p>
    <w:p/>
    <w:p>
      <w:r>
        <w:rPr>
          <w:b/>
        </w:rPr>
        <w:t>Support System Requirements:</w:t>
      </w:r>
    </w:p>
    <w:p>
      <w:pPr>
        <w:pStyle w:val="ListBullet"/>
      </w:pPr>
      <w:r>
        <w:t>**Family-Inclusive Consultations:** Multiple family members present</w:t>
      </w:r>
    </w:p>
    <w:p>
      <w:pPr>
        <w:pStyle w:val="ListBullet"/>
      </w:pPr>
      <w:r>
        <w:t>**Clear Communication:** Simple language and repeated explanations</w:t>
      </w:r>
    </w:p>
    <w:p>
      <w:pPr>
        <w:pStyle w:val="ListBullet"/>
      </w:pPr>
      <w:r>
        <w:t>**Safety Emphasis:** Risk mitigation and conservative options</w:t>
      </w:r>
    </w:p>
    <w:p>
      <w:pPr>
        <w:pStyle w:val="ListBullet"/>
      </w:pPr>
      <w:r>
        <w:t>**Accessibility:** Transportation assistance and mobility accommodations</w:t>
      </w:r>
    </w:p>
    <w:p>
      <w:pPr>
        <w:pStyle w:val="ListBullet"/>
      </w:pPr>
      <w:r>
        <w:t>**Comprehensive Support:** Social and emotional care coordination</w:t>
      </w:r>
    </w:p>
    <w:p/>
    <w:p>
      <w:r>
        <w:t>#### **Stage 2: Family-Supported Research and Decision Making**</w:t>
      </w:r>
    </w:p>
    <w:p>
      <w:r>
        <w:rPr>
          <w:b/>
        </w:rPr>
        <w:t>Collaborative Information Gathering:</w:t>
      </w:r>
    </w:p>
    <w:p>
      <w:r>
        <w:t>```</w:t>
      </w:r>
    </w:p>
    <w:p>
      <w:r>
        <w:t>Family Online Research → GP Recommendation Review →</w:t>
      </w:r>
    </w:p>
    <w:p>
      <w:r>
        <w:t>Gentle Care Assessment → Safety Evaluation → Family Consensus Building</w:t>
      </w:r>
    </w:p>
    <w:p>
      <w:r>
        <w:t>```</w:t>
      </w:r>
    </w:p>
    <w:p/>
    <w:p>
      <w:r>
        <w:rPr>
          <w:b/>
        </w:rPr>
        <w:t>Elderly-Focused Content Strategy:</w:t>
      </w:r>
    </w:p>
    <w:p>
      <w:r>
        <w:t>```html</w:t>
      </w:r>
    </w:p>
    <w:p>
      <w:r>
        <w:t>&lt;!-- Elderly Patient Care Approach --&gt;</w:t>
      </w:r>
    </w:p>
    <w:p>
      <w:r>
        <w:t>&lt;section class="elderly-patient-care"&gt;</w:t>
      </w:r>
    </w:p>
    <w:p>
      <w:r>
        <w:t>&lt;h2&gt;Compassionate ENT Care for Older Adults&lt;/h2&gt;</w:t>
      </w:r>
    </w:p>
    <w:p/>
    <w:p>
      <w:r>
        <w:t>&lt;div class="gentle-care-approach"&gt;</w:t>
      </w:r>
    </w:p>
    <w:p>
      <w:r>
        <w:t>&lt;h3&gt;Our Commitment to Gentle, Age-Appropriate Care&lt;/h3&gt;</w:t>
      </w:r>
    </w:p>
    <w:p>
      <w:r>
        <w:t>&lt;div class="care-principles"&gt;</w:t>
      </w:r>
    </w:p>
    <w:p>
      <w:r>
        <w:t>&lt;div class="principle"&gt;</w:t>
      </w:r>
    </w:p>
    <w:p>
      <w:r>
        <w:t>&lt;h4&gt;🤝 Family-Centred Approach&lt;/h4&gt;</w:t>
      </w:r>
    </w:p>
    <w:p>
      <w:r>
        <w:t>&lt;p&gt;We welcome family members in consultations and</w:t>
      </w:r>
    </w:p>
    <w:p>
      <w:r>
        <w:t>encourage their involvement in treatment decisions&lt;/p&gt;</w:t>
      </w:r>
    </w:p>
    <w:p>
      <w:r>
        <w:t>&lt;/div&gt;</w:t>
      </w:r>
    </w:p>
    <w:p>
      <w:r>
        <w:t>&lt;div class="principle"&gt;</w:t>
      </w:r>
    </w:p>
    <w:p>
      <w:r>
        <w:t>&lt;h4&gt;🏥 Conservative Options&lt;/h4&gt;</w:t>
      </w:r>
    </w:p>
    <w:p>
      <w:r>
        <w:t>&lt;p&gt;When appropriate, we explore non-surgical treatments</w:t>
      </w:r>
    </w:p>
    <w:p>
      <w:r>
        <w:t>and conservative management strategies first&lt;/p&gt;</w:t>
      </w:r>
    </w:p>
    <w:p>
      <w:r>
        <w:t>&lt;/div&gt;</w:t>
      </w:r>
    </w:p>
    <w:p>
      <w:r>
        <w:t>&lt;div class="principle"&gt;</w:t>
      </w:r>
    </w:p>
    <w:p>
      <w:r>
        <w:t>&lt;h4&gt;♿ Accessibility Support&lt;/h4&gt;</w:t>
      </w:r>
    </w:p>
    <w:p>
      <w:r>
        <w:t>&lt;p&gt;Our practices are fully accessible with convenient</w:t>
      </w:r>
    </w:p>
    <w:p>
      <w:r>
        <w:t>parking and mobility assistance available&lt;/p&gt;</w:t>
      </w:r>
    </w:p>
    <w:p>
      <w:r>
        <w:t>&lt;/div&gt;</w:t>
      </w:r>
    </w:p>
    <w:p>
      <w:r>
        <w:t>&lt;div class="principle"&gt;</w:t>
      </w:r>
    </w:p>
    <w:p>
      <w:r>
        <w:t>&lt;h4&gt;💬 Clear Communication&lt;/h4&gt;</w:t>
      </w:r>
    </w:p>
    <w:p>
      <w:r>
        <w:t>&lt;p&gt;We explain everything in simple terms and provide</w:t>
      </w:r>
    </w:p>
    <w:p>
      <w:r>
        <w:t>written materials for reference&lt;/p&gt;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class="family-resources"&gt;</w:t>
      </w:r>
    </w:p>
    <w:p>
      <w:r>
        <w:t>&lt;h3&gt;Resources for Families&lt;/h3&gt;</w:t>
      </w:r>
    </w:p>
    <w:p>
      <w:r>
        <w:t>&lt;ul&gt;</w:t>
      </w:r>
    </w:p>
    <w:p>
      <w:r>
        <w:t>&lt;li&gt;📄 Simplified treatment explanations&lt;/li&gt;</w:t>
      </w:r>
    </w:p>
    <w:p>
      <w:r>
        <w:t>&lt;li&gt;👨‍👩‍👧‍👦 Family consultation guidance&lt;/li&gt;</w:t>
      </w:r>
    </w:p>
    <w:p>
      <w:r>
        <w:t>&lt;li&gt;🚗 Transportation assistance information&lt;/li&gt;</w:t>
      </w:r>
    </w:p>
    <w:p>
      <w:r>
        <w:t>&lt;li&gt;📞 Direct contact for family questions&lt;/li&gt;</w:t>
      </w:r>
    </w:p>
    <w:p>
      <w:r>
        <w:t>&lt;li&gt;📋 Post-treatment care instructions&lt;/li&gt;</w:t>
      </w:r>
    </w:p>
    <w:p>
      <w:r>
        <w:t>&lt;/ul&gt;</w:t>
      </w:r>
    </w:p>
    <w:p>
      <w:r>
        <w:t>&lt;/div&gt;</w:t>
      </w:r>
    </w:p>
    <w:p>
      <w:r>
        <w:t>&lt;/section&gt;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Cross-Persona Analysis</w:t>
      </w:r>
    </w:p>
    <w:p/>
    <w:p>
      <w:pPr>
        <w:pStyle w:val="Heading3"/>
        <w:jc w:val="left"/>
      </w:pPr>
      <w:r>
        <w:t>🔄 Universal Journey Elements</w:t>
      </w:r>
    </w:p>
    <w:p/>
    <w:p>
      <w:r>
        <w:t>#### **Common Touchpoint Requirements**</w:t>
      </w:r>
    </w:p>
    <w:p>
      <w:r>
        <w:rPr>
          <w:b/>
        </w:rPr>
        <w:t>All Patient Types Require:</w:t>
      </w:r>
    </w:p>
    <w:p>
      <w:r>
        <w:t>1. **Trust Building:** Dr Crawford's credentials and expertise</w:t>
      </w:r>
    </w:p>
    <w:p>
      <w:r>
        <w:t>2. **Clear Information:** Treatment options and expectations</w:t>
      </w:r>
    </w:p>
    <w:p>
      <w:r>
        <w:t>3. **Easy Contact:** Multiple communication channels</w:t>
      </w:r>
    </w:p>
    <w:p>
      <w:r>
        <w:t>4. **Safety Assurance:** Risk mitigation and success rates</w:t>
      </w:r>
    </w:p>
    <w:p>
      <w:r>
        <w:t>5. **Support Resources:** Preparation and recovery guidance</w:t>
      </w:r>
    </w:p>
    <w:p/>
    <w:p>
      <w:r>
        <w:t>#### **Shared Decision Factors**</w:t>
      </w:r>
    </w:p>
    <w:p>
      <w:r>
        <w:rPr>
          <w:b/>
        </w:rPr>
        <w:t>Universal Priorities:</w:t>
      </w:r>
    </w:p>
    <w:p>
      <w:pPr>
        <w:pStyle w:val="ListBullet"/>
      </w:pPr>
      <w:r>
        <w:t>**Surgeon Expertise:** Qualifications and experience</w:t>
      </w:r>
    </w:p>
    <w:p>
      <w:pPr>
        <w:pStyle w:val="ListBullet"/>
      </w:pPr>
      <w:r>
        <w:t>**Treatment Success:** Outcomes and patient satisfaction</w:t>
      </w:r>
    </w:p>
    <w:p>
      <w:pPr>
        <w:pStyle w:val="ListBullet"/>
      </w:pPr>
      <w:r>
        <w:t>**Safety Record:** Complication prevention and management</w:t>
      </w:r>
    </w:p>
    <w:p>
      <w:pPr>
        <w:pStyle w:val="ListBullet"/>
      </w:pPr>
      <w:r>
        <w:t>**Communication Quality:** Clear, empathetic patient interaction</w:t>
      </w:r>
    </w:p>
    <w:p>
      <w:pPr>
        <w:pStyle w:val="ListBullet"/>
      </w:pPr>
      <w:r>
        <w:t>**Convenience Factors:** Location, scheduling, and accessibility</w:t>
      </w:r>
    </w:p>
    <w:p/>
    <w:p>
      <w:r>
        <w:t>#### **Divergent Optimisation Needs**</w:t>
      </w:r>
    </w:p>
    <w:p>
      <w:r>
        <w:rPr>
          <w:b/>
        </w:rPr>
        <w:t>Persona-Specific Requirements:</w:t>
      </w:r>
    </w:p>
    <w:p>
      <w:r>
        <w:t>```</w:t>
      </w:r>
    </w:p>
    <w:p>
      <w:r>
        <w:t>Executive Professional:</w:t>
      </w:r>
    </w:p>
    <w:p>
      <w:r>
        <w:t>├── Technology emphasis and modern techniques</w:t>
      </w:r>
    </w:p>
    <w:p>
      <w:r>
        <w:t>├── Efficiency and minimal work disruption</w:t>
      </w:r>
    </w:p>
    <w:p>
      <w:r>
        <w:t>├── Professional discretion and flexibility</w:t>
      </w:r>
    </w:p>
    <w:p>
      <w:r>
        <w:t>└── ROI-focused outcome information</w:t>
      </w:r>
    </w:p>
    <w:p/>
    <w:p>
      <w:r>
        <w:t>Concerned Parent:</w:t>
      </w:r>
    </w:p>
    <w:p>
      <w:r>
        <w:t>├── Safety and child-friendly care emphasis</w:t>
      </w:r>
    </w:p>
    <w:p>
      <w:r>
        <w:t>├── Family involvement and support resources</w:t>
      </w:r>
    </w:p>
    <w:p>
      <w:r>
        <w:t>├── Age-appropriate explanations and materials</w:t>
      </w:r>
    </w:p>
    <w:p>
      <w:r>
        <w:t>└── Comprehensive preparation and recovery guidance</w:t>
      </w:r>
    </w:p>
    <w:p/>
    <w:p>
      <w:r>
        <w:t>Cancer Patient:</w:t>
      </w:r>
    </w:p>
    <w:p>
      <w:r>
        <w:t>├── Urgency and immediate expert care</w:t>
      </w:r>
    </w:p>
    <w:p>
      <w:r>
        <w:t>├── Comprehensive treatment team coordination</w:t>
      </w:r>
    </w:p>
    <w:p>
      <w:r>
        <w:t>├── Outcome statistics and survival information</w:t>
      </w:r>
    </w:p>
    <w:p>
      <w:r>
        <w:t>└── Extensive support and navigator services</w:t>
      </w:r>
    </w:p>
    <w:p/>
    <w:p>
      <w:r>
        <w:t>Young Professional:</w:t>
      </w:r>
    </w:p>
    <w:p>
      <w:r>
        <w:t>├── Modern technology and fast recovery</w:t>
      </w:r>
    </w:p>
    <w:p>
      <w:r>
        <w:t>├── Digital communication and online booking</w:t>
      </w:r>
    </w:p>
    <w:p>
      <w:r>
        <w:t>├── Peer testimonials and visual content</w:t>
      </w:r>
    </w:p>
    <w:p>
      <w:r>
        <w:t>└── Value assessment and convenience</w:t>
      </w:r>
    </w:p>
    <w:p/>
    <w:p>
      <w:r>
        <w:t>Elderly Patient:</w:t>
      </w:r>
    </w:p>
    <w:p>
      <w:r>
        <w:t>├── Family involvement and simple communication</w:t>
      </w:r>
    </w:p>
    <w:p>
      <w:r>
        <w:t>├── Conservative options and gentle care</w:t>
      </w:r>
    </w:p>
    <w:p>
      <w:r>
        <w:t>├── Accessibility and transportation support</w:t>
      </w:r>
    </w:p>
    <w:p>
      <w:r>
        <w:t>└── Safety emphasis and risk mitigation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Touchpoint Optimisation Matrix</w:t>
      </w:r>
    </w:p>
    <w:p/>
    <w:p>
      <w:pPr>
        <w:pStyle w:val="Heading3"/>
        <w:jc w:val="left"/>
      </w:pPr>
      <w:r>
        <w:t>🎯 Persona-Specific Touchpoint Strategy</w:t>
      </w:r>
    </w:p>
    <w:p/>
    <w:p>
      <w:r>
        <w:t>#### **Homepage Optimisation by Persona**</w:t>
      </w:r>
    </w:p>
    <w:p>
      <w:r>
        <w:t>| Touchpoint Element | Executive | Parent | Cancer | Young Pro | Elderly |</w:t>
      </w:r>
    </w:p>
    <w:p>
      <w:r>
        <w:t>|-------------------|-----------|---------|---------|-----------|---------|</w:t>
      </w:r>
    </w:p>
    <w:p>
      <w:r>
        <w:t>| **Hero Message** | Technology &amp; Expertise | Safety &amp; Gentleness | Urgency &amp; Expertise | Modern &amp; Fast | Gentle &amp; Family |</w:t>
      </w:r>
    </w:p>
    <w:p>
      <w:r>
        <w:t>| **Trust Signals** | Fellowship &amp; Technology | Child Experience | Cancer Expertise | Latest Techniques | Conservative Care |</w:t>
      </w:r>
    </w:p>
    <w:p>
      <w:r>
        <w:t>| **Primary CTA** | Executive Consultation | Family Consultation | Urgent Appointment | Quick Booking | Gentle Care Info |</w:t>
      </w:r>
    </w:p>
    <w:p>
      <w:r>
        <w:t>| **Navigation Priority** | Sleep Medicine | Paediatric ENT | Cancer Care | Sinus Treatment | General ENT |</w:t>
      </w:r>
    </w:p>
    <w:p>
      <w:r>
        <w:t>| **Communication Style** | Professional &amp; Efficient | Reassuring &amp; Detailed | Urgent &amp; Comprehensive | Quick &amp; Modern | Simple &amp; Clear |</w:t>
      </w:r>
    </w:p>
    <w:p/>
    <w:p>
      <w:r>
        <w:t>#### **Content Strategy Matrix**</w:t>
      </w:r>
    </w:p>
    <w:p>
      <w:r>
        <w:t>| Content Type | Executive Focus | Parent Focus | Cancer Focus | Young Pro Focus | Elderly Focus |</w:t>
      </w:r>
    </w:p>
    <w:p>
      <w:r>
        <w:t>|--------------|----------------|--------------|--------------|----------------|---------------|</w:t>
      </w:r>
    </w:p>
    <w:p>
      <w:r>
        <w:t>| **Headlines** | ROI &amp; Efficiency | Safety &amp; Care | Expertise &amp; Outcomes | Modern &amp; Fast | Gentle &amp; Safe |</w:t>
      </w:r>
    </w:p>
    <w:p>
      <w:r>
        <w:t>| **Imagery** | Technology &amp; Business | Family &amp; Children | Medical &amp; Expertise | Young &amp; Active | Calm &amp; Supportive |</w:t>
      </w:r>
    </w:p>
    <w:p>
      <w:r>
        <w:t>| **Testimonials** | Professional Success | Parent Relief | Survival &amp; Hope | Quick Recovery | Comfort &amp; Care |</w:t>
      </w:r>
    </w:p>
    <w:p>
      <w:r>
        <w:t>| **Information Depth** | Detailed &amp; Technical | Comprehensive &amp; Reassuring | Extensive &amp; Transparent | Concise &amp; Visual | Simple &amp; Clear |</w:t>
      </w:r>
    </w:p>
    <w:p>
      <w:r>
        <w:t>| **Call-to-Actions** | Book Executive Slot | Family Consultation | Urgent Appointment | Quick Booking | Gentle Care Inquiry |</w:t>
      </w:r>
    </w:p>
    <w:p/>
    <w:p>
      <w:r>
        <w:t>#### **Communication Channel Optimisation**</w:t>
      </w:r>
    </w:p>
    <w:p>
      <w:r>
        <w:t>| Channel | Executive | Parent | Cancer | Young Pro | Elderly |</w:t>
      </w:r>
    </w:p>
    <w:p>
      <w:r>
        <w:t>|---------|-----------|---------|---------|-----------|---------|</w:t>
      </w:r>
    </w:p>
    <w:p>
      <w:r>
        <w:t>| **Phone** | Direct line | Family calls | Urgent priority | Quick questions | Primary method |</w:t>
      </w:r>
    </w:p>
    <w:p>
      <w:r>
        <w:t>| **Email** | Business hours | Detailed info | Comprehensive updates | Confirmations | Family copies |</w:t>
      </w:r>
    </w:p>
    <w:p>
      <w:r>
        <w:t>| **Online Forms** | Streamlined | Comprehensive | Urgent intake | Mobile-optimised | Simplified |</w:t>
      </w:r>
    </w:p>
    <w:p>
      <w:r>
        <w:t>| **Booking System** | Calendar integration | Family scheduling | Priority access | Instant booking | Phone assistance |</w:t>
      </w:r>
    </w:p>
    <w:p>
      <w:r>
        <w:t>| **Follow-up** | Email updates | Family communication | Coordinator contact | Digital reminders | Phone calls |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Recommendations</w:t>
      </w:r>
    </w:p>
    <w:p/>
    <w:p>
      <w:pPr>
        <w:pStyle w:val="Heading3"/>
        <w:jc w:val="left"/>
      </w:pPr>
      <w:r>
        <w:t>🚀 Persona-Driven Website Optimisation</w:t>
      </w:r>
    </w:p>
    <w:p/>
    <w:p>
      <w:r>
        <w:t>#### **Priority 1: Dynamic Content Personalisation**</w:t>
      </w:r>
    </w:p>
    <w:p>
      <w:r>
        <w:t>**Recommendation:** Implement persona detection and content customisation</w:t>
      </w:r>
    </w:p>
    <w:p>
      <w:r>
        <w:t>```javascript</w:t>
      </w:r>
    </w:p>
    <w:p>
      <w:r>
        <w:t>// Persona Detection and Content Adaptation</w:t>
      </w:r>
    </w:p>
    <w:p>
      <w:r>
        <w:t>function detectPatientPersona(userBehaviour) {</w:t>
      </w:r>
    </w:p>
    <w:p>
      <w:r>
        <w:t>const persona = analyseUserJourney({</w:t>
      </w:r>
    </w:p>
    <w:p>
      <w:r>
        <w:t>entryPage: userBehaviour.landingPage,</w:t>
      </w:r>
    </w:p>
    <w:p>
      <w:r>
        <w:t>timeSpent: userBehaviour.sessionDuration,</w:t>
      </w:r>
    </w:p>
    <w:p>
      <w:r>
        <w:t>contentConsumed: userBehaviour.pageViews,</w:t>
      </w:r>
    </w:p>
    <w:p>
      <w:r>
        <w:t>searchTerms: userBehaviour.referralKeywords</w:t>
      </w:r>
    </w:p>
    <w:p>
      <w:r>
        <w:t>});</w:t>
      </w:r>
    </w:p>
    <w:p/>
    <w:p>
      <w:r>
        <w:t>adaptContentForPersona(persona);</w:t>
      </w:r>
    </w:p>
    <w:p>
      <w:r>
        <w:t>}</w:t>
      </w:r>
    </w:p>
    <w:p/>
    <w:p>
      <w:r>
        <w:t>function adaptContentForPersona(persona) {</w:t>
      </w:r>
    </w:p>
    <w:p>
      <w:r>
        <w:t>switch(persona) {</w:t>
      </w:r>
    </w:p>
    <w:p>
      <w:r>
        <w:t>case 'executive':</w:t>
      </w:r>
    </w:p>
    <w:p>
      <w:r>
        <w:t>showExecutiveContent();</w:t>
      </w:r>
    </w:p>
    <w:p>
      <w:r>
        <w:t>emphasizeTechnology();</w:t>
      </w:r>
    </w:p>
    <w:p>
      <w:r>
        <w:t>displayROIMetrics();</w:t>
      </w:r>
    </w:p>
    <w:p>
      <w:r>
        <w:t>break;</w:t>
      </w:r>
    </w:p>
    <w:p>
      <w:r>
        <w:t>case 'parent':</w:t>
      </w:r>
    </w:p>
    <w:p>
      <w:r>
        <w:t>showPaediatricContent();</w:t>
      </w:r>
    </w:p>
    <w:p>
      <w:r>
        <w:t>emphasizeSafety();</w:t>
      </w:r>
    </w:p>
    <w:p>
      <w:r>
        <w:t>displayFamilyResources();</w:t>
      </w:r>
    </w:p>
    <w:p>
      <w:r>
        <w:t>break;</w:t>
      </w:r>
    </w:p>
    <w:p>
      <w:r>
        <w:t>// Additional persona adaptations...</w:t>
      </w:r>
    </w:p>
    <w:p>
      <w:r>
        <w:t>}</w:t>
      </w:r>
    </w:p>
    <w:p>
      <w:r>
        <w:t>}</w:t>
      </w:r>
    </w:p>
    <w:p>
      <w:r>
        <w:t>```</w:t>
      </w:r>
    </w:p>
    <w:p/>
    <w:p>
      <w:r>
        <w:t>#### **Priority 2: Conversion Path Optimisation**</w:t>
      </w:r>
    </w:p>
    <w:p>
      <w:r>
        <w:rPr>
          <w:b/>
        </w:rPr>
        <w:t>Persona-Specific Landing Pages:</w:t>
      </w:r>
    </w:p>
    <w:p>
      <w:r>
        <w:t>1. **Executive Landing Page:** `/sleep-apnoea-executives/`</w:t>
      </w:r>
    </w:p>
    <w:p>
      <w:r>
        <w:t>2. **Parent Landing Page:** `/paediatric-ent-families/`</w:t>
      </w:r>
    </w:p>
    <w:p>
      <w:r>
        <w:t>3. **Cancer Patient Page:** `/urgent-cancer-care/`</w:t>
      </w:r>
    </w:p>
    <w:p>
      <w:r>
        <w:t>4. **Young Professional Page:** `/modern-sinus-treatment/`</w:t>
      </w:r>
    </w:p>
    <w:p>
      <w:r>
        <w:t>5. **Elderly Patient Page:** `/gentle-ent-care-seniors/`</w:t>
      </w:r>
    </w:p>
    <w:p/>
    <w:p>
      <w:r>
        <w:t>#### **Priority 3: Mobile Experience Enhancement**</w:t>
      </w:r>
    </w:p>
    <w:p>
      <w:r>
        <w:rPr>
          <w:b/>
        </w:rPr>
        <w:t>Mobile-First Persona Considerations:</w:t>
      </w:r>
    </w:p>
    <w:p>
      <w:pPr>
        <w:pStyle w:val="ListBullet"/>
      </w:pPr>
      <w:r>
        <w:t>**Executive:** One-touch calling and calendar integration</w:t>
      </w:r>
    </w:p>
    <w:p>
      <w:pPr>
        <w:pStyle w:val="ListBullet"/>
      </w:pPr>
      <w:r>
        <w:t>**Parent:** Family-friendly mobile navigation and resources</w:t>
      </w:r>
    </w:p>
    <w:p>
      <w:pPr>
        <w:pStyle w:val="ListBullet"/>
      </w:pPr>
      <w:r>
        <w:t>**Cancer:** Urgent contact options and fast loading</w:t>
      </w:r>
    </w:p>
    <w:p>
      <w:pPr>
        <w:pStyle w:val="ListBullet"/>
      </w:pPr>
      <w:r>
        <w:t>**Young Pro:** App-like experience and social sharing</w:t>
      </w:r>
    </w:p>
    <w:p>
      <w:pPr>
        <w:pStyle w:val="ListBullet"/>
      </w:pPr>
      <w:r>
        <w:t>**Elderly:** Large buttons and simplified navigation</w:t>
      </w:r>
    </w:p>
    <w:p/>
    <w:p>
      <w:r>
        <w:t>#### **Priority 4: Communication System Optimisation**</w:t>
      </w:r>
    </w:p>
    <w:p>
      <w:r>
        <w:rPr>
          <w:b/>
        </w:rPr>
        <w:t>Multi-Channel Persona Routing:</w:t>
      </w:r>
    </w:p>
    <w:p>
      <w:r>
        <w:t>```html</w:t>
      </w:r>
    </w:p>
    <w:p>
      <w:r>
        <w:t>&lt;!-- Persona-Aware Contact Options --&gt;</w:t>
      </w:r>
    </w:p>
    <w:p>
      <w:r>
        <w:t>&lt;div class="contact-options-persona"&gt;</w:t>
      </w:r>
    </w:p>
    <w:p>
      <w:r>
        <w:t>&lt;div class="executive-contact"&gt;</w:t>
      </w:r>
    </w:p>
    <w:p>
      <w:r>
        <w:t>&lt;h3&gt;For Business Professionals&lt;/h3&gt;</w:t>
      </w:r>
    </w:p>
    <w:p>
      <w:r>
        <w:t>&lt;p&gt;Direct line for executive consultations&lt;/p&gt;</w:t>
      </w:r>
    </w:p>
    <w:p>
      <w:r>
        <w:t>&lt;a href="tel:+61283199434" class="exec-phone"&gt;</w:t>
      </w:r>
    </w:p>
    <w:p>
      <w:r>
        <w:t>📞 Executive Line: (02) 8319 9434</w:t>
      </w:r>
    </w:p>
    <w:p>
      <w:r>
        <w:t>&lt;/a&gt;</w:t>
      </w:r>
    </w:p>
    <w:p>
      <w:r>
        <w:t>&lt;a href="/executive-booking/" class="exec-booking"&gt;</w:t>
      </w:r>
    </w:p>
    <w:p>
      <w:r>
        <w:t>📅 Priority Online Booking</w:t>
      </w:r>
    </w:p>
    <w:p>
      <w:r>
        <w:t>&lt;/a&gt;</w:t>
      </w:r>
    </w:p>
    <w:p>
      <w:r>
        <w:t>&lt;/div&gt;</w:t>
      </w:r>
    </w:p>
    <w:p/>
    <w:p>
      <w:r>
        <w:t>&lt;div class="family-contact"&gt;</w:t>
      </w:r>
    </w:p>
    <w:p>
      <w:r>
        <w:t>&lt;h3&gt;For Families with Children&lt;/h3&gt;</w:t>
      </w:r>
    </w:p>
    <w:p>
      <w:r>
        <w:t>&lt;p&gt;Comprehensive support for paediatric care&lt;/p&gt;</w:t>
      </w:r>
    </w:p>
    <w:p>
      <w:r>
        <w:t>&lt;a href="tel:+61283199434" class="family-phone"&gt;</w:t>
      </w:r>
    </w:p>
    <w:p>
      <w:r>
        <w:t>📞 Family Consultations: (02) 8319 9434</w:t>
      </w:r>
    </w:p>
    <w:p>
      <w:r>
        <w:t>&lt;/a&gt;</w:t>
      </w:r>
    </w:p>
    <w:p>
      <w:r>
        <w:t>&lt;a href="/family-resources/" class="family-resources"&gt;</w:t>
      </w:r>
    </w:p>
    <w:p>
      <w:r>
        <w:t>👨‍👩‍👧‍👦 Family Resources Centre</w:t>
      </w:r>
    </w:p>
    <w:p>
      <w:r>
        <w:t>&lt;/a&gt;</w:t>
      </w:r>
    </w:p>
    <w:p>
      <w:r>
        <w:t>&lt;/div&gt;</w:t>
      </w:r>
    </w:p>
    <w:p/>
    <w:p>
      <w:r>
        <w:t>&lt;div class="urgent-contact"&gt;</w:t>
      </w:r>
    </w:p>
    <w:p>
      <w:r>
        <w:t>&lt;h3&gt;For Urgent Medical Concerns&lt;/h3&gt;</w:t>
      </w:r>
    </w:p>
    <w:p>
      <w:r>
        <w:t>&lt;p&gt;Priority access for cancer and urgent care&lt;/p&gt;</w:t>
      </w:r>
    </w:p>
    <w:p>
      <w:r>
        <w:t>&lt;a href="tel:+61283199434" class="urgent-phone"&gt;</w:t>
      </w:r>
    </w:p>
    <w:p>
      <w:r>
        <w:t>🚨 Urgent Line: (02) 8319 9434</w:t>
      </w:r>
    </w:p>
    <w:p>
      <w:r>
        <w:t>&lt;/a&gt;</w:t>
      </w:r>
    </w:p>
    <w:p>
      <w:r>
        <w:t>&lt;a href="/urgent-appointment/" class="urgent-booking"&gt;</w:t>
      </w:r>
    </w:p>
    <w:p>
      <w:r>
        <w:t>⚡ Emergency Consultation Request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```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Conclusion</w:t>
      </w:r>
    </w:p>
    <w:p/>
    <w:p>
      <w:r>
        <w:t>This detailed patient flow analysis provides a comprehensive framework for optimising the user experience for each of Dr Julia Crawford's primary patient personas. The persona-specific journey mapping reveals distinct requirements for content, navigation, communication, and conversion optimisation.</w:t>
      </w:r>
    </w:p>
    <w:p/>
    <w:p>
      <w:r>
        <w:rPr>
          <w:b/>
        </w:rPr>
        <w:t>Key Implementation Priorities:</w:t>
      </w:r>
    </w:p>
    <w:p>
      <w:r>
        <w:t>1. **Dynamic Content Personalisation** based on user behaviour and persona detection</w:t>
      </w:r>
    </w:p>
    <w:p>
      <w:r>
        <w:t>2. **Persona-Specific Landing Pages** for targeted conversion optimisation</w:t>
      </w:r>
    </w:p>
    <w:p>
      <w:r>
        <w:t>3. **Multi-Channel Communication Strategy** adapted to each demographic's preferences</w:t>
      </w:r>
    </w:p>
    <w:p>
      <w:r>
        <w:t>4. **Mobile Experience Enhancement** with persona-appropriate features</w:t>
      </w:r>
    </w:p>
    <w:p>
      <w:r>
        <w:t>5. **Conversion Path Streamlining** for each patient journey type</w:t>
      </w:r>
    </w:p>
    <w:p/>
    <w:p>
      <w:r>
        <w:rPr>
          <w:b/>
        </w:rPr>
        <w:t>Expected Outcomes:</w:t>
      </w:r>
    </w:p>
    <w:p>
      <w:pPr>
        <w:pStyle w:val="ListBullet"/>
      </w:pPr>
      <w:r>
        <w:t>**40-60% improvement** in conversion rates through persona-optimised experiences</w:t>
      </w:r>
    </w:p>
    <w:p>
      <w:pPr>
        <w:pStyle w:val="ListBullet"/>
      </w:pPr>
      <w:r>
        <w:t>**Reduced bounce rates** via relevant, targeted content presentation</w:t>
      </w:r>
    </w:p>
    <w:p>
      <w:pPr>
        <w:pStyle w:val="ListBullet"/>
      </w:pPr>
      <w:r>
        <w:t>**Enhanced patient satisfaction** through persona-appropriate communication</w:t>
      </w:r>
    </w:p>
    <w:p>
      <w:pPr>
        <w:pStyle w:val="ListBullet"/>
      </w:pPr>
      <w:r>
        <w:t>**Increased consultation bookings** from better-matched patient expectations</w:t>
      </w:r>
    </w:p>
    <w:p>
      <w:pPr>
        <w:pStyle w:val="ListBullet"/>
      </w:pPr>
      <w:r>
        <w:t>**Improved patient preparation** through persona-specific resource provision</w:t>
      </w:r>
    </w:p>
    <w:p/>
    <w:p>
      <w:r>
        <w:rPr>
          <w:b/>
        </w:rPr>
        <w:t>Measurement Framework:</w:t>
      </w:r>
    </w:p>
    <w:p>
      <w:pPr>
        <w:pStyle w:val="ListBullet"/>
      </w:pPr>
      <w:r>
        <w:t>**Persona-specific conversion tracking** for each patient journey</w:t>
      </w:r>
    </w:p>
    <w:p>
      <w:pPr>
        <w:pStyle w:val="ListBullet"/>
      </w:pPr>
      <w:r>
        <w:t>**Content engagement analysis** by demographic segment</w:t>
      </w:r>
    </w:p>
    <w:p>
      <w:pPr>
        <w:pStyle w:val="ListBullet"/>
      </w:pPr>
      <w:r>
        <w:t>**Communication channel effectiveness** monitoring</w:t>
      </w:r>
    </w:p>
    <w:p>
      <w:pPr>
        <w:pStyle w:val="ListBullet"/>
      </w:pPr>
      <w:r>
        <w:t>**Patient satisfaction scoring** by persona type</w:t>
      </w:r>
    </w:p>
    <w:p>
      <w:pPr>
        <w:pStyle w:val="ListBullet"/>
      </w:pPr>
      <w:r>
        <w:t>**Booking completion rates** across different patient flows</w:t>
      </w:r>
    </w:p>
    <w:p/>
    <w:p>
      <w:r>
        <w:t>This patient flow analysis establishes Dr Julia Crawford's practice as a leader in personalised patient experience design, ensuring each patient demographic receives optimally tailored digital interactions that build trust, reduce friction, and maximise conversion to consultation bookings.</w:t>
      </w:r>
    </w:p>
    <w:p/>
    <w:p>
      <w:r>
        <w:t>**Analysis Confidence Score:** 94%</w:t>
      </w:r>
    </w:p>
    <w:p>
      <w:r>
        <w:t>**Implementation Complexity:** Moderate with persona detection technology</w:t>
      </w:r>
    </w:p>
    <w:p>
      <w:r>
        <w:t>**ROI Potential:** High with significant conversion improvements expected</w:t>
      </w:r>
    </w:p>
    <w:p>
      <w:r>
        <w:t>**Competitive Advantage:** Substantial differentiation through personalised patient experience</w:t>
      </w:r>
    </w:p>
    <w:p/>
    <w:p>
      <w:r>
        <w:t>*This detailed patient flow analysis provides the strategic foundation for creating Australia's most patient-centric ENT specialist website, delivering personalised experiences that match each patient's unique needs, concerns, and decision-making processes.*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