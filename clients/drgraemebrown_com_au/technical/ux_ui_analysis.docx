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drgraemebrown.com.au,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