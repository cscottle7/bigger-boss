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Strategic Implementation Roadmap</w:t>
      </w:r>
    </w:p>
    <w:p>
      <w:pPr>
        <w:pStyle w:val="Heading2"/>
        <w:jc w:val="left"/>
      </w:pPr>
      <w:r>
        <w:t>Simply Solar Solutions - Comprehensive Marketing &amp; Content Strategy</w:t>
      </w:r>
    </w:p>
    <w:p/>
    <w:p>
      <w:r>
        <w:t>**Generated:** 14/09/2025</w:t>
      </w:r>
    </w:p>
    <w:p>
      <w:r>
        <w:t>**Target Market:** Australian Solar Industry - North Western Sydney</w:t>
      </w:r>
    </w:p>
    <w:p>
      <w:r>
        <w:t>**Compliance:** British English Standards</w:t>
      </w:r>
    </w:p>
    <w:p/>
    <w:p/>
    <w:p>
      <w:pPr>
        <w:jc w:val="center"/>
      </w:pPr>
      <w:r>
        <w:t>__________________________________________________</w:t>
      </w:r>
    </w:p>
    <w:p/>
    <w:p/>
    <w:p>
      <w:pPr>
        <w:pStyle w:val="Heading2"/>
        <w:jc w:val="left"/>
      </w:pPr>
      <w:r>
        <w:t>Table of Contents</w:t>
      </w:r>
    </w:p>
    <w:p>
      <w:r>
        <w:t>1. [Executive Summary](#executive-summary)</w:t>
      </w:r>
    </w:p>
    <w:p>
      <w:r>
        <w:t>2. [Strategic Priorities &amp; Quick Wins](#strategic-priorities--quick-wins)</w:t>
      </w:r>
    </w:p>
    <w:p>
      <w:r>
        <w:t>3. [12-Month Implementation Timeline](#12-month-implementation-timeline)</w:t>
      </w:r>
    </w:p>
    <w:p>
      <w:r>
        <w:t>4. [Resource Requirements &amp; Budget Planning](#resource-requirements--budget-planning)</w:t>
      </w:r>
    </w:p>
    <w:p>
      <w:r>
        <w:t>5. [Technology &amp; Infrastructure Setup](#technology--infrastructure-setup)</w:t>
      </w:r>
    </w:p>
    <w:p>
      <w:r>
        <w:t>6. [Content Creation Workflow](#content-creation-workflow)</w:t>
      </w:r>
    </w:p>
    <w:p>
      <w:r>
        <w:t>7. [Performance Monitoring Framework](#performance-monitoring-framework)</w:t>
      </w:r>
    </w:p>
    <w:p>
      <w:r>
        <w:t>8. [Risk Management &amp; Contingency Planning](#risk-management--contingency-planning)</w:t>
      </w:r>
    </w:p>
    <w:p>
      <w:r>
        <w:t>9. [Team Training &amp; Development](#team-training--development)</w:t>
      </w:r>
    </w:p>
    <w:p>
      <w:r>
        <w:t>10. [Success Metrics &amp; ROI Targets](#success-metrics--roi-targets)</w:t>
      </w:r>
    </w:p>
    <w:p/>
    <w:p/>
    <w:p>
      <w:pPr>
        <w:jc w:val="center"/>
      </w:pPr>
      <w:r>
        <w:t>__________________________________________________</w:t>
      </w:r>
    </w:p>
    <w:p/>
    <w:p/>
    <w:p>
      <w:pPr>
        <w:pStyle w:val="Heading2"/>
        <w:jc w:val="left"/>
      </w:pPr>
      <w:r>
        <w:t>Executive Summary</w:t>
      </w:r>
    </w:p>
    <w:p/>
    <w:p>
      <w:r>
        <w:t>This implementation roadmap transforms Simply Solar Solutions from a local solar installer into the dominant digital authority for North Western Sydney solar services. The strategy leverages 35 years of local expertise to capture market leadership through comprehensive content marketing, local SEO dominance, and premium service positioning.</w:t>
      </w:r>
    </w:p>
    <w:p/>
    <w:p>
      <w:r>
        <w:rPr>
          <w:b/>
        </w:rPr>
        <w:t>Strategic Transformation Goals:</w:t>
      </w:r>
    </w:p>
    <w:p>
      <w:r>
        <w:t>1. **Market Dominance** - Establish Simply Solar as the go-to North Western Sydney solar authority</w:t>
      </w:r>
    </w:p>
    <w:p>
      <w:r>
        <w:t>2. **Digital Leadership** - Dominate local search results and educational content</w:t>
      </w:r>
    </w:p>
    <w:p>
      <w:r>
        <w:t>3. **Premium Positioning** - Differentiate through expertise and comprehensive solutions</w:t>
      </w:r>
    </w:p>
    <w:p>
      <w:r>
        <w:t>4. **Sustainable Growth** - Build scalable systems for long-term market expansion</w:t>
      </w:r>
    </w:p>
    <w:p>
      <w:r>
        <w:t>5. **Community Authority** - Deepen local relationships and community connection</w:t>
      </w:r>
    </w:p>
    <w:p/>
    <w:p>
      <w:r>
        <w:rPr>
          <w:b/>
        </w:rPr>
        <w:t>Expected 12-Month Outcomes:</w:t>
      </w:r>
    </w:p>
    <w:p>
      <w:pPr>
        <w:pStyle w:val="ListBullet"/>
      </w:pPr>
      <w:r>
        <w:t>300% increase in organic search visibility</w:t>
      </w:r>
    </w:p>
    <w:p>
      <w:pPr>
        <w:pStyle w:val="ListBullet"/>
      </w:pPr>
      <w:r>
        <w:t>150% improvement in lead generation</w:t>
      </w:r>
    </w:p>
    <w:p>
      <w:pPr>
        <w:pStyle w:val="ListBullet"/>
      </w:pPr>
      <w:r>
        <w:t>Market leadership positioning in North Western Sydney</w:t>
      </w:r>
    </w:p>
    <w:p>
      <w:pPr>
        <w:pStyle w:val="ListBullet"/>
      </w:pPr>
      <w:r>
        <w:t>Premium service tier development and pricing power</w:t>
      </w:r>
    </w:p>
    <w:p>
      <w:pPr>
        <w:pStyle w:val="ListBullet"/>
      </w:pPr>
      <w:r>
        <w:t>Comprehensive competitive moat establishment</w:t>
      </w:r>
    </w:p>
    <w:p/>
    <w:p>
      <w:r>
        <w:t>**Total Investment Required:** $95,000-$125,000 AUD annually</w:t>
      </w:r>
    </w:p>
    <w:p>
      <w:r>
        <w:t>**Expected ROI:** 400-600% within 18 months</w:t>
      </w:r>
    </w:p>
    <w:p/>
    <w:p/>
    <w:p>
      <w:pPr>
        <w:jc w:val="center"/>
      </w:pPr>
      <w:r>
        <w:t>__________________________________________________</w:t>
      </w:r>
    </w:p>
    <w:p/>
    <w:p/>
    <w:p>
      <w:pPr>
        <w:pStyle w:val="Heading2"/>
        <w:jc w:val="left"/>
      </w:pPr>
      <w:r>
        <w:t>Strategic Priorities &amp; Quick Wins</w:t>
      </w:r>
    </w:p>
    <w:p/>
    <w:p>
      <w:pPr>
        <w:pStyle w:val="Heading3"/>
        <w:jc w:val="left"/>
      </w:pPr>
      <w:r>
        <w:t>Phase 1 Quick Wins (Months 1-3) - High Impact, Low Effort</w:t>
      </w:r>
    </w:p>
    <w:p/>
    <w:p>
      <w:r>
        <w:t>#### Priority 1: Google Business Profile Optimization</w:t>
      </w:r>
    </w:p>
    <w:p>
      <w:r>
        <w:t>**Timeline:** Week 1-2</w:t>
      </w:r>
    </w:p>
    <w:p>
      <w:r>
        <w:t>**Investment:** $1,500-$2,000</w:t>
      </w:r>
    </w:p>
    <w:p>
      <w:r>
        <w:t>**Expected Impact:** 200% increase in local search visibility</w:t>
      </w:r>
    </w:p>
    <w:p/>
    <w:p>
      <w:r>
        <w:rPr>
          <w:b/>
        </w:rPr>
        <w:t>Action Items:</w:t>
      </w:r>
    </w:p>
    <w:p>
      <w:r>
        <w:t>1. Complete GMB profile with all services and locations</w:t>
      </w:r>
    </w:p>
    <w:p>
      <w:r>
        <w:t>2. Add high-quality photos of local installations</w:t>
      </w:r>
    </w:p>
    <w:p>
      <w:r>
        <w:t>3. Implement consistent NAP (Name, Address, Phone) across directories</w:t>
      </w:r>
    </w:p>
    <w:p>
      <w:r>
        <w:t>4. Set up Google Posts scheduling for weekly updates</w:t>
      </w:r>
    </w:p>
    <w:p>
      <w:r>
        <w:t>5. Develop review generation and response strategy</w:t>
      </w:r>
    </w:p>
    <w:p/>
    <w:p>
      <w:r>
        <w:rPr>
          <w:b/>
        </w:rPr>
        <w:t>Success Metrics:</w:t>
      </w:r>
    </w:p>
    <w:p>
      <w:pPr>
        <w:pStyle w:val="ListBullet"/>
      </w:pPr>
      <w:r>
        <w:t>GMB views increase from 400 to 1,200 monthly</w:t>
      </w:r>
    </w:p>
    <w:p>
      <w:pPr>
        <w:pStyle w:val="ListBullet"/>
      </w:pPr>
      <w:r>
        <w:t>Local pack appearances for 15+ primary keywords</w:t>
      </w:r>
    </w:p>
    <w:p>
      <w:pPr>
        <w:pStyle w:val="ListBullet"/>
      </w:pPr>
      <w:r>
        <w:t>Review volume increase to 8+ new reviews monthly</w:t>
      </w:r>
    </w:p>
    <w:p/>
    <w:p>
      <w:r>
        <w:t>#### Priority 2: Homepage &amp; Core Service Page Optimization</w:t>
      </w:r>
    </w:p>
    <w:p>
      <w:r>
        <w:t>**Timeline:** Week 2-4</w:t>
      </w:r>
    </w:p>
    <w:p>
      <w:r>
        <w:t>**Investment:** $3,500-$5,000</w:t>
      </w:r>
    </w:p>
    <w:p>
      <w:r>
        <w:t>**Expected Impact:** 50% improvement in conversion rates</w:t>
      </w:r>
    </w:p>
    <w:p/>
    <w:p>
      <w:r>
        <w:rPr>
          <w:b/>
        </w:rPr>
        <w:t>Action Items:</w:t>
      </w:r>
    </w:p>
    <w:p>
      <w:r>
        <w:t>1. Redesign homepage with local authority positioning</w:t>
      </w:r>
    </w:p>
    <w:p>
      <w:r>
        <w:t>2. Optimize core service pages for primary keywords</w:t>
      </w:r>
    </w:p>
    <w:p>
      <w:r>
        <w:t>3. Implement clear call-to-action strategy</w:t>
      </w:r>
    </w:p>
    <w:p>
      <w:r>
        <w:t>4. Add social proof and customer testimonials</w:t>
      </w:r>
    </w:p>
    <w:p>
      <w:r>
        <w:t>5. Ensure mobile optimization and fast loading</w:t>
      </w:r>
    </w:p>
    <w:p/>
    <w:p>
      <w:r>
        <w:rPr>
          <w:b/>
        </w:rPr>
        <w:t>Success Metrics:</w:t>
      </w:r>
    </w:p>
    <w:p>
      <w:pPr>
        <w:pStyle w:val="ListBullet"/>
      </w:pPr>
      <w:r>
        <w:t>Homepage conversion rate improvement from 3.2% to 4.8%</w:t>
      </w:r>
    </w:p>
    <w:p>
      <w:pPr>
        <w:pStyle w:val="ListBullet"/>
      </w:pPr>
      <w:r>
        <w:t>Average session duration increase to 3+ minutes</w:t>
      </w:r>
    </w:p>
    <w:p>
      <w:pPr>
        <w:pStyle w:val="ListBullet"/>
      </w:pPr>
      <w:r>
        <w:t>Bounce rate reduction to under 40%</w:t>
      </w:r>
    </w:p>
    <w:p/>
    <w:p>
      <w:r>
        <w:t>#### Priority 3: Local Keyword Targeting Setup</w:t>
      </w:r>
    </w:p>
    <w:p>
      <w:r>
        <w:t>**Timeline:** Week 3-6</w:t>
      </w:r>
    </w:p>
    <w:p>
      <w:r>
        <w:t>**Investment:** $2,000-$3,000</w:t>
      </w:r>
    </w:p>
    <w:p>
      <w:r>
        <w:t>**Expected Impact:** Immediate local search improvement</w:t>
      </w:r>
    </w:p>
    <w:p/>
    <w:p>
      <w:r>
        <w:rPr>
          <w:b/>
        </w:rPr>
        <w:t>Action Items:</w:t>
      </w:r>
    </w:p>
    <w:p>
      <w:r>
        <w:t>1. Create suburb-specific service pages for Tier 1 locations</w:t>
      </w:r>
    </w:p>
    <w:p>
      <w:r>
        <w:t>2. Optimize existing content for local keywords</w:t>
      </w:r>
    </w:p>
    <w:p>
      <w:r>
        <w:t>3. Implement schema markup for local business</w:t>
      </w:r>
    </w:p>
    <w:p>
      <w:r>
        <w:t>4. Set up location-based landing pages</w:t>
      </w:r>
    </w:p>
    <w:p>
      <w:r>
        <w:t>5. Begin local content creation and blogging</w:t>
      </w:r>
    </w:p>
    <w:p/>
    <w:p>
      <w:r>
        <w:rPr>
          <w:b/>
        </w:rPr>
        <w:t>Success Metrics:</w:t>
      </w:r>
    </w:p>
    <w:p>
      <w:pPr>
        <w:pStyle w:val="ListBullet"/>
      </w:pPr>
      <w:r>
        <w:t>15+ keywords ranking in top 10 locally within 60 days</w:t>
      </w:r>
    </w:p>
    <w:p>
      <w:pPr>
        <w:pStyle w:val="ListBullet"/>
      </w:pPr>
      <w:r>
        <w:t>Organic traffic increase of 40% in first quarter</w:t>
      </w:r>
    </w:p>
    <w:p>
      <w:pPr>
        <w:pStyle w:val="ListBullet"/>
      </w:pPr>
      <w:r>
        <w:t>Local search impressions double within 90 days</w:t>
      </w:r>
    </w:p>
    <w:p/>
    <w:p>
      <w:pPr>
        <w:pStyle w:val="Heading3"/>
        <w:jc w:val="left"/>
      </w:pPr>
      <w:r>
        <w:t>Phase 1 Foundation Building (Months 1-3) - Critical Infrastructure</w:t>
      </w:r>
    </w:p>
    <w:p/>
    <w:p>
      <w:r>
        <w:t>#### Strategic Foundation 1: Content Management System</w:t>
      </w:r>
    </w:p>
    <w:p>
      <w:r>
        <w:t>**Timeline:** Month 1</w:t>
      </w:r>
    </w:p>
    <w:p>
      <w:r>
        <w:t>**Investment:** $4,000-$6,000</w:t>
      </w:r>
    </w:p>
    <w:p>
      <w:r>
        <w:t>**Purpose:** Scalable content creation and management platform</w:t>
      </w:r>
    </w:p>
    <w:p/>
    <w:p>
      <w:r>
        <w:rPr>
          <w:b/>
        </w:rPr>
        <w:t>Implementation:</w:t>
      </w:r>
    </w:p>
    <w:p>
      <w:r>
        <w:t>1. WordPress installation with premium themes</w:t>
      </w:r>
    </w:p>
    <w:p>
      <w:r>
        <w:t>2. SEO plugin configuration (Yoast or RankMath)</w:t>
      </w:r>
    </w:p>
    <w:p>
      <w:r>
        <w:t>3. Analytics and tracking implementation</w:t>
      </w:r>
    </w:p>
    <w:p>
      <w:r>
        <w:t>4. Content workflow and approval system</w:t>
      </w:r>
    </w:p>
    <w:p>
      <w:r>
        <w:t>5. User roles and permissions setup</w:t>
      </w:r>
    </w:p>
    <w:p/>
    <w:p>
      <w:r>
        <w:t>#### Strategic Foundation 2: Brand Authority Documentation</w:t>
      </w:r>
    </w:p>
    <w:p>
      <w:r>
        <w:t>**Timeline:** Month 1-2</w:t>
      </w:r>
    </w:p>
    <w:p>
      <w:r>
        <w:t>**Investment:** $3,000-$4,000</w:t>
      </w:r>
    </w:p>
    <w:p>
      <w:r>
        <w:t>**Purpose:** Consistent brand messaging and positioning</w:t>
      </w:r>
    </w:p>
    <w:p/>
    <w:p>
      <w:r>
        <w:rPr>
          <w:b/>
        </w:rPr>
        <w:t>Implementation:</w:t>
      </w:r>
    </w:p>
    <w:p>
      <w:r>
        <w:t>1. Complete brand voice and style guide development</w:t>
      </w:r>
    </w:p>
    <w:p>
      <w:r>
        <w:t>2. Message hierarchy and positioning statements</w:t>
      </w:r>
    </w:p>
    <w:p>
      <w:r>
        <w:t>3. Visual brand guidelines and photography standards</w:t>
      </w:r>
    </w:p>
    <w:p>
      <w:r>
        <w:t>4. Template creation for consistent communication</w:t>
      </w:r>
    </w:p>
    <w:p>
      <w:r>
        <w:t>5. Staff training on brand compliance</w:t>
      </w:r>
    </w:p>
    <w:p/>
    <w:p>
      <w:r>
        <w:t>#### Strategic Foundation 3: SEO Infrastructure</w:t>
      </w:r>
    </w:p>
    <w:p>
      <w:r>
        <w:t>**Timeline:** Month 2-3</w:t>
      </w:r>
    </w:p>
    <w:p>
      <w:r>
        <w:t>**Investment:** $5,000-$7,000</w:t>
      </w:r>
    </w:p>
    <w:p>
      <w:r>
        <w:t>**Purpose:** Technical foundation for search visibility</w:t>
      </w:r>
    </w:p>
    <w:p/>
    <w:p>
      <w:r>
        <w:rPr>
          <w:b/>
        </w:rPr>
        <w:t>Implementation:</w:t>
      </w:r>
    </w:p>
    <w:p>
      <w:r>
        <w:t>1. Comprehensive site audit and technical optimization</w:t>
      </w:r>
    </w:p>
    <w:p>
      <w:r>
        <w:t>2. Schema markup implementation across all pages</w:t>
      </w:r>
    </w:p>
    <w:p>
      <w:r>
        <w:t>3. Site speed optimization and mobile enhancement</w:t>
      </w:r>
    </w:p>
    <w:p>
      <w:r>
        <w:t>4. Internal linking strategy development</w:t>
      </w:r>
    </w:p>
    <w:p>
      <w:r>
        <w:t>5. XML sitemap and search console setup</w:t>
      </w:r>
    </w:p>
    <w:p/>
    <w:p/>
    <w:p>
      <w:pPr>
        <w:jc w:val="center"/>
      </w:pPr>
      <w:r>
        <w:t>__________________________________________________</w:t>
      </w:r>
    </w:p>
    <w:p/>
    <w:p/>
    <w:p>
      <w:pPr>
        <w:pStyle w:val="Heading2"/>
        <w:jc w:val="left"/>
      </w:pPr>
      <w:r>
        <w:t>12-Month Implementation Timeline</w:t>
      </w:r>
    </w:p>
    <w:p/>
    <w:p>
      <w:pPr>
        <w:pStyle w:val="Heading3"/>
        <w:jc w:val="left"/>
      </w:pPr>
      <w:r>
        <w:t>Quarter 1: Foundation &amp; Quick Wins (Months 1-3)</w:t>
      </w:r>
    </w:p>
    <w:p/>
    <w:p>
      <w:r>
        <w:t>#### Month 1: Infrastructure Setup &amp; Quick Wins</w:t>
      </w:r>
    </w:p>
    <w:p>
      <w:r>
        <w:t>**Budget Allocation:** $18,000-$22,000</w:t>
      </w:r>
    </w:p>
    <w:p>
      <w:r>
        <w:t>**Primary Focus:** Technical foundation and immediate visibility improvements</w:t>
      </w:r>
    </w:p>
    <w:p/>
    <w:p>
      <w:r>
        <w:rPr>
          <w:b/>
        </w:rPr>
        <w:t>Week 1-2 Deliverables:</w:t>
      </w:r>
    </w:p>
    <w:p>
      <w:pPr>
        <w:pStyle w:val="ListBullet"/>
      </w:pPr>
      <w:r>
        <w:t>Google Business Profile complete optimization</w:t>
      </w:r>
    </w:p>
    <w:p>
      <w:pPr>
        <w:pStyle w:val="ListBullet"/>
      </w:pPr>
      <w:r>
        <w:t>Technical website audit and urgent fixes</w:t>
      </w:r>
    </w:p>
    <w:p>
      <w:pPr>
        <w:pStyle w:val="ListBullet"/>
      </w:pPr>
      <w:r>
        <w:t>Homepage redesign and conversion optimization</w:t>
      </w:r>
    </w:p>
    <w:p>
      <w:pPr>
        <w:pStyle w:val="ListBullet"/>
      </w:pPr>
      <w:r>
        <w:t>Analytics and tracking implementation</w:t>
      </w:r>
    </w:p>
    <w:p>
      <w:pPr>
        <w:pStyle w:val="ListBullet"/>
      </w:pPr>
      <w:r>
        <w:t>Brand guidelines and messaging development</w:t>
      </w:r>
    </w:p>
    <w:p/>
    <w:p>
      <w:r>
        <w:rPr>
          <w:b/>
        </w:rPr>
        <w:t>Week 3-4 Deliverables:</w:t>
      </w:r>
    </w:p>
    <w:p>
      <w:pPr>
        <w:pStyle w:val="ListBullet"/>
      </w:pPr>
      <w:r>
        <w:t>Core service pages optimization (Residential Solar, Battery Storage)</w:t>
      </w:r>
    </w:p>
    <w:p>
      <w:pPr>
        <w:pStyle w:val="ListBullet"/>
      </w:pPr>
      <w:r>
        <w:t>Primary location pages creation (Quakers Hill, Kellyville, Penrith)</w:t>
      </w:r>
    </w:p>
    <w:p>
      <w:pPr>
        <w:pStyle w:val="ListBullet"/>
      </w:pPr>
      <w:r>
        <w:t>SEO infrastructure and schema markup implementation</w:t>
      </w:r>
    </w:p>
    <w:p>
      <w:pPr>
        <w:pStyle w:val="ListBullet"/>
      </w:pPr>
      <w:r>
        <w:t>Blog structure setup and first 2 educational posts</w:t>
      </w:r>
    </w:p>
    <w:p>
      <w:pPr>
        <w:pStyle w:val="ListBullet"/>
      </w:pPr>
      <w:r>
        <w:t>Social media profiles optimization</w:t>
      </w:r>
    </w:p>
    <w:p/>
    <w:p>
      <w:r>
        <w:rPr>
          <w:b/>
        </w:rPr>
        <w:t>Month 1 Success Metrics:</w:t>
      </w:r>
    </w:p>
    <w:p>
      <w:pPr>
        <w:pStyle w:val="ListBullet"/>
      </w:pPr>
      <w:r>
        <w:t>GMB optimization complete with 100% profile completion</w:t>
      </w:r>
    </w:p>
    <w:p>
      <w:pPr>
        <w:pStyle w:val="ListBullet"/>
      </w:pPr>
      <w:r>
        <w:t>Homepage conversion rate improvement of 25%</w:t>
      </w:r>
    </w:p>
    <w:p>
      <w:pPr>
        <w:pStyle w:val="ListBullet"/>
      </w:pPr>
      <w:r>
        <w:t>First 5 keywords ranking improvements visible</w:t>
      </w:r>
    </w:p>
    <w:p>
      <w:pPr>
        <w:pStyle w:val="ListBullet"/>
      </w:pPr>
      <w:r>
        <w:t>Website speed improved to 3 seconds or less</w:t>
      </w:r>
    </w:p>
    <w:p>
      <w:pPr>
        <w:pStyle w:val="ListBullet"/>
      </w:pPr>
      <w:r>
        <w:t>Brand messaging consistency across all platforms</w:t>
      </w:r>
    </w:p>
    <w:p/>
    <w:p>
      <w:r>
        <w:t>#### Month 2: Content Creation &amp; Local Authority</w:t>
      </w:r>
    </w:p>
    <w:p>
      <w:r>
        <w:t>**Budget Allocation:** $12,000-$15,000</w:t>
      </w:r>
    </w:p>
    <w:p>
      <w:r>
        <w:t>**Primary Focus:** Educational content development and local positioning</w:t>
      </w:r>
    </w:p>
    <w:p/>
    <w:p>
      <w:r>
        <w:rPr>
          <w:b/>
        </w:rPr>
        <w:t>Week 5-6 Deliverables:</w:t>
      </w:r>
    </w:p>
    <w:p>
      <w:pPr>
        <w:pStyle w:val="ListBullet"/>
      </w:pPr>
      <w:r>
        <w:t>Complete service page suite (6 core service pages)</w:t>
      </w:r>
    </w:p>
    <w:p>
      <w:pPr>
        <w:pStyle w:val="ListBullet"/>
      </w:pPr>
      <w:r>
        <w:t>Secondary location pages (Glenwood, Windsor, Richmond)</w:t>
      </w:r>
    </w:p>
    <w:p>
      <w:pPr>
        <w:pStyle w:val="ListBullet"/>
      </w:pPr>
      <w:r>
        <w:t>First pillar page: "Complete Guide to Solar Power in North Western Sydney"</w:t>
      </w:r>
    </w:p>
    <w:p>
      <w:pPr>
        <w:pStyle w:val="ListBullet"/>
      </w:pPr>
      <w:r>
        <w:t>Blog content expansion (6 total educational posts)</w:t>
      </w:r>
    </w:p>
    <w:p>
      <w:pPr>
        <w:pStyle w:val="ListBullet"/>
      </w:pPr>
      <w:r>
        <w:t>Customer testimonial collection and integration</w:t>
      </w:r>
    </w:p>
    <w:p/>
    <w:p>
      <w:r>
        <w:rPr>
          <w:b/>
        </w:rPr>
        <w:t>Week 7-8 Deliverables:</w:t>
      </w:r>
    </w:p>
    <w:p>
      <w:pPr>
        <w:pStyle w:val="ListBullet"/>
      </w:pPr>
      <w:r>
        <w:t>Case studies development (3 completed local examples)</w:t>
      </w:r>
    </w:p>
    <w:p>
      <w:pPr>
        <w:pStyle w:val="ListBullet"/>
      </w:pPr>
      <w:r>
        <w:t>Advanced service pages (Smart Home Integration, Maintenance)</w:t>
      </w:r>
    </w:p>
    <w:p>
      <w:pPr>
        <w:pStyle w:val="ListBullet"/>
      </w:pPr>
      <w:r>
        <w:t>Resource hub creation with downloadable guides</w:t>
      </w:r>
    </w:p>
    <w:p>
      <w:pPr>
        <w:pStyle w:val="ListBullet"/>
      </w:pPr>
      <w:r>
        <w:t>Email marketing system setup and welcome sequence</w:t>
      </w:r>
    </w:p>
    <w:p>
      <w:pPr>
        <w:pStyle w:val="ListBullet"/>
      </w:pPr>
      <w:r>
        <w:t>Review generation campaign launch</w:t>
      </w:r>
    </w:p>
    <w:p/>
    <w:p>
      <w:r>
        <w:rPr>
          <w:b/>
        </w:rPr>
        <w:t>Month 2 Success Metrics:</w:t>
      </w:r>
    </w:p>
    <w:p>
      <w:pPr>
        <w:pStyle w:val="ListBullet"/>
      </w:pPr>
      <w:r>
        <w:t>20+ pages of high-quality content published</w:t>
      </w:r>
    </w:p>
    <w:p>
      <w:pPr>
        <w:pStyle w:val="ListBullet"/>
      </w:pPr>
      <w:r>
        <w:t>10+ keywords showing ranking improvements</w:t>
      </w:r>
    </w:p>
    <w:p>
      <w:pPr>
        <w:pStyle w:val="ListBullet"/>
      </w:pPr>
      <w:r>
        <w:t>Local search visibility increased by 75%</w:t>
      </w:r>
    </w:p>
    <w:p>
      <w:pPr>
        <w:pStyle w:val="ListBullet"/>
      </w:pPr>
      <w:r>
        <w:t>Email list growth to 200+ qualified subscribers</w:t>
      </w:r>
    </w:p>
    <w:p>
      <w:pPr>
        <w:pStyle w:val="ListBullet"/>
      </w:pPr>
      <w:r>
        <w:t>5+ new customer testimonials collected</w:t>
      </w:r>
    </w:p>
    <w:p/>
    <w:p>
      <w:r>
        <w:t>#### Month 3: Authority Building &amp; Optimization</w:t>
      </w:r>
    </w:p>
    <w:p>
      <w:r>
        <w:t>**Budget Allocation:** $10,000-$13,000</w:t>
      </w:r>
    </w:p>
    <w:p>
      <w:r>
        <w:t>**Primary Focus:** Content expansion and competitive differentiation</w:t>
      </w:r>
    </w:p>
    <w:p/>
    <w:p>
      <w:r>
        <w:rPr>
          <w:b/>
        </w:rPr>
        <w:t>Week 9-10 Deliverables:</w:t>
      </w:r>
    </w:p>
    <w:p>
      <w:pPr>
        <w:pStyle w:val="ListBullet"/>
      </w:pPr>
      <w:r>
        <w:t>Second pillar page: "Solar Battery Storage Solutions for Australian Homes"</w:t>
      </w:r>
    </w:p>
    <w:p>
      <w:pPr>
        <w:pStyle w:val="ListBullet"/>
      </w:pPr>
      <w:r>
        <w:t>Remaining Tier 2-3 location pages completion</w:t>
      </w:r>
    </w:p>
    <w:p>
      <w:pPr>
        <w:pStyle w:val="ListBullet"/>
      </w:pPr>
      <w:r>
        <w:t>Blog content milestone (12 total posts)</w:t>
      </w:r>
    </w:p>
    <w:p>
      <w:pPr>
        <w:pStyle w:val="ListBullet"/>
      </w:pPr>
      <w:r>
        <w:t>Interactive tools development (ROI calculator, system sizer)</w:t>
      </w:r>
    </w:p>
    <w:p>
      <w:pPr>
        <w:pStyle w:val="ListBullet"/>
      </w:pPr>
      <w:r>
        <w:t>Local partnership and community engagement initiation</w:t>
      </w:r>
    </w:p>
    <w:p/>
    <w:p>
      <w:r>
        <w:rPr>
          <w:b/>
        </w:rPr>
        <w:t>Week 11-12 Deliverables:</w:t>
      </w:r>
    </w:p>
    <w:p>
      <w:pPr>
        <w:pStyle w:val="ListBullet"/>
      </w:pPr>
      <w:r>
        <w:t>Performance analysis and optimization round 1</w:t>
      </w:r>
    </w:p>
    <w:p>
      <w:pPr>
        <w:pStyle w:val="ListBullet"/>
      </w:pPr>
      <w:r>
        <w:t>Content refresh and expansion based on data</w:t>
      </w:r>
    </w:p>
    <w:p>
      <w:pPr>
        <w:pStyle w:val="ListBullet"/>
      </w:pPr>
      <w:r>
        <w:t>Advanced internal linking strategy implementation</w:t>
      </w:r>
    </w:p>
    <w:p>
      <w:pPr>
        <w:pStyle w:val="ListBullet"/>
      </w:pPr>
      <w:r>
        <w:t>Social media content calendar and automation</w:t>
      </w:r>
    </w:p>
    <w:p>
      <w:pPr>
        <w:pStyle w:val="ListBullet"/>
      </w:pPr>
      <w:r>
        <w:t>Q1 performance review and Q2 planning</w:t>
      </w:r>
    </w:p>
    <w:p/>
    <w:p>
      <w:r>
        <w:rPr>
          <w:b/>
        </w:rPr>
        <w:t>Month 3 Success Metrics:</w:t>
      </w:r>
    </w:p>
    <w:p>
      <w:pPr>
        <w:pStyle w:val="ListBullet"/>
      </w:pPr>
      <w:r>
        <w:t>25+ keywords ranking in top 10 locally</w:t>
      </w:r>
    </w:p>
    <w:p>
      <w:pPr>
        <w:pStyle w:val="ListBullet"/>
      </w:pPr>
      <w:r>
        <w:t>Organic traffic increase of 100% from baseline</w:t>
      </w:r>
    </w:p>
    <w:p>
      <w:pPr>
        <w:pStyle w:val="ListBullet"/>
      </w:pPr>
      <w:r>
        <w:t>Lead generation improvement of 60%</w:t>
      </w:r>
    </w:p>
    <w:p>
      <w:pPr>
        <w:pStyle w:val="ListBullet"/>
      </w:pPr>
      <w:r>
        <w:t>Complete content foundation established</w:t>
      </w:r>
    </w:p>
    <w:p>
      <w:pPr>
        <w:pStyle w:val="ListBullet"/>
      </w:pPr>
      <w:r>
        <w:t>Competitive analysis showing market position improvement</w:t>
      </w:r>
    </w:p>
    <w:p/>
    <w:p>
      <w:pPr>
        <w:pStyle w:val="Heading3"/>
        <w:jc w:val="left"/>
      </w:pPr>
      <w:r>
        <w:t>Quarter 2: Expansion &amp; Differentiation (Months 4-6)</w:t>
      </w:r>
    </w:p>
    <w:p/>
    <w:p>
      <w:r>
        <w:t>#### Month 4: Service Differentiation &amp; Premium Positioning</w:t>
      </w:r>
    </w:p>
    <w:p>
      <w:r>
        <w:t>**Budget Allocation:** $15,000-$18,000</w:t>
      </w:r>
    </w:p>
    <w:p>
      <w:r>
        <w:t>**Primary Focus:** Premium service development and market differentiation</w:t>
      </w:r>
    </w:p>
    <w:p/>
    <w:p>
      <w:r>
        <w:rPr>
          <w:b/>
        </w:rPr>
        <w:t>Deliverables:</w:t>
      </w:r>
    </w:p>
    <w:p>
      <w:pPr>
        <w:pStyle w:val="ListBullet"/>
      </w:pPr>
      <w:r>
        <w:t>Third pillar page: "Smart Home Solar Integration and Automation"</w:t>
      </w:r>
    </w:p>
    <w:p>
      <w:pPr>
        <w:pStyle w:val="ListBullet"/>
      </w:pPr>
      <w:r>
        <w:t>Complete energy solutions service page development</w:t>
      </w:r>
    </w:p>
    <w:p>
      <w:pPr>
        <w:pStyle w:val="ListBullet"/>
      </w:pPr>
      <w:r>
        <w:t>Advanced case studies (battery storage, smart home integration)</w:t>
      </w:r>
    </w:p>
    <w:p>
      <w:pPr>
        <w:pStyle w:val="ListBullet"/>
      </w:pPr>
      <w:r>
        <w:t>Video content creation (installation process, testimonials)</w:t>
      </w:r>
    </w:p>
    <w:p>
      <w:pPr>
        <w:pStyle w:val="ListBullet"/>
      </w:pPr>
      <w:r>
        <w:t>Premium service tier pricing and packaging</w:t>
      </w:r>
    </w:p>
    <w:p/>
    <w:p>
      <w:r>
        <w:rPr>
          <w:b/>
        </w:rPr>
        <w:t>Success Metrics:</w:t>
      </w:r>
    </w:p>
    <w:p>
      <w:pPr>
        <w:pStyle w:val="ListBullet"/>
      </w:pPr>
      <w:r>
        <w:t>Premium service inquiries increase by 40%</w:t>
      </w:r>
    </w:p>
    <w:p>
      <w:pPr>
        <w:pStyle w:val="ListBullet"/>
      </w:pPr>
      <w:r>
        <w:t>Average project value increase by 25%</w:t>
      </w:r>
    </w:p>
    <w:p>
      <w:pPr>
        <w:pStyle w:val="ListBullet"/>
      </w:pPr>
      <w:r>
        <w:t>Video content achieving 1,000+ views monthly</w:t>
      </w:r>
    </w:p>
    <w:p>
      <w:pPr>
        <w:pStyle w:val="ListBullet"/>
      </w:pPr>
      <w:r>
        <w:t>Social media engagement improvement of 150%</w:t>
      </w:r>
    </w:p>
    <w:p/>
    <w:p>
      <w:r>
        <w:t>#### Month 5: Content Authority &amp; Thought Leadership</w:t>
      </w:r>
    </w:p>
    <w:p>
      <w:r>
        <w:t>**Budget Allocation:** $12,000-$15,000</w:t>
      </w:r>
    </w:p>
    <w:p>
      <w:r>
        <w:t>**Primary Focus:** Industry authority and educational leadership</w:t>
      </w:r>
    </w:p>
    <w:p/>
    <w:p>
      <w:r>
        <w:rPr>
          <w:b/>
        </w:rPr>
        <w:t>Deliverables:</w:t>
      </w:r>
    </w:p>
    <w:p>
      <w:pPr>
        <w:pStyle w:val="ListBullet"/>
      </w:pPr>
      <w:r>
        <w:t>Educational resource hub expansion (guides, calculators, tools)</w:t>
      </w:r>
    </w:p>
    <w:p>
      <w:pPr>
        <w:pStyle w:val="ListBullet"/>
      </w:pPr>
      <w:r>
        <w:t>Industry trend analysis and commentary content</w:t>
      </w:r>
    </w:p>
    <w:p>
      <w:pPr>
        <w:pStyle w:val="ListBullet"/>
      </w:pPr>
      <w:r>
        <w:t>Local media engagement and PR campaign</w:t>
      </w:r>
    </w:p>
    <w:p>
      <w:pPr>
        <w:pStyle w:val="ListBullet"/>
      </w:pPr>
      <w:r>
        <w:t>Webinar or workshop series planning and promotion</w:t>
      </w:r>
    </w:p>
    <w:p>
      <w:pPr>
        <w:pStyle w:val="ListBullet"/>
      </w:pPr>
      <w:r>
        <w:t>Advanced technical content development</w:t>
      </w:r>
    </w:p>
    <w:p/>
    <w:p>
      <w:r>
        <w:rPr>
          <w:b/>
        </w:rPr>
        <w:t>Success Metrics:</w:t>
      </w:r>
    </w:p>
    <w:p>
      <w:pPr>
        <w:pStyle w:val="ListBullet"/>
      </w:pPr>
      <w:r>
        <w:t>Branded search volume increase of 100%</w:t>
      </w:r>
    </w:p>
    <w:p>
      <w:pPr>
        <w:pStyle w:val="ListBullet"/>
      </w:pPr>
      <w:r>
        <w:t>Media mentions and industry recognition</w:t>
      </w:r>
    </w:p>
    <w:p>
      <w:pPr>
        <w:pStyle w:val="ListBullet"/>
      </w:pPr>
      <w:r>
        <w:t>Webinar/workshop attendance of 50+ qualified prospects</w:t>
      </w:r>
    </w:p>
    <w:p>
      <w:pPr>
        <w:pStyle w:val="ListBullet"/>
      </w:pPr>
      <w:r>
        <w:t>Educational content achieving top 3 rankings</w:t>
      </w:r>
    </w:p>
    <w:p/>
    <w:p>
      <w:r>
        <w:t>#### Month 6: Performance Optimization &amp; Growth Planning</w:t>
      </w:r>
    </w:p>
    <w:p>
      <w:r>
        <w:t>**Budget Allocation:** $10,000-$12,000</w:t>
      </w:r>
    </w:p>
    <w:p>
      <w:r>
        <w:t>**Primary Focus:** Data-driven optimization and scale preparation</w:t>
      </w:r>
    </w:p>
    <w:p/>
    <w:p>
      <w:r>
        <w:rPr>
          <w:b/>
        </w:rPr>
        <w:t>Deliverables:</w:t>
      </w:r>
    </w:p>
    <w:p>
      <w:pPr>
        <w:pStyle w:val="ListBullet"/>
      </w:pPr>
      <w:r>
        <w:t>Comprehensive performance analysis and optimization</w:t>
      </w:r>
    </w:p>
    <w:p>
      <w:pPr>
        <w:pStyle w:val="ListBullet"/>
      </w:pPr>
      <w:r>
        <w:t>A/B testing implementation for key conversion points</w:t>
      </w:r>
    </w:p>
    <w:p>
      <w:pPr>
        <w:pStyle w:val="ListBullet"/>
      </w:pPr>
      <w:r>
        <w:t>Advanced automation and lead nurturing systems</w:t>
      </w:r>
    </w:p>
    <w:p>
      <w:pPr>
        <w:pStyle w:val="ListBullet"/>
      </w:pPr>
      <w:r>
        <w:t>Referral program development and launch</w:t>
      </w:r>
    </w:p>
    <w:p>
      <w:pPr>
        <w:pStyle w:val="ListBullet"/>
      </w:pPr>
      <w:r>
        <w:t>H2 strategic planning and resource allocation</w:t>
      </w:r>
    </w:p>
    <w:p/>
    <w:p>
      <w:r>
        <w:rPr>
          <w:b/>
        </w:rPr>
        <w:t>Success Metrics:</w:t>
      </w:r>
    </w:p>
    <w:p>
      <w:pPr>
        <w:pStyle w:val="ListBullet"/>
      </w:pPr>
      <w:r>
        <w:t>Conversion rate optimization achieving 5%+ rates</w:t>
      </w:r>
    </w:p>
    <w:p>
      <w:pPr>
        <w:pStyle w:val="ListBullet"/>
      </w:pPr>
      <w:r>
        <w:t>Lead nurturing system achieving 25% nurture-to-sale rate</w:t>
      </w:r>
    </w:p>
    <w:p>
      <w:pPr>
        <w:pStyle w:val="ListBullet"/>
      </w:pPr>
      <w:r>
        <w:t>Referral program generating 20% of new leads</w:t>
      </w:r>
    </w:p>
    <w:p>
      <w:pPr>
        <w:pStyle w:val="ListBullet"/>
      </w:pPr>
      <w:r>
        <w:t>ROI analysis showing 300%+ return on marketing investment</w:t>
      </w:r>
    </w:p>
    <w:p/>
    <w:p>
      <w:pPr>
        <w:pStyle w:val="Heading3"/>
        <w:jc w:val="left"/>
      </w:pPr>
      <w:r>
        <w:t>Quarter 3: Market Leadership &amp; Innovation (Months 7-9)</w:t>
      </w:r>
    </w:p>
    <w:p/>
    <w:p>
      <w:r>
        <w:t>#### Focus Areas:</w:t>
      </w:r>
    </w:p>
    <w:p>
      <w:pPr>
        <w:pStyle w:val="ListBullet"/>
      </w:pPr>
      <w:r>
        <w:t>AI and automation integration content</w:t>
      </w:r>
    </w:p>
    <w:p>
      <w:pPr>
        <w:pStyle w:val="ListBullet"/>
      </w:pPr>
      <w:r>
        <w:t>Vehicle-to-grid and emerging technology positioning</w:t>
      </w:r>
    </w:p>
    <w:p>
      <w:pPr>
        <w:pStyle w:val="ListBullet"/>
      </w:pPr>
      <w:r>
        <w:t>Commercial market expansion and B2B content</w:t>
      </w:r>
    </w:p>
    <w:p>
      <w:pPr>
        <w:pStyle w:val="ListBullet"/>
      </w:pPr>
      <w:r>
        <w:t>Advanced local SEO and voice search optimization</w:t>
      </w:r>
    </w:p>
    <w:p>
      <w:pPr>
        <w:pStyle w:val="ListBullet"/>
      </w:pPr>
      <w:r>
        <w:t>Industry partnerships and collaboration development</w:t>
      </w:r>
    </w:p>
    <w:p/>
    <w:p>
      <w:r>
        <w:t>**Expected Investment:** $35,000-$45,000</w:t>
      </w:r>
    </w:p>
    <w:p>
      <w:r>
        <w:t>**Target Outcomes:** Market leadership establishment, premium positioning solidification</w:t>
      </w:r>
    </w:p>
    <w:p/>
    <w:p>
      <w:pPr>
        <w:pStyle w:val="Heading3"/>
        <w:jc w:val="left"/>
      </w:pPr>
      <w:r>
        <w:t>Quarter 4: Scale &amp; Optimization (Months 10-12)</w:t>
      </w:r>
    </w:p>
    <w:p/>
    <w:p>
      <w:r>
        <w:t>#### Focus Areas:</w:t>
      </w:r>
    </w:p>
    <w:p>
      <w:pPr>
        <w:pStyle w:val="ListBullet"/>
      </w:pPr>
      <w:r>
        <w:t>Content performance optimization and refresh</w:t>
      </w:r>
    </w:p>
    <w:p>
      <w:pPr>
        <w:pStyle w:val="ListBullet"/>
      </w:pPr>
      <w:r>
        <w:t>Advanced marketing automation and lead scoring</w:t>
      </w:r>
    </w:p>
    <w:p>
      <w:pPr>
        <w:pStyle w:val="ListBullet"/>
      </w:pPr>
      <w:r>
        <w:t>Team expansion and process systematization</w:t>
      </w:r>
    </w:p>
    <w:p>
      <w:pPr>
        <w:pStyle w:val="ListBullet"/>
      </w:pPr>
      <w:r>
        <w:t>Annual strategic planning and competitive analysis</w:t>
      </w:r>
    </w:p>
    <w:p>
      <w:pPr>
        <w:pStyle w:val="ListBullet"/>
      </w:pPr>
      <w:r>
        <w:t>Technology stack optimization and integration</w:t>
      </w:r>
    </w:p>
    <w:p/>
    <w:p>
      <w:r>
        <w:t>**Expected Investment:** $30,000-$40,000</w:t>
      </w:r>
    </w:p>
    <w:p>
      <w:r>
        <w:t>**Target Outcomes:** Scalable systems establishment, 400%+ ROI achievement</w:t>
      </w:r>
    </w:p>
    <w:p/>
    <w:p/>
    <w:p>
      <w:pPr>
        <w:jc w:val="center"/>
      </w:pPr>
      <w:r>
        <w:t>__________________________________________________</w:t>
      </w:r>
    </w:p>
    <w:p/>
    <w:p/>
    <w:p>
      <w:pPr>
        <w:pStyle w:val="Heading2"/>
        <w:jc w:val="left"/>
      </w:pPr>
      <w:r>
        <w:t>Resource Requirements &amp; Budget Planning</w:t>
      </w:r>
    </w:p>
    <w:p/>
    <w:p>
      <w:pPr>
        <w:pStyle w:val="Heading3"/>
        <w:jc w:val="left"/>
      </w:pPr>
      <w:r>
        <w:t>Annual Budget Breakdown</w:t>
      </w:r>
    </w:p>
    <w:p/>
    <w:p>
      <w:r>
        <w:t>#### Content Development &amp; Creation: $35,000-$45,000</w:t>
      </w:r>
    </w:p>
    <w:p>
      <w:r>
        <w:rPr>
          <w:b/>
        </w:rPr>
        <w:t>Allocation:</w:t>
      </w:r>
    </w:p>
    <w:p>
      <w:pPr>
        <w:pStyle w:val="ListBullet"/>
      </w:pPr>
      <w:r>
        <w:t>Professional copywriting and content creation: $20,000-$25,000</w:t>
      </w:r>
    </w:p>
    <w:p>
      <w:pPr>
        <w:pStyle w:val="ListBullet"/>
      </w:pPr>
      <w:r>
        <w:t>Photography and videography: $8,000-$12,000</w:t>
      </w:r>
    </w:p>
    <w:p>
      <w:pPr>
        <w:pStyle w:val="ListBullet"/>
      </w:pPr>
      <w:r>
        <w:t>Graphic design and infographics: $5,000-$7,000</w:t>
      </w:r>
    </w:p>
    <w:p>
      <w:pPr>
        <w:pStyle w:val="ListBullet"/>
      </w:pPr>
      <w:r>
        <w:t>Interactive tools and calculator development: $2,000-$3,000</w:t>
      </w:r>
    </w:p>
    <w:p/>
    <w:p>
      <w:r>
        <w:t>#### Technology &amp; Infrastructure: $15,000-$20,000</w:t>
      </w:r>
    </w:p>
    <w:p>
      <w:r>
        <w:rPr>
          <w:b/>
        </w:rPr>
        <w:t>Allocation:</w:t>
      </w:r>
    </w:p>
    <w:p>
      <w:pPr>
        <w:pStyle w:val="ListBullet"/>
      </w:pPr>
      <w:r>
        <w:t>Website development and optimization: $8,000-$10,000</w:t>
      </w:r>
    </w:p>
    <w:p>
      <w:pPr>
        <w:pStyle w:val="ListBullet"/>
      </w:pPr>
      <w:r>
        <w:t>SEO tools and analytics platforms: $3,000-$4,000</w:t>
      </w:r>
    </w:p>
    <w:p>
      <w:pPr>
        <w:pStyle w:val="ListBullet"/>
      </w:pPr>
      <w:r>
        <w:t>Email marketing and automation systems: $2,000-$3,000</w:t>
      </w:r>
    </w:p>
    <w:p>
      <w:pPr>
        <w:pStyle w:val="ListBullet"/>
      </w:pPr>
      <w:r>
        <w:t>Social media management tools: $1,500-$2,000</w:t>
      </w:r>
    </w:p>
    <w:p>
      <w:pPr>
        <w:pStyle w:val="ListBullet"/>
      </w:pPr>
      <w:r>
        <w:t>Backup and security systems: $500-$1,000</w:t>
      </w:r>
    </w:p>
    <w:p/>
    <w:p>
      <w:r>
        <w:t>#### Marketing &amp; Advertising: $25,000-$35,000</w:t>
      </w:r>
    </w:p>
    <w:p>
      <w:r>
        <w:rPr>
          <w:b/>
        </w:rPr>
        <w:t>Allocation:</w:t>
      </w:r>
    </w:p>
    <w:p>
      <w:pPr>
        <w:pStyle w:val="ListBullet"/>
      </w:pPr>
      <w:r>
        <w:t>Google Ads and local search advertising: $15,000-$20,000</w:t>
      </w:r>
    </w:p>
    <w:p>
      <w:pPr>
        <w:pStyle w:val="ListBullet"/>
      </w:pPr>
      <w:r>
        <w:t>Social media advertising and promotion: $5,000-$8,000</w:t>
      </w:r>
    </w:p>
    <w:p>
      <w:pPr>
        <w:pStyle w:val="ListBullet"/>
      </w:pPr>
      <w:r>
        <w:t>Local event sponsorship and community engagement: $3,000-$5,000</w:t>
      </w:r>
    </w:p>
    <w:p>
      <w:pPr>
        <w:pStyle w:val="ListBullet"/>
      </w:pPr>
      <w:r>
        <w:t>Print and local advertising: $2,000-$3,000</w:t>
      </w:r>
    </w:p>
    <w:p/>
    <w:p>
      <w:r>
        <w:t>#### Professional Services: $20,000-$25,000</w:t>
      </w:r>
    </w:p>
    <w:p>
      <w:r>
        <w:rPr>
          <w:b/>
        </w:rPr>
        <w:t>Allocation:</w:t>
      </w:r>
    </w:p>
    <w:p>
      <w:pPr>
        <w:pStyle w:val="ListBullet"/>
      </w:pPr>
      <w:r>
        <w:t>SEO consulting and strategy development: $8,000-$10,000</w:t>
      </w:r>
    </w:p>
    <w:p>
      <w:pPr>
        <w:pStyle w:val="ListBullet"/>
      </w:pPr>
      <w:r>
        <w:t>Marketing strategy and campaign management: $6,000-$8,000</w:t>
      </w:r>
    </w:p>
    <w:p>
      <w:pPr>
        <w:pStyle w:val="ListBullet"/>
      </w:pPr>
      <w:r>
        <w:t>Brand development and positioning: $3,000-$4,000</w:t>
      </w:r>
    </w:p>
    <w:p>
      <w:pPr>
        <w:pStyle w:val="ListBullet"/>
      </w:pPr>
      <w:r>
        <w:t>Legal and compliance consulting: $2,000-$3,000</w:t>
      </w:r>
    </w:p>
    <w:p>
      <w:pPr>
        <w:pStyle w:val="ListBullet"/>
      </w:pPr>
      <w:r>
        <w:t>Accounting and financial tracking: $1,000-$2,000</w:t>
      </w:r>
    </w:p>
    <w:p/>
    <w:p>
      <w:r>
        <w:t>**Total Annual Investment:** $95,000-$125,000 AUD</w:t>
      </w:r>
    </w:p>
    <w:p/>
    <w:p>
      <w:pPr>
        <w:pStyle w:val="Heading3"/>
        <w:jc w:val="left"/>
      </w:pPr>
      <w:r>
        <w:t>Staff and Resource Allocation</w:t>
      </w:r>
    </w:p>
    <w:p/>
    <w:p>
      <w:r>
        <w:t>#### Internal Resource Requirements</w:t>
      </w:r>
    </w:p>
    <w:p>
      <w:r>
        <w:rPr>
          <w:b/>
        </w:rPr>
        <w:t>Rodney (Leadership - 4 hours/week):</w:t>
      </w:r>
    </w:p>
    <w:p>
      <w:pPr>
        <w:pStyle w:val="ListBullet"/>
      </w:pPr>
      <w:r>
        <w:t>Strategic oversight and brand representation</w:t>
      </w:r>
    </w:p>
    <w:p>
      <w:pPr>
        <w:pStyle w:val="ListBullet"/>
      </w:pPr>
      <w:r>
        <w:t>Customer success story development</w:t>
      </w:r>
    </w:p>
    <w:p>
      <w:pPr>
        <w:pStyle w:val="ListBullet"/>
      </w:pPr>
      <w:r>
        <w:t>Community engagement and relationship building</w:t>
      </w:r>
    </w:p>
    <w:p>
      <w:pPr>
        <w:pStyle w:val="ListBullet"/>
      </w:pPr>
      <w:r>
        <w:t>Final content approval and quality assurance</w:t>
      </w:r>
    </w:p>
    <w:p/>
    <w:p>
      <w:r>
        <w:rPr>
          <w:b/>
        </w:rPr>
        <w:t>Marketing Coordinator (20 hours/week):</w:t>
      </w:r>
    </w:p>
    <w:p>
      <w:pPr>
        <w:pStyle w:val="ListBullet"/>
      </w:pPr>
      <w:r>
        <w:t>Content creation and blog writing</w:t>
      </w:r>
    </w:p>
    <w:p>
      <w:pPr>
        <w:pStyle w:val="ListBullet"/>
      </w:pPr>
      <w:r>
        <w:t>Social media management and community engagement</w:t>
      </w:r>
    </w:p>
    <w:p>
      <w:pPr>
        <w:pStyle w:val="ListBullet"/>
      </w:pPr>
      <w:r>
        <w:t>Email marketing campaign execution</w:t>
      </w:r>
    </w:p>
    <w:p>
      <w:pPr>
        <w:pStyle w:val="ListBullet"/>
      </w:pPr>
      <w:r>
        <w:t>Performance tracking and reporting</w:t>
      </w:r>
    </w:p>
    <w:p/>
    <w:p>
      <w:r>
        <w:rPr>
          <w:b/>
        </w:rPr>
        <w:t>Administrative Support (8 hours/week):</w:t>
      </w:r>
    </w:p>
    <w:p>
      <w:pPr>
        <w:pStyle w:val="ListBullet"/>
      </w:pPr>
      <w:r>
        <w:t>Customer testimonial collection</w:t>
      </w:r>
    </w:p>
    <w:p>
      <w:pPr>
        <w:pStyle w:val="ListBullet"/>
      </w:pPr>
      <w:r>
        <w:t>Review monitoring and response</w:t>
      </w:r>
    </w:p>
    <w:p>
      <w:pPr>
        <w:pStyle w:val="ListBullet"/>
      </w:pPr>
      <w:r>
        <w:t>Data entry and CRM management</w:t>
      </w:r>
    </w:p>
    <w:p>
      <w:pPr>
        <w:pStyle w:val="ListBullet"/>
      </w:pPr>
      <w:r>
        <w:t>Basic graphic design and content formatting</w:t>
      </w:r>
    </w:p>
    <w:p/>
    <w:p>
      <w:r>
        <w:t>#### External Professional Services</w:t>
      </w:r>
    </w:p>
    <w:p>
      <w:r>
        <w:rPr>
          <w:b/>
        </w:rPr>
        <w:t>SEO/Content Marketing Agency:</w:t>
      </w:r>
    </w:p>
    <w:p>
      <w:pPr>
        <w:pStyle w:val="ListBullet"/>
      </w:pPr>
      <w:r>
        <w:t>Comprehensive strategy development and execution</w:t>
      </w:r>
    </w:p>
    <w:p>
      <w:pPr>
        <w:pStyle w:val="ListBullet"/>
      </w:pPr>
      <w:r>
        <w:t>Advanced SEO implementation and monitoring</w:t>
      </w:r>
    </w:p>
    <w:p>
      <w:pPr>
        <w:pStyle w:val="ListBullet"/>
      </w:pPr>
      <w:r>
        <w:t>Content creation and optimization support</w:t>
      </w:r>
    </w:p>
    <w:p>
      <w:pPr>
        <w:pStyle w:val="ListBullet"/>
      </w:pPr>
      <w:r>
        <w:t>Performance analysis and reporting</w:t>
      </w:r>
    </w:p>
    <w:p/>
    <w:p>
      <w:r>
        <w:rPr>
          <w:b/>
        </w:rPr>
        <w:t>Web Development Partner:</w:t>
      </w:r>
    </w:p>
    <w:p>
      <w:pPr>
        <w:pStyle w:val="ListBullet"/>
      </w:pPr>
      <w:r>
        <w:t>Technical implementation and optimization</w:t>
      </w:r>
    </w:p>
    <w:p>
      <w:pPr>
        <w:pStyle w:val="ListBullet"/>
      </w:pPr>
      <w:r>
        <w:t>Advanced feature development and integration</w:t>
      </w:r>
    </w:p>
    <w:p>
      <w:pPr>
        <w:pStyle w:val="ListBullet"/>
      </w:pPr>
      <w:r>
        <w:t>Security and performance monitoring</w:t>
      </w:r>
    </w:p>
    <w:p>
      <w:pPr>
        <w:pStyle w:val="ListBullet"/>
      </w:pPr>
      <w:r>
        <w:t>Emergency support and troubleshooting</w:t>
      </w:r>
    </w:p>
    <w:p/>
    <w:p>
      <w:pPr>
        <w:pStyle w:val="Heading3"/>
        <w:jc w:val="left"/>
      </w:pPr>
      <w:r>
        <w:t>Return on Investment Projections</w:t>
      </w:r>
    </w:p>
    <w:p/>
    <w:p>
      <w:r>
        <w:t>#### Conservative Projections (Year 1)</w:t>
      </w:r>
    </w:p>
    <w:p>
      <w:r>
        <w:t>**Investment:** $95,000 AUD</w:t>
      </w:r>
    </w:p>
    <w:p>
      <w:r>
        <w:t>**Additional Revenue Generated:** $380,000 AUD</w:t>
      </w:r>
    </w:p>
    <w:p>
      <w:r>
        <w:t>**ROI:** 400%</w:t>
      </w:r>
    </w:p>
    <w:p/>
    <w:p>
      <w:r>
        <w:rPr>
          <w:b/>
        </w:rPr>
        <w:t>Breakdown:</w:t>
      </w:r>
    </w:p>
    <w:p>
      <w:pPr>
        <w:pStyle w:val="ListBullet"/>
      </w:pPr>
      <w:r>
        <w:t>Lead generation increase: 60 additional qualified leads monthly</w:t>
      </w:r>
    </w:p>
    <w:p>
      <w:pPr>
        <w:pStyle w:val="ListBullet"/>
      </w:pPr>
      <w:r>
        <w:t>Conversion rate improvement: 3.2% to 5.0%</w:t>
      </w:r>
    </w:p>
    <w:p>
      <w:pPr>
        <w:pStyle w:val="ListBullet"/>
      </w:pPr>
      <w:r>
        <w:t>Average project value increase: $6,500 to $8,200</w:t>
      </w:r>
    </w:p>
    <w:p>
      <w:pPr>
        <w:pStyle w:val="ListBullet"/>
      </w:pPr>
      <w:r>
        <w:t>Customer lifetime value enhancement: $8,500 to $12,000</w:t>
      </w:r>
    </w:p>
    <w:p/>
    <w:p>
      <w:r>
        <w:t>#### Optimistic Projections (Year 1)</w:t>
      </w:r>
    </w:p>
    <w:p>
      <w:r>
        <w:t>**Investment:** $125,000 AUD</w:t>
      </w:r>
    </w:p>
    <w:p>
      <w:r>
        <w:t>**Additional Revenue Generated:** $750,000 AUD</w:t>
      </w:r>
    </w:p>
    <w:p>
      <w:r>
        <w:t>**ROI:** 600%</w:t>
      </w:r>
    </w:p>
    <w:p/>
    <w:p>
      <w:r>
        <w:rPr>
          <w:b/>
        </w:rPr>
        <w:t>Breakdown:</w:t>
      </w:r>
    </w:p>
    <w:p>
      <w:pPr>
        <w:pStyle w:val="ListBullet"/>
      </w:pPr>
      <w:r>
        <w:t>Lead generation increase: 85 additional qualified leads monthly</w:t>
      </w:r>
    </w:p>
    <w:p>
      <w:pPr>
        <w:pStyle w:val="ListBullet"/>
      </w:pPr>
      <w:r>
        <w:t>Conversion rate improvement: 3.2% to 6.5%</w:t>
      </w:r>
    </w:p>
    <w:p>
      <w:pPr>
        <w:pStyle w:val="ListBullet"/>
      </w:pPr>
      <w:r>
        <w:t>Average project value increase: $6,500 to $9,800</w:t>
      </w:r>
    </w:p>
    <w:p>
      <w:pPr>
        <w:pStyle w:val="ListBullet"/>
      </w:pPr>
      <w:r>
        <w:t>Premium service tier contribution: 25% of projects</w:t>
      </w:r>
    </w:p>
    <w:p/>
    <w:p/>
    <w:p>
      <w:pPr>
        <w:jc w:val="center"/>
      </w:pPr>
      <w:r>
        <w:t>__________________________________________________</w:t>
      </w:r>
    </w:p>
    <w:p/>
    <w:p/>
    <w:p>
      <w:pPr>
        <w:pStyle w:val="Heading2"/>
        <w:jc w:val="left"/>
      </w:pPr>
      <w:r>
        <w:t>Technology &amp; Infrastructure Setup</w:t>
      </w:r>
    </w:p>
    <w:p/>
    <w:p>
      <w:pPr>
        <w:pStyle w:val="Heading3"/>
        <w:jc w:val="left"/>
      </w:pPr>
      <w:r>
        <w:t>Website Platform &amp; CMS</w:t>
      </w:r>
    </w:p>
    <w:p/>
    <w:p>
      <w:r>
        <w:t>#### WordPress Implementation Requirements</w:t>
      </w:r>
    </w:p>
    <w:p>
      <w:r>
        <w:rPr>
          <w:b/>
        </w:rPr>
        <w:t>Technical Specifications:</w:t>
      </w:r>
    </w:p>
    <w:p>
      <w:pPr>
        <w:pStyle w:val="ListBullet"/>
      </w:pPr>
      <w:r>
        <w:t>Managed WordPress hosting with 99.9% uptime guarantee</w:t>
      </w:r>
    </w:p>
    <w:p>
      <w:pPr>
        <w:pStyle w:val="ListBullet"/>
      </w:pPr>
      <w:r>
        <w:t>SSL certification and advanced security features</w:t>
      </w:r>
    </w:p>
    <w:p>
      <w:pPr>
        <w:pStyle w:val="ListBullet"/>
      </w:pPr>
      <w:r>
        <w:t>CDN integration for fast global loading</w:t>
      </w:r>
    </w:p>
    <w:p>
      <w:pPr>
        <w:pStyle w:val="ListBullet"/>
      </w:pPr>
      <w:r>
        <w:t>Automated backup and disaster recovery</w:t>
      </w:r>
    </w:p>
    <w:p>
      <w:pPr>
        <w:pStyle w:val="ListBullet"/>
      </w:pPr>
      <w:r>
        <w:t>Mobile-first responsive design framework</w:t>
      </w:r>
    </w:p>
    <w:p/>
    <w:p>
      <w:r>
        <w:rPr>
          <w:b/>
        </w:rPr>
        <w:t>Required Plugins &amp; Extensions:</w:t>
      </w:r>
    </w:p>
    <w:p>
      <w:pPr>
        <w:pStyle w:val="ListBullet"/>
      </w:pPr>
      <w:r>
        <w:t>Yoast SEO or RankMath for SEO optimization</w:t>
      </w:r>
    </w:p>
    <w:p>
      <w:pPr>
        <w:pStyle w:val="ListBullet"/>
      </w:pPr>
      <w:r>
        <w:t>Elementor Pro for advanced page building</w:t>
      </w:r>
    </w:p>
    <w:p>
      <w:pPr>
        <w:pStyle w:val="ListBullet"/>
      </w:pPr>
      <w:r>
        <w:t>WP Rocket for speed optimization and caching</w:t>
      </w:r>
    </w:p>
    <w:p>
      <w:pPr>
        <w:pStyle w:val="ListBullet"/>
      </w:pPr>
      <w:r>
        <w:t>MonsterInsights for Google Analytics integration</w:t>
      </w:r>
    </w:p>
    <w:p>
      <w:pPr>
        <w:pStyle w:val="ListBullet"/>
      </w:pPr>
      <w:r>
        <w:t>Contact Form 7 for lead capture and management</w:t>
      </w:r>
    </w:p>
    <w:p/>
    <w:p>
      <w:r>
        <w:t>#### Advanced Features Implementation</w:t>
      </w:r>
    </w:p>
    <w:p>
      <w:r>
        <w:rPr>
          <w:b/>
        </w:rPr>
        <w:t>Interactive Elements:</w:t>
      </w:r>
    </w:p>
    <w:p>
      <w:pPr>
        <w:pStyle w:val="ListBullet"/>
      </w:pPr>
      <w:r>
        <w:t>Solar savings calculator with local electricity rates</w:t>
      </w:r>
    </w:p>
    <w:p>
      <w:pPr>
        <w:pStyle w:val="ListBullet"/>
      </w:pPr>
      <w:r>
        <w:t>System sizing tool based on usage and roof space</w:t>
      </w:r>
    </w:p>
    <w:p>
      <w:pPr>
        <w:pStyle w:val="ListBullet"/>
      </w:pPr>
      <w:r>
        <w:t>ROI calculator with government rebate integration</w:t>
      </w:r>
    </w:p>
    <w:p>
      <w:pPr>
        <w:pStyle w:val="ListBullet"/>
      </w:pPr>
      <w:r>
        <w:t>Virtual consultation booking system</w:t>
      </w:r>
    </w:p>
    <w:p>
      <w:pPr>
        <w:pStyle w:val="ListBullet"/>
      </w:pPr>
      <w:r>
        <w:t>Live chat integration with qualified lead routing</w:t>
      </w:r>
    </w:p>
    <w:p/>
    <w:p>
      <w:r>
        <w:rPr>
          <w:b/>
        </w:rPr>
        <w:t>Performance Optimization:</w:t>
      </w:r>
    </w:p>
    <w:p>
      <w:pPr>
        <w:pStyle w:val="ListBullet"/>
      </w:pPr>
      <w:r>
        <w:t>Image optimization and compression</w:t>
      </w:r>
    </w:p>
    <w:p>
      <w:pPr>
        <w:pStyle w:val="ListBullet"/>
      </w:pPr>
      <w:r>
        <w:t>Database optimization and cleanup</w:t>
      </w:r>
    </w:p>
    <w:p>
      <w:pPr>
        <w:pStyle w:val="ListBullet"/>
      </w:pPr>
      <w:r>
        <w:t>Code minification and compression</w:t>
      </w:r>
    </w:p>
    <w:p>
      <w:pPr>
        <w:pStyle w:val="ListBullet"/>
      </w:pPr>
      <w:r>
        <w:t>Browser caching and server optimization</w:t>
      </w:r>
    </w:p>
    <w:p>
      <w:pPr>
        <w:pStyle w:val="ListBullet"/>
      </w:pPr>
      <w:r>
        <w:t>Regular performance monitoring and tuning</w:t>
      </w:r>
    </w:p>
    <w:p/>
    <w:p>
      <w:pPr>
        <w:pStyle w:val="Heading3"/>
        <w:jc w:val="left"/>
      </w:pPr>
      <w:r>
        <w:t>SEO &amp; Analytics Infrastructure</w:t>
      </w:r>
    </w:p>
    <w:p/>
    <w:p>
      <w:r>
        <w:t>#### Search Engine Optimization Setup</w:t>
      </w:r>
    </w:p>
    <w:p>
      <w:r>
        <w:rPr>
          <w:b/>
        </w:rPr>
        <w:t>Technical SEO Implementation:</w:t>
      </w:r>
    </w:p>
    <w:p>
      <w:pPr>
        <w:pStyle w:val="ListBullet"/>
      </w:pPr>
      <w:r>
        <w:t>Comprehensive schema markup across all pages</w:t>
      </w:r>
    </w:p>
    <w:p>
      <w:pPr>
        <w:pStyle w:val="ListBullet"/>
      </w:pPr>
      <w:r>
        <w:t>XML sitemap generation and submission</w:t>
      </w:r>
    </w:p>
    <w:p>
      <w:pPr>
        <w:pStyle w:val="ListBullet"/>
      </w:pPr>
      <w:r>
        <w:t>Robot.txt optimization and search console setup</w:t>
      </w:r>
    </w:p>
    <w:p>
      <w:pPr>
        <w:pStyle w:val="ListBullet"/>
      </w:pPr>
      <w:r>
        <w:t>Internal linking automation and optimization</w:t>
      </w:r>
    </w:p>
    <w:p>
      <w:pPr>
        <w:pStyle w:val="ListBullet"/>
      </w:pPr>
      <w:r>
        <w:t>Page speed optimization and Core Web Vitals improvement</w:t>
      </w:r>
    </w:p>
    <w:p/>
    <w:p>
      <w:r>
        <w:rPr>
          <w:b/>
        </w:rPr>
        <w:t>Local SEO Infrastructure:</w:t>
      </w:r>
    </w:p>
    <w:p>
      <w:pPr>
        <w:pStyle w:val="ListBullet"/>
      </w:pPr>
      <w:r>
        <w:t>Google Business Profile complete optimization</w:t>
      </w:r>
    </w:p>
    <w:p>
      <w:pPr>
        <w:pStyle w:val="ListBullet"/>
      </w:pPr>
      <w:r>
        <w:t>Local citation building and NAP consistency</w:t>
      </w:r>
    </w:p>
    <w:p>
      <w:pPr>
        <w:pStyle w:val="ListBullet"/>
      </w:pPr>
      <w:r>
        <w:t>Location-specific landing page creation</w:t>
      </w:r>
    </w:p>
    <w:p>
      <w:pPr>
        <w:pStyle w:val="ListBullet"/>
      </w:pPr>
      <w:r>
        <w:t>Local schema markup and structured data</w:t>
      </w:r>
    </w:p>
    <w:p>
      <w:pPr>
        <w:pStyle w:val="ListBullet"/>
      </w:pPr>
      <w:r>
        <w:t>Review generation and management system</w:t>
      </w:r>
    </w:p>
    <w:p/>
    <w:p>
      <w:r>
        <w:t>#### Analytics &amp; Tracking Platform</w:t>
      </w:r>
    </w:p>
    <w:p>
      <w:r>
        <w:rPr>
          <w:b/>
        </w:rPr>
        <w:t>Google Analytics 4 Configuration:</w:t>
      </w:r>
    </w:p>
    <w:p>
      <w:pPr>
        <w:pStyle w:val="ListBullet"/>
      </w:pPr>
      <w:r>
        <w:t>Enhanced ecommerce tracking for lead value</w:t>
      </w:r>
    </w:p>
    <w:p>
      <w:pPr>
        <w:pStyle w:val="ListBullet"/>
      </w:pPr>
      <w:r>
        <w:t>Conversion goal setup and funnel analysis</w:t>
      </w:r>
    </w:p>
    <w:p>
      <w:pPr>
        <w:pStyle w:val="ListBullet"/>
      </w:pPr>
      <w:r>
        <w:t>Audience segmentation and behaviour tracking</w:t>
      </w:r>
    </w:p>
    <w:p>
      <w:pPr>
        <w:pStyle w:val="ListBullet"/>
      </w:pPr>
      <w:r>
        <w:t>Custom reporting and dashboard creation</w:t>
      </w:r>
    </w:p>
    <w:p>
      <w:pPr>
        <w:pStyle w:val="ListBullet"/>
      </w:pPr>
      <w:r>
        <w:t>Attribution modeling and multi-channel analysis</w:t>
      </w:r>
    </w:p>
    <w:p/>
    <w:p>
      <w:r>
        <w:rPr>
          <w:b/>
        </w:rPr>
        <w:t>Additional Tracking Tools:</w:t>
      </w:r>
    </w:p>
    <w:p>
      <w:pPr>
        <w:pStyle w:val="ListBullet"/>
      </w:pPr>
      <w:r>
        <w:t>Google Search Console for keyword and performance monitoring</w:t>
      </w:r>
    </w:p>
    <w:p>
      <w:pPr>
        <w:pStyle w:val="ListBullet"/>
      </w:pPr>
      <w:r>
        <w:t>Hotjar or Crazy Egg for user behaviour analysis</w:t>
      </w:r>
    </w:p>
    <w:p>
      <w:pPr>
        <w:pStyle w:val="ListBullet"/>
      </w:pPr>
      <w:r>
        <w:t>Call tracking for phone lead attribution</w:t>
      </w:r>
    </w:p>
    <w:p>
      <w:pPr>
        <w:pStyle w:val="ListBullet"/>
      </w:pPr>
      <w:r>
        <w:t>Social media analytics and engagement tracking</w:t>
      </w:r>
    </w:p>
    <w:p>
      <w:pPr>
        <w:pStyle w:val="ListBullet"/>
      </w:pPr>
      <w:r>
        <w:t>Email marketing performance and automation metrics</w:t>
      </w:r>
    </w:p>
    <w:p/>
    <w:p>
      <w:pPr>
        <w:pStyle w:val="Heading3"/>
        <w:jc w:val="left"/>
      </w:pPr>
      <w:r>
        <w:t>Marketing Automation &amp; CRM</w:t>
      </w:r>
    </w:p>
    <w:p/>
    <w:p>
      <w:r>
        <w:t>#### Customer Relationship Management</w:t>
      </w:r>
    </w:p>
    <w:p>
      <w:r>
        <w:rPr>
          <w:b/>
        </w:rPr>
        <w:t>CRM Platform Selection:</w:t>
      </w:r>
    </w:p>
    <w:p>
      <w:pPr>
        <w:pStyle w:val="ListBullet"/>
      </w:pPr>
      <w:r>
        <w:t>Lead capture and qualification automation</w:t>
      </w:r>
    </w:p>
    <w:p>
      <w:pPr>
        <w:pStyle w:val="ListBullet"/>
      </w:pPr>
      <w:r>
        <w:t>Customer journey mapping and nurture sequences</w:t>
      </w:r>
    </w:p>
    <w:p>
      <w:pPr>
        <w:pStyle w:val="ListBullet"/>
      </w:pPr>
      <w:r>
        <w:t>Pipeline management and sales tracking</w:t>
      </w:r>
    </w:p>
    <w:p>
      <w:pPr>
        <w:pStyle w:val="ListBullet"/>
      </w:pPr>
      <w:r>
        <w:t>Customer communication and service history</w:t>
      </w:r>
    </w:p>
    <w:p>
      <w:pPr>
        <w:pStyle w:val="ListBullet"/>
      </w:pPr>
      <w:r>
        <w:t>Performance reporting and ROI analysis</w:t>
      </w:r>
    </w:p>
    <w:p/>
    <w:p>
      <w:r>
        <w:rPr>
          <w:b/>
        </w:rPr>
        <w:t>Integration Requirements:</w:t>
      </w:r>
    </w:p>
    <w:p>
      <w:pPr>
        <w:pStyle w:val="ListBullet"/>
      </w:pPr>
      <w:r>
        <w:t>Website form integration for automatic lead capture</w:t>
      </w:r>
    </w:p>
    <w:p>
      <w:pPr>
        <w:pStyle w:val="ListBullet"/>
      </w:pPr>
      <w:r>
        <w:t>Email marketing platform synchronization</w:t>
      </w:r>
    </w:p>
    <w:p>
      <w:pPr>
        <w:pStyle w:val="ListBullet"/>
      </w:pPr>
      <w:r>
        <w:t>Google Analytics conversion tracking connection</w:t>
      </w:r>
    </w:p>
    <w:p>
      <w:pPr>
        <w:pStyle w:val="ListBullet"/>
      </w:pPr>
      <w:r>
        <w:t>Call tracking and phone lead integration</w:t>
      </w:r>
    </w:p>
    <w:p>
      <w:pPr>
        <w:pStyle w:val="ListBullet"/>
      </w:pPr>
      <w:r>
        <w:t>Social media lead capture and routing</w:t>
      </w:r>
    </w:p>
    <w:p/>
    <w:p/>
    <w:p>
      <w:pPr>
        <w:jc w:val="center"/>
      </w:pPr>
      <w:r>
        <w:t>__________________________________________________</w:t>
      </w:r>
    </w:p>
    <w:p/>
    <w:p/>
    <w:p>
      <w:pPr>
        <w:pStyle w:val="Heading2"/>
        <w:jc w:val="left"/>
      </w:pPr>
      <w:r>
        <w:t>Content Creation Workflow</w:t>
      </w:r>
    </w:p>
    <w:p/>
    <w:p>
      <w:pPr>
        <w:pStyle w:val="Heading3"/>
        <w:jc w:val="left"/>
      </w:pPr>
      <w:r>
        <w:t>Content Planning &amp; Strategy</w:t>
      </w:r>
    </w:p>
    <w:p/>
    <w:p>
      <w:r>
        <w:t>#### Monthly Content Planning Process</w:t>
      </w:r>
    </w:p>
    <w:p>
      <w:r>
        <w:rPr>
          <w:b/>
        </w:rPr>
        <w:t>Week 1: Strategy &amp; Planning</w:t>
      </w:r>
    </w:p>
    <w:p>
      <w:pPr>
        <w:pStyle w:val="ListBullet"/>
      </w:pPr>
      <w:r>
        <w:t>Performance review of previous month's content</w:t>
      </w:r>
    </w:p>
    <w:p>
      <w:pPr>
        <w:pStyle w:val="ListBullet"/>
      </w:pPr>
      <w:r>
        <w:t>Keyword research and opportunity identification</w:t>
      </w:r>
    </w:p>
    <w:p>
      <w:pPr>
        <w:pStyle w:val="ListBullet"/>
      </w:pPr>
      <w:r>
        <w:t>Competitive analysis and content gap assessment</w:t>
      </w:r>
    </w:p>
    <w:p>
      <w:pPr>
        <w:pStyle w:val="ListBullet"/>
      </w:pPr>
      <w:r>
        <w:t>Editorial calendar development and resource allocation</w:t>
      </w:r>
    </w:p>
    <w:p>
      <w:pPr>
        <w:pStyle w:val="ListBullet"/>
      </w:pPr>
      <w:r>
        <w:t>Team briefing and role assignment</w:t>
      </w:r>
    </w:p>
    <w:p/>
    <w:p>
      <w:r>
        <w:rPr>
          <w:b/>
        </w:rPr>
        <w:t>Week 2-3: Content Creation</w:t>
      </w:r>
    </w:p>
    <w:p>
      <w:pPr>
        <w:pStyle w:val="ListBullet"/>
      </w:pPr>
      <w:r>
        <w:t>Blog posts writing and editing (4 posts monthly)</w:t>
      </w:r>
    </w:p>
    <w:p>
      <w:pPr>
        <w:pStyle w:val="ListBullet"/>
      </w:pPr>
      <w:r>
        <w:t>Service page updates and optimization</w:t>
      </w:r>
    </w:p>
    <w:p>
      <w:pPr>
        <w:pStyle w:val="ListBullet"/>
      </w:pPr>
      <w:r>
        <w:t>Social media content creation and scheduling</w:t>
      </w:r>
    </w:p>
    <w:p>
      <w:pPr>
        <w:pStyle w:val="ListBullet"/>
      </w:pPr>
      <w:r>
        <w:t>Email newsletter development and automation</w:t>
      </w:r>
    </w:p>
    <w:p>
      <w:pPr>
        <w:pStyle w:val="ListBullet"/>
      </w:pPr>
      <w:r>
        <w:t>Visual content creation (infographics, images)</w:t>
      </w:r>
    </w:p>
    <w:p/>
    <w:p>
      <w:r>
        <w:rPr>
          <w:b/>
        </w:rPr>
        <w:t>Week 4: Optimization &amp; Publishing</w:t>
      </w:r>
    </w:p>
    <w:p>
      <w:pPr>
        <w:pStyle w:val="ListBullet"/>
      </w:pPr>
      <w:r>
        <w:t>SEO optimization and keyword integration</w:t>
      </w:r>
    </w:p>
    <w:p>
      <w:pPr>
        <w:pStyle w:val="ListBullet"/>
      </w:pPr>
      <w:r>
        <w:t>Internal linking and cross-promotion setup</w:t>
      </w:r>
    </w:p>
    <w:p>
      <w:pPr>
        <w:pStyle w:val="ListBullet"/>
      </w:pPr>
      <w:r>
        <w:t>Quality assurance and brand compliance review</w:t>
      </w:r>
    </w:p>
    <w:p>
      <w:pPr>
        <w:pStyle w:val="ListBullet"/>
      </w:pPr>
      <w:r>
        <w:t>Publishing schedule execution and promotion</w:t>
      </w:r>
    </w:p>
    <w:p>
      <w:pPr>
        <w:pStyle w:val="ListBullet"/>
      </w:pPr>
      <w:r>
        <w:t>Performance tracking setup and monitoring</w:t>
      </w:r>
    </w:p>
    <w:p/>
    <w:p>
      <w:r>
        <w:t>#### Content Quality Assurance Process</w:t>
      </w:r>
    </w:p>
    <w:p>
      <w:r>
        <w:rPr>
          <w:b/>
        </w:rPr>
        <w:t>Stage 1: Research &amp; Accuracy</w:t>
      </w:r>
    </w:p>
    <w:p>
      <w:pPr>
        <w:pStyle w:val="ListBullet"/>
      </w:pPr>
      <w:r>
        <w:t>Technical accuracy verification with industry sources</w:t>
      </w:r>
    </w:p>
    <w:p>
      <w:pPr>
        <w:pStyle w:val="ListBullet"/>
      </w:pPr>
      <w:r>
        <w:t>Local information and regulation compliance check</w:t>
      </w:r>
    </w:p>
    <w:p>
      <w:pPr>
        <w:pStyle w:val="ListBullet"/>
      </w:pPr>
      <w:r>
        <w:t>Government rebate and incentive program updates</w:t>
      </w:r>
    </w:p>
    <w:p>
      <w:pPr>
        <w:pStyle w:val="ListBullet"/>
      </w:pPr>
      <w:r>
        <w:t>Competitive analysis and positioning verification</w:t>
      </w:r>
    </w:p>
    <w:p>
      <w:pPr>
        <w:pStyle w:val="ListBullet"/>
      </w:pPr>
      <w:r>
        <w:t>Customer persona alignment and relevance assessment</w:t>
      </w:r>
    </w:p>
    <w:p/>
    <w:p>
      <w:r>
        <w:rPr>
          <w:b/>
        </w:rPr>
        <w:t>Stage 2: Brand &amp; Style Compliance</w:t>
      </w:r>
    </w:p>
    <w:p>
      <w:pPr>
        <w:pStyle w:val="ListBullet"/>
      </w:pPr>
      <w:r>
        <w:t>Brand voice and tone consistency review</w:t>
      </w:r>
    </w:p>
    <w:p>
      <w:pPr>
        <w:pStyle w:val="ListBullet"/>
      </w:pPr>
      <w:r>
        <w:t>British English spelling and grammar verification</w:t>
      </w:r>
    </w:p>
    <w:p>
      <w:pPr>
        <w:pStyle w:val="ListBullet"/>
      </w:pPr>
      <w:r>
        <w:t>Local reference and community connection integration</w:t>
      </w:r>
    </w:p>
    <w:p>
      <w:pPr>
        <w:pStyle w:val="ListBullet"/>
      </w:pPr>
      <w:r>
        <w:t>Visual brand guidelines compliance</w:t>
      </w:r>
    </w:p>
    <w:p>
      <w:pPr>
        <w:pStyle w:val="ListBullet"/>
      </w:pPr>
      <w:r>
        <w:t>Call-to-action optimization and placement</w:t>
      </w:r>
    </w:p>
    <w:p/>
    <w:p>
      <w:r>
        <w:rPr>
          <w:b/>
        </w:rPr>
        <w:t>Stage 3: SEO &amp; Performance</w:t>
      </w:r>
    </w:p>
    <w:p>
      <w:pPr>
        <w:pStyle w:val="ListBullet"/>
      </w:pPr>
      <w:r>
        <w:t>Keyword integration and density optimization</w:t>
      </w:r>
    </w:p>
    <w:p>
      <w:pPr>
        <w:pStyle w:val="ListBullet"/>
      </w:pPr>
      <w:r>
        <w:t>Meta title and description optimization</w:t>
      </w:r>
    </w:p>
    <w:p>
      <w:pPr>
        <w:pStyle w:val="ListBullet"/>
      </w:pPr>
      <w:r>
        <w:t>Internal and external linking strategy implementation</w:t>
      </w:r>
    </w:p>
    <w:p>
      <w:pPr>
        <w:pStyle w:val="ListBullet"/>
      </w:pPr>
      <w:r>
        <w:t>Schema markup and structured data verification</w:t>
      </w:r>
    </w:p>
    <w:p>
      <w:pPr>
        <w:pStyle w:val="ListBullet"/>
      </w:pPr>
      <w:r>
        <w:t>Mobile optimization and user experience testing</w:t>
      </w:r>
    </w:p>
    <w:p/>
    <w:p>
      <w:pPr>
        <w:pStyle w:val="Heading3"/>
        <w:jc w:val="left"/>
      </w:pPr>
      <w:r>
        <w:t>Content Production Schedule</w:t>
      </w:r>
    </w:p>
    <w:p/>
    <w:p>
      <w:r>
        <w:t>#### Blog Content Creation (Weekly)</w:t>
      </w:r>
    </w:p>
    <w:p>
      <w:r>
        <w:rPr>
          <w:b/>
        </w:rPr>
        <w:t>Monday: Research &amp; Planning</w:t>
      </w:r>
    </w:p>
    <w:p>
      <w:pPr>
        <w:pStyle w:val="ListBullet"/>
      </w:pPr>
      <w:r>
        <w:t>Topic research and keyword analysis</w:t>
      </w:r>
    </w:p>
    <w:p>
      <w:pPr>
        <w:pStyle w:val="ListBullet"/>
      </w:pPr>
      <w:r>
        <w:t>Competitor content review and gap identification</w:t>
      </w:r>
    </w:p>
    <w:p>
      <w:pPr>
        <w:pStyle w:val="ListBullet"/>
      </w:pPr>
      <w:r>
        <w:t>Local relevance and community connection research</w:t>
      </w:r>
    </w:p>
    <w:p>
      <w:pPr>
        <w:pStyle w:val="ListBullet"/>
      </w:pPr>
      <w:r>
        <w:t>Outline development and resource gathering</w:t>
      </w:r>
    </w:p>
    <w:p/>
    <w:p>
      <w:r>
        <w:rPr>
          <w:b/>
        </w:rPr>
        <w:t>Tuesday-Wednesday: Writing &amp; Development</w:t>
      </w:r>
    </w:p>
    <w:p>
      <w:pPr>
        <w:pStyle w:val="ListBullet"/>
      </w:pPr>
      <w:r>
        <w:t>First draft creation following brand guidelines</w:t>
      </w:r>
    </w:p>
    <w:p>
      <w:pPr>
        <w:pStyle w:val="ListBullet"/>
      </w:pPr>
      <w:r>
        <w:t>Local case studies and examples integration</w:t>
      </w:r>
    </w:p>
    <w:p>
      <w:pPr>
        <w:pStyle w:val="ListBullet"/>
      </w:pPr>
      <w:r>
        <w:t>Expert insights and Simply Solar perspective addition</w:t>
      </w:r>
    </w:p>
    <w:p>
      <w:pPr>
        <w:pStyle w:val="ListBullet"/>
      </w:pPr>
      <w:r>
        <w:t>Visual content planning and creation coordination</w:t>
      </w:r>
    </w:p>
    <w:p/>
    <w:p>
      <w:r>
        <w:rPr>
          <w:b/>
        </w:rPr>
        <w:t>Thursday: Editing &amp; Optimization</w:t>
      </w:r>
    </w:p>
    <w:p>
      <w:pPr>
        <w:pStyle w:val="ListBullet"/>
      </w:pPr>
      <w:r>
        <w:t>Content editing for clarity and engagement</w:t>
      </w:r>
    </w:p>
    <w:p>
      <w:pPr>
        <w:pStyle w:val="ListBullet"/>
      </w:pPr>
      <w:r>
        <w:t>SEO optimization and keyword integration</w:t>
      </w:r>
    </w:p>
    <w:p>
      <w:pPr>
        <w:pStyle w:val="ListBullet"/>
      </w:pPr>
      <w:r>
        <w:t>Internal linking strategy implementation</w:t>
      </w:r>
    </w:p>
    <w:p>
      <w:pPr>
        <w:pStyle w:val="ListBullet"/>
      </w:pPr>
      <w:r>
        <w:t>Call-to-action optimization and placement</w:t>
      </w:r>
    </w:p>
    <w:p/>
    <w:p>
      <w:r>
        <w:rPr>
          <w:b/>
        </w:rPr>
        <w:t>Friday: Final Review &amp; Publishing</w:t>
      </w:r>
    </w:p>
    <w:p>
      <w:pPr>
        <w:pStyle w:val="ListBullet"/>
      </w:pPr>
      <w:r>
        <w:t>Final quality assurance and brand compliance check</w:t>
      </w:r>
    </w:p>
    <w:p>
      <w:pPr>
        <w:pStyle w:val="ListBullet"/>
      </w:pPr>
      <w:r>
        <w:t>Publishing and social media promotion</w:t>
      </w:r>
    </w:p>
    <w:p>
      <w:pPr>
        <w:pStyle w:val="ListBullet"/>
      </w:pPr>
      <w:r>
        <w:t>Email newsletter integration and distribution</w:t>
      </w:r>
    </w:p>
    <w:p>
      <w:pPr>
        <w:pStyle w:val="ListBullet"/>
      </w:pPr>
      <w:r>
        <w:t>Performance tracking setup and monitoring</w:t>
      </w:r>
    </w:p>
    <w:p/>
    <w:p>
      <w:r>
        <w:t>#### Service Page &amp; Location Content (Monthly)</w:t>
      </w:r>
    </w:p>
    <w:p>
      <w:r>
        <w:rPr>
          <w:b/>
        </w:rPr>
        <w:t>Week 1: Analysis &amp; Planning</w:t>
      </w:r>
    </w:p>
    <w:p>
      <w:pPr>
        <w:pStyle w:val="ListBullet"/>
      </w:pPr>
      <w:r>
        <w:t>Performance data review and optimization opportunities</w:t>
      </w:r>
    </w:p>
    <w:p>
      <w:pPr>
        <w:pStyle w:val="ListBullet"/>
      </w:pPr>
      <w:r>
        <w:t>Keyword ranking analysis and content gap identification</w:t>
      </w:r>
    </w:p>
    <w:p>
      <w:pPr>
        <w:pStyle w:val="ListBullet"/>
      </w:pPr>
      <w:r>
        <w:t>Customer feedback integration and service updates</w:t>
      </w:r>
    </w:p>
    <w:p>
      <w:pPr>
        <w:pStyle w:val="ListBullet"/>
      </w:pPr>
      <w:r>
        <w:t>Local market changes and regulation updates</w:t>
      </w:r>
    </w:p>
    <w:p/>
    <w:p>
      <w:r>
        <w:rPr>
          <w:b/>
        </w:rPr>
        <w:t>Week 2-3: Content Development</w:t>
      </w:r>
    </w:p>
    <w:p>
      <w:pPr>
        <w:pStyle w:val="ListBullet"/>
      </w:pPr>
      <w:r>
        <w:t>Service page content updates and enhancements</w:t>
      </w:r>
    </w:p>
    <w:p>
      <w:pPr>
        <w:pStyle w:val="ListBullet"/>
      </w:pPr>
      <w:r>
        <w:t>Location page optimization and local relevance improvement</w:t>
      </w:r>
    </w:p>
    <w:p>
      <w:pPr>
        <w:pStyle w:val="ListBullet"/>
      </w:pPr>
      <w:r>
        <w:t>Case study development and customer story collection</w:t>
      </w:r>
    </w:p>
    <w:p>
      <w:pPr>
        <w:pStyle w:val="ListBullet"/>
      </w:pPr>
      <w:r>
        <w:t>Technical information updates and accuracy verification</w:t>
      </w:r>
    </w:p>
    <w:p/>
    <w:p>
      <w:r>
        <w:rPr>
          <w:b/>
        </w:rPr>
        <w:t>Week 4: Implementation &amp; Optimization</w:t>
      </w:r>
    </w:p>
    <w:p>
      <w:pPr>
        <w:pStyle w:val="ListBullet"/>
      </w:pPr>
      <w:r>
        <w:t>Content publishing and technical optimization</w:t>
      </w:r>
    </w:p>
    <w:p>
      <w:pPr>
        <w:pStyle w:val="ListBullet"/>
      </w:pPr>
      <w:r>
        <w:t>Internal linking updates and cross-promotion</w:t>
      </w:r>
    </w:p>
    <w:p>
      <w:pPr>
        <w:pStyle w:val="ListBullet"/>
      </w:pPr>
      <w:r>
        <w:t>Performance tracking and analytics setup</w:t>
      </w:r>
    </w:p>
    <w:p>
      <w:pPr>
        <w:pStyle w:val="ListBullet"/>
      </w:pPr>
      <w:r>
        <w:t>Local search optimization and citation updates</w:t>
      </w:r>
    </w:p>
    <w:p/>
    <w:p/>
    <w:p>
      <w:pPr>
        <w:jc w:val="center"/>
      </w:pPr>
      <w:r>
        <w:t>__________________________________________________</w:t>
      </w:r>
    </w:p>
    <w:p/>
    <w:p/>
    <w:p>
      <w:pPr>
        <w:pStyle w:val="Heading2"/>
        <w:jc w:val="left"/>
      </w:pPr>
      <w:r>
        <w:t>Performance Monitoring Framework</w:t>
      </w:r>
    </w:p>
    <w:p/>
    <w:p>
      <w:pPr>
        <w:pStyle w:val="Heading3"/>
        <w:jc w:val="left"/>
      </w:pPr>
      <w:r>
        <w:t>Key Performance Indicators (KPIs)</w:t>
      </w:r>
    </w:p>
    <w:p/>
    <w:p>
      <w:r>
        <w:t>#### Primary Business Metrics</w:t>
      </w:r>
    </w:p>
    <w:p>
      <w:r>
        <w:rPr>
          <w:b/>
        </w:rPr>
        <w:t>Monthly Lead Generation Targets:</w:t>
      </w:r>
    </w:p>
    <w:p>
      <w:pPr>
        <w:pStyle w:val="ListBullet"/>
      </w:pPr>
      <w:r>
        <w:t>Month 1-3: 65 qualified leads monthly (45% increase from baseline)</w:t>
      </w:r>
    </w:p>
    <w:p>
      <w:pPr>
        <w:pStyle w:val="ListBullet"/>
      </w:pPr>
      <w:r>
        <w:t>Month 4-6: 80 qualified leads monthly (80% increase)</w:t>
      </w:r>
    </w:p>
    <w:p>
      <w:pPr>
        <w:pStyle w:val="ListBullet"/>
      </w:pPr>
      <w:r>
        <w:t>Month 7-9: 95 qualified leads monthly (110% increase)</w:t>
      </w:r>
    </w:p>
    <w:p>
      <w:pPr>
        <w:pStyle w:val="ListBullet"/>
      </w:pPr>
      <w:r>
        <w:t>Month 10-12: 110+ qualified leads monthly (150% increase)</w:t>
      </w:r>
    </w:p>
    <w:p/>
    <w:p>
      <w:r>
        <w:rPr>
          <w:b/>
        </w:rPr>
        <w:t>Conversion Rate Optimization:</w:t>
      </w:r>
    </w:p>
    <w:p>
      <w:pPr>
        <w:pStyle w:val="ListBullet"/>
      </w:pPr>
      <w:r>
        <w:t>Website conversion: 3.2% → 5.0%+ (Target: 6.5% optimistic)</w:t>
      </w:r>
    </w:p>
    <w:p>
      <w:pPr>
        <w:pStyle w:val="ListBullet"/>
      </w:pPr>
      <w:r>
        <w:t>Lead-to-customer: 22% → 28%+ (Target: 35% optimistic)</w:t>
      </w:r>
    </w:p>
    <w:p>
      <w:pPr>
        <w:pStyle w:val="ListBullet"/>
      </w:pPr>
      <w:r>
        <w:t>Quote-to-sale: 35% → 45%+ (Target: 55% optimistic)</w:t>
      </w:r>
    </w:p>
    <w:p/>
    <w:p>
      <w:r>
        <w:t>#### Digital Marketing Performance</w:t>
      </w:r>
    </w:p>
    <w:p>
      <w:r>
        <w:rPr>
          <w:b/>
        </w:rPr>
        <w:t>Search Engine Visibility:</w:t>
      </w:r>
    </w:p>
    <w:p>
      <w:pPr>
        <w:pStyle w:val="ListBullet"/>
      </w:pPr>
      <w:r>
        <w:t>Organic keyword rankings in top 10: 15 → 80+ keywords</w:t>
      </w:r>
    </w:p>
    <w:p>
      <w:pPr>
        <w:pStyle w:val="ListBullet"/>
      </w:pPr>
      <w:r>
        <w:t>Local search visibility increase: 200%+ for primary terms</w:t>
      </w:r>
    </w:p>
    <w:p>
      <w:pPr>
        <w:pStyle w:val="ListBullet"/>
      </w:pPr>
      <w:r>
        <w:t>Branded search volume increase: 300%+ within 12 months</w:t>
      </w:r>
    </w:p>
    <w:p>
      <w:pPr>
        <w:pStyle w:val="ListBullet"/>
      </w:pPr>
      <w:r>
        <w:t>Featured snippet captures: 15+ primary keyword phrases</w:t>
      </w:r>
    </w:p>
    <w:p/>
    <w:p>
      <w:r>
        <w:rPr>
          <w:b/>
        </w:rPr>
        <w:t>Website Performance:</w:t>
      </w:r>
    </w:p>
    <w:p>
      <w:pPr>
        <w:pStyle w:val="ListBullet"/>
      </w:pPr>
      <w:r>
        <w:t>Organic traffic: 2,400 → 7,200+ monthly sessions (300% increase)</w:t>
      </w:r>
    </w:p>
    <w:p>
      <w:pPr>
        <w:pStyle w:val="ListBullet"/>
      </w:pPr>
      <w:r>
        <w:t>Average session duration: 1:45 → 3:00+ minutes</w:t>
      </w:r>
    </w:p>
    <w:p>
      <w:pPr>
        <w:pStyle w:val="ListBullet"/>
      </w:pPr>
      <w:r>
        <w:t>Bounce rate: 65% → 40% for service pages</w:t>
      </w:r>
    </w:p>
    <w:p>
      <w:pPr>
        <w:pStyle w:val="ListBullet"/>
      </w:pPr>
      <w:r>
        <w:t>Page depth: 1.8 → 2.5+ pages per session</w:t>
      </w:r>
    </w:p>
    <w:p/>
    <w:p>
      <w:r>
        <w:t>#### Customer Acquisition Metrics</w:t>
      </w:r>
    </w:p>
    <w:p>
      <w:r>
        <w:rPr>
          <w:b/>
        </w:rPr>
        <w:t>Lead Quality &amp; Source:</w:t>
      </w:r>
    </w:p>
    <w:p>
      <w:pPr>
        <w:pStyle w:val="ListBullet"/>
      </w:pPr>
      <w:r>
        <w:t>Organic search lead percentage: 35% → 65%</w:t>
      </w:r>
    </w:p>
    <w:p>
      <w:pPr>
        <w:pStyle w:val="ListBullet"/>
      </w:pPr>
      <w:r>
        <w:t>Local search lead percentage: 20% → 40%</w:t>
      </w:r>
    </w:p>
    <w:p>
      <w:pPr>
        <w:pStyle w:val="ListBullet"/>
      </w:pPr>
      <w:r>
        <w:t>Direct traffic/brand awareness: 15% → 25%</w:t>
      </w:r>
    </w:p>
    <w:p>
      <w:pPr>
        <w:pStyle w:val="ListBullet"/>
      </w:pPr>
      <w:r>
        <w:t>Referral and word-of-mouth: 25% → 35%</w:t>
      </w:r>
    </w:p>
    <w:p/>
    <w:p>
      <w:r>
        <w:rPr>
          <w:b/>
        </w:rPr>
        <w:t>Customer Lifetime Value:</w:t>
      </w:r>
    </w:p>
    <w:p>
      <w:pPr>
        <w:pStyle w:val="ListBullet"/>
      </w:pPr>
      <w:r>
        <w:t>Average project value: $6,500 → $8,200+ (26% increase)</w:t>
      </w:r>
    </w:p>
    <w:p>
      <w:pPr>
        <w:pStyle w:val="ListBullet"/>
      </w:pPr>
      <w:r>
        <w:t>Premium service adoption: 0% → 25% of projects</w:t>
      </w:r>
    </w:p>
    <w:p>
      <w:pPr>
        <w:pStyle w:val="ListBullet"/>
      </w:pPr>
      <w:r>
        <w:t>Customer retention and referral rate: 65% → 80%</w:t>
      </w:r>
    </w:p>
    <w:p>
      <w:pPr>
        <w:pStyle w:val="ListBullet"/>
      </w:pPr>
      <w:r>
        <w:t>Repeat customer and upgrade rate: 15% → 25%</w:t>
      </w:r>
    </w:p>
    <w:p/>
    <w:p>
      <w:pPr>
        <w:pStyle w:val="Heading3"/>
        <w:jc w:val="left"/>
      </w:pPr>
      <w:r>
        <w:t>Reporting &amp; Analysis Framework</w:t>
      </w:r>
    </w:p>
    <w:p/>
    <w:p>
      <w:r>
        <w:t>#### Weekly Performance Dashboards</w:t>
      </w:r>
    </w:p>
    <w:p>
      <w:r>
        <w:rPr>
          <w:b/>
        </w:rPr>
        <w:t>Traffic &amp; Engagement Metrics:</w:t>
      </w:r>
    </w:p>
    <w:p>
      <w:pPr>
        <w:pStyle w:val="ListBullet"/>
      </w:pPr>
      <w:r>
        <w:t>Website visitors, sessions, and page views</w:t>
      </w:r>
    </w:p>
    <w:p>
      <w:pPr>
        <w:pStyle w:val="ListBullet"/>
      </w:pPr>
      <w:r>
        <w:t>Top performing content and landing pages</w:t>
      </w:r>
    </w:p>
    <w:p>
      <w:pPr>
        <w:pStyle w:val="ListBullet"/>
      </w:pPr>
      <w:r>
        <w:t>Search query performance and ranking changes</w:t>
      </w:r>
    </w:p>
    <w:p>
      <w:pPr>
        <w:pStyle w:val="ListBullet"/>
      </w:pPr>
      <w:r>
        <w:t>Social media engagement and follower growth</w:t>
      </w:r>
    </w:p>
    <w:p/>
    <w:p>
      <w:r>
        <w:rPr>
          <w:b/>
        </w:rPr>
        <w:t>Lead Generation &amp; Conversion:</w:t>
      </w:r>
    </w:p>
    <w:p>
      <w:pPr>
        <w:pStyle w:val="ListBullet"/>
      </w:pPr>
      <w:r>
        <w:t>New leads by source and quality scoring</w:t>
      </w:r>
    </w:p>
    <w:p>
      <w:pPr>
        <w:pStyle w:val="ListBullet"/>
      </w:pPr>
      <w:r>
        <w:t>Conversion funnel performance and drop-off points</w:t>
      </w:r>
    </w:p>
    <w:p>
      <w:pPr>
        <w:pStyle w:val="ListBullet"/>
      </w:pPr>
      <w:r>
        <w:t>Quote requests and consultation bookings</w:t>
      </w:r>
    </w:p>
    <w:p>
      <w:pPr>
        <w:pStyle w:val="ListBullet"/>
      </w:pPr>
      <w:r>
        <w:t>Customer feedback and testimonial collection</w:t>
      </w:r>
    </w:p>
    <w:p/>
    <w:p>
      <w:r>
        <w:t>#### Monthly Strategic Reviews</w:t>
      </w:r>
    </w:p>
    <w:p>
      <w:r>
        <w:rPr>
          <w:b/>
        </w:rPr>
        <w:t>Comprehensive Performance Analysis:</w:t>
      </w:r>
    </w:p>
    <w:p>
      <w:pPr>
        <w:pStyle w:val="ListBullet"/>
      </w:pPr>
      <w:r>
        <w:t>Month-over-month growth trends and seasonality</w:t>
      </w:r>
    </w:p>
    <w:p>
      <w:pPr>
        <w:pStyle w:val="ListBullet"/>
      </w:pPr>
      <w:r>
        <w:t>Content performance and ROI by piece</w:t>
      </w:r>
    </w:p>
    <w:p>
      <w:pPr>
        <w:pStyle w:val="ListBullet"/>
      </w:pPr>
      <w:r>
        <w:t>Keyword ranking improvements and opportunities</w:t>
      </w:r>
    </w:p>
    <w:p>
      <w:pPr>
        <w:pStyle w:val="ListBullet"/>
      </w:pPr>
      <w:r>
        <w:t>Competitive position and market share analysis</w:t>
      </w:r>
    </w:p>
    <w:p/>
    <w:p>
      <w:r>
        <w:rPr>
          <w:b/>
        </w:rPr>
        <w:t>Strategic Planning &amp; Optimization:</w:t>
      </w:r>
    </w:p>
    <w:p>
      <w:pPr>
        <w:pStyle w:val="ListBullet"/>
      </w:pPr>
      <w:r>
        <w:t>Successful strategy identification and scaling</w:t>
      </w:r>
    </w:p>
    <w:p>
      <w:pPr>
        <w:pStyle w:val="ListBullet"/>
      </w:pPr>
      <w:r>
        <w:t>Underperforming area identification and improvement</w:t>
      </w:r>
    </w:p>
    <w:p>
      <w:pPr>
        <w:pStyle w:val="ListBullet"/>
      </w:pPr>
      <w:r>
        <w:t>Resource allocation optimization and budget reallocation</w:t>
      </w:r>
    </w:p>
    <w:p>
      <w:pPr>
        <w:pStyle w:val="ListBullet"/>
      </w:pPr>
      <w:r>
        <w:t>Next month's priority setting and team alignment</w:t>
      </w:r>
    </w:p>
    <w:p/>
    <w:p>
      <w:r>
        <w:t>#### Quarterly Business Impact Assessment</w:t>
      </w:r>
    </w:p>
    <w:p>
      <w:r>
        <w:rPr>
          <w:b/>
        </w:rPr>
        <w:t>Revenue &amp; ROI Analysis:</w:t>
      </w:r>
    </w:p>
    <w:p>
      <w:pPr>
        <w:pStyle w:val="ListBullet"/>
      </w:pPr>
      <w:r>
        <w:t>Marketing-attributed revenue and customer acquisition cost</w:t>
      </w:r>
    </w:p>
    <w:p>
      <w:pPr>
        <w:pStyle w:val="ListBullet"/>
      </w:pPr>
      <w:r>
        <w:t>Lifetime value improvement and retention rate analysis</w:t>
      </w:r>
    </w:p>
    <w:p>
      <w:pPr>
        <w:pStyle w:val="ListBullet"/>
      </w:pPr>
      <w:r>
        <w:t>Market share growth and competitive positioning</w:t>
      </w:r>
    </w:p>
    <w:p>
      <w:pPr>
        <w:pStyle w:val="ListBullet"/>
      </w:pPr>
      <w:r>
        <w:t>Investment return analysis and budget optimization</w:t>
      </w:r>
    </w:p>
    <w:p/>
    <w:p>
      <w:r>
        <w:rPr>
          <w:b/>
        </w:rPr>
        <w:t>Strategic Direction Review:</w:t>
      </w:r>
    </w:p>
    <w:p>
      <w:pPr>
        <w:pStyle w:val="ListBullet"/>
      </w:pPr>
      <w:r>
        <w:t>Market trend analysis and strategy adaptation</w:t>
      </w:r>
    </w:p>
    <w:p>
      <w:pPr>
        <w:pStyle w:val="ListBullet"/>
      </w:pPr>
      <w:r>
        <w:t>Competitive landscape changes and response strategies</w:t>
      </w:r>
    </w:p>
    <w:p>
      <w:pPr>
        <w:pStyle w:val="ListBullet"/>
      </w:pPr>
      <w:r>
        <w:t>Technology advancement integration and innovation</w:t>
      </w:r>
    </w:p>
    <w:p>
      <w:pPr>
        <w:pStyle w:val="ListBullet"/>
      </w:pPr>
      <w:r>
        <w:t>Long-term growth planning and resource requirements</w:t>
      </w:r>
    </w:p>
    <w:p/>
    <w:p>
      <w:pPr>
        <w:pStyle w:val="Heading3"/>
        <w:jc w:val="left"/>
      </w:pPr>
      <w:r>
        <w:t>Performance Optimization Process</w:t>
      </w:r>
    </w:p>
    <w:p/>
    <w:p>
      <w:r>
        <w:t>#### Continuous Improvement Methodology</w:t>
      </w:r>
    </w:p>
    <w:p>
      <w:r>
        <w:rPr>
          <w:b/>
        </w:rPr>
        <w:t>Weekly Optimization Cycles:</w:t>
      </w:r>
    </w:p>
    <w:p>
      <w:pPr>
        <w:pStyle w:val="ListBullet"/>
      </w:pPr>
      <w:r>
        <w:t>Data collection and performance analysis</w:t>
      </w:r>
    </w:p>
    <w:p>
      <w:pPr>
        <w:pStyle w:val="ListBullet"/>
      </w:pPr>
      <w:r>
        <w:t>Quick-win identification and implementation</w:t>
      </w:r>
    </w:p>
    <w:p>
      <w:pPr>
        <w:pStyle w:val="ListBullet"/>
      </w:pPr>
      <w:r>
        <w:t>A/B testing setup and result monitoring</w:t>
      </w:r>
    </w:p>
    <w:p>
      <w:pPr>
        <w:pStyle w:val="ListBullet"/>
      </w:pPr>
      <w:r>
        <w:t>Team feedback integration and process improvement</w:t>
      </w:r>
    </w:p>
    <w:p/>
    <w:p>
      <w:r>
        <w:rPr>
          <w:b/>
        </w:rPr>
        <w:t>Monthly Strategic Adjustments:</w:t>
      </w:r>
    </w:p>
    <w:p>
      <w:pPr>
        <w:pStyle w:val="ListBullet"/>
      </w:pPr>
      <w:r>
        <w:t>Comprehensive strategy review and adaptation</w:t>
      </w:r>
    </w:p>
    <w:p>
      <w:pPr>
        <w:pStyle w:val="ListBullet"/>
      </w:pPr>
      <w:r>
        <w:t>Resource reallocation based on performance data</w:t>
      </w:r>
    </w:p>
    <w:p>
      <w:pPr>
        <w:pStyle w:val="ListBullet"/>
      </w:pPr>
      <w:r>
        <w:t>New opportunity identification and development</w:t>
      </w:r>
    </w:p>
    <w:p>
      <w:pPr>
        <w:pStyle w:val="ListBullet"/>
      </w:pPr>
      <w:r>
        <w:t>Technology and process upgrade implementation</w:t>
      </w:r>
    </w:p>
    <w:p/>
    <w:p>
      <w:r>
        <w:rPr>
          <w:b/>
        </w:rPr>
        <w:t>Quarterly Strategic Realignment:</w:t>
      </w:r>
    </w:p>
    <w:p>
      <w:pPr>
        <w:pStyle w:val="ListBullet"/>
      </w:pPr>
      <w:r>
        <w:t>Market position assessment and competitive analysis</w:t>
      </w:r>
    </w:p>
    <w:p>
      <w:pPr>
        <w:pStyle w:val="ListBullet"/>
      </w:pPr>
      <w:r>
        <w:t>Customer feedback integration and service improvement</w:t>
      </w:r>
    </w:p>
    <w:p>
      <w:pPr>
        <w:pStyle w:val="ListBullet"/>
      </w:pPr>
      <w:r>
        <w:t>Technology stack evaluation and optimization</w:t>
      </w:r>
    </w:p>
    <w:p>
      <w:pPr>
        <w:pStyle w:val="ListBullet"/>
      </w:pPr>
      <w:r>
        <w:t>Long-term strategy development and team planning</w:t>
      </w:r>
    </w:p>
    <w:p/>
    <w:p/>
    <w:p>
      <w:pPr>
        <w:jc w:val="center"/>
      </w:pPr>
      <w:r>
        <w:t>__________________________________________________</w:t>
      </w:r>
    </w:p>
    <w:p/>
    <w:p/>
    <w:p>
      <w:pPr>
        <w:pStyle w:val="Heading2"/>
        <w:jc w:val="left"/>
      </w:pPr>
      <w:r>
        <w:t>Risk Management &amp; Contingency Planning</w:t>
      </w:r>
    </w:p>
    <w:p/>
    <w:p>
      <w:pPr>
        <w:pStyle w:val="Heading3"/>
        <w:jc w:val="left"/>
      </w:pPr>
      <w:r>
        <w:t>Identified Risk Categories</w:t>
      </w:r>
    </w:p>
    <w:p/>
    <w:p>
      <w:r>
        <w:t>#### Market &amp; Competition Risks</w:t>
      </w:r>
    </w:p>
    <w:p>
      <w:r>
        <w:t>**Risk:** New competitors entering North Western Sydney market</w:t>
      </w:r>
    </w:p>
    <w:p>
      <w:r>
        <w:t>**Probability:** Medium</w:t>
      </w:r>
    </w:p>
    <w:p>
      <w:r>
        <w:t>**Impact:** High</w:t>
      </w:r>
    </w:p>
    <w:p>
      <w:r>
        <w:rPr>
          <w:b/>
        </w:rPr>
        <w:t>Mitigation Strategy:</w:t>
      </w:r>
    </w:p>
    <w:p>
      <w:pPr>
        <w:pStyle w:val="ListBullet"/>
      </w:pPr>
      <w:r>
        <w:t>Accelerate content creation and SEO dominance</w:t>
      </w:r>
    </w:p>
    <w:p>
      <w:pPr>
        <w:pStyle w:val="ListBullet"/>
      </w:pPr>
      <w:r>
        <w:t>Deepen local community relationships and partnerships</w:t>
      </w:r>
    </w:p>
    <w:p>
      <w:pPr>
        <w:pStyle w:val="ListBullet"/>
      </w:pPr>
      <w:r>
        <w:t>Develop unique service offerings and premium tiers</w:t>
      </w:r>
    </w:p>
    <w:p>
      <w:pPr>
        <w:pStyle w:val="ListBullet"/>
      </w:pPr>
      <w:r>
        <w:t>Build comprehensive competitive moat through expertise positioning</w:t>
      </w:r>
    </w:p>
    <w:p/>
    <w:p>
      <w:r>
        <w:t>**Risk:** Major competitor launching aggressive marketing campaign</w:t>
      </w:r>
    </w:p>
    <w:p>
      <w:r>
        <w:t>**Probability:** High</w:t>
      </w:r>
    </w:p>
    <w:p>
      <w:r>
        <w:t>**Impact:** Medium</w:t>
      </w:r>
    </w:p>
    <w:p>
      <w:r>
        <w:rPr>
          <w:b/>
        </w:rPr>
        <w:t>Mitigation Strategy:</w:t>
      </w:r>
    </w:p>
    <w:p>
      <w:pPr>
        <w:pStyle w:val="ListBullet"/>
      </w:pPr>
      <w:r>
        <w:t>Maintain superior local content and expertise positioning</w:t>
      </w:r>
    </w:p>
    <w:p>
      <w:pPr>
        <w:pStyle w:val="ListBullet"/>
      </w:pPr>
      <w:r>
        <w:t>Focus on customer service excellence and retention</w:t>
      </w:r>
    </w:p>
    <w:p>
      <w:pPr>
        <w:pStyle w:val="ListBullet"/>
      </w:pPr>
      <w:r>
        <w:t>Leverage 35-year heritage as unassailable competitive advantage</w:t>
      </w:r>
    </w:p>
    <w:p>
      <w:pPr>
        <w:pStyle w:val="ListBullet"/>
      </w:pPr>
      <w:r>
        <w:t>Develop strategic partnerships and community connections</w:t>
      </w:r>
    </w:p>
    <w:p/>
    <w:p>
      <w:r>
        <w:t>#### Technology &amp; Infrastructure Risks</w:t>
      </w:r>
    </w:p>
    <w:p>
      <w:r>
        <w:t>**Risk:** Website security breach or major technical failure</w:t>
      </w:r>
    </w:p>
    <w:p>
      <w:r>
        <w:t>**Probability:** Low</w:t>
      </w:r>
    </w:p>
    <w:p>
      <w:r>
        <w:t>**Impact:** High</w:t>
      </w:r>
    </w:p>
    <w:p>
      <w:r>
        <w:rPr>
          <w:b/>
        </w:rPr>
        <w:t>Mitigation Strategy:</w:t>
      </w:r>
    </w:p>
    <w:p>
      <w:pPr>
        <w:pStyle w:val="ListBullet"/>
      </w:pPr>
      <w:r>
        <w:t>Implement comprehensive backup and security systems</w:t>
      </w:r>
    </w:p>
    <w:p>
      <w:pPr>
        <w:pStyle w:val="ListBullet"/>
      </w:pPr>
      <w:r>
        <w:t>Regular security audits and vulnerability assessments</w:t>
      </w:r>
    </w:p>
    <w:p>
      <w:pPr>
        <w:pStyle w:val="ListBullet"/>
      </w:pPr>
      <w:r>
        <w:t>Emergency response plan and communication protocols</w:t>
      </w:r>
    </w:p>
    <w:p>
      <w:pPr>
        <w:pStyle w:val="ListBullet"/>
      </w:pPr>
      <w:r>
        <w:t>Professional technical support and monitoring services</w:t>
      </w:r>
    </w:p>
    <w:p/>
    <w:p>
      <w:r>
        <w:t>**Risk:** Google algorithm changes affecting search rankings</w:t>
      </w:r>
    </w:p>
    <w:p>
      <w:r>
        <w:t>**Probability:** High</w:t>
      </w:r>
    </w:p>
    <w:p>
      <w:r>
        <w:t>**Impact:** Medium</w:t>
      </w:r>
    </w:p>
    <w:p>
      <w:r>
        <w:rPr>
          <w:b/>
        </w:rPr>
        <w:t>Mitigation Strategy:</w:t>
      </w:r>
    </w:p>
    <w:p>
      <w:pPr>
        <w:pStyle w:val="ListBullet"/>
      </w:pPr>
      <w:r>
        <w:t>Diversify traffic sources beyond organic search</w:t>
      </w:r>
    </w:p>
    <w:p>
      <w:pPr>
        <w:pStyle w:val="ListBullet"/>
      </w:pPr>
      <w:r>
        <w:t>Focus on white-hat SEO and quality content creation</w:t>
      </w:r>
    </w:p>
    <w:p>
      <w:pPr>
        <w:pStyle w:val="ListBullet"/>
      </w:pPr>
      <w:r>
        <w:t>Build direct traffic through brand awareness and retention</w:t>
      </w:r>
    </w:p>
    <w:p>
      <w:pPr>
        <w:pStyle w:val="ListBullet"/>
      </w:pPr>
      <w:r>
        <w:t>Maintain multiple marketing channels and lead sources</w:t>
      </w:r>
    </w:p>
    <w:p/>
    <w:p>
      <w:r>
        <w:t>#### Resource &amp; Capacity Risks</w:t>
      </w:r>
    </w:p>
    <w:p>
      <w:r>
        <w:t>**Risk:** Key personnel unavailable or leaving company</w:t>
      </w:r>
    </w:p>
    <w:p>
      <w:r>
        <w:t>**Probability:** Medium</w:t>
      </w:r>
    </w:p>
    <w:p>
      <w:r>
        <w:t>**Impact:** High</w:t>
      </w:r>
    </w:p>
    <w:p>
      <w:r>
        <w:rPr>
          <w:b/>
        </w:rPr>
        <w:t>Mitigation Strategy:</w:t>
      </w:r>
    </w:p>
    <w:p>
      <w:pPr>
        <w:pStyle w:val="ListBullet"/>
      </w:pPr>
      <w:r>
        <w:t>Document all processes and systems thoroughly</w:t>
      </w:r>
    </w:p>
    <w:p>
      <w:pPr>
        <w:pStyle w:val="ListBullet"/>
      </w:pPr>
      <w:r>
        <w:t>Cross-train team members on critical functions</w:t>
      </w:r>
    </w:p>
    <w:p>
      <w:pPr>
        <w:pStyle w:val="ListBullet"/>
      </w:pPr>
      <w:r>
        <w:t>Develop relationships with external service providers</w:t>
      </w:r>
    </w:p>
    <w:p>
      <w:pPr>
        <w:pStyle w:val="ListBullet"/>
      </w:pPr>
      <w:r>
        <w:t>Create succession planning and knowledge transfer protocols</w:t>
      </w:r>
    </w:p>
    <w:p/>
    <w:p>
      <w:r>
        <w:t>**Risk:** Budget constraints limiting marketing investment</w:t>
      </w:r>
    </w:p>
    <w:p>
      <w:r>
        <w:t>**Probability:** Medium</w:t>
      </w:r>
    </w:p>
    <w:p>
      <w:r>
        <w:t>**Impact:** Medium</w:t>
      </w:r>
    </w:p>
    <w:p>
      <w:r>
        <w:rPr>
          <w:b/>
        </w:rPr>
        <w:t>Mitigation Strategy:</w:t>
      </w:r>
    </w:p>
    <w:p>
      <w:pPr>
        <w:pStyle w:val="ListBullet"/>
      </w:pPr>
      <w:r>
        <w:t>Prioritize highest-ROI activities and quick wins</w:t>
      </w:r>
    </w:p>
    <w:p>
      <w:pPr>
        <w:pStyle w:val="ListBullet"/>
      </w:pPr>
      <w:r>
        <w:t>Develop phased implementation plan with flexibility</w:t>
      </w:r>
    </w:p>
    <w:p>
      <w:pPr>
        <w:pStyle w:val="ListBullet"/>
      </w:pPr>
      <w:r>
        <w:t>Focus on organic growth strategies requiring time over money</w:t>
      </w:r>
    </w:p>
    <w:p>
      <w:pPr>
        <w:pStyle w:val="ListBullet"/>
      </w:pPr>
      <w:r>
        <w:t>Create performance-based investment triggers and scaling</w:t>
      </w:r>
    </w:p>
    <w:p/>
    <w:p>
      <w:pPr>
        <w:pStyle w:val="Heading3"/>
        <w:jc w:val="left"/>
      </w:pPr>
      <w:r>
        <w:t>Contingency Plans</w:t>
      </w:r>
    </w:p>
    <w:p/>
    <w:p>
      <w:r>
        <w:t>#### Reduced Budget Scenario (30% Budget Cut)</w:t>
      </w:r>
    </w:p>
    <w:p>
      <w:r>
        <w:rPr>
          <w:b/>
        </w:rPr>
        <w:t>Priority Actions:</w:t>
      </w:r>
    </w:p>
    <w:p>
      <w:r>
        <w:t>1. Focus exclusively on highest-ROI activities (local SEO, GMB optimization)</w:t>
      </w:r>
    </w:p>
    <w:p>
      <w:r>
        <w:t>2. Reduce paid advertising and increase organic content focus</w:t>
      </w:r>
    </w:p>
    <w:p>
      <w:r>
        <w:t>3. Leverage existing customer testimonials and referral programs</w:t>
      </w:r>
    </w:p>
    <w:p>
      <w:r>
        <w:t>4. Prioritize retention and customer lifetime value improvement</w:t>
      </w:r>
    </w:p>
    <w:p/>
    <w:p>
      <w:r>
        <w:rPr>
          <w:b/>
        </w:rPr>
        <w:t>Maintained Activities:</w:t>
      </w:r>
    </w:p>
    <w:p>
      <w:pPr>
        <w:pStyle w:val="ListBullet"/>
      </w:pPr>
      <w:r>
        <w:t>Core content creation (2 blog posts monthly)</w:t>
      </w:r>
    </w:p>
    <w:p>
      <w:pPr>
        <w:pStyle w:val="ListBullet"/>
      </w:pPr>
      <w:r>
        <w:t>Local SEO and GMB management</w:t>
      </w:r>
    </w:p>
    <w:p>
      <w:pPr>
        <w:pStyle w:val="ListBullet"/>
      </w:pPr>
      <w:r>
        <w:t>Customer review and testimonial collection</w:t>
      </w:r>
    </w:p>
    <w:p>
      <w:pPr>
        <w:pStyle w:val="ListBullet"/>
      </w:pPr>
      <w:r>
        <w:t>Basic social media presence maintenance</w:t>
      </w:r>
    </w:p>
    <w:p/>
    <w:p>
      <w:r>
        <w:t>#### Accelerated Growth Scenario (Double Budget Available)</w:t>
      </w:r>
    </w:p>
    <w:p>
      <w:r>
        <w:rPr>
          <w:b/>
        </w:rPr>
        <w:t>Priority Actions:</w:t>
      </w:r>
    </w:p>
    <w:p>
      <w:r>
        <w:t>1. Accelerate content creation and SEO domination</w:t>
      </w:r>
    </w:p>
    <w:p>
      <w:r>
        <w:t>2. Expand into adjacent markets and service areas</w:t>
      </w:r>
    </w:p>
    <w:p>
      <w:r>
        <w:t>3. Develop advanced tools and interactive content</w:t>
      </w:r>
    </w:p>
    <w:p>
      <w:r>
        <w:t>4. Launch comprehensive video marketing campaign</w:t>
      </w:r>
    </w:p>
    <w:p/>
    <w:p>
      <w:r>
        <w:rPr>
          <w:b/>
        </w:rPr>
        <w:t>Enhanced Activities:</w:t>
      </w:r>
    </w:p>
    <w:p>
      <w:pPr>
        <w:pStyle w:val="ListBullet"/>
      </w:pPr>
      <w:r>
        <w:t>Weekly blog posting and premium content creation</w:t>
      </w:r>
    </w:p>
    <w:p>
      <w:pPr>
        <w:pStyle w:val="ListBullet"/>
      </w:pPr>
      <w:r>
        <w:t>Professional video production and marketing</w:t>
      </w:r>
    </w:p>
    <w:p>
      <w:pPr>
        <w:pStyle w:val="ListBullet"/>
      </w:pPr>
      <w:r>
        <w:t>Advanced paid advertising campaigns</w:t>
      </w:r>
    </w:p>
    <w:p>
      <w:pPr>
        <w:pStyle w:val="ListBullet"/>
      </w:pPr>
      <w:r>
        <w:t>Team expansion and professional service providers</w:t>
      </w:r>
    </w:p>
    <w:p/>
    <w:p>
      <w:r>
        <w:t>#### Competitive Threat Response</w:t>
      </w:r>
    </w:p>
    <w:p>
      <w:r>
        <w:rPr>
          <w:b/>
        </w:rPr>
        <w:t>Immediate Actions (0-30 days):</w:t>
      </w:r>
    </w:p>
    <w:p>
      <w:r>
        <w:t>1. Comprehensive competitive analysis and positioning review</w:t>
      </w:r>
    </w:p>
    <w:p>
      <w:r>
        <w:t>2. Accelerate unique value proposition development</w:t>
      </w:r>
    </w:p>
    <w:p>
      <w:r>
        <w:t>3. Increase customer communication and retention efforts</w:t>
      </w:r>
    </w:p>
    <w:p>
      <w:r>
        <w:t>4. Launch defensive marketing campaigns highlighting advantages</w:t>
      </w:r>
    </w:p>
    <w:p/>
    <w:p>
      <w:r>
        <w:rPr>
          <w:b/>
        </w:rPr>
        <w:t>Medium-term Response (30-90 days):</w:t>
      </w:r>
    </w:p>
    <w:p>
      <w:r>
        <w:t>1. Develop new service offerings or unique positioning</w:t>
      </w:r>
    </w:p>
    <w:p>
      <w:r>
        <w:t>2. Strengthen community relationships and partnerships</w:t>
      </w:r>
    </w:p>
    <w:p>
      <w:r>
        <w:t>3. Enhance customer service and satisfaction programs</w:t>
      </w:r>
    </w:p>
    <w:p>
      <w:r>
        <w:t>4. Create competitive comparison content and resources</w:t>
      </w:r>
    </w:p>
    <w:p/>
    <w:p/>
    <w:p>
      <w:pPr>
        <w:jc w:val="center"/>
      </w:pPr>
      <w:r>
        <w:t>__________________________________________________</w:t>
      </w:r>
    </w:p>
    <w:p/>
    <w:p/>
    <w:p>
      <w:pPr>
        <w:pStyle w:val="Heading2"/>
        <w:jc w:val="left"/>
      </w:pPr>
      <w:r>
        <w:t>Team Training &amp; Development</w:t>
      </w:r>
    </w:p>
    <w:p/>
    <w:p>
      <w:pPr>
        <w:pStyle w:val="Heading3"/>
        <w:jc w:val="left"/>
      </w:pPr>
      <w:r>
        <w:t>Staff Skill Development Program</w:t>
      </w:r>
    </w:p>
    <w:p/>
    <w:p>
      <w:r>
        <w:t>#### Rodney (Owner/Leader) - Strategic Focus</w:t>
      </w:r>
    </w:p>
    <w:p>
      <w:r>
        <w:rPr>
          <w:b/>
        </w:rPr>
        <w:t>Training Priorities:</w:t>
      </w:r>
    </w:p>
    <w:p>
      <w:pPr>
        <w:pStyle w:val="ListBullet"/>
      </w:pPr>
      <w:r>
        <w:t>Digital marketing strategy and online reputation management</w:t>
      </w:r>
    </w:p>
    <w:p>
      <w:pPr>
        <w:pStyle w:val="ListBullet"/>
      </w:pPr>
      <w:r>
        <w:t>Content marketing and thought leadership development</w:t>
      </w:r>
    </w:p>
    <w:p>
      <w:pPr>
        <w:pStyle w:val="ListBullet"/>
      </w:pPr>
      <w:r>
        <w:t>Local SEO and Google Business Profile optimization</w:t>
      </w:r>
    </w:p>
    <w:p>
      <w:pPr>
        <w:pStyle w:val="ListBullet"/>
      </w:pPr>
      <w:r>
        <w:t>Customer success story development and case study creation</w:t>
      </w:r>
    </w:p>
    <w:p/>
    <w:p>
      <w:r>
        <w:t>**Time Investment:** 4 hours weekly + monthly strategy sessions</w:t>
      </w:r>
    </w:p>
    <w:p>
      <w:r>
        <w:rPr>
          <w:b/>
        </w:rPr>
        <w:t>Expected Outcomes:</w:t>
      </w:r>
    </w:p>
    <w:p>
      <w:pPr>
        <w:pStyle w:val="ListBullet"/>
      </w:pPr>
      <w:r>
        <w:t>Enhanced online presence and industry authority</w:t>
      </w:r>
    </w:p>
    <w:p>
      <w:pPr>
        <w:pStyle w:val="ListBullet"/>
      </w:pPr>
      <w:r>
        <w:t>Improved customer communication and testimonial collection</w:t>
      </w:r>
    </w:p>
    <w:p>
      <w:pPr>
        <w:pStyle w:val="ListBullet"/>
      </w:pPr>
      <w:r>
        <w:t>Strategic marketing oversight and brand consistency</w:t>
      </w:r>
    </w:p>
    <w:p>
      <w:pPr>
        <w:pStyle w:val="ListBullet"/>
      </w:pPr>
      <w:r>
        <w:t>Community leadership and networking effectiveness</w:t>
      </w:r>
    </w:p>
    <w:p/>
    <w:p>
      <w:r>
        <w:t>#### Marketing Coordinator - Tactical Execution</w:t>
      </w:r>
    </w:p>
    <w:p>
      <w:r>
        <w:rPr>
          <w:b/>
        </w:rPr>
        <w:t>Training Requirements:</w:t>
      </w:r>
    </w:p>
    <w:p>
      <w:pPr>
        <w:pStyle w:val="ListBullet"/>
      </w:pPr>
      <w:r>
        <w:t>Content creation and blog writing for solar industry</w:t>
      </w:r>
    </w:p>
    <w:p>
      <w:pPr>
        <w:pStyle w:val="ListBullet"/>
      </w:pPr>
      <w:r>
        <w:t>SEO fundamentals and local search optimization</w:t>
      </w:r>
    </w:p>
    <w:p>
      <w:pPr>
        <w:pStyle w:val="ListBullet"/>
      </w:pPr>
      <w:r>
        <w:t>Social media marketing and community engagement</w:t>
      </w:r>
    </w:p>
    <w:p>
      <w:pPr>
        <w:pStyle w:val="ListBullet"/>
      </w:pPr>
      <w:r>
        <w:t>Email marketing automation and lead nurturing</w:t>
      </w:r>
    </w:p>
    <w:p/>
    <w:p>
      <w:r>
        <w:rPr>
          <w:b/>
        </w:rPr>
        <w:t>Certification Goals:</w:t>
      </w:r>
    </w:p>
    <w:p>
      <w:pPr>
        <w:pStyle w:val="ListBullet"/>
      </w:pPr>
      <w:r>
        <w:t>Google Analytics certification</w:t>
      </w:r>
    </w:p>
    <w:p>
      <w:pPr>
        <w:pStyle w:val="ListBullet"/>
      </w:pPr>
      <w:r>
        <w:t>Google Ads fundamentals certification</w:t>
      </w:r>
    </w:p>
    <w:p>
      <w:pPr>
        <w:pStyle w:val="ListBullet"/>
      </w:pPr>
      <w:r>
        <w:t>HubSpot content marketing certification</w:t>
      </w:r>
    </w:p>
    <w:p>
      <w:pPr>
        <w:pStyle w:val="ListBullet"/>
      </w:pPr>
      <w:r>
        <w:t>Local SEO and GMB management certification</w:t>
      </w:r>
    </w:p>
    <w:p/>
    <w:p>
      <w:r>
        <w:t>#### Administrative Support - Operations Enhancement</w:t>
      </w:r>
    </w:p>
    <w:p>
      <w:r>
        <w:rPr>
          <w:b/>
        </w:rPr>
        <w:t>Skill Development Areas:</w:t>
      </w:r>
    </w:p>
    <w:p>
      <w:pPr>
        <w:pStyle w:val="ListBullet"/>
      </w:pPr>
      <w:r>
        <w:t>Customer relationship management and CRM usage</w:t>
      </w:r>
    </w:p>
    <w:p>
      <w:pPr>
        <w:pStyle w:val="ListBullet"/>
      </w:pPr>
      <w:r>
        <w:t>Review management and online reputation monitoring</w:t>
      </w:r>
    </w:p>
    <w:p>
      <w:pPr>
        <w:pStyle w:val="ListBullet"/>
      </w:pPr>
      <w:r>
        <w:t>Basic graphic design and content formatting</w:t>
      </w:r>
    </w:p>
    <w:p>
      <w:pPr>
        <w:pStyle w:val="ListBullet"/>
      </w:pPr>
      <w:r>
        <w:t>Data entry and performance tracking systems</w:t>
      </w:r>
    </w:p>
    <w:p/>
    <w:p>
      <w:r>
        <w:rPr>
          <w:b/>
        </w:rPr>
        <w:t>Tools Training:</w:t>
      </w:r>
    </w:p>
    <w:p>
      <w:pPr>
        <w:pStyle w:val="ListBullet"/>
      </w:pPr>
      <w:r>
        <w:t>CRM platform administration</w:t>
      </w:r>
    </w:p>
    <w:p>
      <w:pPr>
        <w:pStyle w:val="ListBullet"/>
      </w:pPr>
      <w:r>
        <w:t>Social media management tools</w:t>
      </w:r>
    </w:p>
    <w:p>
      <w:pPr>
        <w:pStyle w:val="ListBullet"/>
      </w:pPr>
      <w:r>
        <w:t>Basic WordPress content management</w:t>
      </w:r>
    </w:p>
    <w:p>
      <w:pPr>
        <w:pStyle w:val="ListBullet"/>
      </w:pPr>
      <w:r>
        <w:t>Customer feedback and survey systems</w:t>
      </w:r>
    </w:p>
    <w:p/>
    <w:p>
      <w:pPr>
        <w:pStyle w:val="Heading3"/>
        <w:jc w:val="left"/>
      </w:pPr>
      <w:r>
        <w:t>External Training &amp; Professional Development</w:t>
      </w:r>
    </w:p>
    <w:p/>
    <w:p>
      <w:r>
        <w:t>#### Industry Knowledge Enhancement</w:t>
      </w:r>
    </w:p>
    <w:p>
      <w:r>
        <w:rPr>
          <w:b/>
        </w:rPr>
        <w:t>Solar Industry Training:</w:t>
      </w:r>
    </w:p>
    <w:p>
      <w:pPr>
        <w:pStyle w:val="ListBullet"/>
      </w:pPr>
      <w:r>
        <w:t>Technical knowledge updates and certification maintenance</w:t>
      </w:r>
    </w:p>
    <w:p>
      <w:pPr>
        <w:pStyle w:val="ListBullet"/>
      </w:pPr>
      <w:r>
        <w:t>Government rebate and incentive program changes</w:t>
      </w:r>
    </w:p>
    <w:p>
      <w:pPr>
        <w:pStyle w:val="ListBullet"/>
      </w:pPr>
      <w:r>
        <w:t>Emerging technology trends and integration opportunities</w:t>
      </w:r>
    </w:p>
    <w:p>
      <w:pPr>
        <w:pStyle w:val="ListBullet"/>
      </w:pPr>
      <w:r>
        <w:t>Industry best practices and customer service excellence</w:t>
      </w:r>
    </w:p>
    <w:p/>
    <w:p>
      <w:r>
        <w:rPr>
          <w:b/>
        </w:rPr>
        <w:t>Marketing &amp; Digital Skills:</w:t>
      </w:r>
    </w:p>
    <w:p>
      <w:pPr>
        <w:pStyle w:val="ListBullet"/>
      </w:pPr>
      <w:r>
        <w:t>Advanced SEO and content marketing workshops</w:t>
      </w:r>
    </w:p>
    <w:p>
      <w:pPr>
        <w:pStyle w:val="ListBullet"/>
      </w:pPr>
      <w:r>
        <w:t>Google Ads and social media advertising training</w:t>
      </w:r>
    </w:p>
    <w:p>
      <w:pPr>
        <w:pStyle w:val="ListBullet"/>
      </w:pPr>
      <w:r>
        <w:t>Email marketing automation and lead nurturing</w:t>
      </w:r>
    </w:p>
    <w:p>
      <w:pPr>
        <w:pStyle w:val="ListBullet"/>
      </w:pPr>
      <w:r>
        <w:t>Analytics and performance measurement certification</w:t>
      </w:r>
    </w:p>
    <w:p/>
    <w:p>
      <w:r>
        <w:t>#### Community &amp; Networking Engagement</w:t>
      </w:r>
    </w:p>
    <w:p>
      <w:r>
        <w:rPr>
          <w:b/>
        </w:rPr>
        <w:t>Local Business Development:</w:t>
      </w:r>
    </w:p>
    <w:p>
      <w:pPr>
        <w:pStyle w:val="ListBullet"/>
      </w:pPr>
      <w:r>
        <w:t>Chamber of Commerce participation and networking</w:t>
      </w:r>
    </w:p>
    <w:p>
      <w:pPr>
        <w:pStyle w:val="ListBullet"/>
      </w:pPr>
      <w:r>
        <w:t>Local business association membership and involvement</w:t>
      </w:r>
    </w:p>
    <w:p>
      <w:pPr>
        <w:pStyle w:val="ListBullet"/>
      </w:pPr>
      <w:r>
        <w:t>Community event participation and sponsorship</w:t>
      </w:r>
    </w:p>
    <w:p>
      <w:pPr>
        <w:pStyle w:val="ListBullet"/>
      </w:pPr>
      <w:r>
        <w:t>Industry association engagement and leadership</w:t>
      </w:r>
    </w:p>
    <w:p/>
    <w:p>
      <w:r>
        <w:rPr>
          <w:b/>
        </w:rPr>
        <w:t>Professional Relationships:</w:t>
      </w:r>
    </w:p>
    <w:p>
      <w:pPr>
        <w:pStyle w:val="ListBullet"/>
      </w:pPr>
      <w:r>
        <w:t>Solar industry partnerships and collaboration</w:t>
      </w:r>
    </w:p>
    <w:p>
      <w:pPr>
        <w:pStyle w:val="ListBullet"/>
      </w:pPr>
      <w:r>
        <w:t>Supplier relationship development and management</w:t>
      </w:r>
    </w:p>
    <w:p>
      <w:pPr>
        <w:pStyle w:val="ListBullet"/>
      </w:pPr>
      <w:r>
        <w:t>Referral partner network expansion and maintenance</w:t>
      </w:r>
    </w:p>
    <w:p>
      <w:pPr>
        <w:pStyle w:val="ListBullet"/>
      </w:pPr>
      <w:r>
        <w:t>Customer advisory board development and feedback</w:t>
      </w:r>
    </w:p>
    <w:p/>
    <w:p/>
    <w:p>
      <w:pPr>
        <w:jc w:val="center"/>
      </w:pPr>
      <w:r>
        <w:t>__________________________________________________</w:t>
      </w:r>
    </w:p>
    <w:p/>
    <w:p/>
    <w:p>
      <w:pPr>
        <w:pStyle w:val="Heading2"/>
        <w:jc w:val="left"/>
      </w:pPr>
      <w:r>
        <w:t>Success Metrics &amp; ROI Targets</w:t>
      </w:r>
    </w:p>
    <w:p/>
    <w:p>
      <w:pPr>
        <w:pStyle w:val="Heading3"/>
        <w:jc w:val="left"/>
      </w:pPr>
      <w:r>
        <w:t>12-Month Performance Targets</w:t>
      </w:r>
    </w:p>
    <w:p/>
    <w:p>
      <w:r>
        <w:t>#### Quarter 1 Milestones (Months 1-3)</w:t>
      </w:r>
    </w:p>
    <w:p>
      <w:r>
        <w:rPr>
          <w:b/>
        </w:rPr>
        <w:t>Digital Presence:</w:t>
      </w:r>
    </w:p>
    <w:p>
      <w:pPr>
        <w:pStyle w:val="ListBullet"/>
      </w:pPr>
      <w:r>
        <w:t>Google Business Profile: 100% complete, 1,200 monthly views</w:t>
      </w:r>
    </w:p>
    <w:p>
      <w:pPr>
        <w:pStyle w:val="ListBullet"/>
      </w:pPr>
      <w:r>
        <w:t>Website traffic: 100% increase to 4,800 monthly sessions</w:t>
      </w:r>
    </w:p>
    <w:p>
      <w:pPr>
        <w:pStyle w:val="ListBullet"/>
      </w:pPr>
      <w:r>
        <w:t>Local keywords ranking: 25 keywords in top 10 positions</w:t>
      </w:r>
    </w:p>
    <w:p>
      <w:pPr>
        <w:pStyle w:val="ListBullet"/>
      </w:pPr>
      <w:r>
        <w:t>Social media following: 500 engaged local followers</w:t>
      </w:r>
    </w:p>
    <w:p/>
    <w:p>
      <w:r>
        <w:rPr>
          <w:b/>
        </w:rPr>
        <w:t>Lead Generation:</w:t>
      </w:r>
    </w:p>
    <w:p>
      <w:pPr>
        <w:pStyle w:val="ListBullet"/>
      </w:pPr>
      <w:r>
        <w:t>Monthly qualified leads: 45 → 65 (45% increase)</w:t>
      </w:r>
    </w:p>
    <w:p>
      <w:pPr>
        <w:pStyle w:val="ListBullet"/>
      </w:pPr>
      <w:r>
        <w:t>Website conversion rate: 3.2% → 4.5%</w:t>
      </w:r>
    </w:p>
    <w:p>
      <w:pPr>
        <w:pStyle w:val="ListBullet"/>
      </w:pPr>
      <w:r>
        <w:t>Email subscribers: 0 → 400 qualified prospects</w:t>
      </w:r>
    </w:p>
    <w:p>
      <w:pPr>
        <w:pStyle w:val="ListBullet"/>
      </w:pPr>
      <w:r>
        <w:t>Customer testimonials: 15 new video testimonials collected</w:t>
      </w:r>
    </w:p>
    <w:p/>
    <w:p>
      <w:r>
        <w:t>#### Quarter 2 Milestones (Months 4-6)</w:t>
      </w:r>
    </w:p>
    <w:p>
      <w:r>
        <w:rPr>
          <w:b/>
        </w:rPr>
        <w:t>Market Position:</w:t>
      </w:r>
    </w:p>
    <w:p>
      <w:pPr>
        <w:pStyle w:val="ListBullet"/>
      </w:pPr>
      <w:r>
        <w:t>Organic traffic: 150% increase to 6,000 monthly sessions</w:t>
      </w:r>
    </w:p>
    <w:p>
      <w:pPr>
        <w:pStyle w:val="ListBullet"/>
      </w:pPr>
      <w:r>
        <w:t>Local search dominance: 40 keywords in top 10 positions</w:t>
      </w:r>
    </w:p>
    <w:p>
      <w:pPr>
        <w:pStyle w:val="ListBullet"/>
      </w:pPr>
      <w:r>
        <w:t>Brand awareness: 200% increase in branded searches</w:t>
      </w:r>
    </w:p>
    <w:p>
      <w:pPr>
        <w:pStyle w:val="ListBullet"/>
      </w:pPr>
      <w:r>
        <w:t>Content authority: 3 pillar pages ranking in top 3</w:t>
      </w:r>
    </w:p>
    <w:p/>
    <w:p>
      <w:r>
        <w:rPr>
          <w:b/>
        </w:rPr>
        <w:t>Business Growth:</w:t>
      </w:r>
    </w:p>
    <w:p>
      <w:pPr>
        <w:pStyle w:val="ListBullet"/>
      </w:pPr>
      <w:r>
        <w:t>Monthly qualified leads: 65 → 80 (80% increase from baseline)</w:t>
      </w:r>
    </w:p>
    <w:p>
      <w:pPr>
        <w:pStyle w:val="ListBullet"/>
      </w:pPr>
      <w:r>
        <w:t>Average project value: $6,500 → $7,500 (15% increase)</w:t>
      </w:r>
    </w:p>
    <w:p>
      <w:pPr>
        <w:pStyle w:val="ListBullet"/>
      </w:pPr>
      <w:r>
        <w:t>Customer conversion rate: 22% → 28%</w:t>
      </w:r>
    </w:p>
    <w:p>
      <w:pPr>
        <w:pStyle w:val="ListBullet"/>
      </w:pPr>
      <w:r>
        <w:t>Premium service adoption: 15% of projects</w:t>
      </w:r>
    </w:p>
    <w:p/>
    <w:p>
      <w:r>
        <w:t>#### Quarter 3 Milestones (Months 7-9)</w:t>
      </w:r>
    </w:p>
    <w:p>
      <w:r>
        <w:rPr>
          <w:b/>
        </w:rPr>
        <w:t>Industry Leadership:</w:t>
      </w:r>
    </w:p>
    <w:p>
      <w:pPr>
        <w:pStyle w:val="ListBullet"/>
      </w:pPr>
      <w:r>
        <w:t>Organic traffic: 200% increase to 7,200 monthly sessions</w:t>
      </w:r>
    </w:p>
    <w:p>
      <w:pPr>
        <w:pStyle w:val="ListBullet"/>
      </w:pPr>
      <w:r>
        <w:t>Search visibility: 60 keywords in top 10 positions</w:t>
      </w:r>
    </w:p>
    <w:p>
      <w:pPr>
        <w:pStyle w:val="ListBullet"/>
      </w:pPr>
      <w:r>
        <w:t>Thought leadership: Regular media mentions and industry recognition</w:t>
      </w:r>
    </w:p>
    <w:p>
      <w:pPr>
        <w:pStyle w:val="ListBullet"/>
      </w:pPr>
      <w:r>
        <w:t>Community presence: Local sponsorships and event participation</w:t>
      </w:r>
    </w:p>
    <w:p/>
    <w:p>
      <w:r>
        <w:rPr>
          <w:b/>
        </w:rPr>
        <w:t>Revenue Impact:</w:t>
      </w:r>
    </w:p>
    <w:p>
      <w:pPr>
        <w:pStyle w:val="ListBullet"/>
      </w:pPr>
      <w:r>
        <w:t>Monthly qualified leads: 80 → 95 (110% increase from baseline)</w:t>
      </w:r>
    </w:p>
    <w:p>
      <w:pPr>
        <w:pStyle w:val="ListBullet"/>
      </w:pPr>
      <w:r>
        <w:t>Average project value: $7,500 → $8,200 (26% increase)</w:t>
      </w:r>
    </w:p>
    <w:p>
      <w:pPr>
        <w:pStyle w:val="ListBullet"/>
      </w:pPr>
      <w:r>
        <w:t>Customer lifetime value: $8,500 → $11,000</w:t>
      </w:r>
    </w:p>
    <w:p>
      <w:pPr>
        <w:pStyle w:val="ListBullet"/>
      </w:pPr>
      <w:r>
        <w:t>Referral rate: 25% → 35% of new customers</w:t>
      </w:r>
    </w:p>
    <w:p/>
    <w:p>
      <w:r>
        <w:t>#### Quarter 4 Milestones (Months 10-12)</w:t>
      </w:r>
    </w:p>
    <w:p>
      <w:r>
        <w:rPr>
          <w:b/>
        </w:rPr>
        <w:t>Market Domination:</w:t>
      </w:r>
    </w:p>
    <w:p>
      <w:pPr>
        <w:pStyle w:val="ListBullet"/>
      </w:pPr>
      <w:r>
        <w:t>Organic traffic: 300% increase to 9,600+ monthly sessions</w:t>
      </w:r>
    </w:p>
    <w:p>
      <w:pPr>
        <w:pStyle w:val="ListBullet"/>
      </w:pPr>
      <w:r>
        <w:t>Local authority: 80+ keywords in top 10 positions</w:t>
      </w:r>
    </w:p>
    <w:p>
      <w:pPr>
        <w:pStyle w:val="ListBullet"/>
      </w:pPr>
      <w:r>
        <w:t>Brand recognition: Market leader positioning established</w:t>
      </w:r>
    </w:p>
    <w:p>
      <w:pPr>
        <w:pStyle w:val="ListBullet"/>
      </w:pPr>
      <w:r>
        <w:t>Scalable systems: Fully automated lead generation and nurturing</w:t>
      </w:r>
    </w:p>
    <w:p/>
    <w:p>
      <w:r>
        <w:rPr>
          <w:b/>
        </w:rPr>
        <w:t>Financial Performance:</w:t>
      </w:r>
    </w:p>
    <w:p>
      <w:pPr>
        <w:pStyle w:val="ListBullet"/>
      </w:pPr>
      <w:r>
        <w:t>Monthly qualified leads: 95 → 110+ (150% increase from baseline)</w:t>
      </w:r>
    </w:p>
    <w:p>
      <w:pPr>
        <w:pStyle w:val="ListBullet"/>
      </w:pPr>
      <w:r>
        <w:t>Average project value: $8,200 → $9,000+ (38% increase)</w:t>
      </w:r>
    </w:p>
    <w:p>
      <w:pPr>
        <w:pStyle w:val="ListBullet"/>
      </w:pPr>
      <w:r>
        <w:t>Overall revenue increase: 400%+ from marketing attribution</w:t>
      </w:r>
    </w:p>
    <w:p>
      <w:pPr>
        <w:pStyle w:val="ListBullet"/>
      </w:pPr>
      <w:r>
        <w:t>ROI achievement: 500%+ return on marketing investment</w:t>
      </w:r>
    </w:p>
    <w:p/>
    <w:p>
      <w:pPr>
        <w:pStyle w:val="Heading3"/>
        <w:jc w:val="left"/>
      </w:pPr>
      <w:r>
        <w:t>Long-term Strategic Objectives (18-24 Months)</w:t>
      </w:r>
    </w:p>
    <w:p/>
    <w:p>
      <w:r>
        <w:t>#### Market Expansion Opportunities</w:t>
      </w:r>
    </w:p>
    <w:p>
      <w:r>
        <w:rPr>
          <w:b/>
        </w:rPr>
        <w:t>Geographic Growth:</w:t>
      </w:r>
    </w:p>
    <w:p>
      <w:pPr>
        <w:pStyle w:val="ListBullet"/>
      </w:pPr>
      <w:r>
        <w:t>Adjacent market penetration (Central Coast, Western Sydney expansion)</w:t>
      </w:r>
    </w:p>
    <w:p>
      <w:pPr>
        <w:pStyle w:val="ListBullet"/>
      </w:pPr>
      <w:r>
        <w:t>Regional market leadership in Greater Sydney solar services</w:t>
      </w:r>
    </w:p>
    <w:p>
      <w:pPr>
        <w:pStyle w:val="ListBullet"/>
      </w:pPr>
      <w:r>
        <w:t>Franchise or partnership opportunities development</w:t>
      </w:r>
    </w:p>
    <w:p>
      <w:pPr>
        <w:pStyle w:val="ListBullet"/>
      </w:pPr>
      <w:r>
        <w:t>Commercial market expansion and B2B service development</w:t>
      </w:r>
    </w:p>
    <w:p/>
    <w:p>
      <w:r>
        <w:rPr>
          <w:b/>
        </w:rPr>
        <w:t>Service Innovation:</w:t>
      </w:r>
    </w:p>
    <w:p>
      <w:pPr>
        <w:pStyle w:val="ListBullet"/>
      </w:pPr>
      <w:r>
        <w:t>Advanced technology integration (AI, IoT, smart home)</w:t>
      </w:r>
    </w:p>
    <w:p>
      <w:pPr>
        <w:pStyle w:val="ListBullet"/>
      </w:pPr>
      <w:r>
        <w:t>Energy consulting and audit services expansion</w:t>
      </w:r>
    </w:p>
    <w:p>
      <w:pPr>
        <w:pStyle w:val="ListBullet"/>
      </w:pPr>
      <w:r>
        <w:t>Maintenance and service contracts business development</w:t>
      </w:r>
    </w:p>
    <w:p>
      <w:pPr>
        <w:pStyle w:val="ListBullet"/>
      </w:pPr>
      <w:r>
        <w:t>EV charging and vehicle-to-grid integration services</w:t>
      </w:r>
    </w:p>
    <w:p/>
    <w:p>
      <w:r>
        <w:t>#### Competitive Moat Strengthening</w:t>
      </w:r>
    </w:p>
    <w:p>
      <w:r>
        <w:rPr>
          <w:b/>
        </w:rPr>
        <w:t>Intellectual Property:</w:t>
      </w:r>
    </w:p>
    <w:p>
      <w:pPr>
        <w:pStyle w:val="ListBullet"/>
      </w:pPr>
      <w:r>
        <w:t>Proprietary tools and calculators development</w:t>
      </w:r>
    </w:p>
    <w:p>
      <w:pPr>
        <w:pStyle w:val="ListBullet"/>
      </w:pPr>
      <w:r>
        <w:t>Educational content library and resource hub</w:t>
      </w:r>
    </w:p>
    <w:p>
      <w:pPr>
        <w:pStyle w:val="ListBullet"/>
      </w:pPr>
      <w:r>
        <w:t>Customer database and relationship management system</w:t>
      </w:r>
    </w:p>
    <w:p>
      <w:pPr>
        <w:pStyle w:val="ListBullet"/>
      </w:pPr>
      <w:r>
        <w:t>Process and system optimization and documentation</w:t>
      </w:r>
    </w:p>
    <w:p/>
    <w:p>
      <w:r>
        <w:rPr>
          <w:b/>
        </w:rPr>
        <w:t>Community Integration:</w:t>
      </w:r>
    </w:p>
    <w:p>
      <w:pPr>
        <w:pStyle w:val="ListBullet"/>
      </w:pPr>
      <w:r>
        <w:t>Deep local partnerships and collaboration networks</w:t>
      </w:r>
    </w:p>
    <w:p>
      <w:pPr>
        <w:pStyle w:val="ListBullet"/>
      </w:pPr>
      <w:r>
        <w:t>Industry thought leadership and speaking opportunities</w:t>
      </w:r>
    </w:p>
    <w:p>
      <w:pPr>
        <w:pStyle w:val="ListBullet"/>
      </w:pPr>
      <w:r>
        <w:t>Community investment and sponsorship programs</w:t>
      </w:r>
    </w:p>
    <w:p>
      <w:pPr>
        <w:pStyle w:val="ListBullet"/>
      </w:pPr>
      <w:r>
        <w:t>Next-generation talent development and training</w:t>
      </w:r>
    </w:p>
    <w:p/>
    <w:p>
      <w:r>
        <w:t>**Implementation Plan Completed:** 14/09/2025</w:t>
      </w:r>
    </w:p>
    <w:p>
      <w:r>
        <w:t>**Ready for Execution:** All systems and processes documented</w:t>
      </w:r>
    </w:p>
    <w:p>
      <w:r>
        <w:t>**Success Guaranteed:** With consistent execution and investment commitment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