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Family Focus Legal - Comprehensive Audience Style Guide</w:t>
      </w:r>
    </w:p>
    <w:p/>
    <w:p>
      <w:r>
        <w:t>**Date**: 19th September 2025</w:t>
      </w:r>
    </w:p>
    <w:p>
      <w:r>
        <w:t>**Location**: Camden, NSW, Australia</w:t>
      </w:r>
    </w:p>
    <w:p>
      <w:r>
        <w:t>**Industry**: Legal Services (Family Law, Conveyancing, Commercial Law, Wills &amp; Estates)</w:t>
      </w:r>
    </w:p>
    <w:p>
      <w:r>
        <w:t>**Framework**: Australian English Standards with Persona-Driven Messaging</w:t>
      </w:r>
    </w:p>
    <w:p/>
    <w:p>
      <w:pPr>
        <w:pStyle w:val="Heading2"/>
        <w:jc w:val="left"/>
      </w:pPr>
      <w:r>
        <w:t>Table of Contents</w:t>
      </w:r>
    </w:p>
    <w:p>
      <w:r>
        <w:t>1. [Executive Summary](#executive-summary)</w:t>
      </w:r>
    </w:p>
    <w:p>
      <w:r>
        <w:t>2. [Brand Voice &amp; Personality](#brand-voice--personality)</w:t>
      </w:r>
    </w:p>
    <w:p>
      <w:r>
        <w:t>3. [Tone Guidelines by Audience Persona](#tone-guidelines-by-audience-persona)</w:t>
      </w:r>
    </w:p>
    <w:p>
      <w:r>
        <w:t>4. [Messaging Framework](#messaging-framework)</w:t>
      </w:r>
    </w:p>
    <w:p>
      <w:r>
        <w:t>5. [Language Standards &amp; Terminology](#language-standards--terminology)</w:t>
      </w:r>
    </w:p>
    <w:p>
      <w:r>
        <w:t>6. [Content Format Guidelines](#content-format-guidelines)</w:t>
      </w:r>
    </w:p>
    <w:p>
      <w:r>
        <w:t>7. [Communication Principles](#communication-principles)</w:t>
      </w:r>
    </w:p>
    <w:p>
      <w:r>
        <w:t>8. [Australian English Compliance](#australian-english-compliance)</w:t>
      </w:r>
    </w:p>
    <w:p>
      <w:r>
        <w:t>9. [Implementation Guidelines](#implementation-guidelines)</w:t>
      </w:r>
    </w:p>
    <w:p>
      <w:r>
        <w:t>10. [Quality Assurance Framework](#quality-assurance-framework)</w:t>
      </w:r>
    </w:p>
    <w:p/>
    <w:p>
      <w:pPr>
        <w:pStyle w:val="Heading2"/>
        <w:jc w:val="left"/>
      </w:pPr>
      <w:r>
        <w:t>Executive Summary</w:t>
      </w:r>
    </w:p>
    <w:p/>
    <w:p>
      <w:r>
        <w:t>This comprehensive style guide establishes the communication standards for Family Focus Legal, ensuring consistent, empathetic, and professional messaging across all client touchpoints. The guide integrates persona-specific communication approaches while maintaining brand consistency and Australian English compliance.</w:t>
      </w:r>
    </w:p>
    <w:p/>
    <w:p>
      <w:r>
        <w:rPr>
          <w:b/>
        </w:rPr>
        <w:t>Core Brand Principles:</w:t>
      </w:r>
    </w:p>
    <w:p>
      <w:pPr>
        <w:pStyle w:val="ListBullet"/>
      </w:pPr>
      <w:r>
        <w:t>**Empathetic Legal Guidance**: Understanding the emotional complexity of legal situations</w:t>
      </w:r>
    </w:p>
    <w:p>
      <w:pPr>
        <w:pStyle w:val="ListBullet"/>
      </w:pPr>
      <w:r>
        <w:t>**Camden Community Focus**: Local expertise with genuine community connection</w:t>
      </w:r>
    </w:p>
    <w:p>
      <w:pPr>
        <w:pStyle w:val="ListBullet"/>
      </w:pPr>
      <w:r>
        <w:t>**Plain English Legal Communication**: Complex law made accessible and understandable</w:t>
      </w:r>
    </w:p>
    <w:p>
      <w:pPr>
        <w:pStyle w:val="ListBullet"/>
      </w:pPr>
      <w:r>
        <w:t>**Trustworthy Professional Excellence**: Credible expertise with approachable delivery</w:t>
      </w:r>
    </w:p>
    <w:p>
      <w:pPr>
        <w:pStyle w:val="ListBullet"/>
      </w:pPr>
      <w:r>
        <w:t>**Client-Centred Service**: Every communication prioritises client needs and understanding</w:t>
      </w:r>
    </w:p>
    <w:p/>
    <w:p>
      <w:pPr>
        <w:pStyle w:val="Heading2"/>
        <w:jc w:val="left"/>
      </w:pPr>
      <w:r>
        <w:t>Brand Voice &amp; Personality</w:t>
      </w:r>
    </w:p>
    <w:p/>
    <w:p>
      <w:pPr>
        <w:pStyle w:val="Heading3"/>
        <w:jc w:val="left"/>
      </w:pPr>
      <w:r>
        <w:t>Primary Brand Voice</w:t>
      </w:r>
    </w:p>
    <w:p>
      <w:r>
        <w:rPr>
          <w:b/>
        </w:rPr>
        <w:t>Professional, Empathetic, and Accessible</w:t>
      </w:r>
    </w:p>
    <w:p/>
    <w:p>
      <w:r>
        <w:t>Family Focus Legal communicates with the authority of legal expertise while maintaining the warmth of a trusted community advisor. Our voice reflects deep understanding of the stress and uncertainty clients face during legal challenges.</w:t>
      </w:r>
    </w:p>
    <w:p/>
    <w:p>
      <w:pPr>
        <w:pStyle w:val="Heading3"/>
        <w:jc w:val="left"/>
      </w:pPr>
      <w:r>
        <w:t>Brand Personality Dimensions</w:t>
      </w:r>
    </w:p>
    <w:p/>
    <w:p>
      <w:r>
        <w:t>#### 1. Professional Authority (30%)</w:t>
      </w:r>
    </w:p>
    <w:p>
      <w:pPr>
        <w:pStyle w:val="ListBullet"/>
      </w:pPr>
      <w:r>
        <w:t>**Confident expertise** without arrogance</w:t>
      </w:r>
    </w:p>
    <w:p>
      <w:pPr>
        <w:pStyle w:val="ListBullet"/>
      </w:pPr>
      <w:r>
        <w:t>**Credible knowledge** backed by experience</w:t>
      </w:r>
    </w:p>
    <w:p>
      <w:pPr>
        <w:pStyle w:val="ListBullet"/>
      </w:pPr>
      <w:r>
        <w:t>**Reliable guidance** clients can trust</w:t>
      </w:r>
    </w:p>
    <w:p>
      <w:pPr>
        <w:pStyle w:val="ListBullet"/>
      </w:pPr>
      <w:r>
        <w:t>**Structured approach** to complex legal matters</w:t>
      </w:r>
    </w:p>
    <w:p/>
    <w:p>
      <w:r>
        <w:t>#### 2. Empathetic Understanding (35%)</w:t>
      </w:r>
    </w:p>
    <w:p>
      <w:pPr>
        <w:pStyle w:val="ListBullet"/>
      </w:pPr>
      <w:r>
        <w:t>**Compassionate support** during difficult times</w:t>
      </w:r>
    </w:p>
    <w:p>
      <w:pPr>
        <w:pStyle w:val="ListBullet"/>
      </w:pPr>
      <w:r>
        <w:t>**Patient explanation** of complex legal concepts</w:t>
      </w:r>
    </w:p>
    <w:p>
      <w:pPr>
        <w:pStyle w:val="ListBullet"/>
      </w:pPr>
      <w:r>
        <w:t>**Genuine care** for client wellbeing</w:t>
      </w:r>
    </w:p>
    <w:p>
      <w:pPr>
        <w:pStyle w:val="ListBullet"/>
      </w:pPr>
      <w:r>
        <w:t>**Emotional intelligence** in all communications</w:t>
      </w:r>
    </w:p>
    <w:p/>
    <w:p>
      <w:r>
        <w:t>#### 3. Accessible Communication (25%)</w:t>
      </w:r>
    </w:p>
    <w:p>
      <w:pPr>
        <w:pStyle w:val="ListBullet"/>
      </w:pPr>
      <w:r>
        <w:t>**Plain English explanations** of legal terminology</w:t>
      </w:r>
    </w:p>
    <w:p>
      <w:pPr>
        <w:pStyle w:val="ListBullet"/>
      </w:pPr>
      <w:r>
        <w:t>**Clear process guidance** without overwhelming detail</w:t>
      </w:r>
    </w:p>
    <w:p>
      <w:pPr>
        <w:pStyle w:val="ListBullet"/>
      </w:pPr>
      <w:r>
        <w:t>**Practical advice** focused on actionable steps</w:t>
      </w:r>
    </w:p>
    <w:p>
      <w:pPr>
        <w:pStyle w:val="ListBullet"/>
      </w:pPr>
      <w:r>
        <w:t>**Jargon-free communication** that everyone understands</w:t>
      </w:r>
    </w:p>
    <w:p/>
    <w:p>
      <w:r>
        <w:t>#### 4. Local Community Connection (10%)</w:t>
      </w:r>
    </w:p>
    <w:p>
      <w:pPr>
        <w:pStyle w:val="ListBullet"/>
      </w:pPr>
      <w:r>
        <w:t>**Camden expertise** and local knowledge</w:t>
      </w:r>
    </w:p>
    <w:p>
      <w:pPr>
        <w:pStyle w:val="ListBullet"/>
      </w:pPr>
      <w:r>
        <w:t>**Community understanding** of regional needs</w:t>
      </w:r>
    </w:p>
    <w:p>
      <w:pPr>
        <w:pStyle w:val="ListBullet"/>
      </w:pPr>
      <w:r>
        <w:t>**Local market awareness** and cultural sensitivity</w:t>
      </w:r>
    </w:p>
    <w:p>
      <w:pPr>
        <w:pStyle w:val="ListBullet"/>
      </w:pPr>
      <w:r>
        <w:t>**Neighbourhood trust** built through consistent service</w:t>
      </w:r>
    </w:p>
    <w:p/>
    <w:p>
      <w:pPr>
        <w:pStyle w:val="Heading3"/>
        <w:jc w:val="left"/>
      </w:pPr>
      <w:r>
        <w:t>Voice Characteristics</w:t>
      </w:r>
    </w:p>
    <w:p/>
    <w:p>
      <w:r>
        <w:rPr>
          <w:b/>
        </w:rPr>
        <w:t>What We Are:</w:t>
      </w:r>
    </w:p>
    <w:p>
      <w:pPr>
        <w:pStyle w:val="ListBullet"/>
      </w:pPr>
      <w:r>
        <w:t>Knowledgeable yet approachable</w:t>
      </w:r>
    </w:p>
    <w:p>
      <w:pPr>
        <w:pStyle w:val="ListBullet"/>
      </w:pPr>
      <w:r>
        <w:t>Professional yet personal</w:t>
      </w:r>
    </w:p>
    <w:p>
      <w:pPr>
        <w:pStyle w:val="ListBullet"/>
      </w:pPr>
      <w:r>
        <w:t>Confident yet humble</w:t>
      </w:r>
    </w:p>
    <w:p>
      <w:pPr>
        <w:pStyle w:val="ListBullet"/>
      </w:pPr>
      <w:r>
        <w:t>Supportive yet realistic</w:t>
      </w:r>
    </w:p>
    <w:p>
      <w:pPr>
        <w:pStyle w:val="ListBullet"/>
      </w:pPr>
      <w:r>
        <w:t>Local yet sophisticated</w:t>
      </w:r>
    </w:p>
    <w:p/>
    <w:p>
      <w:r>
        <w:rPr>
          <w:b/>
        </w:rPr>
        <w:t>What We're Not:</w:t>
      </w:r>
    </w:p>
    <w:p>
      <w:pPr>
        <w:pStyle w:val="ListBullet"/>
      </w:pPr>
      <w:r>
        <w:t>Intimidating or overwhelming</w:t>
      </w:r>
    </w:p>
    <w:p>
      <w:pPr>
        <w:pStyle w:val="ListBullet"/>
      </w:pPr>
      <w:r>
        <w:t>Overly casual or unprofessional</w:t>
      </w:r>
    </w:p>
    <w:p>
      <w:pPr>
        <w:pStyle w:val="ListBullet"/>
      </w:pPr>
      <w:r>
        <w:t>Pushy or sales-focused</w:t>
      </w:r>
    </w:p>
    <w:p>
      <w:pPr>
        <w:pStyle w:val="ListBullet"/>
      </w:pPr>
      <w:r>
        <w:t>Impersonal or corporate</w:t>
      </w:r>
    </w:p>
    <w:p>
      <w:pPr>
        <w:pStyle w:val="ListBullet"/>
      </w:pPr>
      <w:r>
        <w:t>Condescending or patronising</w:t>
      </w:r>
    </w:p>
    <w:p/>
    <w:p>
      <w:pPr>
        <w:pStyle w:val="Heading2"/>
        <w:jc w:val="left"/>
      </w:pPr>
      <w:r>
        <w:t>Tone Guidelines by Audience Persona</w:t>
      </w:r>
    </w:p>
    <w:p/>
    <w:p>
      <w:pPr>
        <w:pStyle w:val="Heading3"/>
        <w:jc w:val="left"/>
      </w:pPr>
      <w:r>
        <w:t>Persona 1: Sarah, the Separating Parent</w:t>
      </w:r>
    </w:p>
    <w:p>
      <w:r>
        <w:rPr>
          <w:b/>
        </w:rPr>
        <w:t>Tone: Supportive, Reassuring, Child-Focused</w:t>
      </w:r>
    </w:p>
    <w:p/>
    <w:p>
      <w:r>
        <w:t>#### Communication Approach</w:t>
      </w:r>
    </w:p>
    <w:p>
      <w:pPr>
        <w:pStyle w:val="ListBullet"/>
      </w:pPr>
      <w:r>
        <w:t>**Primary Emotion**: Anxiety and protection of children</w:t>
      </w:r>
    </w:p>
    <w:p>
      <w:pPr>
        <w:pStyle w:val="ListBullet"/>
      </w:pPr>
      <w:r>
        <w:t>**Communication Style**: Gentle guidance with clear support</w:t>
      </w:r>
    </w:p>
    <w:p>
      <w:pPr>
        <w:pStyle w:val="ListBullet"/>
      </w:pPr>
      <w:r>
        <w:t>**Language Level**: Accessible with emotional sensitivity</w:t>
      </w:r>
    </w:p>
    <w:p>
      <w:pPr>
        <w:pStyle w:val="ListBullet"/>
      </w:pPr>
      <w:r>
        <w:t>**Response Speed**: Prompt acknowledgment of emotional distress</w:t>
      </w:r>
    </w:p>
    <w:p/>
    <w:p>
      <w:r>
        <w:t>#### Tone Characteristics</w:t>
      </w:r>
    </w:p>
    <w:p>
      <w:pPr>
        <w:pStyle w:val="ListBullet"/>
      </w:pPr>
      <w:r>
        <w:t>**Reassuring**: "We understand this is an incredibly difficult time for you and your family."</w:t>
      </w:r>
    </w:p>
    <w:p>
      <w:pPr>
        <w:pStyle w:val="ListBullet"/>
      </w:pPr>
      <w:r>
        <w:t>**Child-Focused**: "Our priority is always ensuring the best outcomes for your children."</w:t>
      </w:r>
    </w:p>
    <w:p>
      <w:pPr>
        <w:pStyle w:val="ListBullet"/>
      </w:pPr>
      <w:r>
        <w:t>**Supportive**: "You don't have to navigate this alone - we're here to guide you through every step."</w:t>
      </w:r>
    </w:p>
    <w:p>
      <w:pPr>
        <w:pStyle w:val="ListBullet"/>
      </w:pPr>
      <w:r>
        <w:t>**Practical**: "Let's focus on what we can control and take this one step at a time."</w:t>
      </w:r>
    </w:p>
    <w:p/>
    <w:p>
      <w:r>
        <w:t>#### Example Voice Applications</w:t>
      </w:r>
    </w:p>
    <w:p>
      <w:r>
        <w:t>**Email Opening**: "Thank you for reaching out during what I know is an incredibly challenging time. I want to reassure you that we specialise in helping families like yours navigate separation with dignity and focus on your children's wellbeing."</w:t>
      </w:r>
    </w:p>
    <w:p/>
    <w:p>
      <w:r>
        <w:t>**Website Copy**: "We understand that family separation affects everyone differently, especially children. Our family law team in Camden provides compassionate guidance that prioritises your family's emotional and financial wellbeing throughout this transition."</w:t>
      </w:r>
    </w:p>
    <w:p/>
    <w:p>
      <w:r>
        <w:t>**Phone Consultation**: "I can hear the concern in your voice about how this will affect the children. That's exactly the kind of caring approach that shows you're putting their needs first, and we're here to help you protect those interests legally."</w:t>
      </w:r>
    </w:p>
    <w:p/>
    <w:p>
      <w:pPr>
        <w:pStyle w:val="Heading3"/>
        <w:jc w:val="left"/>
      </w:pPr>
      <w:r>
        <w:t>Persona 2: Michael, the First-Time Property Buyer</w:t>
      </w:r>
    </w:p>
    <w:p>
      <w:r>
        <w:rPr>
          <w:b/>
        </w:rPr>
        <w:t>Tone: Educational, Confident, Process-Focused</w:t>
      </w:r>
    </w:p>
    <w:p/>
    <w:p>
      <w:r>
        <w:t>#### Communication Approach</w:t>
      </w:r>
    </w:p>
    <w:p>
      <w:pPr>
        <w:pStyle w:val="ListBullet"/>
      </w:pPr>
      <w:r>
        <w:t>**Primary Emotion**: Excitement mixed with anxiety about major purchase</w:t>
      </w:r>
    </w:p>
    <w:p>
      <w:pPr>
        <w:pStyle w:val="ListBullet"/>
      </w:pPr>
      <w:r>
        <w:t>**Communication Style**: Clear explanations with step-by-step guidance</w:t>
      </w:r>
    </w:p>
    <w:p>
      <w:pPr>
        <w:pStyle w:val="ListBullet"/>
      </w:pPr>
      <w:r>
        <w:t>**Language Level**: Professional but accessible</w:t>
      </w:r>
    </w:p>
    <w:p>
      <w:pPr>
        <w:pStyle w:val="ListBullet"/>
      </w:pPr>
      <w:r>
        <w:t>**Response Speed**: Efficient and organized</w:t>
      </w:r>
    </w:p>
    <w:p/>
    <w:p>
      <w:r>
        <w:t>#### Tone Characteristics</w:t>
      </w:r>
    </w:p>
    <w:p>
      <w:pPr>
        <w:pStyle w:val="ListBullet"/>
      </w:pPr>
      <w:r>
        <w:t>**Educational**: "Let me explain exactly what happens during the conveyancing process."</w:t>
      </w:r>
    </w:p>
    <w:p>
      <w:pPr>
        <w:pStyle w:val="ListBullet"/>
      </w:pPr>
      <w:r>
        <w:t>**Confident**: "We've guided hundreds of first-home buyers through this exact process."</w:t>
      </w:r>
    </w:p>
    <w:p>
      <w:pPr>
        <w:pStyle w:val="ListBullet"/>
      </w:pPr>
      <w:r>
        <w:t>**Process-Focused**: "Here's what you can expect at each stage of your property purchase."</w:t>
      </w:r>
    </w:p>
    <w:p>
      <w:pPr>
        <w:pStyle w:val="ListBullet"/>
      </w:pPr>
      <w:r>
        <w:t>**Encouraging**: "You're making a smart decision by getting proper legal guidance from the start."</w:t>
      </w:r>
    </w:p>
    <w:p/>
    <w:p>
      <w:r>
        <w:t>#### Example Voice Applications</w:t>
      </w:r>
    </w:p>
    <w:p>
      <w:r>
        <w:t>**Email Opening**: "Congratulations on taking this exciting step towards home ownership! I'm here to make sure your property purchase goes smoothly and that you understand exactly what's happening at each stage."</w:t>
      </w:r>
    </w:p>
    <w:p/>
    <w:p>
      <w:r>
        <w:t>**Website Copy**: "Buying your first home in Camden is an exciting milestone. Our conveyancing team ensures your property purchase is legally sound, properly documented, and completed efficiently so you can focus on the excitement of becoming a homeowner."</w:t>
      </w:r>
    </w:p>
    <w:p/>
    <w:p>
      <w:r>
        <w:t>**Phone Consultation**: "That's a great question about the settlement process. Let me walk you through exactly what happens in those final weeks before you get the keys to your new home."</w:t>
      </w:r>
    </w:p>
    <w:p/>
    <w:p>
      <w:pPr>
        <w:pStyle w:val="Heading3"/>
        <w:jc w:val="left"/>
      </w:pPr>
      <w:r>
        <w:t>Persona 3: Jennifer, the Small Business Owner</w:t>
      </w:r>
    </w:p>
    <w:p>
      <w:r>
        <w:rPr>
          <w:b/>
        </w:rPr>
        <w:t>Tone: Business-Focused, Efficient, Strategic</w:t>
      </w:r>
    </w:p>
    <w:p/>
    <w:p>
      <w:r>
        <w:t>#### Communication Approach</w:t>
      </w:r>
    </w:p>
    <w:p>
      <w:pPr>
        <w:pStyle w:val="ListBullet"/>
      </w:pPr>
      <w:r>
        <w:t>**Primary Emotion**: Time-conscious and results-oriented</w:t>
      </w:r>
    </w:p>
    <w:p>
      <w:pPr>
        <w:pStyle w:val="ListBullet"/>
      </w:pPr>
      <w:r>
        <w:t>**Communication Style**: Direct communication with strategic insights</w:t>
      </w:r>
    </w:p>
    <w:p>
      <w:pPr>
        <w:pStyle w:val="ListBullet"/>
      </w:pPr>
      <w:r>
        <w:t>**Language Level**: Business professional</w:t>
      </w:r>
    </w:p>
    <w:p>
      <w:pPr>
        <w:pStyle w:val="ListBullet"/>
      </w:pPr>
      <w:r>
        <w:t>**Response Speed**: Prompt and efficient</w:t>
      </w:r>
    </w:p>
    <w:p/>
    <w:p>
      <w:r>
        <w:t>#### Tone Characteristics</w:t>
      </w:r>
    </w:p>
    <w:p>
      <w:pPr>
        <w:pStyle w:val="ListBullet"/>
      </w:pPr>
      <w:r>
        <w:t>**Business-Focused**: "Let's look at how this legal structure will support your business growth."</w:t>
      </w:r>
    </w:p>
    <w:p>
      <w:pPr>
        <w:pStyle w:val="ListBullet"/>
      </w:pPr>
      <w:r>
        <w:t>**Efficient**: "I'll get straight to the key legal points you need to understand."</w:t>
      </w:r>
    </w:p>
    <w:p>
      <w:pPr>
        <w:pStyle w:val="ListBullet"/>
      </w:pPr>
      <w:r>
        <w:t>**Strategic**: "This contract approach will protect your business interests while maintaining good supplier relationships."</w:t>
      </w:r>
    </w:p>
    <w:p>
      <w:pPr>
        <w:pStyle w:val="ListBullet"/>
      </w:pPr>
      <w:r>
        <w:t>**Practical**: "Here's what this means for your day-to-day business operations."</w:t>
      </w:r>
    </w:p>
    <w:p/>
    <w:p>
      <w:r>
        <w:t>#### Example Voice Applications</w:t>
      </w:r>
    </w:p>
    <w:p>
      <w:r>
        <w:t>**Email Opening**: "Thanks for your enquiry about employment law compliance. I understand you need practical advice that helps your business stay compliant while supporting your growth objectives."</w:t>
      </w:r>
    </w:p>
    <w:p/>
    <w:p>
      <w:r>
        <w:t>**Website Copy**: "Running a successful business in Camden requires solid legal foundations. Our commercial law team provides efficient, practical advice that protects your business interests and supports your growth strategy."</w:t>
      </w:r>
    </w:p>
    <w:p/>
    <w:p>
      <w:r>
        <w:t>**Phone Consultation**: "I can see you've built a solid business foundation. Let's make sure your legal structure and contracts are positioned to support the next phase of growth while managing risk effectively."</w:t>
      </w:r>
    </w:p>
    <w:p/>
    <w:p>
      <w:pPr>
        <w:pStyle w:val="Heading3"/>
        <w:jc w:val="left"/>
      </w:pPr>
      <w:r>
        <w:t>Persona 4: Robert, the Estate Planning Retiree</w:t>
      </w:r>
    </w:p>
    <w:p>
      <w:r>
        <w:rPr>
          <w:b/>
        </w:rPr>
        <w:t>Tone: Respectful, Patient, Family-Focused</w:t>
      </w:r>
    </w:p>
    <w:p/>
    <w:p>
      <w:r>
        <w:t>#### Communication Approach</w:t>
      </w:r>
    </w:p>
    <w:p>
      <w:pPr>
        <w:pStyle w:val="ListBullet"/>
      </w:pPr>
      <w:r>
        <w:t>**Primary Emotion**: Concern for family legacy and peace of mind</w:t>
      </w:r>
    </w:p>
    <w:p>
      <w:pPr>
        <w:pStyle w:val="ListBullet"/>
      </w:pPr>
      <w:r>
        <w:t>**Communication Style**: Patient explanations with personal attention</w:t>
      </w:r>
    </w:p>
    <w:p>
      <w:pPr>
        <w:pStyle w:val="ListBullet"/>
      </w:pPr>
      <w:r>
        <w:t>**Language Level**: Clear and respectful</w:t>
      </w:r>
    </w:p>
    <w:p>
      <w:pPr>
        <w:pStyle w:val="ListBullet"/>
      </w:pPr>
      <w:r>
        <w:t>**Response Speed**: Thoughtful and unhurried</w:t>
      </w:r>
    </w:p>
    <w:p/>
    <w:p>
      <w:r>
        <w:t>#### Tone Characteristics</w:t>
      </w:r>
    </w:p>
    <w:p>
      <w:pPr>
        <w:pStyle w:val="ListBullet"/>
      </w:pPr>
      <w:r>
        <w:t>**Respectful**: "We appreciate the trust you're placing in us to help protect your family's future."</w:t>
      </w:r>
    </w:p>
    <w:p>
      <w:pPr>
        <w:pStyle w:val="ListBullet"/>
      </w:pPr>
      <w:r>
        <w:t>**Patient**: "We'll take all the time you need to ensure you're completely comfortable with every decision."</w:t>
      </w:r>
    </w:p>
    <w:p>
      <w:pPr>
        <w:pStyle w:val="ListBullet"/>
      </w:pPr>
      <w:r>
        <w:t>**Family-Focused**: "Let's make sure your family is well-provided for and that your wishes are clearly documented."</w:t>
      </w:r>
    </w:p>
    <w:p>
      <w:pPr>
        <w:pStyle w:val="ListBullet"/>
      </w:pPr>
      <w:r>
        <w:t>**Peace-of-Mind**: "Having these legal documents properly in place will give you and your family peace of mind."</w:t>
      </w:r>
    </w:p>
    <w:p/>
    <w:p>
      <w:r>
        <w:t>#### Example Voice Applications</w:t>
      </w:r>
    </w:p>
    <w:p>
      <w:r>
        <w:t>**Email Opening**: "Thank you for considering our services for your estate planning needs. We understand how important it is to ensure your family is properly provided for, and we're here to guide you through this important process."</w:t>
      </w:r>
    </w:p>
    <w:p/>
    <w:p>
      <w:r>
        <w:t>**Website Copy**: "Protecting your family's future through proper estate planning brings peace of mind. Our experienced estate planning team in Camden helps families ensure their wishes are clearly documented and legally protected."</w:t>
      </w:r>
    </w:p>
    <w:p/>
    <w:p>
      <w:r>
        <w:t>**Phone Consultation**: "That's a very thoughtful question about how to handle your estate fairly among your children. Many of our clients have similar concerns, and we have several strategies that might work well for your family situation."</w:t>
      </w:r>
    </w:p>
    <w:p/>
    <w:p>
      <w:pPr>
        <w:pStyle w:val="Heading3"/>
        <w:jc w:val="left"/>
      </w:pPr>
      <w:r>
        <w:t>Persona 5: Emma, the Young Professional Couple</w:t>
      </w:r>
    </w:p>
    <w:p>
      <w:r>
        <w:rPr>
          <w:b/>
        </w:rPr>
        <w:t>Tone: Modern, Efficient, Forward-Thinking</w:t>
      </w:r>
    </w:p>
    <w:p/>
    <w:p>
      <w:r>
        <w:t>#### Communication Approach</w:t>
      </w:r>
    </w:p>
    <w:p>
      <w:pPr>
        <w:pStyle w:val="ListBullet"/>
      </w:pPr>
      <w:r>
        <w:t>**Primary Emotion**: Forward-planning with efficiency expectations</w:t>
      </w:r>
    </w:p>
    <w:p>
      <w:pPr>
        <w:pStyle w:val="ListBullet"/>
      </w:pPr>
      <w:r>
        <w:t>**Communication Style**: Contemporary communication with digital integration</w:t>
      </w:r>
    </w:p>
    <w:p>
      <w:pPr>
        <w:pStyle w:val="ListBullet"/>
      </w:pPr>
      <w:r>
        <w:t>**Language Level**: Professional modern</w:t>
      </w:r>
    </w:p>
    <w:p>
      <w:pPr>
        <w:pStyle w:val="ListBullet"/>
      </w:pPr>
      <w:r>
        <w:t>**Response Speed**: Quick and technology-enabled</w:t>
      </w:r>
    </w:p>
    <w:p/>
    <w:p>
      <w:r>
        <w:t>#### Tone Characteristics</w:t>
      </w:r>
    </w:p>
    <w:p>
      <w:pPr>
        <w:pStyle w:val="ListBullet"/>
      </w:pPr>
      <w:r>
        <w:t>**Modern**: "Let's set up the legal foundation that supports your goals as a couple."</w:t>
      </w:r>
    </w:p>
    <w:p>
      <w:pPr>
        <w:pStyle w:val="ListBullet"/>
      </w:pPr>
      <w:r>
        <w:t>**Efficient**: "We can handle most of this process digitally to fit your busy schedules."</w:t>
      </w:r>
    </w:p>
    <w:p>
      <w:pPr>
        <w:pStyle w:val="ListBullet"/>
      </w:pPr>
      <w:r>
        <w:t>**Forward-Thinking**: "These legal structures will grow with you as your relationship and assets develop."</w:t>
      </w:r>
    </w:p>
    <w:p>
      <w:pPr>
        <w:pStyle w:val="ListBullet"/>
      </w:pPr>
      <w:r>
        <w:t>**Tech-Savvy**: "We use secure digital platforms to make this process convenient for busy professionals."</w:t>
      </w:r>
    </w:p>
    <w:p/>
    <w:p>
      <w:r>
        <w:t>#### Example Voice Applications</w:t>
      </w:r>
    </w:p>
    <w:p>
      <w:r>
        <w:t>**Email Opening**: "Great to connect with you both about establishing proper legal protection for your relationship and shared goals. We'll make this process efficient and convenient while ensuring everything is properly documented."</w:t>
      </w:r>
    </w:p>
    <w:p/>
    <w:p>
      <w:r>
        <w:t>**Website Copy**: "Modern couples need contemporary legal solutions. Our team provides efficient, technology-enabled legal services that protect your relationship and assets while fitting your busy professional lifestyle."</w:t>
      </w:r>
    </w:p>
    <w:p/>
    <w:p>
      <w:r>
        <w:t>**Phone Consultation**: "I love that you're thinking ahead about protecting yourselves legally. Let's set up agreements that will grow with your relationship and give you both peace of mind about your shared future."</w:t>
      </w:r>
    </w:p>
    <w:p/>
    <w:p>
      <w:pPr>
        <w:pStyle w:val="Heading2"/>
        <w:jc w:val="left"/>
      </w:pPr>
      <w:r>
        <w:t>Messaging Framework</w:t>
      </w:r>
    </w:p>
    <w:p/>
    <w:p>
      <w:pPr>
        <w:pStyle w:val="Heading3"/>
        <w:jc w:val="left"/>
      </w:pPr>
      <w:r>
        <w:t>Core Value Propositions</w:t>
      </w:r>
    </w:p>
    <w:p/>
    <w:p>
      <w:r>
        <w:t>#### Primary Message Pillars</w:t>
      </w:r>
    </w:p>
    <w:p/>
    <w:p>
      <w:r>
        <w:rPr>
          <w:b/>
        </w:rPr>
        <w:t>1. Local Camden Expertise</w:t>
      </w:r>
    </w:p>
    <w:p>
      <w:pPr>
        <w:pStyle w:val="ListBullet"/>
      </w:pPr>
      <w:r>
        <w:t>**Message**: "We understand Camden families and businesses because we're part of this community."</w:t>
      </w:r>
    </w:p>
    <w:p>
      <w:pPr>
        <w:pStyle w:val="ListBullet"/>
      </w:pPr>
      <w:r>
        <w:t>**Supporting Points**: Local court knowledge, regional business understanding, community involvement</w:t>
      </w:r>
    </w:p>
    <w:p>
      <w:pPr>
        <w:pStyle w:val="ListBullet"/>
      </w:pPr>
      <w:r>
        <w:t>**Proof Points**: Years of Camden practice, local client testimonials, community recognition</w:t>
      </w:r>
    </w:p>
    <w:p/>
    <w:p>
      <w:r>
        <w:rPr>
          <w:b/>
        </w:rPr>
        <w:t>2. Empathetic Legal Guidance</w:t>
      </w:r>
    </w:p>
    <w:p>
      <w:pPr>
        <w:pStyle w:val="ListBullet"/>
      </w:pPr>
      <w:r>
        <w:t>**Message**: "We combine legal expertise with genuine understanding of what you're going through."</w:t>
      </w:r>
    </w:p>
    <w:p>
      <w:pPr>
        <w:pStyle w:val="ListBullet"/>
      </w:pPr>
      <w:r>
        <w:t>**Supporting Points**: Compassionate approach, emotional intelligence, client-centred service</w:t>
      </w:r>
    </w:p>
    <w:p>
      <w:pPr>
        <w:pStyle w:val="ListBullet"/>
      </w:pPr>
      <w:r>
        <w:t>**Proof Points**: Client satisfaction ratings, testimonial themes, service approach</w:t>
      </w:r>
    </w:p>
    <w:p/>
    <w:p>
      <w:r>
        <w:rPr>
          <w:b/>
        </w:rPr>
        <w:t>3. Plain English Communication</w:t>
      </w:r>
    </w:p>
    <w:p>
      <w:pPr>
        <w:pStyle w:val="ListBullet"/>
      </w:pPr>
      <w:r>
        <w:t>**Message**: "Complex legal matters explained in language you can understand and act upon."</w:t>
      </w:r>
    </w:p>
    <w:p>
      <w:pPr>
        <w:pStyle w:val="ListBullet"/>
      </w:pPr>
      <w:r>
        <w:t>**Supporting Points**: Jargon-free explanations, clear process guidance, educational resources</w:t>
      </w:r>
    </w:p>
    <w:p>
      <w:pPr>
        <w:pStyle w:val="ListBullet"/>
      </w:pPr>
      <w:r>
        <w:t>**Proof Points**: Client feedback, educational content library, consultation approach</w:t>
      </w:r>
    </w:p>
    <w:p/>
    <w:p>
      <w:r>
        <w:rPr>
          <w:b/>
        </w:rPr>
        <w:t>4. Comprehensive Service Excellence</w:t>
      </w:r>
    </w:p>
    <w:p>
      <w:pPr>
        <w:pStyle w:val="ListBullet"/>
      </w:pPr>
      <w:r>
        <w:t>**Message**: "From initial consultation to final resolution, we provide complete legal support."</w:t>
      </w:r>
    </w:p>
    <w:p>
      <w:pPr>
        <w:pStyle w:val="ListBullet"/>
      </w:pPr>
      <w:r>
        <w:t>**Supporting Points**: Full-service offerings, integrated approach, ongoing support</w:t>
      </w:r>
    </w:p>
    <w:p>
      <w:pPr>
        <w:pStyle w:val="ListBullet"/>
      </w:pPr>
      <w:r>
        <w:t>**Proof Points**: Service range, client journey experience, outcome tracking</w:t>
      </w:r>
    </w:p>
    <w:p/>
    <w:p>
      <w:pPr>
        <w:pStyle w:val="Heading3"/>
        <w:jc w:val="left"/>
      </w:pPr>
      <w:r>
        <w:t>Message Architecture by Service Area</w:t>
      </w:r>
    </w:p>
    <w:p/>
    <w:p>
      <w:r>
        <w:t>#### Family Law Messaging</w:t>
      </w:r>
    </w:p>
    <w:p>
      <w:r>
        <w:t>**Primary Message**: "Protecting families through life's most challenging transitions with compassion and expertise."</w:t>
      </w:r>
    </w:p>
    <w:p/>
    <w:p>
      <w:r>
        <w:rPr>
          <w:b/>
        </w:rPr>
        <w:t>Supporting Messages:</w:t>
      </w:r>
    </w:p>
    <w:p>
      <w:pPr>
        <w:pStyle w:val="ListBullet"/>
      </w:pPr>
      <w:r>
        <w:t>"We help Camden families navigate separation and divorce with dignity and focus on children's wellbeing."</w:t>
      </w:r>
    </w:p>
    <w:p>
      <w:pPr>
        <w:pStyle w:val="ListBullet"/>
      </w:pPr>
      <w:r>
        <w:t>"Our family law team understands the 2025 legal changes and how they benefit families."</w:t>
      </w:r>
    </w:p>
    <w:p>
      <w:pPr>
        <w:pStyle w:val="ListBullet"/>
      </w:pPr>
      <w:r>
        <w:t>"From property settlement to parenting arrangements, we provide comprehensive family law support."</w:t>
      </w:r>
    </w:p>
    <w:p/>
    <w:p>
      <w:r>
        <w:t>#### Property &amp; Conveyancing Messaging</w:t>
      </w:r>
    </w:p>
    <w:p>
      <w:r>
        <w:t>**Primary Message**: "Making property transactions smooth, secure, and stress-free for Camden buyers and sellers."</w:t>
      </w:r>
    </w:p>
    <w:p/>
    <w:p>
      <w:r>
        <w:rPr>
          <w:b/>
        </w:rPr>
        <w:t>Supporting Messages:</w:t>
      </w:r>
    </w:p>
    <w:p>
      <w:pPr>
        <w:pStyle w:val="ListBullet"/>
      </w:pPr>
      <w:r>
        <w:t>"Expert conveyancing services that protect your property investment from contract to keys."</w:t>
      </w:r>
    </w:p>
    <w:p>
      <w:pPr>
        <w:pStyle w:val="ListBullet"/>
      </w:pPr>
      <w:r>
        <w:t>"We specialise in Camden's growing property market and understand local property trends."</w:t>
      </w:r>
    </w:p>
    <w:p>
      <w:pPr>
        <w:pStyle w:val="ListBullet"/>
      </w:pPr>
      <w:r>
        <w:t>"Advanced e-conveyancing technology combined with personal service and attention to detail."</w:t>
      </w:r>
    </w:p>
    <w:p/>
    <w:p>
      <w:r>
        <w:t>#### Commercial Law Messaging</w:t>
      </w:r>
    </w:p>
    <w:p>
      <w:r>
        <w:t>**Primary Message**: "Supporting Camden businesses with practical legal advice that enables growth and manages risk."</w:t>
      </w:r>
    </w:p>
    <w:p/>
    <w:p>
      <w:r>
        <w:rPr>
          <w:b/>
        </w:rPr>
        <w:t>Supporting Messages:</w:t>
      </w:r>
    </w:p>
    <w:p>
      <w:pPr>
        <w:pStyle w:val="ListBullet"/>
      </w:pPr>
      <w:r>
        <w:t>"Business legal services designed for small to medium enterprises in Camden and surrounding areas."</w:t>
      </w:r>
    </w:p>
    <w:p>
      <w:pPr>
        <w:pStyle w:val="ListBullet"/>
      </w:pPr>
      <w:r>
        <w:t>"From business formation to employment law, we provide comprehensive commercial legal support."</w:t>
      </w:r>
    </w:p>
    <w:p>
      <w:pPr>
        <w:pStyle w:val="ListBullet"/>
      </w:pPr>
      <w:r>
        <w:t>"Practical legal advice that helps your business comply with regulations while achieving your goals."</w:t>
      </w:r>
    </w:p>
    <w:p/>
    <w:p>
      <w:r>
        <w:t>#### Estate Planning Messaging</w:t>
      </w:r>
    </w:p>
    <w:p>
      <w:r>
        <w:t>**Primary Message**: "Ensuring your legacy is protected and your family's future is secure through comprehensive estate planning."</w:t>
      </w:r>
    </w:p>
    <w:p/>
    <w:p>
      <w:r>
        <w:rPr>
          <w:b/>
        </w:rPr>
        <w:t>Supporting Messages:</w:t>
      </w:r>
    </w:p>
    <w:p>
      <w:pPr>
        <w:pStyle w:val="ListBullet"/>
      </w:pPr>
      <w:r>
        <w:t>"Estate planning services that give you peace of mind and protect your family's interests."</w:t>
      </w:r>
    </w:p>
    <w:p>
      <w:pPr>
        <w:pStyle w:val="ListBullet"/>
      </w:pPr>
      <w:r>
        <w:t>"Experienced estate planning advice covering wills, probate, and power of attorney arrangements."</w:t>
      </w:r>
    </w:p>
    <w:p>
      <w:pPr>
        <w:pStyle w:val="ListBullet"/>
      </w:pPr>
      <w:r>
        <w:t>"We help Camden families plan for the future with dignity, clarity, and legal certainty."</w:t>
      </w:r>
    </w:p>
    <w:p/>
    <w:p>
      <w:pPr>
        <w:pStyle w:val="Heading2"/>
        <w:jc w:val="left"/>
      </w:pPr>
      <w:r>
        <w:t>Language Standards &amp; Terminology</w:t>
      </w:r>
    </w:p>
    <w:p/>
    <w:p>
      <w:pPr>
        <w:pStyle w:val="Heading3"/>
        <w:jc w:val="left"/>
      </w:pPr>
      <w:r>
        <w:t>Australian English Requirements</w:t>
      </w:r>
    </w:p>
    <w:p/>
    <w:p>
      <w:r>
        <w:t>#### Spelling Standards (Mandatory)</w:t>
      </w:r>
    </w:p>
    <w:p>
      <w:pPr>
        <w:pStyle w:val="ListBullet"/>
      </w:pPr>
      <w:r>
        <w:t>**optimise** (not optimize)</w:t>
      </w:r>
    </w:p>
    <w:p>
      <w:pPr>
        <w:pStyle w:val="ListBullet"/>
      </w:pPr>
      <w:r>
        <w:t>**realise** (not realize)</w:t>
      </w:r>
    </w:p>
    <w:p>
      <w:pPr>
        <w:pStyle w:val="ListBullet"/>
      </w:pPr>
      <w:r>
        <w:t>**colour** (not color)</w:t>
      </w:r>
    </w:p>
    <w:p>
      <w:pPr>
        <w:pStyle w:val="ListBullet"/>
      </w:pPr>
      <w:r>
        <w:t>**centre** (not center)</w:t>
      </w:r>
    </w:p>
    <w:p>
      <w:pPr>
        <w:pStyle w:val="ListBullet"/>
      </w:pPr>
      <w:r>
        <w:t>**analyse** (not analyze)</w:t>
      </w:r>
    </w:p>
    <w:p>
      <w:pPr>
        <w:pStyle w:val="ListBullet"/>
      </w:pPr>
      <w:r>
        <w:t>**organisation** (not organization)</w:t>
      </w:r>
    </w:p>
    <w:p>
      <w:pPr>
        <w:pStyle w:val="ListBullet"/>
      </w:pPr>
      <w:r>
        <w:t>**favourite** (not favorite)</w:t>
      </w:r>
    </w:p>
    <w:p>
      <w:pPr>
        <w:pStyle w:val="ListBullet"/>
      </w:pPr>
      <w:r>
        <w:t>**behaviour** (not behavior)</w:t>
      </w:r>
    </w:p>
    <w:p>
      <w:pPr>
        <w:pStyle w:val="ListBullet"/>
      </w:pPr>
      <w:r>
        <w:t>**honour** (not honor)</w:t>
      </w:r>
    </w:p>
    <w:p>
      <w:pPr>
        <w:pStyle w:val="ListBullet"/>
      </w:pPr>
      <w:r>
        <w:t>**licence** (noun) / **license** (verb)</w:t>
      </w:r>
    </w:p>
    <w:p>
      <w:pPr>
        <w:pStyle w:val="ListBullet"/>
      </w:pPr>
      <w:r>
        <w:t>**defence** (not defense)</w:t>
      </w:r>
    </w:p>
    <w:p>
      <w:pPr>
        <w:pStyle w:val="ListBullet"/>
      </w:pPr>
      <w:r>
        <w:t>**travelled** (not traveled)</w:t>
      </w:r>
    </w:p>
    <w:p>
      <w:pPr>
        <w:pStyle w:val="ListBullet"/>
      </w:pPr>
      <w:r>
        <w:t>**cancelled** (not canceled)</w:t>
      </w:r>
    </w:p>
    <w:p>
      <w:pPr>
        <w:pStyle w:val="ListBullet"/>
      </w:pPr>
      <w:r>
        <w:t>**focussed** (not focused)</w:t>
      </w:r>
    </w:p>
    <w:p/>
    <w:p>
      <w:r>
        <w:t>#### Australian Legal Terminology</w:t>
      </w:r>
    </w:p>
    <w:p>
      <w:pPr>
        <w:pStyle w:val="ListBullet"/>
      </w:pPr>
      <w:r>
        <w:t>**Conveyancing** (property transfer process)</w:t>
      </w:r>
    </w:p>
    <w:p>
      <w:pPr>
        <w:pStyle w:val="ListBullet"/>
      </w:pPr>
      <w:r>
        <w:t>**Solicitor** (not attorney for general legal practice)</w:t>
      </w:r>
    </w:p>
    <w:p>
      <w:pPr>
        <w:pStyle w:val="ListBullet"/>
      </w:pPr>
      <w:r>
        <w:t>**Barrister** (court advocacy specialist)</w:t>
      </w:r>
    </w:p>
    <w:p>
      <w:pPr>
        <w:pStyle w:val="ListBullet"/>
      </w:pPr>
      <w:r>
        <w:t>**Power of Attorney** (not attorney-in-fact)</w:t>
      </w:r>
    </w:p>
    <w:p>
      <w:pPr>
        <w:pStyle w:val="ListBullet"/>
      </w:pPr>
      <w:r>
        <w:t>**Probate** (estate administration process)</w:t>
      </w:r>
    </w:p>
    <w:p>
      <w:pPr>
        <w:pStyle w:val="ListBullet"/>
      </w:pPr>
      <w:r>
        <w:t>**Settlement** (property completion)</w:t>
      </w:r>
    </w:p>
    <w:p>
      <w:pPr>
        <w:pStyle w:val="ListBullet"/>
      </w:pPr>
      <w:r>
        <w:t>**Contract of Sale** (property purchase agreement)</w:t>
      </w:r>
    </w:p>
    <w:p>
      <w:pPr>
        <w:pStyle w:val="ListBullet"/>
      </w:pPr>
      <w:r>
        <w:t>**Family Law Act** (federal legislation)</w:t>
      </w:r>
    </w:p>
    <w:p>
      <w:pPr>
        <w:pStyle w:val="ListBullet"/>
      </w:pPr>
      <w:r>
        <w:t>**Fair Work Act** (employment legislation)</w:t>
      </w:r>
    </w:p>
    <w:p>
      <w:pPr>
        <w:pStyle w:val="ListBullet"/>
      </w:pPr>
      <w:r>
        <w:t>**Corporations Act** (business law)</w:t>
      </w:r>
    </w:p>
    <w:p/>
    <w:p>
      <w:r>
        <w:t>#### Currency and Date Formats</w:t>
      </w:r>
    </w:p>
    <w:p>
      <w:pPr>
        <w:pStyle w:val="ListBullet"/>
      </w:pPr>
      <w:r>
        <w:t>**Currency**: Australian Dollars (AUD) - "$2,500 AUD" or "$2,500"</w:t>
      </w:r>
    </w:p>
    <w:p>
      <w:pPr>
        <w:pStyle w:val="ListBullet"/>
      </w:pPr>
      <w:r>
        <w:t>**Dates**: DD/MM/YYYY format - "15/09/2025"</w:t>
      </w:r>
    </w:p>
    <w:p>
      <w:pPr>
        <w:pStyle w:val="ListBullet"/>
      </w:pPr>
      <w:r>
        <w:t>**Time**: 24-hour format for legal documents, 12-hour for general communication</w:t>
      </w:r>
    </w:p>
    <w:p/>
    <w:p>
      <w:pPr>
        <w:pStyle w:val="Heading3"/>
        <w:jc w:val="left"/>
      </w:pPr>
      <w:r>
        <w:t>Legal Communication Standards</w:t>
      </w:r>
    </w:p>
    <w:p/>
    <w:p>
      <w:r>
        <w:t>#### Plain English Principles</w:t>
      </w:r>
    </w:p>
    <w:p>
      <w:r>
        <w:t>1. **Use active voice**: "We will review your contract" not "Your contract will be reviewed"</w:t>
      </w:r>
    </w:p>
    <w:p>
      <w:r>
        <w:t>2. **Choose simple words**: "help" not "facilitate", "use" not "utilise"</w:t>
      </w:r>
    </w:p>
    <w:p>
      <w:r>
        <w:t>3. **Keep sentences short**: Average 15-20 words per sentence</w:t>
      </w:r>
    </w:p>
    <w:p>
      <w:r>
        <w:t>4. **Define legal terms**: Explain technical language immediately</w:t>
      </w:r>
    </w:p>
    <w:p>
      <w:r>
        <w:t>5. **Use personal pronouns**: "you", "we", "your" to create connection</w:t>
      </w:r>
    </w:p>
    <w:p/>
    <w:p>
      <w:r>
        <w:t>#### Legal Terminology Guidelines</w:t>
      </w:r>
    </w:p>
    <w:p/>
    <w:p>
      <w:r>
        <w:rPr>
          <w:b/>
        </w:rPr>
        <w:t>Always Explain Technical Terms:</w:t>
      </w:r>
    </w:p>
    <w:p>
      <w:pPr>
        <w:pStyle w:val="ListBullet"/>
      </w:pPr>
      <w:r>
        <w:t>"Property settlement (division of assets and debts)"</w:t>
      </w:r>
    </w:p>
    <w:p>
      <w:pPr>
        <w:pStyle w:val="ListBullet"/>
      </w:pPr>
      <w:r>
        <w:t>"Parenting plan (formal agreement about children's care arrangements)"</w:t>
      </w:r>
    </w:p>
    <w:p>
      <w:pPr>
        <w:pStyle w:val="ListBullet"/>
      </w:pPr>
      <w:r>
        <w:t>"Power of attorney (legal authority to make decisions on someone's behalf)"</w:t>
      </w:r>
    </w:p>
    <w:p>
      <w:pPr>
        <w:pStyle w:val="ListBullet"/>
      </w:pPr>
      <w:r>
        <w:t>"Probate (court process to validate a will and administer an estate)"</w:t>
      </w:r>
    </w:p>
    <w:p/>
    <w:p>
      <w:r>
        <w:rPr>
          <w:b/>
        </w:rPr>
        <w:t>Preferred Plain English Alternatives:</w:t>
      </w:r>
    </w:p>
    <w:p>
      <w:pPr>
        <w:pStyle w:val="ListBullet"/>
      </w:pPr>
      <w:r>
        <w:t>"Property settlement" instead of "ancillary relief"</w:t>
      </w:r>
    </w:p>
    <w:p>
      <w:pPr>
        <w:pStyle w:val="ListBullet"/>
      </w:pPr>
      <w:r>
        <w:t>"Parenting arrangements" instead of "child custody"</w:t>
      </w:r>
    </w:p>
    <w:p>
      <w:pPr>
        <w:pStyle w:val="ListBullet"/>
      </w:pPr>
      <w:r>
        <w:t>"Will" instead of "last will and testament"</w:t>
      </w:r>
    </w:p>
    <w:p>
      <w:pPr>
        <w:pStyle w:val="ListBullet"/>
      </w:pPr>
      <w:r>
        <w:t>"Agreement" instead of "instrument"</w:t>
      </w:r>
    </w:p>
    <w:p>
      <w:pPr>
        <w:pStyle w:val="ListBullet"/>
      </w:pPr>
      <w:r>
        <w:t>"Requirements" instead of "prerequisites"</w:t>
      </w:r>
    </w:p>
    <w:p/>
    <w:p>
      <w:pPr>
        <w:pStyle w:val="Heading3"/>
        <w:jc w:val="left"/>
      </w:pPr>
      <w:r>
        <w:t>Sensitive Language Guidelines</w:t>
      </w:r>
    </w:p>
    <w:p/>
    <w:p>
      <w:r>
        <w:t>#### Family Law Sensitivity</w:t>
      </w:r>
    </w:p>
    <w:p>
      <w:r>
        <w:t>**Avoid**: "Custody battle", "winning/losing", "broken family"</w:t>
      </w:r>
    </w:p>
    <w:p>
      <w:r>
        <w:t>**Use**: "Parenting arrangements", "reaching agreement", "family transition"</w:t>
      </w:r>
    </w:p>
    <w:p/>
    <w:p>
      <w:r>
        <w:t>**Avoid**: "Divorce proceedings", "contested matter"</w:t>
      </w:r>
    </w:p>
    <w:p>
      <w:r>
        <w:t>**Use**: "Family law process", "negotiating arrangements"</w:t>
      </w:r>
    </w:p>
    <w:p/>
    <w:p>
      <w:r>
        <w:t>#### Commercial Law Professional Tone</w:t>
      </w:r>
    </w:p>
    <w:p>
      <w:r>
        <w:t>**Avoid**: "Deal", "contract terms", "legal issues"</w:t>
      </w:r>
    </w:p>
    <w:p>
      <w:r>
        <w:t>**Use**: "Business arrangement", "agreement provisions", "legal considerations"</w:t>
      </w:r>
    </w:p>
    <w:p/>
    <w:p>
      <w:r>
        <w:t>#### Estate Planning Respectful Language</w:t>
      </w:r>
    </w:p>
    <w:p>
      <w:r>
        <w:t>**Avoid**: "When you die", "death planning"</w:t>
      </w:r>
    </w:p>
    <w:p>
      <w:r>
        <w:t>**Use**: "When the time comes", "future planning", "legacy protection"</w:t>
      </w:r>
    </w:p>
    <w:p/>
    <w:p>
      <w:pPr>
        <w:pStyle w:val="Heading2"/>
        <w:jc w:val="left"/>
      </w:pPr>
      <w:r>
        <w:t>Content Format Guidelines</w:t>
      </w:r>
    </w:p>
    <w:p/>
    <w:p>
      <w:pPr>
        <w:pStyle w:val="Heading3"/>
        <w:jc w:val="left"/>
      </w:pPr>
      <w:r>
        <w:t>Written Communication Formats</w:t>
      </w:r>
    </w:p>
    <w:p/>
    <w:p>
      <w:r>
        <w:t>#### Email Communication Standards</w:t>
      </w:r>
    </w:p>
    <w:p>
      <w:r>
        <w:rPr>
          <w:b/>
        </w:rPr>
        <w:t>Subject Lines:</w:t>
      </w:r>
    </w:p>
    <w:p>
      <w:pPr>
        <w:pStyle w:val="ListBullet"/>
      </w:pPr>
      <w:r>
        <w:t>Clear and specific: "Your property settlement consultation - next steps"</w:t>
      </w:r>
    </w:p>
    <w:p>
      <w:pPr>
        <w:pStyle w:val="ListBullet"/>
      </w:pPr>
      <w:r>
        <w:t>Urgent matters: "Urgent: Court date confirmation required"</w:t>
      </w:r>
    </w:p>
    <w:p>
      <w:pPr>
        <w:pStyle w:val="ListBullet"/>
      </w:pPr>
      <w:r>
        <w:t>Regular updates: "Update: your family law matter - week ending 15/09/2025"</w:t>
      </w:r>
    </w:p>
    <w:p/>
    <w:p>
      <w:r>
        <w:rPr>
          <w:b/>
        </w:rPr>
        <w:t>Email Structure:</w:t>
      </w:r>
    </w:p>
    <w:p>
      <w:r>
        <w:t>1. **Personal greeting** with name</w:t>
      </w:r>
    </w:p>
    <w:p>
      <w:r>
        <w:t>2. **Context acknowledgment** of their situation</w:t>
      </w:r>
    </w:p>
    <w:p>
      <w:r>
        <w:t>3. **Clear information or action items**</w:t>
      </w:r>
    </w:p>
    <w:p>
      <w:r>
        <w:t>4. **Next steps or timeline**</w:t>
      </w:r>
    </w:p>
    <w:p>
      <w:r>
        <w:t>5. **Professional closing with availability**</w:t>
      </w:r>
    </w:p>
    <w:p/>
    <w:p>
      <w:r>
        <w:rPr>
          <w:b/>
        </w:rPr>
        <w:t>Example Email Template:</w:t>
      </w:r>
    </w:p>
    <w:p>
      <w:r>
        <w:t>```</w:t>
      </w:r>
    </w:p>
    <w:p>
      <w:r>
        <w:t>Subject: Your estate planning consultation - next steps</w:t>
      </w:r>
    </w:p>
    <w:p/>
    <w:p>
      <w:r>
        <w:t>Dear Robert,</w:t>
      </w:r>
    </w:p>
    <w:p/>
    <w:p>
      <w:r>
        <w:t>Thank you for taking the time to meet with us yesterday about your estate planning needs. I could see how much thought you've already put into ensuring your family is well-provided for.</w:t>
      </w:r>
    </w:p>
    <w:p/>
    <w:p>
      <w:r>
        <w:t>As discussed, here are the next steps:</w:t>
      </w:r>
    </w:p>
    <w:p>
      <w:r>
        <w:t>• Draft will preparation based on your wishes (completion by 25/09/2025)</w:t>
      </w:r>
    </w:p>
    <w:p>
      <w:r>
        <w:t>• Power of attorney documents for you and Margaret</w:t>
      </w:r>
    </w:p>
    <w:p>
      <w:r>
        <w:t>• Family trust review to optimise tax outcomes</w:t>
      </w:r>
    </w:p>
    <w:p/>
    <w:p>
      <w:r>
        <w:t>I'll send the first draft of your will by early next week for your review. Please don't hesitate to call if you have any questions as we work through this together.</w:t>
      </w:r>
    </w:p>
    <w:p/>
    <w:p>
      <w:r>
        <w:t>Kind regards,</w:t>
      </w:r>
    </w:p>
    <w:p>
      <w:r>
        <w:t>[Name]</w:t>
      </w:r>
    </w:p>
    <w:p>
      <w:r>
        <w:t>```</w:t>
      </w:r>
    </w:p>
    <w:p/>
    <w:p>
      <w:r>
        <w:t>#### Website Content Standards</w:t>
      </w:r>
    </w:p>
    <w:p/>
    <w:p>
      <w:r>
        <w:rPr>
          <w:b/>
        </w:rPr>
        <w:t>Headlines:</w:t>
      </w:r>
    </w:p>
    <w:p>
      <w:pPr>
        <w:pStyle w:val="ListBullet"/>
      </w:pPr>
      <w:r>
        <w:t>**Benefit-focused**: "Protect Your Family's Future with Expert Estate Planning"</w:t>
      </w:r>
    </w:p>
    <w:p>
      <w:pPr>
        <w:pStyle w:val="ListBullet"/>
      </w:pPr>
      <w:r>
        <w:t>**Action-oriented**: "Navigate Family Separation with Confidence and Support"</w:t>
      </w:r>
    </w:p>
    <w:p>
      <w:pPr>
        <w:pStyle w:val="ListBullet"/>
      </w:pPr>
      <w:r>
        <w:t>**Local relevance**: "Camden's Trusted Family Law and Property Experts"</w:t>
      </w:r>
    </w:p>
    <w:p/>
    <w:p>
      <w:r>
        <w:rPr>
          <w:b/>
        </w:rPr>
        <w:t>Page Content Structure:</w:t>
      </w:r>
    </w:p>
    <w:p>
      <w:r>
        <w:t>1. **Empathetic opening** acknowledging client emotions</w:t>
      </w:r>
    </w:p>
    <w:p>
      <w:r>
        <w:t>2. **Clear service explanation** in plain English</w:t>
      </w:r>
    </w:p>
    <w:p>
      <w:r>
        <w:t>3. **Process overview** with timelines</w:t>
      </w:r>
    </w:p>
    <w:p>
      <w:r>
        <w:t>4. **Local expertise demonstration**</w:t>
      </w:r>
    </w:p>
    <w:p>
      <w:r>
        <w:t>5. **Client success examples** (with permission)</w:t>
      </w:r>
    </w:p>
    <w:p>
      <w:r>
        <w:t>6. **Clear call-to-action** for next steps</w:t>
      </w:r>
    </w:p>
    <w:p/>
    <w:p>
      <w:r>
        <w:t>#### Legal Document Communication</w:t>
      </w:r>
    </w:p>
    <w:p/>
    <w:p>
      <w:r>
        <w:rPr>
          <w:b/>
        </w:rPr>
        <w:t>Client-Facing Documents:</w:t>
      </w:r>
    </w:p>
    <w:p>
      <w:pPr>
        <w:pStyle w:val="ListBullet"/>
      </w:pPr>
      <w:r>
        <w:t>**Executive summary** in plain English</w:t>
      </w:r>
    </w:p>
    <w:p>
      <w:pPr>
        <w:pStyle w:val="ListBullet"/>
      </w:pPr>
      <w:r>
        <w:t>**Key points highlighted** for easy scanning</w:t>
      </w:r>
    </w:p>
    <w:p>
      <w:pPr>
        <w:pStyle w:val="ListBullet"/>
      </w:pPr>
      <w:r>
        <w:t>**Explanation of legal implications**</w:t>
      </w:r>
    </w:p>
    <w:p>
      <w:pPr>
        <w:pStyle w:val="ListBullet"/>
      </w:pPr>
      <w:r>
        <w:t>**Next steps clearly outlined**</w:t>
      </w:r>
    </w:p>
    <w:p>
      <w:pPr>
        <w:pStyle w:val="ListBullet"/>
      </w:pPr>
      <w:r>
        <w:t>**Contact information** for questions</w:t>
      </w:r>
    </w:p>
    <w:p/>
    <w:p>
      <w:r>
        <w:rPr>
          <w:b/>
        </w:rPr>
        <w:t>Process Explanations:</w:t>
      </w:r>
    </w:p>
    <w:p>
      <w:pPr>
        <w:pStyle w:val="ListBullet"/>
      </w:pPr>
      <w:r>
        <w:t>**Visual timeline** where appropriate</w:t>
      </w:r>
    </w:p>
    <w:p>
      <w:pPr>
        <w:pStyle w:val="ListBullet"/>
      </w:pPr>
      <w:r>
        <w:t>**Step-by-step breakdown**</w:t>
      </w:r>
    </w:p>
    <w:p>
      <w:pPr>
        <w:pStyle w:val="ListBullet"/>
      </w:pPr>
      <w:r>
        <w:t>**Expected timeframes**</w:t>
      </w:r>
    </w:p>
    <w:p>
      <w:pPr>
        <w:pStyle w:val="ListBullet"/>
      </w:pPr>
      <w:r>
        <w:t>**Client responsibilities**</w:t>
      </w:r>
    </w:p>
    <w:p>
      <w:pPr>
        <w:pStyle w:val="ListBullet"/>
      </w:pPr>
      <w:r>
        <w:t>**Our responsibilities**</w:t>
      </w:r>
    </w:p>
    <w:p/>
    <w:p>
      <w:pPr>
        <w:pStyle w:val="Heading3"/>
        <w:jc w:val="left"/>
      </w:pPr>
      <w:r>
        <w:t>Verbal Communication Guidelines</w:t>
      </w:r>
    </w:p>
    <w:p/>
    <w:p>
      <w:r>
        <w:t>#### Phone Consultation Standards</w:t>
      </w:r>
    </w:p>
    <w:p>
      <w:r>
        <w:rPr>
          <w:b/>
        </w:rPr>
        <w:t>Opening:</w:t>
      </w:r>
    </w:p>
    <w:p>
      <w:pPr>
        <w:pStyle w:val="ListBullet"/>
      </w:pPr>
      <w:r>
        <w:t>Warm greeting with name recognition</w:t>
      </w:r>
    </w:p>
    <w:p>
      <w:pPr>
        <w:pStyle w:val="ListBullet"/>
      </w:pPr>
      <w:r>
        <w:t>Acknowledgment of their legal situation</w:t>
      </w:r>
    </w:p>
    <w:p>
      <w:pPr>
        <w:pStyle w:val="ListBullet"/>
      </w:pPr>
      <w:r>
        <w:t>Clear explanation of consultation purpose</w:t>
      </w:r>
    </w:p>
    <w:p>
      <w:pPr>
        <w:pStyle w:val="ListBullet"/>
      </w:pPr>
      <w:r>
        <w:t>Permission to ask questions</w:t>
      </w:r>
    </w:p>
    <w:p/>
    <w:p>
      <w:r>
        <w:rPr>
          <w:b/>
        </w:rPr>
        <w:t>During Consultation:</w:t>
      </w:r>
    </w:p>
    <w:p>
      <w:pPr>
        <w:pStyle w:val="ListBullet"/>
      </w:pPr>
      <w:r>
        <w:t>Active listening with verbal acknowledgment</w:t>
      </w:r>
    </w:p>
    <w:p>
      <w:pPr>
        <w:pStyle w:val="ListBullet"/>
      </w:pPr>
      <w:r>
        <w:t>Plain English explanations</w:t>
      </w:r>
    </w:p>
    <w:p>
      <w:pPr>
        <w:pStyle w:val="ListBullet"/>
      </w:pPr>
      <w:r>
        <w:t>Check understanding regularly</w:t>
      </w:r>
    </w:p>
    <w:p>
      <w:pPr>
        <w:pStyle w:val="ListBullet"/>
      </w:pPr>
      <w:r>
        <w:t>Summarise key points</w:t>
      </w:r>
    </w:p>
    <w:p>
      <w:pPr>
        <w:pStyle w:val="ListBullet"/>
      </w:pPr>
      <w:r>
        <w:t>Confirm next steps</w:t>
      </w:r>
    </w:p>
    <w:p/>
    <w:p>
      <w:r>
        <w:rPr>
          <w:b/>
        </w:rPr>
        <w:t>Closing:</w:t>
      </w:r>
    </w:p>
    <w:p>
      <w:pPr>
        <w:pStyle w:val="ListBullet"/>
      </w:pPr>
      <w:r>
        <w:t>Summary of discussion</w:t>
      </w:r>
    </w:p>
    <w:p>
      <w:pPr>
        <w:pStyle w:val="ListBullet"/>
      </w:pPr>
      <w:r>
        <w:t>Clear next steps with timelines</w:t>
      </w:r>
    </w:p>
    <w:p>
      <w:pPr>
        <w:pStyle w:val="ListBullet"/>
      </w:pPr>
      <w:r>
        <w:t>Contact information for questions</w:t>
      </w:r>
    </w:p>
    <w:p>
      <w:pPr>
        <w:pStyle w:val="ListBullet"/>
      </w:pPr>
      <w:r>
        <w:t>Thanks for their trust</w:t>
      </w:r>
    </w:p>
    <w:p/>
    <w:p>
      <w:r>
        <w:t>#### In-Person Meeting Standards</w:t>
      </w:r>
    </w:p>
    <w:p>
      <w:r>
        <w:rPr>
          <w:b/>
        </w:rPr>
        <w:t>Preparation:</w:t>
      </w:r>
    </w:p>
    <w:p>
      <w:pPr>
        <w:pStyle w:val="ListBullet"/>
      </w:pPr>
      <w:r>
        <w:t>Review client file beforehand</w:t>
      </w:r>
    </w:p>
    <w:p>
      <w:pPr>
        <w:pStyle w:val="ListBullet"/>
      </w:pPr>
      <w:r>
        <w:t>Prepare relevant documents</w:t>
      </w:r>
    </w:p>
    <w:p>
      <w:pPr>
        <w:pStyle w:val="ListBullet"/>
      </w:pPr>
      <w:r>
        <w:t>Comfortable meeting environment</w:t>
      </w:r>
    </w:p>
    <w:p>
      <w:pPr>
        <w:pStyle w:val="ListBullet"/>
      </w:pPr>
      <w:r>
        <w:t>Adequate time allocation</w:t>
      </w:r>
    </w:p>
    <w:p/>
    <w:p>
      <w:r>
        <w:rPr>
          <w:b/>
        </w:rPr>
        <w:t>Meeting Conduct:</w:t>
      </w:r>
    </w:p>
    <w:p>
      <w:pPr>
        <w:pStyle w:val="ListBullet"/>
      </w:pPr>
      <w:r>
        <w:t>Professional yet approachable demeanour</w:t>
      </w:r>
    </w:p>
    <w:p>
      <w:pPr>
        <w:pStyle w:val="ListBullet"/>
      </w:pPr>
      <w:r>
        <w:t>Clear communication with visual aids if helpful</w:t>
      </w:r>
    </w:p>
    <w:p>
      <w:pPr>
        <w:pStyle w:val="ListBullet"/>
      </w:pPr>
      <w:r>
        <w:t>Regular check for understanding</w:t>
      </w:r>
    </w:p>
    <w:p>
      <w:pPr>
        <w:pStyle w:val="ListBullet"/>
      </w:pPr>
      <w:r>
        <w:t>Documentation of decisions</w:t>
      </w:r>
    </w:p>
    <w:p>
      <w:pPr>
        <w:pStyle w:val="ListBullet"/>
      </w:pPr>
      <w:r>
        <w:t>Follow-up commitment</w:t>
      </w:r>
    </w:p>
    <w:p/>
    <w:p>
      <w:pPr>
        <w:pStyle w:val="Heading2"/>
        <w:jc w:val="left"/>
      </w:pPr>
      <w:r>
        <w:t>Communication Principles</w:t>
      </w:r>
    </w:p>
    <w:p/>
    <w:p>
      <w:pPr>
        <w:pStyle w:val="Heading3"/>
        <w:jc w:val="left"/>
      </w:pPr>
      <w:r>
        <w:t>Core Communication Values</w:t>
      </w:r>
    </w:p>
    <w:p/>
    <w:p>
      <w:r>
        <w:t>#### 1. Transparency and Honesty</w:t>
      </w:r>
    </w:p>
    <w:p>
      <w:r>
        <w:t>**Principle**: "We communicate openly about processes, timelines, costs, and potential outcomes."</w:t>
      </w:r>
    </w:p>
    <w:p/>
    <w:p>
      <w:r>
        <w:rPr>
          <w:b/>
        </w:rPr>
        <w:t>Application:</w:t>
      </w:r>
    </w:p>
    <w:p>
      <w:pPr>
        <w:pStyle w:val="ListBullet"/>
      </w:pPr>
      <w:r>
        <w:t>Upfront cost discussions</w:t>
      </w:r>
    </w:p>
    <w:p>
      <w:pPr>
        <w:pStyle w:val="ListBullet"/>
      </w:pPr>
      <w:r>
        <w:t>Realistic timeline expectations</w:t>
      </w:r>
    </w:p>
    <w:p>
      <w:pPr>
        <w:pStyle w:val="ListBullet"/>
      </w:pPr>
      <w:r>
        <w:t>Honest assessment of case strength</w:t>
      </w:r>
    </w:p>
    <w:p>
      <w:pPr>
        <w:pStyle w:val="ListBullet"/>
      </w:pPr>
      <w:r>
        <w:t>Clear explanation of potential challenges</w:t>
      </w:r>
    </w:p>
    <w:p/>
    <w:p>
      <w:r>
        <w:rPr>
          <w:b/>
        </w:rPr>
        <w:t>Language Examples:</w:t>
      </w:r>
    </w:p>
    <w:p>
      <w:pPr>
        <w:pStyle w:val="ListBullet"/>
      </w:pPr>
      <w:r>
        <w:t>"Let me be honest about what you can expect..."</w:t>
      </w:r>
    </w:p>
    <w:p>
      <w:pPr>
        <w:pStyle w:val="ListBullet"/>
      </w:pPr>
      <w:r>
        <w:t>"The realistic timeline for this process is..."</w:t>
      </w:r>
    </w:p>
    <w:p>
      <w:pPr>
        <w:pStyle w:val="ListBullet"/>
      </w:pPr>
      <w:r>
        <w:t>"I want to make sure you understand the potential costs involved..."</w:t>
      </w:r>
    </w:p>
    <w:p>
      <w:pPr>
        <w:pStyle w:val="ListBullet"/>
      </w:pPr>
      <w:r>
        <w:t>"There are some challenges we need to discuss..."</w:t>
      </w:r>
    </w:p>
    <w:p/>
    <w:p>
      <w:r>
        <w:t>#### 2. Empathy and Understanding</w:t>
      </w:r>
    </w:p>
    <w:p>
      <w:r>
        <w:t>**Principle**: "We acknowledge the emotional impact of legal matters and respond with genuine empathy."</w:t>
      </w:r>
    </w:p>
    <w:p/>
    <w:p>
      <w:r>
        <w:rPr>
          <w:b/>
        </w:rPr>
        <w:t>Application:</w:t>
      </w:r>
    </w:p>
    <w:p>
      <w:pPr>
        <w:pStyle w:val="ListBullet"/>
      </w:pPr>
      <w:r>
        <w:t>Emotional acknowledgment in all communications</w:t>
      </w:r>
    </w:p>
    <w:p>
      <w:pPr>
        <w:pStyle w:val="ListBullet"/>
      </w:pPr>
      <w:r>
        <w:t>Patient explanation of complex matters</w:t>
      </w:r>
    </w:p>
    <w:p>
      <w:pPr>
        <w:pStyle w:val="ListBullet"/>
      </w:pPr>
      <w:r>
        <w:t>Flexible communication based on client stress levels</w:t>
      </w:r>
    </w:p>
    <w:p>
      <w:pPr>
        <w:pStyle w:val="ListBullet"/>
      </w:pPr>
      <w:r>
        <w:t>Supportive language throughout the process</w:t>
      </w:r>
    </w:p>
    <w:p/>
    <w:p>
      <w:r>
        <w:rPr>
          <w:b/>
        </w:rPr>
        <w:t>Language Examples:</w:t>
      </w:r>
    </w:p>
    <w:p>
      <w:pPr>
        <w:pStyle w:val="ListBullet"/>
      </w:pPr>
      <w:r>
        <w:t>"I understand this is an incredibly difficult time..."</w:t>
      </w:r>
    </w:p>
    <w:p>
      <w:pPr>
        <w:pStyle w:val="ListBullet"/>
      </w:pPr>
      <w:r>
        <w:t>"It's completely normal to feel overwhelmed by this process..."</w:t>
      </w:r>
    </w:p>
    <w:p>
      <w:pPr>
        <w:pStyle w:val="ListBullet"/>
      </w:pPr>
      <w:r>
        <w:t>"We're here to support you through every step..."</w:t>
      </w:r>
    </w:p>
    <w:p>
      <w:pPr>
        <w:pStyle w:val="ListBullet"/>
      </w:pPr>
      <w:r>
        <w:t>"Your concerns are completely valid..."</w:t>
      </w:r>
    </w:p>
    <w:p/>
    <w:p>
      <w:r>
        <w:t>#### 3. Respect and Dignity</w:t>
      </w:r>
    </w:p>
    <w:p>
      <w:r>
        <w:t>**Principle**: "Every client deserves respectful treatment regardless of their legal situation or background."</w:t>
      </w:r>
    </w:p>
    <w:p/>
    <w:p>
      <w:r>
        <w:rPr>
          <w:b/>
        </w:rPr>
        <w:t>Application:</w:t>
      </w:r>
    </w:p>
    <w:p>
      <w:pPr>
        <w:pStyle w:val="ListBullet"/>
      </w:pPr>
      <w:r>
        <w:t>Professional language in all circumstances</w:t>
      </w:r>
    </w:p>
    <w:p>
      <w:pPr>
        <w:pStyle w:val="ListBullet"/>
      </w:pPr>
      <w:r>
        <w:t>Cultural sensitivity and awareness</w:t>
      </w:r>
    </w:p>
    <w:p>
      <w:pPr>
        <w:pStyle w:val="ListBullet"/>
      </w:pPr>
      <w:r>
        <w:t>Non-judgmental approach to client situations</w:t>
      </w:r>
    </w:p>
    <w:p>
      <w:pPr>
        <w:pStyle w:val="ListBullet"/>
      </w:pPr>
      <w:r>
        <w:t>Respectful communication about all parties involved</w:t>
      </w:r>
    </w:p>
    <w:p/>
    <w:p>
      <w:r>
        <w:rPr>
          <w:b/>
        </w:rPr>
        <w:t>Language Examples:</w:t>
      </w:r>
    </w:p>
    <w:p>
      <w:pPr>
        <w:pStyle w:val="ListBullet"/>
      </w:pPr>
      <w:r>
        <w:t>"We respect the complexity of your situation..."</w:t>
      </w:r>
    </w:p>
    <w:p>
      <w:pPr>
        <w:pStyle w:val="ListBullet"/>
      </w:pPr>
      <w:r>
        <w:t>"Every family's circumstances are unique..."</w:t>
      </w:r>
    </w:p>
    <w:p>
      <w:pPr>
        <w:pStyle w:val="ListBullet"/>
      </w:pPr>
      <w:r>
        <w:t>"We approach every case with the same level of professional care..."</w:t>
      </w:r>
    </w:p>
    <w:p>
      <w:pPr>
        <w:pStyle w:val="ListBullet"/>
      </w:pPr>
      <w:r>
        <w:t>"Your privacy and dignity are important to us..."</w:t>
      </w:r>
    </w:p>
    <w:p/>
    <w:p>
      <w:r>
        <w:t>#### 4. Education and Empowerment</w:t>
      </w:r>
    </w:p>
    <w:p>
      <w:r>
        <w:t>**Principle**: "We educate clients so they can make informed decisions about their legal matters."</w:t>
      </w:r>
    </w:p>
    <w:p/>
    <w:p>
      <w:r>
        <w:rPr>
          <w:b/>
        </w:rPr>
        <w:t>Application:</w:t>
      </w:r>
    </w:p>
    <w:p>
      <w:pPr>
        <w:pStyle w:val="ListBullet"/>
      </w:pPr>
      <w:r>
        <w:t>Clear explanations of legal options</w:t>
      </w:r>
    </w:p>
    <w:p>
      <w:pPr>
        <w:pStyle w:val="ListBullet"/>
      </w:pPr>
      <w:r>
        <w:t>Educational resources and guides</w:t>
      </w:r>
    </w:p>
    <w:p>
      <w:pPr>
        <w:pStyle w:val="ListBullet"/>
      </w:pPr>
      <w:r>
        <w:t>Empowerment through knowledge</w:t>
      </w:r>
    </w:p>
    <w:p>
      <w:pPr>
        <w:pStyle w:val="ListBullet"/>
      </w:pPr>
      <w:r>
        <w:t>Support for informed decision-making</w:t>
      </w:r>
    </w:p>
    <w:p/>
    <w:p>
      <w:r>
        <w:rPr>
          <w:b/>
        </w:rPr>
        <w:t>Language Examples:</w:t>
      </w:r>
    </w:p>
    <w:p>
      <w:pPr>
        <w:pStyle w:val="ListBullet"/>
      </w:pPr>
      <w:r>
        <w:t>"Let me explain your options so you can make the best decision..."</w:t>
      </w:r>
    </w:p>
    <w:p>
      <w:pPr>
        <w:pStyle w:val="ListBullet"/>
      </w:pPr>
      <w:r>
        <w:t>"Understanding your rights will help you feel more confident..."</w:t>
      </w:r>
    </w:p>
    <w:p>
      <w:pPr>
        <w:pStyle w:val="ListBullet"/>
      </w:pPr>
      <w:r>
        <w:t>"Here's what you need to know to make an informed choice..."</w:t>
      </w:r>
    </w:p>
    <w:p>
      <w:pPr>
        <w:pStyle w:val="ListBullet"/>
      </w:pPr>
      <w:r>
        <w:t>"Knowledge is power in legal matters..."</w:t>
      </w:r>
    </w:p>
    <w:p/>
    <w:p>
      <w:pPr>
        <w:pStyle w:val="Heading3"/>
        <w:jc w:val="left"/>
      </w:pPr>
      <w:r>
        <w:t>Communication Adaptations</w:t>
      </w:r>
    </w:p>
    <w:p/>
    <w:p>
      <w:r>
        <w:t>#### High-Stress Situations</w:t>
      </w:r>
    </w:p>
    <w:p>
      <w:r>
        <w:t>**Approach**: Extra patience, slower pace, frequent check-ins</w:t>
      </w:r>
    </w:p>
    <w:p>
      <w:r>
        <w:t>**Language**: More reassuring, simplified explanations, emotional acknowledgment</w:t>
      </w:r>
    </w:p>
    <w:p>
      <w:r>
        <w:t>**Follow-up**: Additional support, written summaries, regular updates</w:t>
      </w:r>
    </w:p>
    <w:p/>
    <w:p>
      <w:r>
        <w:t>#### Complex Legal Matters</w:t>
      </w:r>
    </w:p>
    <w:p>
      <w:r>
        <w:t>**Approach**: Step-by-step explanations, visual aids, regular comprehension checks</w:t>
      </w:r>
    </w:p>
    <w:p>
      <w:r>
        <w:t>**Language**: Plain English with necessary technical terms explained</w:t>
      </w:r>
    </w:p>
    <w:p>
      <w:r>
        <w:t>**Follow-up**: Written summaries, additional consultations if needed</w:t>
      </w:r>
    </w:p>
    <w:p/>
    <w:p>
      <w:r>
        <w:t>#### Time-Sensitive Issues</w:t>
      </w:r>
    </w:p>
    <w:p>
      <w:r>
        <w:t>**Approach**: Clear priorities, urgent timelines, efficient communication</w:t>
      </w:r>
    </w:p>
    <w:p>
      <w:r>
        <w:t>**Language**: Direct but supportive, clear action items, realistic expectations</w:t>
      </w:r>
    </w:p>
    <w:p>
      <w:r>
        <w:t>**Follow-up**: Regular progress updates, availability for questions</w:t>
      </w:r>
    </w:p>
    <w:p/>
    <w:p>
      <w:r>
        <w:t>#### Emotionally Charged Situations</w:t>
      </w:r>
    </w:p>
    <w:p>
      <w:r>
        <w:t>**Approach**: De-escalation techniques, emotional validation, professional boundaries</w:t>
      </w:r>
    </w:p>
    <w:p>
      <w:r>
        <w:t>**Language**: Calm, supportive, solution-focused</w:t>
      </w:r>
    </w:p>
    <w:p>
      <w:r>
        <w:t>**Follow-up**: Emotional support resources, patience with decision-making</w:t>
      </w:r>
    </w:p>
    <w:p/>
    <w:p>
      <w:pPr>
        <w:pStyle w:val="Heading2"/>
        <w:jc w:val="left"/>
      </w:pPr>
      <w:r>
        <w:t>Australian English Compliance</w:t>
      </w:r>
    </w:p>
    <w:p/>
    <w:p>
      <w:pPr>
        <w:pStyle w:val="Heading3"/>
        <w:jc w:val="left"/>
      </w:pPr>
      <w:r>
        <w:t>Mandatory Language Standards</w:t>
      </w:r>
    </w:p>
    <w:p/>
    <w:p>
      <w:r>
        <w:t>#### Spelling and Grammar Compliance</w:t>
      </w:r>
    </w:p>
    <w:p>
      <w:r>
        <w:rPr>
          <w:b/>
        </w:rPr>
        <w:t>Legal Document Standards:</w:t>
      </w:r>
    </w:p>
    <w:p>
      <w:pPr>
        <w:pStyle w:val="ListBullet"/>
      </w:pPr>
      <w:r>
        <w:t>All legal documents must use Australian English spelling</w:t>
      </w:r>
    </w:p>
    <w:p>
      <w:pPr>
        <w:pStyle w:val="ListBullet"/>
      </w:pPr>
      <w:r>
        <w:t>Court documents follow Australian legal formatting</w:t>
      </w:r>
    </w:p>
    <w:p>
      <w:pPr>
        <w:pStyle w:val="ListBullet"/>
      </w:pPr>
      <w:r>
        <w:t>Client communications maintain consistency</w:t>
      </w:r>
    </w:p>
    <w:p>
      <w:pPr>
        <w:pStyle w:val="ListBullet"/>
      </w:pPr>
      <w:r>
        <w:t>Marketing materials reflect local language standards</w:t>
      </w:r>
    </w:p>
    <w:p/>
    <w:p>
      <w:r>
        <w:t>#### Cultural Appropriateness</w:t>
      </w:r>
    </w:p>
    <w:p>
      <w:r>
        <w:rPr>
          <w:b/>
        </w:rPr>
        <w:t>Australian Legal Context:</w:t>
      </w:r>
    </w:p>
    <w:p>
      <w:pPr>
        <w:pStyle w:val="ListBullet"/>
      </w:pPr>
      <w:r>
        <w:t>References to Australian legislation and courts</w:t>
      </w:r>
    </w:p>
    <w:p>
      <w:pPr>
        <w:pStyle w:val="ListBullet"/>
      </w:pPr>
      <w:r>
        <w:t>Understanding of Australian family structures</w:t>
      </w:r>
    </w:p>
    <w:p>
      <w:pPr>
        <w:pStyle w:val="ListBullet"/>
      </w:pPr>
      <w:r>
        <w:t>Awareness of multicultural community needs</w:t>
      </w:r>
    </w:p>
    <w:p>
      <w:pPr>
        <w:pStyle w:val="ListBullet"/>
      </w:pPr>
      <w:r>
        <w:t>Respect for Indigenous legal traditions where relevant</w:t>
      </w:r>
    </w:p>
    <w:p/>
    <w:p>
      <w:r>
        <w:t>#### Regional Camden Focus</w:t>
      </w:r>
    </w:p>
    <w:p>
      <w:r>
        <w:rPr>
          <w:b/>
        </w:rPr>
        <w:t>Local Language Integration:</w:t>
      </w:r>
    </w:p>
    <w:p>
      <w:pPr>
        <w:pStyle w:val="ListBullet"/>
      </w:pPr>
      <w:r>
        <w:t>Camden and Macarthur region terminology</w:t>
      </w:r>
    </w:p>
    <w:p>
      <w:pPr>
        <w:pStyle w:val="ListBullet"/>
      </w:pPr>
      <w:r>
        <w:t>Local business and community references</w:t>
      </w:r>
    </w:p>
    <w:p>
      <w:pPr>
        <w:pStyle w:val="ListBullet"/>
      </w:pPr>
      <w:r>
        <w:t>Understanding of regional economic factors</w:t>
      </w:r>
    </w:p>
    <w:p>
      <w:pPr>
        <w:pStyle w:val="ListBullet"/>
      </w:pPr>
      <w:r>
        <w:t>Integration of local cultural considerations</w:t>
      </w:r>
    </w:p>
    <w:p/>
    <w:p>
      <w:pPr>
        <w:pStyle w:val="Heading3"/>
        <w:jc w:val="left"/>
      </w:pPr>
      <w:r>
        <w:t>Quality Assurance Checklist</w:t>
      </w:r>
    </w:p>
    <w:p>
      <w:pPr>
        <w:pStyle w:val="ListBullet"/>
      </w:pPr>
      <w:r>
        <w:t>[ ] Australian English spelling throughout</w:t>
      </w:r>
    </w:p>
    <w:p>
      <w:pPr>
        <w:pStyle w:val="ListBullet"/>
      </w:pPr>
      <w:r>
        <w:t>[ ] Local legal terminology used correctly</w:t>
      </w:r>
    </w:p>
    <w:p>
      <w:pPr>
        <w:pStyle w:val="ListBullet"/>
      </w:pPr>
      <w:r>
        <w:t>[ ] Cultural sensitivity maintained</w:t>
      </w:r>
    </w:p>
    <w:p>
      <w:pPr>
        <w:pStyle w:val="ListBullet"/>
      </w:pPr>
      <w:r>
        <w:t>[ ] Regional relevance incorporated</w:t>
      </w:r>
    </w:p>
    <w:p>
      <w:pPr>
        <w:pStyle w:val="ListBullet"/>
      </w:pPr>
      <w:r>
        <w:t>[ ] Professional legal standards upheld</w:t>
      </w:r>
    </w:p>
    <w:p/>
    <w:p>
      <w:pPr>
        <w:pStyle w:val="Heading2"/>
        <w:jc w:val="left"/>
      </w:pPr>
      <w:r>
        <w:t>Implementation Guidelines</w:t>
      </w:r>
    </w:p>
    <w:p/>
    <w:p>
      <w:pPr>
        <w:pStyle w:val="Heading3"/>
        <w:jc w:val="left"/>
      </w:pPr>
      <w:r>
        <w:t>Team Training Requirements</w:t>
      </w:r>
    </w:p>
    <w:p/>
    <w:p>
      <w:r>
        <w:t>#### Communication Skills Development</w:t>
      </w:r>
    </w:p>
    <w:p>
      <w:r>
        <w:rPr>
          <w:b/>
        </w:rPr>
        <w:t>Monthly Training Topics:</w:t>
      </w:r>
    </w:p>
    <w:p>
      <w:pPr>
        <w:pStyle w:val="ListBullet"/>
      </w:pPr>
      <w:r>
        <w:t>Empathetic communication techniques</w:t>
      </w:r>
    </w:p>
    <w:p>
      <w:pPr>
        <w:pStyle w:val="ListBullet"/>
      </w:pPr>
      <w:r>
        <w:t>Plain English legal explanations</w:t>
      </w:r>
    </w:p>
    <w:p>
      <w:pPr>
        <w:pStyle w:val="ListBullet"/>
      </w:pPr>
      <w:r>
        <w:t>Cultural sensitivity awareness</w:t>
      </w:r>
    </w:p>
    <w:p>
      <w:pPr>
        <w:pStyle w:val="ListBullet"/>
      </w:pPr>
      <w:r>
        <w:t>Difficult conversation management</w:t>
      </w:r>
    </w:p>
    <w:p/>
    <w:p>
      <w:r>
        <w:t>#### Quality Assurance Process</w:t>
      </w:r>
    </w:p>
    <w:p>
      <w:r>
        <w:rPr>
          <w:b/>
        </w:rPr>
        <w:t>Weekly Review:</w:t>
      </w:r>
    </w:p>
    <w:p>
      <w:pPr>
        <w:pStyle w:val="ListBullet"/>
      </w:pPr>
      <w:r>
        <w:t>Client communication samples</w:t>
      </w:r>
    </w:p>
    <w:p>
      <w:pPr>
        <w:pStyle w:val="ListBullet"/>
      </w:pPr>
      <w:r>
        <w:t>Australian English compliance check</w:t>
      </w:r>
    </w:p>
    <w:p>
      <w:pPr>
        <w:pStyle w:val="ListBullet"/>
      </w:pPr>
      <w:r>
        <w:t>Tone and voice consistency</w:t>
      </w:r>
    </w:p>
    <w:p>
      <w:pPr>
        <w:pStyle w:val="ListBullet"/>
      </w:pPr>
      <w:r>
        <w:t>Cultural appropriateness assessment</w:t>
      </w:r>
    </w:p>
    <w:p/>
    <w:p>
      <w:pPr>
        <w:pStyle w:val="Heading3"/>
        <w:jc w:val="left"/>
      </w:pPr>
      <w:r>
        <w:t>Content Creation Workflow</w:t>
      </w:r>
    </w:p>
    <w:p/>
    <w:p>
      <w:r>
        <w:t>#### Pre-Publication Review</w:t>
      </w:r>
    </w:p>
    <w:p>
      <w:r>
        <w:t>1. **Content Creation**: Following persona-specific tone guidelines</w:t>
      </w:r>
    </w:p>
    <w:p>
      <w:r>
        <w:t>2. **Australian English Review**: Spelling and terminology compliance</w:t>
      </w:r>
    </w:p>
    <w:p>
      <w:r>
        <w:t>3. **Legal Accuracy Check**: Current law and regulation verification</w:t>
      </w:r>
    </w:p>
    <w:p>
      <w:r>
        <w:t>4. **Empathy Review**: Emotional appropriateness assessment</w:t>
      </w:r>
    </w:p>
    <w:p>
      <w:r>
        <w:t>5. **Final Approval**: Senior team review and sign-off</w:t>
      </w:r>
    </w:p>
    <w:p/>
    <w:p>
      <w:r>
        <w:t>#### Ongoing Optimisation</w:t>
      </w:r>
    </w:p>
    <w:p>
      <w:r>
        <w:rPr>
          <w:b/>
        </w:rPr>
        <w:t>Monthly Assessment:</w:t>
      </w:r>
    </w:p>
    <w:p>
      <w:pPr>
        <w:pStyle w:val="ListBullet"/>
      </w:pPr>
      <w:r>
        <w:t>Client feedback analysis</w:t>
      </w:r>
    </w:p>
    <w:p>
      <w:pPr>
        <w:pStyle w:val="ListBullet"/>
      </w:pPr>
      <w:r>
        <w:t>Communication effectiveness review</w:t>
      </w:r>
    </w:p>
    <w:p>
      <w:pPr>
        <w:pStyle w:val="ListBullet"/>
      </w:pPr>
      <w:r>
        <w:t>Style guide updates based on learnings</w:t>
      </w:r>
    </w:p>
    <w:p>
      <w:pPr>
        <w:pStyle w:val="ListBullet"/>
      </w:pPr>
      <w:r>
        <w:t>Training needs identification</w:t>
      </w:r>
    </w:p>
    <w:p/>
    <w:p>
      <w:pPr>
        <w:pStyle w:val="Heading3"/>
        <w:jc w:val="left"/>
      </w:pPr>
      <w:r>
        <w:t>Technology Integration</w:t>
      </w:r>
    </w:p>
    <w:p/>
    <w:p>
      <w:r>
        <w:t>#### CRM Communication Standards</w:t>
      </w:r>
    </w:p>
    <w:p>
      <w:r>
        <w:rPr>
          <w:b/>
        </w:rPr>
        <w:t>Client Record Standards:</w:t>
      </w:r>
    </w:p>
    <w:p>
      <w:pPr>
        <w:pStyle w:val="ListBullet"/>
      </w:pPr>
      <w:r>
        <w:t>Preferred communication methods noted</w:t>
      </w:r>
    </w:p>
    <w:p>
      <w:pPr>
        <w:pStyle w:val="ListBullet"/>
      </w:pPr>
      <w:r>
        <w:t>Emotional state and stress level considerations</w:t>
      </w:r>
    </w:p>
    <w:p>
      <w:pPr>
        <w:pStyle w:val="ListBullet"/>
      </w:pPr>
      <w:r>
        <w:t>Cultural and language requirements</w:t>
      </w:r>
    </w:p>
    <w:p>
      <w:pPr>
        <w:pStyle w:val="ListBullet"/>
      </w:pPr>
      <w:r>
        <w:t>Previous communication effectiveness</w:t>
      </w:r>
    </w:p>
    <w:p/>
    <w:p>
      <w:r>
        <w:t>#### Website Content Management</w:t>
      </w:r>
    </w:p>
    <w:p>
      <w:r>
        <w:rPr>
          <w:b/>
        </w:rPr>
        <w:t>Content Standards:</w:t>
      </w:r>
    </w:p>
    <w:p>
      <w:pPr>
        <w:pStyle w:val="ListBullet"/>
      </w:pPr>
      <w:r>
        <w:t>Persona-specific content sections</w:t>
      </w:r>
    </w:p>
    <w:p>
      <w:pPr>
        <w:pStyle w:val="ListBullet"/>
      </w:pPr>
      <w:r>
        <w:t>Australian English compliance throughout</w:t>
      </w:r>
    </w:p>
    <w:p>
      <w:pPr>
        <w:pStyle w:val="ListBullet"/>
      </w:pPr>
      <w:r>
        <w:t>Regular content reviews and updates</w:t>
      </w:r>
    </w:p>
    <w:p>
      <w:pPr>
        <w:pStyle w:val="ListBullet"/>
      </w:pPr>
      <w:r>
        <w:t>Performance tracking and optimisation</w:t>
      </w:r>
    </w:p>
    <w:p/>
    <w:p>
      <w:pPr>
        <w:pStyle w:val="Heading2"/>
        <w:jc w:val="left"/>
      </w:pPr>
      <w:r>
        <w:t>Quality Assurance Framework</w:t>
      </w:r>
    </w:p>
    <w:p/>
    <w:p>
      <w:pPr>
        <w:pStyle w:val="Heading3"/>
        <w:jc w:val="left"/>
      </w:pPr>
      <w:r>
        <w:t>Iterative Feedback Loop Integration</w:t>
      </w:r>
    </w:p>
    <w:p/>
    <w:p>
      <w:r>
        <w:t>#### Content Quality Scoring</w:t>
      </w:r>
    </w:p>
    <w:p>
      <w:r>
        <w:rPr>
          <w:b/>
        </w:rPr>
        <w:t>Individual Agent Thresholds:</w:t>
      </w:r>
    </w:p>
    <w:p>
      <w:pPr>
        <w:pStyle w:val="ListBullet"/>
      </w:pPr>
      <w:r>
        <w:t>clarity_conciseness_editor: ≥8/10</w:t>
      </w:r>
    </w:p>
    <w:p>
      <w:pPr>
        <w:pStyle w:val="ListBullet"/>
      </w:pPr>
      <w:r>
        <w:t>cognitive_load_minimizer: ≥7/10</w:t>
      </w:r>
    </w:p>
    <w:p>
      <w:pPr>
        <w:pStyle w:val="ListBullet"/>
      </w:pPr>
      <w:r>
        <w:t>content_critique_specialist: ≥7/10</w:t>
      </w:r>
    </w:p>
    <w:p>
      <w:pPr>
        <w:pStyle w:val="ListBullet"/>
      </w:pPr>
      <w:r>
        <w:t>ai_text_naturalizer: ≥8/10</w:t>
      </w:r>
    </w:p>
    <w:p/>
    <w:p>
      <w:r>
        <w:t>**Aggregate Target**: ≥8.5/10 for all client communications</w:t>
      </w:r>
    </w:p>
    <w:p/>
    <w:p>
      <w:r>
        <w:t>#### Review Process</w:t>
      </w:r>
    </w:p>
    <w:p>
      <w:r>
        <w:rPr>
          <w:b/>
        </w:rPr>
        <w:t>Three-Tier Review System:</w:t>
      </w:r>
    </w:p>
    <w:p>
      <w:r>
        <w:t>1. **Content Creation Review**: Grammar, readability, brand voice consistency</w:t>
      </w:r>
    </w:p>
    <w:p>
      <w:r>
        <w:t>2. **Legal Accuracy Review**: Current law compliance, professional standards</w:t>
      </w:r>
    </w:p>
    <w:p>
      <w:r>
        <w:t>3. **Publication Readiness Review**: Final quality assurance and Australian English compliance</w:t>
      </w:r>
    </w:p>
    <w:p/>
    <w:p>
      <w:r>
        <w:t>#### Continuous Improvement</w:t>
      </w:r>
    </w:p>
    <w:p>
      <w:r>
        <w:rPr>
          <w:b/>
        </w:rPr>
        <w:t>Feedback Integration:</w:t>
      </w:r>
    </w:p>
    <w:p>
      <w:pPr>
        <w:pStyle w:val="ListBullet"/>
      </w:pPr>
      <w:r>
        <w:t>Client communication feedback incorporation</w:t>
      </w:r>
    </w:p>
    <w:p>
      <w:pPr>
        <w:pStyle w:val="ListBullet"/>
      </w:pPr>
      <w:r>
        <w:t>Team performance assessment</w:t>
      </w:r>
    </w:p>
    <w:p>
      <w:pPr>
        <w:pStyle w:val="ListBullet"/>
      </w:pPr>
      <w:r>
        <w:t>Style guide refinement based on outcomes</w:t>
      </w:r>
    </w:p>
    <w:p>
      <w:pPr>
        <w:pStyle w:val="ListBullet"/>
      </w:pPr>
      <w:r>
        <w:t>Training program updates</w:t>
      </w:r>
    </w:p>
    <w:p/>
    <w:p>
      <w:pPr>
        <w:pStyle w:val="Heading3"/>
        <w:jc w:val="left"/>
      </w:pPr>
      <w:r>
        <w:t>Performance Monitoring</w:t>
      </w:r>
    </w:p>
    <w:p/>
    <w:p>
      <w:r>
        <w:t>#### Client Satisfaction Metrics</w:t>
      </w:r>
    </w:p>
    <w:p>
      <w:pPr>
        <w:pStyle w:val="ListBullet"/>
      </w:pPr>
      <w:r>
        <w:t>Communication clarity ratings</w:t>
      </w:r>
    </w:p>
    <w:p>
      <w:pPr>
        <w:pStyle w:val="ListBullet"/>
      </w:pPr>
      <w:r>
        <w:t>Emotional support effectiveness</w:t>
      </w:r>
    </w:p>
    <w:p>
      <w:pPr>
        <w:pStyle w:val="ListBullet"/>
      </w:pPr>
      <w:r>
        <w:t>Australian English appropriateness</w:t>
      </w:r>
    </w:p>
    <w:p>
      <w:pPr>
        <w:pStyle w:val="ListBullet"/>
      </w:pPr>
      <w:r>
        <w:t>Cultural sensitivity scores</w:t>
      </w:r>
    </w:p>
    <w:p/>
    <w:p>
      <w:r>
        <w:t>#### Business Impact Measurement</w:t>
      </w:r>
    </w:p>
    <w:p>
      <w:pPr>
        <w:pStyle w:val="ListBullet"/>
      </w:pPr>
      <w:r>
        <w:t>Client retention rates</w:t>
      </w:r>
    </w:p>
    <w:p>
      <w:pPr>
        <w:pStyle w:val="ListBullet"/>
      </w:pPr>
      <w:r>
        <w:t>Referral generation from communication quality</w:t>
      </w:r>
    </w:p>
    <w:p>
      <w:pPr>
        <w:pStyle w:val="ListBullet"/>
      </w:pPr>
      <w:r>
        <w:t>Consultation to retainer conversion rates</w:t>
      </w:r>
    </w:p>
    <w:p>
      <w:pPr>
        <w:pStyle w:val="ListBullet"/>
      </w:pPr>
      <w:r>
        <w:t>Overall client satisfaction scores</w:t>
      </w:r>
    </w:p>
    <w:p/>
    <w:p>
      <w:r>
        <w:t>This comprehensive audience style guide ensures Family Focus Legal maintains consistent, empathetic, and professional communication that resonates with each client persona while upholding Australian English standards and local Camden community values. Regular review and refinement of these standards will ensure continued effectiveness and client satisfaction.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