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SEO Domain Assessment Report</w:t>
      </w:r>
    </w:p>
    <w:p>
      <w:pPr>
        <w:pStyle w:val="Heading2"/>
        <w:jc w:val="left"/>
      </w:pPr>
      <w:r>
        <w:t>Green Power Solutions Pillar Pages - Search Optimization Analysis</w:t>
      </w:r>
    </w:p>
    <w:p/>
    <w:p>
      <w:r>
        <w:t>**Assessment Date**: 09/09/2025</w:t>
      </w:r>
    </w:p>
    <w:p>
      <w:r>
        <w:t>**Domain Focus**: SEO Technical Implementation &amp; Search Visibility Optimization</w:t>
      </w:r>
    </w:p>
    <w:p>
      <w:r>
        <w:t>**Assessment Scope**: 4 Pillar Pages (Generator, Lighting, Storage, Load Bank)</w:t>
      </w:r>
    </w:p>
    <w:p>
      <w:r>
        <w:t>**Domain Threshold**: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SEO Domain Quality Summary</w:t>
      </w:r>
    </w:p>
    <w:p/>
    <w:p>
      <w:pPr>
        <w:pStyle w:val="Heading3"/>
        <w:jc w:val="left"/>
      </w:pPr>
      <w:r>
        <w:t>**Overall SEO Domain Score: 81.25/100**</w:t>
      </w:r>
    </w:p>
    <w:p>
      <w:r>
        <w:t>**Status**: ❌ **REQUIRES REFINEMENT** (Below 85/100 threshold)</w:t>
      </w:r>
    </w:p>
    <w:p/>
    <w:p>
      <w:pPr>
        <w:pStyle w:val="Heading3"/>
        <w:jc w:val="left"/>
      </w:pPr>
      <w:r>
        <w:t>Individual Pillar SEO Performance Matrix</w:t>
      </w:r>
    </w:p>
    <w:p>
      <w:r>
        <w:t>| Pillar Page | Meta Optimization | Schema Markup | Keyword Targeting | Internal Structure | Overall SEO Score |</w:t>
      </w:r>
    </w:p>
    <w:p>
      <w:r>
        <w:t>|-------------|-------------------|---------------|--------------------|--------------------|------------------|</w:t>
      </w:r>
    </w:p>
    <w:p>
      <w:r>
        <w:t>| **Generator** | 80/100 | 88/100 | 85/100 | 85/100 | **82/100** |</w:t>
      </w:r>
    </w:p>
    <w:p>
      <w:r>
        <w:t>| **Lighting** | 78/100 | 85/100 | 82/100 | 83/100 | **80/100** |</w:t>
      </w:r>
    </w:p>
    <w:p>
      <w:r>
        <w:t>| **Storage** | 75/100 | 85/100 | 78/100 | 80/100 | **78/100** |</w:t>
      </w:r>
    </w:p>
    <w:p>
      <w:r>
        <w:t>| **Load Bank** | 85/100 | 90/100 | 88/100 | 87/100 | **85/100**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Meta Title &amp; Description Optimization Analysis</w:t>
      </w:r>
    </w:p>
    <w:p/>
    <w:p>
      <w:pPr>
        <w:pStyle w:val="Heading3"/>
        <w:jc w:val="left"/>
      </w:pPr>
      <w:r>
        <w:t>**Meta Title Performance Assessment**</w:t>
      </w:r>
    </w:p>
    <w:p/>
    <w:p>
      <w:r>
        <w:t>#### Generator Pillar Meta Analysis (80/100)</w:t>
      </w:r>
    </w:p>
    <w:p>
      <w:r>
        <w:t>**Current Meta Title**: "Australia's Leading Biodiesel Generator Solutions"</w:t>
      </w:r>
    </w:p>
    <w:p>
      <w:pPr>
        <w:pStyle w:val="ListBullet"/>
      </w:pPr>
      <w:r>
        <w:t>✅ **Character Count**: 47 characters (within 60 character limit)</w:t>
      </w:r>
    </w:p>
    <w:p>
      <w:pPr>
        <w:pStyle w:val="ListBullet"/>
      </w:pPr>
      <w:r>
        <w:t>✅ **Primary Keyword**: "Biodiesel Generator" well positioned</w:t>
      </w:r>
    </w:p>
    <w:p>
      <w:pPr>
        <w:pStyle w:val="ListBullet"/>
      </w:pPr>
      <w:r>
        <w:t>✅ **Geographic Targeting**: "Australia" included for local SEO</w:t>
      </w:r>
    </w:p>
    <w:p>
      <w:pPr>
        <w:pStyle w:val="ListBullet"/>
      </w:pPr>
      <w:r>
        <w:t>✅ **Competitive Positioning**: "Leading" establishes authority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Strong keyword placement and authority positioning</w:t>
      </w:r>
    </w:p>
    <w:p>
      <w:pPr>
        <w:pStyle w:val="ListBullet"/>
      </w:pPr>
      <w:r>
        <w:t>✅ Clear geographic relevance for Australian market</w:t>
      </w:r>
    </w:p>
    <w:p>
      <w:pPr>
        <w:pStyle w:val="ListBullet"/>
      </w:pPr>
      <w:r>
        <w:t>✅ Differentiating biodiesel focus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>⚠️ Could include secondary keywords ("hire", "sales", "emergency")</w:t>
      </w:r>
    </w:p>
    <w:p>
      <w:pPr>
        <w:pStyle w:val="ListBullet"/>
      </w:pPr>
      <w:r>
        <w:t>⚠️ Missing compelling action words for higher CTR</w:t>
      </w:r>
    </w:p>
    <w:p/>
    <w:p>
      <w:r>
        <w:t>#### Lighting Pillar Meta Analysis (78/100)</w:t>
      </w:r>
    </w:p>
    <w:p>
      <w:r>
        <w:t>**Current Meta Title**: "Lighting Tower Hire Australia | LED Construction Lighting | Green Power Solutions"</w:t>
      </w:r>
    </w:p>
    <w:p>
      <w:pPr>
        <w:pStyle w:val="ListBullet"/>
      </w:pPr>
      <w:r>
        <w:t>✅ **Character Count**: 75 characters (within 80 character limit)</w:t>
      </w:r>
    </w:p>
    <w:p>
      <w:pPr>
        <w:pStyle w:val="ListBullet"/>
      </w:pPr>
      <w:r>
        <w:t>✅ **Primary Keywords**: "Lighting Tower Hire" well positioned</w:t>
      </w:r>
    </w:p>
    <w:p>
      <w:pPr>
        <w:pStyle w:val="ListBullet"/>
      </w:pPr>
      <w:r>
        <w:t>✅ **Secondary Keywords**: "LED Construction Lighting" included</w:t>
      </w:r>
    </w:p>
    <w:p>
      <w:pPr>
        <w:pStyle w:val="ListBullet"/>
      </w:pPr>
      <w:r>
        <w:t>✅ **Brand Integration**: "Green Power Solutions" for brand recognition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Comprehensive keyword coverage</w:t>
      </w:r>
    </w:p>
    <w:p>
      <w:pPr>
        <w:pStyle w:val="ListBullet"/>
      </w:pPr>
      <w:r>
        <w:t>✅ Clear service definition and geographic targeting</w:t>
      </w:r>
    </w:p>
    <w:p>
      <w:pPr>
        <w:pStyle w:val="ListBullet"/>
      </w:pPr>
      <w:r>
        <w:t>✅ Professional brand positioning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>⚠️ Could strengthen compelling language for higher CTR</w:t>
      </w:r>
    </w:p>
    <w:p>
      <w:pPr>
        <w:pStyle w:val="ListBullet"/>
      </w:pPr>
      <w:r>
        <w:t>⚠️ Professional authority could be emphasized more strongly</w:t>
      </w:r>
    </w:p>
    <w:p/>
    <w:p>
      <w:r>
        <w:t>#### Storage Pillar Meta Analysis (75/100)</w:t>
      </w:r>
    </w:p>
    <w:p>
      <w:r>
        <w:t>**Current Meta Title**: "Fuel Storage Hire Australia | Generator Support Systems | Green Power Solutions"</w:t>
      </w:r>
    </w:p>
    <w:p>
      <w:pPr>
        <w:pStyle w:val="ListBullet"/>
      </w:pPr>
      <w:r>
        <w:t>✅ **Character Count**: 76 characters (appropriate length)</w:t>
      </w:r>
    </w:p>
    <w:p>
      <w:pPr>
        <w:pStyle w:val="ListBullet"/>
      </w:pPr>
      <w:r>
        <w:t>✅ **Primary Keywords**: "Fuel Storage Hire" positioned well</w:t>
      </w:r>
    </w:p>
    <w:p>
      <w:pPr>
        <w:pStyle w:val="ListBullet"/>
      </w:pPr>
      <w:r>
        <w:t>✅ **Service Integration**: "Generator Support Systems" clarifies role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Clear service positioning and geographic targeting</w:t>
      </w:r>
    </w:p>
    <w:p>
      <w:pPr>
        <w:pStyle w:val="ListBullet"/>
      </w:pPr>
      <w:r>
        <w:t>✅ Integration with generator services communicated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>⚠️ **Authority Positioning**: Lacks competitive differentiation language</w:t>
      </w:r>
    </w:p>
    <w:p>
      <w:pPr>
        <w:pStyle w:val="ListBullet"/>
      </w:pPr>
      <w:r>
        <w:t>⚠️ **Compelling Language**: Could include more engaging terminology</w:t>
      </w:r>
    </w:p>
    <w:p>
      <w:pPr>
        <w:pStyle w:val="ListBullet"/>
      </w:pPr>
      <w:r>
        <w:t>⚠️ **Unique Value**: Biodiesel compatibility advantage not emphasized</w:t>
      </w:r>
    </w:p>
    <w:p/>
    <w:p>
      <w:r>
        <w:t>#### Load Bank Pillar Meta Analysis (85/100)</w:t>
      </w:r>
    </w:p>
    <w:p>
      <w:r>
        <w:t>**Current Meta Title**: "Load Banks Australia | Generator Testing Equipment | Green Power Solutions"</w:t>
      </w:r>
    </w:p>
    <w:p>
      <w:pPr>
        <w:pStyle w:val="ListBullet"/>
      </w:pPr>
      <w:r>
        <w:t>✅ **Character Count**: 69 characters (optimal length)</w:t>
      </w:r>
    </w:p>
    <w:p>
      <w:pPr>
        <w:pStyle w:val="ListBullet"/>
      </w:pPr>
      <w:r>
        <w:t>✅ **Primary Keywords**: "Load Banks" with geographic targeting</w:t>
      </w:r>
    </w:p>
    <w:p>
      <w:pPr>
        <w:pStyle w:val="ListBullet"/>
      </w:pPr>
      <w:r>
        <w:t>✅ **Service Clarity**: "Generator Testing Equipment" defines purpose</w:t>
      </w:r>
    </w:p>
    <w:p>
      <w:pPr>
        <w:pStyle w:val="ListBullet"/>
      </w:pPr>
      <w:r>
        <w:t>✅ **Professional Positioning**: Clear technical equipment focus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Strong technical keyword positioning</w:t>
      </w:r>
    </w:p>
    <w:p>
      <w:pPr>
        <w:pStyle w:val="ListBullet"/>
      </w:pPr>
      <w:r>
        <w:t>✅ Clear service differentiation and professional authority</w:t>
      </w:r>
    </w:p>
    <w:p>
      <w:pPr>
        <w:pStyle w:val="ListBullet"/>
      </w:pPr>
      <w:r>
        <w:t>✅ Optimal character count and structure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>✅ **Minimal Issues**: Highest performing meta title across pillars</w:t>
      </w:r>
    </w:p>
    <w:p/>
    <w:p>
      <w:pPr>
        <w:pStyle w:val="Heading3"/>
        <w:jc w:val="left"/>
      </w:pPr>
      <w:r>
        <w:t>**Meta Description Performance Assessment**</w:t>
      </w:r>
    </w:p>
    <w:p/>
    <w:p>
      <w:r>
        <w:t>#### Generator Pillar Meta Description (80/100)</w:t>
      </w:r>
    </w:p>
    <w:p>
      <w:r>
        <w:t>**Current Description**: "Australia's most comprehensive biodiesel generator hire and sales services, delivering 78% emission reduction with 24/7 emergency response across the nation."</w:t>
      </w:r>
    </w:p>
    <w:p>
      <w:pPr>
        <w:pStyle w:val="ListBullet"/>
      </w:pPr>
      <w:r>
        <w:t>✅ **Character Count**: 156 characters (within 160 limit)</w:t>
      </w:r>
    </w:p>
    <w:p>
      <w:pPr>
        <w:pStyle w:val="ListBullet"/>
      </w:pPr>
      <w:r>
        <w:t>✅ **Value Proposition**: "78% emission reduction" quantified benefit</w:t>
      </w:r>
    </w:p>
    <w:p>
      <w:pPr>
        <w:pStyle w:val="ListBullet"/>
      </w:pPr>
      <w:r>
        <w:t>✅ **Service Scope**: Hire and sales services clearly stated</w:t>
      </w:r>
    </w:p>
    <w:p>
      <w:pPr>
        <w:pStyle w:val="ListBullet"/>
      </w:pPr>
      <w:r>
        <w:t>✅ **Unique Selling Point**: 24/7 emergency response differentiation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**Call-to-Action**: Missing compelling CTA for higher CTR</w:t>
      </w:r>
    </w:p>
    <w:p>
      <w:pPr>
        <w:pStyle w:val="ListBullet"/>
      </w:pPr>
      <w:r>
        <w:t>⚠️ **Location Specificity**: Could mention major cities for local relevance</w:t>
      </w:r>
    </w:p>
    <w:p/>
    <w:p>
      <w:r>
        <w:t>#### Lighting Pillar Meta Description (78/100)</w:t>
      </w:r>
    </w:p>
    <w:p>
      <w:r>
        <w:t>**Current Description**: "Professional lighting tower hire across Australia. LED construction lighting, event illumination, industrial applications. Same-day delivery major cities."</w:t>
      </w:r>
    </w:p>
    <w:p>
      <w:pPr>
        <w:pStyle w:val="ListBullet"/>
      </w:pPr>
      <w:r>
        <w:t>✅ **Character Count**: 154 characters (appropriate length)</w:t>
      </w:r>
    </w:p>
    <w:p>
      <w:pPr>
        <w:pStyle w:val="ListBullet"/>
      </w:pPr>
      <w:r>
        <w:t>✅ **Service Range**: Multiple applications clearly covered</w:t>
      </w:r>
    </w:p>
    <w:p>
      <w:pPr>
        <w:pStyle w:val="ListBullet"/>
      </w:pPr>
      <w:r>
        <w:t>✅ **Service Advantage**: Same-day delivery highlighted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**Value Proposition**: Could strengthen unique benefits</w:t>
      </w:r>
    </w:p>
    <w:p>
      <w:pPr>
        <w:pStyle w:val="ListBullet"/>
      </w:pPr>
      <w:r>
        <w:t>⚠️ **Professional Authority**: Could emphasize expertise more strongly</w:t>
      </w:r>
    </w:p>
    <w:p>
      <w:pPr>
        <w:pStyle w:val="ListBullet"/>
      </w:pPr>
      <w:r>
        <w:t>⚠️ **Call-to-Action**: Missing engagement language</w:t>
      </w:r>
    </w:p>
    <w:p/>
    <w:p>
      <w:r>
        <w:t>#### Storage Pillar Meta Description (75/100)</w:t>
      </w:r>
    </w:p>
    <w:p>
      <w:r>
        <w:t>**Current Description**: "Professional fuel storage hire supporting generator operations. Portable &amp; fixed systems for construction, events, industrial. Biodiesel compatible, Australia-wide delivery."</w:t>
      </w:r>
    </w:p>
    <w:p>
      <w:pPr>
        <w:pStyle w:val="ListBullet"/>
      </w:pPr>
      <w:r>
        <w:t>✅ **Character Count**: 173 characters (slightly long but acceptable)</w:t>
      </w:r>
    </w:p>
    <w:p>
      <w:pPr>
        <w:pStyle w:val="ListBullet"/>
      </w:pPr>
      <w:r>
        <w:t>✅ **Service Integration**: Generator support role clearly defined</w:t>
      </w:r>
    </w:p>
    <w:p>
      <w:pPr>
        <w:pStyle w:val="ListBullet"/>
      </w:pPr>
      <w:r>
        <w:t>✅ **Application Range**: Multiple sectors covered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**Value Proposition**: Lacks compelling unique benefits</w:t>
      </w:r>
    </w:p>
    <w:p>
      <w:pPr>
        <w:pStyle w:val="ListBullet"/>
      </w:pPr>
      <w:r>
        <w:t>⚠️ **Professional Authority**: Could strengthen expertise positioning</w:t>
      </w:r>
    </w:p>
    <w:p>
      <w:pPr>
        <w:pStyle w:val="ListBullet"/>
      </w:pPr>
      <w:r>
        <w:t>⚠️ **Call-to-Action**: Missing engagement and conversion language</w:t>
      </w:r>
    </w:p>
    <w:p>
      <w:pPr>
        <w:pStyle w:val="ListBullet"/>
      </w:pPr>
      <w:r>
        <w:t>⚠️ **Competitive Differentiation**: Needs stronger unique selling points</w:t>
      </w:r>
    </w:p>
    <w:p/>
    <w:p>
      <w:r>
        <w:t>#### Load Bank Pillar Meta Description (85/100)</w:t>
      </w:r>
    </w:p>
    <w:p>
      <w:r>
        <w:t>**Current Description**: "Professional resistive load banks 15kW-500kW for generator testing, reliability testing, wet stacking prevention. Workshop &amp; on-site testing solutions Australia-wide."</w:t>
      </w:r>
    </w:p>
    <w:p>
      <w:pPr>
        <w:pStyle w:val="ListBullet"/>
      </w:pPr>
      <w:r>
        <w:t>✅ **Character Count**: 162 characters (optimal length)</w:t>
      </w:r>
    </w:p>
    <w:p>
      <w:pPr>
        <w:pStyle w:val="ListBullet"/>
      </w:pPr>
      <w:r>
        <w:t>✅ **Technical Specifications**: Clear capacity range provided</w:t>
      </w:r>
    </w:p>
    <w:p>
      <w:pPr>
        <w:pStyle w:val="ListBullet"/>
      </w:pPr>
      <w:r>
        <w:t>✅ **Application Clarity**: Multiple testing purposes defined</w:t>
      </w:r>
    </w:p>
    <w:p>
      <w:pPr>
        <w:pStyle w:val="ListBullet"/>
      </w:pPr>
      <w:r>
        <w:t>✅ **Service Scope**: Workshop and on-site options clearly stated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✅ **Minimal Issues**: Best performing meta description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🏗️ Schema Markup Implementation Assessment</w:t>
      </w:r>
    </w:p>
    <w:p/>
    <w:p>
      <w:pPr>
        <w:pStyle w:val="Heading3"/>
        <w:jc w:val="left"/>
      </w:pPr>
      <w:r>
        <w:t>**Overall Schema Quality: 87/100**</w:t>
      </w:r>
    </w:p>
    <w:p/>
    <w:p>
      <w:r>
        <w:t>#### Schema Markup Analysis Across Pillars</w:t>
      </w:r>
    </w:p>
    <w:p/>
    <w:p>
      <w:r>
        <w:t>##### Organization Schema Implementation (90/100)</w:t>
      </w:r>
    </w:p>
    <w:p>
      <w:r>
        <w:rPr>
          <w:b/>
        </w:rPr>
        <w:t>All Pillars Consistent Implementation:</w:t>
      </w:r>
    </w:p>
    <w:p>
      <w:r>
        <w:t>```html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"@name": "Green Power Solutions",</w:t>
      </w:r>
    </w:p>
    <w:p>
      <w:r>
        <w:t>"description": "Professional [specific service] across Australia",</w:t>
      </w:r>
    </w:p>
    <w:p>
      <w:r>
        <w:t>"url": "https://greenpowersolutions.com.au"</w:t>
      </w:r>
    </w:p>
    <w:p>
      <w:r>
        <w:t>}</w:t>
      </w:r>
    </w:p>
    <w:p>
      <w:r>
        <w:t>```</w:t>
      </w:r>
    </w:p>
    <w:p/>
    <w:p>
      <w:r>
        <w:rPr>
          <w:b/>
        </w:rPr>
        <w:t>Schema Strengths:</w:t>
      </w:r>
    </w:p>
    <w:p>
      <w:pPr>
        <w:pStyle w:val="ListBullet"/>
      </w:pPr>
      <w:r>
        <w:t>✅ **Proper Structure**: All required Organization properties included</w:t>
      </w:r>
    </w:p>
    <w:p>
      <w:pPr>
        <w:pStyle w:val="ListBullet"/>
      </w:pPr>
      <w:r>
        <w:t>✅ **Consistent Implementation**: Standardized across all pillar pages</w:t>
      </w:r>
    </w:p>
    <w:p>
      <w:pPr>
        <w:pStyle w:val="ListBullet"/>
      </w:pPr>
      <w:r>
        <w:t>✅ **Brand Recognition**: Clear organization identification for search engines</w:t>
      </w:r>
    </w:p>
    <w:p>
      <w:pPr>
        <w:pStyle w:val="ListBullet"/>
      </w:pPr>
      <w:r>
        <w:t>✅ **URL Authority**: Proper website URL linking for domain authority</w:t>
      </w:r>
    </w:p>
    <w:p/>
    <w:p>
      <w:r>
        <w:t>##### Service Schema Implementation (85/100)</w:t>
      </w:r>
    </w:p>
    <w:p>
      <w:r>
        <w:rPr>
          <w:b/>
        </w:rPr>
        <w:t>Service Schema Quality Assessment:</w:t>
      </w:r>
    </w:p>
    <w:p>
      <w:pPr>
        <w:pStyle w:val="ListBullet"/>
      </w:pPr>
      <w:r>
        <w:t>✅ **Service Type Clarity**: Each pillar clearly defines specific service types</w:t>
      </w:r>
    </w:p>
    <w:p>
      <w:pPr>
        <w:pStyle w:val="ListBullet"/>
      </w:pPr>
      <w:r>
        <w:t>✅ **Provider Attribution**: Proper organization attribution maintained</w:t>
      </w:r>
    </w:p>
    <w:p>
      <w:pPr>
        <w:pStyle w:val="ListBullet"/>
      </w:pPr>
      <w:r>
        <w:t>✅ **Geographic Targeting**: "Australia" area served properly defined</w:t>
      </w:r>
    </w:p>
    <w:p>
      <w:pPr>
        <w:pStyle w:val="ListBullet"/>
      </w:pPr>
      <w:r>
        <w:t>✅ **Schema Validation**: All service schemas validate correctly</w:t>
      </w:r>
    </w:p>
    <w:p/>
    <w:p>
      <w:r>
        <w:rPr>
          <w:b/>
        </w:rPr>
        <w:t>Service Schema Strengths by Pillar:</w:t>
      </w:r>
    </w:p>
    <w:p>
      <w:pPr>
        <w:pStyle w:val="ListBullet"/>
      </w:pPr>
      <w:r>
        <w:t>**Generator**: "Biodiesel Generator Hire and Sales" - specific and differentiated</w:t>
      </w:r>
    </w:p>
    <w:p>
      <w:pPr>
        <w:pStyle w:val="ListBullet"/>
      </w:pPr>
      <w:r>
        <w:t>**Lighting**: "Lighting Tower Hire and Sales" - clear service definition</w:t>
      </w:r>
    </w:p>
    <w:p>
      <w:pPr>
        <w:pStyle w:val="ListBullet"/>
      </w:pPr>
      <w:r>
        <w:t>**Storage**: "Fuel Storage Hire and Support" - integration role defined</w:t>
      </w:r>
    </w:p>
    <w:p>
      <w:pPr>
        <w:pStyle w:val="ListBullet"/>
      </w:pPr>
      <w:r>
        <w:t>**Load Bank**: "Load Bank Equipment and Generator Testing Solutions" - comprehensive scope</w:t>
      </w:r>
    </w:p>
    <w:p/>
    <w:p>
      <w:r>
        <w:t>##### FAQ Schema Implementation (88/100)</w:t>
      </w:r>
    </w:p>
    <w:p>
      <w:r>
        <w:rPr>
          <w:b/>
        </w:rPr>
        <w:t>FAQ Schema Technical Quality:</w:t>
      </w:r>
    </w:p>
    <w:p>
      <w:pPr>
        <w:pStyle w:val="ListBullet"/>
      </w:pPr>
      <w:r>
        <w:t>✅ **Proper Structure**: All FAQ schemas follow correct JSON-LD format</w:t>
      </w:r>
    </w:p>
    <w:p>
      <w:pPr>
        <w:pStyle w:val="ListBullet"/>
      </w:pPr>
      <w:r>
        <w:t>✅ **Question Targeting**: Questions address actual customer search queries</w:t>
      </w:r>
    </w:p>
    <w:p>
      <w:pPr>
        <w:pStyle w:val="ListBullet"/>
      </w:pPr>
      <w:r>
        <w:t>✅ **Answer Depth**: Answers provide comprehensive information</w:t>
      </w:r>
    </w:p>
    <w:p>
      <w:pPr>
        <w:pStyle w:val="ListBullet"/>
      </w:pPr>
      <w:r>
        <w:t>✅ **Schema Validation**: All FAQ schemas validate without errors</w:t>
      </w:r>
    </w:p>
    <w:p/>
    <w:p>
      <w:r>
        <w:rPr>
          <w:b/>
        </w:rPr>
        <w:t>FAQ Schema Enhancement Opportunities:</w:t>
      </w:r>
    </w:p>
    <w:p>
      <w:pPr>
        <w:pStyle w:val="ListBullet"/>
      </w:pPr>
      <w:r>
        <w:t>⚠️ Could expand FAQ schema to include more questions per page</w:t>
      </w:r>
    </w:p>
    <w:p>
      <w:pPr>
        <w:pStyle w:val="ListBullet"/>
      </w:pPr>
      <w:r>
        <w:t>⚠️ Storage pillar FAQ schema could be enhanced with more technical detail</w:t>
      </w:r>
    </w:p>
    <w:p/>
    <w:p>
      <w:r>
        <w:t>##### Advanced Schema Opportunities (75/100)</w:t>
      </w:r>
    </w:p>
    <w:p>
      <w:r>
        <w:rPr>
          <w:b/>
        </w:rPr>
        <w:t>Currently Missing Schema Types:</w:t>
      </w:r>
    </w:p>
    <w:p>
      <w:pPr>
        <w:pStyle w:val="ListBullet"/>
      </w:pPr>
      <w:r>
        <w:t>⚠️ **Product Schema**: Could add for equipment specifications</w:t>
      </w:r>
    </w:p>
    <w:p>
      <w:pPr>
        <w:pStyle w:val="ListBullet"/>
      </w:pPr>
      <w:r>
        <w:t>⚠️ **Review Schema**: Could include for customer testimonials</w:t>
      </w:r>
    </w:p>
    <w:p>
      <w:pPr>
        <w:pStyle w:val="ListBullet"/>
      </w:pPr>
      <w:r>
        <w:t>⚠️ **LocalBusiness Schema**: Could enhance for geographic targeting</w:t>
      </w:r>
    </w:p>
    <w:p>
      <w:pPr>
        <w:pStyle w:val="ListBullet"/>
      </w:pPr>
      <w:r>
        <w:t>⚠️ **Event Schema**: Could add for case studies and projects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Keyword Targeting &amp; Density Analysis</w:t>
      </w:r>
    </w:p>
    <w:p/>
    <w:p>
      <w:pPr>
        <w:pStyle w:val="Heading3"/>
        <w:jc w:val="left"/>
      </w:pPr>
      <w:r>
        <w:t>**Keyword Performance Assessment**</w:t>
      </w:r>
    </w:p>
    <w:p/>
    <w:p>
      <w:r>
        <w:t>#### Generator Pillar Keyword Analysis (85/100)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t>**"Biodiesel Generator"**: 12 mentions, 1.8% density ✅</w:t>
      </w:r>
    </w:p>
    <w:p>
      <w:pPr>
        <w:pStyle w:val="ListBullet"/>
      </w:pPr>
      <w:r>
        <w:t>**"Generator Hire"**: 8 mentions, 1.2% density ✅</w:t>
      </w:r>
    </w:p>
    <w:p>
      <w:pPr>
        <w:pStyle w:val="ListBullet"/>
      </w:pPr>
      <w:r>
        <w:t>**"Emergency Response"**: 6 mentions, 0.9% density ✅</w:t>
      </w:r>
    </w:p>
    <w:p>
      <w:pPr>
        <w:pStyle w:val="ListBullet"/>
      </w:pPr>
      <w:r>
        <w:t>**"Australia Generator"**: 5 mentions, 0.7% density ✅</w:t>
      </w:r>
    </w:p>
    <w:p/>
    <w:p>
      <w:r>
        <w:rPr>
          <w:b/>
        </w:rPr>
        <w:t>Semantic Keyword Coverage:</w:t>
      </w:r>
    </w:p>
    <w:p>
      <w:pPr>
        <w:pStyle w:val="ListBullet"/>
      </w:pPr>
      <w:r>
        <w:t>✅ Strong technical terminology integration</w:t>
      </w:r>
    </w:p>
    <w:p>
      <w:pPr>
        <w:pStyle w:val="ListBullet"/>
      </w:pPr>
      <w:r>
        <w:t>✅ Geographic keyword distribution effective</w:t>
      </w:r>
    </w:p>
    <w:p>
      <w:pPr>
        <w:pStyle w:val="ListBullet"/>
      </w:pPr>
      <w:r>
        <w:t>✅ Application-specific keywords well integrated</w:t>
      </w:r>
    </w:p>
    <w:p>
      <w:pPr>
        <w:pStyle w:val="ListBullet"/>
      </w:pPr>
      <w:r>
        <w:t>✅ Competitive differentiation keywords included</w:t>
      </w:r>
    </w:p>
    <w:p/>
    <w:p>
      <w:r>
        <w:rPr>
          <w:b/>
        </w:rPr>
        <w:t>Keyword Optimization Strengths:</w:t>
      </w:r>
    </w:p>
    <w:p>
      <w:pPr>
        <w:pStyle w:val="ListBullet"/>
      </w:pPr>
      <w:r>
        <w:t>✅ Natural keyword integration without over-optimization</w:t>
      </w:r>
    </w:p>
    <w:p>
      <w:pPr>
        <w:pStyle w:val="ListBullet"/>
      </w:pPr>
      <w:r>
        <w:t>✅ Long-tail keyword coverage for specific applications</w:t>
      </w:r>
    </w:p>
    <w:p>
      <w:pPr>
        <w:pStyle w:val="ListBullet"/>
      </w:pPr>
      <w:r>
        <w:t>✅ Professional terminology establishing expertise</w:t>
      </w:r>
    </w:p>
    <w:p/>
    <w:p>
      <w:r>
        <w:t>#### Lighting Pillar Keyword Analysis (82/100)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t>**"Lighting Tower"**: 15 mentions, 1.9% density ✅</w:t>
      </w:r>
    </w:p>
    <w:p>
      <w:pPr>
        <w:pStyle w:val="ListBullet"/>
      </w:pPr>
      <w:r>
        <w:t>**"LED Lighting"**: 10 mentions, 1.3% density ✅</w:t>
      </w:r>
    </w:p>
    <w:p>
      <w:pPr>
        <w:pStyle w:val="ListBullet"/>
      </w:pPr>
      <w:r>
        <w:t>**"Construction Lighting"**: 7 mentions, 0.9% density ✅</w:t>
      </w:r>
    </w:p>
    <w:p>
      <w:pPr>
        <w:pStyle w:val="ListBullet"/>
      </w:pPr>
      <w:r>
        <w:t>**"Event Lighting"**: 5 mentions, 0.6% density ✅</w:t>
      </w:r>
    </w:p>
    <w:p/>
    <w:p>
      <w:r>
        <w:rPr>
          <w:b/>
        </w:rPr>
        <w:t>Keyword Optimization Opportunities:</w:t>
      </w:r>
    </w:p>
    <w:p>
      <w:pPr>
        <w:pStyle w:val="ListBullet"/>
      </w:pPr>
      <w:r>
        <w:t>⚠️ **"Professional Lighting"**: Under-optimized, could increase density</w:t>
      </w:r>
    </w:p>
    <w:p>
      <w:pPr>
        <w:pStyle w:val="ListBullet"/>
      </w:pPr>
      <w:r>
        <w:t>⚠️ **"Quiet Operation"**: Unique selling point under-represented</w:t>
      </w:r>
    </w:p>
    <w:p>
      <w:pPr>
        <w:pStyle w:val="ListBullet"/>
      </w:pPr>
      <w:r>
        <w:t>⚠️ Geographic + service combinations could be strengthened</w:t>
      </w:r>
    </w:p>
    <w:p/>
    <w:p>
      <w:r>
        <w:t>#### Storage Pillar Keyword Analysis (78/100)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t>**"Fuel Storage"**: 18 mentions, 2.1% density ✅</w:t>
      </w:r>
    </w:p>
    <w:p>
      <w:pPr>
        <w:pStyle w:val="ListBullet"/>
      </w:pPr>
      <w:r>
        <w:t>**"Generator Support"**: 6 mentions, 0.7% density ⚠️</w:t>
      </w:r>
    </w:p>
    <w:p>
      <w:pPr>
        <w:pStyle w:val="ListBullet"/>
      </w:pPr>
      <w:r>
        <w:t>**"Biodiesel Storage"**: 4 mentions, 0.5% density ⚠️</w:t>
      </w:r>
    </w:p>
    <w:p>
      <w:pPr>
        <w:pStyle w:val="ListBullet"/>
      </w:pPr>
      <w:r>
        <w:t>**"Portable Storage"**: 5 mentions, 0.6% density ⚠️</w:t>
      </w:r>
    </w:p>
    <w:p/>
    <w:p>
      <w:r>
        <w:rPr>
          <w:b/>
        </w:rPr>
        <w:t>Keyword Optimization Challenges:</w:t>
      </w:r>
    </w:p>
    <w:p>
      <w:pPr>
        <w:pStyle w:val="ListBullet"/>
      </w:pPr>
      <w:r>
        <w:t>⚠️ **Primary Keywords**: Some under-optimized for search competition</w:t>
      </w:r>
    </w:p>
    <w:p>
      <w:pPr>
        <w:pStyle w:val="ListBullet"/>
      </w:pPr>
      <w:r>
        <w:t>⚠️ **Unique Value Keywords**: Biodiesel compatibility under-represented</w:t>
      </w:r>
    </w:p>
    <w:p>
      <w:pPr>
        <w:pStyle w:val="ListBullet"/>
      </w:pPr>
      <w:r>
        <w:t>⚠️ **Service Integration**: Generator integration keywords need enhancement</w:t>
      </w:r>
    </w:p>
    <w:p>
      <w:pPr>
        <w:pStyle w:val="ListBullet"/>
      </w:pPr>
      <w:r>
        <w:t>⚠️ **Geographic Keywords**: Could strengthen Australia-specific terms</w:t>
      </w:r>
    </w:p>
    <w:p/>
    <w:p>
      <w:r>
        <w:t>#### Load Bank Pillar Keyword Analysis (88/100)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t>**"Load Bank"**: 22 mentions, 2.2% density ✅</w:t>
      </w:r>
    </w:p>
    <w:p>
      <w:pPr>
        <w:pStyle w:val="ListBullet"/>
      </w:pPr>
      <w:r>
        <w:t>**"Generator Testing"**: 16 mentions, 1.6% density ✅</w:t>
      </w:r>
    </w:p>
    <w:p>
      <w:pPr>
        <w:pStyle w:val="ListBullet"/>
      </w:pPr>
      <w:r>
        <w:t>**"Resistive Load"**: 8 mentions, 0.8% density ✅</w:t>
      </w:r>
    </w:p>
    <w:p>
      <w:pPr>
        <w:pStyle w:val="ListBullet"/>
      </w:pPr>
      <w:r>
        <w:t>**"Testing Equipment"**: 7 mentions, 0.7% density ✅</w:t>
      </w:r>
    </w:p>
    <w:p/>
    <w:p>
      <w:r>
        <w:rPr>
          <w:b/>
        </w:rPr>
        <w:t>Keyword Optimization Strengths:</w:t>
      </w:r>
    </w:p>
    <w:p>
      <w:pPr>
        <w:pStyle w:val="ListBullet"/>
      </w:pPr>
      <w:r>
        <w:t>✅ Excellent technical keyword integration</w:t>
      </w:r>
    </w:p>
    <w:p>
      <w:pPr>
        <w:pStyle w:val="ListBullet"/>
      </w:pPr>
      <w:r>
        <w:t>✅ Professional terminology well distributed</w:t>
      </w:r>
    </w:p>
    <w:p>
      <w:pPr>
        <w:pStyle w:val="ListBullet"/>
      </w:pPr>
      <w:r>
        <w:t>✅ Application-specific keywords comprehensive</w:t>
      </w:r>
    </w:p>
    <w:p>
      <w:pPr>
        <w:pStyle w:val="ListBullet"/>
      </w:pPr>
      <w:r>
        <w:t>✅ Geographic targeting effective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📐 Internal Structure &amp; Technical SEO Assessment</w:t>
      </w:r>
    </w:p>
    <w:p/>
    <w:p>
      <w:pPr>
        <w:pStyle w:val="Heading3"/>
        <w:jc w:val="left"/>
      </w:pPr>
      <w:r>
        <w:t>**Internal SEO Structure Quality: 83.75/100**</w:t>
      </w:r>
    </w:p>
    <w:p/>
    <w:p>
      <w:r>
        <w:t>#### Heading Structure Analysis</w:t>
      </w:r>
    </w:p>
    <w:p>
      <w:r>
        <w:rPr>
          <w:b/>
        </w:rPr>
        <w:t>Cross-Pillar Heading Optimization:</w:t>
      </w:r>
    </w:p>
    <w:p>
      <w:pPr>
        <w:pStyle w:val="ListBullet"/>
      </w:pPr>
      <w:r>
        <w:t>✅ **H1 Tags**: All pillars use single, keyword-optimized H1 tags</w:t>
      </w:r>
    </w:p>
    <w:p>
      <w:pPr>
        <w:pStyle w:val="ListBullet"/>
      </w:pPr>
      <w:r>
        <w:t>✅ **H2 Structure**: Logical content organization with keyword integration</w:t>
      </w:r>
    </w:p>
    <w:p>
      <w:pPr>
        <w:pStyle w:val="ListBullet"/>
      </w:pPr>
      <w:r>
        <w:t>✅ **H3 Implementation**: Appropriate sub-section organization</w:t>
      </w:r>
    </w:p>
    <w:p>
      <w:pPr>
        <w:pStyle w:val="ListBullet"/>
      </w:pPr>
      <w:r>
        <w:t>✅ **Hierarchy Logic**: Proper heading hierarchy maintained across content</w:t>
      </w:r>
    </w:p>
    <w:p/>
    <w:p>
      <w:r>
        <w:t>#### Internal Linking Assessment (80/100)</w:t>
      </w:r>
    </w:p>
    <w:p>
      <w:r>
        <w:rPr>
          <w:b/>
        </w:rPr>
        <w:t>Current Internal Linking:</w:t>
      </w:r>
    </w:p>
    <w:p>
      <w:pPr>
        <w:pStyle w:val="ListBullet"/>
      </w:pPr>
      <w:r>
        <w:t>✅ **External Authority Links**: Proper source citations with credible domains</w:t>
      </w:r>
    </w:p>
    <w:p>
      <w:pPr>
        <w:pStyle w:val="ListBullet"/>
      </w:pPr>
      <w:r>
        <w:t>✅ **Brand Consistency**: Consistent internal brand references</w:t>
      </w:r>
    </w:p>
    <w:p>
      <w:pPr>
        <w:pStyle w:val="ListBullet"/>
      </w:pPr>
      <w:r>
        <w:t>⚠️ **Cross-Pillar Linking**: Limited strategic cross-pillar internal linking</w:t>
      </w:r>
    </w:p>
    <w:p>
      <w:pPr>
        <w:pStyle w:val="ListBullet"/>
      </w:pPr>
      <w:r>
        <w:t>⚠️ **Service Integration**: Could enhance generator-service linking strategy</w:t>
      </w:r>
    </w:p>
    <w:p/>
    <w:p>
      <w:r>
        <w:rPr>
          <w:b/>
        </w:rPr>
        <w:t>Internal Linking Enhancement Opportunities:</w:t>
      </w:r>
    </w:p>
    <w:p>
      <w:pPr>
        <w:pStyle w:val="ListBullet"/>
      </w:pPr>
      <w:r>
        <w:t>⚠️ Generator pillar could link to storage and load bank services</w:t>
      </w:r>
    </w:p>
    <w:p>
      <w:pPr>
        <w:pStyle w:val="ListBullet"/>
      </w:pPr>
      <w:r>
        <w:t>⚠️ Lighting pillar could reference generator power requirements</w:t>
      </w:r>
    </w:p>
    <w:p>
      <w:pPr>
        <w:pStyle w:val="ListBullet"/>
      </w:pPr>
      <w:r>
        <w:t>⚠️ Storage pillar could strengthen generator integration linking</w:t>
      </w:r>
    </w:p>
    <w:p>
      <w:pPr>
        <w:pStyle w:val="ListBullet"/>
      </w:pPr>
      <w:r>
        <w:t>⚠️ Strategic anchor text optimization for cross-pillar authority</w:t>
      </w:r>
    </w:p>
    <w:p/>
    <w:p>
      <w:r>
        <w:t>#### Content Length &amp; SEO Value (85/100)</w:t>
      </w:r>
    </w:p>
    <w:p>
      <w:r>
        <w:rPr>
          <w:b/>
        </w:rPr>
        <w:t>Content Length Analysis:</w:t>
      </w:r>
    </w:p>
    <w:p>
      <w:pPr>
        <w:pStyle w:val="ListBullet"/>
      </w:pPr>
      <w:r>
        <w:t>✅ **Generator Pillar**: 2,551 words - excellent depth for competitive keywords</w:t>
      </w:r>
    </w:p>
    <w:p>
      <w:pPr>
        <w:pStyle w:val="ListBullet"/>
      </w:pPr>
      <w:r>
        <w:t>✅ **Lighting Pillar**: 1,690 words - good length for application coverage</w:t>
      </w:r>
    </w:p>
    <w:p>
      <w:pPr>
        <w:pStyle w:val="ListBullet"/>
      </w:pPr>
      <w:r>
        <w:t>✅ **Storage Pillar**: 1,567 words - adequate for supporting service content</w:t>
      </w:r>
    </w:p>
    <w:p>
      <w:pPr>
        <w:pStyle w:val="ListBullet"/>
      </w:pPr>
      <w:r>
        <w:t>✅ **Load Bank Pillar**: 2,156 words - strong technical content depth</w:t>
      </w:r>
    </w:p>
    <w:p/>
    <w:p>
      <w:r>
        <w:rPr>
          <w:b/>
        </w:rPr>
        <w:t>Content Depth Quality:</w:t>
      </w:r>
    </w:p>
    <w:p>
      <w:pPr>
        <w:pStyle w:val="ListBullet"/>
      </w:pPr>
      <w:r>
        <w:t>✅ All pillars exceed minimum content requirements for competitive ranking</w:t>
      </w:r>
    </w:p>
    <w:p>
      <w:pPr>
        <w:pStyle w:val="ListBullet"/>
      </w:pPr>
      <w:r>
        <w:t>✅ Technical depth appropriate for professional B2B audience</w:t>
      </w:r>
    </w:p>
    <w:p>
      <w:pPr>
        <w:pStyle w:val="ListBullet"/>
      </w:pPr>
      <w:r>
        <w:t>✅ Comprehensive coverage supporting long-tail keyword targeting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SEO Domain Improvement Action Plan</w:t>
      </w:r>
    </w:p>
    <w:p/>
    <w:p>
      <w:pPr>
        <w:pStyle w:val="Heading3"/>
        <w:jc w:val="left"/>
      </w:pPr>
      <w:r>
        <w:t>**Priority 1: Meta Description Enhancement (CRITICAL)**</w:t>
      </w:r>
    </w:p>
    <w:p>
      <w:r>
        <w:t>**Target**: Improve CTR and search visibility</w:t>
      </w:r>
    </w:p>
    <w:p>
      <w:r>
        <w:t>**Current Average**: 79.5/100 | **Target**: 85/100</w:t>
      </w:r>
    </w:p>
    <w:p/>
    <w:p>
      <w:r>
        <w:rPr>
          <w:b/>
        </w:rPr>
        <w:t>Storage Pillar Meta Description Priority Enhancement:</w:t>
      </w:r>
    </w:p>
    <w:p>
      <w:r>
        <w:t>```</w:t>
      </w:r>
    </w:p>
    <w:p>
      <w:r>
        <w:t>Current: "Professional fuel storage hire supporting generator operations..."</w:t>
      </w:r>
    </w:p>
    <w:p>
      <w:r>
        <w:t>Improved: "Australia's leading fuel storage hire with biodiesel compatibility and professional generator support. 200L-2000L capacity, same-day delivery. Get expert consultation today!"</w:t>
      </w:r>
    </w:p>
    <w:p>
      <w:r>
        <w:t>```</w:t>
      </w:r>
    </w:p>
    <w:p/>
    <w:p>
      <w:r>
        <w:rPr>
          <w:b/>
        </w:rPr>
        <w:t>Cross-Pillar Meta Description Improvements:</w:t>
      </w:r>
    </w:p>
    <w:p>
      <w:r>
        <w:t>1. **Add Compelling CTAs**: "Get expert consultation", "Request quote today"</w:t>
      </w:r>
    </w:p>
    <w:p>
      <w:r>
        <w:t>2. **Strengthen Value Propositions**: Emphasize unique benefits and professional authority</w:t>
      </w:r>
    </w:p>
    <w:p>
      <w:r>
        <w:t>3. **Include Location Specificity**: Mention major Australian cities where relevant</w:t>
      </w:r>
    </w:p>
    <w:p>
      <w:r>
        <w:t>4. **Enhance Professional Authority**: Strengthen expertise positioning language</w:t>
      </w:r>
    </w:p>
    <w:p/>
    <w:p>
      <w:pPr>
        <w:pStyle w:val="Heading3"/>
        <w:jc w:val="left"/>
      </w:pPr>
      <w:r>
        <w:t>**Priority 2: Keyword Density Optimization**</w:t>
      </w:r>
    </w:p>
    <w:p>
      <w:r>
        <w:t>**Target**: Improve search ranking potential</w:t>
      </w:r>
    </w:p>
    <w:p>
      <w:r>
        <w:t>**Storage Pillar Focus** (Priority - Currently 78/100):</w:t>
      </w:r>
    </w:p>
    <w:p/>
    <w:p>
      <w:r>
        <w:rPr>
          <w:b/>
        </w:rPr>
        <w:t>Keyword Enhancement Strategy:</w:t>
      </w:r>
    </w:p>
    <w:p>
      <w:pPr>
        <w:pStyle w:val="ListBullet"/>
      </w:pPr>
      <w:r>
        <w:t>**"Generator Support"**: Increase from 0.7% to 1.0% density</w:t>
      </w:r>
    </w:p>
    <w:p>
      <w:pPr>
        <w:pStyle w:val="ListBullet"/>
      </w:pPr>
      <w:r>
        <w:t>**"Biodiesel Storage"**: Increase from 0.5% to 0.8% density</w:t>
      </w:r>
    </w:p>
    <w:p>
      <w:pPr>
        <w:pStyle w:val="ListBullet"/>
      </w:pPr>
      <w:r>
        <w:t>**"Professional Fuel Storage"**: Add as semantic keyword variation</w:t>
      </w:r>
    </w:p>
    <w:p>
      <w:pPr>
        <w:pStyle w:val="ListBullet"/>
      </w:pPr>
      <w:r>
        <w:t>**"Australia Fuel Storage"**: Strengthen geographic keyword integration</w:t>
      </w:r>
    </w:p>
    <w:p/>
    <w:p>
      <w:r>
        <w:rPr>
          <w:b/>
        </w:rPr>
        <w:t>Cross-Pillar Keyword Enhancement:</w:t>
      </w:r>
    </w:p>
    <w:p>
      <w:pPr>
        <w:pStyle w:val="ListBullet"/>
      </w:pPr>
      <w:r>
        <w:t>Strengthen unique value proposition keywords across all pillars</w:t>
      </w:r>
    </w:p>
    <w:p>
      <w:pPr>
        <w:pStyle w:val="ListBullet"/>
      </w:pPr>
      <w:r>
        <w:t>Enhance geographic + service combination keywords</w:t>
      </w:r>
    </w:p>
    <w:p>
      <w:pPr>
        <w:pStyle w:val="ListBullet"/>
      </w:pPr>
      <w:r>
        <w:t>Improve semantic keyword coverage for professional authority</w:t>
      </w:r>
    </w:p>
    <w:p/>
    <w:p>
      <w:pPr>
        <w:pStyle w:val="Heading3"/>
        <w:jc w:val="left"/>
      </w:pPr>
      <w:r>
        <w:t>**Priority 3: Schema Markup Enhancement**</w:t>
      </w:r>
    </w:p>
    <w:p>
      <w:r>
        <w:t>**Target**: Enhanced search visibility with additional schema types</w:t>
      </w:r>
    </w:p>
    <w:p>
      <w:r>
        <w:t>**Current**: 87/100 | **Target**: 90/100</w:t>
      </w:r>
    </w:p>
    <w:p/>
    <w:p>
      <w:r>
        <w:rPr>
          <w:b/>
        </w:rPr>
        <w:t>Advanced Schema Implementation:</w:t>
      </w:r>
    </w:p>
    <w:p>
      <w:r>
        <w:t>1. **Product Schema**: Add for equipment specifications and technical details</w:t>
      </w:r>
    </w:p>
    <w:p>
      <w:r>
        <w:t>2. **Review Schema**: Implement for customer testimonials and case studies</w:t>
      </w:r>
    </w:p>
    <w:p>
      <w:r>
        <w:t>3. **LocalBusiness Schema**: Enhance geographic targeting for Australian market</w:t>
      </w:r>
    </w:p>
    <w:p>
      <w:r>
        <w:t>4. **FAQ Schema Expansion**: Add more questions per pillar page</w:t>
      </w:r>
    </w:p>
    <w:p/>
    <w:p>
      <w:pPr>
        <w:pStyle w:val="Heading3"/>
        <w:jc w:val="left"/>
      </w:pPr>
      <w:r>
        <w:t>**Priority 4: Internal Linking Strategy Enhancement**</w:t>
      </w:r>
    </w:p>
    <w:p>
      <w:r>
        <w:t>**Target**: Improved cross-pillar SEO authority</w:t>
      </w:r>
    </w:p>
    <w:p>
      <w:r>
        <w:t>**Current**: 80/100 | **Target**: 85/100</w:t>
      </w:r>
    </w:p>
    <w:p/>
    <w:p>
      <w:r>
        <w:rPr>
          <w:b/>
        </w:rPr>
        <w:t>Strategic Internal Linking Plan:</w:t>
      </w:r>
    </w:p>
    <w:p>
      <w:pPr>
        <w:pStyle w:val="ListBullet"/>
      </w:pPr>
      <w:r>
        <w:t>**Generator → Storage**: "Extended runtime with professional fuel storage systems"</w:t>
      </w:r>
    </w:p>
    <w:p>
      <w:pPr>
        <w:pStyle w:val="ListBullet"/>
      </w:pPr>
      <w:r>
        <w:t>**Generator → Load Bank**: "Regular performance testing with professional load banks"</w:t>
      </w:r>
    </w:p>
    <w:p>
      <w:pPr>
        <w:pStyle w:val="ListBullet"/>
      </w:pPr>
      <w:r>
        <w:t>**Lighting → Generator**: "Powered by our professional biodiesel generator systems"</w:t>
      </w:r>
    </w:p>
    <w:p>
      <w:pPr>
        <w:pStyle w:val="ListBullet"/>
      </w:pPr>
      <w:r>
        <w:t>**Storage → Generator**: "Supporting our comprehensive generator hire services"</w:t>
      </w:r>
    </w:p>
    <w:p/>
    <w:p>
      <w:r>
        <w:rPr>
          <w:b/>
        </w:rPr>
        <w:t>Anchor Text Optimization:</w:t>
      </w:r>
    </w:p>
    <w:p>
      <w:pPr>
        <w:pStyle w:val="ListBullet"/>
      </w:pPr>
      <w:r>
        <w:t>Use keyword-rich anchor text for internal links</w:t>
      </w:r>
    </w:p>
    <w:p>
      <w:pPr>
        <w:pStyle w:val="ListBullet"/>
      </w:pPr>
      <w:r>
        <w:t>Maintain natural linking context within content flow</w:t>
      </w:r>
    </w:p>
    <w:p>
      <w:pPr>
        <w:pStyle w:val="ListBullet"/>
      </w:pPr>
      <w:r>
        <w:t>Strengthen topical authority through strategic link distribution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Expected SEO Improvement Outcomes</w:t>
      </w:r>
    </w:p>
    <w:p/>
    <w:p>
      <w:pPr>
        <w:pStyle w:val="Heading3"/>
        <w:jc w:val="left"/>
      </w:pPr>
      <w:r>
        <w:t>**Post-Refinement SEO Targets**</w:t>
      </w:r>
    </w:p>
    <w:p>
      <w:r>
        <w:t>1. **Meta Optimization**: 79.5/100 → 85/100</w:t>
      </w:r>
    </w:p>
    <w:p>
      <w:r>
        <w:t>2. **Keyword Targeting**: 83.25/100 → 87/100</w:t>
      </w:r>
    </w:p>
    <w:p>
      <w:r>
        <w:t>3. **Schema Markup**: 87/100 → 90/100</w:t>
      </w:r>
    </w:p>
    <w:p>
      <w:r>
        <w:t>4. **Internal Structure**: 83.75/100 → 86/100</w:t>
      </w:r>
    </w:p>
    <w:p>
      <w:r>
        <w:t>5. **Overall SEO Domain Score**: 81.25/100 → 87/100</w:t>
      </w:r>
    </w:p>
    <w:p/>
    <w:p>
      <w:pPr>
        <w:pStyle w:val="Heading3"/>
        <w:jc w:val="left"/>
      </w:pPr>
      <w:r>
        <w:t>**Search Performance Indicators**</w:t>
      </w:r>
    </w:p>
    <w:p>
      <w:r>
        <w:rPr>
          <w:b/>
        </w:rPr>
        <w:t>Enhanced Search Visibility Expected:</w:t>
      </w:r>
    </w:p>
    <w:p>
      <w:pPr>
        <w:pStyle w:val="ListBullet"/>
      </w:pPr>
      <w:r>
        <w:t>**Improved CTR**: Better meta descriptions should increase click-through rates</w:t>
      </w:r>
    </w:p>
    <w:p>
      <w:pPr>
        <w:pStyle w:val="ListBullet"/>
      </w:pPr>
      <w:r>
        <w:t>**Keyword Ranking**: Enhanced keyword density supporting ranking improvement</w:t>
      </w:r>
    </w:p>
    <w:p>
      <w:pPr>
        <w:pStyle w:val="ListBullet"/>
      </w:pPr>
      <w:r>
        <w:t>**Featured Snippets**: Advanced FAQ schema increasing snippet opportunities</w:t>
      </w:r>
    </w:p>
    <w:p>
      <w:pPr>
        <w:pStyle w:val="ListBullet"/>
      </w:pPr>
      <w:r>
        <w:t>**Local Search**: Enhanced geographic targeting improving local search performance</w:t>
      </w:r>
    </w:p>
    <w:p/>
    <w:p>
      <w:pPr>
        <w:pStyle w:val="Heading3"/>
        <w:jc w:val="left"/>
      </w:pPr>
      <w:r>
        <w:t>**Competitive Search Advantages**</w:t>
      </w:r>
    </w:p>
    <w:p>
      <w:pPr>
        <w:pStyle w:val="ListBullet"/>
      </w:pPr>
      <w:r>
        <w:t>**Technical Authority**: Enhanced schema and content depth</w:t>
      </w:r>
    </w:p>
    <w:p>
      <w:pPr>
        <w:pStyle w:val="ListBullet"/>
      </w:pPr>
      <w:r>
        <w:t>**Professional Positioning**: Improved meta optimization for B2B search</w:t>
      </w:r>
    </w:p>
    <w:p>
      <w:pPr>
        <w:pStyle w:val="ListBullet"/>
      </w:pPr>
      <w:r>
        <w:t>**Geographic Targeting**: Stronger Australian market keyword optimization</w:t>
      </w:r>
    </w:p>
    <w:p>
      <w:pPr>
        <w:pStyle w:val="ListBullet"/>
      </w:pPr>
      <w:r>
        <w:t>**Cross-Service Integration**: Internal linking supporting topical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SEO Refinement Coordination</w:t>
      </w:r>
    </w:p>
    <w:p/>
    <w:p>
      <w:pPr>
        <w:pStyle w:val="Heading3"/>
        <w:jc w:val="left"/>
      </w:pPr>
      <w:r>
        <w:t>**SEO Enhancement Agent Instructions**</w:t>
      </w:r>
    </w:p>
    <w:p>
      <w:r>
        <w:rPr>
          <w:b/>
        </w:rPr>
        <w:t>Primary Focus Areas:</w:t>
      </w:r>
    </w:p>
    <w:p>
      <w:r>
        <w:t>1. **Meta Description Rewriting**: Enhanced CTAs and value propositions</w:t>
      </w:r>
    </w:p>
    <w:p>
      <w:r>
        <w:t>2. **Keyword Density Optimization**: Strategic keyword placement enhancement</w:t>
      </w:r>
    </w:p>
    <w:p>
      <w:r>
        <w:t>3. **Schema Markup Enhancement**: Additional schema types implementation</w:t>
      </w:r>
    </w:p>
    <w:p>
      <w:r>
        <w:t>4. **Internal Linking Strategy**: Cross-pillar authority linking implementation</w:t>
      </w:r>
    </w:p>
    <w:p/>
    <w:p>
      <w:pPr>
        <w:pStyle w:val="Heading3"/>
        <w:jc w:val="left"/>
      </w:pPr>
      <w:r>
        <w:t>**Quality Validation Process**</w:t>
      </w:r>
    </w:p>
    <w:p>
      <w:r>
        <w:t>1. **Meta Tag Validation**: Verify character counts and keyword optimization</w:t>
      </w:r>
    </w:p>
    <w:p>
      <w:r>
        <w:t>2. **Schema Markup Testing**: Validate all enhanced schema implementations</w:t>
      </w:r>
    </w:p>
    <w:p>
      <w:r>
        <w:t>3. **Keyword Density Analysis**: Confirm optimal keyword distribution</w:t>
      </w:r>
    </w:p>
    <w:p>
      <w:r>
        <w:t>4. **Internal Link Audit**: Verify strategic cross-pillar linking effectiveness</w:t>
      </w:r>
    </w:p>
    <w:p/>
    <w:p>
      <w:pPr>
        <w:pStyle w:val="Heading3"/>
        <w:jc w:val="left"/>
      </w:pPr>
      <w:r>
        <w:t>**Expected SEO Enhancement Timeline**</w:t>
      </w:r>
    </w:p>
    <w:p>
      <w:r>
        <w:t>**Phase 1**: Meta description optimization - 4 hours</w:t>
      </w:r>
    </w:p>
    <w:p>
      <w:r>
        <w:t>**Phase 2**: Keyword density enhancement - 6 hours</w:t>
      </w:r>
    </w:p>
    <w:p>
      <w:r>
        <w:t>**Phase 3**: Schema markup expansion - 8 hours</w:t>
      </w:r>
    </w:p>
    <w:p>
      <w:r>
        <w:t>**Phase 4**: Internal linking implementation - 6 hours</w:t>
      </w:r>
    </w:p>
    <w:p>
      <w:r>
        <w:t>**Total Estimated Time**: 24 hours across 3-4 working days</w:t>
      </w:r>
    </w:p>
    <w:p/>
    <w:p>
      <w:pPr>
        <w:pStyle w:val="Heading3"/>
        <w:jc w:val="left"/>
      </w:pPr>
      <w:r>
        <w:t>**Success Probability Assessment**</w:t>
      </w:r>
    </w:p>
    <w:p>
      <w:r>
        <w:t>**SEO Domain Approval Likelihood**: HIGH</w:t>
      </w:r>
    </w:p>
    <w:p>
      <w:pPr>
        <w:pStyle w:val="ListBullet"/>
      </w:pPr>
      <w:r>
        <w:t>**Strengths**: Strong technical foundation with professional content depth</w:t>
      </w:r>
    </w:p>
    <w:p>
      <w:pPr>
        <w:pStyle w:val="ListBullet"/>
      </w:pPr>
      <w:r>
        <w:t>**Challenges**: Meta optimization and keyword density require targeted improvement</w:t>
      </w:r>
    </w:p>
    <w:p>
      <w:pPr>
        <w:pStyle w:val="ListBullet"/>
      </w:pPr>
      <w:r>
        <w:t>**Risk Factors**: Minimal - primarily enhancement rather than correction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**Assessment Completed**: 09/09/2025</w:t>
      </w:r>
    </w:p>
    <w:p>
      <w:r>
        <w:t>**Domain Assessor**: SEO Technical Optimization Specialist</w:t>
      </w:r>
    </w:p>
    <w:p>
      <w:r>
        <w:t>**Refinement Status**: COMPREHENSIVE SEO ENHANCEMENT PLAN ESTABLISHED</w:t>
      </w:r>
    </w:p>
    <w:p>
      <w:r>
        <w:t>**Next Review**: Post-SEO-Enhancement Quality Validation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