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Technical Implementation Guide - AI Optimization Specifications</w:t>
      </w:r>
    </w:p>
    <w:p/>
    <w:p>
      <w:pPr>
        <w:pStyle w:val="Heading2"/>
        <w:jc w:val="left"/>
      </w:pPr>
      <w:r>
        <w:t>Executive Summary</w:t>
      </w:r>
    </w:p>
    <w:p>
      <w:r>
        <w:t>This comprehensive technical guide provides step-by-step implementation specifications for AI optimization across all major platforms. The guide covers schema markup, technical infrastructure, content management systems integration, and Australian professional compliance requirements for optimal AI search performance.</w:t>
      </w:r>
    </w:p>
    <w:p/>
    <w:p>
      <w:pPr>
        <w:pStyle w:val="Heading2"/>
        <w:jc w:val="left"/>
      </w:pPr>
      <w:r>
        <w:t>Technical Infrastructure Requirements</w:t>
      </w:r>
    </w:p>
    <w:p/>
    <w:p>
      <w:pPr>
        <w:pStyle w:val="Heading3"/>
        <w:jc w:val="left"/>
      </w:pPr>
      <w:r>
        <w:t>1. AI Crawler Access Configuration</w:t>
      </w:r>
    </w:p>
    <w:p/>
    <w:p>
      <w:r>
        <w:t>#### robots.txt Optimization for AI Systems</w:t>
      </w:r>
    </w:p>
    <w:p>
      <w:r>
        <w:rPr>
          <w:b/>
        </w:rPr>
        <w:t>Essential AI Crawler Permissions:</w:t>
      </w:r>
    </w:p>
    <w:p>
      <w:r>
        <w:t>```</w:t>
      </w:r>
    </w:p>
    <w:p>
      <w:pPr>
        <w:pStyle w:val="Heading1"/>
        <w:jc w:val="left"/>
      </w:pPr>
      <w:r>
        <w:t>robots.txt - AI Crawler Optimization</w:t>
      </w:r>
    </w:p>
    <w:p>
      <w:r>
        <w:t>User-agent: *</w:t>
      </w:r>
    </w:p>
    <w:p>
      <w:r>
        <w:t>Allow: /</w:t>
      </w:r>
    </w:p>
    <w:p/>
    <w:p>
      <w:pPr>
        <w:pStyle w:val="Heading1"/>
        <w:jc w:val="left"/>
      </w:pPr>
      <w:r>
        <w:t>Google AI Systems</w:t>
      </w:r>
    </w:p>
    <w:p>
      <w:r>
        <w:t>User-agent: Google-Extended</w:t>
      </w:r>
    </w:p>
    <w:p>
      <w:r>
        <w:t>Allow: /</w:t>
      </w:r>
    </w:p>
    <w:p/>
    <w:p>
      <w:pPr>
        <w:pStyle w:val="Heading1"/>
        <w:jc w:val="left"/>
      </w:pPr>
      <w:r>
        <w:t>OpenAI GPTBot</w:t>
      </w:r>
    </w:p>
    <w:p>
      <w:r>
        <w:t>User-agent: GPTBot</w:t>
      </w:r>
    </w:p>
    <w:p>
      <w:r>
        <w:t>Allow: /</w:t>
      </w:r>
    </w:p>
    <w:p/>
    <w:p>
      <w:pPr>
        <w:pStyle w:val="Heading1"/>
        <w:jc w:val="left"/>
      </w:pPr>
      <w:r>
        <w:t>Anthropic Claude Web Crawler</w:t>
      </w:r>
    </w:p>
    <w:p>
      <w:r>
        <w:t>User-agent: Claude-Web</w:t>
      </w:r>
    </w:p>
    <w:p>
      <w:r>
        <w:t>Allow: /</w:t>
      </w:r>
    </w:p>
    <w:p/>
    <w:p>
      <w:pPr>
        <w:pStyle w:val="Heading1"/>
        <w:jc w:val="left"/>
      </w:pPr>
      <w:r>
        <w:t>Perplexity AI Bot</w:t>
      </w:r>
    </w:p>
    <w:p>
      <w:r>
        <w:t>User-agent: PerplexityBot</w:t>
      </w:r>
    </w:p>
    <w:p>
      <w:r>
        <w:t>Allow: /</w:t>
      </w:r>
    </w:p>
    <w:p/>
    <w:p>
      <w:pPr>
        <w:pStyle w:val="Heading1"/>
        <w:jc w:val="left"/>
      </w:pPr>
      <w:r>
        <w:t>Microsoft Bing AI</w:t>
      </w:r>
    </w:p>
    <w:p>
      <w:r>
        <w:t>User-agent: BingBot</w:t>
      </w:r>
    </w:p>
    <w:p>
      <w:r>
        <w:t>Allow: /</w:t>
      </w:r>
    </w:p>
    <w:p/>
    <w:p>
      <w:pPr>
        <w:pStyle w:val="Heading1"/>
        <w:jc w:val="left"/>
      </w:pPr>
      <w:r>
        <w:t>Critical AI Content</w:t>
      </w:r>
    </w:p>
    <w:p>
      <w:r>
        <w:t>Allow: /about/</w:t>
      </w:r>
    </w:p>
    <w:p>
      <w:r>
        <w:t>Allow: /services/</w:t>
      </w:r>
    </w:p>
    <w:p>
      <w:r>
        <w:t>Allow: /professionals/</w:t>
      </w:r>
    </w:p>
    <w:p>
      <w:r>
        <w:t>Allow: /contact/</w:t>
      </w:r>
    </w:p>
    <w:p/>
    <w:p>
      <w:pPr>
        <w:pStyle w:val="Heading1"/>
        <w:jc w:val="left"/>
      </w:pPr>
      <w:r>
        <w:t>Sitemap Location</w:t>
      </w:r>
    </w:p>
    <w:p>
      <w:r>
        <w:t>Sitemap: https://yourdomain.com.au/sitemap.xml</w:t>
      </w:r>
    </w:p>
    <w:p>
      <w:r>
        <w:t>```</w:t>
      </w:r>
    </w:p>
    <w:p/>
    <w:p>
      <w:r>
        <w:t>#### llms.txt Protocol Implementation</w:t>
      </w:r>
    </w:p>
    <w:p>
      <w:r>
        <w:rPr>
          <w:b/>
        </w:rPr>
        <w:t>AI Communication Standards:</w:t>
      </w:r>
    </w:p>
    <w:p>
      <w:r>
        <w:t>```</w:t>
      </w:r>
    </w:p>
    <w:p>
      <w:pPr>
        <w:pStyle w:val="Heading1"/>
        <w:jc w:val="left"/>
      </w:pPr>
      <w:r>
        <w:t>/llms.txt - AI System Communication File</w:t>
      </w:r>
    </w:p>
    <w:p>
      <w:pPr>
        <w:pStyle w:val="Heading1"/>
        <w:jc w:val="left"/>
      </w:pPr>
      <w:r>
        <w:t>Site: [Your Business Name]</w:t>
      </w:r>
    </w:p>
    <w:p>
      <w:pPr>
        <w:pStyle w:val="Heading1"/>
        <w:jc w:val="left"/>
      </w:pPr>
      <w:r>
        <w:t>Description: [Professional service description optimized for AI understanding]</w:t>
      </w:r>
    </w:p>
    <w:p/>
    <w:p>
      <w:pPr>
        <w:pStyle w:val="Heading2"/>
        <w:jc w:val="left"/>
      </w:pPr>
      <w:r>
        <w:t>About This Site</w:t>
      </w:r>
    </w:p>
    <w:p>
      <w:r>
        <w:t>This website provides professional [service type] services in [location], Australia.</w:t>
      </w:r>
    </w:p>
    <w:p>
      <w:r>
        <w:t>We are AHPRA-registered professionals with [years] years of experience serving the Australian community.</w:t>
      </w:r>
    </w:p>
    <w:p/>
    <w:p>
      <w:pPr>
        <w:pStyle w:val="Heading2"/>
        <w:jc w:val="left"/>
      </w:pPr>
      <w:r>
        <w:t>Key Pages for AI Systems</w:t>
      </w:r>
    </w:p>
    <w:p>
      <w:pPr>
        <w:pStyle w:val="ListBullet"/>
      </w:pPr>
      <w:r>
        <w:t>Homepage: https://yourdomain.com.au/ - Main business overview and services</w:t>
      </w:r>
    </w:p>
    <w:p>
      <w:pPr>
        <w:pStyle w:val="ListBullet"/>
      </w:pPr>
      <w:r>
        <w:t>About Us: https://yourdomain.com.au/about/ - Professional credentials and expertise</w:t>
      </w:r>
    </w:p>
    <w:p>
      <w:pPr>
        <w:pStyle w:val="ListBullet"/>
      </w:pPr>
      <w:r>
        <w:t>Services: https://yourdomain.com.au/services/ - Comprehensive service listings</w:t>
      </w:r>
    </w:p>
    <w:p>
      <w:pPr>
        <w:pStyle w:val="ListBullet"/>
      </w:pPr>
      <w:r>
        <w:t>Professionals: https://yourdomain.com.au/team/ - Staff credentials and specializations</w:t>
      </w:r>
    </w:p>
    <w:p>
      <w:pPr>
        <w:pStyle w:val="ListBullet"/>
      </w:pPr>
      <w:r>
        <w:t>Contact: https://yourdomain.com.au/contact/ - Location and appointment information</w:t>
      </w:r>
    </w:p>
    <w:p/>
    <w:p>
      <w:pPr>
        <w:pStyle w:val="Heading2"/>
        <w:jc w:val="left"/>
      </w:pPr>
      <w:r>
        <w:t>Professional Information</w:t>
      </w:r>
    </w:p>
    <w:p>
      <w:pPr>
        <w:pStyle w:val="ListBullet"/>
      </w:pPr>
      <w:r>
        <w:t>AHPRA Registration: [Registration Numbers]</w:t>
      </w:r>
    </w:p>
    <w:p>
      <w:pPr>
        <w:pStyle w:val="ListBullet"/>
      </w:pPr>
      <w:r>
        <w:t>Professional Associations: [Memberships]</w:t>
      </w:r>
    </w:p>
    <w:p>
      <w:pPr>
        <w:pStyle w:val="ListBullet"/>
      </w:pPr>
      <w:r>
        <w:t>Service Areas: [Geographic coverage]</w:t>
      </w:r>
    </w:p>
    <w:p>
      <w:pPr>
        <w:pStyle w:val="ListBullet"/>
      </w:pPr>
      <w:r>
        <w:t>Specializations: [Areas of expertise]</w:t>
      </w:r>
    </w:p>
    <w:p/>
    <w:p>
      <w:pPr>
        <w:pStyle w:val="Heading2"/>
        <w:jc w:val="left"/>
      </w:pPr>
      <w:r>
        <w:t>Usage Guidelines</w:t>
      </w:r>
    </w:p>
    <w:p>
      <w:r>
        <w:t>This information is provided for AI systems to understand our professional services</w:t>
      </w:r>
    </w:p>
    <w:p>
      <w:r>
        <w:t>and represent our business accurately in AI-generated responses. All information</w:t>
      </w:r>
    </w:p>
    <w:p>
      <w:r>
        <w:t>should be attributed to [Business Name] when cited.</w:t>
      </w:r>
    </w:p>
    <w:p>
      <w:r>
        <w:t>```</w:t>
      </w:r>
    </w:p>
    <w:p/>
    <w:p>
      <w:pPr>
        <w:pStyle w:val="Heading3"/>
        <w:jc w:val="left"/>
      </w:pPr>
      <w:r>
        <w:t>2. Schema Markup Implementation</w:t>
      </w:r>
    </w:p>
    <w:p/>
    <w:p>
      <w:r>
        <w:t>#### Organization Schema (Priority 1)</w:t>
      </w:r>
    </w:p>
    <w:p>
      <w:r>
        <w:rPr>
          <w:b/>
        </w:rPr>
        <w:t>Complete Organization Schema for AI Systems:</w:t>
      </w:r>
    </w:p>
    <w:p>
      <w:r>
        <w:t>```json</w:t>
      </w:r>
    </w:p>
    <w:p>
      <w:r>
        <w:t>{</w:t>
      </w:r>
    </w:p>
    <w:p>
      <w:r>
        <w:t>"@context": "https://schema.org",</w:t>
      </w:r>
    </w:p>
    <w:p>
      <w:r>
        <w:t>"@type": "MedicalBusiness",</w:t>
      </w:r>
    </w:p>
    <w:p>
      <w:r>
        <w:t>"name": "[Business Name]",</w:t>
      </w:r>
    </w:p>
    <w:p>
      <w:r>
        <w:t>"alternateName": "[Business Acronym/Common Name]",</w:t>
      </w:r>
    </w:p>
    <w:p>
      <w:r>
        <w:t>"description": "[Professional service description optimized for AI understanding]",</w:t>
      </w:r>
    </w:p>
    <w:p>
      <w:r>
        <w:t>"url": "https://yourdomain.com.au",</w:t>
      </w:r>
    </w:p>
    <w:p>
      <w:r>
        <w:t>"logo": {</w:t>
      </w:r>
    </w:p>
    <w:p>
      <w:r>
        <w:t>"@type": "ImageObject",</w:t>
      </w:r>
    </w:p>
    <w:p>
      <w:r>
        <w:t>"url": "https://yourdomain.com.au/logo.png",</w:t>
      </w:r>
    </w:p>
    <w:p>
      <w:r>
        <w:t>"width": "600",</w:t>
      </w:r>
    </w:p>
    <w:p>
      <w:r>
        <w:t>"height": "200"</w:t>
      </w:r>
    </w:p>
    <w:p>
      <w:r>
        <w:t>},</w:t>
      </w:r>
    </w:p>
    <w:p>
      <w:r>
        <w:t>"image": [</w:t>
      </w:r>
    </w:p>
    <w:p>
      <w:r>
        <w:t>"https://yourdomain.com.au/images/practice-front.jpg",</w:t>
      </w:r>
    </w:p>
    <w:p>
      <w:r>
        <w:t>"https://yourdomain.com.au/images/team-photo.jpg"</w:t>
      </w:r>
    </w:p>
    <w:p>
      <w:r>
        <w:t>],</w:t>
      </w:r>
    </w:p>
    <w:p>
      <w:r>
        <w:t>"telephone": "+61-x-xxxx-xxxx",</w:t>
      </w:r>
    </w:p>
    <w:p>
      <w:r>
        <w:t>"email": "info@yourdomain.com.au",</w:t>
      </w:r>
    </w:p>
    <w:p>
      <w:r>
        <w:t>"faxNumber": "+61-x-xxxx-xxxx",</w:t>
      </w:r>
    </w:p>
    <w:p>
      <w:r>
        <w:t>"address": {</w:t>
      </w:r>
    </w:p>
    <w:p>
      <w:r>
        <w:t>"@type": "PostalAddress",</w:t>
      </w:r>
    </w:p>
    <w:p>
      <w:r>
        <w:t>"streetAddress": "[Street Address]",</w:t>
      </w:r>
    </w:p>
    <w:p>
      <w:r>
        <w:t>"addressLocality": "[Suburb]",</w:t>
      </w:r>
    </w:p>
    <w:p>
      <w:r>
        <w:t>"addressRegion": "[State]",</w:t>
      </w:r>
    </w:p>
    <w:p>
      <w:r>
        <w:t>"postalCode": "[Postcode]",</w:t>
      </w:r>
    </w:p>
    <w:p>
      <w:r>
        <w:t>"addressCountry": "AU"</w:t>
      </w:r>
    </w:p>
    <w:p>
      <w:r>
        <w:t>},</w:t>
      </w:r>
    </w:p>
    <w:p>
      <w:r>
        <w:t>"geo": {</w:t>
      </w:r>
    </w:p>
    <w:p>
      <w:r>
        <w:t>"@type": "GeoCoordinates",</w:t>
      </w:r>
    </w:p>
    <w:p>
      <w:r>
        <w:t>"latitude": "[Latitude]",</w:t>
      </w:r>
    </w:p>
    <w:p>
      <w:r>
        <w:t>"longitude": "[Longitude]"</w:t>
      </w:r>
    </w:p>
    <w:p>
      <w:r>
        <w:t>},</w:t>
      </w:r>
    </w:p>
    <w:p>
      <w:r>
        <w:t>"openingHours": [</w:t>
      </w:r>
    </w:p>
    <w:p>
      <w:r>
        <w:t>"Mo-Fr 08:00-17:00",</w:t>
      </w:r>
    </w:p>
    <w:p>
      <w:r>
        <w:t>"Sa 09:00-13:00"</w:t>
      </w:r>
    </w:p>
    <w:p>
      <w:r>
        <w:t>],</w:t>
      </w:r>
    </w:p>
    <w:p>
      <w:r>
        <w:t>"priceRange": "$$",</w:t>
      </w:r>
    </w:p>
    <w:p>
      <w:r>
        <w:t>"paymentAccepted": [</w:t>
      </w:r>
    </w:p>
    <w:p>
      <w:r>
        <w:t>"Medicare",</w:t>
      </w:r>
    </w:p>
    <w:p>
      <w:r>
        <w:t>"Private Health Insurance",</w:t>
      </w:r>
    </w:p>
    <w:p>
      <w:r>
        <w:t>"EFTPOS",</w:t>
      </w:r>
    </w:p>
    <w:p>
      <w:r>
        <w:t>"Credit Card",</w:t>
      </w:r>
    </w:p>
    <w:p>
      <w:r>
        <w:t>"Cash"</w:t>
      </w:r>
    </w:p>
    <w:p>
      <w:r>
        <w:t>],</w:t>
      </w:r>
    </w:p>
    <w:p>
      <w:r>
        <w:t>"currenciesAccepted": "AUD",</w:t>
      </w:r>
    </w:p>
    <w:p>
      <w:r>
        <w:t>"areaServed": {</w:t>
      </w:r>
    </w:p>
    <w:p>
      <w:r>
        <w:t>"@type": "GeoCircle",</w:t>
      </w:r>
    </w:p>
    <w:p>
      <w:r>
        <w:t>"geoMidpoint": {</w:t>
      </w:r>
    </w:p>
    <w:p>
      <w:r>
        <w:t>"@type": "GeoCoordinates",</w:t>
      </w:r>
    </w:p>
    <w:p>
      <w:r>
        <w:t>"latitude": "[Latitude]",</w:t>
      </w:r>
    </w:p>
    <w:p>
      <w:r>
        <w:t>"longitude": "[Longitude]"</w:t>
      </w:r>
    </w:p>
    <w:p>
      <w:r>
        <w:t>},</w:t>
      </w:r>
    </w:p>
    <w:p>
      <w:r>
        <w:t>"geoRadius": "50000"</w:t>
      </w:r>
    </w:p>
    <w:p>
      <w:r>
        <w:t>},</w:t>
      </w:r>
    </w:p>
    <w:p>
      <w:r>
        <w:t>"hasOfferCatalog": {</w:t>
      </w:r>
    </w:p>
    <w:p>
      <w:r>
        <w:t>"@type": "OfferCatalog",</w:t>
      </w:r>
    </w:p>
    <w:p>
      <w:r>
        <w:t>"name": "Professional Services",</w:t>
      </w:r>
    </w:p>
    <w:p>
      <w:r>
        <w:t>"itemListElement": [</w:t>
      </w:r>
    </w:p>
    <w:p>
      <w:r>
        <w:t>{</w:t>
      </w:r>
    </w:p>
    <w:p>
      <w:r>
        <w:t>"@type": "Offer",</w:t>
      </w:r>
    </w:p>
    <w:p>
      <w:r>
        <w:t>"itemOffered": {</w:t>
      </w:r>
    </w:p>
    <w:p>
      <w:r>
        <w:t>"@type": "Service",</w:t>
      </w:r>
    </w:p>
    <w:p>
      <w:r>
        <w:t>"name": "[Primary Service]",</w:t>
      </w:r>
    </w:p>
    <w:p>
      <w:r>
        <w:t>"description": "[Service description for AI understanding]",</w:t>
      </w:r>
    </w:p>
    <w:p>
      <w:r>
        <w:t>"provider": {</w:t>
      </w:r>
    </w:p>
    <w:p>
      <w:r>
        <w:t>"@type": "Organization",</w:t>
      </w:r>
    </w:p>
    <w:p>
      <w:r>
        <w:t>"@id": "https://yourdomain.com.au"</w:t>
      </w:r>
    </w:p>
    <w:p>
      <w:r>
        <w:t>}</w:t>
      </w:r>
    </w:p>
    <w:p>
      <w:r>
        <w:t>}</w:t>
      </w:r>
    </w:p>
    <w:p>
      <w:r>
        <w:t>}</w:t>
      </w:r>
    </w:p>
    <w:p>
      <w:r>
        <w:t>]</w:t>
      </w:r>
    </w:p>
    <w:p>
      <w:r>
        <w:t>},</w:t>
      </w:r>
    </w:p>
    <w:p>
      <w:r>
        <w:t>"sameAs": [</w:t>
      </w:r>
    </w:p>
    <w:p>
      <w:r>
        <w:t>"https://www.facebook.com/[businessname]",</w:t>
      </w:r>
    </w:p>
    <w:p>
      <w:r>
        <w:t>"https://www.linkedin.com/company/[businessname]",</w:t>
      </w:r>
    </w:p>
    <w:p>
      <w:r>
        <w:t>"https://www.ahpra.gov.au/Registration/Registers-of-Practitioners.aspx"</w:t>
      </w:r>
    </w:p>
    <w:p>
      <w:r>
        <w:t>],</w:t>
      </w:r>
    </w:p>
    <w:p>
      <w:r>
        <w:t>"aggregateRating": {</w:t>
      </w:r>
    </w:p>
    <w:p>
      <w:r>
        <w:t>"@type": "AggregateRating",</w:t>
      </w:r>
    </w:p>
    <w:p>
      <w:r>
        <w:t>"ratingValue": "[Average Rating]",</w:t>
      </w:r>
    </w:p>
    <w:p>
      <w:r>
        <w:t>"reviewCount": "[Number of Reviews]"</w:t>
      </w:r>
    </w:p>
    <w:p>
      <w:r>
        <w:t>},</w:t>
      </w:r>
    </w:p>
    <w:p>
      <w:r>
        <w:t>"review": [</w:t>
      </w:r>
    </w:p>
    <w:p>
      <w:r>
        <w:t>{</w:t>
      </w:r>
    </w:p>
    <w:p>
      <w:r>
        <w:t>"@type": "Review",</w:t>
      </w:r>
    </w:p>
    <w:p>
      <w:r>
        <w:t>"author": {</w:t>
      </w:r>
    </w:p>
    <w:p>
      <w:r>
        <w:t>"@type": "Person",</w:t>
      </w:r>
    </w:p>
    <w:p>
      <w:r>
        <w:t>"name": "[Reviewer Name]"</w:t>
      </w:r>
    </w:p>
    <w:p>
      <w:r>
        <w:t>},</w:t>
      </w:r>
    </w:p>
    <w:p>
      <w:r>
        <w:t>"reviewRating": {</w:t>
      </w:r>
    </w:p>
    <w:p>
      <w:r>
        <w:t>"@type": "Rating",</w:t>
      </w:r>
    </w:p>
    <w:p>
      <w:r>
        <w:t>"ratingValue": "5"</w:t>
      </w:r>
    </w:p>
    <w:p>
      <w:r>
        <w:t>},</w:t>
      </w:r>
    </w:p>
    <w:p>
      <w:r>
        <w:t>"reviewBody": "[Review text]"</w:t>
      </w:r>
    </w:p>
    <w:p>
      <w:r>
        <w:t>}</w:t>
      </w:r>
    </w:p>
    <w:p>
      <w:r>
        <w:t>]</w:t>
      </w:r>
    </w:p>
    <w:p>
      <w:r>
        <w:t>}</w:t>
      </w:r>
    </w:p>
    <w:p>
      <w:r>
        <w:t>```</w:t>
      </w:r>
    </w:p>
    <w:p/>
    <w:p>
      <w:r>
        <w:t>#### Professional Person Schema (Priority 1)</w:t>
      </w:r>
    </w:p>
    <w:p>
      <w:r>
        <w:rPr>
          <w:b/>
        </w:rPr>
        <w:t>Individual Professional Schema for AI Recognition:</w:t>
      </w:r>
    </w:p>
    <w:p>
      <w:r>
        <w:t>```json</w:t>
      </w:r>
    </w:p>
    <w:p>
      <w:r>
        <w:t>{</w:t>
      </w:r>
    </w:p>
    <w:p>
      <w:r>
        <w:t>"@context": "https://schema.org",</w:t>
      </w:r>
    </w:p>
    <w:p>
      <w:r>
        <w:t>"@type": "Person",</w:t>
      </w:r>
    </w:p>
    <w:p>
      <w:r>
        <w:t>"name": "Dr. [Professional Name]",</w:t>
      </w:r>
    </w:p>
    <w:p>
      <w:r>
        <w:t>"givenName": "[First Name]",</w:t>
      </w:r>
    </w:p>
    <w:p>
      <w:r>
        <w:t>"familyName": "[Last Name]",</w:t>
      </w:r>
    </w:p>
    <w:p>
      <w:r>
        <w:t>"honorificPrefix": "Dr.",</w:t>
      </w:r>
    </w:p>
    <w:p>
      <w:r>
        <w:t>"jobTitle": "[Professional Title]",</w:t>
      </w:r>
    </w:p>
    <w:p>
      <w:r>
        <w:t>"description": "[Professional background and expertise summary]",</w:t>
      </w:r>
    </w:p>
    <w:p>
      <w:r>
        <w:t>"url": "https://yourdomain.com.au/team/[name]",</w:t>
      </w:r>
    </w:p>
    <w:p>
      <w:r>
        <w:t>"image": "https://yourdomain.com.au/images/[name]-headshot.jpg",</w:t>
      </w:r>
    </w:p>
    <w:p>
      <w:r>
        <w:t>"telephone": "+61-x-xxxx-xxxx",</w:t>
      </w:r>
    </w:p>
    <w:p>
      <w:r>
        <w:t>"email": "[name]@yourdomain.com.au",</w:t>
      </w:r>
    </w:p>
    <w:p>
      <w:r>
        <w:t>"worksFor": {</w:t>
      </w:r>
    </w:p>
    <w:p>
      <w:r>
        <w:t>"@type": "Organization",</w:t>
      </w:r>
    </w:p>
    <w:p>
      <w:r>
        <w:t>"name": "[Business Name]",</w:t>
      </w:r>
    </w:p>
    <w:p>
      <w:r>
        <w:t>"url": "https://yourdomain.com.au"</w:t>
      </w:r>
    </w:p>
    <w:p>
      <w:r>
        <w:t>},</w:t>
      </w:r>
    </w:p>
    <w:p>
      <w:r>
        <w:t>"hasCredential": [</w:t>
      </w:r>
    </w:p>
    <w:p>
      <w:r>
        <w:t>{</w:t>
      </w:r>
    </w:p>
    <w:p>
      <w:r>
        <w:t>"@type": "EducationalOccupationalCredential",</w:t>
      </w:r>
    </w:p>
    <w:p>
      <w:r>
        <w:t>"name": "[Degree/Certification]",</w:t>
      </w:r>
    </w:p>
    <w:p>
      <w:r>
        <w:t>"credentialCategory": "degree",</w:t>
      </w:r>
    </w:p>
    <w:p>
      <w:r>
        <w:t>"educationalLevel": "[Level]",</w:t>
      </w:r>
    </w:p>
    <w:p>
      <w:r>
        <w:t>"recognizedBy": {</w:t>
      </w:r>
    </w:p>
    <w:p>
      <w:r>
        <w:t>"@type": "Organization",</w:t>
      </w:r>
    </w:p>
    <w:p>
      <w:r>
        <w:t>"name": "[Accrediting Body]"</w:t>
      </w:r>
    </w:p>
    <w:p>
      <w:r>
        <w:t>}</w:t>
      </w:r>
    </w:p>
    <w:p>
      <w:r>
        <w:t>},</w:t>
      </w:r>
    </w:p>
    <w:p>
      <w:r>
        <w:t>{</w:t>
      </w:r>
    </w:p>
    <w:p>
      <w:r>
        <w:t>"@type": "EducationalOccupationalCredential",</w:t>
      </w:r>
    </w:p>
    <w:p>
      <w:r>
        <w:t>"name": "AHPRA Registration",</w:t>
      </w:r>
    </w:p>
    <w:p>
      <w:r>
        <w:t>"credentialCategory": "professional license",</w:t>
      </w:r>
    </w:p>
    <w:p>
      <w:r>
        <w:t>"identifier": "[AHPRA Registration Number]",</w:t>
      </w:r>
    </w:p>
    <w:p>
      <w:r>
        <w:t>"recognizedBy": {</w:t>
      </w:r>
    </w:p>
    <w:p>
      <w:r>
        <w:t>"@type": "Organization",</w:t>
      </w:r>
    </w:p>
    <w:p>
      <w:r>
        <w:t>"name": "Australian Health Practitioner Regulation Agency"</w:t>
      </w:r>
    </w:p>
    <w:p>
      <w:r>
        <w:t>}</w:t>
      </w:r>
    </w:p>
    <w:p>
      <w:r>
        <w:t>}</w:t>
      </w:r>
    </w:p>
    <w:p>
      <w:r>
        <w:t>],</w:t>
      </w:r>
    </w:p>
    <w:p>
      <w:r>
        <w:t>"knowsAbout": [</w:t>
      </w:r>
    </w:p>
    <w:p>
      <w:r>
        <w:t>"[Specialization 1]",</w:t>
      </w:r>
    </w:p>
    <w:p>
      <w:r>
        <w:t>"[Specialization 2]",</w:t>
      </w:r>
    </w:p>
    <w:p>
      <w:r>
        <w:t>"[Specialization 3]"</w:t>
      </w:r>
    </w:p>
    <w:p>
      <w:r>
        <w:t>],</w:t>
      </w:r>
    </w:p>
    <w:p>
      <w:r>
        <w:t>"alumniOf": [</w:t>
      </w:r>
    </w:p>
    <w:p>
      <w:r>
        <w:t>{</w:t>
      </w:r>
    </w:p>
    <w:p>
      <w:r>
        <w:t>"@type": "EducationalOrganization",</w:t>
      </w:r>
    </w:p>
    <w:p>
      <w:r>
        <w:t>"name": "[University Name]"</w:t>
      </w:r>
    </w:p>
    <w:p>
      <w:r>
        <w:t>}</w:t>
      </w:r>
    </w:p>
    <w:p>
      <w:r>
        <w:t>],</w:t>
      </w:r>
    </w:p>
    <w:p>
      <w:r>
        <w:t>"memberOf": [</w:t>
      </w:r>
    </w:p>
    <w:p>
      <w:r>
        <w:t>{</w:t>
      </w:r>
    </w:p>
    <w:p>
      <w:r>
        <w:t>"@type": "Organization",</w:t>
      </w:r>
    </w:p>
    <w:p>
      <w:r>
        <w:t>"name": "[Professional Association]"</w:t>
      </w:r>
    </w:p>
    <w:p>
      <w:r>
        <w:t>}</w:t>
      </w:r>
    </w:p>
    <w:p>
      <w:r>
        <w:t>],</w:t>
      </w:r>
    </w:p>
    <w:p>
      <w:r>
        <w:t>"award": "[Professional Awards/Recognition]",</w:t>
      </w:r>
    </w:p>
    <w:p>
      <w:r>
        <w:t>"sameAs": [</w:t>
      </w:r>
    </w:p>
    <w:p>
      <w:r>
        <w:t>"https://www.linkedin.com/in/[name]",</w:t>
      </w:r>
    </w:p>
    <w:p>
      <w:r>
        <w:t>"https://orcid.org/[orcid-id]"</w:t>
      </w:r>
    </w:p>
    <w:p>
      <w:r>
        <w:t>]</w:t>
      </w:r>
    </w:p>
    <w:p>
      <w:r>
        <w:t>}</w:t>
      </w:r>
    </w:p>
    <w:p>
      <w:r>
        <w:t>```</w:t>
      </w:r>
    </w:p>
    <w:p/>
    <w:p>
      <w:r>
        <w:t>#### FAQ Schema for Voice and AI Optimization</w:t>
      </w:r>
    </w:p>
    <w:p>
      <w:r>
        <w:rPr>
          <w:b/>
        </w:rPr>
        <w:t>Question-Answer Schema for AI Understanding:</w:t>
      </w:r>
    </w:p>
    <w:p>
      <w:r>
        <w:t>```json</w:t>
      </w:r>
    </w:p>
    <w:p>
      <w:r>
        <w:t>{</w:t>
      </w:r>
    </w:p>
    <w:p>
      <w:r>
        <w:t>"@context": "https://schema.org",</w:t>
      </w:r>
    </w:p>
    <w:p>
      <w:r>
        <w:t>"@type": "FAQPage",</w:t>
      </w:r>
    </w:p>
    <w:p>
      <w:r>
        <w:t>"mainEntity": [</w:t>
      </w:r>
    </w:p>
    <w:p>
      <w:r>
        <w:t>{</w:t>
      </w:r>
    </w:p>
    <w:p>
      <w:r>
        <w:t>"@type": "Question",</w:t>
      </w:r>
    </w:p>
    <w:p>
      <w:r>
        <w:t>"name": "What should I look for in a [professional type] in [location]?",</w:t>
      </w:r>
    </w:p>
    <w:p>
      <w:r>
        <w:t>"acceptedAnswer": {</w:t>
      </w:r>
    </w:p>
    <w:p>
      <w:r>
        <w:t>"@type": "Answer",</w:t>
      </w:r>
    </w:p>
    <w:p>
      <w:r>
        <w:t>"text": "When choosing a [professional type] in [location], look for AHPRA registration, relevant specializations, convenient location, and positive patient reviews. Verify their credentials and ensure they offer services covered by your insurance or Medicare.",</w:t>
      </w:r>
    </w:p>
    <w:p>
      <w:r>
        <w:t>"author": {</w:t>
      </w:r>
    </w:p>
    <w:p>
      <w:r>
        <w:t>"@type": "Person",</w:t>
      </w:r>
    </w:p>
    <w:p>
      <w:r>
        <w:t>"name": "Dr. [Professional Name]",</w:t>
      </w:r>
    </w:p>
    <w:p>
      <w:r>
        <w:t>"jobTitle": "[Professional Title]"</w:t>
      </w:r>
    </w:p>
    <w:p>
      <w:r>
        <w:t>}</w:t>
      </w:r>
    </w:p>
    <w:p>
      <w:r>
        <w:t>}</w:t>
      </w:r>
    </w:p>
    <w:p>
      <w:r>
        <w:t>},</w:t>
      </w:r>
    </w:p>
    <w:p>
      <w:r>
        <w:t>{</w:t>
      </w:r>
    </w:p>
    <w:p>
      <w:r>
        <w:t>"@type": "Question",</w:t>
      </w:r>
    </w:p>
    <w:p>
      <w:r>
        <w:t>"name": "How much does [service] cost in Australia?",</w:t>
      </w:r>
    </w:p>
    <w:p>
      <w:r>
        <w:t>"acceptedAnswer": {</w:t>
      </w:r>
    </w:p>
    <w:p>
      <w:r>
        <w:t>"@type": "Answer",</w:t>
      </w:r>
    </w:p>
    <w:p>
      <w:r>
        <w:t>"text": "[Service] costs typically range from $[low] to $[high] in Australia. Many services are covered by Medicare with a valid GP referral, and private health insurance may provide additional rebates. We offer bulk billing for eligible patients.",</w:t>
      </w:r>
    </w:p>
    <w:p>
      <w:r>
        <w:t>"author": {</w:t>
      </w:r>
    </w:p>
    <w:p>
      <w:r>
        <w:t>"@type": "Person",</w:t>
      </w:r>
    </w:p>
    <w:p>
      <w:r>
        <w:t>"name": "Dr. [Professional Name]",</w:t>
      </w:r>
    </w:p>
    <w:p>
      <w:r>
        <w:t>"jobTitle": "[Professional Title]"</w:t>
      </w:r>
    </w:p>
    <w:p>
      <w:r>
        <w:t>}</w:t>
      </w:r>
    </w:p>
    <w:p>
      <w:r>
        <w:t>}</w:t>
      </w:r>
    </w:p>
    <w:p>
      <w:r>
        <w:t>}</w:t>
      </w:r>
    </w:p>
    <w:p>
      <w:r>
        <w:t>]</w:t>
      </w:r>
    </w:p>
    <w:p>
      <w:r>
        <w:t>}</w:t>
      </w:r>
    </w:p>
    <w:p>
      <w:r>
        <w:t>```</w:t>
      </w:r>
    </w:p>
    <w:p/>
    <w:p>
      <w:r>
        <w:t>#### Service Schema for Professional Services</w:t>
      </w:r>
    </w:p>
    <w:p>
      <w:r>
        <w:rPr>
          <w:b/>
        </w:rPr>
        <w:t>Service-Specific Schema for AI Recognition:</w:t>
      </w:r>
    </w:p>
    <w:p>
      <w:r>
        <w:t>```json</w:t>
      </w:r>
    </w:p>
    <w:p>
      <w:r>
        <w:t>{</w:t>
      </w:r>
    </w:p>
    <w:p>
      <w:r>
        <w:t>"@context": "https://schema.org",</w:t>
      </w:r>
    </w:p>
    <w:p>
      <w:r>
        <w:t>"@type": "Service",</w:t>
      </w:r>
    </w:p>
    <w:p>
      <w:r>
        <w:t>"name": "[Service Name]",</w:t>
      </w:r>
    </w:p>
    <w:p>
      <w:r>
        <w:t>"description": "[Comprehensive service description for AI understanding]",</w:t>
      </w:r>
    </w:p>
    <w:p>
      <w:r>
        <w:t>"provider": {</w:t>
      </w:r>
    </w:p>
    <w:p>
      <w:r>
        <w:t>"@type": "Organization",</w:t>
      </w:r>
    </w:p>
    <w:p>
      <w:r>
        <w:t>"name": "[Business Name]",</w:t>
      </w:r>
    </w:p>
    <w:p>
      <w:r>
        <w:t>"url": "https://yourdomain.com.au"</w:t>
      </w:r>
    </w:p>
    <w:p>
      <w:r>
        <w:t>},</w:t>
      </w:r>
    </w:p>
    <w:p>
      <w:r>
        <w:t>"serviceType": "[Service Category]",</w:t>
      </w:r>
    </w:p>
    <w:p>
      <w:r>
        <w:t>"category": "[Professional Category]",</w:t>
      </w:r>
    </w:p>
    <w:p>
      <w:r>
        <w:t>"audience": {</w:t>
      </w:r>
    </w:p>
    <w:p>
      <w:r>
        <w:t>"@type": "Audience",</w:t>
      </w:r>
    </w:p>
    <w:p>
      <w:r>
        <w:t>"name": "[Target Audience]"</w:t>
      </w:r>
    </w:p>
    <w:p>
      <w:r>
        <w:t>},</w:t>
      </w:r>
    </w:p>
    <w:p>
      <w:r>
        <w:t>"areaServed": {</w:t>
      </w:r>
    </w:p>
    <w:p>
      <w:r>
        <w:t>"@type": "Place",</w:t>
      </w:r>
    </w:p>
    <w:p>
      <w:r>
        <w:t>"name": "[Service Area]"</w:t>
      </w:r>
    </w:p>
    <w:p>
      <w:r>
        <w:t>},</w:t>
      </w:r>
    </w:p>
    <w:p>
      <w:r>
        <w:t>"hasOfferCatalog": {</w:t>
      </w:r>
    </w:p>
    <w:p>
      <w:r>
        <w:t>"@type": "OfferCatalog",</w:t>
      </w:r>
    </w:p>
    <w:p>
      <w:r>
        <w:t>"name": "[Service Category] Services",</w:t>
      </w:r>
    </w:p>
    <w:p>
      <w:r>
        <w:t>"itemListElement": [</w:t>
      </w:r>
    </w:p>
    <w:p>
      <w:r>
        <w:t>{</w:t>
      </w:r>
    </w:p>
    <w:p>
      <w:r>
        <w:t>"@type": "Offer",</w:t>
      </w:r>
    </w:p>
    <w:p>
      <w:r>
        <w:t>"name": "[Specific Service Offering]",</w:t>
      </w:r>
    </w:p>
    <w:p>
      <w:r>
        <w:t>"description": "[Service description]",</w:t>
      </w:r>
    </w:p>
    <w:p>
      <w:r>
        <w:t>"price": "[Price Range]",</w:t>
      </w:r>
    </w:p>
    <w:p>
      <w:r>
        <w:t>"priceCurrency": "AUD",</w:t>
      </w:r>
    </w:p>
    <w:p>
      <w:r>
        <w:t>"availability": "InStock",</w:t>
      </w:r>
    </w:p>
    <w:p>
      <w:r>
        <w:t>"validFrom": "[Start Date]"</w:t>
      </w:r>
    </w:p>
    <w:p>
      <w:r>
        <w:t>}</w:t>
      </w:r>
    </w:p>
    <w:p>
      <w:r>
        <w:t>]</w:t>
      </w:r>
    </w:p>
    <w:p>
      <w:r>
        <w:t>},</w:t>
      </w:r>
    </w:p>
    <w:p>
      <w:r>
        <w:t>"termsOfService": "https://yourdomain.com.au/terms",</w:t>
      </w:r>
    </w:p>
    <w:p>
      <w:r>
        <w:t>"serviceOutput": "[Expected Outcome/Benefit]"</w:t>
      </w:r>
    </w:p>
    <w:p>
      <w:r>
        <w:t>}</w:t>
      </w:r>
    </w:p>
    <w:p>
      <w:r>
        <w:t>```</w:t>
      </w:r>
    </w:p>
    <w:p/>
    <w:p>
      <w:pPr>
        <w:pStyle w:val="Heading3"/>
        <w:jc w:val="left"/>
      </w:pPr>
      <w:r>
        <w:t>3. Technical Performance Optimization</w:t>
      </w:r>
    </w:p>
    <w:p/>
    <w:p>
      <w:r>
        <w:t>#### Core Web Vitals for AI Crawlers</w:t>
      </w:r>
    </w:p>
    <w:p>
      <w:r>
        <w:rPr>
          <w:b/>
        </w:rPr>
        <w:t>Performance Requirements:</w:t>
      </w:r>
    </w:p>
    <w:p>
      <w:r>
        <w:t>```</w:t>
      </w:r>
    </w:p>
    <w:p>
      <w:r>
        <w:t>Critical Performance Metrics:</w:t>
      </w:r>
    </w:p>
    <w:p>
      <w:r>
        <w:t>├── Largest Contentful Paint (LCP): &lt; 2.5 seconds</w:t>
      </w:r>
    </w:p>
    <w:p>
      <w:r>
        <w:t>├── First Input Delay (FID): &lt; 100 milliseconds</w:t>
      </w:r>
    </w:p>
    <w:p>
      <w:r>
        <w:t>├── Cumulative Layout Shift (CLS): &lt; 0.1</w:t>
      </w:r>
    </w:p>
    <w:p>
      <w:r>
        <w:t>├── Time to First Byte (TTFB): &lt; 800 milliseconds</w:t>
      </w:r>
    </w:p>
    <w:p>
      <w:r>
        <w:t>└── Total Blocking Time (TBT): &lt; 300 milliseconds</w:t>
      </w:r>
    </w:p>
    <w:p>
      <w:r>
        <w:t>```</w:t>
      </w:r>
    </w:p>
    <w:p/>
    <w:p>
      <w:r>
        <w:t>#### Mobile-First Optimization</w:t>
      </w:r>
    </w:p>
    <w:p>
      <w:r>
        <w:rPr>
          <w:b/>
        </w:rPr>
        <w:t>Mobile Performance for AI Systems:</w:t>
      </w:r>
    </w:p>
    <w:p>
      <w:r>
        <w:t>```</w:t>
      </w:r>
    </w:p>
    <w:p>
      <w:r>
        <w:t>Mobile Optimization Checklist:</w:t>
      </w:r>
    </w:p>
    <w:p>
      <w:r>
        <w:t>□ Responsive design across all devices</w:t>
      </w:r>
    </w:p>
    <w:p>
      <w:r>
        <w:t>□ Touch-friendly navigation and buttons</w:t>
      </w:r>
    </w:p>
    <w:p>
      <w:r>
        <w:t>□ Fast loading on mobile networks</w:t>
      </w:r>
    </w:p>
    <w:p>
      <w:r>
        <w:t>□ Readable text without zooming</w:t>
      </w:r>
    </w:p>
    <w:p>
      <w:r>
        <w:t>□ Accessible forms and contact methods</w:t>
      </w:r>
    </w:p>
    <w:p>
      <w:r>
        <w:t>□ Mobile-optimized images and media</w:t>
      </w:r>
    </w:p>
    <w:p>
      <w:r>
        <w:t>□ Progressive Web App (PWA) features</w:t>
      </w:r>
    </w:p>
    <w:p>
      <w:r>
        <w:t>□ Offline content availability</w:t>
      </w:r>
    </w:p>
    <w:p>
      <w:r>
        <w:t>```</w:t>
      </w:r>
    </w:p>
    <w:p/>
    <w:p>
      <w:r>
        <w:t>#### CDN and Caching Strategy</w:t>
      </w:r>
    </w:p>
    <w:p>
      <w:r>
        <w:rPr>
          <w:b/>
        </w:rPr>
        <w:t>Content Delivery Optimization:</w:t>
      </w:r>
    </w:p>
    <w:p>
      <w:r>
        <w:t>```</w:t>
      </w:r>
    </w:p>
    <w:p>
      <w:r>
        <w:t>CDN Configuration:</w:t>
      </w:r>
    </w:p>
    <w:p>
      <w:r>
        <w:t>├── Global content distribution network</w:t>
      </w:r>
    </w:p>
    <w:p>
      <w:r>
        <w:t>├── Edge caching for static assets</w:t>
      </w:r>
    </w:p>
    <w:p>
      <w:r>
        <w:t>├── Dynamic content optimization</w:t>
      </w:r>
    </w:p>
    <w:p>
      <w:r>
        <w:t>├── Image optimization and compression</w:t>
      </w:r>
    </w:p>
    <w:p>
      <w:r>
        <w:t>├── Browser caching headers</w:t>
      </w:r>
    </w:p>
    <w:p>
      <w:r>
        <w:t>├── Service worker implementation</w:t>
      </w:r>
    </w:p>
    <w:p>
      <w:r>
        <w:t>└── Critical resource prioritization</w:t>
      </w:r>
    </w:p>
    <w:p>
      <w:r>
        <w:t>```</w:t>
      </w:r>
    </w:p>
    <w:p/>
    <w:p>
      <w:pPr>
        <w:pStyle w:val="Heading3"/>
        <w:jc w:val="left"/>
      </w:pPr>
      <w:r>
        <w:t>4. Content Management System Integration</w:t>
      </w:r>
    </w:p>
    <w:p/>
    <w:p>
      <w:r>
        <w:t>#### WordPress Implementation</w:t>
      </w:r>
    </w:p>
    <w:p>
      <w:r>
        <w:rPr>
          <w:b/>
        </w:rPr>
        <w:t>WordPress-Specific AI Optimization:</w:t>
      </w:r>
    </w:p>
    <w:p/>
    <w:p>
      <w:r>
        <w:rPr>
          <w:b/>
        </w:rPr>
        <w:t>Essential Plugins:</w:t>
      </w:r>
    </w:p>
    <w:p>
      <w:r>
        <w:t>```</w:t>
      </w:r>
    </w:p>
    <w:p>
      <w:r>
        <w:t>Required WordPress Plugins:</w:t>
      </w:r>
    </w:p>
    <w:p>
      <w:r>
        <w:t>├── Yoast SEO or RankMath (Schema markup)</w:t>
      </w:r>
    </w:p>
    <w:p>
      <w:r>
        <w:t>├── WP Rocket or W3 Total Cache (Performance)</w:t>
      </w:r>
    </w:p>
    <w:p>
      <w:r>
        <w:t>├── Smush or ShortPixel (Image optimization)</w:t>
      </w:r>
    </w:p>
    <w:p>
      <w:r>
        <w:t>├── Schema Pro (Advanced schema markup)</w:t>
      </w:r>
    </w:p>
    <w:p>
      <w:r>
        <w:t>├── Google Site Kit (Analytics integration)</w:t>
      </w:r>
    </w:p>
    <w:p>
      <w:r>
        <w:t>└── MonsterInsights (Enhanced tracking)</w:t>
      </w:r>
    </w:p>
    <w:p>
      <w:r>
        <w:t>```</w:t>
      </w:r>
    </w:p>
    <w:p/>
    <w:p>
      <w:r>
        <w:rPr>
          <w:b/>
        </w:rPr>
        <w:t>Custom Functions for AI Optimization:</w:t>
      </w:r>
    </w:p>
    <w:p>
      <w:r>
        <w:t>```php</w:t>
      </w:r>
    </w:p>
    <w:p>
      <w:r>
        <w:t>// Add AI-specific meta tags</w:t>
      </w:r>
    </w:p>
    <w:p>
      <w:r>
        <w:t>function add_ai_optimization_meta() {</w:t>
      </w:r>
    </w:p>
    <w:p>
      <w:r>
        <w:t>echo '&lt;meta name="robots" content="index, follow, max-snippet:-1, max-image-preview:large, max-video-preview:-1"&gt;';</w:t>
      </w:r>
    </w:p>
    <w:p>
      <w:r>
        <w:t>echo '&lt;meta name="googlebot" content="index, follow, max-snippet:-1, max-image-preview:large, max-video-preview:-1"&gt;';</w:t>
      </w:r>
    </w:p>
    <w:p>
      <w:r>
        <w:t>echo '&lt;meta name="google-site-verification" content="[verification-code]"&gt;';</w:t>
      </w:r>
    </w:p>
    <w:p>
      <w:r>
        <w:t>}</w:t>
      </w:r>
    </w:p>
    <w:p>
      <w:r>
        <w:t>add_action('wp_head', 'add_ai_optimization_meta');</w:t>
      </w:r>
    </w:p>
    <w:p/>
    <w:p>
      <w:r>
        <w:t>// Add structured data for AI systems</w:t>
      </w:r>
    </w:p>
    <w:p>
      <w:r>
        <w:t>function add_organization_schema() {</w:t>
      </w:r>
    </w:p>
    <w:p>
      <w:r>
        <w:t>$schema = [</w:t>
      </w:r>
    </w:p>
    <w:p>
      <w:r>
        <w:t>'@context' =&gt; 'https://schema.org',</w:t>
      </w:r>
    </w:p>
    <w:p>
      <w:r>
        <w:t>'@type' =&gt; 'MedicalBusiness',</w:t>
      </w:r>
    </w:p>
    <w:p>
      <w:r>
        <w:t>'name' =&gt; get_bloginfo('name'),</w:t>
      </w:r>
    </w:p>
    <w:p>
      <w:r>
        <w:t>'url' =&gt; home_url(),</w:t>
      </w:r>
    </w:p>
    <w:p>
      <w:r>
        <w:t>'description' =&gt; get_bloginfo('description'),</w:t>
      </w:r>
    </w:p>
    <w:p>
      <w:r>
        <w:t>// Add complete schema data</w:t>
      </w:r>
    </w:p>
    <w:p>
      <w:r>
        <w:t>];</w:t>
      </w:r>
    </w:p>
    <w:p>
      <w:r>
        <w:t>echo '&lt;script type="application/ld+json"&gt;' . json_encode($schema) . '&lt;/script&gt;';</w:t>
      </w:r>
    </w:p>
    <w:p>
      <w:r>
        <w:t>}</w:t>
      </w:r>
    </w:p>
    <w:p>
      <w:r>
        <w:t>add_action('wp_head', 'add_organization_schema');</w:t>
      </w:r>
    </w:p>
    <w:p>
      <w:r>
        <w:t>```</w:t>
      </w:r>
    </w:p>
    <w:p/>
    <w:p>
      <w:r>
        <w:t>#### Custom CMS Implementation</w:t>
      </w:r>
    </w:p>
    <w:p>
      <w:r>
        <w:rPr>
          <w:b/>
        </w:rPr>
        <w:t>Framework-Agnostic AI Optimization:</w:t>
      </w:r>
    </w:p>
    <w:p/>
    <w:p>
      <w:r>
        <w:rPr>
          <w:b/>
        </w:rPr>
        <w:t>HTML Template Structure:</w:t>
      </w:r>
    </w:p>
    <w:p>
      <w:r>
        <w:t>```html</w:t>
      </w:r>
    </w:p>
    <w:p>
      <w:r>
        <w:t>&lt;!DOCTYPE html&gt;</w:t>
      </w:r>
    </w:p>
    <w:p>
      <w:r>
        <w:t>&lt;html lang="en-AU"&gt;</w:t>
      </w:r>
    </w:p>
    <w:p>
      <w:r>
        <w:t>&lt;head&gt;</w:t>
      </w:r>
    </w:p>
    <w:p>
      <w:r>
        <w:t>&lt;meta charset="UTF-8"&gt;</w:t>
      </w:r>
    </w:p>
    <w:p>
      <w:r>
        <w:t>&lt;meta name="viewport" content="width=device-width, initial-scale=1.0"&gt;</w:t>
      </w:r>
    </w:p>
    <w:p>
      <w:r>
        <w:t>&lt;title&gt;[SEO-Optimized Title] | [Business Name]&lt;/title&gt;</w:t>
      </w:r>
    </w:p>
    <w:p>
      <w:r>
        <w:t>&lt;meta name="description" content="[AI-optimized meta description]"&gt;</w:t>
      </w:r>
    </w:p>
    <w:p>
      <w:r>
        <w:t>&lt;meta name="robots" content="index, follow, max-snippet:-1"&gt;</w:t>
      </w:r>
    </w:p>
    <w:p/>
    <w:p>
      <w:r>
        <w:t>&lt;!-- Structured Data --&gt;</w:t>
      </w:r>
    </w:p>
    <w:p>
      <w:r>
        <w:t>&lt;script type="application/ld+json"&gt;</w:t>
      </w:r>
    </w:p>
    <w:p>
      <w:r>
        <w:t>[Organization Schema JSON]</w:t>
      </w:r>
    </w:p>
    <w:p>
      <w:r>
        <w:t>&lt;/script&gt;</w:t>
      </w:r>
    </w:p>
    <w:p/>
    <w:p>
      <w:r>
        <w:t>&lt;!-- Performance Optimization --&gt;</w:t>
      </w:r>
    </w:p>
    <w:p>
      <w:r>
        <w:t>&lt;link rel="preconnect" href="https://fonts.googleapis.com"&gt;</w:t>
      </w:r>
    </w:p>
    <w:p>
      <w:r>
        <w:t>&lt;link rel="dns-prefetch" href="//cdn.domain.com"&gt;</w:t>
      </w:r>
    </w:p>
    <w:p/>
    <w:p>
      <w:r>
        <w:t>&lt;!-- Critical CSS --&gt;</w:t>
      </w:r>
    </w:p>
    <w:p>
      <w:r>
        <w:t>&lt;style&gt;</w:t>
      </w:r>
    </w:p>
    <w:p>
      <w:r>
        <w:t>[Critical CSS for above-the-fold content]</w:t>
      </w:r>
    </w:p>
    <w:p>
      <w:r>
        <w:t>&lt;/style&gt;</w:t>
      </w:r>
    </w:p>
    <w:p>
      <w:r>
        <w:t>&lt;/head&gt;</w:t>
      </w:r>
    </w:p>
    <w:p>
      <w:r>
        <w:t>&lt;body&gt;</w:t>
      </w:r>
    </w:p>
    <w:p>
      <w:r>
        <w:t>&lt;!-- AI-Optimized Content Structure --&gt;</w:t>
      </w:r>
    </w:p>
    <w:p>
      <w:r>
        <w:t>&lt;header&gt;</w:t>
      </w:r>
    </w:p>
    <w:p>
      <w:r>
        <w:t>&lt;nav role="navigation" aria-label="Main navigation"&gt;</w:t>
      </w:r>
    </w:p>
    <w:p>
      <w:r>
        <w:t>[Navigation structure]</w:t>
      </w:r>
    </w:p>
    <w:p>
      <w:r>
        <w:t>&lt;/nav&gt;</w:t>
      </w:r>
    </w:p>
    <w:p>
      <w:r>
        <w:t>&lt;/header&gt;</w:t>
      </w:r>
    </w:p>
    <w:p/>
    <w:p>
      <w:r>
        <w:t>&lt;main role="main"&gt;</w:t>
      </w:r>
    </w:p>
    <w:p>
      <w:r>
        <w:t>&lt;article&gt;</w:t>
      </w:r>
    </w:p>
    <w:p>
      <w:r>
        <w:t>&lt;header&gt;</w:t>
      </w:r>
    </w:p>
    <w:p>
      <w:r>
        <w:t>&lt;h1&gt;[Primary heading with target keywords]&lt;/h1&gt;</w:t>
      </w:r>
    </w:p>
    <w:p>
      <w:r>
        <w:t>&lt;div class="author-info"&gt;</w:t>
      </w:r>
    </w:p>
    <w:p>
      <w:r>
        <w:t>[Professional credentials and attribution]</w:t>
      </w:r>
    </w:p>
    <w:p>
      <w:r>
        <w:t>&lt;/div&gt;</w:t>
      </w:r>
    </w:p>
    <w:p>
      <w:r>
        <w:t>&lt;/header&gt;</w:t>
      </w:r>
    </w:p>
    <w:p/>
    <w:p>
      <w:r>
        <w:t>&lt;section class="answer-first"&gt;</w:t>
      </w:r>
    </w:p>
    <w:p>
      <w:r>
        <w:t>&lt;h2&gt;[Question-based subheading]&lt;/h2&gt;</w:t>
      </w:r>
    </w:p>
    <w:p>
      <w:r>
        <w:t>&lt;div class="direct-answer"&gt;</w:t>
      </w:r>
    </w:p>
    <w:p>
      <w:r>
        <w:t>[25-50 word direct answer for AI systems]</w:t>
      </w:r>
    </w:p>
    <w:p>
      <w:r>
        <w:t>&lt;/div&gt;</w:t>
      </w:r>
    </w:p>
    <w:p>
      <w:r>
        <w:t>&lt;div class="detailed-explanation"&gt;</w:t>
      </w:r>
    </w:p>
    <w:p>
      <w:r>
        <w:t>[Comprehensive explanation with professional context]</w:t>
      </w:r>
    </w:p>
    <w:p>
      <w:r>
        <w:t>&lt;/div&gt;</w:t>
      </w:r>
    </w:p>
    <w:p>
      <w:r>
        <w:t>&lt;/section&gt;</w:t>
      </w:r>
    </w:p>
    <w:p/>
    <w:p>
      <w:r>
        <w:t>&lt;!-- Additional content sections --&gt;</w:t>
      </w:r>
    </w:p>
    <w:p>
      <w:r>
        <w:t>&lt;/article&gt;</w:t>
      </w:r>
    </w:p>
    <w:p>
      <w:r>
        <w:t>&lt;/main&gt;</w:t>
      </w:r>
    </w:p>
    <w:p/>
    <w:p>
      <w:r>
        <w:t>&lt;footer&gt;</w:t>
      </w:r>
    </w:p>
    <w:p>
      <w:r>
        <w:t>[Contact information and additional schema data]</w:t>
      </w:r>
    </w:p>
    <w:p>
      <w:r>
        <w:t>&lt;/footer&gt;</w:t>
      </w:r>
    </w:p>
    <w:p>
      <w:r>
        <w:t>&lt;/body&gt;</w:t>
      </w:r>
    </w:p>
    <w:p>
      <w:r>
        <w:t>&lt;/html&gt;</w:t>
      </w:r>
    </w:p>
    <w:p>
      <w:r>
        <w:t>```</w:t>
      </w:r>
    </w:p>
    <w:p/>
    <w:p>
      <w:pPr>
        <w:pStyle w:val="Heading3"/>
        <w:jc w:val="left"/>
      </w:pPr>
      <w:r>
        <w:t>5. Analytics and Tracking Implementation</w:t>
      </w:r>
    </w:p>
    <w:p/>
    <w:p>
      <w:r>
        <w:t>#### Google Analytics 4 Configuration</w:t>
      </w:r>
    </w:p>
    <w:p>
      <w:r>
        <w:rPr>
          <w:b/>
        </w:rPr>
        <w:t>AI-Specific Event Tracking:</w:t>
      </w:r>
    </w:p>
    <w:p>
      <w:r>
        <w:t>```javascript</w:t>
      </w:r>
    </w:p>
    <w:p>
      <w:r>
        <w:t>// GA4 Configuration for AI Optimization Tracking</w:t>
      </w:r>
    </w:p>
    <w:p>
      <w:r>
        <w:t>gtag('config', 'GA_MEASUREMENT_ID', {</w:t>
      </w:r>
    </w:p>
    <w:p>
      <w:r>
        <w:t>// Enhanced measurement for AI systems</w:t>
      </w:r>
    </w:p>
    <w:p>
      <w:r>
        <w:t>enhanced_measurement: true,</w:t>
      </w:r>
    </w:p>
    <w:p>
      <w:r>
        <w:t>send_page_view: true,</w:t>
      </w:r>
    </w:p>
    <w:p/>
    <w:p>
      <w:r>
        <w:t>// Custom parameters for AI tracking</w:t>
      </w:r>
    </w:p>
    <w:p>
      <w:r>
        <w:t>custom_map: {</w:t>
      </w:r>
    </w:p>
    <w:p>
      <w:r>
        <w:t>'custom_parameter_1': 'ai_source',</w:t>
      </w:r>
    </w:p>
    <w:p>
      <w:r>
        <w:t>'custom_parameter_2': 'voice_search'</w:t>
      </w:r>
    </w:p>
    <w:p>
      <w:r>
        <w:t>}</w:t>
      </w:r>
    </w:p>
    <w:p>
      <w:r>
        <w:t>});</w:t>
      </w:r>
    </w:p>
    <w:p/>
    <w:p>
      <w:r>
        <w:t>// Track AI referral traffic</w:t>
      </w:r>
    </w:p>
    <w:p>
      <w:r>
        <w:t>function trackAIReferral(source) {</w:t>
      </w:r>
    </w:p>
    <w:p>
      <w:r>
        <w:t>gtag('event', 'ai_referral', {</w:t>
      </w:r>
    </w:p>
    <w:p>
      <w:r>
        <w:t>'source': source,</w:t>
      </w:r>
    </w:p>
    <w:p>
      <w:r>
        <w:t>'medium': 'ai_search',</w:t>
      </w:r>
    </w:p>
    <w:p>
      <w:r>
        <w:t>'campaign': 'ai_optimization'</w:t>
      </w:r>
    </w:p>
    <w:p>
      <w:r>
        <w:t>});</w:t>
      </w:r>
    </w:p>
    <w:p>
      <w:r>
        <w:t>}</w:t>
      </w:r>
    </w:p>
    <w:p/>
    <w:p>
      <w:r>
        <w:t>// Track voice search interactions</w:t>
      </w:r>
    </w:p>
    <w:p>
      <w:r>
        <w:t>function trackVoiceSearch(query) {</w:t>
      </w:r>
    </w:p>
    <w:p>
      <w:r>
        <w:t>gtag('event', 'voice_search', {</w:t>
      </w:r>
    </w:p>
    <w:p>
      <w:r>
        <w:t>'query': query,</w:t>
      </w:r>
    </w:p>
    <w:p>
      <w:r>
        <w:t>'search_type': 'voice'</w:t>
      </w:r>
    </w:p>
    <w:p>
      <w:r>
        <w:t>});</w:t>
      </w:r>
    </w:p>
    <w:p>
      <w:r>
        <w:t>}</w:t>
      </w:r>
    </w:p>
    <w:p>
      <w:r>
        <w:t>```</w:t>
      </w:r>
    </w:p>
    <w:p/>
    <w:p>
      <w:r>
        <w:t>#### Search Console Optimization</w:t>
      </w:r>
    </w:p>
    <w:p>
      <w:r>
        <w:rPr>
          <w:b/>
        </w:rPr>
        <w:t>Search Console Setup for AI Monitoring:</w:t>
      </w:r>
    </w:p>
    <w:p>
      <w:r>
        <w:t>```</w:t>
      </w:r>
    </w:p>
    <w:p>
      <w:r>
        <w:t>Search Console Configuration:</w:t>
      </w:r>
    </w:p>
    <w:p>
      <w:r>
        <w:t>├── Property verification for all domain variants</w:t>
      </w:r>
    </w:p>
    <w:p>
      <w:r>
        <w:t>├── Sitemap submission (XML and specialized sitemaps)</w:t>
      </w:r>
    </w:p>
    <w:p>
      <w:r>
        <w:t>├── Core Web Vitals monitoring</w:t>
      </w:r>
    </w:p>
    <w:p>
      <w:r>
        <w:t>├── Mobile usability tracking</w:t>
      </w:r>
    </w:p>
    <w:p>
      <w:r>
        <w:t>├── Structured data monitoring</w:t>
      </w:r>
    </w:p>
    <w:p>
      <w:r>
        <w:t>├── Performance report analysis</w:t>
      </w:r>
    </w:p>
    <w:p>
      <w:r>
        <w:t>└── Coverage report maintenance</w:t>
      </w:r>
    </w:p>
    <w:p>
      <w:r>
        <w:t>```</w:t>
      </w:r>
    </w:p>
    <w:p/>
    <w:p>
      <w:pPr>
        <w:pStyle w:val="Heading3"/>
        <w:jc w:val="left"/>
      </w:pPr>
      <w:r>
        <w:t>6. Security and Compliance Implementation</w:t>
      </w:r>
    </w:p>
    <w:p/>
    <w:p>
      <w:r>
        <w:t>#### HTTPS and Security Headers</w:t>
      </w:r>
    </w:p>
    <w:p>
      <w:r>
        <w:rPr>
          <w:b/>
        </w:rPr>
        <w:t>Security Configuration for AI Crawlers:</w:t>
      </w:r>
    </w:p>
    <w:p>
      <w:r>
        <w:t>```</w:t>
      </w:r>
    </w:p>
    <w:p>
      <w:r>
        <w:t>Security Headers Configuration:</w:t>
      </w:r>
    </w:p>
    <w:p>
      <w:r>
        <w:t>Strict-Transport-Security: max-age=31536000; includeSubDomains</w:t>
      </w:r>
    </w:p>
    <w:p>
      <w:r>
        <w:t>Content-Security-Policy: default-src 'self'; script-src 'self' 'unsafe-inline'</w:t>
      </w:r>
    </w:p>
    <w:p>
      <w:r>
        <w:t>X-Frame-Options: DENY</w:t>
      </w:r>
    </w:p>
    <w:p>
      <w:r>
        <w:t>X-Content-Type-Options: nosniff</w:t>
      </w:r>
    </w:p>
    <w:p>
      <w:r>
        <w:t>Referrer-Policy: strict-origin-when-cross-origin</w:t>
      </w:r>
    </w:p>
    <w:p>
      <w:r>
        <w:t>Permissions-Policy: geolocation=(), microphone=(), camera=()</w:t>
      </w:r>
    </w:p>
    <w:p>
      <w:r>
        <w:t>```</w:t>
      </w:r>
    </w:p>
    <w:p/>
    <w:p>
      <w:r>
        <w:t>#### Privacy Compliance for Australian Market</w:t>
      </w:r>
    </w:p>
    <w:p>
      <w:r>
        <w:rPr>
          <w:b/>
        </w:rPr>
        <w:t>GDPR and Privacy Act Compliance:</w:t>
      </w:r>
    </w:p>
    <w:p>
      <w:r>
        <w:t>```html</w:t>
      </w:r>
    </w:p>
    <w:p>
      <w:r>
        <w:t>&lt;!-- Privacy-Compliant Tracking Implementation --&gt;</w:t>
      </w:r>
    </w:p>
    <w:p>
      <w:r>
        <w:t>&lt;script&gt;</w:t>
      </w:r>
    </w:p>
    <w:p>
      <w:r>
        <w:t>// Cookie consent management</w:t>
      </w:r>
    </w:p>
    <w:p>
      <w:r>
        <w:t>function initializeTracking() {</w:t>
      </w:r>
    </w:p>
    <w:p>
      <w:r>
        <w:t>if (cookieConsentGiven()) {</w:t>
      </w:r>
    </w:p>
    <w:p>
      <w:r>
        <w:t>// Initialize GA4 and other tracking</w:t>
      </w:r>
    </w:p>
    <w:p>
      <w:r>
        <w:t>gtag('config', 'GA_MEASUREMENT_ID');</w:t>
      </w:r>
    </w:p>
    <w:p/>
    <w:p>
      <w:r>
        <w:t>// AI-specific tracking with consent</w:t>
      </w:r>
    </w:p>
    <w:p>
      <w:r>
        <w:t>enableAIOptimizationTracking();</w:t>
      </w:r>
    </w:p>
    <w:p>
      <w:r>
        <w:t>}</w:t>
      </w:r>
    </w:p>
    <w:p>
      <w:r>
        <w:t>}</w:t>
      </w:r>
    </w:p>
    <w:p/>
    <w:p>
      <w:r>
        <w:t>// AHPRA compliance for health information</w:t>
      </w:r>
    </w:p>
    <w:p>
      <w:r>
        <w:t>function ensureHealthPrivacy() {</w:t>
      </w:r>
    </w:p>
    <w:p>
      <w:r>
        <w:t>// Implement health information protection</w:t>
      </w:r>
    </w:p>
    <w:p>
      <w:r>
        <w:t>// as required by Australian privacy laws</w:t>
      </w:r>
    </w:p>
    <w:p>
      <w:r>
        <w:t>}</w:t>
      </w:r>
    </w:p>
    <w:p>
      <w:r>
        <w:t>&lt;/script&gt;</w:t>
      </w:r>
    </w:p>
    <w:p>
      <w:r>
        <w:t>```</w:t>
      </w:r>
    </w:p>
    <w:p/>
    <w:p>
      <w:pPr>
        <w:pStyle w:val="Heading3"/>
        <w:jc w:val="left"/>
      </w:pPr>
      <w:r>
        <w:t>7. Maintenance and Updates Protocol</w:t>
      </w:r>
    </w:p>
    <w:p/>
    <w:p>
      <w:r>
        <w:t>#### Regular Maintenance Schedule</w:t>
      </w:r>
    </w:p>
    <w:p>
      <w:r>
        <w:rPr>
          <w:b/>
        </w:rPr>
        <w:t>Ongoing Technical Maintenance:</w:t>
      </w:r>
    </w:p>
    <w:p>
      <w:r>
        <w:t>```</w:t>
      </w:r>
    </w:p>
    <w:p>
      <w:r>
        <w:t>Weekly Tasks:</w:t>
      </w:r>
    </w:p>
    <w:p>
      <w:r>
        <w:t>├── Performance monitoring and optimization</w:t>
      </w:r>
    </w:p>
    <w:p>
      <w:r>
        <w:t>├── Schema markup validation</w:t>
      </w:r>
    </w:p>
    <w:p>
      <w:r>
        <w:t>├── Broken link checking and repair</w:t>
      </w:r>
    </w:p>
    <w:p>
      <w:r>
        <w:t>├── Security updates and patches</w:t>
      </w:r>
    </w:p>
    <w:p>
      <w:r>
        <w:t>└── Backup verification</w:t>
      </w:r>
    </w:p>
    <w:p/>
    <w:p>
      <w:r>
        <w:t>Monthly Tasks:</w:t>
      </w:r>
    </w:p>
    <w:p>
      <w:r>
        <w:t>├── Comprehensive SEO audit</w:t>
      </w:r>
    </w:p>
    <w:p>
      <w:r>
        <w:t>├── AI citation tracking and analysis</w:t>
      </w:r>
    </w:p>
    <w:p>
      <w:r>
        <w:t>├── Content freshness review</w:t>
      </w:r>
    </w:p>
    <w:p>
      <w:r>
        <w:t>├── Technical performance assessment</w:t>
      </w:r>
    </w:p>
    <w:p>
      <w:r>
        <w:t>└── Competitive analysis update</w:t>
      </w:r>
    </w:p>
    <w:p/>
    <w:p>
      <w:r>
        <w:t>Quarterly Tasks:</w:t>
      </w:r>
    </w:p>
    <w:p>
      <w:r>
        <w:t>├── Complete technical audit</w:t>
      </w:r>
    </w:p>
    <w:p>
      <w:r>
        <w:t>├── Schema markup enhancement</w:t>
      </w:r>
    </w:p>
    <w:p>
      <w:r>
        <w:t>├── AI optimization strategy review</w:t>
      </w:r>
    </w:p>
    <w:p>
      <w:r>
        <w:t>├── Security assessment and updates</w:t>
      </w:r>
    </w:p>
    <w:p>
      <w:r>
        <w:t>└── Platform compatibility testing</w:t>
      </w:r>
    </w:p>
    <w:p>
      <w:r>
        <w:t>```</w:t>
      </w:r>
    </w:p>
    <w:p/>
    <w:p>
      <w:r>
        <w:t>#### Update and Migration Protocols</w:t>
      </w:r>
    </w:p>
    <w:p>
      <w:r>
        <w:rPr>
          <w:b/>
        </w:rPr>
        <w:t>System Update Management:</w:t>
      </w:r>
    </w:p>
    <w:p>
      <w:r>
        <w:t>```</w:t>
      </w:r>
    </w:p>
    <w:p>
      <w:r>
        <w:t>Update Protocol:</w:t>
      </w:r>
    </w:p>
    <w:p>
      <w:r>
        <w:t>1. Staging environment testing</w:t>
      </w:r>
    </w:p>
    <w:p>
      <w:r>
        <w:t>2. Performance impact assessment</w:t>
      </w:r>
    </w:p>
    <w:p>
      <w:r>
        <w:t>3. Schema markup validation</w:t>
      </w:r>
    </w:p>
    <w:p>
      <w:r>
        <w:t>4. AI crawler accessibility verification</w:t>
      </w:r>
    </w:p>
    <w:p>
      <w:r>
        <w:t>5. Production deployment</w:t>
      </w:r>
    </w:p>
    <w:p>
      <w:r>
        <w:t>6. Post-deployment monitoring</w:t>
      </w:r>
    </w:p>
    <w:p>
      <w:r>
        <w:t>7. Performance validation</w:t>
      </w:r>
    </w:p>
    <w:p>
      <w:r>
        <w:t>8. Issue resolution and optimization</w:t>
      </w:r>
    </w:p>
    <w:p>
      <w:r>
        <w:t>```</w:t>
      </w:r>
    </w:p>
    <w:p/>
    <w:p>
      <w:pPr>
        <w:pStyle w:val="Heading3"/>
        <w:jc w:val="left"/>
      </w:pPr>
      <w:r>
        <w:t>8. Quality Assurance and Testing</w:t>
      </w:r>
    </w:p>
    <w:p/>
    <w:p>
      <w:r>
        <w:t>#### Pre-Launch Checklist</w:t>
      </w:r>
    </w:p>
    <w:p>
      <w:r>
        <w:rPr>
          <w:b/>
        </w:rPr>
        <w:t>Complete Technical Validation:</w:t>
      </w:r>
    </w:p>
    <w:p>
      <w:r>
        <w:t>```</w:t>
      </w:r>
    </w:p>
    <w:p>
      <w:r>
        <w:t>Pre-Launch Technical Checklist:</w:t>
      </w:r>
    </w:p>
    <w:p>
      <w:r>
        <w:t>□ All schema markup validated through Google's testing tools</w:t>
      </w:r>
    </w:p>
    <w:p>
      <w:r>
        <w:t>□ Core Web Vitals meeting performance thresholds</w:t>
      </w:r>
    </w:p>
    <w:p>
      <w:r>
        <w:t>□ Mobile responsiveness tested across devices</w:t>
      </w:r>
    </w:p>
    <w:p>
      <w:r>
        <w:t>□ AI crawler access verified through robots.txt testing</w:t>
      </w:r>
    </w:p>
    <w:p>
      <w:r>
        <w:t>□ llms.txt file properly configured and accessible</w:t>
      </w:r>
    </w:p>
    <w:p>
      <w:r>
        <w:t>□ Analytics and tracking properly implemented</w:t>
      </w:r>
    </w:p>
    <w:p>
      <w:r>
        <w:t>□ Security headers configured and functional</w:t>
      </w:r>
    </w:p>
    <w:p>
      <w:r>
        <w:t>□ SSL certificate installed and configured</w:t>
      </w:r>
    </w:p>
    <w:p>
      <w:r>
        <w:t>□ Sitemap generated and submitted</w:t>
      </w:r>
    </w:p>
    <w:p>
      <w:r>
        <w:t>□ Professional information accuracy verified</w:t>
      </w:r>
    </w:p>
    <w:p>
      <w:r>
        <w:t>□ AHPRA compliance ensured</w:t>
      </w:r>
    </w:p>
    <w:p>
      <w:r>
        <w:t>□ Contact information tested and functional</w:t>
      </w:r>
    </w:p>
    <w:p>
      <w:r>
        <w:t>```</w:t>
      </w:r>
    </w:p>
    <w:p/>
    <w:p>
      <w:r>
        <w:t>#### Ongoing Quality Monitoring</w:t>
      </w:r>
    </w:p>
    <w:p>
      <w:r>
        <w:rPr>
          <w:b/>
        </w:rPr>
        <w:t>Continuous Quality Assurance:</w:t>
      </w:r>
    </w:p>
    <w:p>
      <w:r>
        <w:t>```</w:t>
      </w:r>
    </w:p>
    <w:p>
      <w:r>
        <w:t>Quality Monitoring Protocol:</w:t>
      </w:r>
    </w:p>
    <w:p>
      <w:r>
        <w:t>├── Daily: Core Web Vitals and uptime monitoring</w:t>
      </w:r>
    </w:p>
    <w:p>
      <w:r>
        <w:t>├── Weekly: Schema markup and structured data validation</w:t>
      </w:r>
    </w:p>
    <w:p>
      <w:r>
        <w:t>├── Monthly: Comprehensive performance audit</w:t>
      </w:r>
    </w:p>
    <w:p>
      <w:r>
        <w:t>├── Quarterly: Complete technical assessment</w:t>
      </w:r>
    </w:p>
    <w:p>
      <w:r>
        <w:t>└── Annually: Platform migration and upgrade planning</w:t>
      </w:r>
    </w:p>
    <w:p>
      <w:r>
        <w:t>```</w:t>
      </w:r>
    </w:p>
    <w:p/>
    <w:p>
      <w:r>
        <w:t>This technical implementation guide provides the comprehensive specifications needed to ensure optimal AI search performance while maintaining Australian professional standards and regulatory compliance.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