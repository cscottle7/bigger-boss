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Generative Search Optimization (GEO) - Implementation Guide</w:t>
      </w:r>
    </w:p>
    <w:p/>
    <w:p>
      <w:pPr>
        <w:pStyle w:val="Heading2"/>
        <w:jc w:val="left"/>
      </w:pPr>
      <w:r>
        <w:t>Executive Summary</w:t>
      </w:r>
    </w:p>
    <w:p>
      <w:r>
        <w:t>Generative Engine Optimization (GEO) represents the evolution from traditional SEO to AI-first content optimization. This guide provides comprehensive specifications for optimizing content for AI-powered search results across ChatGPT, Claude, Perplexity, Google AI Overviews, and emerging generative AI platforms.</w:t>
      </w:r>
    </w:p>
    <w:p/>
    <w:p>
      <w:pPr>
        <w:pStyle w:val="Heading2"/>
        <w:jc w:val="left"/>
      </w:pPr>
      <w:r>
        <w:t>Understanding Generative Search Evolution</w:t>
      </w:r>
    </w:p>
    <w:p/>
    <w:p>
      <w:pPr>
        <w:pStyle w:val="Heading3"/>
        <w:jc w:val="left"/>
      </w:pPr>
      <w:r>
        <w:t>The Paradigm Shift: SEO to GEO</w:t>
      </w:r>
    </w:p>
    <w:p>
      <w:r>
        <w:rPr>
          <w:b/>
        </w:rPr>
        <w:t>Traditional SEO vs Generative Engine Optimization:</w:t>
      </w:r>
    </w:p>
    <w:p/>
    <w:p>
      <w:r>
        <w:t>| Traditional SEO | Generative Engine Optimization (GEO) |</w:t>
      </w:r>
    </w:p>
    <w:p>
      <w:r>
        <w:t>|----------------|-----------------------------------|</w:t>
      </w:r>
    </w:p>
    <w:p>
      <w:r>
        <w:t>| Keyword-focused content | Question-answer focused content |</w:t>
      </w:r>
    </w:p>
    <w:p>
      <w:r>
        <w:t>| Page ranking optimization | Citation and recommendation optimization |</w:t>
      </w:r>
    </w:p>
    <w:p>
      <w:r>
        <w:t>| Search result click-through | Direct answer synthesis |</w:t>
      </w:r>
    </w:p>
    <w:p>
      <w:r>
        <w:t>| Link building for authority | Source credibility for AI training |</w:t>
      </w:r>
    </w:p>
    <w:p>
      <w:r>
        <w:t>| Featured snippet capture | AI conversation integration |</w:t>
      </w:r>
    </w:p>
    <w:p/>
    <w:p>
      <w:r>
        <w:rPr>
          <w:b/>
        </w:rPr>
        <w:t>Market Impact Data:</w:t>
      </w:r>
    </w:p>
    <w:p>
      <w:pPr>
        <w:pStyle w:val="ListBullet"/>
      </w:pPr>
      <w:r>
        <w:rPr>
          <w:b/>
        </w:rPr>
        <w:t>4.4× higher conversion rate</w:t>
      </w:r>
      <w:r>
        <w:t xml:space="preserve"> for AI search traffic compared to traditional search</w:t>
      </w:r>
    </w:p>
    <w:p>
      <w:pPr>
        <w:pStyle w:val="ListBullet"/>
      </w:pPr>
      <w:r>
        <w:rPr>
          <w:b/>
        </w:rPr>
        <w:t>58% of searches</w:t>
      </w:r>
      <w:r>
        <w:t xml:space="preserve"> now end without clicks (zero-click searches)</w:t>
      </w:r>
    </w:p>
    <w:p>
      <w:pPr>
        <w:pStyle w:val="ListBullet"/>
      </w:pPr>
      <w:r>
        <w:rPr>
          <w:b/>
        </w:rPr>
        <w:t>35% of users</w:t>
      </w:r>
      <w:r>
        <w:t xml:space="preserve"> prefer chatbots over traditional search engines</w:t>
      </w:r>
    </w:p>
    <w:p/>
    <w:p>
      <w:r>
        <w:rPr>
          <w:b/>
        </w:rPr>
        <w:t>Source:</w:t>
      </w:r>
      <w:r>
        <w:t xml:space="preserve"> [Seomator - AI Search Optimization Insights](https://seomator.com/blog/ai-search-optimization-insights) - 2025</w:t>
      </w:r>
    </w:p>
    <w:p/>
    <w:p>
      <w:pPr>
        <w:pStyle w:val="Heading2"/>
        <w:jc w:val="left"/>
      </w:pPr>
      <w:r>
        <w:t>GEO Framework Components</w:t>
      </w:r>
    </w:p>
    <w:p/>
    <w:p>
      <w:pPr>
        <w:pStyle w:val="Heading3"/>
        <w:jc w:val="left"/>
      </w:pPr>
      <w:r>
        <w:t>1. Featured Snippet Architecture for AI Extraction</w:t>
      </w:r>
    </w:p>
    <w:p/>
    <w:p>
      <w:r>
        <w:t>#### Answer-First Content Structure</w:t>
      </w:r>
    </w:p>
    <w:p>
      <w:r>
        <w:rPr>
          <w:b/>
        </w:rPr>
        <w:t>Implementation Requirements:</w:t>
      </w:r>
    </w:p>
    <w:p>
      <w:pPr>
        <w:pStyle w:val="ListBullet"/>
      </w:pPr>
      <w:r>
        <w:rPr>
          <w:b/>
        </w:rPr>
        <w:t>Primary Answer Block</w:t>
      </w:r>
      <w:r>
        <w:t>: 25-50 words providing direct response</w:t>
      </w:r>
    </w:p>
    <w:p>
      <w:pPr>
        <w:pStyle w:val="ListBullet"/>
      </w:pPr>
      <w:r>
        <w:rPr>
          <w:b/>
        </w:rPr>
        <w:t>Supporting Context</w:t>
      </w:r>
      <w:r>
        <w:t>: 150-250 words expanding on the answer</w:t>
      </w:r>
    </w:p>
    <w:p>
      <w:pPr>
        <w:pStyle w:val="ListBullet"/>
      </w:pPr>
      <w:r>
        <w:rPr>
          <w:b/>
        </w:rPr>
        <w:t>Professional Attribution</w:t>
      </w:r>
      <w:r>
        <w:t>: Clear expert credentialing</w:t>
      </w:r>
    </w:p>
    <w:p>
      <w:pPr>
        <w:pStyle w:val="ListBullet"/>
      </w:pPr>
      <w:r>
        <w:rPr>
          <w:b/>
        </w:rPr>
        <w:t>Australian Context</w:t>
      </w:r>
      <w:r>
        <w:t>: Local relevance and regulatory compliance</w:t>
      </w:r>
    </w:p>
    <w:p/>
    <w:p>
      <w:r>
        <w:rPr>
          <w:b/>
        </w:rPr>
        <w:t>Template Structure: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[Question-Based Heading]</w:t>
      </w:r>
    </w:p>
    <w:p/>
    <w:p>
      <w:r>
        <w:t>DIRECT ANSWER: [25-50 word immediate response]</w:t>
      </w:r>
    </w:p>
    <w:p/>
    <w:p>
      <w:r>
        <w:t>[Professional attribution with credentials]</w:t>
      </w:r>
    </w:p>
    <w:p/>
    <w:p>
      <w:r>
        <w:t>DETAILED EXPLANATION:</w:t>
      </w:r>
    </w:p>
    <w:p>
      <w:r>
        <w:t>[150-250 words providing comprehensive context, methodology, and supporting information]</w:t>
      </w:r>
    </w:p>
    <w:p/>
    <w:p>
      <w:r>
        <w:t>AUSTRALIAN CONTEXT:</w:t>
      </w:r>
    </w:p>
    <w:p>
      <w:r>
        <w:t>[Local regulations, standards, and relevant geographic information]</w:t>
      </w:r>
    </w:p>
    <w:p/>
    <w:p>
      <w:r>
        <w:t>KEY TAKEAWAYS:</w:t>
      </w:r>
    </w:p>
    <w:p>
      <w:r>
        <w:t>• [Bullet point 1]</w:t>
      </w:r>
    </w:p>
    <w:p>
      <w:r>
        <w:t>• [Bullet point 2]</w:t>
      </w:r>
    </w:p>
    <w:p>
      <w:r>
        <w:t>• [Bullet point 3]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AI-Optimized Content Blocks</w:t>
      </w:r>
    </w:p>
    <w:p>
      <w:r>
        <w:rPr>
          <w:b/>
        </w:rPr>
        <w:t>Semantic Content Indicators for AI Systems:</w:t>
      </w:r>
    </w:p>
    <w:p/>
    <w:p>
      <w:r>
        <w:rPr>
          <w:b/>
        </w:rPr>
        <w:t>Summary Indicators:</w:t>
      </w:r>
    </w:p>
    <w:p>
      <w:pPr>
        <w:pStyle w:val="ListBullet"/>
      </w:pPr>
      <w:r>
        <w:t>"In summary..."</w:t>
      </w:r>
    </w:p>
    <w:p>
      <w:pPr>
        <w:pStyle w:val="ListBullet"/>
      </w:pPr>
      <w:r>
        <w:t>"Key takeaways include..."</w:t>
      </w:r>
    </w:p>
    <w:p>
      <w:pPr>
        <w:pStyle w:val="ListBullet"/>
      </w:pPr>
      <w:r>
        <w:t>"The main points are..."</w:t>
      </w:r>
    </w:p>
    <w:p>
      <w:pPr>
        <w:pStyle w:val="ListBullet"/>
      </w:pPr>
      <w:r>
        <w:t>"To conclude..."</w:t>
      </w:r>
    </w:p>
    <w:p/>
    <w:p>
      <w:r>
        <w:rPr>
          <w:b/>
        </w:rPr>
        <w:t>Process Indicators:</w:t>
      </w:r>
    </w:p>
    <w:p>
      <w:pPr>
        <w:pStyle w:val="ListBullet"/>
      </w:pPr>
      <w:r>
        <w:t>"Step 1: [Action]"</w:t>
      </w:r>
    </w:p>
    <w:p>
      <w:pPr>
        <w:pStyle w:val="ListBullet"/>
      </w:pPr>
      <w:r>
        <w:t>"First, [instruction]"</w:t>
      </w:r>
    </w:p>
    <w:p>
      <w:pPr>
        <w:pStyle w:val="ListBullet"/>
      </w:pPr>
      <w:r>
        <w:t>"Next, [instruction]"</w:t>
      </w:r>
    </w:p>
    <w:p>
      <w:pPr>
        <w:pStyle w:val="ListBullet"/>
      </w:pPr>
      <w:r>
        <w:t>"Finally, [conclusion]"</w:t>
      </w:r>
    </w:p>
    <w:p/>
    <w:p>
      <w:r>
        <w:rPr>
          <w:b/>
        </w:rPr>
        <w:t>Authority Indicators:</w:t>
      </w:r>
    </w:p>
    <w:p>
      <w:pPr>
        <w:pStyle w:val="ListBullet"/>
      </w:pPr>
      <w:r>
        <w:t>"According to [credible source]..."</w:t>
      </w:r>
    </w:p>
    <w:p>
      <w:pPr>
        <w:pStyle w:val="ListBullet"/>
      </w:pPr>
      <w:r>
        <w:t>"Research shows that..."</w:t>
      </w:r>
    </w:p>
    <w:p>
      <w:pPr>
        <w:pStyle w:val="ListBullet"/>
      </w:pPr>
      <w:r>
        <w:t>"Professional guidelines recommend..."</w:t>
      </w:r>
    </w:p>
    <w:p>
      <w:pPr>
        <w:pStyle w:val="ListBullet"/>
      </w:pPr>
      <w:r>
        <w:t>"Clinical evidence demonstrates..."</w:t>
      </w:r>
    </w:p>
    <w:p/>
    <w:p>
      <w:pPr>
        <w:pStyle w:val="Heading3"/>
        <w:jc w:val="left"/>
      </w:pPr>
      <w:r>
        <w:t>2. Answer Engine Readiness for Voice and Chat</w:t>
      </w:r>
    </w:p>
    <w:p/>
    <w:p>
      <w:r>
        <w:t>#### Conversational Query Optimization</w:t>
      </w:r>
    </w:p>
    <w:p>
      <w:r>
        <w:rPr>
          <w:b/>
        </w:rPr>
        <w:t>Natural Language Pattern Integration:</w:t>
      </w:r>
    </w:p>
    <w:p/>
    <w:p>
      <w:r>
        <w:rPr>
          <w:b/>
        </w:rPr>
        <w:t>Question Pattern Examples: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Healthcare Professional Services:</w:t>
      </w:r>
    </w:p>
    <w:p>
      <w:r>
        <w:t>"What should I look for in a physiotherapist in Melbourne?"</w:t>
      </w:r>
    </w:p>
    <w:p>
      <w:r>
        <w:t>"How do I know if I need to see a specialist?"</w:t>
      </w:r>
    </w:p>
    <w:p>
      <w:r>
        <w:t>"What's the difference between [treatment A] and [treatment B]?"</w:t>
      </w:r>
    </w:p>
    <w:p>
      <w:r>
        <w:t>"How long does recovery typically take for [condition]?"</w:t>
      </w:r>
    </w:p>
    <w:p/>
    <w:p>
      <w:r>
        <w:t>Business Services:</w:t>
      </w:r>
    </w:p>
    <w:p>
      <w:r>
        <w:t>"What marketing strategy works best for [industry]?"</w:t>
      </w:r>
    </w:p>
    <w:p>
      <w:r>
        <w:t>"How much should I budget for [service] in Australia?"</w:t>
      </w:r>
    </w:p>
    <w:p>
      <w:r>
        <w:t>"Who can help me with [business problem]?"</w:t>
      </w:r>
    </w:p>
    <w:p>
      <w:r>
        <w:t>"What's the best way to [achieve business goal]?"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Response Length Optimization</w:t>
      </w:r>
    </w:p>
    <w:p>
      <w:r>
        <w:rPr>
          <w:b/>
        </w:rPr>
        <w:t>Platform-Specific Answer Lengths:</w:t>
      </w:r>
    </w:p>
    <w:p/>
    <w:p>
      <w:r>
        <w:rPr>
          <w:b/>
        </w:rPr>
        <w:t>Voice Search Optimization:</w:t>
      </w:r>
    </w:p>
    <w:p>
      <w:pPr>
        <w:pStyle w:val="ListBullet"/>
      </w:pPr>
      <w:r>
        <w:rPr>
          <w:b/>
        </w:rPr>
        <w:t>Ideal length</w:t>
      </w:r>
      <w:r>
        <w:t>: 25-30 seconds when spoken (approximately 29 words)</w:t>
      </w:r>
    </w:p>
    <w:p>
      <w:pPr>
        <w:pStyle w:val="ListBullet"/>
      </w:pPr>
      <w:r>
        <w:rPr>
          <w:b/>
        </w:rPr>
        <w:t>Maximum length</w:t>
      </w:r>
      <w:r>
        <w:t>: 40-50 seconds for complex topics</w:t>
      </w:r>
    </w:p>
    <w:p>
      <w:pPr>
        <w:pStyle w:val="ListBullet"/>
      </w:pPr>
      <w:r>
        <w:rPr>
          <w:b/>
        </w:rPr>
        <w:t>Sentence structure</w:t>
      </w:r>
      <w:r>
        <w:t>: Clear, concise sentences with natural rhythm</w:t>
      </w:r>
    </w:p>
    <w:p>
      <w:pPr>
        <w:pStyle w:val="ListBullet"/>
      </w:pPr>
      <w:r>
        <w:rPr>
          <w:b/>
        </w:rPr>
        <w:t>Pronunciation considerations</w:t>
      </w:r>
      <w:r>
        <w:t>: Avoid complex terminology without explanation</w:t>
      </w:r>
    </w:p>
    <w:p/>
    <w:p>
      <w:r>
        <w:rPr>
          <w:b/>
        </w:rPr>
        <w:t>Chat Interface Optimization:</w:t>
      </w:r>
    </w:p>
    <w:p>
      <w:pPr>
        <w:pStyle w:val="ListBullet"/>
      </w:pPr>
      <w:r>
        <w:rPr>
          <w:b/>
        </w:rPr>
        <w:t>Primary response</w:t>
      </w:r>
      <w:r>
        <w:t>: 50-75 words for initial answer</w:t>
      </w:r>
    </w:p>
    <w:p>
      <w:pPr>
        <w:pStyle w:val="ListBullet"/>
      </w:pPr>
      <w:r>
        <w:rPr>
          <w:b/>
        </w:rPr>
        <w:t>Follow-up detail</w:t>
      </w:r>
      <w:r>
        <w:t>: 150-250 words for comprehensive explanation</w:t>
      </w:r>
    </w:p>
    <w:p>
      <w:pPr>
        <w:pStyle w:val="ListBullet"/>
      </w:pPr>
      <w:r>
        <w:rPr>
          <w:b/>
        </w:rPr>
        <w:t>Progressive disclosure</w:t>
      </w:r>
      <w:r>
        <w:t>: Layered information for deeper engagement</w:t>
      </w:r>
    </w:p>
    <w:p>
      <w:pPr>
        <w:pStyle w:val="ListBullet"/>
      </w:pPr>
      <w:r>
        <w:rPr>
          <w:b/>
        </w:rPr>
        <w:t>Conversation flow</w:t>
      </w:r>
      <w:r>
        <w:t>: Natural transitions between topics</w:t>
      </w:r>
    </w:p>
    <w:p/>
    <w:p>
      <w:pPr>
        <w:pStyle w:val="Heading3"/>
        <w:jc w:val="left"/>
      </w:pPr>
      <w:r>
        <w:t>3. Multi-Modal Integration for Comprehensive AI Understanding</w:t>
      </w:r>
    </w:p>
    <w:p/>
    <w:p>
      <w:r>
        <w:t>#### Text-Visual Content Synchronization</w:t>
      </w:r>
    </w:p>
    <w:p>
      <w:r>
        <w:rPr>
          <w:b/>
        </w:rPr>
        <w:t>Image Optimization for AI Processing:</w:t>
      </w:r>
    </w:p>
    <w:p/>
    <w:p>
      <w:r>
        <w:rPr>
          <w:b/>
        </w:rPr>
        <w:t>Alt Text Requirements: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Format: [Primary subject] + [Context] + [Professional relevance] + [Australian location if applicable]</w:t>
      </w:r>
    </w:p>
    <w:p/>
    <w:p>
      <w:r>
        <w:t>Example: "Qualified physiotherapist demonstrating proper ACL rehabilitation exercise technique at Melbourne sports medicine clinic, showing correct knee alignment and patient positioning for optimal recovery outcomes"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Video Content AI Integration:</w:t>
      </w:r>
    </w:p>
    <w:p>
      <w:pPr>
        <w:pStyle w:val="ListBullet"/>
      </w:pPr>
      <w:r>
        <w:rPr>
          <w:b/>
        </w:rPr>
        <w:t>Transcription requirements</w:t>
      </w:r>
      <w:r>
        <w:t>: Complete, accurate transcripts for all video content</w:t>
      </w:r>
    </w:p>
    <w:p>
      <w:pPr>
        <w:pStyle w:val="ListBullet"/>
      </w:pPr>
      <w:r>
        <w:rPr>
          <w:b/>
        </w:rPr>
        <w:t>Chapter markers</w:t>
      </w:r>
      <w:r>
        <w:t>: Clear sections for AI topic identification</w:t>
      </w:r>
    </w:p>
    <w:p>
      <w:pPr>
        <w:pStyle w:val="ListBullet"/>
      </w:pPr>
      <w:r>
        <w:rPr>
          <w:b/>
        </w:rPr>
        <w:t>Visual descriptions</w:t>
      </w:r>
      <w:r>
        <w:t>: Audio descriptions of visual demonstrations</w:t>
      </w:r>
    </w:p>
    <w:p>
      <w:pPr>
        <w:pStyle w:val="ListBullet"/>
      </w:pPr>
      <w:r>
        <w:rPr>
          <w:b/>
        </w:rPr>
        <w:t>Professional credentials</w:t>
      </w:r>
      <w:r>
        <w:t>: Speaker qualification identification in content</w:t>
      </w:r>
    </w:p>
    <w:p/>
    <w:p>
      <w:r>
        <w:t>#### Infographic and Data Visualization</w:t>
      </w:r>
    </w:p>
    <w:p>
      <w:r>
        <w:rPr>
          <w:b/>
        </w:rPr>
        <w:t>AI-Accessible Data Presentation:</w:t>
      </w:r>
    </w:p>
    <w:p>
      <w:pPr>
        <w:pStyle w:val="ListBullet"/>
      </w:pPr>
      <w:r>
        <w:rPr>
          <w:b/>
        </w:rPr>
        <w:t>Text alternatives</w:t>
      </w:r>
      <w:r>
        <w:t>: Complete text version of all visual data</w:t>
      </w:r>
    </w:p>
    <w:p>
      <w:pPr>
        <w:pStyle w:val="ListBullet"/>
      </w:pPr>
      <w:r>
        <w:rPr>
          <w:b/>
        </w:rPr>
        <w:t>Data table formats</w:t>
      </w:r>
      <w:r>
        <w:t>: Structured data presentation alongside visuals</w:t>
      </w:r>
    </w:p>
    <w:p>
      <w:pPr>
        <w:pStyle w:val="ListBullet"/>
      </w:pPr>
      <w:r>
        <w:rPr>
          <w:b/>
        </w:rPr>
        <w:t>Chart descriptions</w:t>
      </w:r>
      <w:r>
        <w:t>: Detailed explanations of trends and patterns</w:t>
      </w:r>
    </w:p>
    <w:p>
      <w:pPr>
        <w:pStyle w:val="ListBullet"/>
      </w:pPr>
      <w:r>
        <w:rPr>
          <w:b/>
        </w:rPr>
        <w:t>Source citations</w:t>
      </w:r>
      <w:r>
        <w:t>: Clear attribution for all data points</w:t>
      </w:r>
    </w:p>
    <w:p/>
    <w:p>
      <w:pPr>
        <w:pStyle w:val="Heading3"/>
        <w:jc w:val="left"/>
      </w:pPr>
      <w:r>
        <w:t>4. Context Window Optimization for AI Systems</w:t>
      </w:r>
    </w:p>
    <w:p/>
    <w:p>
      <w:r>
        <w:t>#### Information Hierarchy for AI Processing</w:t>
      </w:r>
    </w:p>
    <w:p>
      <w:r>
        <w:rPr>
          <w:b/>
        </w:rPr>
        <w:t>Content Prioritization Strategy:</w:t>
      </w:r>
    </w:p>
    <w:p/>
    <w:p>
      <w:r>
        <w:rPr>
          <w:b/>
        </w:rPr>
        <w:t>Priority Level 1: Core Information (First 500 words)</w:t>
      </w:r>
    </w:p>
    <w:p>
      <w:pPr>
        <w:pStyle w:val="ListBullet"/>
      </w:pPr>
      <w:r>
        <w:t>Direct answer to primary question</w:t>
      </w:r>
    </w:p>
    <w:p>
      <w:pPr>
        <w:pStyle w:val="ListBullet"/>
      </w:pPr>
      <w:r>
        <w:t>Professional credentials and authority</w:t>
      </w:r>
    </w:p>
    <w:p>
      <w:pPr>
        <w:pStyle w:val="ListBullet"/>
      </w:pPr>
      <w:r>
        <w:t>Key methodology or process overview</w:t>
      </w:r>
    </w:p>
    <w:p>
      <w:pPr>
        <w:pStyle w:val="ListBullet"/>
      </w:pPr>
      <w:r>
        <w:t>Australian regulatory compliance</w:t>
      </w:r>
    </w:p>
    <w:p/>
    <w:p>
      <w:r>
        <w:rPr>
          <w:b/>
        </w:rPr>
        <w:t>Priority Level 2: Supporting Detail (Words 501-1500)</w:t>
      </w:r>
    </w:p>
    <w:p>
      <w:pPr>
        <w:pStyle w:val="ListBullet"/>
      </w:pPr>
      <w:r>
        <w:t>Comprehensive explanation and methodology</w:t>
      </w:r>
    </w:p>
    <w:p>
      <w:pPr>
        <w:pStyle w:val="ListBullet"/>
      </w:pPr>
      <w:r>
        <w:t>Supporting evidence and citations</w:t>
      </w:r>
    </w:p>
    <w:p>
      <w:pPr>
        <w:pStyle w:val="ListBullet"/>
      </w:pPr>
      <w:r>
        <w:t>Professional case studies and examples</w:t>
      </w:r>
    </w:p>
    <w:p>
      <w:pPr>
        <w:pStyle w:val="ListBullet"/>
      </w:pPr>
      <w:r>
        <w:t>Regional context and specific applications</w:t>
      </w:r>
    </w:p>
    <w:p/>
    <w:p>
      <w:r>
        <w:rPr>
          <w:b/>
        </w:rPr>
        <w:t>Priority Level 3: Extended Context (Words 1501+)</w:t>
      </w:r>
    </w:p>
    <w:p>
      <w:pPr>
        <w:pStyle w:val="ListBullet"/>
      </w:pPr>
      <w:r>
        <w:t>Advanced considerations and variations</w:t>
      </w:r>
    </w:p>
    <w:p>
      <w:pPr>
        <w:pStyle w:val="ListBullet"/>
      </w:pPr>
      <w:r>
        <w:t>Detailed professional protocols</w:t>
      </w:r>
    </w:p>
    <w:p>
      <w:pPr>
        <w:pStyle w:val="ListBullet"/>
      </w:pPr>
      <w:r>
        <w:t>Comprehensive resource lists</w:t>
      </w:r>
    </w:p>
    <w:p>
      <w:pPr>
        <w:pStyle w:val="ListBullet"/>
      </w:pPr>
      <w:r>
        <w:t>Related topic connections</w:t>
      </w:r>
    </w:p>
    <w:p/>
    <w:p>
      <w:r>
        <w:t>#### Structured Information Design</w:t>
      </w:r>
    </w:p>
    <w:p>
      <w:r>
        <w:rPr>
          <w:b/>
        </w:rPr>
        <w:t>AI-Friendly Content Architecture:</w:t>
      </w:r>
    </w:p>
    <w:p/>
    <w:p>
      <w:r>
        <w:rPr>
          <w:b/>
        </w:rPr>
        <w:t>Entity Recognition Optimization: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Professional Entities:</w:t>
      </w:r>
    </w:p>
    <w:p>
      <w:pPr>
        <w:pStyle w:val="ListBullet"/>
      </w:pPr>
      <w:r>
        <w:t>Dr. [Name], [Credentials], AHPRA: [Number]</w:t>
      </w:r>
    </w:p>
    <w:p>
      <w:pPr>
        <w:pStyle w:val="ListBullet"/>
      </w:pPr>
      <w:r>
        <w:t>[Organization Name], [Location], [Specialty]</w:t>
      </w:r>
    </w:p>
    <w:p>
      <w:pPr>
        <w:pStyle w:val="ListBullet"/>
      </w:pPr>
      <w:r>
        <w:t>[Treatment/Service], [Professional Standard], [Regulatory Body]</w:t>
      </w:r>
    </w:p>
    <w:p/>
    <w:p>
      <w:r>
        <w:t>Geographic Entities:</w:t>
      </w:r>
    </w:p>
    <w:p>
      <w:pPr>
        <w:pStyle w:val="ListBullet"/>
      </w:pPr>
      <w:r>
        <w:t>[Suburb], [City], [State], Australia</w:t>
      </w:r>
    </w:p>
    <w:p>
      <w:pPr>
        <w:pStyle w:val="ListBullet"/>
      </w:pPr>
      <w:r>
        <w:t>[Healthcare Network], [Insurance Provider]</w:t>
      </w:r>
    </w:p>
    <w:p>
      <w:pPr>
        <w:pStyle w:val="ListBullet"/>
      </w:pPr>
      <w:r>
        <w:t>[Professional Association], [Regulatory Body]</w:t>
      </w:r>
    </w:p>
    <w:p/>
    <w:p>
      <w:r>
        <w:t>Process Entities:</w:t>
      </w:r>
    </w:p>
    <w:p>
      <w:pPr>
        <w:pStyle w:val="ListBullet"/>
      </w:pPr>
      <w:r>
        <w:t>[Step-by-step procedures]</w:t>
      </w:r>
    </w:p>
    <w:p>
      <w:pPr>
        <w:pStyle w:val="ListBullet"/>
      </w:pPr>
      <w:r>
        <w:t>[Timeline indicators]</w:t>
      </w:r>
    </w:p>
    <w:p>
      <w:pPr>
        <w:pStyle w:val="ListBullet"/>
      </w:pPr>
      <w:r>
        <w:t>[Outcome measurements]</w:t>
      </w:r>
    </w:p>
    <w:p>
      <w:pPr>
        <w:pStyle w:val="ListBullet"/>
      </w:pPr>
      <w:r>
        <w:t>[Professional protocols]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Platform-Specific GEO Implementation</w:t>
      </w:r>
    </w:p>
    <w:p/>
    <w:p>
      <w:pPr>
        <w:pStyle w:val="Heading3"/>
        <w:jc w:val="left"/>
      </w:pPr>
      <w:r>
        <w:t>ChatGPT Optimization Strategy</w:t>
      </w:r>
    </w:p>
    <w:p/>
    <w:p>
      <w:r>
        <w:t>#### Content Characteristics for ChatGPT Citation</w:t>
      </w:r>
    </w:p>
    <w:p>
      <w:r>
        <w:rPr>
          <w:b/>
        </w:rPr>
        <w:t>Preference Analysis Based on Citation Data:</w:t>
      </w:r>
    </w:p>
    <w:p>
      <w:pPr>
        <w:pStyle w:val="ListBullet"/>
      </w:pPr>
      <w:r>
        <w:rPr>
          <w:b/>
        </w:rPr>
        <w:t>Wikipedia-style structure</w:t>
      </w:r>
      <w:r>
        <w:t>: Comprehensive, encyclopedic format</w:t>
      </w:r>
    </w:p>
    <w:p>
      <w:pPr>
        <w:pStyle w:val="ListBullet"/>
      </w:pPr>
      <w:r>
        <w:rPr>
          <w:b/>
        </w:rPr>
        <w:t>Authoritative sources</w:t>
      </w:r>
      <w:r>
        <w:t>: Preference for established, credible organizations</w:t>
      </w:r>
    </w:p>
    <w:p>
      <w:pPr>
        <w:pStyle w:val="ListBullet"/>
      </w:pPr>
      <w:r>
        <w:rPr>
          <w:b/>
        </w:rPr>
        <w:t>Factual presentation</w:t>
      </w:r>
      <w:r>
        <w:t>: Objective, evidence-based content</w:t>
      </w:r>
    </w:p>
    <w:p>
      <w:pPr>
        <w:pStyle w:val="ListBullet"/>
      </w:pPr>
      <w:r>
        <w:rPr>
          <w:b/>
        </w:rPr>
        <w:t>Comprehensive coverage</w:t>
      </w:r>
      <w:r>
        <w:t>: In-depth topic exploration</w:t>
      </w:r>
    </w:p>
    <w:p/>
    <w:p>
      <w:r>
        <w:rPr>
          <w:b/>
        </w:rPr>
        <w:t>Implementation Requirements: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Structure:</w:t>
      </w:r>
    </w:p>
    <w:p>
      <w:r>
        <w:t>├── Comprehensive topic introduction with definitions</w:t>
      </w:r>
    </w:p>
    <w:p>
      <w:r>
        <w:t>├── Historical context and background (where relevant)</w:t>
      </w:r>
    </w:p>
    <w:p>
      <w:r>
        <w:t>├── Current professional standards and practices</w:t>
      </w:r>
    </w:p>
    <w:p>
      <w:r>
        <w:t>├── Evidence-based methodology and procedures</w:t>
      </w:r>
    </w:p>
    <w:p>
      <w:r>
        <w:t>├── Regulatory compliance and professional requirements</w:t>
      </w:r>
    </w:p>
    <w:p>
      <w:r>
        <w:t>├── Geographic context and local applications</w:t>
      </w:r>
    </w:p>
    <w:p>
      <w:r>
        <w:t>└── Comprehensive reference list with authoritative sources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Citation-Worthy Content Elements</w:t>
      </w:r>
    </w:p>
    <w:p>
      <w:r>
        <w:rPr>
          <w:b/>
        </w:rPr>
        <w:t>Elements that Increase ChatGPT Citation Probability:</w:t>
      </w:r>
    </w:p>
    <w:p>
      <w:pPr>
        <w:pStyle w:val="ListBullet"/>
      </w:pPr>
      <w:r>
        <w:t>Comprehensive professional protocols and procedures</w:t>
      </w:r>
    </w:p>
    <w:p>
      <w:pPr>
        <w:pStyle w:val="ListBullet"/>
      </w:pPr>
      <w:r>
        <w:t>Evidence-based treatment guidelines and outcomes</w:t>
      </w:r>
    </w:p>
    <w:p>
      <w:pPr>
        <w:pStyle w:val="ListBullet"/>
      </w:pPr>
      <w:r>
        <w:t>Professional qualification and certification requirements</w:t>
      </w:r>
    </w:p>
    <w:p>
      <w:pPr>
        <w:pStyle w:val="ListBullet"/>
      </w:pPr>
      <w:r>
        <w:t>Regulatory compliance and legal requirements</w:t>
      </w:r>
    </w:p>
    <w:p>
      <w:pPr>
        <w:pStyle w:val="ListBullet"/>
      </w:pPr>
      <w:r>
        <w:t>Statistical data from authoritative sources</w:t>
      </w:r>
    </w:p>
    <w:p/>
    <w:p>
      <w:pPr>
        <w:pStyle w:val="Heading3"/>
        <w:jc w:val="left"/>
      </w:pPr>
      <w:r>
        <w:t>Perplexity AI Optimization Strategy</w:t>
      </w:r>
    </w:p>
    <w:p/>
    <w:p>
      <w:r>
        <w:t>#### Community-Focused Content Approach</w:t>
      </w:r>
    </w:p>
    <w:p>
      <w:r>
        <w:rPr>
          <w:b/>
        </w:rPr>
        <w:t>User-Generated Content Integration:</w:t>
      </w:r>
    </w:p>
    <w:p>
      <w:pPr>
        <w:pStyle w:val="ListBullet"/>
      </w:pPr>
      <w:r>
        <w:rPr>
          <w:b/>
        </w:rPr>
        <w:t>Client testimonials</w:t>
      </w:r>
      <w:r>
        <w:t>: Real experiences with specific outcomes</w:t>
      </w:r>
    </w:p>
    <w:p>
      <w:pPr>
        <w:pStyle w:val="ListBullet"/>
      </w:pPr>
      <w:r>
        <w:rPr>
          <w:b/>
        </w:rPr>
        <w:t>Professional case studies</w:t>
      </w:r>
      <w:r>
        <w:t>: Anonymized success stories with metrics</w:t>
      </w:r>
    </w:p>
    <w:p>
      <w:pPr>
        <w:pStyle w:val="ListBullet"/>
      </w:pPr>
      <w:r>
        <w:rPr>
          <w:b/>
        </w:rPr>
        <w:t>Community questions</w:t>
      </w:r>
      <w:r>
        <w:t>: FAQ sections addressing common concerns</w:t>
      </w:r>
    </w:p>
    <w:p>
      <w:pPr>
        <w:pStyle w:val="ListBullet"/>
      </w:pPr>
      <w:r>
        <w:rPr>
          <w:b/>
        </w:rPr>
        <w:t>Social proof</w:t>
      </w:r>
      <w:r>
        <w:t>: Reviews, ratings, and third-party validation</w:t>
      </w:r>
    </w:p>
    <w:p/>
    <w:p>
      <w:r>
        <w:rPr>
          <w:b/>
        </w:rPr>
        <w:t>Implementation Framework: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Community Content Elements:</w:t>
      </w:r>
    </w:p>
    <w:p>
      <w:r>
        <w:t>├── "What our clients say" - verified testimonials</w:t>
      </w:r>
    </w:p>
    <w:p>
      <w:r>
        <w:t>├── "Frequently asked questions" - community-driven Q&amp;A</w:t>
      </w:r>
    </w:p>
    <w:p>
      <w:r>
        <w:t>├── "Success stories" - case study format with outcomes</w:t>
      </w:r>
    </w:p>
    <w:p>
      <w:r>
        <w:t>├── "Professional community involvement" - association participation</w:t>
      </w:r>
    </w:p>
    <w:p>
      <w:r>
        <w:t>└── "Local community impact" - regional service and recognition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Conversational Content Style</w:t>
      </w:r>
    </w:p>
    <w:p>
      <w:r>
        <w:rPr>
          <w:b/>
        </w:rPr>
        <w:t>Natural Language Optimization for Perplexity:</w:t>
      </w:r>
    </w:p>
    <w:p>
      <w:pPr>
        <w:pStyle w:val="ListBullet"/>
      </w:pPr>
      <w:r>
        <w:rPr>
          <w:b/>
        </w:rPr>
        <w:t>Question-driven content</w:t>
      </w:r>
      <w:r>
        <w:t>: Address specific user queries</w:t>
      </w:r>
    </w:p>
    <w:p>
      <w:pPr>
        <w:pStyle w:val="ListBullet"/>
      </w:pPr>
      <w:r>
        <w:rPr>
          <w:b/>
        </w:rPr>
        <w:t>Conversational tone</w:t>
      </w:r>
      <w:r>
        <w:t>: Professional but approachable language</w:t>
      </w:r>
    </w:p>
    <w:p>
      <w:pPr>
        <w:pStyle w:val="ListBullet"/>
      </w:pPr>
      <w:r>
        <w:rPr>
          <w:b/>
        </w:rPr>
        <w:t>Real-world applications</w:t>
      </w:r>
      <w:r>
        <w:t>: Practical examples and scenarios</w:t>
      </w:r>
    </w:p>
    <w:p>
      <w:pPr>
        <w:pStyle w:val="ListBullet"/>
      </w:pPr>
      <w:r>
        <w:rPr>
          <w:b/>
        </w:rPr>
        <w:t>Problem-solution format</w:t>
      </w:r>
      <w:r>
        <w:t>: Clear issue identification and resolution</w:t>
      </w:r>
    </w:p>
    <w:p/>
    <w:p>
      <w:pPr>
        <w:pStyle w:val="Heading3"/>
        <w:jc w:val="left"/>
      </w:pPr>
      <w:r>
        <w:t>Google AI Overviews Optimization</w:t>
      </w:r>
    </w:p>
    <w:p/>
    <w:p>
      <w:r>
        <w:t>#### Featured Snippet Architecture</w:t>
      </w:r>
    </w:p>
    <w:p>
      <w:r>
        <w:rPr>
          <w:b/>
        </w:rPr>
        <w:t>Content Structure for AI Overview Inclusion:</w:t>
      </w:r>
    </w:p>
    <w:p/>
    <w:p>
      <w:r>
        <w:rPr>
          <w:b/>
        </w:rPr>
        <w:t>Answer Format Optimization: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H2: [Question as users would ask it]</w:t>
      </w:r>
    </w:p>
    <w:p/>
    <w:p>
      <w:r>
        <w:t>QUICK ANSWER: [Direct response in 20-30 words]</w:t>
      </w:r>
    </w:p>
    <w:p/>
    <w:p>
      <w:r>
        <w:t>DETAILED EXPLANATION:</w:t>
      </w:r>
    </w:p>
    <w:p>
      <w:r>
        <w:t>[150-200 words providing comprehensive answer with professional context]</w:t>
      </w:r>
    </w:p>
    <w:p/>
    <w:p>
      <w:r>
        <w:t>PROFESSIONAL INSIGHT:</w:t>
      </w:r>
    </w:p>
    <w:p>
      <w:r>
        <w:t>[Expert opinion or additional context from qualified professional]</w:t>
      </w:r>
    </w:p>
    <w:p/>
    <w:p>
      <w:r>
        <w:t>LOCAL CONSIDERATIONS:</w:t>
      </w:r>
    </w:p>
    <w:p>
      <w:r>
        <w:t>[Australian context, regulations, or geographic specifics]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Local Search Integration</w:t>
      </w:r>
    </w:p>
    <w:p>
      <w:r>
        <w:rPr>
          <w:b/>
        </w:rPr>
        <w:t>Geographic Context Optimization:</w:t>
      </w:r>
    </w:p>
    <w:p>
      <w:pPr>
        <w:pStyle w:val="ListBullet"/>
      </w:pPr>
      <w:r>
        <w:rPr>
          <w:b/>
        </w:rPr>
        <w:t>"Near me" optimization</w:t>
      </w:r>
      <w:r>
        <w:t>: Location-specific information and services</w:t>
      </w:r>
    </w:p>
    <w:p>
      <w:pPr>
        <w:pStyle w:val="ListBullet"/>
      </w:pPr>
      <w:r>
        <w:rPr>
          <w:b/>
        </w:rPr>
        <w:t>Local authority signals</w:t>
      </w:r>
      <w:r>
        <w:t>: Regional professional recognition and involvement</w:t>
      </w:r>
    </w:p>
    <w:p>
      <w:pPr>
        <w:pStyle w:val="ListBullet"/>
      </w:pPr>
      <w:r>
        <w:rPr>
          <w:b/>
        </w:rPr>
        <w:t>Service area coverage</w:t>
      </w:r>
      <w:r>
        <w:t>: Clear geographic boundaries and specializations</w:t>
      </w:r>
    </w:p>
    <w:p>
      <w:pPr>
        <w:pStyle w:val="ListBullet"/>
      </w:pPr>
      <w:r>
        <w:rPr>
          <w:b/>
        </w:rPr>
        <w:t>Local compliance</w:t>
      </w:r>
      <w:r>
        <w:t>: State-specific regulations and requirements</w:t>
      </w:r>
    </w:p>
    <w:p/>
    <w:p>
      <w:pPr>
        <w:pStyle w:val="Heading3"/>
        <w:jc w:val="left"/>
      </w:pPr>
      <w:r>
        <w:t>Claude Optimization Strategy</w:t>
      </w:r>
    </w:p>
    <w:p/>
    <w:p>
      <w:r>
        <w:t>#### Technical Depth and Methodology Focus</w:t>
      </w:r>
    </w:p>
    <w:p>
      <w:r>
        <w:rPr>
          <w:b/>
        </w:rPr>
        <w:t>Content Characteristics for Claude Citation:</w:t>
      </w:r>
    </w:p>
    <w:p>
      <w:pPr>
        <w:pStyle w:val="ListBullet"/>
      </w:pPr>
      <w:r>
        <w:rPr>
          <w:b/>
        </w:rPr>
        <w:t>Detailed methodology</w:t>
      </w:r>
      <w:r>
        <w:t>: Step-by-step professional processes</w:t>
      </w:r>
    </w:p>
    <w:p>
      <w:pPr>
        <w:pStyle w:val="ListBullet"/>
      </w:pPr>
      <w:r>
        <w:rPr>
          <w:b/>
        </w:rPr>
        <w:t>Evidence-based approach</w:t>
      </w:r>
      <w:r>
        <w:t>: Research citations and clinical evidence</w:t>
      </w:r>
    </w:p>
    <w:p>
      <w:pPr>
        <w:pStyle w:val="ListBullet"/>
      </w:pPr>
      <w:r>
        <w:rPr>
          <w:b/>
        </w:rPr>
        <w:t>Professional protocols</w:t>
      </w:r>
      <w:r>
        <w:t>: Industry-standard procedures and guidelines</w:t>
      </w:r>
    </w:p>
    <w:p>
      <w:pPr>
        <w:pStyle w:val="ListBullet"/>
      </w:pPr>
      <w:r>
        <w:rPr>
          <w:b/>
        </w:rPr>
        <w:t>Technical accuracy</w:t>
      </w:r>
      <w:r>
        <w:t>: Precise terminology and professional standards</w:t>
      </w:r>
    </w:p>
    <w:p/>
    <w:p>
      <w:r>
        <w:rPr>
          <w:b/>
        </w:rPr>
        <w:t>Implementation Requirements: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Technical Content Structure:</w:t>
      </w:r>
    </w:p>
    <w:p>
      <w:r>
        <w:t>├── Professional methodology overview</w:t>
      </w:r>
    </w:p>
    <w:p>
      <w:r>
        <w:t>├── Evidence base and research foundation</w:t>
      </w:r>
    </w:p>
    <w:p>
      <w:r>
        <w:t>├── Step-by-step procedural guidelines</w:t>
      </w:r>
    </w:p>
    <w:p>
      <w:r>
        <w:t>├── Quality assurance and safety protocols</w:t>
      </w:r>
    </w:p>
    <w:p>
      <w:r>
        <w:t>├── Outcome measurement and evaluation criteria</w:t>
      </w:r>
    </w:p>
    <w:p>
      <w:r>
        <w:t>├── Professional development and training requirements</w:t>
      </w:r>
    </w:p>
    <w:p>
      <w:r>
        <w:t>└── Regulatory compliance and ethical considerations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Performance Optimization Techniques</w:t>
      </w:r>
    </w:p>
    <w:p/>
    <w:p>
      <w:pPr>
        <w:pStyle w:val="Heading3"/>
        <w:jc w:val="left"/>
      </w:pPr>
      <w:r>
        <w:t>Loading Speed for AI Crawlers</w:t>
      </w:r>
    </w:p>
    <w:p>
      <w:r>
        <w:rPr>
          <w:b/>
        </w:rPr>
        <w:t>Technical Performance Requirements:</w:t>
      </w:r>
    </w:p>
    <w:p>
      <w:pPr>
        <w:pStyle w:val="ListBullet"/>
      </w:pPr>
      <w:r>
        <w:rPr>
          <w:b/>
        </w:rPr>
        <w:t>Page load time</w:t>
      </w:r>
      <w:r>
        <w:t>: Under 2 seconds for optimal AI crawler access</w:t>
      </w:r>
    </w:p>
    <w:p>
      <w:pPr>
        <w:pStyle w:val="ListBullet"/>
      </w:pPr>
      <w:r>
        <w:rPr>
          <w:b/>
        </w:rPr>
        <w:t>Mobile optimization</w:t>
      </w:r>
      <w:r>
        <w:t>: Full responsive design for mobile-first indexing</w:t>
      </w:r>
    </w:p>
    <w:p>
      <w:pPr>
        <w:pStyle w:val="ListBullet"/>
      </w:pPr>
      <w:r>
        <w:rPr>
          <w:b/>
        </w:rPr>
        <w:t>Core Web Vitals</w:t>
      </w:r>
      <w:r>
        <w:t>: Excellent scores across all Google performance metrics</w:t>
      </w:r>
    </w:p>
    <w:p>
      <w:pPr>
        <w:pStyle w:val="ListBullet"/>
      </w:pPr>
      <w:r>
        <w:rPr>
          <w:b/>
        </w:rPr>
        <w:t>CDN implementation</w:t>
      </w:r>
      <w:r>
        <w:t>: Global content delivery for consistent access</w:t>
      </w:r>
    </w:p>
    <w:p/>
    <w:p>
      <w:pPr>
        <w:pStyle w:val="Heading3"/>
        <w:jc w:val="left"/>
      </w:pPr>
      <w:r>
        <w:t>Structured Data Implementation</w:t>
      </w:r>
    </w:p>
    <w:p>
      <w:r>
        <w:rPr>
          <w:b/>
        </w:rPr>
        <w:t>Schema Markup for GEO:</w:t>
      </w:r>
    </w:p>
    <w:p/>
    <w:p>
      <w:r>
        <w:rPr>
          <w:b/>
        </w:rPr>
        <w:t>Essential Schema Types: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"MedicalBusiness",</w:t>
      </w:r>
    </w:p>
    <w:p>
      <w:r>
        <w:t>"name": "[Business Name]",</w:t>
      </w:r>
    </w:p>
    <w:p>
      <w:r>
        <w:t>"description": "[Professional service description]",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"[Suburb]",</w:t>
      </w:r>
    </w:p>
    <w:p>
      <w:r>
        <w:t>"addressRegion": "[State]",</w:t>
      </w:r>
    </w:p>
    <w:p>
      <w:r>
        <w:t>"postalCode": "[Postcode]",</w:t>
      </w:r>
    </w:p>
    <w:p>
      <w:r>
        <w:t>"addressCountry": "AU"</w:t>
      </w:r>
    </w:p>
    <w:p>
      <w:r>
        <w:t>},</w:t>
      </w:r>
    </w:p>
    <w:p>
      <w:r>
        <w:t>"telephone": "[Phone Number]",</w:t>
      </w:r>
    </w:p>
    <w:p>
      <w:r>
        <w:t>"email": "[Email Address]",</w:t>
      </w:r>
    </w:p>
    <w:p>
      <w:r>
        <w:t>"url": "[Website URL]",</w:t>
      </w:r>
    </w:p>
    <w:p>
      <w:r>
        <w:t>"priceRange": "[Price Range]",</w:t>
      </w:r>
    </w:p>
    <w:p>
      <w:r>
        <w:t>"paymentAccepted": ["Medicare", "Private Health Insurance", "Self Pay"],</w:t>
      </w:r>
    </w:p>
    <w:p>
      <w:r>
        <w:t>"currenciesAccepted": "AUD"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Professional Person Schema: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"Person",</w:t>
      </w:r>
    </w:p>
    <w:p>
      <w:r>
        <w:t>"name": "[Professional Name]",</w:t>
      </w:r>
    </w:p>
    <w:p>
      <w:r>
        <w:t>"jobTitle": "[Professional Title]",</w:t>
      </w:r>
    </w:p>
    <w:p>
      <w:r>
        <w:t>"worksFor": {</w:t>
      </w:r>
    </w:p>
    <w:p>
      <w:r>
        <w:t>"@type": "Organization",</w:t>
      </w:r>
    </w:p>
    <w:p>
      <w:r>
        <w:t>"name": "[Business Name]"</w:t>
      </w:r>
    </w:p>
    <w:p>
      <w:r>
        <w:t>},</w:t>
      </w:r>
    </w:p>
    <w:p>
      <w:r>
        <w:t>"hasCredential": [</w:t>
      </w:r>
    </w:p>
    <w:p>
      <w:r>
        <w:t>{</w:t>
      </w:r>
    </w:p>
    <w:p>
      <w:r>
        <w:t>"@type": "EducationalOccupationalCredential",</w:t>
      </w:r>
    </w:p>
    <w:p>
      <w:r>
        <w:t>"name": "[Degree/Certification]",</w:t>
      </w:r>
    </w:p>
    <w:p>
      <w:r>
        <w:t>"credentialCategory": "[Professional Qualification]"</w:t>
      </w:r>
    </w:p>
    <w:p>
      <w:r>
        <w:t>}</w:t>
      </w:r>
    </w:p>
    <w:p>
      <w:r>
        <w:t>],</w:t>
      </w:r>
    </w:p>
    <w:p>
      <w:r>
        <w:t>"knowsAbout": ["[Specialization 1]", "[Specialization 2]"],</w:t>
      </w:r>
    </w:p>
    <w:p>
      <w:r>
        <w:t>"alumniOf": "[Educational Institution]"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Measurement and Analytics Framework</w:t>
      </w:r>
    </w:p>
    <w:p/>
    <w:p>
      <w:pPr>
        <w:pStyle w:val="Heading3"/>
        <w:jc w:val="left"/>
      </w:pPr>
      <w:r>
        <w:t>GEO Performance Metrics</w:t>
      </w:r>
    </w:p>
    <w:p>
      <w:r>
        <w:rPr>
          <w:b/>
        </w:rPr>
        <w:t>Key Performance Indicators:</w:t>
      </w:r>
    </w:p>
    <w:p>
      <w:pPr>
        <w:pStyle w:val="ListBullet"/>
      </w:pPr>
      <w:r>
        <w:rPr>
          <w:b/>
        </w:rPr>
        <w:t>AI citation frequency</w:t>
      </w:r>
      <w:r>
        <w:t>: Mentions across AI platforms monthly</w:t>
      </w:r>
    </w:p>
    <w:p>
      <w:pPr>
        <w:pStyle w:val="ListBullet"/>
      </w:pPr>
      <w:r>
        <w:rPr>
          <w:b/>
        </w:rPr>
        <w:t>Answer accuracy</w:t>
      </w:r>
      <w:r>
        <w:t>: Correct representation in AI responses</w:t>
      </w:r>
    </w:p>
    <w:p>
      <w:pPr>
        <w:pStyle w:val="ListBullet"/>
      </w:pPr>
      <w:r>
        <w:rPr>
          <w:b/>
        </w:rPr>
        <w:t>Source attribution</w:t>
      </w:r>
      <w:r>
        <w:t>: Proper crediting in AI-generated content</w:t>
      </w:r>
    </w:p>
    <w:p>
      <w:pPr>
        <w:pStyle w:val="ListBullet"/>
      </w:pPr>
      <w:r>
        <w:rPr>
          <w:b/>
        </w:rPr>
        <w:t>Conversion quality</w:t>
      </w:r>
      <w:r>
        <w:t>: Lead quality from AI referrals</w:t>
      </w:r>
    </w:p>
    <w:p/>
    <w:p>
      <w:pPr>
        <w:pStyle w:val="Heading3"/>
        <w:jc w:val="left"/>
      </w:pPr>
      <w:r>
        <w:t>Platform-Specific Tracking</w:t>
      </w:r>
    </w:p>
    <w:p>
      <w:r>
        <w:rPr>
          <w:b/>
        </w:rPr>
        <w:t>Monitoring Requirements:</w:t>
      </w:r>
    </w:p>
    <w:p>
      <w:pPr>
        <w:pStyle w:val="ListBullet"/>
      </w:pPr>
      <w:r>
        <w:rPr>
          <w:b/>
        </w:rPr>
        <w:t>ChatGPT mentions</w:t>
      </w:r>
      <w:r>
        <w:t>: Regular query testing and citation tracking</w:t>
      </w:r>
    </w:p>
    <w:p>
      <w:pPr>
        <w:pStyle w:val="ListBullet"/>
      </w:pPr>
      <w:r>
        <w:rPr>
          <w:b/>
        </w:rPr>
        <w:t>Perplexity citations</w:t>
      </w:r>
      <w:r>
        <w:t>: Source link analysis and mention frequency</w:t>
      </w:r>
    </w:p>
    <w:p>
      <w:pPr>
        <w:pStyle w:val="ListBullet"/>
      </w:pPr>
      <w:r>
        <w:rPr>
          <w:b/>
        </w:rPr>
        <w:t>Google AI Overview presence</w:t>
      </w:r>
      <w:r>
        <w:t>: Featured snippet capture and AI result inclusion</w:t>
      </w:r>
    </w:p>
    <w:p>
      <w:pPr>
        <w:pStyle w:val="ListBullet"/>
      </w:pPr>
      <w:r>
        <w:rPr>
          <w:b/>
        </w:rPr>
        <w:t>Claude references</w:t>
      </w:r>
      <w:r>
        <w:t>: Technical content citation in professional contexts</w:t>
      </w:r>
    </w:p>
    <w:p/>
    <w:p>
      <w:pPr>
        <w:pStyle w:val="Heading3"/>
        <w:jc w:val="left"/>
      </w:pPr>
      <w:r>
        <w:t>Australian Market Performance</w:t>
      </w:r>
    </w:p>
    <w:p>
      <w:r>
        <w:rPr>
          <w:b/>
        </w:rPr>
        <w:t>Localized Success Metrics:</w:t>
      </w:r>
    </w:p>
    <w:p>
      <w:pPr>
        <w:pStyle w:val="ListBullet"/>
      </w:pPr>
      <w:r>
        <w:rPr>
          <w:b/>
        </w:rPr>
        <w:t>Geographic citation accuracy</w:t>
      </w:r>
      <w:r>
        <w:t>: Correct Australian context in AI responses</w:t>
      </w:r>
    </w:p>
    <w:p>
      <w:pPr>
        <w:pStyle w:val="ListBullet"/>
      </w:pPr>
      <w:r>
        <w:rPr>
          <w:b/>
        </w:rPr>
        <w:t>Professional compliance</w:t>
      </w:r>
      <w:r>
        <w:t>: Accurate AHPRA and regulation representation</w:t>
      </w:r>
    </w:p>
    <w:p>
      <w:pPr>
        <w:pStyle w:val="ListBullet"/>
      </w:pPr>
      <w:r>
        <w:rPr>
          <w:b/>
        </w:rPr>
        <w:t>Local authority recognition</w:t>
      </w:r>
      <w:r>
        <w:t>: Regional expertise acknowledgment in AI content</w:t>
      </w:r>
    </w:p>
    <w:p>
      <w:pPr>
        <w:pStyle w:val="ListBullet"/>
      </w:pPr>
      <w:r>
        <w:rPr>
          <w:b/>
        </w:rPr>
        <w:t>Cultural context preservation</w:t>
      </w:r>
      <w:r>
        <w:t>: Australian communication preferences in AI citations</w:t>
      </w:r>
    </w:p>
    <w:p/>
    <w:p>
      <w:r>
        <w:t>This comprehensive GEO implementation guide ensures optimal performance across all generative AI platforms while maintaining Australian professional standards and market relevance.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