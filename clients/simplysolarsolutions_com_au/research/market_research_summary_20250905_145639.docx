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Market Research Analysis: https://simplysolarsolutions.com.au</w:t>
      </w:r>
    </w:p>
    <w:p/>
    <w:p>
      <w:r>
        <w:rPr>
          <w:b/>
        </w:rPr>
        <w:t>Analysis Date:</w:t>
      </w:r>
      <w:r>
        <w:t xml:space="preserve"> 2025-09-05T14:56:39.043528</w:t>
      </w:r>
    </w:p>
    <w:p>
      <w:r>
        <w:rPr>
          <w:b/>
        </w:rPr>
        <w:t>Domain:</w:t>
      </w:r>
      <w:r>
        <w:t xml:space="preserve"> simplysolarsolutions.com.au</w:t>
      </w:r>
    </w:p>
    <w:p>
      <w:r>
        <w:rPr>
          <w:b/>
        </w:rPr>
        <w:t>Analysis Type:</w:t>
      </w:r>
      <w:r>
        <w:t xml:space="preserve"> Australian Market Position Analysis</w:t>
      </w:r>
    </w:p>
    <w:p>
      <w:r>
        <w:rPr>
          <w:b/>
        </w:rPr>
        <w:t>Autonomous Analysis:</w:t>
      </w:r>
      <w:r>
        <w:t xml:space="preserve"> ✅ Yes</w:t>
      </w:r>
    </w:p>
    <w:p/>
    <w:p>
      <w:pPr>
        <w:pStyle w:val="Heading2"/>
        <w:jc w:val="left"/>
      </w:pPr>
      <w:r>
        <w:t>Primary Website Analysis</w:t>
      </w:r>
    </w:p>
    <w:p/>
    <w:p>
      <w:pPr>
        <w:pStyle w:val="ListBullet"/>
      </w:pPr>
      <w:r>
        <w:rPr>
          <w:b/>
        </w:rPr>
        <w:t>Industry:</w:t>
      </w:r>
      <w:r>
        <w:t xml:space="preserve"> Solar</w:t>
      </w:r>
    </w:p>
    <w:p>
      <w:pPr>
        <w:pStyle w:val="ListBullet"/>
      </w:pPr>
      <w:r>
        <w:rPr>
          <w:b/>
        </w:rPr>
        <w:t>Brand Positioning:</w:t>
      </w:r>
      <w:r>
        <w:t xml:space="preserve"> Budget</w:t>
      </w:r>
    </w:p>
    <w:p>
      <w:pPr>
        <w:pStyle w:val="ListBullet"/>
      </w:pPr>
      <w:r>
        <w:rPr>
          <w:b/>
        </w:rPr>
        <w:t>Target Markets:</w:t>
      </w:r>
      <w:r>
        <w:t xml:space="preserve"> B2C</w:t>
      </w:r>
    </w:p>
    <w:p>
      <w:pPr>
        <w:pStyle w:val="ListBullet"/>
      </w:pPr>
      <w:r>
        <w:rPr>
          <w:b/>
        </w:rPr>
        <w:t>Service Types:</w:t>
      </w:r>
      <w:r>
        <w:t xml:space="preserve"> installation_services</w:t>
      </w:r>
    </w:p>
    <w:p>
      <w:pPr>
        <w:pStyle w:val="ListBullet"/>
      </w:pPr>
      <w:r>
        <w:rPr>
          <w:b/>
        </w:rPr>
        <w:t>Geographic Focus:</w:t>
      </w:r>
      <w:r>
        <w:t xml:space="preserve"> SYDNEY, NSW</w:t>
      </w:r>
    </w:p>
    <w:p/>
    <w:p>
      <w:pPr>
        <w:pStyle w:val="Heading2"/>
        <w:jc w:val="left"/>
      </w:pPr>
      <w:r>
        <w:t>Competitive Landscape</w:t>
      </w:r>
    </w:p>
    <w:p/>
    <w:p>
      <w:pPr>
        <w:pStyle w:val="ListBullet"/>
      </w:pPr>
      <w:r>
        <w:rPr>
          <w:b/>
        </w:rPr>
        <w:t>Competitors Analyzed:</w:t>
      </w:r>
      <w:r>
        <w:t xml:space="preserve"> 2</w:t>
      </w:r>
    </w:p>
    <w:p>
      <w:pPr>
        <w:pStyle w:val="ListBullet"/>
      </w:pPr>
      <w:r>
        <w:rPr>
          <w:b/>
        </w:rPr>
        <w:t>Market Position:</w:t>
      </w:r>
      <w:r>
        <w:t xml:space="preserve"> Analysis completed autonomously</w:t>
      </w:r>
    </w:p>
    <w:p/>
    <w:p>
      <w:pPr>
        <w:pStyle w:val="Heading3"/>
        <w:jc w:val="left"/>
      </w:pPr>
      <w:r>
        <w:t>Competitor Websites</w:t>
      </w:r>
    </w:p>
    <w:p/>
    <w:p>
      <w:pPr>
        <w:pStyle w:val="ListNumber"/>
      </w:pPr>
      <w:r>
        <w:rPr>
          <w:b/>
        </w:rPr>
        <w:t>solarchoice.net.au</w:t>
      </w:r>
    </w:p>
    <w:p>
      <w:pPr>
        <w:pStyle w:val="ListBullet"/>
      </w:pPr>
      <w:r>
        <w:t>Industry: Technology</w:t>
      </w:r>
    </w:p>
    <w:p>
      <w:pPr>
        <w:pStyle w:val="ListBullet"/>
      </w:pPr>
      <w:r>
        <w:t>Positioning: Local</w:t>
      </w:r>
    </w:p>
    <w:p>
      <w:pPr>
        <w:pStyle w:val="ListBullet"/>
      </w:pPr>
      <w:r>
        <w:t>Services: installation_services</w:t>
      </w:r>
    </w:p>
    <w:p/>
    <w:p>
      <w:pPr>
        <w:pStyle w:val="ListNumber"/>
      </w:pPr>
      <w:r>
        <w:rPr>
          <w:b/>
        </w:rPr>
        <w:t>simplysolarsolutions.com.au</w:t>
      </w:r>
    </w:p>
    <w:p>
      <w:pPr>
        <w:pStyle w:val="ListBullet"/>
      </w:pPr>
      <w:r>
        <w:t>Industry: Solar</w:t>
      </w:r>
    </w:p>
    <w:p>
      <w:pPr>
        <w:pStyle w:val="ListBullet"/>
      </w:pPr>
      <w:r>
        <w:t>Positioning: Budget</w:t>
      </w:r>
    </w:p>
    <w:p>
      <w:pPr>
        <w:pStyle w:val="ListBullet"/>
      </w:pPr>
      <w:r>
        <w:t>Services: installation_services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ListNumber"/>
      </w:pPr>
      <w:r>
        <w:t>Market opportunity in local positioning</w:t>
      </w:r>
    </w:p>
    <w:p/>
    <w:p>
      <w:pPr>
        <w:pStyle w:val="Heading2"/>
        <w:jc w:val="left"/>
      </w:pPr>
      <w:r>
        <w:t>Market Opportunities</w:t>
      </w:r>
    </w:p>
    <w:p/>
    <w:p>
      <w:pPr>
        <w:pStyle w:val="ListNumber"/>
      </w:pPr>
      <w:r>
        <w:t>Premium positioning appears underserved</w:t>
      </w:r>
    </w:p>
    <w:p>
      <w:pPr>
        <w:pStyle w:val="ListNumber"/>
      </w:pPr>
      <w:r>
        <w:t>Professional positioning appears underserved</w:t>
      </w:r>
    </w:p>
    <w:p>
      <w:pPr>
        <w:pStyle w:val="ListNumber"/>
      </w:pPr>
      <w:r>
        <w:t>Local positioning appears underserved</w:t>
      </w:r>
    </w:p>
    <w:p/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Report generated autonomously by Bigger Boss Agent System</w:t>
      </w:r>
    </w:p>
    <w:p>
      <w:r>
        <w:rPr>
          <w:i/>
        </w:rPr>
        <w:t>No WebFetch permissions required - Analysis via Playwright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