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Competitive Analysis &amp; Market Positioning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competitive analysis examines the Canberra orthodontic market landscape, identifying key competitors, market positioning opportunities, and strategic advantages for Capital Smiles' multi-demographic expansion. The analysis focuses on lingual orthodontics positioning and demographic-specific competitive advantages across pediatric, teen, and adult professional markets.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[Market Overview](#market-overview)</w:t>
      </w:r>
    </w:p>
    <w:p>
      <w:pPr>
        <w:pStyle w:val="ListBullet"/>
      </w:pPr>
      <w:r>
        <w:t>[Primary Competitors Analysis](#primary-competitors-analysis)</w:t>
      </w:r>
    </w:p>
    <w:p>
      <w:pPr>
        <w:pStyle w:val="ListBullet"/>
      </w:pPr>
      <w:r>
        <w:t>[Competitive Positioning Matrix](#competitive-positioning-matrix)</w:t>
      </w:r>
    </w:p>
    <w:p>
      <w:pPr>
        <w:pStyle w:val="ListBullet"/>
      </w:pPr>
      <w:r>
        <w:t>[Market Gaps &amp; Opportunities](#market-gaps--opportunities)</w:t>
      </w:r>
    </w:p>
    <w:p>
      <w:pPr>
        <w:pStyle w:val="ListBullet"/>
      </w:pPr>
      <w:r>
        <w:t>[Lingual Orthodontics Competitive Landscape](#lingual-orthodontics-competitive-landscape)</w:t>
      </w:r>
    </w:p>
    <w:p>
      <w:pPr>
        <w:pStyle w:val="ListBullet"/>
      </w:pPr>
      <w:r>
        <w:t>[Demographic-Specific Competition](#demographic-specific-competition)</w:t>
      </w:r>
    </w:p>
    <w:p>
      <w:pPr>
        <w:pStyle w:val="ListBullet"/>
      </w:pPr>
      <w:r>
        <w:t>[Strategic Recommendations](#strategic-recommendations)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Market Overview</w:t>
      </w:r>
    </w:p>
    <w:p/>
    <w:p>
      <w:pPr>
        <w:pStyle w:val="Heading3"/>
        <w:jc w:val="left"/>
      </w:pPr>
      <w:r>
        <w:t>Canberra Orthodontic Market Characteristics</w:t>
      </w:r>
    </w:p>
    <w:p/>
    <w:p>
      <w:r>
        <w:rPr>
          <w:b/>
        </w:rPr>
        <w:t>Market Size &amp; Growth</w:t>
      </w:r>
    </w:p>
    <w:p>
      <w:pPr>
        <w:pStyle w:val="ListBullet"/>
      </w:pPr>
      <w:r>
        <w:rPr>
          <w:b/>
        </w:rPr>
        <w:t>Total Market Value</w:t>
      </w:r>
      <w:r>
        <w:t>: Estimated $45-55 million annually (ACT region)</w:t>
      </w:r>
    </w:p>
    <w:p>
      <w:pPr>
        <w:pStyle w:val="ListBullet"/>
      </w:pPr>
      <w:r>
        <w:rPr>
          <w:b/>
        </w:rPr>
        <w:t>Growth Rate</w:t>
      </w:r>
      <w:r>
        <w:t>: 6-8% annually, driven by population growth and increased awareness</w:t>
      </w:r>
    </w:p>
    <w:p>
      <w:pPr>
        <w:pStyle w:val="ListBullet"/>
      </w:pPr>
      <w:r>
        <w:rPr>
          <w:b/>
        </w:rPr>
        <w:t>Patient Demographics</w:t>
      </w:r>
      <w:r>
        <w:t>: 40% pediatric (7-12), 35% teen (13-18), 25% adult (18+)</w:t>
      </w:r>
    </w:p>
    <w:p>
      <w:pPr>
        <w:pStyle w:val="ListBullet"/>
      </w:pPr>
      <w:r>
        <w:rPr>
          <w:b/>
        </w:rPr>
        <w:t>Treatment Demand</w:t>
      </w:r>
      <w:r>
        <w:t>: Increasing preference for aesthetic and discrete treatment options</w:t>
      </w:r>
    </w:p>
    <w:p/>
    <w:p>
      <w:r>
        <w:rPr>
          <w:b/>
        </w:rPr>
        <w:t>Source</w:t>
      </w:r>
      <w:r>
        <w:t>: Australian Society of Orthodontists Annual Report 2024, ACT Health Statistics</w:t>
      </w:r>
    </w:p>
    <w:p/>
    <w:p>
      <w:pPr>
        <w:pStyle w:val="Heading3"/>
        <w:jc w:val="left"/>
      </w:pPr>
      <w:r>
        <w:t>Market Dynamics</w:t>
      </w:r>
    </w:p>
    <w:p/>
    <w:p>
      <w:r>
        <w:rPr>
          <w:b/>
        </w:rPr>
        <w:t>Key Trends Driving Growth</w:t>
      </w:r>
    </w:p>
    <w:p>
      <w:pPr>
        <w:pStyle w:val="ListNumber"/>
      </w:pPr>
      <w:r>
        <w:rPr>
          <w:b/>
        </w:rPr>
        <w:t>Adult Treatment Increase</w:t>
      </w:r>
      <w:r>
        <w:t>: 45% growth in adult patients over past 5 years</w:t>
      </w:r>
    </w:p>
    <w:p>
      <w:pPr>
        <w:pStyle w:val="ListNumber"/>
      </w:pPr>
      <w:r>
        <w:rPr>
          <w:b/>
        </w:rPr>
        <w:t>Aesthetic Preference</w:t>
      </w:r>
      <w:r>
        <w:t>: 70% of patients prefer less visible treatment options</w:t>
      </w:r>
    </w:p>
    <w:p>
      <w:pPr>
        <w:pStyle w:val="ListNumber"/>
      </w:pPr>
      <w:r>
        <w:rPr>
          <w:b/>
        </w:rPr>
        <w:t>Professional Image Awareness</w:t>
      </w:r>
      <w:r>
        <w:t>: Canberra's professional demographic driving premium service demand</w:t>
      </w:r>
    </w:p>
    <w:p>
      <w:pPr>
        <w:pStyle w:val="ListNumber"/>
      </w:pPr>
      <w:r>
        <w:rPr>
          <w:b/>
        </w:rPr>
        <w:t>Technology Adoption</w:t>
      </w:r>
      <w:r>
        <w:t>: Digital treatment planning and 3D imaging becoming standard</w:t>
      </w:r>
    </w:p>
    <w:p/>
    <w:p>
      <w:r>
        <w:rPr>
          <w:b/>
        </w:rPr>
        <w:t>Source</w:t>
      </w:r>
      <w:r>
        <w:t>: Orthodontic Industry Analysis Australia 2024</w:t>
      </w:r>
    </w:p>
    <w:p/>
    <w:p>
      <w:pPr>
        <w:pStyle w:val="Heading3"/>
        <w:jc w:val="left"/>
      </w:pPr>
      <w:r>
        <w:t>Geographic Distribution</w:t>
      </w:r>
    </w:p>
    <w:p/>
    <w:p>
      <w:r>
        <w:rPr>
          <w:b/>
        </w:rPr>
        <w:t>Canberra Orthodontic Practice Concentration</w:t>
      </w:r>
    </w:p>
    <w:p>
      <w:pPr>
        <w:pStyle w:val="ListBullet"/>
      </w:pPr>
      <w:r>
        <w:rPr>
          <w:b/>
        </w:rPr>
        <w:t>Inner South</w:t>
      </w:r>
      <w:r>
        <w:t>: 35% of practices (Forrest, Red Hill, Barton areas)</w:t>
      </w:r>
    </w:p>
    <w:p>
      <w:pPr>
        <w:pStyle w:val="ListBullet"/>
      </w:pPr>
      <w:r>
        <w:rPr>
          <w:b/>
        </w:rPr>
        <w:t>North Canberra</w:t>
      </w:r>
      <w:r>
        <w:t>: 30% (Braddon, Turner, Lyneham)</w:t>
      </w:r>
    </w:p>
    <w:p>
      <w:pPr>
        <w:pStyle w:val="ListBullet"/>
      </w:pPr>
      <w:r>
        <w:rPr>
          <w:b/>
        </w:rPr>
        <w:t>Woden Valley</w:t>
      </w:r>
      <w:r>
        <w:t>: 20% (Phillip, Weston)</w:t>
      </w:r>
    </w:p>
    <w:p>
      <w:pPr>
        <w:pStyle w:val="ListBullet"/>
      </w:pPr>
      <w:r>
        <w:rPr>
          <w:b/>
        </w:rPr>
        <w:t>Belconnen</w:t>
      </w:r>
      <w:r>
        <w:t>: 15% (Town Centre, Hawker)</w:t>
      </w:r>
    </w:p>
    <w:p/>
    <w:p>
      <w:r>
        <w:rPr>
          <w:b/>
        </w:rPr>
        <w:t>Professional Demographic Concentration</w:t>
      </w:r>
    </w:p>
    <w:p>
      <w:pPr>
        <w:pStyle w:val="ListBullet"/>
      </w:pPr>
      <w:r>
        <w:rPr>
          <w:b/>
        </w:rPr>
        <w:t>Parliamentary Triangle</w:t>
      </w:r>
      <w:r>
        <w:t>: Highest concentration of government professionals</w:t>
      </w:r>
    </w:p>
    <w:p>
      <w:pPr>
        <w:pStyle w:val="ListBullet"/>
      </w:pPr>
      <w:r>
        <w:rPr>
          <w:b/>
        </w:rPr>
        <w:t>Inner South</w:t>
      </w:r>
      <w:r>
        <w:t>: Medical and legal professionals</w:t>
      </w:r>
    </w:p>
    <w:p>
      <w:pPr>
        <w:pStyle w:val="ListBullet"/>
      </w:pPr>
      <w:r>
        <w:rPr>
          <w:b/>
        </w:rPr>
        <w:t>North Canberra</w:t>
      </w:r>
      <w:r>
        <w:t>: Academic and research professionals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Competitors Analysis</w:t>
      </w:r>
    </w:p>
    <w:p/>
    <w:p>
      <w:pPr>
        <w:pStyle w:val="Heading3"/>
        <w:jc w:val="left"/>
      </w:pPr>
      <w:r>
        <w:t>Competitor 1: Canberra Orthodontics (Market Leader)</w:t>
      </w:r>
    </w:p>
    <w:p/>
    <w:p>
      <w:r>
        <w:rPr>
          <w:b/>
        </w:rPr>
        <w:t>Practice Overview</w:t>
      </w:r>
    </w:p>
    <w:p>
      <w:pPr>
        <w:pStyle w:val="ListBullet"/>
      </w:pPr>
      <w:r>
        <w:rPr>
          <w:b/>
        </w:rPr>
        <w:t>Location</w:t>
      </w:r>
      <w:r>
        <w:t>: Phillip, Woden Valley</w:t>
      </w:r>
    </w:p>
    <w:p>
      <w:pPr>
        <w:pStyle w:val="ListBullet"/>
      </w:pPr>
      <w:r>
        <w:rPr>
          <w:b/>
        </w:rPr>
        <w:t>Established</w:t>
      </w:r>
      <w:r>
        <w:t>: 1995 (29 years)</w:t>
      </w:r>
    </w:p>
    <w:p>
      <w:pPr>
        <w:pStyle w:val="ListBullet"/>
      </w:pPr>
      <w:r>
        <w:rPr>
          <w:b/>
        </w:rPr>
        <w:t>Practitioners</w:t>
      </w:r>
      <w:r>
        <w:t>: 3 orthodontists</w:t>
      </w:r>
    </w:p>
    <w:p>
      <w:pPr>
        <w:pStyle w:val="ListBullet"/>
      </w:pPr>
      <w:r>
        <w:rPr>
          <w:b/>
        </w:rPr>
        <w:t>Patient Base</w:t>
      </w:r>
      <w:r>
        <w:t>: Approximately 2,500 active patients</w:t>
      </w:r>
    </w:p>
    <w:p/>
    <w:p>
      <w:r>
        <w:rPr>
          <w:b/>
        </w:rPr>
        <w:t>Strengths</w:t>
      </w:r>
    </w:p>
    <w:p>
      <w:pPr>
        <w:pStyle w:val="ListBullet"/>
      </w:pPr>
      <w:r>
        <w:rPr>
          <w:b/>
        </w:rPr>
        <w:t>Market Leadership</w:t>
      </w:r>
      <w:r>
        <w:t>: Established reputation and brand recognition</w:t>
      </w:r>
    </w:p>
    <w:p>
      <w:pPr>
        <w:pStyle w:val="ListBullet"/>
      </w:pPr>
      <w:r>
        <w:rPr>
          <w:b/>
        </w:rPr>
        <w:t>Multi-Location Strategy</w:t>
      </w:r>
      <w:r>
        <w:t>: Recently opened second location in Braddon</w:t>
      </w:r>
    </w:p>
    <w:p>
      <w:pPr>
        <w:pStyle w:val="ListBullet"/>
      </w:pPr>
      <w:r>
        <w:rPr>
          <w:b/>
        </w:rPr>
        <w:t>Insurance Networks</w:t>
      </w:r>
      <w:r>
        <w:t>: Extensive health fund partnerships</w:t>
      </w:r>
    </w:p>
    <w:p>
      <w:pPr>
        <w:pStyle w:val="ListBullet"/>
      </w:pPr>
      <w:r>
        <w:rPr>
          <w:b/>
        </w:rPr>
        <w:t>Technology</w:t>
      </w:r>
      <w:r>
        <w:t>: Advanced 3D imaging and digital treatment planning</w:t>
      </w:r>
    </w:p>
    <w:p/>
    <w:p>
      <w:r>
        <w:rPr>
          <w:b/>
        </w:rPr>
        <w:t>Weaknesses</w:t>
      </w:r>
    </w:p>
    <w:p>
      <w:pPr>
        <w:pStyle w:val="ListBullet"/>
      </w:pPr>
      <w:r>
        <w:rPr>
          <w:b/>
        </w:rPr>
        <w:t>Limited Lingual Options</w:t>
      </w:r>
      <w:r>
        <w:t>: Basic lingual orthodontics, not specialised</w:t>
      </w:r>
    </w:p>
    <w:p>
      <w:pPr>
        <w:pStyle w:val="ListBullet"/>
      </w:pPr>
      <w:r>
        <w:rPr>
          <w:b/>
        </w:rPr>
        <w:t>Generic Positioning</w:t>
      </w:r>
      <w:r>
        <w:t>: No specific demographic targeting</w:t>
      </w:r>
    </w:p>
    <w:p>
      <w:pPr>
        <w:pStyle w:val="ListBullet"/>
      </w:pPr>
      <w:r>
        <w:rPr>
          <w:b/>
        </w:rPr>
        <w:t>Conservative Marketing</w:t>
      </w:r>
      <w:r>
        <w:t>: Traditional approach, limited digital presence</w:t>
      </w:r>
    </w:p>
    <w:p>
      <w:pPr>
        <w:pStyle w:val="ListBullet"/>
      </w:pPr>
      <w:r>
        <w:rPr>
          <w:b/>
        </w:rPr>
        <w:t>Scheduling Issues</w:t>
      </w:r>
      <w:r>
        <w:t>: Long wait times for initial consultations (6-8 weeks)</w:t>
      </w:r>
    </w:p>
    <w:p/>
    <w:p>
      <w:r>
        <w:rPr>
          <w:b/>
        </w:rPr>
        <w:t>Market Positioning</w:t>
      </w:r>
    </w:p>
    <w:p>
      <w:pPr>
        <w:pStyle w:val="ListBullet"/>
      </w:pPr>
      <w:r>
        <w:rPr>
          <w:b/>
        </w:rPr>
        <w:t>Target</w:t>
      </w:r>
      <w:r>
        <w:t>: General orthodontic patients, families</w:t>
      </w:r>
    </w:p>
    <w:p>
      <w:pPr>
        <w:pStyle w:val="ListBullet"/>
      </w:pPr>
      <w:r>
        <w:rPr>
          <w:b/>
        </w:rPr>
        <w:t>USP</w:t>
      </w:r>
      <w:r>
        <w:t>: "Canberra's most experienced orthodontic practice"</w:t>
      </w:r>
    </w:p>
    <w:p>
      <w:pPr>
        <w:pStyle w:val="ListBullet"/>
      </w:pPr>
      <w:r>
        <w:rPr>
          <w:b/>
        </w:rPr>
        <w:t>Pricing</w:t>
      </w:r>
      <w:r>
        <w:t>: Mid to upper-mid range ($6,000-$9,500)</w:t>
      </w:r>
    </w:p>
    <w:p/>
    <w:p>
      <w:r>
        <w:rPr>
          <w:b/>
        </w:rPr>
        <w:t>Digital Presence Analysis</w:t>
      </w:r>
    </w:p>
    <w:p>
      <w:pPr>
        <w:pStyle w:val="ListBullet"/>
      </w:pPr>
      <w:r>
        <w:rPr>
          <w:b/>
        </w:rPr>
        <w:t>Website Quality</w:t>
      </w:r>
      <w:r>
        <w:t>: 6/10 - Outdated design, limited demographic content</w:t>
      </w:r>
    </w:p>
    <w:p>
      <w:pPr>
        <w:pStyle w:val="ListBullet"/>
      </w:pPr>
      <w:r>
        <w:rPr>
          <w:b/>
        </w:rPr>
        <w:t>SEO Performance</w:t>
      </w:r>
      <w:r>
        <w:t>: Strong domain authority but limited content marketing</w:t>
      </w:r>
    </w:p>
    <w:p>
      <w:pPr>
        <w:pStyle w:val="ListBullet"/>
      </w:pPr>
      <w:r>
        <w:rPr>
          <w:b/>
        </w:rPr>
        <w:t>Social Media</w:t>
      </w:r>
      <w:r>
        <w:t>: Minimal presence, primarily Facebook</w:t>
      </w:r>
    </w:p>
    <w:p>
      <w:pPr>
        <w:pStyle w:val="ListBullet"/>
      </w:pPr>
      <w:r>
        <w:rPr>
          <w:b/>
        </w:rPr>
        <w:t>Reviews</w:t>
      </w:r>
      <w:r>
        <w:t>: 4.2/5 average (Google Reviews: 180+ reviews)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Competitor 2: Brindabella Orthodontics</w:t>
      </w:r>
    </w:p>
    <w:p/>
    <w:p>
      <w:r>
        <w:rPr>
          <w:b/>
        </w:rPr>
        <w:t>Practice Overview</w:t>
      </w:r>
    </w:p>
    <w:p>
      <w:pPr>
        <w:pStyle w:val="ListBullet"/>
      </w:pPr>
      <w:r>
        <w:rPr>
          <w:b/>
        </w:rPr>
        <w:t>Location</w:t>
      </w:r>
      <w:r>
        <w:t>: Tuggeranong Town Centre</w:t>
      </w:r>
    </w:p>
    <w:p>
      <w:pPr>
        <w:pStyle w:val="ListBullet"/>
      </w:pPr>
      <w:r>
        <w:rPr>
          <w:b/>
        </w:rPr>
        <w:t>Established</w:t>
      </w:r>
      <w:r>
        <w:t>: 2008 (16 years)</w:t>
      </w:r>
    </w:p>
    <w:p>
      <w:pPr>
        <w:pStyle w:val="ListBullet"/>
      </w:pPr>
      <w:r>
        <w:rPr>
          <w:b/>
        </w:rPr>
        <w:t>Practitioners</w:t>
      </w:r>
      <w:r>
        <w:t>: 2 orthodontists</w:t>
      </w:r>
    </w:p>
    <w:p>
      <w:pPr>
        <w:pStyle w:val="ListBullet"/>
      </w:pPr>
      <w:r>
        <w:rPr>
          <w:b/>
        </w:rPr>
        <w:t>Patient Base</w:t>
      </w:r>
      <w:r>
        <w:t>: Approximately 1,800 active patients</w:t>
      </w:r>
    </w:p>
    <w:p/>
    <w:p>
      <w:r>
        <w:rPr>
          <w:b/>
        </w:rPr>
        <w:t>Strengths</w:t>
      </w:r>
    </w:p>
    <w:p>
      <w:pPr>
        <w:pStyle w:val="ListBullet"/>
      </w:pPr>
      <w:r>
        <w:rPr>
          <w:b/>
        </w:rPr>
        <w:t>Family Focus</w:t>
      </w:r>
      <w:r>
        <w:t>: Strong pediatric and teen positioning</w:t>
      </w:r>
    </w:p>
    <w:p>
      <w:pPr>
        <w:pStyle w:val="ListBullet"/>
      </w:pPr>
      <w:r>
        <w:rPr>
          <w:b/>
        </w:rPr>
        <w:t>Modern Facility</w:t>
      </w:r>
      <w:r>
        <w:t>: Contemporary practice design and equipment</w:t>
      </w:r>
    </w:p>
    <w:p>
      <w:pPr>
        <w:pStyle w:val="ListBullet"/>
      </w:pPr>
      <w:r>
        <w:rPr>
          <w:b/>
        </w:rPr>
        <w:t>Payment Plans</w:t>
      </w:r>
      <w:r>
        <w:t>: Flexible payment options and financing</w:t>
      </w:r>
    </w:p>
    <w:p>
      <w:pPr>
        <w:pStyle w:val="ListBullet"/>
      </w:pPr>
      <w:r>
        <w:rPr>
          <w:b/>
        </w:rPr>
        <w:t>Community Engagement</w:t>
      </w:r>
      <w:r>
        <w:t>: Active in school programs and community events</w:t>
      </w:r>
    </w:p>
    <w:p/>
    <w:p>
      <w:r>
        <w:rPr>
          <w:b/>
        </w:rPr>
        <w:t>Weaknesses</w:t>
      </w:r>
    </w:p>
    <w:p>
      <w:pPr>
        <w:pStyle w:val="ListBullet"/>
      </w:pPr>
      <w:r>
        <w:rPr>
          <w:b/>
        </w:rPr>
        <w:t>Limited Adult Focus</w:t>
      </w:r>
      <w:r>
        <w:t>: Minimal targeting of adult professional market</w:t>
      </w:r>
    </w:p>
    <w:p>
      <w:pPr>
        <w:pStyle w:val="ListBullet"/>
      </w:pPr>
      <w:r>
        <w:rPr>
          <w:b/>
        </w:rPr>
        <w:t>Geographic Limitation</w:t>
      </w:r>
      <w:r>
        <w:t>: Single location, limited accessibility for northern suburbs</w:t>
      </w:r>
    </w:p>
    <w:p>
      <w:pPr>
        <w:pStyle w:val="ListBullet"/>
      </w:pPr>
      <w:r>
        <w:rPr>
          <w:b/>
        </w:rPr>
        <w:t>Lingual Limitations</w:t>
      </w:r>
      <w:r>
        <w:t>: Limited lingual orthodontics experience</w:t>
      </w:r>
    </w:p>
    <w:p>
      <w:pPr>
        <w:pStyle w:val="ListBullet"/>
      </w:pPr>
      <w:r>
        <w:rPr>
          <w:b/>
        </w:rPr>
        <w:t>Professional Positioning</w:t>
      </w:r>
      <w:r>
        <w:t>: Lacks premium/executive service offerings</w:t>
      </w:r>
    </w:p>
    <w:p/>
    <w:p>
      <w:r>
        <w:rPr>
          <w:b/>
        </w:rPr>
        <w:t>Market Positioning</w:t>
      </w:r>
    </w:p>
    <w:p>
      <w:pPr>
        <w:pStyle w:val="ListBullet"/>
      </w:pPr>
      <w:r>
        <w:rPr>
          <w:b/>
        </w:rPr>
        <w:t>Target</w:t>
      </w:r>
      <w:r>
        <w:t>: Families with children, southern Canberra residents</w:t>
      </w:r>
    </w:p>
    <w:p>
      <w:pPr>
        <w:pStyle w:val="ListBullet"/>
      </w:pPr>
      <w:r>
        <w:rPr>
          <w:b/>
        </w:rPr>
        <w:t>USP</w:t>
      </w:r>
      <w:r>
        <w:t>: "Family-friendly orthodontics in Tuggeranong"</w:t>
      </w:r>
    </w:p>
    <w:p>
      <w:pPr>
        <w:pStyle w:val="ListBullet"/>
      </w:pPr>
      <w:r>
        <w:rPr>
          <w:b/>
        </w:rPr>
        <w:t>Pricing</w:t>
      </w:r>
      <w:r>
        <w:t>: Lower to mid-range ($4,500-$7,500)</w:t>
      </w:r>
    </w:p>
    <w:p/>
    <w:p>
      <w:r>
        <w:rPr>
          <w:b/>
        </w:rPr>
        <w:t>Digital Presence Analysis</w:t>
      </w:r>
    </w:p>
    <w:p>
      <w:pPr>
        <w:pStyle w:val="ListBullet"/>
      </w:pPr>
      <w:r>
        <w:rPr>
          <w:b/>
        </w:rPr>
        <w:t>Website Quality</w:t>
      </w:r>
      <w:r>
        <w:t>: 7/10 - Good family content, limited adult professional focus</w:t>
      </w:r>
    </w:p>
    <w:p>
      <w:pPr>
        <w:pStyle w:val="ListBullet"/>
      </w:pPr>
      <w:r>
        <w:rPr>
          <w:b/>
        </w:rPr>
        <w:t>SEO Performance</w:t>
      </w:r>
      <w:r>
        <w:t>: Moderate, strong local search presence</w:t>
      </w:r>
    </w:p>
    <w:p>
      <w:pPr>
        <w:pStyle w:val="ListBullet"/>
      </w:pPr>
      <w:r>
        <w:rPr>
          <w:b/>
        </w:rPr>
        <w:t>Social Media</w:t>
      </w:r>
      <w:r>
        <w:t>: Active Facebook and Instagram, family-focused content</w:t>
      </w:r>
    </w:p>
    <w:p>
      <w:pPr>
        <w:pStyle w:val="ListBullet"/>
      </w:pPr>
      <w:r>
        <w:rPr>
          <w:b/>
        </w:rPr>
        <w:t>Reviews</w:t>
      </w:r>
      <w:r>
        <w:t>: 4.5/5 average (Google Reviews: 95+ reviews)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Competitor 3: Capital Dental Specialists</w:t>
      </w:r>
    </w:p>
    <w:p/>
    <w:p>
      <w:r>
        <w:rPr>
          <w:b/>
        </w:rPr>
        <w:t>Practice Overview</w:t>
      </w:r>
    </w:p>
    <w:p>
      <w:pPr>
        <w:pStyle w:val="ListBullet"/>
      </w:pPr>
      <w:r>
        <w:rPr>
          <w:b/>
        </w:rPr>
        <w:t>Location</w:t>
      </w:r>
      <w:r>
        <w:t>: Braddon (near city centre)</w:t>
      </w:r>
    </w:p>
    <w:p>
      <w:pPr>
        <w:pStyle w:val="ListBullet"/>
      </w:pPr>
      <w:r>
        <w:rPr>
          <w:b/>
        </w:rPr>
        <w:t>Established</w:t>
      </w:r>
      <w:r>
        <w:t>: 2015 (9 years)</w:t>
      </w:r>
    </w:p>
    <w:p>
      <w:pPr>
        <w:pStyle w:val="ListBullet"/>
      </w:pPr>
      <w:r>
        <w:rPr>
          <w:b/>
        </w:rPr>
        <w:t>Practitioners</w:t>
      </w:r>
      <w:r>
        <w:t>: 1 orthodontist, 3 general dentists</w:t>
      </w:r>
    </w:p>
    <w:p>
      <w:pPr>
        <w:pStyle w:val="ListBullet"/>
      </w:pPr>
      <w:r>
        <w:rPr>
          <w:b/>
        </w:rPr>
        <w:t>Patient Base</w:t>
      </w:r>
      <w:r>
        <w:t>: Approximately 1,200 orthodontic patients</w:t>
      </w:r>
    </w:p>
    <w:p/>
    <w:p>
      <w:r>
        <w:rPr>
          <w:b/>
        </w:rPr>
        <w:t>Strengths</w:t>
      </w:r>
    </w:p>
    <w:p>
      <w:pPr>
        <w:pStyle w:val="ListBullet"/>
      </w:pPr>
      <w:r>
        <w:rPr>
          <w:b/>
        </w:rPr>
        <w:t>Central Location</w:t>
      </w:r>
      <w:r>
        <w:t>: Accessible to government and professional workers</w:t>
      </w:r>
    </w:p>
    <w:p>
      <w:pPr>
        <w:pStyle w:val="ListBullet"/>
      </w:pPr>
      <w:r>
        <w:rPr>
          <w:b/>
        </w:rPr>
        <w:t>Multidisciplinary</w:t>
      </w:r>
      <w:r>
        <w:t>: Combined dental and orthodontic services</w:t>
      </w:r>
    </w:p>
    <w:p>
      <w:pPr>
        <w:pStyle w:val="ListBullet"/>
      </w:pPr>
      <w:r>
        <w:rPr>
          <w:b/>
        </w:rPr>
        <w:t>Professional Focus</w:t>
      </w:r>
      <w:r>
        <w:t>: Strong adult professional patient base</w:t>
      </w:r>
    </w:p>
    <w:p>
      <w:pPr>
        <w:pStyle w:val="ListBullet"/>
      </w:pPr>
      <w:r>
        <w:rPr>
          <w:b/>
        </w:rPr>
        <w:t>Modern Technology</w:t>
      </w:r>
      <w:r>
        <w:t>: Latest digital systems and imaging</w:t>
      </w:r>
    </w:p>
    <w:p/>
    <w:p>
      <w:r>
        <w:rPr>
          <w:b/>
        </w:rPr>
        <w:t>Weaknesses</w:t>
      </w:r>
    </w:p>
    <w:p>
      <w:pPr>
        <w:pStyle w:val="ListBullet"/>
      </w:pPr>
      <w:r>
        <w:rPr>
          <w:b/>
        </w:rPr>
        <w:t>Limited Orthodontic Specialisation</w:t>
      </w:r>
      <w:r>
        <w:t>: Orthodontics is secondary to general dentistry</w:t>
      </w:r>
    </w:p>
    <w:p>
      <w:pPr>
        <w:pStyle w:val="ListBullet"/>
      </w:pPr>
      <w:r>
        <w:rPr>
          <w:b/>
        </w:rPr>
        <w:t>Capacity Constraints</w:t>
      </w:r>
      <w:r>
        <w:t>: Single orthodontist limits growth potential</w:t>
      </w:r>
    </w:p>
    <w:p>
      <w:pPr>
        <w:pStyle w:val="ListBullet"/>
      </w:pPr>
      <w:r>
        <w:rPr>
          <w:b/>
        </w:rPr>
        <w:t>Limited Lingual Experience</w:t>
      </w:r>
      <w:r>
        <w:t>: Basic invisible aligner focus only</w:t>
      </w:r>
    </w:p>
    <w:p>
      <w:pPr>
        <w:pStyle w:val="ListBullet"/>
      </w:pPr>
      <w:r>
        <w:rPr>
          <w:b/>
        </w:rPr>
        <w:t>Brand Confusion</w:t>
      </w:r>
      <w:r>
        <w:t>: Orthodontics competes with general dental messaging</w:t>
      </w:r>
    </w:p>
    <w:p/>
    <w:p>
      <w:r>
        <w:rPr>
          <w:b/>
        </w:rPr>
        <w:t>Market Positioning</w:t>
      </w:r>
    </w:p>
    <w:p>
      <w:pPr>
        <w:pStyle w:val="ListBullet"/>
      </w:pPr>
      <w:r>
        <w:rPr>
          <w:b/>
        </w:rPr>
        <w:t>Target</w:t>
      </w:r>
      <w:r>
        <w:t>: Adult professionals, convenience-focused patients</w:t>
      </w:r>
    </w:p>
    <w:p>
      <w:pPr>
        <w:pStyle w:val="ListBullet"/>
      </w:pPr>
      <w:r>
        <w:rPr>
          <w:b/>
        </w:rPr>
        <w:t>USP</w:t>
      </w:r>
      <w:r>
        <w:t>: "Complete dental care including orthodontics"</w:t>
      </w:r>
    </w:p>
    <w:p>
      <w:pPr>
        <w:pStyle w:val="ListBullet"/>
      </w:pPr>
      <w:r>
        <w:rPr>
          <w:b/>
        </w:rPr>
        <w:t>Pricing</w:t>
      </w:r>
      <w:r>
        <w:t>: Upper-mid to premium range ($7,000-$10,500)</w:t>
      </w:r>
    </w:p>
    <w:p/>
    <w:p>
      <w:r>
        <w:rPr>
          <w:b/>
        </w:rPr>
        <w:t>Digital Presence Analysis</w:t>
      </w:r>
    </w:p>
    <w:p>
      <w:pPr>
        <w:pStyle w:val="ListBullet"/>
      </w:pPr>
      <w:r>
        <w:rPr>
          <w:b/>
        </w:rPr>
        <w:t>Website Quality</w:t>
      </w:r>
      <w:r>
        <w:t>: 8/10 - Professional design, good adult content</w:t>
      </w:r>
    </w:p>
    <w:p>
      <w:pPr>
        <w:pStyle w:val="ListBullet"/>
      </w:pPr>
      <w:r>
        <w:rPr>
          <w:b/>
        </w:rPr>
        <w:t>SEO Performance</w:t>
      </w:r>
      <w:r>
        <w:t>: Strong for general dental, moderate for orthodontics</w:t>
      </w:r>
    </w:p>
    <w:p>
      <w:pPr>
        <w:pStyle w:val="ListBullet"/>
      </w:pPr>
      <w:r>
        <w:rPr>
          <w:b/>
        </w:rPr>
        <w:t>Social Media</w:t>
      </w:r>
      <w:r>
        <w:t>: Professional LinkedIn presence, limited Instagram</w:t>
      </w:r>
    </w:p>
    <w:p>
      <w:pPr>
        <w:pStyle w:val="ListBullet"/>
      </w:pPr>
      <w:r>
        <w:rPr>
          <w:b/>
        </w:rPr>
        <w:t>Reviews</w:t>
      </w:r>
      <w:r>
        <w:t>: 4.3/5 average (Google Reviews: 67+ reviews)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Competitor 4: Smile Solutions Canberra</w:t>
      </w:r>
    </w:p>
    <w:p/>
    <w:p>
      <w:r>
        <w:rPr>
          <w:b/>
        </w:rPr>
        <w:t>Practice Overview</w:t>
      </w:r>
    </w:p>
    <w:p>
      <w:pPr>
        <w:pStyle w:val="ListBullet"/>
      </w:pPr>
      <w:r>
        <w:rPr>
          <w:b/>
        </w:rPr>
        <w:t>Location</w:t>
      </w:r>
      <w:r>
        <w:t>: Belconnen Town Centre</w:t>
      </w:r>
    </w:p>
    <w:p>
      <w:pPr>
        <w:pStyle w:val="ListBullet"/>
      </w:pPr>
      <w:r>
        <w:rPr>
          <w:b/>
        </w:rPr>
        <w:t>Established</w:t>
      </w:r>
      <w:r>
        <w:t>: 2012 (12 years)</w:t>
      </w:r>
    </w:p>
    <w:p>
      <w:pPr>
        <w:pStyle w:val="ListBullet"/>
      </w:pPr>
      <w:r>
        <w:rPr>
          <w:b/>
        </w:rPr>
        <w:t>Practitioners</w:t>
      </w:r>
      <w:r>
        <w:t>: 2 orthodontists</w:t>
      </w:r>
    </w:p>
    <w:p>
      <w:pPr>
        <w:pStyle w:val="ListBullet"/>
      </w:pPr>
      <w:r>
        <w:rPr>
          <w:b/>
        </w:rPr>
        <w:t>Patient Base</w:t>
      </w:r>
      <w:r>
        <w:t>: Approximately 1,500 active patients</w:t>
      </w:r>
    </w:p>
    <w:p/>
    <w:p>
      <w:r>
        <w:rPr>
          <w:b/>
        </w:rPr>
        <w:t>Strengths</w:t>
      </w:r>
    </w:p>
    <w:p>
      <w:pPr>
        <w:pStyle w:val="ListBullet"/>
      </w:pPr>
      <w:r>
        <w:rPr>
          <w:b/>
        </w:rPr>
        <w:t>Aesthetic Focus</w:t>
      </w:r>
      <w:r>
        <w:t>: Strong emphasis on cosmetic orthodontics</w:t>
      </w:r>
    </w:p>
    <w:p>
      <w:pPr>
        <w:pStyle w:val="ListBullet"/>
      </w:pPr>
      <w:r>
        <w:rPr>
          <w:b/>
        </w:rPr>
        <w:t>Teen Specialisation</w:t>
      </w:r>
      <w:r>
        <w:t>: Excellent teen engagement and social media presence</w:t>
      </w:r>
    </w:p>
    <w:p>
      <w:pPr>
        <w:pStyle w:val="ListBullet"/>
      </w:pPr>
      <w:r>
        <w:rPr>
          <w:b/>
        </w:rPr>
        <w:t>Invisalign Provider</w:t>
      </w:r>
      <w:r>
        <w:t>: Platinum Invisalign provider status</w:t>
      </w:r>
    </w:p>
    <w:p>
      <w:pPr>
        <w:pStyle w:val="ListBullet"/>
      </w:pPr>
      <w:r>
        <w:rPr>
          <w:b/>
        </w:rPr>
        <w:t>Modern Marketing</w:t>
      </w:r>
      <w:r>
        <w:t>: Strong digital marketing and social media strategy</w:t>
      </w:r>
    </w:p>
    <w:p/>
    <w:p>
      <w:r>
        <w:rPr>
          <w:b/>
        </w:rPr>
        <w:t>Weaknesses</w:t>
      </w:r>
    </w:p>
    <w:p>
      <w:pPr>
        <w:pStyle w:val="ListBullet"/>
      </w:pPr>
      <w:r>
        <w:rPr>
          <w:b/>
        </w:rPr>
        <w:t>Limited Lingual Options</w:t>
      </w:r>
      <w:r>
        <w:t>: Focus on Invisalign, limited traditional lingual</w:t>
      </w:r>
    </w:p>
    <w:p>
      <w:pPr>
        <w:pStyle w:val="ListBullet"/>
      </w:pPr>
      <w:r>
        <w:rPr>
          <w:b/>
        </w:rPr>
        <w:t>Geographic Limitation</w:t>
      </w:r>
      <w:r>
        <w:t>: Western Canberra focus, limited city accessibility</w:t>
      </w:r>
    </w:p>
    <w:p>
      <w:pPr>
        <w:pStyle w:val="ListBullet"/>
      </w:pPr>
      <w:r>
        <w:rPr>
          <w:b/>
        </w:rPr>
        <w:t>Adult Professional Gap</w:t>
      </w:r>
      <w:r>
        <w:t>: Limited executive/professional service offerings</w:t>
      </w:r>
    </w:p>
    <w:p>
      <w:pPr>
        <w:pStyle w:val="ListBullet"/>
      </w:pPr>
      <w:r>
        <w:rPr>
          <w:b/>
        </w:rPr>
        <w:t>Pricing Transparency</w:t>
      </w:r>
      <w:r>
        <w:t>: Limited pricing information available online</w:t>
      </w:r>
    </w:p>
    <w:p/>
    <w:p>
      <w:r>
        <w:rPr>
          <w:b/>
        </w:rPr>
        <w:t>Market Positioning</w:t>
      </w:r>
    </w:p>
    <w:p>
      <w:pPr>
        <w:pStyle w:val="ListBullet"/>
      </w:pPr>
      <w:r>
        <w:rPr>
          <w:b/>
        </w:rPr>
        <w:t>Target</w:t>
      </w:r>
      <w:r>
        <w:t>: Teens and young adults, aesthetic-focused patients</w:t>
      </w:r>
    </w:p>
    <w:p>
      <w:pPr>
        <w:pStyle w:val="ListBullet"/>
      </w:pPr>
      <w:r>
        <w:rPr>
          <w:b/>
        </w:rPr>
        <w:t>USP</w:t>
      </w:r>
      <w:r>
        <w:t>: "Invisible orthodontics for confident smiles"</w:t>
      </w:r>
    </w:p>
    <w:p>
      <w:pPr>
        <w:pStyle w:val="ListBullet"/>
      </w:pPr>
      <w:r>
        <w:rPr>
          <w:b/>
        </w:rPr>
        <w:t>Pricing</w:t>
      </w:r>
      <w:r>
        <w:t>: Mid to upper-mid range ($6,500-$9,000)</w:t>
      </w:r>
    </w:p>
    <w:p/>
    <w:p>
      <w:r>
        <w:rPr>
          <w:b/>
        </w:rPr>
        <w:t>Digital Presence Analysis</w:t>
      </w:r>
    </w:p>
    <w:p>
      <w:pPr>
        <w:pStyle w:val="ListBullet"/>
      </w:pPr>
      <w:r>
        <w:rPr>
          <w:b/>
        </w:rPr>
        <w:t>Website Quality</w:t>
      </w:r>
      <w:r>
        <w:t>: 8.5/10 - Modern design, excellent visual content</w:t>
      </w:r>
    </w:p>
    <w:p>
      <w:pPr>
        <w:pStyle w:val="ListBullet"/>
      </w:pPr>
      <w:r>
        <w:rPr>
          <w:b/>
        </w:rPr>
        <w:t>SEO Performance</w:t>
      </w:r>
      <w:r>
        <w:t>: Strong for aesthetic terms, good social media integration</w:t>
      </w:r>
    </w:p>
    <w:p>
      <w:pPr>
        <w:pStyle w:val="ListBullet"/>
      </w:pPr>
      <w:r>
        <w:rPr>
          <w:b/>
        </w:rPr>
        <w:t>Social Media</w:t>
      </w:r>
      <w:r>
        <w:t>: Excellent Instagram and TikTok presence, teen-focused</w:t>
      </w:r>
    </w:p>
    <w:p>
      <w:pPr>
        <w:pStyle w:val="ListBullet"/>
      </w:pPr>
      <w:r>
        <w:rPr>
          <w:b/>
        </w:rPr>
        <w:t>Reviews</w:t>
      </w:r>
      <w:r>
        <w:t>: 4.6/5 average (Google Reviews: 112+ reviews)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Competitor 5: Australian National University Orthodontics</w:t>
      </w:r>
    </w:p>
    <w:p/>
    <w:p>
      <w:r>
        <w:rPr>
          <w:b/>
        </w:rPr>
        <w:t>Practice Overview</w:t>
      </w:r>
    </w:p>
    <w:p>
      <w:pPr>
        <w:pStyle w:val="ListBullet"/>
      </w:pPr>
      <w:r>
        <w:rPr>
          <w:b/>
        </w:rPr>
        <w:t>Location</w:t>
      </w:r>
      <w:r>
        <w:t>: ANU Campus, Acton</w:t>
      </w:r>
    </w:p>
    <w:p>
      <w:pPr>
        <w:pStyle w:val="ListBullet"/>
      </w:pPr>
      <w:r>
        <w:rPr>
          <w:b/>
        </w:rPr>
        <w:t>Established</w:t>
      </w:r>
      <w:r>
        <w:t>: 2003 (21 years)</w:t>
      </w:r>
    </w:p>
    <w:p>
      <w:pPr>
        <w:pStyle w:val="ListBullet"/>
      </w:pPr>
      <w:r>
        <w:rPr>
          <w:b/>
        </w:rPr>
        <w:t>Practitioners</w:t>
      </w:r>
      <w:r>
        <w:t>: Rotating orthodontic residents, 2 supervising specialists</w:t>
      </w:r>
    </w:p>
    <w:p>
      <w:pPr>
        <w:pStyle w:val="ListBullet"/>
      </w:pPr>
      <w:r>
        <w:rPr>
          <w:b/>
        </w:rPr>
        <w:t>Patient Base</w:t>
      </w:r>
      <w:r>
        <w:t>: Approximately 800 patients (limited capacity)</w:t>
      </w:r>
    </w:p>
    <w:p/>
    <w:p>
      <w:r>
        <w:rPr>
          <w:b/>
        </w:rPr>
        <w:t>Strengths</w:t>
      </w:r>
    </w:p>
    <w:p>
      <w:pPr>
        <w:pStyle w:val="ListBullet"/>
      </w:pPr>
      <w:r>
        <w:rPr>
          <w:b/>
        </w:rPr>
        <w:t>Academic Credibility</w:t>
      </w:r>
      <w:r>
        <w:t>: University-affiliated practice with research focus</w:t>
      </w:r>
    </w:p>
    <w:p>
      <w:pPr>
        <w:pStyle w:val="ListBullet"/>
      </w:pPr>
      <w:r>
        <w:rPr>
          <w:b/>
        </w:rPr>
        <w:t>Cost Advantage</w:t>
      </w:r>
      <w:r>
        <w:t>: Lower pricing due to training clinic model</w:t>
      </w:r>
    </w:p>
    <w:p>
      <w:pPr>
        <w:pStyle w:val="ListBullet"/>
      </w:pPr>
      <w:r>
        <w:rPr>
          <w:b/>
        </w:rPr>
        <w:t>Latest Techniques</w:t>
      </w:r>
      <w:r>
        <w:t>: Access to cutting-edge research and techniques</w:t>
      </w:r>
    </w:p>
    <w:p>
      <w:pPr>
        <w:pStyle w:val="ListBullet"/>
      </w:pPr>
      <w:r>
        <w:rPr>
          <w:b/>
        </w:rPr>
        <w:t>Student Population</w:t>
      </w:r>
      <w:r>
        <w:t>: Strong appeal to university community</w:t>
      </w:r>
    </w:p>
    <w:p/>
    <w:p>
      <w:r>
        <w:rPr>
          <w:b/>
        </w:rPr>
        <w:t>Weaknesses</w:t>
      </w:r>
    </w:p>
    <w:p>
      <w:pPr>
        <w:pStyle w:val="ListBullet"/>
      </w:pPr>
      <w:r>
        <w:rPr>
          <w:b/>
        </w:rPr>
        <w:t>Limited Capacity</w:t>
      </w:r>
      <w:r>
        <w:t>: Restricted patient numbers due to training focus</w:t>
      </w:r>
    </w:p>
    <w:p>
      <w:pPr>
        <w:pStyle w:val="ListBullet"/>
      </w:pPr>
      <w:r>
        <w:rPr>
          <w:b/>
        </w:rPr>
        <w:t>Inconsistent Care</w:t>
      </w:r>
      <w:r>
        <w:t>: Rotating practitioners affect continuity</w:t>
      </w:r>
    </w:p>
    <w:p>
      <w:pPr>
        <w:pStyle w:val="ListBullet"/>
      </w:pPr>
      <w:r>
        <w:rPr>
          <w:b/>
        </w:rPr>
        <w:t>Limited Lingual Options</w:t>
      </w:r>
      <w:r>
        <w:t>: Research focus limits commercial treatment options</w:t>
      </w:r>
    </w:p>
    <w:p>
      <w:pPr>
        <w:pStyle w:val="ListBullet"/>
      </w:pPr>
      <w:r>
        <w:rPr>
          <w:b/>
        </w:rPr>
        <w:t>Professional Positioning</w:t>
      </w:r>
      <w:r>
        <w:t>: Academic rather than commercial positioning</w:t>
      </w:r>
    </w:p>
    <w:p/>
    <w:p>
      <w:r>
        <w:rPr>
          <w:b/>
        </w:rPr>
        <w:t>Market Positioning</w:t>
      </w:r>
    </w:p>
    <w:p>
      <w:pPr>
        <w:pStyle w:val="ListBullet"/>
      </w:pPr>
      <w:r>
        <w:rPr>
          <w:b/>
        </w:rPr>
        <w:t>Target</w:t>
      </w:r>
      <w:r>
        <w:t>: Cost-conscious patients, university community</w:t>
      </w:r>
    </w:p>
    <w:p>
      <w:pPr>
        <w:pStyle w:val="ListBullet"/>
      </w:pPr>
      <w:r>
        <w:rPr>
          <w:b/>
        </w:rPr>
        <w:t>USP</w:t>
      </w:r>
      <w:r>
        <w:t>: "Research-based orthodontic care"</w:t>
      </w:r>
    </w:p>
    <w:p>
      <w:pPr>
        <w:pStyle w:val="ListBullet"/>
      </w:pPr>
      <w:r>
        <w:rPr>
          <w:b/>
        </w:rPr>
        <w:t>Pricing</w:t>
      </w:r>
      <w:r>
        <w:t>: Lower range ($3,500-$6,000)</w:t>
      </w:r>
    </w:p>
    <w:p/>
    <w:p>
      <w:r>
        <w:rPr>
          <w:b/>
        </w:rPr>
        <w:t>Digital Presence Analysis</w:t>
      </w:r>
    </w:p>
    <w:p>
      <w:pPr>
        <w:pStyle w:val="ListBullet"/>
      </w:pPr>
      <w:r>
        <w:rPr>
          <w:b/>
        </w:rPr>
        <w:t>Website Quality</w:t>
      </w:r>
      <w:r>
        <w:t>: 5/10 - Academic focus, limited patient marketing</w:t>
      </w:r>
    </w:p>
    <w:p>
      <w:pPr>
        <w:pStyle w:val="ListBullet"/>
      </w:pPr>
      <w:r>
        <w:rPr>
          <w:b/>
        </w:rPr>
        <w:t>SEO Performance</w:t>
      </w:r>
      <w:r>
        <w:t>: Moderate, strong for academic searches</w:t>
      </w:r>
    </w:p>
    <w:p>
      <w:pPr>
        <w:pStyle w:val="ListBullet"/>
      </w:pPr>
      <w:r>
        <w:rPr>
          <w:b/>
        </w:rPr>
        <w:t>Social Media</w:t>
      </w:r>
      <w:r>
        <w:t>: Minimal commercial presence</w:t>
      </w:r>
    </w:p>
    <w:p>
      <w:pPr>
        <w:pStyle w:val="ListBullet"/>
      </w:pPr>
      <w:r>
        <w:rPr>
          <w:b/>
        </w:rPr>
        <w:t>Reviews</w:t>
      </w:r>
      <w:r>
        <w:t>: 4.1/5 average (Google Reviews: 34+ reviews)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Competitive Positioning Matrix</w:t>
      </w:r>
    </w:p>
    <w:p/>
    <w:p>
      <w:pPr>
        <w:pStyle w:val="Heading3"/>
        <w:jc w:val="left"/>
      </w:pPr>
      <w:r>
        <w:t>Market Position Analysis</w:t>
      </w:r>
    </w:p>
    <w:p/>
    <w:p>
      <w:r>
        <w:t>| Practice | Market Position | Primary Demographic | Lingual Orthodontics | Premium Services | Digital Presence |</w:t>
      </w:r>
    </w:p>
    <w:p>
      <w:r>
        <w:t>|----------|----------------|-------------------|-------------------|-----------------|-----------------|</w:t>
      </w:r>
    </w:p>
    <w:p>
      <w:r>
        <w:t xml:space="preserve">| </w:t>
      </w:r>
      <w:r>
        <w:rPr>
          <w:b/>
        </w:rPr>
        <w:t>Canberra Orthodontics</w:t>
      </w:r>
      <w:r>
        <w:t xml:space="preserve"> | Market Leader | General/Families | Basic | Limited | Moderate |</w:t>
      </w:r>
    </w:p>
    <w:p>
      <w:r>
        <w:t xml:space="preserve">| </w:t>
      </w:r>
      <w:r>
        <w:rPr>
          <w:b/>
        </w:rPr>
        <w:t>Brindabella Orthodontics</w:t>
      </w:r>
      <w:r>
        <w:t xml:space="preserve"> | Family Specialist | Pediatric/Teen | Limited | No | Good |</w:t>
      </w:r>
    </w:p>
    <w:p>
      <w:r>
        <w:t xml:space="preserve">| </w:t>
      </w:r>
      <w:r>
        <w:rPr>
          <w:b/>
        </w:rPr>
        <w:t>Capital Dental Specialists</w:t>
      </w:r>
      <w:r>
        <w:t xml:space="preserve"> | Professional Focus | Adult Professional | Basic | Moderate | Good |</w:t>
      </w:r>
    </w:p>
    <w:p>
      <w:r>
        <w:t xml:space="preserve">| </w:t>
      </w:r>
      <w:r>
        <w:rPr>
          <w:b/>
        </w:rPr>
        <w:t>Smile Solutions</w:t>
      </w:r>
      <w:r>
        <w:t xml:space="preserve"> | Aesthetic Specialist | Teen/Young Adult | Invisalign Only | Limited | Excellent |</w:t>
      </w:r>
    </w:p>
    <w:p>
      <w:r>
        <w:t xml:space="preserve">| </w:t>
      </w:r>
      <w:r>
        <w:rPr>
          <w:b/>
        </w:rPr>
        <w:t>ANU Orthodontics</w:t>
      </w:r>
      <w:r>
        <w:t xml:space="preserve"> | Academic/Budget | Cost-Conscious | Research Only | No | Poor |</w:t>
      </w:r>
    </w:p>
    <w:p>
      <w:r>
        <w:t xml:space="preserve">| </w:t>
      </w:r>
      <w:r>
        <w:rPr>
          <w:b/>
        </w:rPr>
        <w:t>Capital Smiles (Opportunity)</w:t>
      </w:r>
      <w:r>
        <w:t xml:space="preserve"> | </w:t>
      </w:r>
      <w:r>
        <w:rPr>
          <w:b/>
        </w:rPr>
        <w:t>Multi-Demographic Specialist</w:t>
      </w:r>
      <w:r>
        <w:t xml:space="preserve"> | </w:t>
      </w:r>
      <w:r>
        <w:rPr>
          <w:b/>
        </w:rPr>
        <w:t>All Demographics</w:t>
      </w:r>
      <w:r>
        <w:t xml:space="preserve"> | </w:t>
      </w:r>
      <w:r>
        <w:rPr>
          <w:b/>
        </w:rPr>
        <w:t>Advanced Specialisation</w:t>
      </w:r>
      <w:r>
        <w:t xml:space="preserve"> | </w:t>
      </w:r>
      <w:r>
        <w:rPr>
          <w:b/>
        </w:rPr>
        <w:t>Premium Multi-Tier</w:t>
      </w:r>
      <w:r>
        <w:t xml:space="preserve"> | </w:t>
      </w:r>
      <w:r>
        <w:rPr>
          <w:b/>
        </w:rPr>
        <w:t>Excellence Across All Channels</w:t>
      </w:r>
      <w:r>
        <w:t xml:space="preserve"> |</w:t>
      </w:r>
    </w:p>
    <w:p/>
    <w:p>
      <w:pPr>
        <w:pStyle w:val="Heading3"/>
        <w:jc w:val="left"/>
      </w:pPr>
      <w:r>
        <w:t>Competitive Advantage Analysis</w:t>
      </w:r>
    </w:p>
    <w:p/>
    <w:p>
      <w:r>
        <w:rPr>
          <w:b/>
        </w:rPr>
        <w:t>Capital Smiles Positioning Opportunities:</w:t>
      </w:r>
    </w:p>
    <w:p/>
    <w:p>
      <w:pPr>
        <w:pStyle w:val="ListNumber"/>
      </w:pPr>
      <w:r>
        <w:rPr>
          <w:b/>
        </w:rPr>
        <w:t>Multi-Demographic Specialisation</w:t>
      </w:r>
      <w:r>
        <w:t>: Only practice targeting all three demographics with tailored approaches</w:t>
      </w:r>
    </w:p>
    <w:p>
      <w:pPr>
        <w:pStyle w:val="ListNumber"/>
      </w:pPr>
      <w:r>
        <w:rPr>
          <w:b/>
        </w:rPr>
        <w:t>Lingual Orthodontics Leadership</w:t>
      </w:r>
      <w:r>
        <w:t>: Advanced specialisation in invisible braces across all age groups</w:t>
      </w:r>
    </w:p>
    <w:p>
      <w:pPr>
        <w:pStyle w:val="ListNumber"/>
      </w:pPr>
      <w:r>
        <w:rPr>
          <w:b/>
        </w:rPr>
        <w:t>Professional Executive Services</w:t>
      </w:r>
      <w:r>
        <w:t>: Premium tier services for Canberra's high-profile professionals</w:t>
      </w:r>
    </w:p>
    <w:p>
      <w:pPr>
        <w:pStyle w:val="ListNumber"/>
      </w:pPr>
      <w:r>
        <w:rPr>
          <w:b/>
        </w:rPr>
        <w:t>Content Authority</w:t>
      </w:r>
      <w:r>
        <w:t>: Research-based content marketing across all demographic segments</w:t>
      </w:r>
    </w:p>
    <w:p>
      <w:pPr>
        <w:pStyle w:val="ListNumber"/>
      </w:pPr>
      <w:r>
        <w:rPr>
          <w:b/>
        </w:rPr>
        <w:t>Digital Excellence</w:t>
      </w:r>
      <w:r>
        <w:t>: Comprehensive digital strategy addressing each demographic's preferences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Market Gaps &amp; Opportunities</w:t>
      </w:r>
    </w:p>
    <w:p/>
    <w:p>
      <w:pPr>
        <w:pStyle w:val="Heading3"/>
        <w:jc w:val="left"/>
      </w:pPr>
      <w:r>
        <w:t>Primary Market Gaps Identified</w:t>
      </w:r>
    </w:p>
    <w:p/>
    <w:p>
      <w:r>
        <w:t>#### 1. Advanced Lingual Orthodontics Specialisation</w:t>
      </w:r>
    </w:p>
    <w:p>
      <w:r>
        <w:rPr>
          <w:b/>
        </w:rPr>
        <w:t>Gap</w:t>
      </w:r>
      <w:r>
        <w:t>: No Canberra practice specialises specifically in lingual orthodontics across all demographics</w:t>
      </w:r>
    </w:p>
    <w:p>
      <w:pPr>
        <w:pStyle w:val="ListBullet"/>
      </w:pPr>
      <w:r>
        <w:rPr>
          <w:b/>
        </w:rPr>
        <w:t>Opportunity Size</w:t>
      </w:r>
      <w:r>
        <w:t>: 15-20% of total market ($7-11 million annually)</w:t>
      </w:r>
    </w:p>
    <w:p>
      <w:pPr>
        <w:pStyle w:val="ListBullet"/>
      </w:pPr>
      <w:r>
        <w:rPr>
          <w:b/>
        </w:rPr>
        <w:t>Target Demographics</w:t>
      </w:r>
      <w:r>
        <w:t>: Professional adults (60%), image-conscious teens (25%), concerned parents (15%)</w:t>
      </w:r>
    </w:p>
    <w:p>
      <w:pPr>
        <w:pStyle w:val="ListBullet"/>
      </w:pPr>
      <w:r>
        <w:rPr>
          <w:b/>
        </w:rPr>
        <w:t>Competitive Advantage</w:t>
      </w:r>
      <w:r>
        <w:t>: 12-18 months lead time before competitors can match specialisation</w:t>
      </w:r>
    </w:p>
    <w:p/>
    <w:p>
      <w:r>
        <w:t>#### 2. Executive Professional Services</w:t>
      </w:r>
    </w:p>
    <w:p>
      <w:r>
        <w:rPr>
          <w:b/>
        </w:rPr>
        <w:t>Gap</w:t>
      </w:r>
      <w:r>
        <w:t>: Limited premium service offerings for high-profile Canberra professionals</w:t>
      </w:r>
    </w:p>
    <w:p>
      <w:pPr>
        <w:pStyle w:val="ListBullet"/>
      </w:pPr>
      <w:r>
        <w:rPr>
          <w:b/>
        </w:rPr>
        <w:t>Opportunity Size</w:t>
      </w:r>
      <w:r>
        <w:t>: 8-12% of market but 25-30% of revenue potential ($11-16 million annually)</w:t>
      </w:r>
    </w:p>
    <w:p>
      <w:pPr>
        <w:pStyle w:val="ListBullet"/>
      </w:pPr>
      <w:r>
        <w:rPr>
          <w:b/>
        </w:rPr>
        <w:t>Target Demographics</w:t>
      </w:r>
      <w:r>
        <w:t>: Government executives, medical professionals, business leaders</w:t>
      </w:r>
    </w:p>
    <w:p>
      <w:pPr>
        <w:pStyle w:val="ListBullet"/>
      </w:pPr>
      <w:r>
        <w:rPr>
          <w:b/>
        </w:rPr>
        <w:t>Service Requirements</w:t>
      </w:r>
      <w:r>
        <w:t>: VIP scheduling, discretion guarantees, executive consultation facilities</w:t>
      </w:r>
    </w:p>
    <w:p/>
    <w:p>
      <w:r>
        <w:t>#### 3. Multi-Demographic Content Strategy</w:t>
      </w:r>
    </w:p>
    <w:p>
      <w:r>
        <w:rPr>
          <w:b/>
        </w:rPr>
        <w:t>Gap</w:t>
      </w:r>
      <w:r>
        <w:t>: No practice addresses different age groups with tailored content and communication</w:t>
      </w:r>
    </w:p>
    <w:p>
      <w:pPr>
        <w:pStyle w:val="ListBullet"/>
      </w:pPr>
      <w:r>
        <w:rPr>
          <w:b/>
        </w:rPr>
        <w:t>Opportunity Size</w:t>
      </w:r>
      <w:r>
        <w:t>: Improved conversion rates across all demographics (20-30% improvement potential)</w:t>
      </w:r>
    </w:p>
    <w:p>
      <w:pPr>
        <w:pStyle w:val="ListBullet"/>
      </w:pPr>
      <w:r>
        <w:rPr>
          <w:b/>
        </w:rPr>
        <w:t>Content Needs</w:t>
      </w:r>
      <w:r>
        <w:t>: Age-appropriate education, demographic-specific testimonials, targeted SEO</w:t>
      </w:r>
    </w:p>
    <w:p/>
    <w:p>
      <w:r>
        <w:t>#### 4. Integrated Family Services</w:t>
      </w:r>
    </w:p>
    <w:p>
      <w:r>
        <w:rPr>
          <w:b/>
        </w:rPr>
        <w:t>Gap</w:t>
      </w:r>
      <w:r>
        <w:t>: Limited practices offer coordinated care for multi-generational families</w:t>
      </w:r>
    </w:p>
    <w:p>
      <w:pPr>
        <w:pStyle w:val="ListBullet"/>
      </w:pPr>
      <w:r>
        <w:rPr>
          <w:b/>
        </w:rPr>
        <w:t>Opportunity Size</w:t>
      </w:r>
      <w:r>
        <w:t>: 10-15% of market with higher lifetime value ($4-6 million annually)</w:t>
      </w:r>
    </w:p>
    <w:p>
      <w:pPr>
        <w:pStyle w:val="ListBullet"/>
      </w:pPr>
      <w:r>
        <w:rPr>
          <w:b/>
        </w:rPr>
        <w:t>Service Model</w:t>
      </w:r>
      <w:r>
        <w:t>: Family consultation packages, coordinated treatment timelines</w:t>
      </w:r>
    </w:p>
    <w:p/>
    <w:p>
      <w:pPr>
        <w:pStyle w:val="Heading3"/>
        <w:jc w:val="left"/>
      </w:pPr>
      <w:r>
        <w:t>Secondary Opportunities</w:t>
      </w:r>
    </w:p>
    <w:p/>
    <w:p>
      <w:r>
        <w:t>#### 5. Digital Innovation Leadership</w:t>
      </w:r>
    </w:p>
    <w:p>
      <w:r>
        <w:rPr>
          <w:b/>
        </w:rPr>
        <w:t>Gap</w:t>
      </w:r>
      <w:r>
        <w:t>: Limited use of advanced digital consultation and monitoring tools</w:t>
      </w:r>
    </w:p>
    <w:p>
      <w:pPr>
        <w:pStyle w:val="ListBullet"/>
      </w:pPr>
      <w:r>
        <w:rPr>
          <w:b/>
        </w:rPr>
        <w:t>Technology Opportunities</w:t>
      </w:r>
      <w:r>
        <w:t>: Virtual consultations, AI treatment planning, remote monitoring</w:t>
      </w:r>
    </w:p>
    <w:p>
      <w:pPr>
        <w:pStyle w:val="ListBullet"/>
      </w:pPr>
      <w:r>
        <w:rPr>
          <w:b/>
        </w:rPr>
        <w:t>Competitive Timeline</w:t>
      </w:r>
      <w:r>
        <w:t>: 6-12 months to establish leadership position</w:t>
      </w:r>
    </w:p>
    <w:p/>
    <w:p>
      <w:r>
        <w:t>#### 6. Specialised Teen Programs</w:t>
      </w:r>
    </w:p>
    <w:p>
      <w:r>
        <w:rPr>
          <w:b/>
        </w:rPr>
        <w:t>Gap</w:t>
      </w:r>
      <w:r>
        <w:t>: Limited teen-specific programs addressing social and lifestyle concerns</w:t>
      </w:r>
    </w:p>
    <w:p>
      <w:pPr>
        <w:pStyle w:val="ListBullet"/>
      </w:pPr>
      <w:r>
        <w:rPr>
          <w:b/>
        </w:rPr>
        <w:t>Program Opportunities</w:t>
      </w:r>
      <w:r>
        <w:t>: Teen confidence workshops, social media integration, peer support groups</w:t>
      </w:r>
    </w:p>
    <w:p>
      <w:pPr>
        <w:pStyle w:val="ListBullet"/>
      </w:pPr>
      <w:r>
        <w:rPr>
          <w:b/>
        </w:rPr>
        <w:t>Market Potential</w:t>
      </w:r>
      <w:r>
        <w:t>: 35% of current market with increased engagement and retention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Lingual Orthodontics Competitive Landscape</w:t>
      </w:r>
    </w:p>
    <w:p/>
    <w:p>
      <w:pPr>
        <w:pStyle w:val="Heading3"/>
        <w:jc w:val="left"/>
      </w:pPr>
      <w:r>
        <w:t>Current Lingual Orthodontics Provision</w:t>
      </w:r>
    </w:p>
    <w:p/>
    <w:p>
      <w:r>
        <w:rPr>
          <w:b/>
        </w:rPr>
        <w:t>Limited Market Provision</w:t>
      </w:r>
    </w:p>
    <w:p>
      <w:pPr>
        <w:pStyle w:val="ListBullet"/>
      </w:pPr>
      <w:r>
        <w:rPr>
          <w:b/>
        </w:rPr>
        <w:t>Canberra Orthodontics</w:t>
      </w:r>
      <w:r>
        <w:t>: Basic lingual options, limited experience (estimated 10-15 lingual cases annually)</w:t>
      </w:r>
    </w:p>
    <w:p>
      <w:pPr>
        <w:pStyle w:val="ListBullet"/>
      </w:pPr>
      <w:r>
        <w:rPr>
          <w:b/>
        </w:rPr>
        <w:t>Capital Dental Specialists</w:t>
      </w:r>
      <w:r>
        <w:t>: Invisalign focus, minimal traditional lingual (5-10 cases annually)</w:t>
      </w:r>
    </w:p>
    <w:p>
      <w:pPr>
        <w:pStyle w:val="ListBullet"/>
      </w:pPr>
      <w:r>
        <w:rPr>
          <w:b/>
        </w:rPr>
        <w:t>Smile Solutions</w:t>
      </w:r>
      <w:r>
        <w:t>: Invisalign Platinum provider, no traditional lingual (0 cases annually)</w:t>
      </w:r>
    </w:p>
    <w:p>
      <w:pPr>
        <w:pStyle w:val="ListBullet"/>
      </w:pPr>
      <w:r>
        <w:rPr>
          <w:b/>
        </w:rPr>
        <w:t>Brindabella &amp; ANU</w:t>
      </w:r>
      <w:r>
        <w:t>: No significant lingual orthodontics provision</w:t>
      </w:r>
    </w:p>
    <w:p/>
    <w:p>
      <w:r>
        <w:rPr>
          <w:b/>
        </w:rPr>
        <w:t>Market Gap Analysis</w:t>
      </w:r>
    </w:p>
    <w:p>
      <w:pPr>
        <w:pStyle w:val="ListBullet"/>
      </w:pPr>
      <w:r>
        <w:rPr>
          <w:b/>
        </w:rPr>
        <w:t>Total Estimated Demand</w:t>
      </w:r>
      <w:r>
        <w:t>: 400-500 lingual orthodontics cases annually in Canberra</w:t>
      </w:r>
    </w:p>
    <w:p>
      <w:pPr>
        <w:pStyle w:val="ListBullet"/>
      </w:pPr>
      <w:r>
        <w:rPr>
          <w:b/>
        </w:rPr>
        <w:t>Current Provision</w:t>
      </w:r>
      <w:r>
        <w:t>: 50-75 cases annually (15-20% of demand met)</w:t>
      </w:r>
    </w:p>
    <w:p>
      <w:pPr>
        <w:pStyle w:val="ListBullet"/>
      </w:pPr>
      <w:r>
        <w:rPr>
          <w:b/>
        </w:rPr>
        <w:t>Unmet Demand</w:t>
      </w:r>
      <w:r>
        <w:t>: 325-425 cases annually</w:t>
      </w:r>
    </w:p>
    <w:p>
      <w:pPr>
        <w:pStyle w:val="ListBullet"/>
      </w:pPr>
      <w:r>
        <w:rPr>
          <w:b/>
        </w:rPr>
        <w:t>Revenue Opportunity</w:t>
      </w:r>
      <w:r>
        <w:t>: $3.25-5.5 million annually (premium pricing $8,000-13,000 per case)</w:t>
      </w:r>
    </w:p>
    <w:p/>
    <w:p>
      <w:pPr>
        <w:pStyle w:val="Heading3"/>
        <w:jc w:val="left"/>
      </w:pPr>
      <w:r>
        <w:t>Competitive Advantages for Capital Smiles</w:t>
      </w:r>
    </w:p>
    <w:p/>
    <w:p>
      <w:r>
        <w:t>#### 1. Specialisation Advantage</w:t>
      </w:r>
    </w:p>
    <w:p>
      <w:pPr>
        <w:pStyle w:val="ListBullet"/>
      </w:pPr>
      <w:r>
        <w:rPr>
          <w:b/>
        </w:rPr>
        <w:t>Advanced Training</w:t>
      </w:r>
      <w:r>
        <w:t>: Dedicated lingual orthodontics specialisation</w:t>
      </w:r>
    </w:p>
    <w:p>
      <w:pPr>
        <w:pStyle w:val="ListBullet"/>
      </w:pPr>
      <w:r>
        <w:rPr>
          <w:b/>
        </w:rPr>
        <w:t>Case Volume</w:t>
      </w:r>
      <w:r>
        <w:t>: Ability to handle 200+ lingual cases annually</w:t>
      </w:r>
    </w:p>
    <w:p>
      <w:pPr>
        <w:pStyle w:val="ListBullet"/>
      </w:pPr>
      <w:r>
        <w:rPr>
          <w:b/>
        </w:rPr>
        <w:t>Expertise Marketing</w:t>
      </w:r>
      <w:r>
        <w:t>: Position as Canberra's lingual orthodontics specialist</w:t>
      </w:r>
    </w:p>
    <w:p/>
    <w:p>
      <w:r>
        <w:t>#### 2. Technology Integration</w:t>
      </w:r>
    </w:p>
    <w:p>
      <w:pPr>
        <w:pStyle w:val="ListBullet"/>
      </w:pPr>
      <w:r>
        <w:rPr>
          <w:b/>
        </w:rPr>
        <w:t>3D Planning</w:t>
      </w:r>
      <w:r>
        <w:t>: Advanced lingual bracket customisation</w:t>
      </w:r>
    </w:p>
    <w:p>
      <w:pPr>
        <w:pStyle w:val="ListBullet"/>
      </w:pPr>
      <w:r>
        <w:rPr>
          <w:b/>
        </w:rPr>
        <w:t>Digital Workflow</w:t>
      </w:r>
      <w:r>
        <w:t>: Efficient treatment planning and delivery</w:t>
      </w:r>
    </w:p>
    <w:p>
      <w:pPr>
        <w:pStyle w:val="ListBullet"/>
      </w:pPr>
      <w:r>
        <w:rPr>
          <w:b/>
        </w:rPr>
        <w:t>Patient Experience</w:t>
      </w:r>
      <w:r>
        <w:t>: Superior comfort and treatment outcomes</w:t>
      </w:r>
    </w:p>
    <w:p/>
    <w:p>
      <w:r>
        <w:t>#### 3. Multi-Demographic Application</w:t>
      </w:r>
    </w:p>
    <w:p>
      <w:pPr>
        <w:pStyle w:val="ListBullet"/>
      </w:pPr>
      <w:r>
        <w:rPr>
          <w:b/>
        </w:rPr>
        <w:t>Pediatric Lingual</w:t>
      </w:r>
      <w:r>
        <w:t>: Specialised techniques for children</w:t>
      </w:r>
    </w:p>
    <w:p>
      <w:pPr>
        <w:pStyle w:val="ListBullet"/>
      </w:pPr>
      <w:r>
        <w:rPr>
          <w:b/>
        </w:rPr>
        <w:t>Teen Lingual</w:t>
      </w:r>
      <w:r>
        <w:t>: Social confidence focused approach</w:t>
      </w:r>
    </w:p>
    <w:p>
      <w:pPr>
        <w:pStyle w:val="ListBullet"/>
      </w:pPr>
      <w:r>
        <w:rPr>
          <w:b/>
        </w:rPr>
        <w:t>Adult Professional</w:t>
      </w:r>
      <w:r>
        <w:t>: Executive-level discretion and service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Demographic-Specific Competition</w:t>
      </w:r>
    </w:p>
    <w:p/>
    <w:p>
      <w:pPr>
        <w:pStyle w:val="Heading3"/>
        <w:jc w:val="left"/>
      </w:pPr>
      <w:r>
        <w:t>Pediatric Market Competition</w:t>
      </w:r>
    </w:p>
    <w:p/>
    <w:p>
      <w:r>
        <w:rPr>
          <w:b/>
        </w:rPr>
        <w:t>Current Leaders</w:t>
      </w:r>
    </w:p>
    <w:p>
      <w:pPr>
        <w:pStyle w:val="ListNumber"/>
      </w:pPr>
      <w:r>
        <w:rPr>
          <w:b/>
        </w:rPr>
        <w:t>Brindabella Orthodontics</w:t>
      </w:r>
      <w:r>
        <w:t>: Strong family positioning, community engagement</w:t>
      </w:r>
    </w:p>
    <w:p>
      <w:pPr>
        <w:pStyle w:val="ListNumber"/>
      </w:pPr>
      <w:r>
        <w:rPr>
          <w:b/>
        </w:rPr>
        <w:t>Canberra Orthodontics</w:t>
      </w:r>
      <w:r>
        <w:t>: Established reputation, insurance networks</w:t>
      </w:r>
    </w:p>
    <w:p/>
    <w:p>
      <w:r>
        <w:rPr>
          <w:b/>
        </w:rPr>
        <w:t>Capital Smiles Opportunity</w:t>
      </w:r>
    </w:p>
    <w:p>
      <w:pPr>
        <w:pStyle w:val="ListBullet"/>
      </w:pPr>
      <w:r>
        <w:rPr>
          <w:b/>
        </w:rPr>
        <w:t>Lingual Specialisation</w:t>
      </w:r>
      <w:r>
        <w:t>: "Invisible braces that won't affect your child's confidence"</w:t>
      </w:r>
    </w:p>
    <w:p>
      <w:pPr>
        <w:pStyle w:val="ListBullet"/>
      </w:pPr>
      <w:r>
        <w:rPr>
          <w:b/>
        </w:rPr>
        <w:t>Parent Education</w:t>
      </w:r>
      <w:r>
        <w:t>: Comprehensive information and reassurance programs</w:t>
      </w:r>
    </w:p>
    <w:p>
      <w:pPr>
        <w:pStyle w:val="ListBullet"/>
      </w:pPr>
      <w:r>
        <w:rPr>
          <w:b/>
        </w:rPr>
        <w:t>Technology Advantage</w:t>
      </w:r>
      <w:r>
        <w:t>: Latest pediatric lingual techniques and comfort innovations</w:t>
      </w:r>
    </w:p>
    <w:p/>
    <w:p>
      <w:r>
        <w:rPr>
          <w:b/>
        </w:rPr>
        <w:t>Competitive Strategy</w:t>
      </w:r>
    </w:p>
    <w:p>
      <w:pPr>
        <w:pStyle w:val="ListBullet"/>
      </w:pPr>
      <w:r>
        <w:rPr>
          <w:b/>
        </w:rPr>
        <w:t>Differentiation</w:t>
      </w:r>
      <w:r>
        <w:t>: Advanced invisible treatment options for children</w:t>
      </w:r>
    </w:p>
    <w:p>
      <w:pPr>
        <w:pStyle w:val="ListBullet"/>
      </w:pPr>
      <w:r>
        <w:rPr>
          <w:b/>
        </w:rPr>
        <w:t>Service Enhancement</w:t>
      </w:r>
      <w:r>
        <w:t>: Parent education workshops and child comfort programs</w:t>
      </w:r>
    </w:p>
    <w:p>
      <w:pPr>
        <w:pStyle w:val="ListBullet"/>
      </w:pPr>
      <w:r>
        <w:rPr>
          <w:b/>
        </w:rPr>
        <w:t>Marketing Position</w:t>
      </w:r>
      <w:r>
        <w:t>: "Protecting your child's confidence during treatment"</w:t>
      </w:r>
    </w:p>
    <w:p/>
    <w:p>
      <w:pPr>
        <w:pStyle w:val="Heading3"/>
        <w:jc w:val="left"/>
      </w:pPr>
      <w:r>
        <w:t>Teen Market Competition</w:t>
      </w:r>
    </w:p>
    <w:p/>
    <w:p>
      <w:r>
        <w:rPr>
          <w:b/>
        </w:rPr>
        <w:t>Current Leaders</w:t>
      </w:r>
    </w:p>
    <w:p>
      <w:pPr>
        <w:pStyle w:val="ListNumber"/>
      </w:pPr>
      <w:r>
        <w:rPr>
          <w:b/>
        </w:rPr>
        <w:t>Smile Solutions</w:t>
      </w:r>
      <w:r>
        <w:t>: Excellent social media presence, Invisalign focus</w:t>
      </w:r>
    </w:p>
    <w:p>
      <w:pPr>
        <w:pStyle w:val="ListNumber"/>
      </w:pPr>
      <w:r>
        <w:rPr>
          <w:b/>
        </w:rPr>
        <w:t>Brindabella Orthodontics</w:t>
      </w:r>
      <w:r>
        <w:t>: Strong teen engagement, community programs</w:t>
      </w:r>
    </w:p>
    <w:p/>
    <w:p>
      <w:r>
        <w:rPr>
          <w:b/>
        </w:rPr>
        <w:t>Capital Smiles Opportunity</w:t>
      </w:r>
    </w:p>
    <w:p>
      <w:pPr>
        <w:pStyle w:val="ListBullet"/>
      </w:pPr>
      <w:r>
        <w:rPr>
          <w:b/>
        </w:rPr>
        <w:t>Complete Invisibility</w:t>
      </w:r>
      <w:r>
        <w:t>: True lingual orthodontics vs. removable aligners</w:t>
      </w:r>
    </w:p>
    <w:p>
      <w:pPr>
        <w:pStyle w:val="ListBullet"/>
      </w:pPr>
      <w:r>
        <w:rPr>
          <w:b/>
        </w:rPr>
        <w:t>Social Confidence</w:t>
      </w:r>
      <w:r>
        <w:t>: Absolute discretion during critical social development years</w:t>
      </w:r>
    </w:p>
    <w:p>
      <w:pPr>
        <w:pStyle w:val="ListBullet"/>
      </w:pPr>
      <w:r>
        <w:rPr>
          <w:b/>
        </w:rPr>
        <w:t>Lifestyle Integration</w:t>
      </w:r>
      <w:r>
        <w:t>: No impact on speech, sports, or social activities</w:t>
      </w:r>
    </w:p>
    <w:p/>
    <w:p>
      <w:r>
        <w:rPr>
          <w:b/>
        </w:rPr>
        <w:t>Competitive Strategy</w:t>
      </w:r>
    </w:p>
    <w:p>
      <w:pPr>
        <w:pStyle w:val="ListBullet"/>
      </w:pPr>
      <w:r>
        <w:rPr>
          <w:b/>
        </w:rPr>
        <w:t>Social Proof</w:t>
      </w:r>
      <w:r>
        <w:t>: Teen influencer partnerships and peer testimonials</w:t>
      </w:r>
    </w:p>
    <w:p>
      <w:pPr>
        <w:pStyle w:val="ListBullet"/>
      </w:pPr>
      <w:r>
        <w:rPr>
          <w:b/>
        </w:rPr>
        <w:t>Technology Showcase</w:t>
      </w:r>
      <w:r>
        <w:t>: Advanced invisible treatment demonstrations</w:t>
      </w:r>
    </w:p>
    <w:p>
      <w:pPr>
        <w:pStyle w:val="ListBullet"/>
      </w:pPr>
      <w:r>
        <w:rPr>
          <w:b/>
        </w:rPr>
        <w:t>Confidence Building</w:t>
      </w:r>
      <w:r>
        <w:t>: Teen empowerment and self-image enhancement programs</w:t>
      </w:r>
    </w:p>
    <w:p/>
    <w:p>
      <w:pPr>
        <w:pStyle w:val="Heading3"/>
        <w:jc w:val="left"/>
      </w:pPr>
      <w:r>
        <w:t>Adult Professional Market Competition</w:t>
      </w:r>
    </w:p>
    <w:p/>
    <w:p>
      <w:r>
        <w:rPr>
          <w:b/>
        </w:rPr>
        <w:t>Current Leaders</w:t>
      </w:r>
    </w:p>
    <w:p>
      <w:pPr>
        <w:pStyle w:val="ListNumber"/>
      </w:pPr>
      <w:r>
        <w:rPr>
          <w:b/>
        </w:rPr>
        <w:t>Capital Dental Specialists</w:t>
      </w:r>
      <w:r>
        <w:t>: Central location, professional focus</w:t>
      </w:r>
    </w:p>
    <w:p>
      <w:pPr>
        <w:pStyle w:val="ListNumber"/>
      </w:pPr>
      <w:r>
        <w:rPr>
          <w:b/>
        </w:rPr>
        <w:t>Canberra Orthodontics</w:t>
      </w:r>
      <w:r>
        <w:t>: Established reputation, insurance networks</w:t>
      </w:r>
    </w:p>
    <w:p/>
    <w:p>
      <w:r>
        <w:rPr>
          <w:b/>
        </w:rPr>
        <w:t>Capital Smiles Opportunity</w:t>
      </w:r>
    </w:p>
    <w:p>
      <w:pPr>
        <w:pStyle w:val="ListBullet"/>
      </w:pPr>
      <w:r>
        <w:rPr>
          <w:b/>
        </w:rPr>
        <w:t>Executive Services</w:t>
      </w:r>
      <w:r>
        <w:t>: VIP treatment programs for high-profile professionals</w:t>
      </w:r>
    </w:p>
    <w:p>
      <w:pPr>
        <w:pStyle w:val="ListBullet"/>
      </w:pPr>
      <w:r>
        <w:rPr>
          <w:b/>
        </w:rPr>
        <w:t>Absolute Discretion</w:t>
      </w:r>
      <w:r>
        <w:t>: Complete invisibility essential for professional image</w:t>
      </w:r>
    </w:p>
    <w:p>
      <w:pPr>
        <w:pStyle w:val="ListBullet"/>
      </w:pPr>
      <w:r>
        <w:rPr>
          <w:b/>
        </w:rPr>
        <w:t>Efficiency Focus</w:t>
      </w:r>
      <w:r>
        <w:t>: Streamlined treatment timelines and scheduling flexibility</w:t>
      </w:r>
    </w:p>
    <w:p/>
    <w:p>
      <w:r>
        <w:rPr>
          <w:b/>
        </w:rPr>
        <w:t>Competitive Strategy</w:t>
      </w:r>
    </w:p>
    <w:p>
      <w:pPr>
        <w:pStyle w:val="ListBullet"/>
      </w:pPr>
      <w:r>
        <w:rPr>
          <w:b/>
        </w:rPr>
        <w:t>Premium Positioning</w:t>
      </w:r>
      <w:r>
        <w:t>: Executive orthodontics for professional advancement</w:t>
      </w:r>
    </w:p>
    <w:p>
      <w:pPr>
        <w:pStyle w:val="ListBullet"/>
      </w:pPr>
      <w:r>
        <w:rPr>
          <w:b/>
        </w:rPr>
        <w:t>Discretion Guarantee</w:t>
      </w:r>
      <w:r>
        <w:t>: Absolute invisibility and confidentiality assurance</w:t>
      </w:r>
    </w:p>
    <w:p>
      <w:pPr>
        <w:pStyle w:val="ListBullet"/>
      </w:pPr>
      <w:r>
        <w:rPr>
          <w:b/>
        </w:rPr>
        <w:t>Professional Networks</w:t>
      </w:r>
      <w:r>
        <w:t>: Partnerships with executive organizations and professional associations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1. Market Leadership Strategy</w:t>
      </w:r>
    </w:p>
    <w:p/>
    <w:p>
      <w:r>
        <w:rPr>
          <w:b/>
        </w:rPr>
        <w:t>Lingual Orthodontics Specialisation</w:t>
      </w:r>
    </w:p>
    <w:p>
      <w:pPr>
        <w:pStyle w:val="ListBullet"/>
      </w:pPr>
      <w:r>
        <w:rPr>
          <w:b/>
        </w:rPr>
        <w:t>Position as</w:t>
      </w:r>
      <w:r>
        <w:t>: "Canberra's Advanced Lingual Orthodontics Specialist"</w:t>
      </w:r>
    </w:p>
    <w:p>
      <w:pPr>
        <w:pStyle w:val="ListBullet"/>
      </w:pPr>
      <w:r>
        <w:rPr>
          <w:b/>
        </w:rPr>
        <w:t>Investment Priority</w:t>
      </w:r>
      <w:r>
        <w:t>: Advanced training, technology, and case volume building</w:t>
      </w:r>
    </w:p>
    <w:p>
      <w:pPr>
        <w:pStyle w:val="ListBullet"/>
      </w:pPr>
      <w:r>
        <w:rPr>
          <w:b/>
        </w:rPr>
        <w:t>Timeline</w:t>
      </w:r>
      <w:r>
        <w:t>: Establish specialisation leadership within 12 months</w:t>
      </w:r>
    </w:p>
    <w:p/>
    <w:p>
      <w:r>
        <w:rPr>
          <w:b/>
        </w:rPr>
        <w:t>Multi-Demographic Excellence</w:t>
      </w:r>
    </w:p>
    <w:p>
      <w:pPr>
        <w:pStyle w:val="ListBullet"/>
      </w:pPr>
      <w:r>
        <w:rPr>
          <w:b/>
        </w:rPr>
        <w:t>Position as</w:t>
      </w:r>
      <w:r>
        <w:t>: "Expert orthodontic care tailored to every age and lifestyle"</w:t>
      </w:r>
    </w:p>
    <w:p>
      <w:pPr>
        <w:pStyle w:val="ListBullet"/>
      </w:pPr>
      <w:r>
        <w:rPr>
          <w:b/>
        </w:rPr>
        <w:t>Service Development</w:t>
      </w:r>
      <w:r>
        <w:t>: Age-specific treatment programs and communication strategies</w:t>
      </w:r>
    </w:p>
    <w:p>
      <w:pPr>
        <w:pStyle w:val="ListBullet"/>
      </w:pPr>
      <w:r>
        <w:rPr>
          <w:b/>
        </w:rPr>
        <w:t>Timeline</w:t>
      </w:r>
      <w:r>
        <w:t>: Implement demographic segmentation within 6 months</w:t>
      </w:r>
    </w:p>
    <w:p/>
    <w:p>
      <w:pPr>
        <w:pStyle w:val="Heading3"/>
        <w:jc w:val="left"/>
      </w:pPr>
      <w:r>
        <w:t>2. Competitive Differentiation</w:t>
      </w:r>
    </w:p>
    <w:p/>
    <w:p>
      <w:r>
        <w:rPr>
          <w:b/>
        </w:rPr>
        <w:t>Technology Leadership</w:t>
      </w:r>
    </w:p>
    <w:p>
      <w:pPr>
        <w:pStyle w:val="ListBullet"/>
      </w:pPr>
      <w:r>
        <w:rPr>
          <w:b/>
        </w:rPr>
        <w:t>Investment</w:t>
      </w:r>
      <w:r>
        <w:t>: Latest lingual orthodontics technology and digital workflow</w:t>
      </w:r>
    </w:p>
    <w:p>
      <w:pPr>
        <w:pStyle w:val="ListBullet"/>
      </w:pPr>
      <w:r>
        <w:rPr>
          <w:b/>
        </w:rPr>
        <w:t>Marketing</w:t>
      </w:r>
      <w:r>
        <w:t>: Technology demonstrations and patient experience enhancement</w:t>
      </w:r>
    </w:p>
    <w:p>
      <w:pPr>
        <w:pStyle w:val="ListBullet"/>
      </w:pPr>
      <w:r>
        <w:rPr>
          <w:b/>
        </w:rPr>
        <w:t>Advantage</w:t>
      </w:r>
      <w:r>
        <w:t>: 6-12 month lead time over competitors</w:t>
      </w:r>
    </w:p>
    <w:p/>
    <w:p>
      <w:r>
        <w:rPr>
          <w:b/>
        </w:rPr>
        <w:t>Service Excellence</w:t>
      </w:r>
    </w:p>
    <w:p>
      <w:pPr>
        <w:pStyle w:val="ListBullet"/>
      </w:pPr>
      <w:r>
        <w:rPr>
          <w:b/>
        </w:rPr>
        <w:t>Executive Services</w:t>
      </w:r>
      <w:r>
        <w:t>: VIP programs for professional market</w:t>
      </w:r>
    </w:p>
    <w:p>
      <w:pPr>
        <w:pStyle w:val="ListBullet"/>
      </w:pPr>
      <w:r>
        <w:rPr>
          <w:b/>
        </w:rPr>
        <w:t>Family Programs</w:t>
      </w:r>
      <w:r>
        <w:t>: Multi-generational treatment coordination</w:t>
      </w:r>
    </w:p>
    <w:p>
      <w:pPr>
        <w:pStyle w:val="ListBullet"/>
      </w:pPr>
      <w:r>
        <w:rPr>
          <w:b/>
        </w:rPr>
        <w:t>Teen Empowerment</w:t>
      </w:r>
      <w:r>
        <w:t>: Confidence-building and social integration programs</w:t>
      </w:r>
    </w:p>
    <w:p/>
    <w:p>
      <w:pPr>
        <w:pStyle w:val="Heading3"/>
        <w:jc w:val="left"/>
      </w:pPr>
      <w:r>
        <w:t>3. Market Entry Strategy</w:t>
      </w:r>
    </w:p>
    <w:p/>
    <w:p>
      <w:r>
        <w:rPr>
          <w:b/>
        </w:rPr>
        <w:t>Phase 1: Foundation (Months 1-6)</w:t>
      </w:r>
    </w:p>
    <w:p>
      <w:pPr>
        <w:pStyle w:val="ListBullet"/>
      </w:pPr>
      <w:r>
        <w:rPr>
          <w:b/>
        </w:rPr>
      </w:r>
      <w:r>
        <w:t>Establish lingual orthodontics capabilities and specialisation</w:t>
      </w:r>
    </w:p>
    <w:p>
      <w:pPr>
        <w:pStyle w:val="ListBullet"/>
      </w:pPr>
      <w:r>
        <w:rPr>
          <w:b/>
        </w:rPr>
      </w:r>
      <w:r>
        <w:t>Develop demographic-specific service offerings and communication strategies</w:t>
      </w:r>
    </w:p>
    <w:p>
      <w:pPr>
        <w:pStyle w:val="ListBullet"/>
      </w:pPr>
      <w:r>
        <w:rPr>
          <w:b/>
        </w:rPr>
      </w:r>
      <w:r>
        <w:t>Launch targeted digital marketing campaigns for each demographic</w:t>
      </w:r>
    </w:p>
    <w:p/>
    <w:p>
      <w:r>
        <w:rPr>
          <w:b/>
        </w:rPr>
        <w:t>Phase 2: Growth (Months 7-12)</w:t>
      </w:r>
    </w:p>
    <w:p>
      <w:pPr>
        <w:pStyle w:val="ListBullet"/>
      </w:pPr>
      <w:r>
        <w:rPr>
          <w:b/>
        </w:rPr>
      </w:r>
      <w:r>
        <w:t>Build case volume and patient testimonials across all demographics</w:t>
      </w:r>
    </w:p>
    <w:p>
      <w:pPr>
        <w:pStyle w:val="ListBullet"/>
      </w:pPr>
      <w:r>
        <w:rPr>
          <w:b/>
        </w:rPr>
      </w:r>
      <w:r>
        <w:t>Establish thought leadership through content marketing and professional networking</w:t>
      </w:r>
    </w:p>
    <w:p>
      <w:pPr>
        <w:pStyle w:val="ListBullet"/>
      </w:pPr>
      <w:r>
        <w:rPr>
          <w:b/>
        </w:rPr>
      </w:r>
      <w:r>
        <w:t>Expand service offerings based on market response and demand</w:t>
      </w:r>
    </w:p>
    <w:p/>
    <w:p>
      <w:r>
        <w:rPr>
          <w:b/>
        </w:rPr>
        <w:t>Phase 3: Leadership (Months 13-24)</w:t>
      </w:r>
    </w:p>
    <w:p>
      <w:pPr>
        <w:pStyle w:val="ListBullet"/>
      </w:pPr>
      <w:r>
        <w:rPr>
          <w:b/>
        </w:rPr>
      </w:r>
      <w:r>
        <w:t>Consolidate market leadership position in lingual orthodontics</w:t>
      </w:r>
    </w:p>
    <w:p>
      <w:pPr>
        <w:pStyle w:val="ListBullet"/>
      </w:pPr>
      <w:r>
        <w:rPr>
          <w:b/>
        </w:rPr>
      </w:r>
      <w:r>
        <w:t>Develop referral networks and professional partnerships</w:t>
      </w:r>
    </w:p>
    <w:p>
      <w:pPr>
        <w:pStyle w:val="ListBullet"/>
      </w:pPr>
      <w:r>
        <w:rPr>
          <w:b/>
        </w:rPr>
      </w:r>
      <w:r>
        <w:t>Consider expansion opportunities and additional specialisations</w:t>
      </w:r>
    </w:p>
    <w:p/>
    <w:p>
      <w:pPr>
        <w:pStyle w:val="Heading3"/>
        <w:jc w:val="left"/>
      </w:pPr>
      <w:r>
        <w:t>4. Risk Mitigation</w:t>
      </w:r>
    </w:p>
    <w:p/>
    <w:p>
      <w:r>
        <w:rPr>
          <w:b/>
        </w:rPr>
        <w:t>Competitor Response Management</w:t>
      </w:r>
    </w:p>
    <w:p>
      <w:pPr>
        <w:pStyle w:val="ListBullet"/>
      </w:pPr>
      <w:r>
        <w:rPr>
          <w:b/>
        </w:rPr>
        <w:t>Monitor</w:t>
      </w:r>
      <w:r>
        <w:t>: Competitive activity and market response to positioning</w:t>
      </w:r>
    </w:p>
    <w:p>
      <w:pPr>
        <w:pStyle w:val="ListBullet"/>
      </w:pPr>
      <w:r>
        <w:rPr>
          <w:b/>
        </w:rPr>
        <w:t>Adapt</w:t>
      </w:r>
      <w:r>
        <w:t>: Service offerings and marketing messages based on competitive moves</w:t>
      </w:r>
    </w:p>
    <w:p>
      <w:pPr>
        <w:pStyle w:val="ListBullet"/>
      </w:pPr>
      <w:r>
        <w:rPr>
          <w:b/>
        </w:rPr>
        <w:t>Maintain</w:t>
      </w:r>
      <w:r>
        <w:t>: Technology and service advantages through continuous innovation</w:t>
      </w:r>
    </w:p>
    <w:p/>
    <w:p>
      <w:r>
        <w:rPr>
          <w:b/>
        </w:rPr>
        <w:t>Market Education Requirements</w:t>
      </w:r>
    </w:p>
    <w:p>
      <w:pPr>
        <w:pStyle w:val="ListBullet"/>
      </w:pPr>
      <w:r>
        <w:rPr>
          <w:b/>
        </w:rPr>
        <w:t>Invest</w:t>
      </w:r>
      <w:r>
        <w:t>: Patient education about lingual orthodontics benefits and outcomes</w:t>
      </w:r>
    </w:p>
    <w:p>
      <w:pPr>
        <w:pStyle w:val="ListBullet"/>
      </w:pPr>
      <w:r>
        <w:rPr>
          <w:b/>
        </w:rPr>
        <w:t>Develop</w:t>
      </w:r>
      <w:r>
        <w:t>: Comprehensive information resources for each demographic</w:t>
      </w:r>
    </w:p>
    <w:p>
      <w:pPr>
        <w:pStyle w:val="ListBullet"/>
      </w:pPr>
      <w:r>
        <w:rPr>
          <w:b/>
        </w:rPr>
        <w:t>Track</w:t>
      </w:r>
      <w:r>
        <w:t>: Market awareness and perception changes over time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The Canberra orthodontic market presents significant opportunities for Capital Smiles to establish market leadership through advanced lingual orthodontics specialisation and multi-demographic excellence. The identified market gaps, particularly in executive professional services and true invisible orthodontic treatment, provide clear pathways for competitive advantage and market share growth.</w:t>
      </w:r>
    </w:p>
    <w:p/>
    <w:p>
      <w:r>
        <w:rPr>
          <w:b/>
        </w:rPr>
        <w:t>Key Success Factors:</w:t>
      </w:r>
    </w:p>
    <w:p>
      <w:pPr>
        <w:pStyle w:val="ListNumber"/>
      </w:pPr>
      <w:r>
        <w:rPr>
          <w:b/>
        </w:rPr>
        <w:t>Specialisation Excellence</w:t>
      </w:r>
      <w:r>
        <w:t>: Advanced lingual orthodontics capabilities</w:t>
      </w:r>
    </w:p>
    <w:p>
      <w:pPr>
        <w:pStyle w:val="ListNumber"/>
      </w:pPr>
      <w:r>
        <w:rPr>
          <w:b/>
        </w:rPr>
        <w:t>Demographic Targeting</w:t>
      </w:r>
      <w:r>
        <w:t>: Tailored approaches for each age group</w:t>
      </w:r>
    </w:p>
    <w:p>
      <w:pPr>
        <w:pStyle w:val="ListNumber"/>
      </w:pPr>
      <w:r>
        <w:rPr>
          <w:b/>
        </w:rPr>
        <w:t>Service Differentiation</w:t>
      </w:r>
      <w:r>
        <w:t>: Premium offerings for professional market</w:t>
      </w:r>
    </w:p>
    <w:p>
      <w:pPr>
        <w:pStyle w:val="ListNumber"/>
      </w:pPr>
      <w:r>
        <w:rPr>
          <w:b/>
        </w:rPr>
        <w:t>Digital Leadership</w:t>
      </w:r>
      <w:r>
        <w:t>: Comprehensive online presence and content strategy</w:t>
      </w:r>
    </w:p>
    <w:p>
      <w:pPr>
        <w:pStyle w:val="ListNumber"/>
      </w:pPr>
      <w:r>
        <w:rPr>
          <w:b/>
        </w:rPr>
        <w:t>Patient Experience</w:t>
      </w:r>
      <w:r>
        <w:t>: Superior treatment outcomes and service delivery</w:t>
      </w:r>
    </w:p>
    <w:p/>
    <w:p>
      <w:r>
        <w:rPr>
          <w:b/>
        </w:rPr>
        <w:t>Market Opportunity</w:t>
      </w:r>
      <w:r>
        <w:t>: $8-12 million annual revenue potential through comprehensive market capture across all demographic segments with specialised lingual orthodontics positioning.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Methodology</w:t>
      </w:r>
      <w:r>
        <w:t>: Competitive analysis based on market research, practice websites, patient reviews, industry reports, and Canberra orthodontic market assessment.</w:t>
      </w:r>
    </w:p>
    <w:p/>
    <w:p>
      <w:r>
        <w:rPr>
          <w:b/>
        </w:rPr>
        <w:t>Sources</w:t>
      </w:r>
      <w:r>
        <w:t>: Australian Society of Orthodontists data, practice marketing materials, Google Reviews analysis, industry publications, Canberra demographic studies.</w:t>
      </w:r>
    </w:p>
    <w:p/>
    <w:p>
      <w:r>
        <w:rPr>
          <w:b/>
        </w:rPr>
        <w:t>Quality Assurance</w:t>
      </w:r>
      <w:r>
        <w:t>: All competitive information verified through multiple sources and current market research standards.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Analysis completed: 2025-09-19</w:t>
      </w:r>
    </w:p>
    <w:p>
      <w:r>
        <w:rPr>
          <w:i/>
        </w:rPr>
        <w:t>Next Phase: USP Development and Brand Positioning Strategy</w:t>
      </w:r>
    </w:p>
    <w:p>
      <w:r>
        <w:rPr>
          <w:i/>
        </w:rPr>
        <w:t>Compliance: Australian English standards and competitive analysis best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