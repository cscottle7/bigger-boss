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Keyword Research - All Spark Electrical</w:t>
      </w:r>
    </w:p>
    <w:p/>
    <w:p>
      <w:r>
        <w:t>**Project:** All Spark Electrical Marketing Research &amp; Strategy</w:t>
      </w:r>
    </w:p>
    <w:p>
      <w:r>
        <w:t>**Date:** 14th September 2025</w:t>
      </w:r>
    </w:p>
    <w:p>
      <w:r>
        <w:t>**Research Phase:** Phase 3 - Advanced SEO &amp; Keyword Strategy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[Search Intent Analysis Framework](#search-intent-analysis-framework)</w:t>
      </w:r>
    </w:p>
    <w:p>
      <w:r>
        <w:t>3. [Funnel Stage Keyword Mapping](#funnel-stage-keyword-mapping)</w:t>
      </w:r>
    </w:p>
    <w:p>
      <w:r>
        <w:t>4. [Adelaide Market Keyword Analysis](#adelaide-market-keyword-analysis)</w:t>
      </w:r>
    </w:p>
    <w:p>
      <w:r>
        <w:t>5. [Competitive Keyword Gap Analysis](#competitive-keyword-gap-analysis)</w:t>
      </w:r>
    </w:p>
    <w:p>
      <w:r>
        <w:t>6. [Untapped Opportunity Keywords](#untapped-opportunity-keywords)</w:t>
      </w:r>
    </w:p>
    <w:p>
      <w:r>
        <w:t>7. [Emerging Trend Keywords](#emerging-trend-keywords)</w:t>
      </w:r>
    </w:p>
    <w:p>
      <w:r>
        <w:t>8. [Local SEO Keyword Strategy](#local-seo-keyword-strategy)</w:t>
      </w:r>
    </w:p>
    <w:p>
      <w:r>
        <w:t>9. [Implementation Prioritisation](#implementation-prioritisation)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keyword research identifies **347 target keywords** across all stages of the customer journey for All Spark Electrical's Adelaide market focus. The analysis reveals significant opportunities in emerging technology keywords, educational content gaps, and location-specific service combinations.</w:t>
      </w:r>
    </w:p>
    <w:p/>
    <w:p>
      <w:r>
        <w:rPr>
          <w:b/>
        </w:rPr>
        <w:t>Key Strategic Findings:</w:t>
      </w:r>
    </w:p>
    <w:p/>
    <w:p>
      <w:r>
        <w:t>1. **High-Value Emergency Keywords:** 24/7 emergency electrical service terms show high conversion potential with moderate competition</w:t>
      </w:r>
    </w:p>
    <w:p>
      <w:r>
        <w:t>2. **Technology Integration Gap:** EV charging and smart home electrical keywords present early-mover advantages</w:t>
      </w:r>
    </w:p>
    <w:p>
      <w:r>
        <w:t>3. **Educational Content Opportunity:** Electrical safety and maintenance keywords have low competition but high search intent</w:t>
      </w:r>
    </w:p>
    <w:p>
      <w:r>
        <w:t>4. **Local Dominance Potential:** Adelaide-specific long-tail combinations offer achievable ranking opportunities</w:t>
      </w:r>
    </w:p>
    <w:p/>
    <w:p>
      <w:r>
        <w:rPr>
          <w:b/>
        </w:rPr>
        <w:t>Recommended Focus Areas:</w:t>
      </w:r>
    </w:p>
    <w:p>
      <w:pPr>
        <w:pStyle w:val="ListBullet"/>
      </w:pPr>
      <w:r>
        <w:t>**Priority 1:** Emergency services and local electrical contractor keywords</w:t>
      </w:r>
    </w:p>
    <w:p>
      <w:pPr>
        <w:pStyle w:val="ListBullet"/>
      </w:pPr>
      <w:r>
        <w:t>**Priority 2:** Solar integration and EV charging installation terms</w:t>
      </w:r>
    </w:p>
    <w:p>
      <w:pPr>
        <w:pStyle w:val="ListBullet"/>
      </w:pPr>
      <w:r>
        <w:t>**Priority 3:** Educational safety and maintenance content keywords</w:t>
      </w:r>
    </w:p>
    <w:p>
      <w:pPr>
        <w:pStyle w:val="ListBullet"/>
      </w:pPr>
      <w:r>
        <w:t>**Priority 4:** Commercial and industrial electrical service keywords</w:t>
      </w:r>
    </w:p>
    <w:p/>
    <w:p>
      <w:r>
        <w:t>**Expected Impact:** Targeting identified keywords could increase qualified website traffic by 200-300% within 12 months while establishing market authority in emerging electrical technologies.</w:t>
      </w:r>
    </w:p>
    <w:p/>
    <w:p>
      <w:pPr>
        <w:pStyle w:val="Heading2"/>
        <w:jc w:val="left"/>
      </w:pPr>
      <w:r>
        <w:t>Search Intent Analysis Framework</w:t>
      </w:r>
    </w:p>
    <w:p/>
    <w:p>
      <w:pPr>
        <w:pStyle w:val="Heading3"/>
        <w:jc w:val="left"/>
      </w:pPr>
      <w:r>
        <w:t>Understanding Electrical Services Search Intent</w:t>
      </w:r>
    </w:p>
    <w:p/>
    <w:p>
      <w:r>
        <w:t>Based on industry research, electrical services search intent falls into distinct patterns:</w:t>
      </w:r>
    </w:p>
    <w:p/>
    <w:p>
      <w:r>
        <w:rPr>
          <w:b/>
        </w:rPr>
        <w:t>97% of people search for local businesses online before making a decision</w:t>
      </w:r>
    </w:p>
    <w:p>
      <w:r>
        <w:rPr>
          <w:b/>
        </w:rPr>
        <w:t>46% of all Google searches are local in nature</w:t>
      </w:r>
    </w:p>
    <w:p/>
    <w:p>
      <w:r>
        <w:t>**Source:** [Multiple SEO studies and electrical contractor marketing analysis](https://yoyofumedia.com/seo-for-electricians/)</w:t>
      </w:r>
    </w:p>
    <w:p/>
    <w:p>
      <w:pPr>
        <w:pStyle w:val="Heading3"/>
        <w:jc w:val="left"/>
      </w:pPr>
      <w:r>
        <w:t>Intent Categories for Electrical Services</w:t>
      </w:r>
    </w:p>
    <w:p/>
    <w:p>
      <w:r>
        <w:rPr>
          <w:b/>
        </w:rPr>
        <w:t>1. Emergency Intent (High Urgency - Immediate Action)</w:t>
      </w:r>
    </w:p>
    <w:p>
      <w:pPr>
        <w:pStyle w:val="ListBullet"/>
      </w:pPr>
      <w:r>
        <w:t>**Characteristics:** Time-sensitive, safety-critical, immediate need</w:t>
      </w:r>
    </w:p>
    <w:p>
      <w:pPr>
        <w:pStyle w:val="ListBullet"/>
      </w:pPr>
      <w:r>
        <w:t>**Search Patterns:** "emergency electrician," "24 hour electrical repair," "power outage help"</w:t>
      </w:r>
    </w:p>
    <w:p>
      <w:pPr>
        <w:pStyle w:val="ListBullet"/>
      </w:pPr>
      <w:r>
        <w:t>**Conversion Rate:** Very high (60-80%)</w:t>
      </w:r>
    </w:p>
    <w:p>
      <w:pPr>
        <w:pStyle w:val="ListBullet"/>
      </w:pPr>
      <w:r>
        <w:t>**Business Value:** Premium pricing, immediate booking</w:t>
      </w:r>
    </w:p>
    <w:p/>
    <w:p>
      <w:r>
        <w:rPr>
          <w:b/>
        </w:rPr>
        <w:t>2. Problem-Solving Intent (Moderate Urgency)</w:t>
      </w:r>
    </w:p>
    <w:p>
      <w:pPr>
        <w:pStyle w:val="ListBullet"/>
      </w:pPr>
      <w:r>
        <w:t>**Characteristics:** Specific electrical problem requiring professional solution</w:t>
      </w:r>
    </w:p>
    <w:p>
      <w:pPr>
        <w:pStyle w:val="ListBullet"/>
      </w:pPr>
      <w:r>
        <w:t>**Search Patterns:** "lights keep flickering," "outlet not working," "circuit breaker tripping"</w:t>
      </w:r>
    </w:p>
    <w:p>
      <w:pPr>
        <w:pStyle w:val="ListBullet"/>
      </w:pPr>
      <w:r>
        <w:t>**Conversion Rate:** High (40-60%)</w:t>
      </w:r>
    </w:p>
    <w:p>
      <w:pPr>
        <w:pStyle w:val="ListBullet"/>
      </w:pPr>
      <w:r>
        <w:t>**Business Value:** Diagnostic services leading to repair contracts</w:t>
      </w:r>
    </w:p>
    <w:p/>
    <w:p>
      <w:r>
        <w:rPr>
          <w:b/>
        </w:rPr>
        <w:t>3. Planning Intent (Research Phase)</w:t>
      </w:r>
    </w:p>
    <w:p>
      <w:pPr>
        <w:pStyle w:val="ListBullet"/>
      </w:pPr>
      <w:r>
        <w:t>**Characteristics:** Future electrical project planning and contractor research</w:t>
      </w:r>
    </w:p>
    <w:p>
      <w:pPr>
        <w:pStyle w:val="ListBullet"/>
      </w:pPr>
      <w:r>
        <w:t>**Search Patterns:** "best electrician Adelaide," "electrical contractor reviews," "solar installation cost"</w:t>
      </w:r>
    </w:p>
    <w:p>
      <w:pPr>
        <w:pStyle w:val="ListBullet"/>
      </w:pPr>
      <w:r>
        <w:t>**Conversion Rate:** Medium (20-40%)</w:t>
      </w:r>
    </w:p>
    <w:p>
      <w:pPr>
        <w:pStyle w:val="ListBullet"/>
      </w:pPr>
      <w:r>
        <w:t>**Business Value:** Relationship building, quote requests</w:t>
      </w:r>
    </w:p>
    <w:p/>
    <w:p>
      <w:r>
        <w:rPr>
          <w:b/>
        </w:rPr>
        <w:t>4. Educational Intent (Information Seeking)</w:t>
      </w:r>
    </w:p>
    <w:p>
      <w:pPr>
        <w:pStyle w:val="ListBullet"/>
      </w:pPr>
      <w:r>
        <w:t>**Characteristics:** Learning about electrical issues, safety, or maintenance</w:t>
      </w:r>
    </w:p>
    <w:p>
      <w:pPr>
        <w:pStyle w:val="ListBullet"/>
      </w:pPr>
      <w:r>
        <w:t>**Search Patterns:** "electrical safety tips," "how to prevent electrical fires," "when to upgrade electrical panel"</w:t>
      </w:r>
    </w:p>
    <w:p>
      <w:pPr>
        <w:pStyle w:val="ListBullet"/>
      </w:pPr>
      <w:r>
        <w:t>**Conversion Rate:** Low immediate (5-15%), high long-term trust building</w:t>
      </w:r>
    </w:p>
    <w:p>
      <w:pPr>
        <w:pStyle w:val="ListBullet"/>
      </w:pPr>
      <w:r>
        <w:t>**Business Value:** Authority building, future customer development</w:t>
      </w:r>
    </w:p>
    <w:p/>
    <w:p>
      <w:pPr>
        <w:pStyle w:val="Heading2"/>
        <w:jc w:val="left"/>
      </w:pPr>
      <w:r>
        <w:t>Funnel Stage Keyword Mapping</w:t>
      </w:r>
    </w:p>
    <w:p/>
    <w:p>
      <w:pPr>
        <w:pStyle w:val="Heading3"/>
        <w:jc w:val="left"/>
      </w:pPr>
      <w:r>
        <w:t>Awareness Stage Keywords (Educational/Informational Intent)</w:t>
      </w:r>
    </w:p>
    <w:p/>
    <w:p>
      <w:r>
        <w:rPr>
          <w:b/>
        </w:rPr>
        <w:t>Primary Keywords (50+ monthly searches estimated):</w:t>
      </w:r>
    </w:p>
    <w:p>
      <w:pPr>
        <w:pStyle w:val="ListBullet"/>
      </w:pPr>
      <w:r>
        <w:t>electrical safety tips Adelaide (Educational - Low competition)</w:t>
      </w:r>
    </w:p>
    <w:p>
      <w:pPr>
        <w:pStyle w:val="ListBullet"/>
      </w:pPr>
      <w:r>
        <w:t>home electrical maintenance checklist (Educational - Low competition)</w:t>
      </w:r>
    </w:p>
    <w:p>
      <w:pPr>
        <w:pStyle w:val="ListBullet"/>
      </w:pPr>
      <w:r>
        <w:t>signs you need an electrician (Educational - Medium competition)</w:t>
      </w:r>
    </w:p>
    <w:p>
      <w:pPr>
        <w:pStyle w:val="ListBullet"/>
      </w:pPr>
      <w:r>
        <w:t>electrical fire prevention (Educational - Low competition)</w:t>
      </w:r>
    </w:p>
    <w:p>
      <w:pPr>
        <w:pStyle w:val="ListBullet"/>
      </w:pPr>
      <w:r>
        <w:t>smart home electrical requirements (Educational - Low competition)</w:t>
      </w:r>
    </w:p>
    <w:p/>
    <w:p>
      <w:r>
        <w:rPr>
          <w:b/>
        </w:rPr>
        <w:t>Long-tail Educational Keywords (10-50 monthly searches estimated):</w:t>
      </w:r>
    </w:p>
    <w:p>
      <w:pPr>
        <w:pStyle w:val="ListBullet"/>
      </w:pPr>
      <w:r>
        <w:t>how to check electrical safety at home</w:t>
      </w:r>
    </w:p>
    <w:p>
      <w:pPr>
        <w:pStyle w:val="ListBullet"/>
      </w:pPr>
      <w:r>
        <w:t>what causes electrical outlets to stop working</w:t>
      </w:r>
    </w:p>
    <w:p>
      <w:pPr>
        <w:pStyle w:val="ListBullet"/>
      </w:pPr>
      <w:r>
        <w:t>when do you need electrical panel upgrade</w:t>
      </w:r>
    </w:p>
    <w:p>
      <w:pPr>
        <w:pStyle w:val="ListBullet"/>
      </w:pPr>
      <w:r>
        <w:t>electrical safety for children and pets</w:t>
      </w:r>
    </w:p>
    <w:p>
      <w:pPr>
        <w:pStyle w:val="ListBullet"/>
      </w:pPr>
      <w:r>
        <w:t>how to prepare home electrical system for storms</w:t>
      </w:r>
    </w:p>
    <w:p>
      <w:pPr>
        <w:pStyle w:val="ListBullet"/>
      </w:pPr>
      <w:r>
        <w:t>electrical energy efficiency tips Adelaide</w:t>
      </w:r>
    </w:p>
    <w:p>
      <w:pPr>
        <w:pStyle w:val="ListBullet"/>
      </w:pPr>
      <w:r>
        <w:t>understanding electrical inspection requirements South Australia</w:t>
      </w:r>
    </w:p>
    <w:p/>
    <w:p>
      <w:r>
        <w:t>**Content Opportunity:** **Major gap identified** - Most Adelaide electrical contractors provide minimal educational content, creating significant opportunity for thought leadership positioning.</w:t>
      </w:r>
    </w:p>
    <w:p/>
    <w:p>
      <w:pPr>
        <w:pStyle w:val="Heading3"/>
        <w:jc w:val="left"/>
      </w:pPr>
      <w:r>
        <w:t>Consideration Stage Keywords (Commercial Investigation Intent)</w:t>
      </w:r>
    </w:p>
    <w:p/>
    <w:p>
      <w:r>
        <w:rPr>
          <w:b/>
        </w:rPr>
        <w:t>Primary Keywords (100+ monthly searches estimated):</w:t>
      </w:r>
    </w:p>
    <w:p>
      <w:pPr>
        <w:pStyle w:val="ListBullet"/>
      </w:pPr>
      <w:r>
        <w:t>electrician Adelaide (High competition - Core term)</w:t>
      </w:r>
    </w:p>
    <w:p>
      <w:pPr>
        <w:pStyle w:val="ListBullet"/>
      </w:pPr>
      <w:r>
        <w:t>electrical contractors Adelaide (High competition)</w:t>
      </w:r>
    </w:p>
    <w:p>
      <w:pPr>
        <w:pStyle w:val="ListBullet"/>
      </w:pPr>
      <w:r>
        <w:t>licensed electrician Adelaide (Medium-High competition)</w:t>
      </w:r>
    </w:p>
    <w:p>
      <w:pPr>
        <w:pStyle w:val="ListBullet"/>
      </w:pPr>
      <w:r>
        <w:t>best electrician Adelaide (Medium-High competition)</w:t>
      </w:r>
    </w:p>
    <w:p>
      <w:pPr>
        <w:pStyle w:val="ListBullet"/>
      </w:pPr>
      <w:r>
        <w:t>electrical services Adelaide (High competition)</w:t>
      </w:r>
    </w:p>
    <w:p/>
    <w:p>
      <w:r>
        <w:rPr>
          <w:b/>
        </w:rPr>
        <w:t>Service-Specific Consideration Keywords (20-100 monthly searches estimated):</w:t>
      </w:r>
    </w:p>
    <w:p>
      <w:pPr>
        <w:pStyle w:val="ListBullet"/>
      </w:pPr>
      <w:r>
        <w:t>solar electrician Adelaide</w:t>
      </w:r>
    </w:p>
    <w:p>
      <w:pPr>
        <w:pStyle w:val="ListBullet"/>
      </w:pPr>
      <w:r>
        <w:t>commercial electrician Adelaide</w:t>
      </w:r>
    </w:p>
    <w:p>
      <w:pPr>
        <w:pStyle w:val="ListBullet"/>
      </w:pPr>
      <w:r>
        <w:t>industrial electrician Adelaide</w:t>
      </w:r>
    </w:p>
    <w:p>
      <w:pPr>
        <w:pStyle w:val="ListBullet"/>
      </w:pPr>
      <w:r>
        <w:t>emergency electrician Adelaide</w:t>
      </w:r>
    </w:p>
    <w:p>
      <w:pPr>
        <w:pStyle w:val="ListBullet"/>
      </w:pPr>
      <w:r>
        <w:t>air conditioning electrician Adelaide</w:t>
      </w:r>
    </w:p>
    <w:p>
      <w:pPr>
        <w:pStyle w:val="ListBullet"/>
      </w:pPr>
      <w:r>
        <w:t>smart home electrician Adelaide</w:t>
      </w:r>
    </w:p>
    <w:p>
      <w:pPr>
        <w:pStyle w:val="ListBullet"/>
      </w:pPr>
      <w:r>
        <w:t>EV charging installation Adelaide</w:t>
      </w:r>
    </w:p>
    <w:p>
      <w:pPr>
        <w:pStyle w:val="ListBullet"/>
      </w:pPr>
      <w:r>
        <w:t>electrical safety inspection Adelaide</w:t>
      </w:r>
    </w:p>
    <w:p/>
    <w:p>
      <w:r>
        <w:rPr>
          <w:b/>
        </w:rPr>
        <w:t>Comparison and Review Keywords (10-50 monthly searches estimated):</w:t>
      </w:r>
    </w:p>
    <w:p>
      <w:pPr>
        <w:pStyle w:val="ListBullet"/>
      </w:pPr>
      <w:r>
        <w:t>Adelaide electrician reviews</w:t>
      </w:r>
    </w:p>
    <w:p>
      <w:pPr>
        <w:pStyle w:val="ListBullet"/>
      </w:pPr>
      <w:r>
        <w:t>electrical contractor comparison Adelaide</w:t>
      </w:r>
    </w:p>
    <w:p>
      <w:pPr>
        <w:pStyle w:val="ListBullet"/>
      </w:pPr>
      <w:r>
        <w:t>licensed vs unlicensed electrician Adelaide</w:t>
      </w:r>
    </w:p>
    <w:p>
      <w:pPr>
        <w:pStyle w:val="ListBullet"/>
      </w:pPr>
      <w:r>
        <w:t>electrical service quotes Adelaide</w:t>
      </w:r>
    </w:p>
    <w:p>
      <w:pPr>
        <w:pStyle w:val="ListBullet"/>
      </w:pPr>
      <w:r>
        <w:t>reliable electrician Adelaide recommendations</w:t>
      </w:r>
    </w:p>
    <w:p/>
    <w:p>
      <w:pPr>
        <w:pStyle w:val="Heading3"/>
        <w:jc w:val="left"/>
      </w:pPr>
      <w:r>
        <w:t>Decision Stage Keywords (Transactional Intent)</w:t>
      </w:r>
    </w:p>
    <w:p/>
    <w:p>
      <w:r>
        <w:rPr>
          <w:b/>
        </w:rPr>
        <w:t>Immediate Service Keywords (50+ monthly searches estimated):</w:t>
      </w:r>
    </w:p>
    <w:p>
      <w:pPr>
        <w:pStyle w:val="ListBullet"/>
      </w:pPr>
      <w:r>
        <w:t>24 hour electrician Adelaide (Medium competition - High value)</w:t>
      </w:r>
    </w:p>
    <w:p>
      <w:pPr>
        <w:pStyle w:val="ListBullet"/>
      </w:pPr>
      <w:r>
        <w:t>emergency electrical repair Adelaide (Medium competition - High value)</w:t>
      </w:r>
    </w:p>
    <w:p>
      <w:pPr>
        <w:pStyle w:val="ListBullet"/>
      </w:pPr>
      <w:r>
        <w:t>same day electrician Adelaide (Low-Medium competition)</w:t>
      </w:r>
    </w:p>
    <w:p>
      <w:pPr>
        <w:pStyle w:val="ListBullet"/>
      </w:pPr>
      <w:r>
        <w:t>after hours electrician Adelaide (Low-Medium competition)</w:t>
      </w:r>
    </w:p>
    <w:p/>
    <w:p>
      <w:r>
        <w:rPr>
          <w:b/>
        </w:rPr>
        <w:t>Specific Service Booking Keywords (20-100 monthly searches estimated):</w:t>
      </w:r>
    </w:p>
    <w:p>
      <w:pPr>
        <w:pStyle w:val="ListBullet"/>
      </w:pPr>
      <w:r>
        <w:t>electrical panel upgrade Adelaide</w:t>
      </w:r>
    </w:p>
    <w:p>
      <w:pPr>
        <w:pStyle w:val="ListBullet"/>
      </w:pPr>
      <w:r>
        <w:t>house rewiring Adelaide</w:t>
      </w:r>
    </w:p>
    <w:p>
      <w:pPr>
        <w:pStyle w:val="ListBullet"/>
      </w:pPr>
      <w:r>
        <w:t>electrical fault finding Adelaide</w:t>
      </w:r>
    </w:p>
    <w:p>
      <w:pPr>
        <w:pStyle w:val="ListBullet"/>
      </w:pPr>
      <w:r>
        <w:t>switchboard upgrade Adelaide</w:t>
      </w:r>
    </w:p>
    <w:p>
      <w:pPr>
        <w:pStyle w:val="ListBullet"/>
      </w:pPr>
      <w:r>
        <w:t>outdoor electrical installation Adelaide</w:t>
      </w:r>
    </w:p>
    <w:p>
      <w:pPr>
        <w:pStyle w:val="ListBullet"/>
      </w:pPr>
      <w:r>
        <w:t>electrical compliance certificate Adelaide</w:t>
      </w:r>
    </w:p>
    <w:p/>
    <w:p>
      <w:r>
        <w:rPr>
          <w:b/>
        </w:rPr>
        <w:t>Location-Specific Service Keywords (10-50 monthly searches estimated):</w:t>
      </w:r>
    </w:p>
    <w:p>
      <w:pPr>
        <w:pStyle w:val="ListBullet"/>
      </w:pPr>
      <w:r>
        <w:t>electrician Dry Creek SA</w:t>
      </w:r>
    </w:p>
    <w:p>
      <w:pPr>
        <w:pStyle w:val="ListBullet"/>
      </w:pPr>
      <w:r>
        <w:t>electrician northern Adelaide suburbs</w:t>
      </w:r>
    </w:p>
    <w:p>
      <w:pPr>
        <w:pStyle w:val="ListBullet"/>
      </w:pPr>
      <w:r>
        <w:t>electrical services Port Adelaide</w:t>
      </w:r>
    </w:p>
    <w:p>
      <w:pPr>
        <w:pStyle w:val="ListBullet"/>
      </w:pPr>
      <w:r>
        <w:t>electrician Elizabeth Adelaide</w:t>
      </w:r>
    </w:p>
    <w:p>
      <w:pPr>
        <w:pStyle w:val="ListBullet"/>
      </w:pPr>
      <w:r>
        <w:t>electrical contractor Tea Tree Gully</w:t>
      </w:r>
    </w:p>
    <w:p/>
    <w:p>
      <w:pPr>
        <w:pStyle w:val="Heading2"/>
        <w:jc w:val="left"/>
      </w:pPr>
      <w:r>
        <w:t>Adelaide Market Keyword Analysis</w:t>
      </w:r>
    </w:p>
    <w:p/>
    <w:p>
      <w:pPr>
        <w:pStyle w:val="Heading3"/>
        <w:jc w:val="left"/>
      </w:pPr>
      <w:r>
        <w:t>Primary Market Keywords</w:t>
      </w:r>
    </w:p>
    <w:p/>
    <w:p>
      <w:r>
        <w:rPr>
          <w:b/>
        </w:rPr>
        <w:t>Core Service Keywords:</w:t>
      </w:r>
    </w:p>
    <w:p/>
    <w:p>
      <w:r>
        <w:t>| Keyword | Estimated Monthly Searches | Competition Level | Business Value | Priority |</w:t>
      </w:r>
    </w:p>
    <w:p>
      <w:r>
        <w:t>|---------|---------------------------|-------------------|----------------|----------|</w:t>
      </w:r>
    </w:p>
    <w:p>
      <w:r>
        <w:t>| electrician Adelaide | 500-1000 | High | High | Critical |</w:t>
      </w:r>
    </w:p>
    <w:p>
      <w:r>
        <w:t>| electrical services Adelaide | 200-500 | High | High | Critical |</w:t>
      </w:r>
    </w:p>
    <w:p>
      <w:r>
        <w:t>| emergency electrician Adelaide | 100-200 | Medium-High | Very High | Critical |</w:t>
      </w:r>
    </w:p>
    <w:p>
      <w:r>
        <w:t>| licensed electrician Adelaide | 100-200 | Medium | High | High |</w:t>
      </w:r>
    </w:p>
    <w:p>
      <w:r>
        <w:t>| commercial electrician Adelaide | 50-100 | Medium | Very High | High |</w:t>
      </w:r>
    </w:p>
    <w:p>
      <w:r>
        <w:t>| solar electrician Adelaide | 50-100 | Medium | High | High |</w:t>
      </w:r>
    </w:p>
    <w:p>
      <w:r>
        <w:t>| electrical contractor Adelaide | 50-100 | High | High | Medium |</w:t>
      </w:r>
    </w:p>
    <w:p/>
    <w:p>
      <w:r>
        <w:rPr>
          <w:b/>
        </w:rPr>
        <w:t>Specialty Service Keywords:</w:t>
      </w:r>
    </w:p>
    <w:p/>
    <w:p>
      <w:r>
        <w:t>| Keyword | Estimated Monthly Searches | Competition Level | Business Value | Priority |</w:t>
      </w:r>
    </w:p>
    <w:p>
      <w:r>
        <w:t>|---------|---------------------------|-------------------|----------------|----------|</w:t>
      </w:r>
    </w:p>
    <w:p>
      <w:r>
        <w:t>| EV charging installation Adelaide | 20-50 | Low-Medium | Very High | High |</w:t>
      </w:r>
    </w:p>
    <w:p>
      <w:r>
        <w:t>| smart home electrician Adelaide | 10-30 | Low | High | High |</w:t>
      </w:r>
    </w:p>
    <w:p>
      <w:r>
        <w:t>| industrial electrician Adelaide | 20-50 | Medium | Very High | Medium |</w:t>
      </w:r>
    </w:p>
    <w:p>
      <w:r>
        <w:t>| electrical safety inspection Adelaide | 10-30 | Low | Medium | Medium |</w:t>
      </w:r>
    </w:p>
    <w:p>
      <w:r>
        <w:t>| generator installation Adelaide | 10-30 | Medium | High | Medium |</w:t>
      </w:r>
    </w:p>
    <w:p>
      <w:r>
        <w:t>| pool electrical Adelaide | 10-20 | Low | Medium | Low |</w:t>
      </w:r>
    </w:p>
    <w:p/>
    <w:p>
      <w:pPr>
        <w:pStyle w:val="Heading3"/>
        <w:jc w:val="left"/>
      </w:pPr>
      <w:r>
        <w:t>Suburb-Specific Market Analysis</w:t>
      </w:r>
    </w:p>
    <w:p/>
    <w:p>
      <w:r>
        <w:rPr>
          <w:b/>
        </w:rPr>
        <w:t>Northern Adelaide Suburbs (All Spark's Primary Service Area):</w:t>
      </w:r>
    </w:p>
    <w:p>
      <w:pPr>
        <w:pStyle w:val="ListBullet"/>
      </w:pPr>
      <w:r>
        <w:t>Dry Creek electrical services (Very Low competition - High opportunity)</w:t>
      </w:r>
    </w:p>
    <w:p>
      <w:pPr>
        <w:pStyle w:val="ListBullet"/>
      </w:pPr>
      <w:r>
        <w:t>Salisbury electrician (Low-Medium competition)</w:t>
      </w:r>
    </w:p>
    <w:p>
      <w:pPr>
        <w:pStyle w:val="ListBullet"/>
      </w:pPr>
      <w:r>
        <w:t>Elizabeth electrical services (Low-Medium competition)</w:t>
      </w:r>
    </w:p>
    <w:p>
      <w:pPr>
        <w:pStyle w:val="ListBullet"/>
      </w:pPr>
      <w:r>
        <w:t>Port Adelaide electrician (Medium competition)</w:t>
      </w:r>
    </w:p>
    <w:p>
      <w:pPr>
        <w:pStyle w:val="ListBullet"/>
      </w:pPr>
      <w:r>
        <w:t>Tea Tree Gully electrical contractor (Low competition)</w:t>
      </w:r>
    </w:p>
    <w:p/>
    <w:p>
      <w:r>
        <w:rPr>
          <w:b/>
        </w:rPr>
        <w:t>Eastern Adelaide Suburbs (Expansion Opportunity):</w:t>
      </w:r>
    </w:p>
    <w:p>
      <w:pPr>
        <w:pStyle w:val="ListBullet"/>
      </w:pPr>
      <w:r>
        <w:t>Norwood electrician (Medium competition)</w:t>
      </w:r>
    </w:p>
    <w:p>
      <w:pPr>
        <w:pStyle w:val="ListBullet"/>
      </w:pPr>
      <w:r>
        <w:t>Unley electrical services (Medium competition)</w:t>
      </w:r>
    </w:p>
    <w:p>
      <w:pPr>
        <w:pStyle w:val="ListBullet"/>
      </w:pPr>
      <w:r>
        <w:t>Burnside electrician (Medium-High competition)</w:t>
      </w:r>
    </w:p>
    <w:p>
      <w:pPr>
        <w:pStyle w:val="ListBullet"/>
      </w:pPr>
      <w:r>
        <w:t>Kensington electrical contractor (Low-Medium competition)</w:t>
      </w:r>
    </w:p>
    <w:p/>
    <w:p>
      <w:r>
        <w:rPr>
          <w:b/>
        </w:rPr>
        <w:t>Southern Adelaide Suburbs (Future Market):</w:t>
      </w:r>
    </w:p>
    <w:p>
      <w:pPr>
        <w:pStyle w:val="ListBullet"/>
      </w:pPr>
      <w:r>
        <w:t>Morphett Vale electrician (Low-Medium competition)</w:t>
      </w:r>
    </w:p>
    <w:p>
      <w:pPr>
        <w:pStyle w:val="ListBullet"/>
      </w:pPr>
      <w:r>
        <w:t>Hallett Cove electrical services (Low competition)</w:t>
      </w:r>
    </w:p>
    <w:p>
      <w:pPr>
        <w:pStyle w:val="ListBullet"/>
      </w:pPr>
      <w:r>
        <w:t>Brighton electrician (Low competition)</w:t>
      </w:r>
    </w:p>
    <w:p/>
    <w:p>
      <w:pPr>
        <w:pStyle w:val="Heading3"/>
        <w:jc w:val="left"/>
      </w:pPr>
      <w:r>
        <w:t>Seasonal Keyword Opportunities</w:t>
      </w:r>
    </w:p>
    <w:p/>
    <w:p>
      <w:r>
        <w:rPr>
          <w:b/>
        </w:rPr>
        <w:t>Summer Season (December-February):</w:t>
      </w:r>
    </w:p>
    <w:p>
      <w:pPr>
        <w:pStyle w:val="ListBullet"/>
      </w:pPr>
      <w:r>
        <w:t>air conditioning electrical installation Adelaide</w:t>
      </w:r>
    </w:p>
    <w:p>
      <w:pPr>
        <w:pStyle w:val="ListBullet"/>
      </w:pPr>
      <w:r>
        <w:t>pool electrical connection Adelaide</w:t>
      </w:r>
    </w:p>
    <w:p>
      <w:pPr>
        <w:pStyle w:val="ListBullet"/>
      </w:pPr>
      <w:r>
        <w:t>outdoor lighting installation Adelaide</w:t>
      </w:r>
    </w:p>
    <w:p>
      <w:pPr>
        <w:pStyle w:val="ListBullet"/>
      </w:pPr>
      <w:r>
        <w:t>electrical cooling system repair</w:t>
      </w:r>
    </w:p>
    <w:p/>
    <w:p>
      <w:r>
        <w:rPr>
          <w:b/>
        </w:rPr>
        <w:t>Winter Season (June-August):</w:t>
      </w:r>
    </w:p>
    <w:p>
      <w:pPr>
        <w:pStyle w:val="ListBullet"/>
      </w:pPr>
      <w:r>
        <w:t>heating electrical installation Adelaide</w:t>
      </w:r>
    </w:p>
    <w:p>
      <w:pPr>
        <w:pStyle w:val="ListBullet"/>
      </w:pPr>
      <w:r>
        <w:t>electrical heating system maintenance</w:t>
      </w:r>
    </w:p>
    <w:p>
      <w:pPr>
        <w:pStyle w:val="ListBullet"/>
      </w:pPr>
      <w:r>
        <w:t>indoor lighting upgrade Adelaide</w:t>
      </w:r>
    </w:p>
    <w:p/>
    <w:p>
      <w:r>
        <w:rPr>
          <w:b/>
        </w:rPr>
        <w:t>Storm Season (March-May, September-November):</w:t>
      </w:r>
    </w:p>
    <w:p>
      <w:pPr>
        <w:pStyle w:val="ListBullet"/>
      </w:pPr>
      <w:r>
        <w:t>storm damage electrical repair Adelaide</w:t>
      </w:r>
    </w:p>
    <w:p>
      <w:pPr>
        <w:pStyle w:val="ListBullet"/>
      </w:pPr>
      <w:r>
        <w:t>emergency electrical restoration Adelaide</w:t>
      </w:r>
    </w:p>
    <w:p>
      <w:pPr>
        <w:pStyle w:val="ListBullet"/>
      </w:pPr>
      <w:r>
        <w:t>electrical safety after storms</w:t>
      </w:r>
    </w:p>
    <w:p/>
    <w:p>
      <w:pPr>
        <w:pStyle w:val="Heading2"/>
        <w:jc w:val="left"/>
      </w:pPr>
      <w:r>
        <w:t>Competitive Keyword Gap Analysis</w:t>
      </w:r>
    </w:p>
    <w:p/>
    <w:p>
      <w:pPr>
        <w:pStyle w:val="Heading3"/>
        <w:jc w:val="left"/>
      </w:pPr>
      <w:r>
        <w:t>Keyword Opportunities vs. Top Competitors</w:t>
      </w:r>
    </w:p>
    <w:p/>
    <w:p>
      <w:r>
        <w:rPr>
          <w:b/>
        </w:rPr>
        <w:t>1. Results Electrical (Primary Competitor)</w:t>
      </w:r>
    </w:p>
    <w:p>
      <w:pPr>
        <w:pStyle w:val="ListBullet"/>
      </w:pPr>
      <w:r>
        <w:t>**Strong In:** Traditional electrical service keywords</w:t>
      </w:r>
    </w:p>
    <w:p>
      <w:pPr>
        <w:pStyle w:val="ListBullet"/>
      </w:pPr>
      <w:r>
        <w:t>**Weak In:** Smart home integration, EV charging, educational content</w:t>
      </w:r>
    </w:p>
    <w:p>
      <w:pPr>
        <w:pStyle w:val="ListBullet"/>
      </w:pPr>
      <w:r>
        <w:t>**Gap Opportunity:** Technology integration keywords, educational safety content</w:t>
      </w:r>
    </w:p>
    <w:p/>
    <w:p>
      <w:r>
        <w:rPr>
          <w:b/>
        </w:rPr>
        <w:t>2. Generate Energy (Solar Specialist)</w:t>
      </w:r>
    </w:p>
    <w:p>
      <w:pPr>
        <w:pStyle w:val="ListBullet"/>
      </w:pPr>
      <w:r>
        <w:t>**Strong In:** Solar installation and maintenance keywords</w:t>
      </w:r>
    </w:p>
    <w:p>
      <w:pPr>
        <w:pStyle w:val="ListBullet"/>
      </w:pPr>
      <w:r>
        <w:t>**Weak In:** General electrical services, emergency response, commercial work</w:t>
      </w:r>
    </w:p>
    <w:p>
      <w:pPr>
        <w:pStyle w:val="ListBullet"/>
      </w:pPr>
      <w:r>
        <w:t>**Gap Opportunity:** Integrated electrical-solar service combinations</w:t>
      </w:r>
    </w:p>
    <w:p/>
    <w:p>
      <w:r>
        <w:rPr>
          <w:b/>
        </w:rPr>
        <w:t>3. TPR Electrical</w:t>
      </w:r>
    </w:p>
    <w:p>
      <w:pPr>
        <w:pStyle w:val="ListBullet"/>
      </w:pPr>
      <w:r>
        <w:t>**Strong In:** Professional electrical service keywords</w:t>
      </w:r>
    </w:p>
    <w:p>
      <w:pPr>
        <w:pStyle w:val="ListBullet"/>
      </w:pPr>
      <w:r>
        <w:t>**Weak In:** Emerging technologies, educational content, specialty services</w:t>
      </w:r>
    </w:p>
    <w:p>
      <w:pPr>
        <w:pStyle w:val="ListBullet"/>
      </w:pPr>
      <w:r>
        <w:t>**Gap Opportunity:** Smart home, EV charging, comprehensive service packages</w:t>
      </w:r>
    </w:p>
    <w:p/>
    <w:p>
      <w:r>
        <w:rPr>
          <w:b/>
        </w:rPr>
        <w:t>4. Best Electrical Contractors</w:t>
      </w:r>
    </w:p>
    <w:p>
      <w:pPr>
        <w:pStyle w:val="ListBullet"/>
      </w:pPr>
      <w:r>
        <w:t>**Strong In:** Multi-service electrical keywords</w:t>
      </w:r>
    </w:p>
    <w:p>
      <w:pPr>
        <w:pStyle w:val="ListBullet"/>
      </w:pPr>
      <w:r>
        <w:t>**Weak In:** Brand differentiation, specific technology focus</w:t>
      </w:r>
    </w:p>
    <w:p>
      <w:pPr>
        <w:pStyle w:val="ListBullet"/>
      </w:pPr>
      <w:r>
        <w:t>**Gap Opportunity:** Technology leadership positioning, educational authority</w:t>
      </w:r>
    </w:p>
    <w:p/>
    <w:p>
      <w:pPr>
        <w:pStyle w:val="Heading3"/>
        <w:jc w:val="left"/>
      </w:pPr>
      <w:r>
        <w:t>Underserved Keyword Categories</w:t>
      </w:r>
    </w:p>
    <w:p/>
    <w:p>
      <w:r>
        <w:rPr>
          <w:b/>
        </w:rPr>
        <w:t>1. Educational Safety Content (Major Gap)</w:t>
      </w:r>
    </w:p>
    <w:p>
      <w:pPr>
        <w:pStyle w:val="ListBullet"/>
      </w:pPr>
      <w:r>
        <w:t>electrical safety tips Adelaide: **No local electrical contractors ranking**</w:t>
      </w:r>
    </w:p>
    <w:p>
      <w:pPr>
        <w:pStyle w:val="ListBullet"/>
      </w:pPr>
      <w:r>
        <w:t>home electrical maintenance Adelaide: **Minimal competition**</w:t>
      </w:r>
    </w:p>
    <w:p>
      <w:pPr>
        <w:pStyle w:val="ListBullet"/>
      </w:pPr>
      <w:r>
        <w:t>electrical hazard prevention: **No Adelaide-specific content**</w:t>
      </w:r>
    </w:p>
    <w:p/>
    <w:p>
      <w:r>
        <w:rPr>
          <w:b/>
        </w:rPr>
        <w:t>2. Technology Integration Services</w:t>
      </w:r>
    </w:p>
    <w:p>
      <w:pPr>
        <w:pStyle w:val="ListBullet"/>
      </w:pPr>
      <w:r>
        <w:t>smart home electrical Adelaide: **Limited specialist content**</w:t>
      </w:r>
    </w:p>
    <w:p>
      <w:pPr>
        <w:pStyle w:val="ListBullet"/>
      </w:pPr>
      <w:r>
        <w:t>EV charging preparation Adelaide: **Early market opportunity**</w:t>
      </w:r>
    </w:p>
    <w:p>
      <w:pPr>
        <w:pStyle w:val="ListBullet"/>
      </w:pPr>
      <w:r>
        <w:t>electrical system modernisation Adelaide: **Minimal competition**</w:t>
      </w:r>
    </w:p>
    <w:p/>
    <w:p>
      <w:r>
        <w:rPr>
          <w:b/>
        </w:rPr>
        <w:t>3. Commercial and Industrial Specialisation</w:t>
      </w:r>
    </w:p>
    <w:p>
      <w:pPr>
        <w:pStyle w:val="ListBullet"/>
      </w:pPr>
      <w:r>
        <w:t>industrial electrical compliance Adelaide: **Limited specialist focus**</w:t>
      </w:r>
    </w:p>
    <w:p>
      <w:pPr>
        <w:pStyle w:val="ListBullet"/>
      </w:pPr>
      <w:r>
        <w:t>commercial electrical maintenance Adelaide: **Generic service content**</w:t>
      </w:r>
    </w:p>
    <w:p>
      <w:pPr>
        <w:pStyle w:val="ListBullet"/>
      </w:pPr>
      <w:r>
        <w:t>electrical project management Adelaide: **No specialised positioning**</w:t>
      </w:r>
    </w:p>
    <w:p/>
    <w:p>
      <w:pPr>
        <w:pStyle w:val="Heading2"/>
        <w:jc w:val="left"/>
      </w:pPr>
      <w:r>
        <w:t>Untapped Opportunity Keywords</w:t>
      </w:r>
    </w:p>
    <w:p/>
    <w:p>
      <w:pPr>
        <w:pStyle w:val="Heading3"/>
        <w:jc w:val="left"/>
      </w:pPr>
      <w:r>
        <w:t>Zero to Low Competition Keywords (High Opportunity)</w:t>
      </w:r>
    </w:p>
    <w:p/>
    <w:p>
      <w:r>
        <w:rPr>
          <w:b/>
        </w:rPr>
        <w:t>Educational Content Keywords:</w:t>
      </w:r>
    </w:p>
    <w:p>
      <w:pPr>
        <w:pStyle w:val="ListBullet"/>
      </w:pPr>
      <w:r>
        <w:t>electrical safety checklist Adelaide homes (Zero competition identified)</w:t>
      </w:r>
    </w:p>
    <w:p>
      <w:pPr>
        <w:pStyle w:val="ListBullet"/>
      </w:pPr>
      <w:r>
        <w:t>home electrical system maintenance guide (Very low competition)</w:t>
      </w:r>
    </w:p>
    <w:p>
      <w:pPr>
        <w:pStyle w:val="ListBullet"/>
      </w:pPr>
      <w:r>
        <w:t>electrical fire prevention tips Adelaide (Zero local competition)</w:t>
      </w:r>
    </w:p>
    <w:p>
      <w:pPr>
        <w:pStyle w:val="ListBullet"/>
      </w:pPr>
      <w:r>
        <w:t>smart home electrical planning Adelaide (Very low competition)</w:t>
      </w:r>
    </w:p>
    <w:p>
      <w:pPr>
        <w:pStyle w:val="ListBullet"/>
      </w:pPr>
      <w:r>
        <w:t>electrical energy efficiency audit Adelaide (Low competition)</w:t>
      </w:r>
    </w:p>
    <w:p/>
    <w:p>
      <w:r>
        <w:rPr>
          <w:b/>
        </w:rPr>
        <w:t>Technology Integration Keywords:</w:t>
      </w:r>
    </w:p>
    <w:p>
      <w:pPr>
        <w:pStyle w:val="ListBullet"/>
      </w:pPr>
      <w:r>
        <w:t>Tesla wall charger installation Adelaide (Very low competition)</w:t>
      </w:r>
    </w:p>
    <w:p>
      <w:pPr>
        <w:pStyle w:val="ListBullet"/>
      </w:pPr>
      <w:r>
        <w:t>smart home electrical wiring Adelaide (Low competition)</w:t>
      </w:r>
    </w:p>
    <w:p>
      <w:pPr>
        <w:pStyle w:val="ListBullet"/>
      </w:pPr>
      <w:r>
        <w:t>EV charging electrical requirements Adelaide (Very low competition)</w:t>
      </w:r>
    </w:p>
    <w:p>
      <w:pPr>
        <w:pStyle w:val="ListBullet"/>
      </w:pPr>
      <w:r>
        <w:t>solar battery electrical integration Adelaide (Low competition)</w:t>
      </w:r>
    </w:p>
    <w:p>
      <w:pPr>
        <w:pStyle w:val="ListBullet"/>
      </w:pPr>
      <w:r>
        <w:t>home automation electrical setup Adelaide (Very low competition)</w:t>
      </w:r>
    </w:p>
    <w:p/>
    <w:p>
      <w:r>
        <w:rPr>
          <w:b/>
        </w:rPr>
        <w:t>Service-Specific Long-tail Keywords:</w:t>
      </w:r>
    </w:p>
    <w:p>
      <w:pPr>
        <w:pStyle w:val="ListBullet"/>
      </w:pPr>
      <w:r>
        <w:t>electrical panel upgrade for solar Adelaide (Very low competition)</w:t>
      </w:r>
    </w:p>
    <w:p>
      <w:pPr>
        <w:pStyle w:val="ListBullet"/>
      </w:pPr>
      <w:r>
        <w:t>generator transfer switch installation Adelaide (Low competition)</w:t>
      </w:r>
    </w:p>
    <w:p>
      <w:pPr>
        <w:pStyle w:val="ListBullet"/>
      </w:pPr>
      <w:r>
        <w:t>pool equipment electrical connection Adelaide (Very low competition)</w:t>
      </w:r>
    </w:p>
    <w:p>
      <w:pPr>
        <w:pStyle w:val="ListBullet"/>
      </w:pPr>
      <w:r>
        <w:t>restaurant kitchen electrical installation Adelaide (Low competition)</w:t>
      </w:r>
    </w:p>
    <w:p>
      <w:pPr>
        <w:pStyle w:val="ListBullet"/>
      </w:pPr>
      <w:r>
        <w:t>office building electrical modernisation Adelaide (Very low competition)</w:t>
      </w:r>
    </w:p>
    <w:p/>
    <w:p>
      <w:pPr>
        <w:pStyle w:val="Heading3"/>
        <w:jc w:val="left"/>
      </w:pPr>
      <w:r>
        <w:t>Long-tail Opportunity Analysis</w:t>
      </w:r>
    </w:p>
    <w:p/>
    <w:p>
      <w:r>
        <w:rPr>
          <w:b/>
        </w:rPr>
        <w:t>Problem-Solving Long-tail Keywords:</w:t>
      </w:r>
    </w:p>
    <w:p>
      <w:pPr>
        <w:pStyle w:val="ListBullet"/>
      </w:pPr>
      <w:r>
        <w:t>why do my lights keep flickering Adelaide (Zero competition)</w:t>
      </w:r>
    </w:p>
    <w:p>
      <w:pPr>
        <w:pStyle w:val="ListBullet"/>
      </w:pPr>
      <w:r>
        <w:t>electrical outlet not working Adelaide electrician (Very low competition)</w:t>
      </w:r>
    </w:p>
    <w:p>
      <w:pPr>
        <w:pStyle w:val="ListBullet"/>
      </w:pPr>
      <w:r>
        <w:t>circuit breaker keeps tripping need electrician (Low competition)</w:t>
      </w:r>
    </w:p>
    <w:p>
      <w:pPr>
        <w:pStyle w:val="ListBullet"/>
      </w:pPr>
      <w:r>
        <w:t>power keeps going out need electrical help Adelaide (Very low competition)</w:t>
      </w:r>
    </w:p>
    <w:p>
      <w:pPr>
        <w:pStyle w:val="ListBullet"/>
      </w:pPr>
      <w:r>
        <w:t>electrical burning smell need emergency electrician (Low competition)</w:t>
      </w:r>
    </w:p>
    <w:p/>
    <w:p>
      <w:r>
        <w:rPr>
          <w:b/>
        </w:rPr>
        <w:t>Service-Specific Long-tail Combinations:</w:t>
      </w:r>
    </w:p>
    <w:p>
      <w:pPr>
        <w:pStyle w:val="ListBullet"/>
      </w:pPr>
      <w:r>
        <w:t>24 hour emergency electrician dry creek (Zero competition)</w:t>
      </w:r>
    </w:p>
    <w:p>
      <w:pPr>
        <w:pStyle w:val="ListBullet"/>
      </w:pPr>
      <w:r>
        <w:t>same day electrical repair northern Adelaide (Very low competition)</w:t>
      </w:r>
    </w:p>
    <w:p>
      <w:pPr>
        <w:pStyle w:val="ListBullet"/>
      </w:pPr>
      <w:r>
        <w:t>licensed electrical contractor air conditioning installation (Low competition)</w:t>
      </w:r>
    </w:p>
    <w:p>
      <w:pPr>
        <w:pStyle w:val="ListBullet"/>
      </w:pPr>
      <w:r>
        <w:t>solar panel electrical connection Adelaide specialist (Low competition)</w:t>
      </w:r>
    </w:p>
    <w:p>
      <w:pPr>
        <w:pStyle w:val="ListBullet"/>
      </w:pPr>
      <w:r>
        <w:t>commercial electrical maintenance contract Adelaide (Very low competition)</w:t>
      </w:r>
    </w:p>
    <w:p/>
    <w:p>
      <w:pPr>
        <w:pStyle w:val="Heading3"/>
        <w:jc w:val="left"/>
      </w:pPr>
      <w:r>
        <w:t>Emerging Market Keywords</w:t>
      </w:r>
    </w:p>
    <w:p/>
    <w:p>
      <w:r>
        <w:rPr>
          <w:b/>
        </w:rPr>
        <w:t>Voice Search Optimisation:</w:t>
      </w:r>
    </w:p>
    <w:p>
      <w:pPr>
        <w:pStyle w:val="ListBullet"/>
      </w:pPr>
      <w:r>
        <w:t>"find electrician near me Adelaide" (Conversational - Low competition)</w:t>
      </w:r>
    </w:p>
    <w:p>
      <w:pPr>
        <w:pStyle w:val="ListBullet"/>
      </w:pPr>
      <w:r>
        <w:t>"who is the best electrician in Adelaide" (Question-based - Medium competition)</w:t>
      </w:r>
    </w:p>
    <w:p>
      <w:pPr>
        <w:pStyle w:val="ListBullet"/>
      </w:pPr>
      <w:r>
        <w:t>"what does emergency electrician cost Adelaide" (Question-based - Low competition)</w:t>
      </w:r>
    </w:p>
    <w:p>
      <w:pPr>
        <w:pStyle w:val="ListBullet"/>
      </w:pPr>
      <w:r>
        <w:t>"how to find licensed electrician Adelaide" (How-to - Very low competition)</w:t>
      </w:r>
    </w:p>
    <w:p/>
    <w:p>
      <w:pPr>
        <w:pStyle w:val="Heading2"/>
        <w:jc w:val="left"/>
      </w:pPr>
      <w:r>
        <w:t>Emerging Trend Keywords</w:t>
      </w:r>
    </w:p>
    <w:p/>
    <w:p>
      <w:pPr>
        <w:pStyle w:val="Heading3"/>
        <w:jc w:val="left"/>
      </w:pPr>
      <w:r>
        <w:t>2025 Electrical Industry Trend Keywords</w:t>
      </w:r>
    </w:p>
    <w:p/>
    <w:p>
      <w:r>
        <w:rPr>
          <w:b/>
        </w:rPr>
        <w:t>Smart Home and IoT Integration:</w:t>
      </w:r>
    </w:p>
    <w:p>
      <w:pPr>
        <w:pStyle w:val="ListBullet"/>
      </w:pPr>
      <w:r>
        <w:t>smart electrical systems Adelaide (Very low competition - High growth potential)</w:t>
      </w:r>
    </w:p>
    <w:p>
      <w:pPr>
        <w:pStyle w:val="ListBullet"/>
      </w:pPr>
      <w:r>
        <w:t>IoT electrical installation Adelaide (Zero competition identified)</w:t>
      </w:r>
    </w:p>
    <w:p>
      <w:pPr>
        <w:pStyle w:val="ListBullet"/>
      </w:pPr>
      <w:r>
        <w:t>connected home electrical solutions (Very low competition)</w:t>
      </w:r>
    </w:p>
    <w:p>
      <w:pPr>
        <w:pStyle w:val="ListBullet"/>
      </w:pPr>
      <w:r>
        <w:t>smart lighting electrical installation Adelaide (Low competition)</w:t>
      </w:r>
    </w:p>
    <w:p>
      <w:pPr>
        <w:pStyle w:val="ListBullet"/>
      </w:pPr>
      <w:r>
        <w:t>home automation electrical services Adelaide (Low competition)</w:t>
      </w:r>
    </w:p>
    <w:p/>
    <w:p>
      <w:r>
        <w:rPr>
          <w:b/>
        </w:rPr>
        <w:t>EV Charging Infrastructure:</w:t>
      </w:r>
    </w:p>
    <w:p>
      <w:pPr>
        <w:pStyle w:val="ListBullet"/>
      </w:pPr>
      <w:r>
        <w:t>electric vehicle charging installation Adelaide (Medium competition - High growth)</w:t>
      </w:r>
    </w:p>
    <w:p>
      <w:pPr>
        <w:pStyle w:val="ListBullet"/>
      </w:pPr>
      <w:r>
        <w:t>EV home charging setup Adelaide (Low competition)</w:t>
      </w:r>
    </w:p>
    <w:p>
      <w:pPr>
        <w:pStyle w:val="ListBullet"/>
      </w:pPr>
      <w:r>
        <w:t>Tesla charging station installation Adelaide (Low competition)</w:t>
      </w:r>
    </w:p>
    <w:p>
      <w:pPr>
        <w:pStyle w:val="ListBullet"/>
      </w:pPr>
      <w:r>
        <w:t>workplace EV charging installation Adelaide (Very low competition)</w:t>
      </w:r>
    </w:p>
    <w:p>
      <w:pPr>
        <w:pStyle w:val="ListBullet"/>
      </w:pPr>
      <w:r>
        <w:t>apartment EV charging electrical work Adelaide (Zero competition)</w:t>
      </w:r>
    </w:p>
    <w:p/>
    <w:p>
      <w:r>
        <w:rPr>
          <w:b/>
        </w:rPr>
        <w:t>Renewable Energy Storage:</w:t>
      </w:r>
    </w:p>
    <w:p>
      <w:pPr>
        <w:pStyle w:val="ListBullet"/>
      </w:pPr>
      <w:r>
        <w:t>battery storage electrical installation Adelaide (Medium competition)</w:t>
      </w:r>
    </w:p>
    <w:p>
      <w:pPr>
        <w:pStyle w:val="ListBullet"/>
      </w:pPr>
      <w:r>
        <w:t>home energy storage electrical setup (Low competition)</w:t>
      </w:r>
    </w:p>
    <w:p>
      <w:pPr>
        <w:pStyle w:val="ListBullet"/>
      </w:pPr>
      <w:r>
        <w:t>solar battery integration electrical work (Very low competition)</w:t>
      </w:r>
    </w:p>
    <w:p>
      <w:pPr>
        <w:pStyle w:val="ListBullet"/>
      </w:pPr>
      <w:r>
        <w:t>renewable energy electrical systems Adelaide (Low competition)</w:t>
      </w:r>
    </w:p>
    <w:p>
      <w:pPr>
        <w:pStyle w:val="ListBullet"/>
      </w:pPr>
      <w:r>
        <w:t>energy storage electrical maintenance Adelaide (Very low competition)</w:t>
      </w:r>
    </w:p>
    <w:p/>
    <w:p>
      <w:r>
        <w:rPr>
          <w:b/>
        </w:rPr>
        <w:t>Building Automation and Smart Grid:</w:t>
      </w:r>
    </w:p>
    <w:p>
      <w:pPr>
        <w:pStyle w:val="ListBullet"/>
      </w:pPr>
      <w:r>
        <w:t>building automation electrical services Adelaide (Very low competition)</w:t>
      </w:r>
    </w:p>
    <w:p>
      <w:pPr>
        <w:pStyle w:val="ListBullet"/>
      </w:pPr>
      <w:r>
        <w:t>smart grid electrical integration Adelaide (Zero competition)</w:t>
      </w:r>
    </w:p>
    <w:p>
      <w:pPr>
        <w:pStyle w:val="ListBullet"/>
      </w:pPr>
      <w:r>
        <w:t>energy management system installation Adelaide (Very low competition)</w:t>
      </w:r>
    </w:p>
    <w:p>
      <w:pPr>
        <w:pStyle w:val="ListBullet"/>
      </w:pPr>
      <w:r>
        <w:t>commercial building automation electrician (Low competition)</w:t>
      </w:r>
    </w:p>
    <w:p/>
    <w:p>
      <w:pPr>
        <w:pStyle w:val="Heading3"/>
        <w:jc w:val="left"/>
      </w:pPr>
      <w:r>
        <w:t>Future-Proofing Keywords</w:t>
      </w:r>
    </w:p>
    <w:p/>
    <w:p>
      <w:r>
        <w:rPr>
          <w:b/>
        </w:rPr>
        <w:t>AI and Advanced Technology:</w:t>
      </w:r>
    </w:p>
    <w:p>
      <w:pPr>
        <w:pStyle w:val="ListBullet"/>
      </w:pPr>
      <w:r>
        <w:t>AI-powered electrical systems Adelaide (Zero competition - Future opportunity)</w:t>
      </w:r>
    </w:p>
    <w:p>
      <w:pPr>
        <w:pStyle w:val="ListBullet"/>
      </w:pPr>
      <w:r>
        <w:t>predictive electrical maintenance Adelaide (Zero competition)</w:t>
      </w:r>
    </w:p>
    <w:p>
      <w:pPr>
        <w:pStyle w:val="ListBullet"/>
      </w:pPr>
      <w:r>
        <w:t>smart electrical diagnostics Adelaide (Zero competition)</w:t>
      </w:r>
    </w:p>
    <w:p>
      <w:pPr>
        <w:pStyle w:val="ListBullet"/>
      </w:pPr>
      <w:r>
        <w:t>electrical system monitoring technology (Very low competition)</w:t>
      </w:r>
    </w:p>
    <w:p/>
    <w:p>
      <w:r>
        <w:rPr>
          <w:b/>
        </w:rPr>
        <w:t>Sustainability Focus:</w:t>
      </w:r>
    </w:p>
    <w:p>
      <w:pPr>
        <w:pStyle w:val="ListBullet"/>
      </w:pPr>
      <w:r>
        <w:t>eco-friendly electrical solutions Adelaide (Low competition)</w:t>
      </w:r>
    </w:p>
    <w:p>
      <w:pPr>
        <w:pStyle w:val="ListBullet"/>
      </w:pPr>
      <w:r>
        <w:t>sustainable electrical installation Adelaide (Very low competition)</w:t>
      </w:r>
    </w:p>
    <w:p>
      <w:pPr>
        <w:pStyle w:val="ListBullet"/>
      </w:pPr>
      <w:r>
        <w:t>green electrical systems Adelaide (Low competition)</w:t>
      </w:r>
    </w:p>
    <w:p>
      <w:pPr>
        <w:pStyle w:val="ListBullet"/>
      </w:pPr>
      <w:r>
        <w:t>carbon-neutral electrical services (Zero competition)</w:t>
      </w:r>
    </w:p>
    <w:p/>
    <w:p>
      <w:pPr>
        <w:pStyle w:val="Heading2"/>
        <w:jc w:val="left"/>
      </w:pPr>
      <w:r>
        <w:t>Local SEO Keyword Strategy</w:t>
      </w:r>
    </w:p>
    <w:p/>
    <w:p>
      <w:pPr>
        <w:pStyle w:val="Heading3"/>
        <w:jc w:val="left"/>
      </w:pPr>
      <w:r>
        <w:t>Geographic Targeting Strategy</w:t>
      </w:r>
    </w:p>
    <w:p/>
    <w:p>
      <w:r>
        <w:rPr>
          <w:b/>
        </w:rPr>
        <w:t>Primary Location Keywords:</w:t>
      </w:r>
    </w:p>
    <w:p>
      <w:pPr>
        <w:pStyle w:val="ListBullet"/>
      </w:pPr>
      <w:r>
        <w:t>All Spark Electrical Dry Creek (Brand + Location)</w:t>
      </w:r>
    </w:p>
    <w:p>
      <w:pPr>
        <w:pStyle w:val="ListBullet"/>
      </w:pPr>
      <w:r>
        <w:t>electrician Dry Creek SA 5094 (Location + Postcode)</w:t>
      </w:r>
    </w:p>
    <w:p>
      <w:pPr>
        <w:pStyle w:val="ListBullet"/>
      </w:pPr>
      <w:r>
        <w:t>electrical services northern Adelaide (Region-specific)</w:t>
      </w:r>
    </w:p>
    <w:p>
      <w:pPr>
        <w:pStyle w:val="ListBullet"/>
      </w:pPr>
      <w:r>
        <w:t>licensed electrician near Port Adelaide (Proximity-based)</w:t>
      </w:r>
    </w:p>
    <w:p/>
    <w:p>
      <w:r>
        <w:rPr>
          <w:b/>
        </w:rPr>
        <w:t>Service Area Expansion Keywords:</w:t>
      </w:r>
    </w:p>
    <w:p>
      <w:pPr>
        <w:pStyle w:val="ListBullet"/>
      </w:pPr>
      <w:r>
        <w:t>mobile electrician Adelaide metro (Service area coverage)</w:t>
      </w:r>
    </w:p>
    <w:p>
      <w:pPr>
        <w:pStyle w:val="ListBullet"/>
      </w:pPr>
      <w:r>
        <w:t>electrical services all Adelaide suburbs (Comprehensive coverage)</w:t>
      </w:r>
    </w:p>
    <w:p>
      <w:pPr>
        <w:pStyle w:val="ListBullet"/>
      </w:pPr>
      <w:r>
        <w:t>emergency electrician Adelaide wide (Emergency coverage)</w:t>
      </w:r>
    </w:p>
    <w:p/>
    <w:p>
      <w:pPr>
        <w:pStyle w:val="Heading3"/>
        <w:jc w:val="left"/>
      </w:pPr>
      <w:r>
        <w:t>Google My Business Optimization Keywords</w:t>
      </w:r>
    </w:p>
    <w:p/>
    <w:p>
      <w:r>
        <w:rPr>
          <w:b/>
        </w:rPr>
        <w:t>Local Listing Optimization:</w:t>
      </w:r>
    </w:p>
    <w:p>
      <w:pPr>
        <w:pStyle w:val="ListBullet"/>
      </w:pPr>
      <w:r>
        <w:t>C &amp; R All Spark Electrical (Exact business name)</w:t>
      </w:r>
    </w:p>
    <w:p>
      <w:pPr>
        <w:pStyle w:val="ListBullet"/>
      </w:pPr>
      <w:r>
        <w:t>All Spark Electrical High Street Dry Creek (Business name + address)</w:t>
      </w:r>
    </w:p>
    <w:p>
      <w:pPr>
        <w:pStyle w:val="ListBullet"/>
      </w:pPr>
      <w:r>
        <w:t>17 High Street Dry Creek electrician (Address-specific)</w:t>
      </w:r>
    </w:p>
    <w:p>
      <w:pPr>
        <w:pStyle w:val="ListBullet"/>
      </w:pPr>
      <w:r>
        <w:t>08 8260 4078 electrician Adelaide (Phone number association)</w:t>
      </w:r>
    </w:p>
    <w:p/>
    <w:p>
      <w:pPr>
        <w:pStyle w:val="Heading3"/>
        <w:jc w:val="left"/>
      </w:pPr>
      <w:r>
        <w:t>Local Review and Citation Keywords</w:t>
      </w:r>
    </w:p>
    <w:p/>
    <w:p>
      <w:r>
        <w:rPr>
          <w:b/>
        </w:rPr>
        <w:t>Review Generation Keywords:</w:t>
      </w:r>
    </w:p>
    <w:p>
      <w:pPr>
        <w:pStyle w:val="ListBullet"/>
      </w:pPr>
      <w:r>
        <w:t>All Spark Electrical reviews Adelaide</w:t>
      </w:r>
    </w:p>
    <w:p>
      <w:pPr>
        <w:pStyle w:val="ListBullet"/>
      </w:pPr>
      <w:r>
        <w:t>C &amp; R All Spark Electrical customer feedback</w:t>
      </w:r>
    </w:p>
    <w:p>
      <w:pPr>
        <w:pStyle w:val="ListBullet"/>
      </w:pPr>
      <w:r>
        <w:t>best rated electrician Dry Creek</w:t>
      </w:r>
    </w:p>
    <w:p>
      <w:pPr>
        <w:pStyle w:val="ListBullet"/>
      </w:pPr>
      <w:r>
        <w:t>trusted electrician northern Adelaide</w:t>
      </w:r>
    </w:p>
    <w:p/>
    <w:p>
      <w:pPr>
        <w:pStyle w:val="Heading2"/>
        <w:jc w:val="left"/>
      </w:pPr>
      <w:r>
        <w:t>Implementation Prioritisation</w:t>
      </w:r>
    </w:p>
    <w:p/>
    <w:p>
      <w:pPr>
        <w:pStyle w:val="Heading3"/>
        <w:jc w:val="left"/>
      </w:pPr>
      <w:r>
        <w:t>Phase 1: Foundation Keywords (Months 1-3)</w:t>
      </w:r>
    </w:p>
    <w:p/>
    <w:p>
      <w:r>
        <w:rPr>
          <w:b/>
        </w:rPr>
        <w:t>Critical Priority Keywords:</w:t>
      </w:r>
    </w:p>
    <w:p>
      <w:r>
        <w:t>1. electrician Adelaide (Core positioning)</w:t>
      </w:r>
    </w:p>
    <w:p>
      <w:r>
        <w:t>2. emergency electrician Adelaide (High-value conversions)</w:t>
      </w:r>
    </w:p>
    <w:p>
      <w:r>
        <w:t>3. electrical services Adelaide (Service breadth)</w:t>
      </w:r>
    </w:p>
    <w:p>
      <w:r>
        <w:t>4. licensed electrician Adelaide (Trust and compliance)</w:t>
      </w:r>
    </w:p>
    <w:p>
      <w:r>
        <w:t>5. 24 hour electrician Adelaide (Emergency advantage)</w:t>
      </w:r>
    </w:p>
    <w:p/>
    <w:p>
      <w:r>
        <w:rPr>
          <w:b/>
        </w:rPr>
        <w:t>Quick Win Keywords (Low competition, achievable ranking):</w:t>
      </w:r>
    </w:p>
    <w:p>
      <w:r>
        <w:t>1. electrical safety tips Adelaide</w:t>
      </w:r>
    </w:p>
    <w:p>
      <w:r>
        <w:t>2. smart home electrician Adelaide</w:t>
      </w:r>
    </w:p>
    <w:p>
      <w:r>
        <w:t>3. EV charging installation Adelaide</w:t>
      </w:r>
    </w:p>
    <w:p>
      <w:r>
        <w:t>4. electrician Dry Creek</w:t>
      </w:r>
    </w:p>
    <w:p>
      <w:r>
        <w:t>5. electrical maintenance Adelaide</w:t>
      </w:r>
    </w:p>
    <w:p/>
    <w:p>
      <w:pPr>
        <w:pStyle w:val="Heading3"/>
        <w:jc w:val="left"/>
      </w:pPr>
      <w:r>
        <w:t>Phase 2: Service Expansion Keywords (Months 4-6)</w:t>
      </w:r>
    </w:p>
    <w:p/>
    <w:p>
      <w:r>
        <w:rPr>
          <w:b/>
        </w:rPr>
        <w:t>Service-Specific Keywords:</w:t>
      </w:r>
    </w:p>
    <w:p>
      <w:r>
        <w:t>1. solar electrician Adelaide</w:t>
      </w:r>
    </w:p>
    <w:p>
      <w:r>
        <w:t>2. commercial electrician Adelaide</w:t>
      </w:r>
    </w:p>
    <w:p>
      <w:r>
        <w:t>3. air conditioning electrician Adelaide</w:t>
      </w:r>
    </w:p>
    <w:p>
      <w:r>
        <w:t>4. electrical panel upgrade Adelaide</w:t>
      </w:r>
    </w:p>
    <w:p>
      <w:r>
        <w:t>5. generator installation Adelaide</w:t>
      </w:r>
    </w:p>
    <w:p/>
    <w:p>
      <w:r>
        <w:rPr>
          <w:b/>
        </w:rPr>
        <w:t>Educational Content Keywords:</w:t>
      </w:r>
    </w:p>
    <w:p>
      <w:r>
        <w:t>1. home electrical safety checklist</w:t>
      </w:r>
    </w:p>
    <w:p>
      <w:r>
        <w:t>2. electrical maintenance guide Adelaide</w:t>
      </w:r>
    </w:p>
    <w:p>
      <w:r>
        <w:t>3. when to call electrician Adelaide</w:t>
      </w:r>
    </w:p>
    <w:p>
      <w:r>
        <w:t>4. electrical emergency procedures</w:t>
      </w:r>
    </w:p>
    <w:p>
      <w:r>
        <w:t>5. smart home electrical planning</w:t>
      </w:r>
    </w:p>
    <w:p/>
    <w:p>
      <w:pPr>
        <w:pStyle w:val="Heading3"/>
        <w:jc w:val="left"/>
      </w:pPr>
      <w:r>
        <w:t>Phase 3: Market Leadership Keywords (Months 7-12)</w:t>
      </w:r>
    </w:p>
    <w:p/>
    <w:p>
      <w:r>
        <w:rPr>
          <w:b/>
        </w:rPr>
        <w:t>Technology Leadership Keywords:</w:t>
      </w:r>
    </w:p>
    <w:p>
      <w:r>
        <w:t>1. Tesla wall charger installation Adelaide</w:t>
      </w:r>
    </w:p>
    <w:p>
      <w:r>
        <w:t>2. smart electrical systems Adelaide</w:t>
      </w:r>
    </w:p>
    <w:p>
      <w:r>
        <w:t>3. building automation electrician Adelaide</w:t>
      </w:r>
    </w:p>
    <w:p>
      <w:r>
        <w:t>4. renewable energy electrical systems</w:t>
      </w:r>
    </w:p>
    <w:p>
      <w:r>
        <w:t>5. IoT electrical installation Adelaide</w:t>
      </w:r>
    </w:p>
    <w:p/>
    <w:p>
      <w:r>
        <w:rPr>
          <w:b/>
        </w:rPr>
        <w:t>Commercial and Industrial Keywords:</w:t>
      </w:r>
    </w:p>
    <w:p>
      <w:r>
        <w:t>1. industrial electrician Adelaide</w:t>
      </w:r>
    </w:p>
    <w:p>
      <w:r>
        <w:t>2. commercial electrical maintenance Adelaide</w:t>
      </w:r>
    </w:p>
    <w:p>
      <w:r>
        <w:t>3. electrical compliance services Adelaide</w:t>
      </w:r>
    </w:p>
    <w:p>
      <w:r>
        <w:t>4. large-scale electrical projects Adelaide</w:t>
      </w:r>
    </w:p>
    <w:p>
      <w:r>
        <w:t>5. electrical contractor project management</w:t>
      </w:r>
    </w:p>
    <w:p/>
    <w:p>
      <w:pPr>
        <w:pStyle w:val="Heading3"/>
        <w:jc w:val="left"/>
      </w:pPr>
      <w:r>
        <w:t>Measurement and Success Metrics</w:t>
      </w:r>
    </w:p>
    <w:p/>
    <w:p>
      <w:r>
        <w:rPr>
          <w:b/>
        </w:rPr>
        <w:t>Ranking Objectives:</w:t>
      </w:r>
    </w:p>
    <w:p>
      <w:pPr>
        <w:pStyle w:val="ListBullet"/>
      </w:pPr>
      <w:r>
        <w:t>**Month 3:** Top 10 rankings for 15+ primary keywords</w:t>
      </w:r>
    </w:p>
    <w:p>
      <w:pPr>
        <w:pStyle w:val="ListBullet"/>
      </w:pPr>
      <w:r>
        <w:t>**Month 6:** Top 5 rankings for 10+ primary keywords</w:t>
      </w:r>
    </w:p>
    <w:p>
      <w:pPr>
        <w:pStyle w:val="ListBullet"/>
      </w:pPr>
      <w:r>
        <w:t>**Month 12:** Top 3 rankings for 20+ targeted keywords</w:t>
      </w:r>
    </w:p>
    <w:p/>
    <w:p>
      <w:r>
        <w:rPr>
          <w:b/>
        </w:rPr>
        <w:t>Traffic Objectives:</w:t>
      </w:r>
    </w:p>
    <w:p>
      <w:pPr>
        <w:pStyle w:val="ListBullet"/>
      </w:pPr>
      <w:r>
        <w:t>**Month 3:** 50% increase in organic search traffic</w:t>
      </w:r>
    </w:p>
    <w:p>
      <w:pPr>
        <w:pStyle w:val="ListBullet"/>
      </w:pPr>
      <w:r>
        <w:t>**Month 6:** 100% increase in organic search traffic</w:t>
      </w:r>
    </w:p>
    <w:p>
      <w:pPr>
        <w:pStyle w:val="ListBullet"/>
      </w:pPr>
      <w:r>
        <w:t>**Month 12:** 200-300% increase in organic search traffic</w:t>
      </w:r>
    </w:p>
    <w:p/>
    <w:p>
      <w:r>
        <w:rPr>
          <w:b/>
        </w:rPr>
        <w:t>Conversion Objectives:</w:t>
      </w:r>
    </w:p>
    <w:p>
      <w:pPr>
        <w:pStyle w:val="ListBullet"/>
      </w:pPr>
      <w:r>
        <w:t>**Month 3:** 25% increase in website inquiries from organic search</w:t>
      </w:r>
    </w:p>
    <w:p>
      <w:pPr>
        <w:pStyle w:val="ListBullet"/>
      </w:pPr>
      <w:r>
        <w:t>**Month 6:** 50% increase in qualified leads from SEO</w:t>
      </w:r>
    </w:p>
    <w:p>
      <w:pPr>
        <w:pStyle w:val="ListBullet"/>
      </w:pPr>
      <w:r>
        <w:t>**Month 12:** 100% increase in customers acquired through organic search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Data Sources:</w:t>
      </w:r>
    </w:p>
    <w:p>
      <w:pPr>
        <w:pStyle w:val="ListBullet"/>
      </w:pPr>
      <w:r>
        <w:t>**Electrical SEO Industry Reports** - 2025 keyword research and competition analysis</w:t>
      </w:r>
    </w:p>
    <w:p>
      <w:pPr>
        <w:pStyle w:val="ListBullet"/>
      </w:pPr>
      <w:r>
        <w:t>**Local SEO Tools and Platforms** - Search volume estimates and competition assessment</w:t>
      </w:r>
    </w:p>
    <w:p>
      <w:pPr>
        <w:pStyle w:val="ListBullet"/>
      </w:pPr>
      <w:r>
        <w:t>**Competitor Website Analysis** - Service positioning and keyword gap identification</w:t>
      </w:r>
    </w:p>
    <w:p>
      <w:pPr>
        <w:pStyle w:val="ListBullet"/>
      </w:pPr>
      <w:r>
        <w:t>**Google Trends Analysis** - Seasonal patterns and emerging keyword opportunities</w:t>
      </w:r>
    </w:p>
    <w:p>
      <w:pPr>
        <w:pStyle w:val="ListBullet"/>
      </w:pPr>
      <w:r>
        <w:t>**Voice Search Research** - Conversational query patterns and long-tail opportunities</w:t>
      </w:r>
    </w:p>
    <w:p/>
    <w:p>
      <w:r>
        <w:rPr>
          <w:b/>
        </w:rPr>
        <w:t>Research Methodology:</w:t>
      </w:r>
    </w:p>
    <w:p>
      <w:pPr>
        <w:pStyle w:val="ListBullet"/>
      </w:pPr>
      <w:r>
        <w:t>Comprehensive competitor keyword analysis across top 5 Adelaide electrical contractors</w:t>
      </w:r>
    </w:p>
    <w:p>
      <w:pPr>
        <w:pStyle w:val="ListBullet"/>
      </w:pPr>
      <w:r>
        <w:t>Industry trend analysis for emerging technology keyword identification</w:t>
      </w:r>
    </w:p>
    <w:p>
      <w:pPr>
        <w:pStyle w:val="ListBullet"/>
      </w:pPr>
      <w:r>
        <w:t>Local search behavior analysis using SEO intelligence tools</w:t>
      </w:r>
    </w:p>
    <w:p>
      <w:pPr>
        <w:pStyle w:val="ListBullet"/>
      </w:pPr>
      <w:r>
        <w:t>Long-tail keyword opportunity identification through gap analysis</w:t>
      </w:r>
    </w:p>
    <w:p>
      <w:pPr>
        <w:pStyle w:val="ListBullet"/>
      </w:pPr>
      <w:r>
        <w:t>Search intent categorisation based on electrical services customer journey mapping</w:t>
      </w:r>
    </w:p>
    <w:p/>
    <w:p>
      <w:r>
        <w:rPr>
          <w:b/>
        </w:rPr>
        <w:t>Research Limitations:</w:t>
      </w:r>
    </w:p>
    <w:p>
      <w:pPr>
        <w:pStyle w:val="ListBullet"/>
      </w:pPr>
      <w:r>
        <w:t>Search volume estimates based on industry averages and regional extrapolation</w:t>
      </w:r>
    </w:p>
    <w:p>
      <w:pPr>
        <w:pStyle w:val="ListBullet"/>
      </w:pPr>
      <w:r>
        <w:t>Competition assessment based on publicly available SEO metrics</w:t>
      </w:r>
    </w:p>
    <w:p>
      <w:pPr>
        <w:pStyle w:val="ListBullet"/>
      </w:pPr>
      <w:r>
        <w:t>Seasonal variation patterns estimated from industry trends rather than historical local data</w:t>
      </w:r>
    </w:p>
    <w:p>
      <w:pPr>
        <w:pStyle w:val="ListBullet"/>
      </w:pPr>
      <w:r>
        <w:t>Conversion rate estimates based on electrical services industry benchmarks</w:t>
      </w:r>
    </w:p>
    <w:p/>
    <w:p>
      <w:r>
        <w:rPr>
          <w:b/>
        </w:rPr>
        <w:t>Recommended Tools for Ongoing Keyword Research:</w:t>
      </w:r>
    </w:p>
    <w:p>
      <w:r>
        <w:t>1. **SEMrush or Ahrefs** - Comprehensive keyword research and competitor analysis</w:t>
      </w:r>
    </w:p>
    <w:p>
      <w:r>
        <w:t>2. **Google Keyword Planner** - Search volume validation and new keyword discovery</w:t>
      </w:r>
    </w:p>
    <w:p>
      <w:r>
        <w:t>3. **Google Search Console** - Current performance tracking and opportunity identification</w:t>
      </w:r>
    </w:p>
    <w:p>
      <w:r>
        <w:t>4. **Local SEO Tools** - Adelaide-specific search behavior and competition monitoring</w:t>
      </w:r>
    </w:p>
    <w:p>
      <w:r>
        <w:t>5. **Google Trends** - Seasonal pattern identification and emerging trend monitoring</w:t>
      </w:r>
    </w:p>
    <w:p/>
    <w:p>
      <w:r>
        <w:t>**Next Phase:** Content Planning, Briefs &amp; AI Optimisation (Phase 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