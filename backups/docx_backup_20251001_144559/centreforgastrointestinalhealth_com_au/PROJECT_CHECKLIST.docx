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PROJECT CHECKLIST - Centre for Gastrointestinal Health</w:t>
      </w:r>
    </w:p>
    <w:p>
      <w:pPr>
        <w:pStyle w:val="Heading2"/>
        <w:jc w:val="left"/>
      </w:pPr>
      <w:r>
        <w:t>Content Strategy Development with Mandatory 4-Phase Research Workflow</w:t>
      </w:r>
    </w:p>
    <w:p/>
    <w:p>
      <w:r>
        <w:t>**Project Domain:** centreforgastrointestinalhealth.com.au</w:t>
      </w:r>
    </w:p>
    <w:p>
      <w:r>
        <w:t>**Project Type:** Comprehensive Content Strategy Development</w:t>
      </w:r>
    </w:p>
    <w:p>
      <w:r>
        <w:t>**Workflow Compliance:** Mandatory 4-Phase Research Protocol</w:t>
      </w:r>
    </w:p>
    <w:p>
      <w:r>
        <w:t>**Quality Standards:** Iterative Feedback Loops with ≥8.5/10 Aggregate Score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PHASE 1: Foundation Research &amp; Strategic Analysis</w:t>
      </w:r>
    </w:p>
    <w:p/>
    <w:p>
      <w:pPr>
        <w:pStyle w:val="Heading3"/>
        <w:jc w:val="left"/>
      </w:pPr>
      <w:r>
        <w:t>SOP Compliance &amp; Brand Standards</w:t>
      </w:r>
    </w:p>
    <w:p>
      <w:pPr>
        <w:pStyle w:val="ListBullet"/>
      </w:pPr>
      <w:r>
        <w:t>[ ] **SOP Compliance Check** - Verify against existing medical practice brand guidelines and healthcare content standards</w:t>
      </w:r>
    </w:p>
    <w:p>
      <w:pPr>
        <w:pStyle w:val="ListBullet"/>
      </w:pPr>
      <w:r>
        <w:t>[ ] **Healthcare Regulatory Compliance** - Australian Health Practitioner Regulation Agency (AHPRA) guidelines adherence</w:t>
      </w:r>
    </w:p>
    <w:p>
      <w:pPr>
        <w:pStyle w:val="ListBullet"/>
      </w:pPr>
      <w:r>
        <w:t>[ ] **Medical Content Standards** - Therapeutic Goods Administration (TGA) advertising compliance verification</w:t>
      </w:r>
    </w:p>
    <w:p/>
    <w:p>
      <w:pPr>
        <w:pStyle w:val="Heading3"/>
        <w:jc w:val="left"/>
      </w:pPr>
      <w:r>
        <w:t>Audience Research &amp; Personas Development</w:t>
      </w:r>
    </w:p>
    <w:p>
      <w:pPr>
        <w:pStyle w:val="ListBullet"/>
      </w:pPr>
      <w:r>
        <w:t>[ ] **Detailed Audience Personas** (3-7 personas) - Demographics, behaviours, healthcare journey mapping</w:t>
      </w:r>
    </w:p>
    <w:p>
      <w:pPr>
        <w:pStyle w:val="ListBullet"/>
      </w:pPr>
      <w:r>
        <w:t>[ ] **Patient Journey Mapping** - Symptom awareness to treatment decision pathways</w:t>
      </w:r>
    </w:p>
    <w:p>
      <w:pPr>
        <w:pStyle w:val="ListBullet"/>
      </w:pPr>
      <w:r>
        <w:t>[ ] **Healthcare Content Preferences** - Medical information consumption patterns and trust factors</w:t>
      </w:r>
    </w:p>
    <w:p>
      <w:pPr>
        <w:pStyle w:val="ListBullet"/>
      </w:pPr>
      <w:r>
        <w:t>[ ] **Audience Style Guide Creation** - Medical terminology balance, tone, and communication approach</w:t>
      </w:r>
    </w:p>
    <w:p/>
    <w:p>
      <w:pPr>
        <w:pStyle w:val="Heading3"/>
        <w:jc w:val="left"/>
      </w:pPr>
      <w:r>
        <w:t>Market Research &amp; Analysis</w:t>
      </w:r>
    </w:p>
    <w:p>
      <w:pPr>
        <w:pStyle w:val="ListBullet"/>
      </w:pPr>
      <w:r>
        <w:t>[ ] **Gastrointestinal Health Market Analysis** - Australian healthcare market size and trends</w:t>
      </w:r>
    </w:p>
    <w:p>
      <w:pPr>
        <w:pStyle w:val="ListBullet"/>
      </w:pPr>
      <w:r>
        <w:t>[ ] **Healthcare Consumer Behaviour** - Online medical information seeking patterns</w:t>
      </w:r>
    </w:p>
    <w:p>
      <w:pPr>
        <w:pStyle w:val="ListBullet"/>
      </w:pPr>
      <w:r>
        <w:t>[ ] **Medical Practice Marketing Landscape** - Specialist healthcare marketing opportunities and challenges</w:t>
      </w:r>
    </w:p>
    <w:p>
      <w:pPr>
        <w:pStyle w:val="ListBullet"/>
      </w:pPr>
      <w:r>
        <w:t>[ ] **Patient Sentiment Analysis** - Trust factors and medical practice selection criteria</w:t>
      </w:r>
    </w:p>
    <w:p/>
    <w:p>
      <w:pPr>
        <w:pStyle w:val="Heading3"/>
        <w:jc w:val="left"/>
      </w:pPr>
      <w:r>
        <w:t>Strategic Business Analysis</w:t>
      </w:r>
    </w:p>
    <w:p>
      <w:pPr>
        <w:pStyle w:val="ListBullet"/>
      </w:pPr>
      <w:r>
        <w:t>[ ] **USP Analysis** - Centre's unique selling propositions and competitive differentiation in gastroenterology</w:t>
      </w:r>
    </w:p>
    <w:p>
      <w:pPr>
        <w:pStyle w:val="ListBullet"/>
      </w:pPr>
      <w:r>
        <w:t>[ ] **Brand SWOT Analysis** - Strengths, weaknesses, opportunities, threats for healthcare practice</w:t>
      </w:r>
    </w:p>
    <w:p>
      <w:pPr>
        <w:pStyle w:val="ListBullet"/>
      </w:pPr>
      <w:r>
        <w:t>[ ] **Competitor SWOT Analysis** - Top 5 gastroenterology competitors strategic positioning assessment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PHASE 2: Competitive Intelligence &amp; Search Landscape</w:t>
      </w:r>
    </w:p>
    <w:p/>
    <w:p>
      <w:pPr>
        <w:pStyle w:val="Heading3"/>
        <w:jc w:val="left"/>
      </w:pPr>
      <w:r>
        <w:t>Brand Positioning &amp; Competitive Analysis</w:t>
      </w:r>
    </w:p>
    <w:p>
      <w:pPr>
        <w:pStyle w:val="ListBullet"/>
      </w:pPr>
      <w:r>
        <w:t>[ ] **Healthcare Brand Positioning Analysis** - Medical practice positioning and messaging strategy</w:t>
      </w:r>
    </w:p>
    <w:p>
      <w:pPr>
        <w:pStyle w:val="ListBullet"/>
      </w:pPr>
      <w:r>
        <w:t>[ ] **Competitor Messaging Analysis** - Healthcare communication differentiation strategies</w:t>
      </w:r>
    </w:p>
    <w:p>
      <w:pPr>
        <w:pStyle w:val="ListBullet"/>
      </w:pPr>
      <w:r>
        <w:t>[ ] **Medical Authority Establishment** - Credibility and expertise positioning framework</w:t>
      </w:r>
    </w:p>
    <w:p/>
    <w:p>
      <w:pPr>
        <w:pStyle w:val="Heading3"/>
        <w:jc w:val="left"/>
      </w:pPr>
      <w:r>
        <w:t>Industry Intelligence &amp; Trends</w:t>
      </w:r>
    </w:p>
    <w:p>
      <w:pPr>
        <w:pStyle w:val="ListBullet"/>
      </w:pPr>
      <w:r>
        <w:t>[ ] **Trending Healthcare Topics** - Gastrointestinal health trends, emerging treatments, patient concerns</w:t>
      </w:r>
    </w:p>
    <w:p>
      <w:pPr>
        <w:pStyle w:val="ListBullet"/>
      </w:pPr>
      <w:r>
        <w:t>[ ] **Medical Content Gap Analysis** - Missing healthcare content opportunities in the market</w:t>
      </w:r>
    </w:p>
    <w:p>
      <w:pPr>
        <w:pStyle w:val="ListBullet"/>
      </w:pPr>
      <w:r>
        <w:t>[ ] **Healthcare Innovation Trends** - New treatments, diagnostic methods, patient care approaches</w:t>
      </w:r>
    </w:p>
    <w:p/>
    <w:p>
      <w:pPr>
        <w:pStyle w:val="Heading3"/>
        <w:jc w:val="left"/>
      </w:pPr>
      <w:r>
        <w:t>Search Landscape Assessment</w:t>
      </w:r>
    </w:p>
    <w:p>
      <w:pPr>
        <w:pStyle w:val="ListBullet"/>
      </w:pPr>
      <w:r>
        <w:t>[ ] **Healthcare Search Landscape Analysis** - Market size, competition levels, seasonal health trends</w:t>
      </w:r>
    </w:p>
    <w:p>
      <w:pPr>
        <w:pStyle w:val="ListBullet"/>
      </w:pPr>
      <w:r>
        <w:t>[ ] **Local Medical SEO Analysis** - Geographic targeting and local healthcare search patterns</w:t>
      </w:r>
    </w:p>
    <w:p>
      <w:pPr>
        <w:pStyle w:val="ListBullet"/>
      </w:pPr>
      <w:r>
        <w:t>[ ] **Patient Search Behaviour** - Healthcare information seeking and decision-making patterns</w:t>
      </w:r>
    </w:p>
    <w:p/>
    <w:p>
      <w:pPr>
        <w:pStyle w:val="Heading3"/>
        <w:jc w:val="left"/>
      </w:pPr>
      <w:r>
        <w:t>Competitor Content Audit</w:t>
      </w:r>
    </w:p>
    <w:p>
      <w:pPr>
        <w:pStyle w:val="ListBullet"/>
      </w:pPr>
      <w:r>
        <w:t>[ ] **Competitor Website Analysis** - Content quality, user experience, conversion optimisation</w:t>
      </w:r>
    </w:p>
    <w:p>
      <w:pPr>
        <w:pStyle w:val="ListBullet"/>
      </w:pPr>
      <w:r>
        <w:t>[ ] **Medical Content Gaps** - Opportunities for superior healthcare information provision</w:t>
      </w:r>
    </w:p>
    <w:p>
      <w:pPr>
        <w:pStyle w:val="ListBullet"/>
      </w:pPr>
      <w:r>
        <w:t>[ ] **Patient User Journey Mapping** - Competitive analysis of patient website experiences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PHASE 3: Advanced SEO &amp; Keyword Strategy</w:t>
      </w:r>
    </w:p>
    <w:p/>
    <w:p>
      <w:pPr>
        <w:pStyle w:val="Heading3"/>
        <w:jc w:val="left"/>
      </w:pPr>
      <w:r>
        <w:t>Comprehensive Healthcare Keyword Research</w:t>
      </w:r>
    </w:p>
    <w:p>
      <w:pPr>
        <w:pStyle w:val="ListBullet"/>
      </w:pPr>
      <w:r>
        <w:t>[ ] **Medical Keyword Research** - Gastrointestinal health, symptoms, treatments, procedures</w:t>
      </w:r>
    </w:p>
    <w:p>
      <w:pPr>
        <w:pStyle w:val="ListBullet"/>
      </w:pPr>
      <w:r>
        <w:t>[ ] **Patient Search Intent Analysis** - Informational, navigational, transactional medical searches</w:t>
      </w:r>
    </w:p>
    <w:p>
      <w:pPr>
        <w:pStyle w:val="ListBullet"/>
      </w:pPr>
      <w:r>
        <w:t>[ ] **Healthcare Funnel Mapping** - Symptom awareness, diagnosis seeking, treatment decision keywords</w:t>
      </w:r>
    </w:p>
    <w:p/>
    <w:p>
      <w:pPr>
        <w:pStyle w:val="Heading3"/>
        <w:jc w:val="left"/>
      </w:pPr>
      <w:r>
        <w:t>Advanced SEO Strategy Development</w:t>
      </w:r>
    </w:p>
    <w:p>
      <w:pPr>
        <w:pStyle w:val="ListBullet"/>
      </w:pPr>
      <w:r>
        <w:t>[ ] **Keyword Gap Analysis** - Untapped healthcare search opportunities</w:t>
      </w:r>
    </w:p>
    <w:p>
      <w:pPr>
        <w:pStyle w:val="ListBullet"/>
      </w:pPr>
      <w:r>
        <w:t>[ ] **Medical Long-tail Keywords** - Specific symptom and treatment combinations</w:t>
      </w:r>
    </w:p>
    <w:p>
      <w:pPr>
        <w:pStyle w:val="ListBullet"/>
      </w:pPr>
      <w:r>
        <w:t>[ ] **Local Healthcare SEO** - Geographic and location-based medical service targeting</w:t>
      </w:r>
    </w:p>
    <w:p/>
    <w:p>
      <w:pPr>
        <w:pStyle w:val="Heading3"/>
        <w:jc w:val="left"/>
      </w:pPr>
      <w:r>
        <w:t>Future-Proofing Keyword Strategy</w:t>
      </w:r>
    </w:p>
    <w:p>
      <w:pPr>
        <w:pStyle w:val="ListBullet"/>
      </w:pPr>
      <w:r>
        <w:t>[ ] **Emerging Healthcare Keywords** - New treatments, medical technologies, patient care trends</w:t>
      </w:r>
    </w:p>
    <w:p>
      <w:pPr>
        <w:pStyle w:val="ListBullet"/>
      </w:pPr>
      <w:r>
        <w:t>[ ] **Voice Search Optimisation** - Medical question formats and conversational healthcare queries</w:t>
      </w:r>
    </w:p>
    <w:p>
      <w:pPr>
        <w:pStyle w:val="ListBullet"/>
      </w:pPr>
      <w:r>
        <w:t>[ ] **AI Search Readiness** - Structured medical information for AI-powered search results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PHASE 4: Content Planning &amp; AI Optimisation</w:t>
      </w:r>
    </w:p>
    <w:p/>
    <w:p>
      <w:pPr>
        <w:pStyle w:val="Heading3"/>
        <w:jc w:val="left"/>
      </w:pPr>
      <w:r>
        <w:t>Detailed Content Brief Development</w:t>
      </w:r>
    </w:p>
    <w:p>
      <w:pPr>
        <w:pStyle w:val="ListBullet"/>
      </w:pPr>
      <w:r>
        <w:t>[ ] **Healthcare Page Content Briefs** - Service pages, procedure explanations, patient resources</w:t>
      </w:r>
    </w:p>
    <w:p>
      <w:pPr>
        <w:pStyle w:val="ListBullet"/>
      </w:pPr>
      <w:r>
        <w:t>[ ] **Medical Content Structure** - Headlines, sections, CTAs, internal linking for healthcare sites</w:t>
      </w:r>
    </w:p>
    <w:p>
      <w:pPr>
        <w:pStyle w:val="ListBullet"/>
      </w:pPr>
      <w:r>
        <w:t>[ ] **Patient Conversion Optimisation** - Appointment booking, consultation requests, patient education</w:t>
      </w:r>
    </w:p>
    <w:p/>
    <w:p>
      <w:pPr>
        <w:pStyle w:val="Heading3"/>
        <w:jc w:val="left"/>
      </w:pPr>
      <w:r>
        <w:t>AI Readiness &amp; Technical Optimisation</w:t>
      </w:r>
    </w:p>
    <w:p>
      <w:pPr>
        <w:pStyle w:val="ListBullet"/>
      </w:pPr>
      <w:r>
        <w:t>[ ] **Medical AI Optimisation** - Healthcare content structure for AI systems and voice search</w:t>
      </w:r>
    </w:p>
    <w:p>
      <w:pPr>
        <w:pStyle w:val="ListBullet"/>
      </w:pPr>
      <w:r>
        <w:t>[ ] **Schema Markup Strategy** - Medical practice, healthcare service, review markup implementation</w:t>
      </w:r>
    </w:p>
    <w:p>
      <w:pPr>
        <w:pStyle w:val="ListBullet"/>
      </w:pPr>
      <w:r>
        <w:t>[ ] **Healthcare Content Clusters** - Topic authority building in gastroenterology specialty areas</w:t>
      </w:r>
    </w:p>
    <w:p/>
    <w:p>
      <w:pPr>
        <w:pStyle w:val="Heading3"/>
        <w:jc w:val="left"/>
      </w:pPr>
      <w:r>
        <w:t>12-Month Content Calendar Development</w:t>
      </w:r>
    </w:p>
    <w:p>
      <w:pPr>
        <w:pStyle w:val="ListBullet"/>
      </w:pPr>
      <w:r>
        <w:t>[ ] **48 Blog Posts Strategy** - Monthly healthcare content covering seasonal health topics</w:t>
      </w:r>
    </w:p>
    <w:p>
      <w:pPr>
        <w:pStyle w:val="ListBullet"/>
      </w:pPr>
      <w:r>
        <w:t>[ ] **Patient Education Series** - Comprehensive gastrointestinal health information campaigns</w:t>
      </w:r>
    </w:p>
    <w:p>
      <w:pPr>
        <w:pStyle w:val="ListBullet"/>
      </w:pPr>
      <w:r>
        <w:t>[ ] **Healthcare Content Pillars** - Core topic areas supporting practice expertise demonstration</w:t>
      </w:r>
    </w:p>
    <w:p>
      <w:pPr>
        <w:pStyle w:val="ListBullet"/>
      </w:pPr>
      <w:r>
        <w:t>[ ] **Related Content Mapping** - Healthcare topic interconnection and patient journey support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ITERATIVE FEEDBACK LOOP INTEGRATION</w:t>
      </w:r>
    </w:p>
    <w:p/>
    <w:p>
      <w:pPr>
        <w:pStyle w:val="Heading3"/>
        <w:jc w:val="left"/>
      </w:pPr>
      <w:r>
        <w:t>Quality Gate Orchestration</w:t>
      </w:r>
    </w:p>
    <w:p>
      <w:pPr>
        <w:pStyle w:val="ListBullet"/>
      </w:pPr>
      <w:r>
        <w:t>[ ] **clarity_conciseness_editor** (Threshold: ≥8/10) - Medical terminology clarity, Australian English compliance</w:t>
      </w:r>
    </w:p>
    <w:p>
      <w:pPr>
        <w:pStyle w:val="ListBullet"/>
      </w:pPr>
      <w:r>
        <w:t>[ ] **cognitive_load_minimizer** (Threshold: ≥7/10) - Healthcare information hierarchy, patient comprehension optimisation</w:t>
      </w:r>
    </w:p>
    <w:p>
      <w:pPr>
        <w:pStyle w:val="ListBullet"/>
      </w:pPr>
      <w:r>
        <w:t>[ ] **content_critique_specialist** (Threshold: ≥7/10) - Medical accuracy, evidence-based content verification</w:t>
      </w:r>
    </w:p>
    <w:p>
      <w:pPr>
        <w:pStyle w:val="ListBullet"/>
      </w:pPr>
      <w:r>
        <w:t>[ ] **ai_text_naturalizer** (Threshold: ≥8/10) - Human medical communication, professional healthcare tone</w:t>
      </w:r>
    </w:p>
    <w:p/>
    <w:p>
      <w:pPr>
        <w:pStyle w:val="Heading3"/>
        <w:jc w:val="left"/>
      </w:pPr>
      <w:r>
        <w:t>Feedback Loop Process Requirements</w:t>
      </w:r>
    </w:p>
    <w:p>
      <w:pPr>
        <w:pStyle w:val="ListBullet"/>
      </w:pPr>
      <w:r>
        <w:t>**Maximum Iterations:** 3 cycles per content piece</w:t>
      </w:r>
    </w:p>
    <w:p>
      <w:pPr>
        <w:pStyle w:val="ListBullet"/>
      </w:pPr>
      <w:r>
        <w:t>**Aggregate Score Target:** ≥8.5/10 for final approval</w:t>
      </w:r>
    </w:p>
    <w:p>
      <w:pPr>
        <w:pStyle w:val="ListBullet"/>
      </w:pPr>
      <w:r>
        <w:t>**Medical Accuracy Verification:** Healthcare professional review integration</w:t>
      </w:r>
    </w:p>
    <w:p>
      <w:pPr>
        <w:pStyle w:val="ListBullet"/>
      </w:pPr>
      <w:r>
        <w:t>**Patient Communication Standards:** Clear, empathetic, professional medical communication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DELIVERABLE FILES CREATION</w:t>
      </w:r>
    </w:p>
    <w:p/>
    <w:p>
      <w:pPr>
        <w:pStyle w:val="Heading3"/>
        <w:jc w:val="left"/>
      </w:pPr>
      <w:r>
        <w:t>Research Documentation</w:t>
      </w:r>
    </w:p>
    <w:p>
      <w:pPr>
        <w:pStyle w:val="ListBullet"/>
      </w:pPr>
      <w:r>
        <w:t>[ ] **CENTREFORGASTROINTESTINALHEALTH_research_brief.md** - Comprehensive healthcare market research findings</w:t>
      </w:r>
    </w:p>
    <w:p>
      <w:pPr>
        <w:pStyle w:val="ListBullet"/>
      </w:pPr>
      <w:r>
        <w:t>[ ] **CENTREFORGASTROINTESTINALHEALTH_competitive_analysis.md** - Medical practice competitive intelligence</w:t>
      </w:r>
    </w:p>
    <w:p>
      <w:pPr>
        <w:pStyle w:val="ListBullet"/>
      </w:pPr>
      <w:r>
        <w:t>[ ] **CENTREFORGASTROINTESTINALHEALTH_audience_personas.md** - Patient demographic and behaviour analysis</w:t>
      </w:r>
    </w:p>
    <w:p>
      <w:pPr>
        <w:pStyle w:val="ListBullet"/>
      </w:pPr>
      <w:r>
        <w:t>[ ] **CENTREFORGASTROINTESTINALHEALTH_keyword_research.md** - Healthcare SEO keyword strategy</w:t>
      </w:r>
    </w:p>
    <w:p/>
    <w:p>
      <w:pPr>
        <w:pStyle w:val="Heading3"/>
        <w:jc w:val="left"/>
      </w:pPr>
      <w:r>
        <w:t>Strategic Planning Documents</w:t>
      </w:r>
    </w:p>
    <w:p>
      <w:pPr>
        <w:pStyle w:val="ListBullet"/>
      </w:pPr>
      <w:r>
        <w:t>[ ] **CENTREFORGASTROINTESTINALHEALTH_content_strategy.md** - 12-month healthcare content editorial calendar</w:t>
      </w:r>
    </w:p>
    <w:p>
      <w:pPr>
        <w:pStyle w:val="ListBullet"/>
      </w:pPr>
      <w:r>
        <w:t>[ ] **CENTREFORGASTROINTESTINALHEALTH_implementation_plan.md** - Step-by-step medical practice marketing execution</w:t>
      </w:r>
    </w:p>
    <w:p>
      <w:pPr>
        <w:pStyle w:val="ListBullet"/>
      </w:pPr>
      <w:r>
        <w:t>[ ] **CENTREFORGASTROINTESTINALHEALTH_ai_optimization_guide.md** - Healthcare AI readiness and optimisation strategy</w:t>
      </w:r>
    </w:p>
    <w:p/>
    <w:p>
      <w:pPr>
        <w:pStyle w:val="Heading3"/>
        <w:jc w:val="left"/>
      </w:pPr>
      <w:r>
        <w:t>Technical Analysis Files</w:t>
      </w:r>
    </w:p>
    <w:p>
      <w:pPr>
        <w:pStyle w:val="ListBullet"/>
      </w:pPr>
      <w:r>
        <w:t>[ ] **CENTREFORGASTROINTESTINALHEALTH_ux_ui_analysis.md** - Medical website user experience assessment</w:t>
      </w:r>
    </w:p>
    <w:p>
      <w:pPr>
        <w:pStyle w:val="ListBullet"/>
      </w:pPr>
      <w:r>
        <w:t>[ ] **CENTREFORGASTROINTESTINALHEALTH_technical_audit.md** - Healthcare website technical performance analysis</w:t>
      </w:r>
    </w:p>
    <w:p>
      <w:pPr>
        <w:pStyle w:val="ListBullet"/>
      </w:pPr>
      <w:r>
        <w:t>[ ] **CENTREFORGASTROINTESTINALHEALTH_onpage_seo_extraction.md** - Medical practice SEO technical analysis</w:t>
      </w:r>
    </w:p>
    <w:p/>
    <w:p>
      <w:pPr>
        <w:pStyle w:val="Heading3"/>
        <w:jc w:val="left"/>
      </w:pPr>
      <w:r>
        <w:t>Quality Assurance Documentation</w:t>
      </w:r>
    </w:p>
    <w:p>
      <w:pPr>
        <w:pStyle w:val="ListBullet"/>
      </w:pPr>
      <w:r>
        <w:t>[ ] **CENTREFORGASTROINTESTINALHEALTH_execution_tracking_report.md** - Agent coordination and tool usage documentation</w:t>
      </w:r>
    </w:p>
    <w:p>
      <w:pPr>
        <w:pStyle w:val="ListBullet"/>
      </w:pPr>
      <w:r>
        <w:t>[ ] **CENTREFORGASTROINTESTINALHEALTH_assumptions_and_methodology.md** - Research methodology and healthcare data validation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AUSTRALIAN COMPLIANCE REQUIREMENTS</w:t>
      </w:r>
    </w:p>
    <w:p/>
    <w:p>
      <w:pPr>
        <w:pStyle w:val="Heading3"/>
        <w:jc w:val="left"/>
      </w:pPr>
      <w:r>
        <w:t>Language &amp; Terminology Standards</w:t>
      </w:r>
    </w:p>
    <w:p>
      <w:pPr>
        <w:pStyle w:val="ListBullet"/>
      </w:pPr>
      <w:r>
        <w:t>[ ] **British English Compliance** - Healthcare terminology, medical spellings, Australian context</w:t>
      </w:r>
    </w:p>
    <w:p>
      <w:pPr>
        <w:pStyle w:val="ListBullet"/>
      </w:pPr>
      <w:r>
        <w:t>[ ] **Medical Terminology Consistency** - Professional healthcare language standards</w:t>
      </w:r>
    </w:p>
    <w:p>
      <w:pPr>
        <w:pStyle w:val="ListBullet"/>
      </w:pPr>
      <w:r>
        <w:t>[ ] **Cultural Sensitivity** - Australian healthcare system context and patient expectations</w:t>
      </w:r>
    </w:p>
    <w:p/>
    <w:p>
      <w:pPr>
        <w:pStyle w:val="Heading3"/>
        <w:jc w:val="left"/>
      </w:pPr>
      <w:r>
        <w:t>Regulatory Compliance Integration</w:t>
      </w:r>
    </w:p>
    <w:p>
      <w:pPr>
        <w:pStyle w:val="ListBullet"/>
      </w:pPr>
      <w:r>
        <w:t>[ ] **AHPRA Guidelines** - Australian health practitioner advertising compliance</w:t>
      </w:r>
    </w:p>
    <w:p>
      <w:pPr>
        <w:pStyle w:val="ListBullet"/>
      </w:pPr>
      <w:r>
        <w:t>[ ] **TGA Advertising Standards** - Therapeutic goods advertising requirements adherence</w:t>
      </w:r>
    </w:p>
    <w:p>
      <w:pPr>
        <w:pStyle w:val="ListBullet"/>
      </w:pPr>
      <w:r>
        <w:t>[ ] **Privacy Act Compliance** - Patient information and healthcare data protection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SUCCESS CRITERIA</w:t>
      </w:r>
    </w:p>
    <w:p/>
    <w:p>
      <w:pPr>
        <w:pStyle w:val="ListBullet"/>
      </w:pPr>
      <w:r>
        <w:t>**Research Completeness:** All 4 phases executed with comprehensive healthcare market analysis</w:t>
      </w:r>
    </w:p>
    <w:p>
      <w:pPr>
        <w:pStyle w:val="ListBullet"/>
      </w:pPr>
      <w:r>
        <w:t>**Content Quality:** ≥8.5/10 aggregate scores through iterative feedback loops</w:t>
      </w:r>
    </w:p>
    <w:p>
      <w:pPr>
        <w:pStyle w:val="ListBullet"/>
      </w:pPr>
      <w:r>
        <w:t>**Medical Accuracy:** Evidence-based healthcare content with credible source citations</w:t>
      </w:r>
    </w:p>
    <w:p>
      <w:pPr>
        <w:pStyle w:val="ListBullet"/>
      </w:pPr>
      <w:r>
        <w:t>**Patient Focus:** User-centered design supporting patient education and practice growth</w:t>
      </w:r>
    </w:p>
    <w:p>
      <w:pPr>
        <w:pStyle w:val="ListBullet"/>
      </w:pPr>
      <w:r>
        <w:t>**Technical Excellence:** AI-optimised, mobile-responsive, accessible healthcare website content</w:t>
      </w:r>
    </w:p>
    <w:p>
      <w:pPr>
        <w:pStyle w:val="ListBullet"/>
      </w:pPr>
      <w:r>
        <w:t>**Regulatory Compliance:** Full adherence to Australian healthcare marketing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**Project Initiation Date:** 25 September 2025</w:t>
      </w:r>
    </w:p>
    <w:p>
      <w:r>
        <w:t>**Expected Completion:** 10-week enhanced workflow with iterative quality assurance</w:t>
      </w:r>
    </w:p>
    <w:p>
      <w:r>
        <w:t>**Quality Assurance:** Multi-agent feedback loops with medical accuracy verification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