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SOP: Document Conversion System for Marketing Analysis Reports</w:t>
      </w:r>
    </w:p>
    <w:p>
      <w:pPr>
        <w:jc w:val="center"/>
      </w:pPr>
      <w:r>
        <w:rPr>
          <w:i/>
        </w:rPr>
        <w:t>Generated: 03/09/2025 14:16</w:t>
      </w:r>
    </w:p>
    <w:p/>
    <w:p>
      <w:pPr>
        <w:pStyle w:val="Heading1"/>
      </w:pPr>
      <w:r>
        <w:t>SOP: Document Conversion System for Marketing Analysis Reports</w:t>
      </w:r>
    </w:p>
    <w:p/>
    <w:p>
      <w:r>
        <w:rPr>
          <w:b w:val="0"/>
        </w:rPr>
        <w:t>: 1.0</w:t>
      </w:r>
    </w:p>
    <w:p>
      <w:r>
        <w:rPr>
          <w:b w:val="0"/>
        </w:rPr>
        <w:t>: 03/09/2025</w:t>
      </w:r>
    </w:p>
    <w:p>
      <w:r>
        <w:rPr>
          <w:b w:val="0"/>
        </w:rPr>
        <w:t>: Standardise conversion of Markdown reports to .docx format with Google Drive integration</w:t>
      </w:r>
    </w:p>
    <w:p>
      <w:r>
        <w:rPr>
          <w:b w:val="0"/>
        </w:rPr>
        <w:t>: All marketing analysis reports, SOPs, checklists, and documentation</w:t>
      </w:r>
    </w:p>
    <w:p/>
    <w:p>
      <w:r>
        <w:t>---</w:t>
      </w:r>
    </w:p>
    <w:p/>
    <w:p>
      <w:pPr>
        <w:pStyle w:val="Heading2"/>
      </w:pPr>
      <w:r>
        <w:t>**OVERVIEW &amp; OBJECTIVES**</w:t>
      </w:r>
    </w:p>
    <w:p/>
    <w:p>
      <w:pPr>
        <w:pStyle w:val="Heading3"/>
      </w:pPr>
      <w:r>
        <w:t>**System Capabilities**:</w:t>
      </w:r>
    </w:p>
    <w:p>
      <w:pPr>
        <w:pStyle w:val="ListBullet"/>
      </w:pPr>
      <w:r>
        <w:t>**Markdown to .docx conversion** with rich text formatting</w:t>
      </w:r>
    </w:p>
    <w:p>
      <w:pPr>
        <w:pStyle w:val="ListBullet"/>
      </w:pPr>
      <w:r>
        <w:t>**Automated table formatting** with proper styling</w:t>
      </w:r>
    </w:p>
    <w:p>
      <w:pPr>
        <w:pStyle w:val="ListBullet"/>
      </w:pPr>
      <w:r>
        <w:t>**Google Drive integration** for seamless file distribution</w:t>
      </w:r>
    </w:p>
    <w:p>
      <w:pPr>
        <w:pStyle w:val="ListBullet"/>
      </w:pPr>
      <w:r>
        <w:t>**Batch processing** for multiple file conversion</w:t>
      </w:r>
    </w:p>
    <w:p>
      <w:pPr>
        <w:pStyle w:val="ListBullet"/>
      </w:pPr>
      <w:r>
        <w:t>**Professional document formatting** with consistent styling</w:t>
      </w:r>
    </w:p>
    <w:p/>
    <w:p>
      <w:pPr>
        <w:pStyle w:val="Heading3"/>
      </w:pPr>
      <w:r>
        <w:t>**Target Outcomes**:</w:t>
      </w:r>
    </w:p>
    <w:p>
      <w:pPr>
        <w:pStyle w:val="ListBullet"/>
      </w:pPr>
      <w:r>
        <w:t>All reports available in professional .docx format</w:t>
      </w:r>
    </w:p>
    <w:p>
      <w:pPr>
        <w:pStyle w:val="ListBullet"/>
      </w:pPr>
      <w:r>
        <w:t>Automated distribution to Google Drive shared folders</w:t>
      </w:r>
    </w:p>
    <w:p>
      <w:pPr>
        <w:pStyle w:val="ListBullet"/>
      </w:pPr>
      <w:r>
        <w:t>Consistent document formatting across all outputs</w:t>
      </w:r>
    </w:p>
    <w:p>
      <w:pPr>
        <w:pStyle w:val="ListBullet"/>
      </w:pPr>
      <w:r>
        <w:t>Reduced manual formatting time by 90%</w:t>
      </w:r>
    </w:p>
    <w:p/>
    <w:p>
      <w:r>
        <w:t>---</w:t>
      </w:r>
    </w:p>
    <w:p/>
    <w:p>
      <w:pPr>
        <w:pStyle w:val="Heading2"/>
      </w:pPr>
      <w:r>
        <w:t>**SECTION 1: DOCUMENT CONVERSION STANDARDS**</w:t>
      </w:r>
    </w:p>
    <w:p/>
    <w:p>
      <w:pPr>
        <w:pStyle w:val="Heading3"/>
      </w:pPr>
      <w:r>
        <w:t>**1.1 Supported Input Formats**</w:t>
      </w:r>
    </w:p>
    <w:p/>
    <w:p>
      <w:r>
        <w:rPr>
          <w:b w:val="0"/>
        </w:rPr>
        <w:t>: Markdown (.md files)</w:t>
      </w:r>
    </w:p>
    <w:p>
      <w:pPr>
        <w:pStyle w:val="ListBullet"/>
      </w:pPr>
      <w:r>
        <w:t>Headers (H1-H6)</w:t>
      </w:r>
    </w:p>
    <w:p>
      <w:pPr>
        <w:pStyle w:val="ListBullet"/>
      </w:pPr>
      <w:r>
        <w:t>Tables with headers and data rows</w:t>
      </w:r>
    </w:p>
    <w:p>
      <w:pPr>
        <w:pStyle w:val="ListBullet"/>
      </w:pPr>
      <w:r>
        <w:t>Lists (bulleted and numbered)</w:t>
      </w:r>
    </w:p>
    <w:p>
      <w:pPr>
        <w:pStyle w:val="ListBullet"/>
      </w:pPr>
      <w:r>
        <w:t>Code blocks and inline code</w:t>
      </w:r>
    </w:p>
    <w:p>
      <w:pPr>
        <w:pStyle w:val="ListBullet"/>
      </w:pPr>
      <w:r>
        <w:t>Blockquotes</w:t>
      </w:r>
    </w:p>
    <w:p>
      <w:pPr>
        <w:pStyle w:val="ListBullet"/>
      </w:pPr>
      <w:r>
        <w:t>Bold and italic text formatting</w:t>
      </w:r>
    </w:p>
    <w:p>
      <w:pPr>
        <w:pStyle w:val="ListBullet"/>
      </w:pPr>
      <w:r>
        <w:t>Links (converted to hyperlinks in .docx)</w:t>
      </w:r>
    </w:p>
    <w:p/>
    <w:p>
      <w:r>
        <w:rPr>
          <w:b w:val="0"/>
        </w:rPr>
        <w:t>:</w:t>
      </w:r>
    </w:p>
    <w:p>
      <w:pPr>
        <w:pStyle w:val="ListBullet"/>
      </w:pPr>
      <w:r>
        <w:t>UTF-8 encoding</w:t>
      </w:r>
    </w:p>
    <w:p>
      <w:pPr>
        <w:pStyle w:val="ListBullet"/>
      </w:pPr>
      <w:r>
        <w:t>Standard markdown syntax</w:t>
      </w:r>
    </w:p>
    <w:p>
      <w:pPr>
        <w:pStyle w:val="ListBullet"/>
      </w:pPr>
      <w:r>
        <w:t>Clean structure without emoji characters</w:t>
      </w:r>
    </w:p>
    <w:p>
      <w:pPr>
        <w:pStyle w:val="ListBullet"/>
      </w:pPr>
      <w:r>
        <w:t>Consistent heading hierarchy</w:t>
      </w:r>
    </w:p>
    <w:p/>
    <w:p>
      <w:pPr>
        <w:pStyle w:val="Heading3"/>
      </w:pPr>
      <w:r>
        <w:t>**1.2 Output Format Specifications**</w:t>
      </w:r>
    </w:p>
    <w:p/>
    <w:p>
      <w:r>
        <w:rPr>
          <w:b w:val="0"/>
        </w:rPr>
        <w:t>:</w:t>
      </w:r>
    </w:p>
    <w:p>
      <w:pPr>
        <w:ind w:left="720"/>
      </w:pPr>
      <w:r>
        <w:rPr>
          <w:rFonts w:ascii="Courier New" w:hAnsi="Courier New"/>
          <w:sz w:val="18"/>
        </w:rPr>
        <w:t>Title Page:</w:t>
        <w:br/>
        <w:t>- Document title (from filename or first H1)</w:t>
        <w:br/>
        <w:t>- Generation timestamp</w:t>
        <w:br/>
        <w:t>- Author: "Marketing Analysis System"</w:t>
        <w:br/>
        <w:br/>
        <w:t>Content:</w:t>
        <w:br/>
        <w:t>- Professional formatting with consistent styles</w:t>
        <w:br/>
        <w:t>- Tables with proper headers and borders</w:t>
        <w:br/>
        <w:t>- Code blocks in monospace font</w:t>
        <w:br/>
        <w:t>- Lists with appropriate indentation</w:t>
        <w:br/>
        <w:t>- Hyperlinks preserved and functional</w:t>
      </w:r>
    </w:p>
    <w:p/>
    <w:p>
      <w:r>
        <w:rPr>
          <w:b w:val="0"/>
        </w:rPr>
        <w:t>:</w:t>
      </w:r>
    </w:p>
    <w:p>
      <w:pPr>
        <w:pStyle w:val="ListBullet"/>
      </w:pPr>
      <w:r>
        <w:t>**Title**: 18pt, Bold, Dark Slate Gray</w:t>
      </w:r>
    </w:p>
    <w:p>
      <w:pPr>
        <w:pStyle w:val="ListBullet"/>
      </w:pPr>
      <w:r>
        <w:t>**Heading 1**: 16pt, Bold, Steel Blue</w:t>
      </w:r>
    </w:p>
    <w:p>
      <w:pPr>
        <w:pStyle w:val="ListBullet"/>
      </w:pPr>
      <w:r>
        <w:t>**Heading 2**: 14pt, Bold, Slate Gray</w:t>
      </w:r>
    </w:p>
    <w:p>
      <w:pPr>
        <w:pStyle w:val="ListBullet"/>
      </w:pPr>
      <w:r>
        <w:t>**Heading 3**: 12pt, Bold, Dim Gray</w:t>
      </w:r>
    </w:p>
    <w:p>
      <w:pPr>
        <w:pStyle w:val="ListBullet"/>
      </w:pPr>
      <w:r>
        <w:t>**Body Text**: 11pt, Black</w:t>
      </w:r>
    </w:p>
    <w:p>
      <w:pPr>
        <w:pStyle w:val="ListBullet"/>
      </w:pPr>
      <w:r>
        <w:t>**Code**: 9pt, Courier New, Dark Red</w:t>
      </w:r>
    </w:p>
    <w:p>
      <w:pPr>
        <w:pStyle w:val="ListBullet"/>
      </w:pPr>
      <w:r>
        <w:t>**Tables**: Professional grid style with bold headers</w:t>
      </w:r>
    </w:p>
    <w:p/>
    <w:p>
      <w:pPr>
        <w:pStyle w:val="Heading3"/>
      </w:pPr>
      <w:r>
        <w:t>**1.3 File Naming Convention**</w:t>
      </w:r>
    </w:p>
    <w:p/>
    <w:p>
      <w:r>
        <w:rPr>
          <w:b w:val="0"/>
        </w:rPr>
        <w:t>: `{original_name}_{YYYYMMDD}.docx`</w:t>
      </w:r>
    </w:p>
    <w:p/>
    <w:p>
      <w:r>
        <w:rPr>
          <w:b w:val="0"/>
        </w:rPr>
        <w:t>:</w:t>
      </w:r>
    </w:p>
    <w:p>
      <w:pPr>
        <w:pStyle w:val="ListBullet"/>
      </w:pPr>
      <w:r>
        <w:t>`UNIVERSAL_ORCHESTRATOR_CHECKLIST_20250903.docx`</w:t>
      </w:r>
    </w:p>
    <w:p>
      <w:pPr>
        <w:pStyle w:val="ListBullet"/>
      </w:pPr>
      <w:r>
        <w:t>`SOP_Token_Optimization_2025_20250903.docx`</w:t>
      </w:r>
    </w:p>
    <w:p>
      <w:pPr>
        <w:pStyle w:val="ListBullet"/>
      </w:pPr>
      <w:r>
        <w:t>`Enhanced_SEO_Extraction_Report_20250903.docx`</w:t>
      </w:r>
    </w:p>
    <w:p/>
    <w:p>
      <w:r>
        <w:t>---</w:t>
      </w:r>
    </w:p>
    <w:p/>
    <w:p>
      <w:pPr>
        <w:pStyle w:val="Heading2"/>
      </w:pPr>
      <w:r>
        <w:t>**SECTION 2: CONVERSION WORKFLOW**</w:t>
      </w:r>
    </w:p>
    <w:p/>
    <w:p>
      <w:pPr>
        <w:pStyle w:val="Heading3"/>
      </w:pPr>
      <w:r>
        <w:t>**2.1 Single File Conversion**</w:t>
      </w:r>
    </w:p>
    <w:p/>
    <w:p>
      <w:r>
        <w:rPr>
          <w:b w:val="0"/>
        </w:rPr>
        <w:t>:</w:t>
      </w:r>
    </w:p>
    <w:p>
      <w:pPr>
        <w:pStyle w:val="ListNumber"/>
      </w:pPr>
      <w:r>
        <w:t>**Input Validation**: Verify markdown file exists and is readable</w:t>
      </w:r>
    </w:p>
    <w:p>
      <w:pPr>
        <w:pStyle w:val="ListNumber"/>
      </w:pPr>
      <w:r>
        <w:t>**Content Parsing**: Extract and structure markdown elements</w:t>
      </w:r>
    </w:p>
    <w:p>
      <w:pPr>
        <w:pStyle w:val="ListNumber"/>
      </w:pPr>
      <w:r>
        <w:t>**Format Conversion**: Apply professional .docx styling</w:t>
      </w:r>
    </w:p>
    <w:p>
      <w:pPr>
        <w:pStyle w:val="ListNumber"/>
      </w:pPr>
      <w:r>
        <w:t>**Output Generation**: Save to designated directory</w:t>
      </w:r>
    </w:p>
    <w:p>
      <w:pPr>
        <w:pStyle w:val="ListNumber"/>
      </w:pPr>
      <w:r>
        <w:t>**Quality Validation**: Verify successful conversion</w:t>
      </w:r>
    </w:p>
    <w:p/>
    <w:p>
      <w:r>
        <w:rPr>
          <w:b w:val="0"/>
        </w:rPr>
        <w:t>:</w:t>
      </w:r>
    </w:p>
    <w:p>
      <w:pPr>
        <w:ind w:left="720"/>
      </w:pPr>
      <w:r>
        <w:rPr>
          <w:rFonts w:ascii="Courier New" w:hAnsi="Courier New"/>
          <w:sz w:val="18"/>
        </w:rPr>
        <w:t>from document_conversion_system import DocumentConverter</w:t>
        <w:br/>
        <w:br/>
        <w:t>converter = DocumentConverter()</w:t>
        <w:br/>
        <w:t>output_path = converter.convert_markdown_to_docx(</w:t>
        <w:br/>
        <w:t xml:space="preserve">    markdown_file='path/to/report.md',</w:t>
        <w:br/>
        <w:t xml:space="preserve">    output_dir='system/reports/docx_exports'</w:t>
        <w:br/>
        <w:t>)</w:t>
      </w:r>
    </w:p>
    <w:p/>
    <w:p>
      <w:pPr>
        <w:pStyle w:val="Heading3"/>
      </w:pPr>
      <w:r>
        <w:t>**2.2 Batch Conversion Workflow**</w:t>
      </w:r>
    </w:p>
    <w:p/>
    <w:p>
      <w:r>
        <w:rPr>
          <w:b w:val="0"/>
        </w:rPr>
        <w:t>:</w:t>
      </w:r>
    </w:p>
    <w:p>
      <w:pPr>
        <w:pStyle w:val="ListBullet"/>
      </w:pPr>
      <w:r>
        <w:t>Scan designated folders for .md files</w:t>
      </w:r>
    </w:p>
    <w:p>
      <w:pPr>
        <w:pStyle w:val="ListBullet"/>
      </w:pPr>
      <w:r>
        <w:t>Convert all files maintaining directory structure</w:t>
      </w:r>
    </w:p>
    <w:p>
      <w:pPr>
        <w:pStyle w:val="ListBullet"/>
      </w:pPr>
      <w:r>
        <w:t>Generate conversion report with success/failure status</w:t>
      </w:r>
    </w:p>
    <w:p>
      <w:pPr>
        <w:pStyle w:val="ListBullet"/>
      </w:pPr>
      <w:r>
        <w:t>Create organised output directory structure</w:t>
      </w:r>
    </w:p>
    <w:p/>
    <w:p>
      <w:r>
        <w:rPr>
          <w:b w:val="0"/>
        </w:rPr>
        <w:t>:</w:t>
      </w:r>
    </w:p>
    <w:p>
      <w:pPr>
        <w:pStyle w:val="ListBullet"/>
      </w:pPr>
      <w:r>
        <w:t>`system/sops/` → `system/reports/docx_exports/sops/`</w:t>
      </w:r>
    </w:p>
    <w:p>
      <w:pPr>
        <w:pStyle w:val="ListBullet"/>
      </w:pPr>
      <w:r>
        <w:t>`system/orchestration/` → `system/reports/docx_exports/orchestration/`</w:t>
      </w:r>
    </w:p>
    <w:p>
      <w:pPr>
        <w:pStyle w:val="ListBullet"/>
      </w:pPr>
      <w:r>
        <w:t>`clients/*/reports/` → `system/reports/docx_exports/clients/*/`</w:t>
      </w:r>
    </w:p>
    <w:p/>
    <w:p>
      <w:pPr>
        <w:pStyle w:val="Heading3"/>
      </w:pPr>
      <w:r>
        <w:t>**2.3 Quality Assurance Checks**</w:t>
      </w:r>
    </w:p>
    <w:p/>
    <w:p>
      <w:r>
        <w:rPr>
          <w:b w:val="0"/>
        </w:rPr>
        <w:t>:</w:t>
      </w:r>
    </w:p>
    <w:p>
      <w:pPr>
        <w:pStyle w:val="ListBullet"/>
      </w:pPr>
      <w:r>
        <w:t>All tables rendered correctly with proper formatting</w:t>
      </w:r>
    </w:p>
    <w:p>
      <w:pPr>
        <w:pStyle w:val="ListBullet"/>
      </w:pPr>
      <w:r>
        <w:t>Headers maintain hierarchy and styling</w:t>
      </w:r>
    </w:p>
    <w:p>
      <w:pPr>
        <w:pStyle w:val="ListBullet"/>
      </w:pPr>
      <w:r>
        <w:t>Code blocks preserved with monospace formatting</w:t>
      </w:r>
    </w:p>
    <w:p>
      <w:pPr>
        <w:pStyle w:val="ListBullet"/>
      </w:pPr>
      <w:r>
        <w:t>Links converted to functional hyperlinks</w:t>
      </w:r>
    </w:p>
    <w:p>
      <w:pPr>
        <w:pStyle w:val="ListBullet"/>
      </w:pPr>
      <w:r>
        <w:t>No content loss during conversion</w:t>
      </w:r>
    </w:p>
    <w:p>
      <w:pPr>
        <w:pStyle w:val="ListBullet"/>
      </w:pPr>
      <w:r>
        <w:t>Professional appearance suitable for client delivery</w:t>
      </w:r>
    </w:p>
    <w:p/>
    <w:p>
      <w:r>
        <w:rPr>
          <w:b w:val="0"/>
        </w:rPr>
        <w:t>:</w:t>
      </w:r>
    </w:p>
    <w:p>
      <w:pPr>
        <w:pStyle w:val="ListBullet"/>
      </w:pPr>
      <w:r>
        <w:t>Invalid markdown syntax: Log error, continue processing</w:t>
      </w:r>
    </w:p>
    <w:p>
      <w:pPr>
        <w:pStyle w:val="ListBullet"/>
      </w:pPr>
      <w:r>
        <w:t>Missing dependencies: Display clear installation instructions</w:t>
      </w:r>
    </w:p>
    <w:p>
      <w:pPr>
        <w:pStyle w:val="ListBullet"/>
      </w:pPr>
      <w:r>
        <w:t>File access errors: Provide specific error messages</w:t>
      </w:r>
    </w:p>
    <w:p>
      <w:pPr>
        <w:pStyle w:val="ListBullet"/>
      </w:pPr>
      <w:r>
        <w:t>Conversion failures: Generate detailed error report</w:t>
      </w:r>
    </w:p>
    <w:p/>
    <w:p>
      <w:r>
        <w:t>---</w:t>
      </w:r>
    </w:p>
    <w:p/>
    <w:p>
      <w:pPr>
        <w:pStyle w:val="Heading2"/>
      </w:pPr>
      <w:r>
        <w:t>**SECTION 3: GOOGLE DRIVE INTEGRATION**</w:t>
      </w:r>
    </w:p>
    <w:p/>
    <w:p>
      <w:pPr>
        <w:pStyle w:val="Heading3"/>
      </w:pPr>
      <w:r>
        <w:t>**3.1 Automated Upload Process**</w:t>
      </w:r>
    </w:p>
    <w:p/>
    <w:p>
      <w:r>
        <w:rPr>
          <w:b w:val="0"/>
        </w:rPr>
        <w:t>:</w:t>
      </w:r>
    </w:p>
    <w:p>
      <w:pPr>
        <w:pStyle w:val="ListBullet"/>
      </w:pPr>
      <w:r>
        <w:t>**google_drive_publisher** agent for file uploads</w:t>
      </w:r>
    </w:p>
    <w:p>
      <w:pPr>
        <w:pStyle w:val="ListBullet"/>
      </w:pPr>
      <w:r>
        <w:t>**google_drive_manager** for folder organisation</w:t>
      </w:r>
    </w:p>
    <w:p>
      <w:pPr>
        <w:pStyle w:val="ListBullet"/>
      </w:pPr>
      <w:r>
        <w:t>**google_drive_assistant** for natural language requests</w:t>
      </w:r>
    </w:p>
    <w:p/>
    <w:p>
      <w:r>
        <w:rPr>
          <w:b w:val="0"/>
        </w:rPr>
        <w:t>:</w:t>
      </w:r>
    </w:p>
    <w:p>
      <w:pPr>
        <w:ind w:left="720"/>
      </w:pPr>
      <w:r>
        <w:rPr>
          <w:rFonts w:ascii="Courier New" w:hAnsi="Courier New"/>
          <w:sz w:val="18"/>
        </w:rPr>
        <w:t>from document_conversion_system import GoogleDriveIntegration</w:t>
        <w:br/>
        <w:br/>
        <w:t>drive_integration = GoogleDriveIntegration(converter)</w:t>
        <w:br/>
        <w:t>result = drive_integration.convert_and_upload(</w:t>
        <w:br/>
        <w:t xml:space="preserve">    markdown_file='report.md',</w:t>
        <w:br/>
        <w:t xml:space="preserve">    drive_folder='Marketing Reports/Client Analysis'</w:t>
        <w:br/>
        <w:t>)</w:t>
      </w:r>
    </w:p>
    <w:p/>
    <w:p>
      <w:pPr>
        <w:pStyle w:val="Heading3"/>
      </w:pPr>
      <w:r>
        <w:t>**3.2 Folder Organisation Structure**</w:t>
      </w:r>
    </w:p>
    <w:p/>
    <w:p>
      <w:r>
        <w:rPr>
          <w:b w:val="0"/>
        </w:rPr>
        <w:t>:</w:t>
      </w:r>
    </w:p>
    <w:p>
      <w:pPr>
        <w:ind w:left="720"/>
      </w:pPr>
      <w:r>
        <w:rPr>
          <w:rFonts w:ascii="Courier New" w:hAnsi="Courier New"/>
          <w:sz w:val="18"/>
        </w:rPr>
        <w:t>Marketing Reports/</w:t>
        <w:br/>
        <w:t>├── SOPs/</w:t>
        <w:br/>
        <w:t>│   ├── Content_Creation/</w:t>
        <w:br/>
        <w:t>│   ├── Token_Optimization/</w:t>
        <w:br/>
        <w:t>│   └── Quality_Assurance/</w:t>
        <w:br/>
        <w:t>├── Client_Analysis/</w:t>
        <w:br/>
        <w:t>│   ├── Technical_SEO/</w:t>
        <w:br/>
        <w:t>│   ├── UX_Analysis/</w:t>
        <w:br/>
        <w:t>│   └── Performance_Reports/</w:t>
        <w:br/>
        <w:t>├── System_Documentation/</w:t>
        <w:br/>
        <w:t>│   ├── Orchestration/</w:t>
        <w:br/>
        <w:t>│   ├── Agent_Specifications/</w:t>
        <w:br/>
        <w:t>│   └── Implementation_Guides/</w:t>
        <w:br/>
        <w:t>└── Templates/</w:t>
        <w:br/>
        <w:t xml:space="preserve">    ├── Report_Templates/</w:t>
        <w:br/>
        <w:t xml:space="preserve">    └── SOP_Templates/</w:t>
      </w:r>
    </w:p>
    <w:p/>
    <w:p>
      <w:pPr>
        <w:pStyle w:val="Heading3"/>
      </w:pPr>
      <w:r>
        <w:t>**3.3 Permissions and Sharing**</w:t>
      </w:r>
    </w:p>
    <w:p/>
    <w:p>
      <w:r>
        <w:rPr>
          <w:b w:val="0"/>
        </w:rPr>
        <w:t>:</w:t>
      </w:r>
    </w:p>
    <w:p>
      <w:pPr>
        <w:pStyle w:val="ListBullet"/>
      </w:pPr>
      <w:r>
        <w:t>**Team Members**: Edit access to working folders</w:t>
      </w:r>
    </w:p>
    <w:p>
      <w:pPr>
        <w:pStyle w:val="ListBullet"/>
      </w:pPr>
      <w:r>
        <w:t>**Clients**: View access to final reports only</w:t>
      </w:r>
    </w:p>
    <w:p>
      <w:pPr>
        <w:pStyle w:val="ListBullet"/>
      </w:pPr>
      <w:r>
        <w:t>**Management**: Full access to all folders</w:t>
      </w:r>
    </w:p>
    <w:p>
      <w:pPr>
        <w:pStyle w:val="ListBullet"/>
      </w:pPr>
      <w:r>
        <w:t>**System Agents**: Upload and organise permissions</w:t>
      </w:r>
    </w:p>
    <w:p/>
    <w:p>
      <w:r>
        <w:rPr>
          <w:b w:val="0"/>
        </w:rPr>
        <w:t>:</w:t>
      </w:r>
    </w:p>
    <w:p>
      <w:pPr>
        <w:pStyle w:val="ListBullet"/>
      </w:pPr>
      <w:r>
        <w:t>Automatic sharing with designated team members</w:t>
      </w:r>
    </w:p>
    <w:p>
      <w:pPr>
        <w:pStyle w:val="ListBullet"/>
      </w:pPr>
      <w:r>
        <w:t>Client-specific sharing for relevant reports</w:t>
      </w:r>
    </w:p>
    <w:p>
      <w:pPr>
        <w:pStyle w:val="ListBullet"/>
      </w:pPr>
      <w:r>
        <w:t>Email notifications for new document uploads</w:t>
      </w:r>
    </w:p>
    <w:p>
      <w:pPr>
        <w:pStyle w:val="ListBullet"/>
      </w:pPr>
      <w:r>
        <w:t>Version control with automatic backup</w:t>
      </w:r>
    </w:p>
    <w:p/>
    <w:p>
      <w:r>
        <w:t>---</w:t>
      </w:r>
    </w:p>
    <w:p/>
    <w:p>
      <w:pPr>
        <w:pStyle w:val="Heading2"/>
      </w:pPr>
      <w:r>
        <w:t>**SECTION 4: IMPLEMENTATION REQUIREMENTS**</w:t>
      </w:r>
    </w:p>
    <w:p/>
    <w:p>
      <w:pPr>
        <w:pStyle w:val="Heading3"/>
      </w:pPr>
      <w:r>
        <w:t>**4.1 System Dependencies**</w:t>
      </w:r>
    </w:p>
    <w:p/>
    <w:p>
      <w:r>
        <w:rPr>
          <w:b w:val="0"/>
        </w:rPr>
        <w:t>:</w:t>
      </w:r>
    </w:p>
    <w:p>
      <w:pPr>
        <w:ind w:left="720"/>
      </w:pPr>
      <w:r>
        <w:rPr>
          <w:rFonts w:ascii="Courier New" w:hAnsi="Courier New"/>
          <w:sz w:val="18"/>
        </w:rPr>
        <w:t>pip install python-docx markdown</w:t>
      </w:r>
    </w:p>
    <w:p/>
    <w:p>
      <w:r>
        <w:rPr>
          <w:b w:val="0"/>
        </w:rPr>
        <w:t>:</w:t>
      </w:r>
    </w:p>
    <w:p>
      <w:pPr>
        <w:ind w:left="720"/>
      </w:pPr>
      <w:r>
        <w:rPr>
          <w:rFonts w:ascii="Courier New" w:hAnsi="Courier New"/>
          <w:sz w:val="18"/>
        </w:rPr>
        <w:t>pip install python-docx-template  # For advanced templating</w:t>
        <w:br/>
        <w:t>pip install pillow              # For image handling</w:t>
      </w:r>
    </w:p>
    <w:p/>
    <w:p>
      <w:pPr>
        <w:pStyle w:val="Heading3"/>
      </w:pPr>
      <w:r>
        <w:t>**4.2 Directory Structure Setup**</w:t>
      </w:r>
    </w:p>
    <w:p/>
    <w:p>
      <w:r>
        <w:rPr>
          <w:b w:val="0"/>
        </w:rPr>
        <w:t>:</w:t>
      </w:r>
    </w:p>
    <w:p>
      <w:pPr>
        <w:ind w:left="720"/>
      </w:pPr>
      <w:r>
        <w:rPr>
          <w:rFonts w:ascii="Courier New" w:hAnsi="Courier New"/>
          <w:sz w:val="18"/>
        </w:rPr>
        <w:t>system/</w:t>
        <w:br/>
        <w:t>├── core_tools/</w:t>
        <w:br/>
        <w:t>│   └── document_conversion_system.py</w:t>
        <w:br/>
        <w:t>├── reports/</w:t>
        <w:br/>
        <w:t>│   └── docx_exports/</w:t>
        <w:br/>
        <w:t>│       ├── sops/</w:t>
        <w:br/>
        <w:t>│       ├── orchestration/</w:t>
        <w:br/>
        <w:t>│       └── clients/</w:t>
        <w:br/>
        <w:t>└── templates/</w:t>
        <w:br/>
        <w:t xml:space="preserve">    └── document_templates/</w:t>
      </w:r>
    </w:p>
    <w:p/>
    <w:p>
      <w:pPr>
        <w:pStyle w:val="Heading3"/>
      </w:pPr>
      <w:r>
        <w:t>**4.3 Configuration Settings**</w:t>
      </w:r>
    </w:p>
    <w:p/>
    <w:p>
      <w:r>
        <w:rPr>
          <w:b w:val="0"/>
        </w:rPr>
        <w:t>:</w:t>
      </w:r>
    </w:p>
    <w:p>
      <w:pPr>
        <w:ind w:left="720"/>
      </w:pPr>
      <w:r>
        <w:rPr>
          <w:rFonts w:ascii="Courier New" w:hAnsi="Courier New"/>
          <w:sz w:val="18"/>
        </w:rPr>
        <w:t>CONVERSION_CONFIG = {</w:t>
        <w:br/>
        <w:t xml:space="preserve">    'default_font': 'Calibri',</w:t>
        <w:br/>
        <w:t xml:space="preserve">    'default_font_size': 11,</w:t>
        <w:br/>
        <w:t xml:space="preserve">    'page_margins': {</w:t>
        <w:br/>
        <w:t xml:space="preserve">        'top': 1.0,    # inches</w:t>
        <w:br/>
        <w:t xml:space="preserve">        'bottom': 1.0,</w:t>
        <w:br/>
        <w:t xml:space="preserve">        'left': 1.0,</w:t>
        <w:br/>
        <w:t xml:space="preserve">        'right': 1.0</w:t>
        <w:br/>
        <w:t xml:space="preserve">    },</w:t>
        <w:br/>
        <w:t xml:space="preserve">    'table_style': 'Table Grid',</w:t>
        <w:br/>
        <w:t xml:space="preserve">    'code_font': 'Courier New',</w:t>
        <w:br/>
        <w:t xml:space="preserve">    'quote_indent': 0.5  # inches</w:t>
        <w:br/>
        <w:t>}</w:t>
      </w:r>
    </w:p>
    <w:p/>
    <w:p>
      <w:r>
        <w:t>---</w:t>
      </w:r>
    </w:p>
    <w:p/>
    <w:p>
      <w:pPr>
        <w:pStyle w:val="Heading2"/>
      </w:pPr>
      <w:r>
        <w:t>**SECTION 5: USAGE EXAMPLES**</w:t>
      </w:r>
    </w:p>
    <w:p/>
    <w:p>
      <w:pPr>
        <w:pStyle w:val="Heading3"/>
      </w:pPr>
      <w:r>
        <w:t>**5.1 Converting Analysis Reports**</w:t>
      </w:r>
    </w:p>
    <w:p/>
    <w:p>
      <w:r>
        <w:rPr>
          <w:b w:val="0"/>
        </w:rPr>
        <w:t>:</w:t>
      </w:r>
    </w:p>
    <w:p>
      <w:pPr>
        <w:ind w:left="720"/>
      </w:pPr>
      <w:r>
        <w:rPr>
          <w:rFonts w:ascii="Courier New" w:hAnsi="Courier New"/>
          <w:sz w:val="18"/>
        </w:rPr>
        <w:t># Convert enhanced SEO extraction report</w:t>
        <w:br/>
        <w:t>converter = DocumentConverter()</w:t>
        <w:br/>
        <w:t>docx_file = converter.convert_markdown_to_docx(</w:t>
        <w:br/>
        <w:t xml:space="preserve">    'system/core_tools/analysis_tools/enhanced_seo_extraction_report.md',</w:t>
        <w:br/>
        <w:t xml:space="preserve">    'system/reports/docx_exports/seo_analysis/'</w:t>
        <w:br/>
        <w:t>)</w:t>
        <w:br/>
        <w:t>print(f"Report converted: {docx_file}")</w:t>
      </w:r>
    </w:p>
    <w:p/>
    <w:p>
      <w:pPr>
        <w:pStyle w:val="Heading3"/>
      </w:pPr>
      <w:r>
        <w:t>**5.2 Converting SOPs**</w:t>
      </w:r>
    </w:p>
    <w:p/>
    <w:p>
      <w:r>
        <w:rPr>
          <w:b w:val="0"/>
        </w:rPr>
        <w:t>:</w:t>
      </w:r>
    </w:p>
    <w:p>
      <w:pPr>
        <w:ind w:left="720"/>
      </w:pPr>
      <w:r>
        <w:rPr>
          <w:rFonts w:ascii="Courier New" w:hAnsi="Courier New"/>
          <w:sz w:val="18"/>
        </w:rPr>
        <w:t># Convert SOP to professional document</w:t>
        <w:br/>
        <w:t>converter = DocumentConverter()</w:t>
        <w:br/>
        <w:t>docx_file = converter.convert_markdown_to_docx(</w:t>
        <w:br/>
        <w:t xml:space="preserve">    'system/sops/SOP_Token_Optimization_2025.md',</w:t>
        <w:br/>
        <w:t xml:space="preserve">    'system/reports/docx_exports/sops/'</w:t>
        <w:br/>
        <w:t>)</w:t>
        <w:br/>
        <w:br/>
        <w:t># Upload to Google Drive</w:t>
        <w:br/>
        <w:t>drive_integration = GoogleDriveIntegration(converter)</w:t>
        <w:br/>
        <w:t>upload_result = drive_integration.convert_and_upload(</w:t>
        <w:br/>
        <w:t xml:space="preserve">    'system/sops/SOP_Token_Optimization_2025.md',</w:t>
        <w:br/>
        <w:t xml:space="preserve">    'Marketing Reports/SOPs/Token_Optimization'</w:t>
        <w:br/>
        <w:t>)</w:t>
      </w:r>
    </w:p>
    <w:p/>
    <w:p>
      <w:pPr>
        <w:pStyle w:val="Heading3"/>
      </w:pPr>
      <w:r>
        <w:t>**5.3 Batch Processing All Reports**</w:t>
      </w:r>
    </w:p>
    <w:p/>
    <w:p>
      <w:r>
        <w:rPr>
          <w:b w:val="0"/>
        </w:rPr>
        <w:t>:</w:t>
      </w:r>
    </w:p>
    <w:p>
      <w:pPr>
        <w:ind w:left="720"/>
      </w:pPr>
      <w:r>
        <w:rPr>
          <w:rFonts w:ascii="Courier New" w:hAnsi="Courier New"/>
          <w:sz w:val="18"/>
        </w:rPr>
        <w:t># Convert all markdown files in system</w:t>
        <w:br/>
        <w:t>converter = DocumentConverter()</w:t>
        <w:br/>
        <w:br/>
        <w:t># Process all SOPs</w:t>
        <w:br/>
        <w:t>sop_results = converter.batch_convert_directory(</w:t>
        <w:br/>
        <w:t xml:space="preserve">    'system/sops/',</w:t>
        <w:br/>
        <w:t xml:space="preserve">    'system/reports/docx_exports/sops/',</w:t>
        <w:br/>
        <w:t xml:space="preserve">    '*.md'</w:t>
        <w:br/>
        <w:t>)</w:t>
        <w:br/>
        <w:br/>
        <w:t># Process orchestration files</w:t>
        <w:br/>
        <w:t>orchestration_results = converter.batch_convert_directory(</w:t>
        <w:br/>
        <w:t xml:space="preserve">    'system/orchestration/',</w:t>
        <w:br/>
        <w:t xml:space="preserve">    'system/reports/docx_exports/orchestration/',</w:t>
        <w:br/>
        <w:t xml:space="preserve">    '*.md'</w:t>
        <w:br/>
        <w:t>)</w:t>
        <w:br/>
        <w:br/>
        <w:t>print(f"Converted {len(sop_results)} SOPs")</w:t>
        <w:br/>
        <w:t>print(f"Converted {len(orchestration_results)} orchestration documents")</w:t>
      </w:r>
    </w:p>
    <w:p/>
    <w:p>
      <w:r>
        <w:t>---</w:t>
      </w:r>
    </w:p>
    <w:p/>
    <w:p>
      <w:pPr>
        <w:pStyle w:val="Heading2"/>
      </w:pPr>
      <w:r>
        <w:t>**SECTION 6: TROUBLESHOOTING**</w:t>
      </w:r>
    </w:p>
    <w:p/>
    <w:p>
      <w:pPr>
        <w:pStyle w:val="Heading3"/>
      </w:pPr>
      <w:r>
        <w:t>**6.1 Common Issues**</w:t>
      </w:r>
    </w:p>
    <w:p/>
    <w:p>
      <w:r>
        <w:rPr>
          <w:b w:val="0"/>
        </w:rPr>
        <w:t>:</w:t>
      </w:r>
    </w:p>
    <w:p>
      <w:pPr>
        <w:ind w:left="720"/>
      </w:pPr>
      <w:r>
        <w:rPr>
          <w:rFonts w:ascii="Courier New" w:hAnsi="Courier New"/>
          <w:sz w:val="18"/>
        </w:rPr>
        <w:t>Error: ModuleNotFoundError: No module named 'docx'</w:t>
        <w:br/>
        <w:t>Solution: pip install python-docx</w:t>
      </w:r>
    </w:p>
    <w:p/>
    <w:p>
      <w:r>
        <w:rPr>
          <w:b w:val="0"/>
        </w:rPr>
        <w:t>:</w:t>
      </w:r>
    </w:p>
    <w:p>
      <w:pPr>
        <w:ind w:left="720"/>
      </w:pPr>
      <w:r>
        <w:rPr>
          <w:rFonts w:ascii="Courier New" w:hAnsi="Courier New"/>
          <w:sz w:val="18"/>
        </w:rPr>
        <w:t>Error: PermissionError: Access denied</w:t>
        <w:br/>
        <w:t>Solution: Check file permissions and close any open .docx files</w:t>
      </w:r>
    </w:p>
    <w:p/>
    <w:p>
      <w:r>
        <w:rPr>
          <w:b w:val="0"/>
        </w:rPr>
        <w:t>:</w:t>
      </w:r>
    </w:p>
    <w:p>
      <w:pPr>
        <w:ind w:left="720"/>
      </w:pPr>
      <w:r>
        <w:rPr>
          <w:rFonts w:ascii="Courier New" w:hAnsi="Courier New"/>
          <w:sz w:val="18"/>
        </w:rPr>
        <w:t>Error: UnicodeDecodeError</w:t>
        <w:br/>
        <w:t>Solution: Ensure markdown files are saved with UTF-8 encoding</w:t>
      </w:r>
    </w:p>
    <w:p/>
    <w:p>
      <w:pPr>
        <w:pStyle w:val="Heading3"/>
      </w:pPr>
      <w:r>
        <w:t>**6.2 Quality Issues**</w:t>
      </w:r>
    </w:p>
    <w:p/>
    <w:p>
      <w:r>
        <w:rPr>
          <w:b w:val="0"/>
        </w:rPr>
        <w:t>:</w:t>
      </w:r>
    </w:p>
    <w:p>
      <w:pPr>
        <w:pStyle w:val="ListBullet"/>
      </w:pPr>
      <w:r>
        <w:t>Ensure markdown tables have proper pipe separators</w:t>
      </w:r>
    </w:p>
    <w:p>
      <w:pPr>
        <w:pStyle w:val="ListBullet"/>
      </w:pPr>
      <w:r>
        <w:t>Include header row and separator row</w:t>
      </w:r>
    </w:p>
    <w:p>
      <w:pPr>
        <w:pStyle w:val="ListBullet"/>
      </w:pPr>
      <w:r>
        <w:t>Avoid empty cells where possible</w:t>
      </w:r>
    </w:p>
    <w:p/>
    <w:p>
      <w:r>
        <w:rPr>
          <w:b w:val="0"/>
        </w:rPr>
        <w:t>:</w:t>
      </w:r>
    </w:p>
    <w:p>
      <w:pPr>
        <w:pStyle w:val="ListBullet"/>
      </w:pPr>
      <w:r>
        <w:t>Check for unsupported markdown syntax</w:t>
      </w:r>
    </w:p>
    <w:p>
      <w:pPr>
        <w:pStyle w:val="ListBullet"/>
      </w:pPr>
      <w:r>
        <w:t>Verify file encoding is UTF-8</w:t>
      </w:r>
    </w:p>
    <w:p>
      <w:pPr>
        <w:pStyle w:val="ListBullet"/>
      </w:pPr>
      <w:r>
        <w:t>Review error logs for specific parsing issues</w:t>
      </w:r>
    </w:p>
    <w:p/>
    <w:p>
      <w:pPr>
        <w:pStyle w:val="Heading3"/>
      </w:pPr>
      <w:r>
        <w:t>**6.3 Google Drive Integration Issues**</w:t>
      </w:r>
    </w:p>
    <w:p/>
    <w:p>
      <w:r>
        <w:rPr>
          <w:b w:val="0"/>
        </w:rPr>
        <w:t>:</w:t>
      </w:r>
    </w:p>
    <w:p>
      <w:pPr>
        <w:pStyle w:val="ListBullet"/>
      </w:pPr>
      <w:r>
        <w:t>Verify Google Drive API credentials</w:t>
      </w:r>
    </w:p>
    <w:p>
      <w:pPr>
        <w:pStyle w:val="ListBullet"/>
      </w:pPr>
      <w:r>
        <w:t>Check internet connectivity</w:t>
      </w:r>
    </w:p>
    <w:p>
      <w:pPr>
        <w:pStyle w:val="ListBullet"/>
      </w:pPr>
      <w:r>
        <w:t>Ensure sufficient storage space</w:t>
      </w:r>
    </w:p>
    <w:p>
      <w:pPr>
        <w:pStyle w:val="ListBullet"/>
      </w:pPr>
      <w:r>
        <w:t>Validate folder permissions</w:t>
      </w:r>
    </w:p>
    <w:p/>
    <w:p>
      <w:r>
        <w:t>---</w:t>
      </w:r>
    </w:p>
    <w:p/>
    <w:p>
      <w:pPr>
        <w:pStyle w:val="Heading2"/>
      </w:pPr>
      <w:r>
        <w:t>**SECTION 7: MAINTENANCE AND UPDATES**</w:t>
      </w:r>
    </w:p>
    <w:p/>
    <w:p>
      <w:pPr>
        <w:pStyle w:val="Heading3"/>
      </w:pPr>
      <w:r>
        <w:t>**7.1 Regular Maintenance Tasks**</w:t>
      </w:r>
    </w:p>
    <w:p/>
    <w:p>
      <w:r>
        <w:rPr>
          <w:b w:val="0"/>
        </w:rPr>
        <w:t>:</w:t>
      </w:r>
    </w:p>
    <w:p>
      <w:pPr>
        <w:pStyle w:val="ListBullet"/>
      </w:pPr>
      <w:r>
        <w:t>Clean up temporary conversion files</w:t>
      </w:r>
    </w:p>
    <w:p>
      <w:pPr>
        <w:pStyle w:val="ListBullet"/>
      </w:pPr>
      <w:r>
        <w:t>Review Google Drive storage usage</w:t>
      </w:r>
    </w:p>
    <w:p>
      <w:pPr>
        <w:pStyle w:val="ListBullet"/>
      </w:pPr>
      <w:r>
        <w:t>Update document templates</w:t>
      </w:r>
    </w:p>
    <w:p>
      <w:pPr>
        <w:pStyle w:val="ListBullet"/>
      </w:pPr>
      <w:r>
        <w:t>Validate conversion quality</w:t>
      </w:r>
    </w:p>
    <w:p/>
    <w:p>
      <w:r>
        <w:rPr>
          <w:b w:val="0"/>
        </w:rPr>
        <w:t>:</w:t>
      </w:r>
    </w:p>
    <w:p>
      <w:pPr>
        <w:pStyle w:val="ListBullet"/>
      </w:pPr>
      <w:r>
        <w:t>Update Python dependencies</w:t>
      </w:r>
    </w:p>
    <w:p>
      <w:pPr>
        <w:pStyle w:val="ListBullet"/>
      </w:pPr>
      <w:r>
        <w:t>Review and optimise conversion performance</w:t>
      </w:r>
    </w:p>
    <w:p>
      <w:pPr>
        <w:pStyle w:val="ListBullet"/>
      </w:pPr>
      <w:r>
        <w:t>Update Google Drive folder organisation</w:t>
      </w:r>
    </w:p>
    <w:p>
      <w:pPr>
        <w:pStyle w:val="ListBullet"/>
      </w:pPr>
      <w:r>
        <w:t>Collect user feedback and implement improvements</w:t>
      </w:r>
    </w:p>
    <w:p/>
    <w:p>
      <w:pPr>
        <w:pStyle w:val="Heading3"/>
      </w:pPr>
      <w:r>
        <w:t>**7.2 System Monitoring**</w:t>
      </w:r>
    </w:p>
    <w:p/>
    <w:p>
      <w:r>
        <w:rPr>
          <w:b w:val="0"/>
        </w:rPr>
        <w:t>:</w:t>
      </w:r>
    </w:p>
    <w:p>
      <w:pPr>
        <w:pStyle w:val="ListBullet"/>
      </w:pPr>
      <w:r>
        <w:t>Conversion success rate (target: &gt;98%)</w:t>
      </w:r>
    </w:p>
    <w:p>
      <w:pPr>
        <w:pStyle w:val="ListBullet"/>
      </w:pPr>
      <w:r>
        <w:t>Average conversion time per document</w:t>
      </w:r>
    </w:p>
    <w:p>
      <w:pPr>
        <w:pStyle w:val="ListBullet"/>
      </w:pPr>
      <w:r>
        <w:t>Google Drive upload success rate</w:t>
      </w:r>
    </w:p>
    <w:p>
      <w:pPr>
        <w:pStyle w:val="ListBullet"/>
      </w:pPr>
      <w:r>
        <w:t>User satisfaction with document quality</w:t>
      </w:r>
    </w:p>
    <w:p/>
    <w:p>
      <w:pPr>
        <w:pStyle w:val="Heading3"/>
      </w:pPr>
      <w:r>
        <w:t>**7.3 Backup and Recovery**</w:t>
      </w:r>
    </w:p>
    <w:p/>
    <w:p>
      <w:r>
        <w:rPr>
          <w:b w:val="0"/>
        </w:rPr>
        <w:t>:</w:t>
      </w:r>
    </w:p>
    <w:p>
      <w:pPr>
        <w:pStyle w:val="ListBullet"/>
      </w:pPr>
      <w:r>
        <w:t>Daily backup of .docx exports to secondary storage</w:t>
      </w:r>
    </w:p>
    <w:p>
      <w:pPr>
        <w:pStyle w:val="ListBullet"/>
      </w:pPr>
      <w:r>
        <w:t>Version control for conversion system code</w:t>
      </w:r>
    </w:p>
    <w:p>
      <w:pPr>
        <w:pStyle w:val="ListBullet"/>
      </w:pPr>
      <w:r>
        <w:t>Regular backup of Google Drive content</w:t>
      </w:r>
    </w:p>
    <w:p>
      <w:pPr>
        <w:pStyle w:val="ListBullet"/>
      </w:pPr>
      <w:r>
        <w:t>Documentation of all system configurations</w:t>
      </w:r>
    </w:p>
    <w:p/>
    <w:p>
      <w:r>
        <w:t>---</w:t>
      </w:r>
    </w:p>
    <w:p/>
    <w:p>
      <w:pPr>
        <w:pStyle w:val="Heading2"/>
      </w:pPr>
      <w:r>
        <w:t>**SUCCESS CRITERIA**</w:t>
      </w:r>
    </w:p>
    <w:p/>
    <w:p>
      <w:pPr>
        <w:pStyle w:val="Heading3"/>
      </w:pPr>
      <w:r>
        <w:t>**Performance Standards**:</w:t>
      </w:r>
    </w:p>
    <w:p>
      <w:pPr>
        <w:pStyle w:val="ListBullet"/>
      </w:pPr>
      <w:r>
        <w:t>**Conversion Accuracy**: 100% content preservation</w:t>
      </w:r>
    </w:p>
    <w:p>
      <w:pPr>
        <w:pStyle w:val="ListBullet"/>
      </w:pPr>
      <w:r>
        <w:t>**Formatting Quality**: Professional, client-ready documents</w:t>
      </w:r>
    </w:p>
    <w:p>
      <w:pPr>
        <w:pStyle w:val="ListBullet"/>
      </w:pPr>
      <w:r>
        <w:t>**Processing Speed**: &lt;10 seconds per document</w:t>
      </w:r>
    </w:p>
    <w:p>
      <w:pPr>
        <w:pStyle w:val="ListBullet"/>
      </w:pPr>
      <w:r>
        <w:t>**Success Rate**: &gt;98% successful conversions</w:t>
      </w:r>
    </w:p>
    <w:p>
      <w:pPr>
        <w:pStyle w:val="ListBullet"/>
      </w:pPr>
      <w:r>
        <w:t>**Google Drive Integration**: 100% upload success rate</w:t>
      </w:r>
    </w:p>
    <w:p/>
    <w:p>
      <w:pPr>
        <w:pStyle w:val="Heading3"/>
      </w:pPr>
      <w:r>
        <w:t>**Quality Standards**:</w:t>
      </w:r>
    </w:p>
    <w:p>
      <w:pPr>
        <w:pStyle w:val="ListBullet"/>
      </w:pPr>
      <w:r>
        <w:t>All tables properly formatted with borders</w:t>
      </w:r>
    </w:p>
    <w:p>
      <w:pPr>
        <w:pStyle w:val="ListBullet"/>
      </w:pPr>
      <w:r>
        <w:t>Consistent styling throughout document</w:t>
      </w:r>
    </w:p>
    <w:p>
      <w:pPr>
        <w:pStyle w:val="ListBullet"/>
      </w:pPr>
      <w:r>
        <w:t>Professional appearance suitable for client delivery</w:t>
      </w:r>
    </w:p>
    <w:p>
      <w:pPr>
        <w:pStyle w:val="ListBullet"/>
      </w:pPr>
      <w:r>
        <w:t>No content loss or corruption during conversion</w:t>
      </w:r>
    </w:p>
    <w:p>
      <w:pPr>
        <w:pStyle w:val="ListBullet"/>
      </w:pPr>
      <w:r>
        <w:t>Functional hyperlinks and cross-references</w:t>
      </w:r>
    </w:p>
    <w:p/>
    <w:p>
      <w:r>
        <w:t>---</w:t>
      </w:r>
    </w:p>
    <w:p/>
    <w:p>
      <w:r>
        <w:rPr>
          <w:b w:val="0"/>
        </w:rPr>
        <w:t>: Document conversion system operational and integrated with Google Drive</w:t>
      </w:r>
    </w:p>
    <w:p>
      <w:r>
        <w:rPr>
          <w:b w:val="0"/>
        </w:rPr>
        <w:t>: 90% reduction in manual document formatting time</w:t>
      </w:r>
    </w:p>
    <w:p>
      <w:r>
        <w:rPr>
          <w:b w:val="0"/>
        </w:rPr>
        <w:t>: Compatible with all existing marketing analysis workflows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SOP: Document Conversion System for Marketing Analysis Reports</dc:title>
  <dc:subject/>
  <dc:creator>Marketing Analysis System</dc:creator>
  <cp:keywords/>
  <dc:description>generated by python-docx</dc:description>
  <cp:lastModifiedBy/>
  <cp:revision>1</cp:revision>
  <dcterms:created xsi:type="dcterms:W3CDTF">2025-09-03T14:16:20Z</dcterms:created>
  <dcterms:modified xsi:type="dcterms:W3CDTF">2013-12-23T23:15:00Z</dcterms:modified>
  <cp:category/>
</cp:coreProperties>
</file>