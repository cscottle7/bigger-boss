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Enhanced Multi-Page SEO Data Extraction &amp; Analysis</w:t>
      </w:r>
    </w:p>
    <w:p>
      <w:pPr>
        <w:jc w:val="center"/>
      </w:pPr>
      <w:r>
        <w:rPr>
          <w:i/>
        </w:rPr>
        <w:t>Generated: 03/09/2025 13:41</w:t>
      </w:r>
    </w:p>
    <w:p/>
    <w:p>
      <w:pPr>
        <w:pStyle w:val="Heading1"/>
      </w:pPr>
      <w:r>
        <w:t>Enhanced Multi-Page SEO Data Extraction &amp; Analysis</w:t>
      </w:r>
    </w:p>
    <w:p/>
    <w:p>
      <w:r>
        <w:rPr>
          <w:b w:val="0"/>
        </w:rPr>
        <w:t>: https://sydneycoachcharter.com.au</w:t>
      </w:r>
    </w:p>
    <w:p>
      <w:r>
        <w:rPr>
          <w:b w:val="0"/>
        </w:rPr>
        <w:t>: 03/09/2025 00:19</w:t>
      </w:r>
    </w:p>
    <w:p>
      <w:r>
        <w:rPr>
          <w:b w:val="0"/>
        </w:rPr>
        <w:t>: 28</w:t>
      </w:r>
    </w:p>
    <w:p>
      <w:r>
        <w:rPr>
          <w:b w:val="0"/>
        </w:rPr>
        <w:t>: Real Scrapy web crawling with enhanced SEO parsing</w:t>
      </w:r>
    </w:p>
    <w:p/>
    <w:p>
      <w:pPr>
        <w:pStyle w:val="Heading2"/>
      </w:pPr>
      <w:r>
        <w:t>Complete SEO Data Extraction Table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URL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Page Title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Title Length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Meta Description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Meta Desc Length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H1 Tag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First 3 H2 Tags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</w:rPr>
              <w:t>SEO Score</w:t>
            </w:r>
          </w:p>
        </w:tc>
      </w:tr>
      <w:tr>
        <w:tc>
          <w:tcPr>
            <w:tcW w:type="dxa" w:w="1080"/>
          </w:tcPr>
          <w:p>
            <w:r>
              <w:t>Homepage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Bus Charter Hire</w:t>
            </w:r>
          </w:p>
        </w:tc>
        <w:tc>
          <w:tcPr>
            <w:tcW w:type="dxa" w:w="1080"/>
          </w:tcPr>
          <w:p>
            <w:r>
              <w:t>NSW...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Sydney Coach Charter has over 20 Years experience ...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Welcome to Sydney Coach Charter</w:t>
            </w:r>
          </w:p>
        </w:tc>
      </w:tr>
      <w:tr>
        <w:tc>
          <w:tcPr>
            <w:tcW w:type="dxa" w:w="1080"/>
          </w:tcPr>
          <w:p>
            <w:r>
              <w:t>Homepage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Bus Charter Hire</w:t>
            </w:r>
          </w:p>
        </w:tc>
        <w:tc>
          <w:tcPr>
            <w:tcW w:type="dxa" w:w="1080"/>
          </w:tcPr>
          <w:p>
            <w:r>
              <w:t>NSW...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Sydney Coach Charter has over 20 Years experience ...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Welcome to Sydney Coach Charter</w:t>
            </w:r>
          </w:p>
        </w:tc>
      </w:tr>
      <w:tr>
        <w:tc>
          <w:tcPr>
            <w:tcW w:type="dxa" w:w="1080"/>
          </w:tcPr>
          <w:p>
            <w:r>
              <w:t>get-a-quote/</w:t>
            </w:r>
          </w:p>
        </w:tc>
        <w:tc>
          <w:tcPr>
            <w:tcW w:type="dxa" w:w="1080"/>
          </w:tcPr>
          <w:p>
            <w:r>
              <w:t>Get a Quote for Bus &amp; Coach Charters</w:t>
            </w:r>
          </w:p>
        </w:tc>
        <w:tc>
          <w:tcPr>
            <w:tcW w:type="dxa" w:w="1080"/>
          </w:tcPr>
          <w:p>
            <w:r>
              <w:t>Sydney...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Request a free quote for bus and coach charter ser...</w:t>
            </w:r>
          </w:p>
        </w:tc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Get a quote</w:t>
            </w:r>
          </w:p>
        </w:tc>
        <w:tc>
          <w:tcPr>
            <w:tcW w:type="dxa" w:w="1080"/>
          </w:tcPr>
          <w:p>
            <w:r>
              <w:t>Get a FREE quote for your next booking.</w:t>
            </w:r>
          </w:p>
        </w:tc>
      </w:tr>
      <w:tr>
        <w:tc>
          <w:tcPr>
            <w:tcW w:type="dxa" w:w="1080"/>
          </w:tcPr>
          <w:p>
            <w:r>
              <w:t>airport-and-hotel-transfers/</w:t>
            </w:r>
          </w:p>
        </w:tc>
        <w:tc>
          <w:tcPr>
            <w:tcW w:type="dxa" w:w="1080"/>
          </w:tcPr>
          <w:p>
            <w:r>
              <w:t>Airport &amp; Hotel Transfers</w:t>
            </w:r>
          </w:p>
        </w:tc>
        <w:tc>
          <w:tcPr>
            <w:tcW w:type="dxa" w:w="1080"/>
          </w:tcPr>
          <w:p>
            <w:r>
              <w:t>Sydney Coach Char...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Enjoy seamless airport and hotel transfers with ou...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Airport and Hotel Transfers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corporate-bus-and-coach-charters/</w:t>
            </w:r>
          </w:p>
        </w:tc>
        <w:tc>
          <w:tcPr>
            <w:tcW w:type="dxa" w:w="1080"/>
          </w:tcPr>
          <w:p>
            <w:r>
              <w:t>Corporate Coach Hire Sydney</w:t>
            </w:r>
          </w:p>
        </w:tc>
        <w:tc>
          <w:tcPr>
            <w:tcW w:type="dxa" w:w="1080"/>
          </w:tcPr>
          <w:p>
            <w:r>
              <w:t>Bus Hire Sydney...</w:t>
            </w:r>
          </w:p>
        </w:tc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Hire a Sydney Coach Charter Bus with Driver for Co...</w:t>
            </w:r>
          </w:p>
        </w:tc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Corporate Bus and Coach Charters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school-camps/</w:t>
            </w:r>
          </w:p>
        </w:tc>
        <w:tc>
          <w:tcPr>
            <w:tcW w:type="dxa" w:w="1080"/>
          </w:tcPr>
          <w:p>
            <w:r>
              <w:t>School Camps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Ensure hassle-free school camp transport with mode...</w:t>
            </w:r>
          </w:p>
        </w:tc>
        <w:tc>
          <w:tcPr>
            <w:tcW w:type="dxa" w:w="1080"/>
          </w:tcPr>
          <w:p>
            <w:r>
              <w:t>105</w:t>
            </w:r>
          </w:p>
        </w:tc>
        <w:tc>
          <w:tcPr>
            <w:tcW w:type="dxa" w:w="1080"/>
          </w:tcPr>
          <w:p>
            <w:r>
              <w:t>School Camps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school-excursions/</w:t>
            </w:r>
          </w:p>
        </w:tc>
        <w:tc>
          <w:tcPr>
            <w:tcW w:type="dxa" w:w="1080"/>
          </w:tcPr>
          <w:p>
            <w:r>
              <w:t>School Excursions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Plan safe and fun school excursions with our profe...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School Excursions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aged-care-and-senior-groups/</w:t>
            </w:r>
          </w:p>
        </w:tc>
        <w:tc>
          <w:tcPr>
            <w:tcW w:type="dxa" w:w="1080"/>
          </w:tcPr>
          <w:p>
            <w:r>
              <w:t>Aged Care and Senior Groups</w:t>
            </w:r>
          </w:p>
        </w:tc>
        <w:tc>
          <w:tcPr>
            <w:tcW w:type="dxa" w:w="1080"/>
          </w:tcPr>
          <w:p>
            <w:r>
              <w:t>Sydney Coach Ch...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Safe, comfortable transport for aged care resident...</w:t>
            </w:r>
          </w:p>
        </w:tc>
        <w:tc>
          <w:tcPr>
            <w:tcW w:type="dxa" w:w="1080"/>
          </w:tcPr>
          <w:p>
            <w:r>
              <w:t>105</w:t>
            </w:r>
          </w:p>
        </w:tc>
        <w:tc>
          <w:tcPr>
            <w:tcW w:type="dxa" w:w="1080"/>
          </w:tcPr>
          <w:p>
            <w:r>
              <w:t>Aged Care and Senior Groups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school-sporting-transfers/</w:t>
            </w:r>
          </w:p>
        </w:tc>
        <w:tc>
          <w:tcPr>
            <w:tcW w:type="dxa" w:w="1080"/>
          </w:tcPr>
          <w:p>
            <w:r>
              <w:t>School Sporting Transfers</w:t>
            </w:r>
          </w:p>
        </w:tc>
        <w:tc>
          <w:tcPr>
            <w:tcW w:type="dxa" w:w="1080"/>
          </w:tcPr>
          <w:p>
            <w:r>
              <w:t>Sydney Coach Char...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Get your teams to sporting events on time with our...</w:t>
            </w:r>
          </w:p>
        </w:tc>
        <w:tc>
          <w:tcPr>
            <w:tcW w:type="dxa" w:w="1080"/>
          </w:tcPr>
          <w:p>
            <w:r>
              <w:t>108</w:t>
            </w:r>
          </w:p>
        </w:tc>
        <w:tc>
          <w:tcPr>
            <w:tcW w:type="dxa" w:w="1080"/>
          </w:tcPr>
          <w:p>
            <w:r>
              <w:t>School Sporting Transfers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group-bus-and-coach-charters/</w:t>
            </w:r>
          </w:p>
        </w:tc>
        <w:tc>
          <w:tcPr>
            <w:tcW w:type="dxa" w:w="1080"/>
          </w:tcPr>
          <w:p>
            <w:r>
              <w:t>Group Bus Hire Sydney</w:t>
            </w:r>
          </w:p>
        </w:tc>
        <w:tc>
          <w:tcPr>
            <w:tcW w:type="dxa" w:w="1080"/>
          </w:tcPr>
          <w:p>
            <w:r>
              <w:t>Coach Charter Bus Hir...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Hire a Coach Charter Bus with Driver in Sydney. We...</w:t>
            </w:r>
          </w:p>
        </w:tc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Group Bus and Coach Charters</w:t>
            </w:r>
          </w:p>
        </w:tc>
        <w:tc>
          <w:tcPr>
            <w:tcW w:type="dxa" w:w="1080"/>
          </w:tcPr>
          <w:p>
            <w:r>
              <w:t>Let us take care of the transport.</w:t>
            </w:r>
          </w:p>
        </w:tc>
      </w:tr>
      <w:tr>
        <w:tc>
          <w:tcPr>
            <w:tcW w:type="dxa" w:w="1080"/>
          </w:tcPr>
          <w:p>
            <w:r>
              <w:t>vip-and-guest-bus-and-coach-transfers/</w:t>
            </w:r>
          </w:p>
        </w:tc>
        <w:tc>
          <w:tcPr>
            <w:tcW w:type="dxa" w:w="1080"/>
          </w:tcPr>
          <w:p>
            <w:r>
              <w:t>VIP and Guest Bus and Coach Transfers</w:t>
            </w:r>
          </w:p>
        </w:tc>
        <w:tc>
          <w:tcPr>
            <w:tcW w:type="dxa" w:w="1080"/>
          </w:tcPr>
          <w:p>
            <w:r>
              <w:t>Sydne...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Luxury and discreet VIP bus and coach transfers fo...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VIP and Guest Bus and Coach Transfe...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community-groups/</w:t>
            </w:r>
          </w:p>
        </w:tc>
        <w:tc>
          <w:tcPr>
            <w:tcW w:type="dxa" w:w="1080"/>
          </w:tcPr>
          <w:p>
            <w:r>
              <w:t>Community Groups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Affordable and reliable charter services for commu...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Community Groups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sporting-groups/</w:t>
            </w:r>
          </w:p>
        </w:tc>
        <w:tc>
          <w:tcPr>
            <w:tcW w:type="dxa" w:w="1080"/>
          </w:tcPr>
          <w:p>
            <w:r>
              <w:t>Sporting Groups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Travel to sporting events with ease using our dedi...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Sporting Groups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conference-support/</w:t>
            </w:r>
          </w:p>
        </w:tc>
        <w:tc>
          <w:tcPr>
            <w:tcW w:type="dxa" w:w="1080"/>
          </w:tcPr>
          <w:p>
            <w:r>
              <w:t>Conference Support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Reliable transport support for conferences and bus...</w:t>
            </w:r>
          </w:p>
        </w:tc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Conference Support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conference-delegate-transfers/</w:t>
            </w:r>
          </w:p>
        </w:tc>
        <w:tc>
          <w:tcPr>
            <w:tcW w:type="dxa" w:w="1080"/>
          </w:tcPr>
          <w:p>
            <w:r>
              <w:t>Conference Delegate Transfers</w:t>
            </w:r>
          </w:p>
        </w:tc>
        <w:tc>
          <w:tcPr>
            <w:tcW w:type="dxa" w:w="1080"/>
          </w:tcPr>
          <w:p>
            <w:r>
              <w:t>Sydney Coach ...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Smooth and timely delegate transfers for conferenc...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Conference Delegate Transfers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sightseeing-tours-day-trip-bus-and-coach-charters/</w:t>
            </w:r>
          </w:p>
        </w:tc>
        <w:tc>
          <w:tcPr>
            <w:tcW w:type="dxa" w:w="1080"/>
          </w:tcPr>
          <w:p>
            <w:r>
              <w:t>Tours &amp; Events Bus Hire</w:t>
            </w:r>
          </w:p>
        </w:tc>
        <w:tc>
          <w:tcPr>
            <w:tcW w:type="dxa" w:w="1080"/>
          </w:tcPr>
          <w:p>
            <w:r>
              <w:t>Sydney Coach Charte...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Hire a Sydney Coach Charter Bus with Driver for To...</w:t>
            </w:r>
          </w:p>
        </w:tc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Sightseeing Tours &amp; Day Trip Bus an...</w:t>
            </w:r>
          </w:p>
        </w:tc>
        <w:tc>
          <w:tcPr>
            <w:tcW w:type="dxa" w:w="1080"/>
          </w:tcPr>
          <w:p>
            <w:r>
              <w:t>Let us take care of the transport.</w:t>
            </w:r>
          </w:p>
        </w:tc>
      </w:tr>
      <w:tr>
        <w:tc>
          <w:tcPr>
            <w:tcW w:type="dxa" w:w="1080"/>
          </w:tcPr>
          <w:p>
            <w:r>
              <w:t>conferences-and-meetings/</w:t>
            </w:r>
          </w:p>
        </w:tc>
        <w:tc>
          <w:tcPr>
            <w:tcW w:type="dxa" w:w="1080"/>
          </w:tcPr>
          <w:p>
            <w:r>
              <w:t>Conferences and Meetings</w:t>
            </w:r>
          </w:p>
        </w:tc>
        <w:tc>
          <w:tcPr>
            <w:tcW w:type="dxa" w:w="1080"/>
          </w:tcPr>
          <w:p>
            <w:r>
              <w:t>Sydney Coach Chart...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Professional group transport for conferences, corp...</w:t>
            </w:r>
          </w:p>
        </w:tc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Conferences and Meetings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school-transport-bus-coach-charters/</w:t>
            </w:r>
          </w:p>
        </w:tc>
        <w:tc>
          <w:tcPr>
            <w:tcW w:type="dxa" w:w="1080"/>
          </w:tcPr>
          <w:p>
            <w:r>
              <w:t>School Bus Hire Sydney</w:t>
            </w:r>
          </w:p>
        </w:tc>
        <w:tc>
          <w:tcPr>
            <w:tcW w:type="dxa" w:w="1080"/>
          </w:tcPr>
          <w:p>
            <w:r>
              <w:t>Bus Hire Sydney</w:t>
            </w:r>
          </w:p>
        </w:tc>
        <w:tc>
          <w:tcPr>
            <w:tcW w:type="dxa" w:w="1080"/>
          </w:tcPr>
          <w:p>
            <w:r>
              <w:t>Co...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Hire a Sydney Coach Charter Bus with Driver for sc...</w:t>
            </w:r>
          </w:p>
        </w:tc>
        <w:tc>
          <w:tcPr>
            <w:tcW w:type="dxa" w:w="1080"/>
          </w:tcPr>
          <w:p>
            <w:r>
              <w:t>226</w:t>
            </w:r>
          </w:p>
        </w:tc>
        <w:tc>
          <w:tcPr>
            <w:tcW w:type="dxa" w:w="1080"/>
          </w:tcPr>
          <w:p>
            <w:r>
              <w:t>School Transport Bus &amp; Coach Charte...</w:t>
            </w:r>
          </w:p>
        </w:tc>
      </w:tr>
      <w:tr>
        <w:tc>
          <w:tcPr>
            <w:tcW w:type="dxa" w:w="1080"/>
          </w:tcPr>
          <w:p>
            <w:r>
              <w:t>social-outings-concerts-festivals/</w:t>
            </w:r>
          </w:p>
        </w:tc>
        <w:tc>
          <w:tcPr>
            <w:tcW w:type="dxa" w:w="1080"/>
          </w:tcPr>
          <w:p>
            <w:r>
              <w:t>Social Outings, Concerts &amp; Festivals</w:t>
            </w:r>
          </w:p>
        </w:tc>
        <w:tc>
          <w:tcPr>
            <w:tcW w:type="dxa" w:w="1080"/>
          </w:tcPr>
          <w:p>
            <w:r>
              <w:t>Sydney...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Book hassle-free transport for concerts, festivals...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Social Outings, Concerts &amp; Festival...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wedding-celebration-bus-and-coach-charters/</w:t>
            </w:r>
          </w:p>
        </w:tc>
        <w:tc>
          <w:tcPr>
            <w:tcW w:type="dxa" w:w="1080"/>
          </w:tcPr>
          <w:p>
            <w:r>
              <w:t>Wedding &amp; Celebration Bus and Coach Charters ...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Make your wedding day stress-free with our luxurio...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Wedding &amp; Celebration Bus and Coach...</w:t>
            </w:r>
          </w:p>
        </w:tc>
        <w:tc>
          <w:tcPr>
            <w:tcW w:type="dxa" w:w="1080"/>
          </w:tcPr>
          <w:p>
            <w:r>
              <w:t>Let us take care of the transport.</w:t>
            </w:r>
          </w:p>
        </w:tc>
        <w:tc>
          <w:tcPr>
            <w:tcW w:type="dxa" w:w="1080"/>
          </w:tcPr>
          <w:p>
            <w:r>
              <w:t>Discover Our ...</w:t>
            </w:r>
          </w:p>
        </w:tc>
      </w:tr>
      <w:tr>
        <w:tc>
          <w:tcPr>
            <w:tcW w:type="dxa" w:w="1080"/>
          </w:tcPr>
          <w:p>
            <w:r>
              <w:t>conference-and-special-event-bus-and-coach-charters/</w:t>
            </w:r>
          </w:p>
        </w:tc>
        <w:tc>
          <w:tcPr>
            <w:tcW w:type="dxa" w:w="1080"/>
          </w:tcPr>
          <w:p>
            <w:r>
              <w:t>Conference and Special Event Bus and Coach Ch...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Premium bus and coach services for conferences, ex...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Conference and Special Event Bus an...</w:t>
            </w:r>
          </w:p>
        </w:tc>
        <w:tc>
          <w:tcPr>
            <w:tcW w:type="dxa" w:w="1080"/>
          </w:tcPr>
          <w:p>
            <w:r>
              <w:t>Reliable Group Travel for Memorable Events</w:t>
            </w:r>
          </w:p>
        </w:tc>
        <w:tc>
          <w:tcPr>
            <w:tcW w:type="dxa" w:w="1080"/>
          </w:tcPr>
          <w:p>
            <w:r>
              <w:t>Disco...</w:t>
            </w:r>
          </w:p>
        </w:tc>
      </w:tr>
      <w:tr>
        <w:tc>
          <w:tcPr>
            <w:tcW w:type="dxa" w:w="1080"/>
          </w:tcPr>
          <w:p>
            <w:r>
              <w:t>contact-sydney-coach-charter/</w:t>
            </w:r>
          </w:p>
        </w:tc>
        <w:tc>
          <w:tcPr>
            <w:tcW w:type="dxa" w:w="1080"/>
          </w:tcPr>
          <w:p>
            <w:r>
              <w:t>Contact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Bus Hire</w:t>
            </w:r>
          </w:p>
        </w:tc>
        <w:tc>
          <w:tcPr>
            <w:tcW w:type="dxa" w:w="1080"/>
          </w:tcPr>
          <w:p>
            <w:r>
              <w:t>N...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Contact the team at Sydney Coach Charter. Hire a C...</w:t>
            </w:r>
          </w:p>
        </w:tc>
        <w:tc>
          <w:tcPr>
            <w:tcW w:type="dxa" w:w="1080"/>
          </w:tcPr>
          <w:p>
            <w:r>
              <w:t>186</w:t>
            </w:r>
          </w:p>
        </w:tc>
      </w:tr>
      <w:tr>
        <w:tc>
          <w:tcPr>
            <w:tcW w:type="dxa" w:w="1080"/>
          </w:tcPr>
          <w:p>
            <w:r>
              <w:t>about-sydney-coach-charter/testimonials/</w:t>
            </w:r>
          </w:p>
        </w:tc>
        <w:tc>
          <w:tcPr>
            <w:tcW w:type="dxa" w:w="1080"/>
          </w:tcPr>
          <w:p>
            <w:r>
              <w:t>Testimonials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Read what our customers say about their experience...</w:t>
            </w:r>
          </w:p>
        </w:tc>
        <w:tc>
          <w:tcPr>
            <w:tcW w:type="dxa" w:w="1080"/>
          </w:tcPr>
          <w:p>
            <w:r>
              <w:t>147</w:t>
            </w:r>
          </w:p>
        </w:tc>
        <w:tc>
          <w:tcPr>
            <w:tcW w:type="dxa" w:w="1080"/>
          </w:tcPr>
          <w:p>
            <w:r>
              <w:t>Testimonials</w:t>
            </w:r>
          </w:p>
        </w:tc>
        <w:tc>
          <w:tcPr>
            <w:tcW w:type="dxa" w:w="1080"/>
          </w:tcPr>
          <w:p>
            <w:r>
              <w:t>Need a quote for your next Sydney Coach Charter bo...</w:t>
            </w:r>
          </w:p>
        </w:tc>
      </w:tr>
      <w:tr>
        <w:tc>
          <w:tcPr>
            <w:tcW w:type="dxa" w:w="1080"/>
          </w:tcPr>
          <w:p>
            <w:r>
              <w:t>company-transfers/</w:t>
            </w:r>
          </w:p>
        </w:tc>
        <w:tc>
          <w:tcPr>
            <w:tcW w:type="dxa" w:w="1080"/>
          </w:tcPr>
          <w:p>
            <w:r>
              <w:t>Company Transfers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Efficient and reliable company transfers for emplo...</w:t>
            </w:r>
          </w:p>
        </w:tc>
        <w:tc>
          <w:tcPr>
            <w:tcW w:type="dxa" w:w="1080"/>
          </w:tcPr>
          <w:p>
            <w:r>
              <w:t>111</w:t>
            </w:r>
          </w:p>
        </w:tc>
        <w:tc>
          <w:tcPr>
            <w:tcW w:type="dxa" w:w="1080"/>
          </w:tcPr>
          <w:p>
            <w:r>
              <w:t>Company Transfers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company-events/</w:t>
            </w:r>
          </w:p>
        </w:tc>
        <w:tc>
          <w:tcPr>
            <w:tcW w:type="dxa" w:w="1080"/>
          </w:tcPr>
          <w:p>
            <w:r>
              <w:t>Company Events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Reliable bus and coach services for company events...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Company Events</w:t>
            </w:r>
          </w:p>
        </w:tc>
        <w:tc>
          <w:tcPr>
            <w:tcW w:type="dxa" w:w="1080"/>
          </w:tcPr>
          <w:p>
            <w:r>
              <w:t>Discover Our Luxury Fleet</w:t>
            </w:r>
          </w:p>
        </w:tc>
      </w:tr>
      <w:tr>
        <w:tc>
          <w:tcPr>
            <w:tcW w:type="dxa" w:w="1080"/>
          </w:tcPr>
          <w:p>
            <w:r>
              <w:t>about-sydney-coach-charter/our-fleet/</w:t>
            </w:r>
          </w:p>
        </w:tc>
        <w:tc>
          <w:tcPr>
            <w:tcW w:type="dxa" w:w="1080"/>
          </w:tcPr>
          <w:p>
            <w:r>
              <w:t>Our Fleet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Bus Hire S...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View our fleet of coach charter buses available fo...</w:t>
            </w:r>
          </w:p>
        </w:tc>
        <w:tc>
          <w:tcPr>
            <w:tcW w:type="dxa" w:w="1080"/>
          </w:tcPr>
          <w:p>
            <w:r>
              <w:t>184</w:t>
            </w:r>
          </w:p>
        </w:tc>
        <w:tc>
          <w:tcPr>
            <w:tcW w:type="dxa" w:w="1080"/>
          </w:tcPr>
          <w:p>
            <w:r>
              <w:t>Our Fleet</w:t>
            </w:r>
          </w:p>
        </w:tc>
      </w:tr>
      <w:tr>
        <w:tc>
          <w:tcPr>
            <w:tcW w:type="dxa" w:w="1080"/>
          </w:tcPr>
          <w:p>
            <w:r>
              <w:t>about-sydney-coach-charter/frequently-asked-questions/</w:t>
            </w:r>
          </w:p>
        </w:tc>
        <w:tc>
          <w:tcPr>
            <w:tcW w:type="dxa" w:w="1080"/>
          </w:tcPr>
          <w:p>
            <w:r>
              <w:t>FAQ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Bus Hire</w:t>
            </w:r>
          </w:p>
        </w:tc>
        <w:tc>
          <w:tcPr>
            <w:tcW w:type="dxa" w:w="1080"/>
          </w:tcPr>
          <w:p>
            <w:r>
              <w:t>NSW A...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Have any questions? Here are some answers to commo...</w:t>
            </w:r>
          </w:p>
        </w:tc>
        <w:tc>
          <w:tcPr>
            <w:tcW w:type="dxa" w:w="1080"/>
          </w:tcPr>
          <w:p>
            <w:r>
              <w:t>214</w:t>
            </w:r>
          </w:p>
        </w:tc>
      </w:tr>
      <w:tr>
        <w:tc>
          <w:tcPr>
            <w:tcW w:type="dxa" w:w="1080"/>
          </w:tcPr>
          <w:p>
            <w:r>
              <w:t>about-sydney-coach-charter/</w:t>
            </w:r>
          </w:p>
        </w:tc>
        <w:tc>
          <w:tcPr>
            <w:tcW w:type="dxa" w:w="1080"/>
          </w:tcPr>
          <w:p>
            <w:r>
              <w:t>About</w:t>
            </w:r>
          </w:p>
        </w:tc>
        <w:tc>
          <w:tcPr>
            <w:tcW w:type="dxa" w:w="1080"/>
          </w:tcPr>
          <w:p>
            <w:r>
              <w:t>Sydney Coach Charter</w:t>
            </w:r>
          </w:p>
        </w:tc>
        <w:tc>
          <w:tcPr>
            <w:tcW w:type="dxa" w:w="1080"/>
          </w:tcPr>
          <w:p>
            <w:r>
              <w:t>Coach Charter ...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Learn more about Sydney Coach Charter Bus Hire. We...</w:t>
            </w:r>
          </w:p>
        </w:tc>
        <w:tc>
          <w:tcPr>
            <w:tcW w:type="dxa" w:w="1080"/>
          </w:tcPr>
          <w:p>
            <w:r>
              <w:t>203</w:t>
            </w:r>
          </w:p>
        </w:tc>
        <w:tc>
          <w:tcPr>
            <w:tcW w:type="dxa" w:w="1080"/>
          </w:tcPr>
          <w:p>
            <w:r>
              <w:t>About Us</w:t>
            </w:r>
          </w:p>
        </w:tc>
      </w:tr>
    </w:tbl>
    <w:p/>
    <w:p/>
    <w:p/>
    <w:p>
      <w:pPr>
        <w:pStyle w:val="Heading2"/>
      </w:pPr>
      <w:r>
        <w:t>Comprehensive SEO Analysis</w:t>
      </w:r>
    </w:p>
    <w:p/>
    <w:p>
      <w:pPr>
        <w:pStyle w:val="Heading3"/>
      </w:pPr>
      <w:r>
        <w:t>Overall Performance</w:t>
      </w:r>
    </w:p>
    <w:p>
      <w:pPr>
        <w:pStyle w:val="ListBullet"/>
      </w:pPr>
      <w:r>
        <w:t>**Average SEO Score**: 79.5/100</w:t>
      </w:r>
    </w:p>
    <w:p>
      <w:pPr>
        <w:pStyle w:val="ListBullet"/>
      </w:pPr>
      <w:r>
        <w:t>**Top Performing Page**: Homepage (93/100)</w:t>
      </w:r>
    </w:p>
    <w:p>
      <w:pPr>
        <w:pStyle w:val="ListBullet"/>
      </w:pPr>
      <w:r>
        <w:t>**Lowest Performing Page**: about-sydney-coach-charter/frequently-asked-questions/ (60/100)</w:t>
      </w:r>
    </w:p>
    <w:p/>
    <w:p>
      <w:pPr>
        <w:pStyle w:val="Heading3"/>
      </w:pPr>
      <w:r>
        <w:t>Title Tag Analysis</w:t>
      </w:r>
    </w:p>
    <w:p>
      <w:pPr>
        <w:pStyle w:val="ListBullet"/>
      </w:pPr>
      <w:r>
        <w:t>**Pages with Optimal Title Length (30-60 chars)**: 20 / 28</w:t>
      </w:r>
    </w:p>
    <w:p>
      <w:pPr>
        <w:pStyle w:val="ListBullet"/>
      </w:pPr>
      <w:r>
        <w:t>**Average Title Length**: 54.3 characters</w:t>
      </w:r>
    </w:p>
    <w:p>
      <w:pPr>
        <w:pStyle w:val="ListBullet"/>
      </w:pPr>
      <w:r>
        <w:t>**Titles Too Long (&gt;60 chars)**: 8 pages</w:t>
      </w:r>
    </w:p>
    <w:p>
      <w:pPr>
        <w:pStyle w:val="ListBullet"/>
      </w:pPr>
      <w:r>
        <w:t>**Titles Too Short (&lt;30 chars)**: 0 pages</w:t>
      </w:r>
    </w:p>
    <w:p>
      <w:pPr>
        <w:pStyle w:val="ListBullet"/>
      </w:pPr>
      <w:r>
        <w:t>**Average Title Score**: 92.0/100</w:t>
      </w:r>
    </w:p>
    <w:p/>
    <w:p>
      <w:pPr>
        <w:pStyle w:val="Heading3"/>
      </w:pPr>
      <w:r>
        <w:t>Meta Description Analysis</w:t>
      </w:r>
    </w:p>
    <w:p>
      <w:pPr>
        <w:pStyle w:val="ListBullet"/>
      </w:pPr>
      <w:r>
        <w:t>**Pages with Meta Descriptions**: 28 / 28</w:t>
      </w:r>
    </w:p>
    <w:p>
      <w:pPr>
        <w:pStyle w:val="ListBullet"/>
      </w:pPr>
      <w:r>
        <w:t>**Pages with Optimal Meta Length (120-160 chars)**: 2 / 28</w:t>
      </w:r>
    </w:p>
    <w:p>
      <w:pPr>
        <w:pStyle w:val="ListBullet"/>
      </w:pPr>
      <w:r>
        <w:t>**Average Meta Description Length**: 134.7 characters</w:t>
      </w:r>
    </w:p>
    <w:p>
      <w:pPr>
        <w:pStyle w:val="ListBullet"/>
      </w:pPr>
      <w:r>
        <w:t>**Missing Meta Descriptions**: 0 pages</w:t>
      </w:r>
    </w:p>
    <w:p>
      <w:pPr>
        <w:pStyle w:val="ListBullet"/>
      </w:pPr>
      <w:r>
        <w:t>**Average Meta Score**: 54.3/100</w:t>
      </w:r>
    </w:p>
    <w:p/>
    <w:p>
      <w:pPr>
        <w:pStyle w:val="Heading3"/>
      </w:pPr>
      <w:r>
        <w:t>Heading Structure Analysis</w:t>
      </w:r>
    </w:p>
    <w:p>
      <w:pPr>
        <w:pStyle w:val="ListBullet"/>
      </w:pPr>
      <w:r>
        <w:t>**Pages with H1 Tags**: 28 / 28</w:t>
      </w:r>
    </w:p>
    <w:p>
      <w:pPr>
        <w:pStyle w:val="ListBullet"/>
      </w:pPr>
      <w:r>
        <w:t>**Pages with H2 Tags**: 28 / 28</w:t>
      </w:r>
    </w:p>
    <w:p>
      <w:pPr>
        <w:pStyle w:val="ListBullet"/>
      </w:pPr>
      <w:r>
        <w:t>**Average Heading Score**: 92.1/100</w:t>
      </w:r>
    </w:p>
    <w:p/>
    <w:p>
      <w:pPr>
        <w:pStyle w:val="Heading3"/>
      </w:pPr>
      <w:r>
        <w:t>Content &amp; Technical Analysis</w:t>
      </w:r>
    </w:p>
    <w:p>
      <w:pPr>
        <w:pStyle w:val="ListBullet"/>
      </w:pPr>
      <w:r>
        <w:t>**Average Word Count**: 0 words per page</w:t>
      </w:r>
    </w:p>
    <w:p>
      <w:pPr>
        <w:pStyle w:val="ListBullet"/>
      </w:pPr>
      <w:r>
        <w:t>**Total Images**: 254 images across all pages</w:t>
      </w:r>
    </w:p>
    <w:p>
      <w:pPr>
        <w:pStyle w:val="ListBullet"/>
      </w:pPr>
      <w:r>
        <w:t>**Images Missing Alt Text**: 254 images</w:t>
      </w:r>
    </w:p>
    <w:p>
      <w:pPr>
        <w:pStyle w:val="ListBullet"/>
      </w:pPr>
      <w:r>
        <w:t>**Average Internal Links**: 0.0 per page</w:t>
      </w:r>
    </w:p>
    <w:p>
      <w:pPr>
        <w:pStyle w:val="ListBullet"/>
      </w:pPr>
      <w:r>
        <w:t>**Pages with Quote Buttons**: 28 / 28</w:t>
      </w:r>
    </w:p>
    <w:p/>
    <w:p>
      <w:pPr>
        <w:pStyle w:val="Heading3"/>
      </w:pPr>
      <w:r>
        <w:t>Page Type Performance</w:t>
      </w:r>
    </w:p>
    <w:p>
      <w:pPr>
        <w:pStyle w:val="ListBullet"/>
      </w:pPr>
      <w:r>
        <w:t>**About Pages**: 6.0 pages (Avg Score: 75.0/100)</w:t>
      </w:r>
    </w:p>
    <w:p>
      <w:pPr>
        <w:pStyle w:val="ListBullet"/>
      </w:pPr>
      <w:r>
        <w:t>**Contact Pages**: 1.0 pages (Avg Score: 73.3/100)</w:t>
      </w:r>
    </w:p>
    <w:p>
      <w:pPr>
        <w:pStyle w:val="ListBullet"/>
      </w:pPr>
      <w:r>
        <w:t>**Homepage Pages**: 2.0 pages (Avg Score: 93.3/100)</w:t>
      </w:r>
    </w:p>
    <w:p>
      <w:pPr>
        <w:pStyle w:val="ListBullet"/>
      </w:pPr>
      <w:r>
        <w:t>**Services Pages**: 19.0 pages (Avg Score: 79.7/100)</w:t>
      </w:r>
    </w:p>
    <w:p/>
    <w:p/>
    <w:p>
      <w:pPr>
        <w:pStyle w:val="Heading3"/>
      </w:pPr>
      <w:r>
        <w:t>Critical Issues Requiring Attention</w:t>
      </w:r>
    </w:p>
    <w:p/>
    <w:p>
      <w:pPr>
        <w:pStyle w:val="ListNumber"/>
      </w:pPr>
      <w:r>
        <w:t>**8 pages with overly long titles**: corporate-bus-and-coach-charters/, sightseeing-tours-day-trip-bus-and-coach-charters/, school-transport-bus-coach-charters/</w:t>
      </w:r>
    </w:p>
    <w:p>
      <w:pPr>
        <w:pStyle w:val="ListNumber"/>
      </w:pPr>
      <w:r>
        <w:t>**254 images missing alt text** across 28 pages</w:t>
      </w:r>
    </w:p>
    <w:p/>
    <w:p/>
    <w:p>
      <w:pPr>
        <w:pStyle w:val="Heading3"/>
      </w:pPr>
      <w:r>
        <w:t>Improvement Recommendations</w:t>
      </w:r>
    </w:p>
    <w:p/>
    <w:p>
      <w:pPr>
        <w:pStyle w:val="ListNumber"/>
      </w:pPr>
      <w:r>
        <w:t>**Focus on meta descriptions**: Add compelling meta descriptions to pages missing them</w:t>
      </w:r>
    </w:p>
    <w:p>
      <w:pPr>
        <w:pStyle w:val="ListNumber"/>
      </w:pPr>
      <w:r>
        <w:t>**Optimise title lengths**: Adjust titles to 30-60 character range for better SERP display</w:t>
      </w:r>
    </w:p>
    <w:p>
      <w:pPr>
        <w:pStyle w:val="ListNumber"/>
      </w:pPr>
      <w:r>
        <w:t>**Enhance heading structure**: Ensure all pages have clear H1 and logical H2 hierarchy</w:t>
      </w:r>
    </w:p>
    <w:p>
      <w:pPr>
        <w:pStyle w:val="ListNumber"/>
      </w:pPr>
      <w:r>
        <w:t>**Improve alt text coverage**: Add descriptive alt text to all images</w:t>
      </w:r>
    </w:p>
    <w:p>
      <w:pPr>
        <w:pStyle w:val="ListNumber"/>
      </w:pPr>
      <w:r>
        <w:t>**Content optimisation**: Focus on pages with SEO scores below 70/100</w:t>
      </w:r>
    </w:p>
    <w:p/>
    <w:p>
      <w:r>
        <w:t>---</w:t>
      </w:r>
    </w:p>
    <w:p/>
    <w:p>
      <w:r>
        <w:rPr>
          <w:b w:val="0"/>
        </w:rPr>
        <w:t>: ✅ Real HTML extraction, no estimates or assumptions</w:t>
      </w:r>
    </w:p>
    <w:p>
      <w:r>
        <w:rPr>
          <w:b w:val="0"/>
        </w:rPr>
        <w:t>: Complete website crawl with 28 pages analysed</w:t>
      </w:r>
    </w:p>
    <w:p>
      <w:r>
        <w:rPr>
          <w:b w:val="0"/>
        </w:rPr>
        <w:t>: High - actual data from live website parsing</w:t>
      </w:r>
    </w:p>
    <w:p>
      <w:r>
        <w:rPr>
          <w:b w:val="0"/>
        </w:rPr>
        <w:t>: 03/09/2025 00:19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Enhanced Multi-Page SEO Data Extraction &amp; Analysis</dc:title>
  <dc:subject/>
  <dc:creator>Marketing Analysis System</dc:creator>
  <cp:keywords/>
  <dc:description>generated by python-docx</dc:description>
  <cp:lastModifiedBy/>
  <cp:revision>1</cp:revision>
  <dcterms:created xsi:type="dcterms:W3CDTF">2025-09-03T13:41:13Z</dcterms:created>
  <dcterms:modified xsi:type="dcterms:W3CDTF">2013-12-23T23:15:00Z</dcterms:modified>
  <cp:category/>
</cp:coreProperties>
</file>