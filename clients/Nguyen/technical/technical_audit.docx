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Nguyen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Nguyen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