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Content Strategy Development Project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</w:t>
      </w:r>
      <w:r>
        <w:t>: Comprehensive Content Strategy Development</w:t>
      </w:r>
    </w:p>
    <w:p>
      <w:r>
        <w:rPr>
          <w:b/>
        </w:rPr>
        <w:t>Client</w:t>
      </w:r>
      <w:r>
        <w:t>: Family Focus Legal</w:t>
      </w:r>
    </w:p>
    <w:p>
      <w:r>
        <w:rPr>
          <w:b/>
        </w:rPr>
        <w:t>Website</w:t>
      </w:r>
      <w:r>
        <w:t>: familyfocuslegal.com.au</w:t>
      </w:r>
    </w:p>
    <w:p>
      <w:r>
        <w:rPr>
          <w:b/>
        </w:rPr>
        <w:t>Location</w:t>
      </w:r>
      <w:r>
        <w:t>: Camden, NSW, Australia</w:t>
      </w:r>
    </w:p>
    <w:p>
      <w:r>
        <w:rPr>
          <w:b/>
        </w:rPr>
        <w:t>Industry</w:t>
      </w:r>
      <w:r>
        <w:t>: Legal Services</w:t>
      </w:r>
    </w:p>
    <w:p>
      <w:r>
        <w:rPr>
          <w:b/>
        </w:rPr>
        <w:t>Project Initiated</w:t>
      </w:r>
      <w:r>
        <w:t>: 19th September 2025</w:t>
      </w:r>
    </w:p>
    <w:p/>
    <w:p>
      <w:pPr>
        <w:pStyle w:val="Heading2"/>
        <w:jc w:val="left"/>
      </w:pPr>
      <w:r>
        <w:t>Project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Number"/>
      </w:pPr>
      <w:r>
        <w:rPr>
          <w:b/>
        </w:rPr>
        <w:t>Comprehensive Content Strategy Development</w:t>
      </w:r>
      <w:r>
        <w:t>: Create content hub architecture with pillar pages following SOP standards</w:t>
      </w:r>
    </w:p>
    <w:p>
      <w:pPr>
        <w:pStyle w:val="ListNumber"/>
      </w:pPr>
      <w:r>
        <w:rPr>
          <w:b/>
        </w:rPr>
        <w:t>Current Website Analysis</w:t>
      </w:r>
      <w:r>
        <w:t>: Extract and analyse existing content for strategic improvements</w:t>
      </w:r>
    </w:p>
    <w:p>
      <w:pPr>
        <w:pStyle w:val="ListNumber"/>
      </w:pPr>
      <w:r>
        <w:rPr>
          <w:b/>
        </w:rPr>
        <w:t>Research-Backed Foundation</w:t>
      </w:r>
      <w:r>
        <w:t>: Execute mandatory 4-phase research workflow before content creation</w:t>
      </w:r>
    </w:p>
    <w:p>
      <w:pPr>
        <w:pStyle w:val="ListNumber"/>
      </w:pPr>
      <w:r>
        <w:rPr>
          <w:b/>
        </w:rPr>
        <w:t>Local Market Optimisation</w:t>
      </w:r>
      <w:r>
        <w:t>: Focus on Camden, NSW market with Australian legal services expertise</w:t>
      </w:r>
    </w:p>
    <w:p>
      <w:pPr>
        <w:pStyle w:val="ListNumber"/>
      </w:pPr>
      <w:r>
        <w:rPr>
          <w:b/>
        </w:rPr>
        <w:t>Quality Assurance</w:t>
      </w:r>
      <w:r>
        <w:t>: Achieve ≥8.5/10 aggregate quality score through iterative feedback loops</w:t>
      </w:r>
    </w:p>
    <w:p/>
    <w:p>
      <w:pPr>
        <w:pStyle w:val="Heading3"/>
        <w:jc w:val="left"/>
      </w:pPr>
      <w:r>
        <w:t>Strategic Outcomes</w:t>
      </w:r>
    </w:p>
    <w:p>
      <w:pPr>
        <w:pStyle w:val="ListBullet"/>
      </w:pPr>
      <w:r>
        <w:rPr>
          <w:b/>
        </w:rPr>
        <w:t>Content Hub Development</w:t>
      </w:r>
      <w:r>
        <w:t>: Multi-layered content architecture for topic authority</w:t>
      </w:r>
    </w:p>
    <w:p>
      <w:pPr>
        <w:pStyle w:val="ListBullet"/>
      </w:pPr>
      <w:r>
        <w:rPr>
          <w:b/>
        </w:rPr>
        <w:t>Pillar Page Creation</w:t>
      </w:r>
      <w:r>
        <w:t>: Comprehensive topic coverage for legal services</w:t>
      </w:r>
    </w:p>
    <w:p>
      <w:pPr>
        <w:pStyle w:val="ListBullet"/>
      </w:pPr>
      <w:r>
        <w:rPr>
          <w:b/>
        </w:rPr>
        <w:t>Blog Content Planning</w:t>
      </w:r>
      <w:r>
        <w:t>: Strategic content calendar aligned with research findings</w:t>
      </w:r>
    </w:p>
    <w:p>
      <w:pPr>
        <w:pStyle w:val="ListBullet"/>
      </w:pPr>
      <w:r>
        <w:rPr>
          <w:b/>
        </w:rPr>
        <w:t>SEO Optimisation</w:t>
      </w:r>
      <w:r>
        <w:t>: Advanced keyword strategy and search landscape analysis</w:t>
      </w:r>
    </w:p>
    <w:p>
      <w:pPr>
        <w:pStyle w:val="ListBullet"/>
      </w:pPr>
      <w:r>
        <w:rPr>
          <w:b/>
        </w:rPr>
        <w:t>Legal Compliance</w:t>
      </w:r>
      <w:r>
        <w:t>: E-A-T credibility enhancement and industry expertise integration</w:t>
      </w:r>
    </w:p>
    <w:p/>
    <w:p>
      <w:pPr>
        <w:pStyle w:val="Heading2"/>
        <w:jc w:val="left"/>
      </w:pPr>
      <w:r>
        <w:t>Scope &amp; Focus Areas</w:t>
      </w:r>
    </w:p>
    <w:p/>
    <w:p>
      <w:pPr>
        <w:pStyle w:val="Heading3"/>
        <w:jc w:val="left"/>
      </w:pPr>
      <w:r>
        <w:t>Content Strategy Components</w:t>
      </w:r>
    </w:p>
    <w:p>
      <w:pPr>
        <w:pStyle w:val="ListBullet"/>
      </w:pPr>
      <w:r>
        <w:rPr>
          <w:b/>
        </w:rPr>
        <w:t>Content Hubs</w:t>
      </w:r>
      <w:r>
        <w:t>: Thematic content organisation for maximum SEO impact</w:t>
      </w:r>
    </w:p>
    <w:p>
      <w:pPr>
        <w:pStyle w:val="ListBullet"/>
      </w:pPr>
      <w:r>
        <w:rPr>
          <w:b/>
        </w:rPr>
        <w:t>Pillar Pages</w:t>
      </w:r>
      <w:r>
        <w:t>: Comprehensive topic coverage pages</w:t>
      </w:r>
    </w:p>
    <w:p>
      <w:pPr>
        <w:pStyle w:val="ListBullet"/>
      </w:pPr>
      <w:r>
        <w:rPr>
          <w:b/>
        </w:rPr>
        <w:t>Blog Content Planning</w:t>
      </w:r>
      <w:r>
        <w:t>: Strategic content calendar with series development</w:t>
      </w:r>
    </w:p>
    <w:p>
      <w:pPr>
        <w:pStyle w:val="ListBullet"/>
      </w:pPr>
      <w:r>
        <w:rPr>
          <w:b/>
        </w:rPr>
        <w:t>Current Content Analysis</w:t>
      </w:r>
      <w:r>
        <w:t>: Website audit and improvement recommendations</w:t>
      </w:r>
    </w:p>
    <w:p>
      <w:pPr>
        <w:pStyle w:val="ListBullet"/>
      </w:pPr>
      <w:r>
        <w:rPr>
          <w:b/>
        </w:rPr>
        <w:t>Local SEO Integration</w:t>
      </w:r>
      <w:r>
        <w:t>: Camden, NSW market focus and geographic optimisation</w:t>
      </w:r>
    </w:p>
    <w:p/>
    <w:p>
      <w:pPr>
        <w:pStyle w:val="Heading3"/>
        <w:jc w:val="left"/>
      </w:pPr>
      <w:r>
        <w:t>Research Workflow Requirements</w:t>
      </w:r>
    </w:p>
    <w:p>
      <w:r>
        <w:t>Following mandatory 4-phase research protocol:</w:t>
      </w:r>
    </w:p>
    <w:p/>
    <w:p>
      <w:r>
        <w:t>#### Phase 1: Foundation Research &amp; Strategic Analysis</w:t>
      </w:r>
    </w:p>
    <w:p>
      <w:pPr>
        <w:pStyle w:val="ListBullet"/>
      </w:pPr>
      <w:r>
        <w:t>SOP compliance verification against legal industry standards</w:t>
      </w:r>
    </w:p>
    <w:p>
      <w:pPr>
        <w:pStyle w:val="ListBullet"/>
      </w:pPr>
      <w:r>
        <w:t>Detailed audience persona development (legal service clients)</w:t>
      </w:r>
    </w:p>
    <w:p>
      <w:pPr>
        <w:pStyle w:val="ListBullet"/>
      </w:pPr>
      <w:r>
        <w:t>Market research for Camden, NSW legal services landscape</w:t>
      </w:r>
    </w:p>
    <w:p>
      <w:pPr>
        <w:pStyle w:val="ListBullet"/>
      </w:pPr>
      <w:r>
        <w:t>USP analysis and competitive differentiation strategy</w:t>
      </w:r>
    </w:p>
    <w:p>
      <w:pPr>
        <w:pStyle w:val="ListBullet"/>
      </w:pPr>
      <w:r>
        <w:t>Brand SWOT analysis and competitor strategic positioning</w:t>
      </w:r>
    </w:p>
    <w:p/>
    <w:p>
      <w:r>
        <w:t>#### Phase 2: Competitive Intelligence &amp; Search Landscape</w:t>
      </w:r>
    </w:p>
    <w:p>
      <w:pPr>
        <w:pStyle w:val="ListBullet"/>
      </w:pPr>
      <w:r>
        <w:t>Legal services competitive positioning analysis</w:t>
      </w:r>
    </w:p>
    <w:p>
      <w:pPr>
        <w:pStyle w:val="ListBullet"/>
      </w:pPr>
      <w:r>
        <w:t>Industry trending topics and hot issues research</w:t>
      </w:r>
    </w:p>
    <w:p>
      <w:pPr>
        <w:pStyle w:val="ListBullet"/>
      </w:pPr>
      <w:r>
        <w:t>Content gap identification in legal services market</w:t>
      </w:r>
    </w:p>
    <w:p>
      <w:pPr>
        <w:pStyle w:val="ListBullet"/>
      </w:pPr>
      <w:r>
        <w:t>Search landscape analysis (competition levels, seasonal trends)</w:t>
      </w:r>
    </w:p>
    <w:p>
      <w:pPr>
        <w:pStyle w:val="ListBullet"/>
      </w:pPr>
      <w:r>
        <w:t>Competitor content audit and user journey mapping</w:t>
      </w:r>
    </w:p>
    <w:p/>
    <w:p>
      <w:r>
        <w:t>#### Phase 3: Advanced SEO &amp; Keyword Strategy</w:t>
      </w:r>
    </w:p>
    <w:p>
      <w:pPr>
        <w:pStyle w:val="ListBullet"/>
      </w:pPr>
      <w:r>
        <w:t>Comprehensive legal services keyword research</w:t>
      </w:r>
    </w:p>
    <w:p>
      <w:pPr>
        <w:pStyle w:val="ListBullet"/>
      </w:pPr>
      <w:r>
        <w:t>Search intent analysis and client journey optimisation</w:t>
      </w:r>
    </w:p>
    <w:p>
      <w:pPr>
        <w:pStyle w:val="ListBullet"/>
      </w:pPr>
      <w:r>
        <w:t>Keyword gap analysis for competitive advantages</w:t>
      </w:r>
    </w:p>
    <w:p>
      <w:pPr>
        <w:pStyle w:val="ListBullet"/>
      </w:pPr>
      <w:r>
        <w:t>Funnel stage keyword mapping (awareness → decision)</w:t>
      </w:r>
    </w:p>
    <w:p>
      <w:pPr>
        <w:pStyle w:val="ListBullet"/>
      </w:pPr>
      <w:r>
        <w:t>Emerging legal trends keyword identification</w:t>
      </w:r>
    </w:p>
    <w:p/>
    <w:p>
      <w:r>
        <w:t>#### Phase 4: Content Planning &amp; AI Optimization</w:t>
      </w:r>
    </w:p>
    <w:p>
      <w:pPr>
        <w:pStyle w:val="ListBullet"/>
      </w:pPr>
      <w:r>
        <w:t>Detailed content briefs with legal compliance considerations</w:t>
      </w:r>
    </w:p>
    <w:p>
      <w:pPr>
        <w:pStyle w:val="ListBullet"/>
      </w:pPr>
      <w:r>
        <w:t>Content structure specifications for legal authority</w:t>
      </w:r>
    </w:p>
    <w:p>
      <w:pPr>
        <w:pStyle w:val="ListBullet"/>
      </w:pPr>
      <w:r>
        <w:t>AI readiness optimisation for voice search</w:t>
      </w:r>
    </w:p>
    <w:p>
      <w:pPr>
        <w:pStyle w:val="ListBullet"/>
      </w:pPr>
      <w:r>
        <w:t>Strategic content ideas based on research foundation</w:t>
      </w:r>
    </w:p>
    <w:p>
      <w:pPr>
        <w:pStyle w:val="ListBullet"/>
      </w:pPr>
      <w:r>
        <w:t>12-month content calendar with legal industry focus</w:t>
      </w:r>
    </w:p>
    <w:p/>
    <w:p>
      <w:pPr>
        <w:pStyle w:val="Heading2"/>
        <w:jc w:val="left"/>
      </w:pPr>
      <w:r>
        <w:t>Quality Assurance Protocol</w:t>
      </w:r>
    </w:p>
    <w:p/>
    <w:p>
      <w:pPr>
        <w:pStyle w:val="Heading3"/>
        <w:jc w:val="left"/>
      </w:pPr>
      <w:r>
        <w:t>Iterative Feedback Loop Integration</w:t>
      </w:r>
    </w:p>
    <w:p>
      <w:r>
        <w:rPr>
          <w:b/>
        </w:rPr>
        <w:t>Mandatory Agent Sequence</w:t>
      </w:r>
      <w:r>
        <w:t>: clarity_conciseness_editor → cognitive_load_minimizer → content_critique_specialist → ai_text_naturalizer</w:t>
      </w:r>
    </w:p>
    <w:p/>
    <w:p>
      <w:r>
        <w:rPr>
          <w:b/>
        </w:rPr>
        <w:t>Quality Thresholds</w:t>
      </w:r>
      <w:r>
        <w:t>:</w:t>
      </w:r>
    </w:p>
    <w:p>
      <w:pPr>
        <w:pStyle w:val="ListBullet"/>
      </w:pPr>
      <w:r>
        <w:t>Individual agent thresholds: ≥7-8/10 (varies by agent)</w:t>
      </w:r>
    </w:p>
    <w:p>
      <w:pPr>
        <w:pStyle w:val="ListBullet"/>
      </w:pPr>
      <w:r>
        <w:t>Aggregate quality target: ≥8.5/10</w:t>
      </w:r>
    </w:p>
    <w:p>
      <w:pPr>
        <w:pStyle w:val="ListBullet"/>
      </w:pPr>
      <w:r>
        <w:t>Maximum iterations: 3 per content piece</w:t>
      </w:r>
    </w:p>
    <w:p>
      <w:pPr>
        <w:pStyle w:val="ListBullet"/>
      </w:pPr>
      <w:r>
        <w:t>Progress tracking required between iterations</w:t>
      </w:r>
    </w:p>
    <w:p/>
    <w:p>
      <w:pPr>
        <w:pStyle w:val="Heading3"/>
        <w:jc w:val="left"/>
      </w:pPr>
      <w:r>
        <w:t>Australian English Compliance</w:t>
      </w:r>
    </w:p>
    <w:p>
      <w:pPr>
        <w:pStyle w:val="ListBullet"/>
      </w:pPr>
      <w:r>
        <w:rPr>
          <w:b/>
        </w:rPr>
        <w:t>Spelling Standards</w:t>
      </w:r>
      <w:r>
        <w:t>: optimise, realise, colour, centre, analyse, organisation</w:t>
      </w:r>
    </w:p>
    <w:p>
      <w:pPr>
        <w:pStyle w:val="ListBullet"/>
      </w:pPr>
      <w:r>
        <w:rPr>
          <w:b/>
        </w:rPr>
        <w:t>Legal Terminology</w:t>
      </w:r>
      <w:r>
        <w:t>: Australian legal system references and terminology</w:t>
      </w:r>
    </w:p>
    <w:p>
      <w:pPr>
        <w:pStyle w:val="ListBullet"/>
      </w:pPr>
      <w:r>
        <w:rPr>
          <w:b/>
        </w:rPr>
        <w:t>Local Context</w:t>
      </w:r>
      <w:r>
        <w:t>: Camden, NSW geographic and cultural references</w:t>
      </w:r>
    </w:p>
    <w:p>
      <w:pPr>
        <w:pStyle w:val="ListBullet"/>
      </w:pPr>
      <w:r>
        <w:rPr>
          <w:b/>
        </w:rPr>
        <w:t>Currency References</w:t>
      </w:r>
      <w:r>
        <w:t>: Australian Dollar (AUD) for pricing</w:t>
      </w:r>
    </w:p>
    <w:p>
      <w:pPr>
        <w:pStyle w:val="ListBullet"/>
      </w:pPr>
      <w:r>
        <w:rPr>
          <w:b/>
        </w:rPr>
        <w:t>Date Format</w:t>
      </w:r>
      <w:r>
        <w:t>: DD/MM/YYYY Australian standard</w:t>
      </w:r>
    </w:p>
    <w:p/>
    <w:p>
      <w:pPr>
        <w:pStyle w:val="Heading2"/>
        <w:jc w:val="left"/>
      </w:pPr>
      <w:r>
        <w:t>Specialist Squad Coordination</w:t>
      </w:r>
    </w:p>
    <w:p/>
    <w:p>
      <w:pPr>
        <w:pStyle w:val="Heading3"/>
        <w:jc w:val="left"/>
      </w:pPr>
      <w:r>
        <w:t>SiteSpect Squad Activation</w:t>
      </w:r>
    </w:p>
    <w:p>
      <w:pPr>
        <w:pStyle w:val="ListBullet"/>
      </w:pPr>
      <w:r>
        <w:t>Technical audit and UX/UI analysis</w:t>
      </w:r>
    </w:p>
    <w:p>
      <w:pPr>
        <w:pStyle w:val="ListBullet"/>
      </w:pPr>
      <w:r>
        <w:t>Current website content extraction</w:t>
      </w:r>
    </w:p>
    <w:p>
      <w:pPr>
        <w:pStyle w:val="ListBullet"/>
      </w:pPr>
      <w:r>
        <w:t>Performance and accessibility assessment</w:t>
      </w:r>
    </w:p>
    <w:p>
      <w:pPr>
        <w:pStyle w:val="ListBullet"/>
      </w:pPr>
      <w:r>
        <w:t>AI readiness evaluation</w:t>
      </w:r>
    </w:p>
    <w:p/>
    <w:p>
      <w:pPr>
        <w:pStyle w:val="Heading3"/>
        <w:jc w:val="left"/>
      </w:pPr>
      <w:r>
        <w:t>ContentForge Squad Activation</w:t>
      </w:r>
    </w:p>
    <w:p>
      <w:pPr>
        <w:pStyle w:val="ListBullet"/>
      </w:pPr>
      <w:r>
        <w:rPr>
          <w:b/>
        </w:rPr>
        <w:t>Research Corps</w:t>
      </w:r>
      <w:r>
        <w:t>: Parallel foundation research execution</w:t>
      </w:r>
    </w:p>
    <w:p>
      <w:pPr>
        <w:pStyle w:val="ListBullet"/>
      </w:pPr>
      <w:r>
        <w:rPr>
          <w:b/>
        </w:rPr>
        <w:t>Advanced Research Intelligence</w:t>
      </w:r>
      <w:r>
        <w:t>: Competitive and technical research</w:t>
      </w:r>
    </w:p>
    <w:p>
      <w:pPr>
        <w:pStyle w:val="ListBullet"/>
      </w:pPr>
      <w:r>
        <w:rPr>
          <w:b/>
        </w:rPr>
        <w:t>Content Creation Pipeline</w:t>
      </w:r>
      <w:r>
        <w:t>: Sequential content development</w:t>
      </w:r>
    </w:p>
    <w:p>
      <w:pPr>
        <w:pStyle w:val="ListBullet"/>
      </w:pPr>
      <w:r>
        <w:rPr>
          <w:b/>
        </w:rPr>
        <w:t>Quality Assurance</w:t>
      </w:r>
      <w:r>
        <w:t>: Multi-perspective content review</w:t>
      </w:r>
    </w:p>
    <w:p/>
    <w:p>
      <w:pPr>
        <w:pStyle w:val="Heading3"/>
        <w:jc w:val="left"/>
      </w:pPr>
      <w:r>
        <w:t>StrategyNexus Squad Activation</w:t>
      </w:r>
    </w:p>
    <w:p>
      <w:pPr>
        <w:pStyle w:val="ListBullet"/>
      </w:pPr>
      <w:r>
        <w:t>Strategic analysis and competitive positioning</w:t>
      </w:r>
    </w:p>
    <w:p>
      <w:pPr>
        <w:pStyle w:val="ListBullet"/>
      </w:pPr>
      <w:r>
        <w:t>Brand analysis with legal industry focus</w:t>
      </w:r>
    </w:p>
    <w:p>
      <w:pPr>
        <w:pStyle w:val="ListBullet"/>
      </w:pPr>
      <w:r>
        <w:t>SEO strategy development</w:t>
      </w:r>
    </w:p>
    <w:p>
      <w:pPr>
        <w:pStyle w:val="ListBullet"/>
      </w:pPr>
      <w:r>
        <w:t>User journey optimisation for legal clients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Quantitative Measures</w:t>
      </w:r>
    </w:p>
    <w:p>
      <w:pPr>
        <w:pStyle w:val="ListBullet"/>
      </w:pPr>
      <w:r>
        <w:t>Content quality score ≥8.5/10 aggregate</w:t>
      </w:r>
    </w:p>
    <w:p>
      <w:pPr>
        <w:pStyle w:val="ListBullet"/>
      </w:pPr>
      <w:r>
        <w:t>100% Australian English compliance verification</w:t>
      </w:r>
    </w:p>
    <w:p>
      <w:pPr>
        <w:pStyle w:val="ListBullet"/>
      </w:pPr>
      <w:r>
        <w:t>Complete 4-phase research workflow documentation</w:t>
      </w:r>
    </w:p>
    <w:p>
      <w:pPr>
        <w:pStyle w:val="ListBullet"/>
      </w:pPr>
      <w:r>
        <w:t>Iterative feedback loop completion for all content</w:t>
      </w:r>
    </w:p>
    <w:p/>
    <w:p>
      <w:pPr>
        <w:pStyle w:val="Heading3"/>
        <w:jc w:val="left"/>
      </w:pPr>
      <w:r>
        <w:t>Qualitative Measures</w:t>
      </w:r>
    </w:p>
    <w:p>
      <w:pPr>
        <w:pStyle w:val="ListBullet"/>
      </w:pPr>
      <w:r>
        <w:t>Legal industry expertise integration</w:t>
      </w:r>
    </w:p>
    <w:p>
      <w:pPr>
        <w:pStyle w:val="ListBullet"/>
      </w:pPr>
      <w:r>
        <w:t>Local market relevance (Camden, NSW)</w:t>
      </w:r>
    </w:p>
    <w:p>
      <w:pPr>
        <w:pStyle w:val="ListBullet"/>
      </w:pPr>
      <w:r>
        <w:t>E-A-T credibility enhancement</w:t>
      </w:r>
    </w:p>
    <w:p>
      <w:pPr>
        <w:pStyle w:val="ListBullet"/>
      </w:pPr>
      <w:r>
        <w:t>Strategic content hub architecture</w:t>
      </w:r>
    </w:p>
    <w:p>
      <w:pPr>
        <w:pStyle w:val="ListBullet"/>
      </w:pPr>
      <w:r>
        <w:t>Client conversion path optimisation</w:t>
      </w:r>
    </w:p>
    <w:p/>
    <w:p>
      <w:pPr>
        <w:pStyle w:val="Heading2"/>
        <w:jc w:val="left"/>
      </w:pPr>
      <w:r>
        <w:t>Timeline &amp; Milestones</w:t>
      </w:r>
    </w:p>
    <w:p/>
    <w:p>
      <w:pPr>
        <w:pStyle w:val="Heading3"/>
        <w:jc w:val="left"/>
      </w:pPr>
      <w:r>
        <w:t>Phase 1-4 Research Completion: Days 1-5</w:t>
      </w:r>
    </w:p>
    <w:p>
      <w:pPr>
        <w:pStyle w:val="ListBullet"/>
      </w:pPr>
      <w:r>
        <w:t>Foundation research and strategic analysis</w:t>
      </w:r>
    </w:p>
    <w:p>
      <w:pPr>
        <w:pStyle w:val="ListBullet"/>
      </w:pPr>
      <w:r>
        <w:t>Competitive intelligence and search landscape</w:t>
      </w:r>
    </w:p>
    <w:p>
      <w:pPr>
        <w:pStyle w:val="ListBullet"/>
      </w:pPr>
      <w:r>
        <w:t>Advanced SEO and keyword strategy</w:t>
      </w:r>
    </w:p>
    <w:p>
      <w:pPr>
        <w:pStyle w:val="ListBullet"/>
      </w:pPr>
      <w:r>
        <w:t>Content planning and AI optimisation</w:t>
      </w:r>
    </w:p>
    <w:p/>
    <w:p>
      <w:pPr>
        <w:pStyle w:val="Heading3"/>
        <w:jc w:val="left"/>
      </w:pPr>
      <w:r>
        <w:t>Content Strategy Development: Days 6-8</w:t>
      </w:r>
    </w:p>
    <w:p>
      <w:pPr>
        <w:pStyle w:val="ListBullet"/>
      </w:pPr>
      <w:r>
        <w:t>Content hub architecture design</w:t>
      </w:r>
    </w:p>
    <w:p>
      <w:pPr>
        <w:pStyle w:val="ListBullet"/>
      </w:pPr>
      <w:r>
        <w:t>Pillar page strategy development</w:t>
      </w:r>
    </w:p>
    <w:p>
      <w:pPr>
        <w:pStyle w:val="ListBullet"/>
      </w:pPr>
      <w:r>
        <w:t>Blog content planning and calendar creation</w:t>
      </w:r>
    </w:p>
    <w:p/>
    <w:p>
      <w:pPr>
        <w:pStyle w:val="Heading3"/>
        <w:jc w:val="left"/>
      </w:pPr>
      <w:r>
        <w:t>Quality Assurance &amp; Finalisation: Days 9-10</w:t>
      </w:r>
    </w:p>
    <w:p>
      <w:pPr>
        <w:pStyle w:val="ListBullet"/>
      </w:pPr>
      <w:r>
        <w:t>Iterative feedback loop execution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Final deliverable compilation and documentation</w:t>
      </w:r>
    </w:p>
    <w:p/>
    <w:p>
      <w:pPr>
        <w:pStyle w:val="Heading2"/>
        <w:jc w:val="left"/>
      </w:pPr>
      <w:r>
        <w:t>Project Deliverables Overview</w:t>
      </w:r>
    </w:p>
    <w:p/>
    <w:p>
      <w:r>
        <w:t>All deliverables will be created in standardised client folder structure with proper documentation, source citations, and iterative quality improvement through feedback loops.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