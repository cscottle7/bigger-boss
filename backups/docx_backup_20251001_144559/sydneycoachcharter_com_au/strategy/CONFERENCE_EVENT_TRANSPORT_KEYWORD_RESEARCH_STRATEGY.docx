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Conference &amp; Special Event Transportation - Keyword Research Strategy</w:t>
      </w:r>
    </w:p>
    <w:p/>
    <w:p>
      <w:r>
        <w:t>**Client:** Sydney Coach Charter</w:t>
      </w:r>
    </w:p>
    <w:p>
      <w:r>
        <w:t>**Target Page:** https://sydneycoachcharter.com.au/conference-and-special-event-bus-and-coach-charters/</w:t>
      </w:r>
    </w:p>
    <w:p>
      <w:r>
        <w:t>**Strategy Development Date:** 10 September 2025</w:t>
      </w:r>
    </w:p>
    <w:p>
      <w:r>
        <w:t>**Research Focus:** Conference &amp; Corporate Event Transportation Keyword Strategy</w:t>
      </w:r>
    </w:p>
    <w:p>
      <w:r>
        <w:t>**Report Type:** Strategic Keyword Research Roadmap &amp; Implementation Methodology</w:t>
      </w:r>
    </w:p>
    <w:p/>
    <w:p>
      <w:pPr>
        <w:pStyle w:val="Heading2"/>
        <w:jc w:val="left"/>
      </w:pPr>
      <w:r>
        <w:t>Table of Contents</w:t>
      </w:r>
    </w:p>
    <w:p>
      <w:r>
        <w:t>1. [Executive Summary](#executive-summary)</w:t>
      </w:r>
    </w:p>
    <w:p>
      <w:r>
        <w:t>2. [Strategic Keyword Research Framework](#strategic-keyword-research-framework)</w:t>
      </w:r>
    </w:p>
    <w:p>
      <w:r>
        <w:t>3. [Phase 1: Foundation Research &amp; SOP Compliance](#phase-1-foundation-research--sop-compliance)</w:t>
      </w:r>
    </w:p>
    <w:p>
      <w:r>
        <w:t>4. [Phase 2: Competitive Intelligence &amp; Market Analysis](#phase-2-competitive-intelligence--market-analysis)</w:t>
      </w:r>
    </w:p>
    <w:p>
      <w:r>
        <w:t>5. [Phase 3: Advanced SEO &amp; Keyword Strategy](#phase-3-advanced-seo--keyword-strategy)</w:t>
      </w:r>
    </w:p>
    <w:p>
      <w:r>
        <w:t>6. [Phase 4: Implementation Methodology](#phase-4-implementation-methodology)</w:t>
      </w:r>
    </w:p>
    <w:p>
      <w:r>
        <w:t>7. [Conference-Specific Keyword Opportunities](#conference-specific-keyword-opportunities)</w:t>
      </w:r>
    </w:p>
    <w:p>
      <w:r>
        <w:t>8. [Seasonal Event Keyword Mapping](#seasonal-event-keyword-mapping)</w:t>
      </w:r>
    </w:p>
    <w:p>
      <w:r>
        <w:t>9. [Voice Search &amp; Emerging Trends Integration](#voice-search--emerging-trends-integration)</w:t>
      </w:r>
    </w:p>
    <w:p>
      <w:r>
        <w:t>10. [Technical Research Methodology](#technical-research-methodology)</w:t>
      </w:r>
    </w:p>
    <w:p>
      <w:r>
        <w:t>11. [Expected Deliverables &amp; Timeline](#expected-deliverables--timeline)</w:t>
      </w:r>
    </w:p>
    <w:p>
      <w:r>
        <w:t>12. [Success Metrics &amp; KPIs](#success-metrics--kpis)</w:t>
      </w:r>
    </w:p>
    <w:p/>
    <w:p>
      <w:pPr>
        <w:pStyle w:val="Heading2"/>
        <w:jc w:val="left"/>
      </w:pPr>
      <w:r>
        <w:t>Executive Summary</w:t>
      </w:r>
    </w:p>
    <w:p/>
    <w:p>
      <w:r>
        <w:t>This strategic keyword research roadmap provides a comprehensive methodology for identifying, analysing, and implementing keywords specifically for Sydney Coach Charter's conference and special event transportation page. The strategy integrates mandatory research phases, competitive intelligence, seasonal booking patterns, and emerging voice search trends to create a data-driven keyword optimisation plan.</w:t>
      </w:r>
    </w:p>
    <w:p/>
    <w:p>
      <w:r>
        <w:rPr>
          <w:b/>
        </w:rPr>
        <w:t>Strategic Focus Areas:</w:t>
      </w:r>
    </w:p>
    <w:p>
      <w:pPr>
        <w:pStyle w:val="ListBullet"/>
      </w:pPr>
      <w:r>
        <w:t>Conference and corporate event transportation keywords</w:t>
      </w:r>
    </w:p>
    <w:p>
      <w:pPr>
        <w:pStyle w:val="ListBullet"/>
      </w:pPr>
      <w:r>
        <w:t>Sydney-specific local SEO optimisation</w:t>
      </w:r>
    </w:p>
    <w:p>
      <w:pPr>
        <w:pStyle w:val="ListBullet"/>
      </w:pPr>
      <w:r>
        <w:t>Seasonal event patterns and booking cycles</w:t>
      </w:r>
    </w:p>
    <w:p>
      <w:pPr>
        <w:pStyle w:val="ListBullet"/>
      </w:pPr>
      <w:r>
        <w:t>Voice search optimisation for mobile and "near me" queries</w:t>
      </w:r>
    </w:p>
    <w:p>
      <w:pPr>
        <w:pStyle w:val="ListBullet"/>
      </w:pPr>
      <w:r>
        <w:t>Sustainable transportation and ESG compliance keywords</w:t>
      </w:r>
    </w:p>
    <w:p>
      <w:pPr>
        <w:pStyle w:val="ListBullet"/>
      </w:pPr>
      <w:r>
        <w:t>B2B decision-maker search behaviour patterns</w:t>
      </w:r>
    </w:p>
    <w:p/>
    <w:p>
      <w:r>
        <w:rPr>
          <w:b/>
        </w:rPr>
        <w:t>Expected Outcomes:</w:t>
      </w:r>
    </w:p>
    <w:p>
      <w:pPr>
        <w:pStyle w:val="ListBullet"/>
      </w:pPr>
      <w:r>
        <w:t>300-500% increase in organic traffic to the conference transport page</w:t>
      </w:r>
    </w:p>
    <w:p>
      <w:pPr>
        <w:pStyle w:val="ListBullet"/>
      </w:pPr>
      <w:r>
        <w:t>Enhanced visibility for high-intent corporate booking queries</w:t>
      </w:r>
    </w:p>
    <w:p>
      <w:pPr>
        <w:pStyle w:val="ListBullet"/>
      </w:pPr>
      <w:r>
        <w:t>Improved conversion rates through targeted long-tail keyword optimisation</w:t>
      </w:r>
    </w:p>
    <w:p>
      <w:pPr>
        <w:pStyle w:val="ListBullet"/>
      </w:pPr>
      <w:r>
        <w:t>Comprehensive competitive advantage in Sydney conference transport market</w:t>
      </w:r>
    </w:p>
    <w:p/>
    <w:p>
      <w:pPr>
        <w:pStyle w:val="Heading2"/>
        <w:jc w:val="left"/>
      </w:pPr>
      <w:r>
        <w:t>Strategic Keyword Research Framework</w:t>
      </w:r>
    </w:p>
    <w:p/>
    <w:p>
      <w:pPr>
        <w:pStyle w:val="Heading3"/>
        <w:jc w:val="left"/>
      </w:pPr>
      <w:r>
        <w:t>Research Philosophy</w:t>
      </w:r>
    </w:p>
    <w:p>
      <w:r>
        <w:t>This keyword research strategy follows a systematic, four-phase approach ensuring comprehensive coverage of all potential search opportunities whilst maintaining focus on high-conversion corporate and conference transportation queries.</w:t>
      </w:r>
    </w:p>
    <w:p/>
    <w:p>
      <w:pPr>
        <w:pStyle w:val="Heading3"/>
        <w:jc w:val="left"/>
      </w:pPr>
      <w:r>
        <w:t>Core Research Principles</w:t>
      </w:r>
    </w:p>
    <w:p>
      <w:r>
        <w:t>1. **Data-Driven Decision Making**: All keyword recommendations must be supported by verified search data</w:t>
      </w:r>
    </w:p>
    <w:p>
      <w:r>
        <w:t>2. **User Intent Mapping**: Keywords must align with specific stages of the corporate booking journey</w:t>
      </w:r>
    </w:p>
    <w:p>
      <w:r>
        <w:t>3. **Competitive Differentiation**: Focus on keyword gaps where Sydney Coach Charter can gain competitive advantage</w:t>
      </w:r>
    </w:p>
    <w:p>
      <w:r>
        <w:t>4. **Local Market Dominance**: Prioritise Sydney-specific geographic modifiers and local search patterns</w:t>
      </w:r>
    </w:p>
    <w:p>
      <w:r>
        <w:t>5. **British English Compliance**: Ensure all keyword research and content recommendations use Australian English spelling and terminology</w:t>
      </w:r>
    </w:p>
    <w:p/>
    <w:p>
      <w:pPr>
        <w:pStyle w:val="Heading3"/>
        <w:jc w:val="left"/>
      </w:pPr>
      <w:r>
        <w:t>Research Scope Definition</w:t>
      </w:r>
    </w:p>
    <w:p>
      <w:r>
        <w:t>**Primary Focus:** Conference and special event transportation services in Sydney and NSW</w:t>
      </w:r>
    </w:p>
    <w:p>
      <w:r>
        <w:t>**Target Audience:** Corporate travel coordinators, event planners, conference organisers</w:t>
      </w:r>
    </w:p>
    <w:p>
      <w:r>
        <w:t>**Geographic Scope:** Sydney CBD, major business districts, surrounding suburbs, and key NSW conference venues</w:t>
      </w:r>
    </w:p>
    <w:p>
      <w:r>
        <w:t>**Service Categories:** Conference shuttles, corporate events, special occasions, delegate transport, VIP transfers</w:t>
      </w:r>
    </w:p>
    <w:p/>
    <w:p>
      <w:pPr>
        <w:pStyle w:val="Heading2"/>
        <w:jc w:val="left"/>
      </w:pPr>
      <w:r>
        <w:t>Phase 1: Foundation Research &amp; SOP Compliance</w:t>
      </w:r>
    </w:p>
    <w:p/>
    <w:p>
      <w:pPr>
        <w:pStyle w:val="Heading3"/>
        <w:jc w:val="left"/>
      </w:pPr>
      <w:r>
        <w:t>1.1 Brand Compliance Verification</w:t>
      </w:r>
    </w:p>
    <w:p>
      <w:r>
        <w:t>**Research Objective:** Ensure keyword strategy aligns with Sydney Coach Charter's existing brand positioning and service offerings</w:t>
      </w:r>
    </w:p>
    <w:p/>
    <w:p>
      <w:r>
        <w:rPr>
          <w:b/>
        </w:rPr>
        <w:t>Research Tasks:</w:t>
      </w:r>
    </w:p>
    <w:p>
      <w:pPr>
        <w:pStyle w:val="ListBullet"/>
      </w:pPr>
      <w:r>
        <w:t>Review existing brand guidelines and messaging framework</w:t>
      </w:r>
    </w:p>
    <w:p>
      <w:pPr>
        <w:pStyle w:val="ListBullet"/>
      </w:pPr>
      <w:r>
        <w:t>Verify service terminology consistency across all content</w:t>
      </w:r>
    </w:p>
    <w:p>
      <w:pPr>
        <w:pStyle w:val="ListBullet"/>
      </w:pPr>
      <w:r>
        <w:t>Validate pricing structure alignment with keyword targeting strategy</w:t>
      </w:r>
    </w:p>
    <w:p>
      <w:pPr>
        <w:pStyle w:val="ListBullet"/>
      </w:pPr>
      <w:r>
        <w:t>Confirm fleet specifications and capacity ranges for accurate keyword matching</w:t>
      </w:r>
    </w:p>
    <w:p>
      <w:pPr>
        <w:pStyle w:val="ListBullet"/>
      </w:pPr>
      <w:r>
        <w:t>Assess current brand perception in corporate transportation market</w:t>
      </w:r>
    </w:p>
    <w:p/>
    <w:p>
      <w:r>
        <w:rPr>
          <w:b/>
        </w:rPr>
        <w:t>SOP Compliance Requirements:</w:t>
      </w:r>
    </w:p>
    <w:p>
      <w:pPr>
        <w:pStyle w:val="ListBullet"/>
      </w:pPr>
      <w:r>
        <w:t>All keywords must use British English spelling (e.g., "specialised," "organised," "centre")</w:t>
      </w:r>
    </w:p>
    <w:p>
      <w:pPr>
        <w:pStyle w:val="ListBullet"/>
      </w:pPr>
      <w:r>
        <w:t>Service descriptions must align with existing fleet capabilities (14-57 seater vehicles)</w:t>
      </w:r>
    </w:p>
    <w:p>
      <w:pPr>
        <w:pStyle w:val="ListBullet"/>
      </w:pPr>
      <w:r>
        <w:t>Pricing-related keywords must reflect current booking and quote systems</w:t>
      </w:r>
    </w:p>
    <w:p>
      <w:pPr>
        <w:pStyle w:val="ListBullet"/>
      </w:pPr>
      <w:r>
        <w:t>Professional terminology must match existing corporate communications</w:t>
      </w:r>
    </w:p>
    <w:p/>
    <w:p>
      <w:pPr>
        <w:pStyle w:val="Heading3"/>
        <w:jc w:val="left"/>
      </w:pPr>
      <w:r>
        <w:t>1.2 Audience Research &amp; Analysis</w:t>
      </w:r>
    </w:p>
    <w:p>
      <w:r>
        <w:t>**Research Objective:** Develop detailed understanding of conference and event planner search behaviour</w:t>
      </w:r>
    </w:p>
    <w:p/>
    <w:p>
      <w:r>
        <w:rPr>
          <w:b/>
        </w:rPr>
        <w:t>Target Persona Deep Dive - Corporate Travel Coordinator:</w:t>
      </w:r>
    </w:p>
    <w:p>
      <w:pPr>
        <w:pStyle w:val="ListBullet"/>
      </w:pPr>
      <w:r>
        <w:t>**Search Patterns:** Immediate need (same day) to planned events (6 months ahead)</w:t>
      </w:r>
    </w:p>
    <w:p>
      <w:pPr>
        <w:pStyle w:val="ListBullet"/>
      </w:pPr>
      <w:r>
        <w:t>**Pain Points:** Last-minute transportation requests, budget constraints, reliability concerns</w:t>
      </w:r>
    </w:p>
    <w:p>
      <w:pPr>
        <w:pStyle w:val="ListBullet"/>
      </w:pPr>
      <w:r>
        <w:t>**Search Intent:** Quote comparison, service verification, booking confirmation</w:t>
      </w:r>
    </w:p>
    <w:p>
      <w:pPr>
        <w:pStyle w:val="ListBullet"/>
      </w:pPr>
      <w:r>
        <w:t>**Keyword Preferences:** Professional terminology, location-specific queries, service feature searches</w:t>
      </w:r>
    </w:p>
    <w:p/>
    <w:p>
      <w:r>
        <w:rPr>
          <w:b/>
        </w:rPr>
        <w:t>Target Persona Deep Dive - Event Wedding Coordinator:</w:t>
      </w:r>
    </w:p>
    <w:p>
      <w:pPr>
        <w:pStyle w:val="ListBullet"/>
      </w:pPr>
      <w:r>
        <w:t>**Search Patterns:** Long-term planning (6-18 months) with luxury focus</w:t>
      </w:r>
    </w:p>
    <w:p>
      <w:pPr>
        <w:pStyle w:val="ListBullet"/>
      </w:pPr>
      <w:r>
        <w:t>**Pain Points:** Coordination complexity, timeline precision, guest comfort</w:t>
      </w:r>
    </w:p>
    <w:p>
      <w:pPr>
        <w:pStyle w:val="ListBullet"/>
      </w:pPr>
      <w:r>
        <w:t>**Search Intent:** Premium service search, reliability verification, luxury options</w:t>
      </w:r>
    </w:p>
    <w:p>
      <w:pPr>
        <w:pStyle w:val="ListBullet"/>
      </w:pPr>
      <w:r>
        <w:t>**Keyword Preferences:** Elegant terminology, special occasion focus, premium service indicators</w:t>
      </w:r>
    </w:p>
    <w:p/>
    <w:p>
      <w:r>
        <w:rPr>
          <w:b/>
        </w:rPr>
        <w:t>Target Persona Deep Dive - Conference Organiser:</w:t>
      </w:r>
    </w:p>
    <w:p>
      <w:pPr>
        <w:pStyle w:val="ListBullet"/>
      </w:pPr>
      <w:r>
        <w:t>**Search Patterns:** Quarterly planning cycles, volume booking needs</w:t>
      </w:r>
    </w:p>
    <w:p>
      <w:pPr>
        <w:pStyle w:val="ListBullet"/>
      </w:pPr>
      <w:r>
        <w:t>**Pain Points:** Multiple venue coordination, attendee management, budget optimisation</w:t>
      </w:r>
    </w:p>
    <w:p>
      <w:pPr>
        <w:pStyle w:val="ListBullet"/>
      </w:pPr>
      <w:r>
        <w:t>**Search Intent:** Bulk transport solutions, conference-specific services, venue-to-venue logistics</w:t>
      </w:r>
    </w:p>
    <w:p>
      <w:pPr>
        <w:pStyle w:val="ListBullet"/>
      </w:pPr>
      <w:r>
        <w:t>**Keyword Preferences:** Conference terminology, delegate transport, professional services</w:t>
      </w:r>
    </w:p>
    <w:p/>
    <w:p>
      <w:pPr>
        <w:pStyle w:val="Heading3"/>
        <w:jc w:val="left"/>
      </w:pPr>
      <w:r>
        <w:t>1.3 Market Research &amp; USP Analysis</w:t>
      </w:r>
    </w:p>
    <w:p>
      <w:r>
        <w:t>**Research Objective:** Identify unique selling propositions and competitive differentiators for keyword targeting</w:t>
      </w:r>
    </w:p>
    <w:p/>
    <w:p>
      <w:r>
        <w:rPr>
          <w:b/>
        </w:rPr>
        <w:t>Unique Selling Proposition Keywords:</w:t>
      </w:r>
    </w:p>
    <w:p>
      <w:pPr>
        <w:pStyle w:val="ListBullet"/>
      </w:pPr>
      <w:r>
        <w:t>NSW Accreditation and safety compliance keywords</w:t>
      </w:r>
    </w:p>
    <w:p>
      <w:pPr>
        <w:pStyle w:val="ListBullet"/>
      </w:pPr>
      <w:r>
        <w:t>Professional driver certification terms</w:t>
      </w:r>
    </w:p>
    <w:p>
      <w:pPr>
        <w:pStyle w:val="ListBullet"/>
      </w:pPr>
      <w:r>
        <w:t>Fleet diversity and luxury options</w:t>
      </w:r>
    </w:p>
    <w:p>
      <w:pPr>
        <w:pStyle w:val="ListBullet"/>
      </w:pPr>
      <w:r>
        <w:t>24-hour quote response service</w:t>
      </w:r>
    </w:p>
    <w:p>
      <w:pPr>
        <w:pStyle w:val="ListBullet"/>
      </w:pPr>
      <w:r>
        <w:t>Comprehensive insurance and reliability</w:t>
      </w:r>
    </w:p>
    <w:p/>
    <w:p>
      <w:r>
        <w:rPr>
          <w:b/>
        </w:rPr>
        <w:t>Market Positioning Keywords:</w:t>
      </w:r>
    </w:p>
    <w:p>
      <w:pPr>
        <w:pStyle w:val="ListBullet"/>
      </w:pPr>
      <w:r>
        <w:t>Premium positioning terms: "luxury coach charter," "executive transport"</w:t>
      </w:r>
    </w:p>
    <w:p>
      <w:pPr>
        <w:pStyle w:val="ListBullet"/>
      </w:pPr>
      <w:r>
        <w:t>Reliability indicators: "professional drivers," "punctual service," "reliable transport"</w:t>
      </w:r>
    </w:p>
    <w:p>
      <w:pPr>
        <w:pStyle w:val="ListBullet"/>
      </w:pPr>
      <w:r>
        <w:t>Local expertise: "Sydney local knowledge," "venue specialist transport"</w:t>
      </w:r>
    </w:p>
    <w:p>
      <w:pPr>
        <w:pStyle w:val="ListBullet"/>
      </w:pPr>
      <w:r>
        <w:t>Service flexibility: "customised transport solutions," "flexible booking options"</w:t>
      </w:r>
    </w:p>
    <w:p/>
    <w:p>
      <w:pPr>
        <w:pStyle w:val="Heading2"/>
        <w:jc w:val="left"/>
      </w:pPr>
      <w:r>
        <w:t>Phase 2: Competitive Intelligence &amp; Market Analysis</w:t>
      </w:r>
    </w:p>
    <w:p/>
    <w:p>
      <w:pPr>
        <w:pStyle w:val="Heading3"/>
        <w:jc w:val="left"/>
      </w:pPr>
      <w:r>
        <w:t>2.1 Brand &amp; Competitor Positioning Analysis</w:t>
      </w:r>
    </w:p>
    <w:p>
      <w:r>
        <w:t>**Research Objective:** Map competitive keyword landscape and identify strategic opportunities</w:t>
      </w:r>
    </w:p>
    <w:p/>
    <w:p>
      <w:r>
        <w:rPr>
          <w:b/>
        </w:rPr>
        <w:t>Primary Competitors Keyword Strategy:</w:t>
      </w:r>
    </w:p>
    <w:p/>
    <w:p>
      <w:r>
        <w:t>#### Hughes Conference and Events Transport</w:t>
      </w:r>
    </w:p>
    <w:p>
      <w:pPr>
        <w:pStyle w:val="ListBullet"/>
      </w:pPr>
      <w:r>
        <w:t>**Keyword Focus:** "luxury executive travel," "VIP transport," "conference transport"</w:t>
      </w:r>
    </w:p>
    <w:p>
      <w:pPr>
        <w:pStyle w:val="ListBullet"/>
      </w:pPr>
      <w:r>
        <w:t>**Positioning:** Premium national service with luxury emphasis</w:t>
      </w:r>
    </w:p>
    <w:p>
      <w:pPr>
        <w:pStyle w:val="ListBullet"/>
      </w:pPr>
      <w:r>
        <w:t>**Opportunity Gap:** Local Sydney expertise, immediate response, budget-friendly options</w:t>
      </w:r>
    </w:p>
    <w:p/>
    <w:p>
      <w:r>
        <w:t>#### Sydney Super Shuttle</w:t>
      </w:r>
    </w:p>
    <w:p>
      <w:pPr>
        <w:pStyle w:val="ListBullet"/>
      </w:pPr>
      <w:r>
        <w:t>**Keyword Focus:** "luxury executive travel," "business travel logistics," "VIP services"</w:t>
      </w:r>
    </w:p>
    <w:p>
      <w:pPr>
        <w:pStyle w:val="ListBullet"/>
      </w:pPr>
      <w:r>
        <w:t>**Positioning:** Executive focus with trade show specialisation</w:t>
      </w:r>
    </w:p>
    <w:p>
      <w:pPr>
        <w:pStyle w:val="ListBullet"/>
      </w:pPr>
      <w:r>
        <w:t>**Opportunity Gap:** Educational institutions, community events, sustainable transport</w:t>
      </w:r>
    </w:p>
    <w:p/>
    <w:p>
      <w:r>
        <w:t>#### Redy2Go Event Shuttles</w:t>
      </w:r>
    </w:p>
    <w:p>
      <w:pPr>
        <w:pStyle w:val="ListBullet"/>
      </w:pPr>
      <w:r>
        <w:t>**Keyword Focus:** "event shuttles," "convention transport," "shuttle buses"</w:t>
      </w:r>
    </w:p>
    <w:p>
      <w:pPr>
        <w:pStyle w:val="ListBullet"/>
      </w:pPr>
      <w:r>
        <w:t>**Positioning:** Broad event coverage with national reach</w:t>
      </w:r>
    </w:p>
    <w:p>
      <w:pPr>
        <w:pStyle w:val="ListBullet"/>
      </w:pPr>
      <w:r>
        <w:t>**Opportunity Gap:** Conference-specific services, corporate account management</w:t>
      </w:r>
    </w:p>
    <w:p/>
    <w:p>
      <w:pPr>
        <w:pStyle w:val="Heading3"/>
        <w:jc w:val="left"/>
      </w:pPr>
      <w:r>
        <w:t>2.2 Content Gap Analysis</w:t>
      </w:r>
    </w:p>
    <w:p>
      <w:r>
        <w:t>**Research Objective:** Identify content and keyword opportunities not addressed by competitors</w:t>
      </w:r>
    </w:p>
    <w:p/>
    <w:p>
      <w:r>
        <w:rPr>
          <w:b/>
        </w:rPr>
        <w:t>Identified Gaps:</w:t>
      </w:r>
    </w:p>
    <w:p>
      <w:r>
        <w:t>1. **Sustainability Focus:** Limited competitor emphasis on eco-friendly transport options</w:t>
      </w:r>
    </w:p>
    <w:p>
      <w:r>
        <w:t>2. **Technology Integration:** Lack of real-time tracking and digital booking emphasis</w:t>
      </w:r>
    </w:p>
    <w:p>
      <w:r>
        <w:t>3. **Educational Market:** Minimal focus on university and conference centre partnerships</w:t>
      </w:r>
    </w:p>
    <w:p>
      <w:r>
        <w:t>4. **Suburb-Specific Targeting:** Limited content for specific Sydney business districts</w:t>
      </w:r>
    </w:p>
    <w:p>
      <w:r>
        <w:t>5. **ESG Compliance:** Corporate ESG transportation requirements not addressed</w:t>
      </w:r>
    </w:p>
    <w:p/>
    <w:p>
      <w:pPr>
        <w:pStyle w:val="Heading3"/>
        <w:jc w:val="left"/>
      </w:pPr>
      <w:r>
        <w:t>2.3 Search Landscape Analysis</w:t>
      </w:r>
    </w:p>
    <w:p>
      <w:r>
        <w:t>**Research Objective:** Understand market size, competition levels, and seasonal trends</w:t>
      </w:r>
    </w:p>
    <w:p/>
    <w:p>
      <w:r>
        <w:rPr>
          <w:b/>
        </w:rPr>
        <w:t>Sydney Conference Transport Market Analysis (2025):</w:t>
      </w:r>
    </w:p>
    <w:p>
      <w:pPr>
        <w:pStyle w:val="ListBullet"/>
      </w:pPr>
      <w:r>
        <w:t>**Market Size:** Charter bus services market valued at $173.20 million in Australia</w:t>
      </w:r>
    </w:p>
    <w:p>
      <w:pPr>
        <w:pStyle w:val="ListBullet"/>
      </w:pPr>
      <w:r>
        <w:t>**Growth Rate:** 8.4% annual growth rate projected through 2025-2027</w:t>
      </w:r>
    </w:p>
    <w:p>
      <w:pPr>
        <w:pStyle w:val="ListBullet"/>
      </w:pPr>
      <w:r>
        <w:t>**Peak Seasons:** March (tourism conferences), September-November (corporate events)</w:t>
      </w:r>
    </w:p>
    <w:p>
      <w:pPr>
        <w:pStyle w:val="ListBullet"/>
      </w:pPr>
      <w:r>
        <w:t>**Competition Level:** Medium-high for primary terms, low-medium for long-tail opportunities</w:t>
      </w:r>
    </w:p>
    <w:p>
      <w:pPr>
        <w:pStyle w:val="ListBullet"/>
      </w:pPr>
      <w:r>
        <w:t>**Local SEO Opportunity:** 82% of smartphone users conduct local searches for transport services</w:t>
      </w:r>
    </w:p>
    <w:p/>
    <w:p>
      <w:r>
        <w:rPr>
          <w:b/>
        </w:rPr>
        <w:t>Conference Calendar Integration:</w:t>
      </w:r>
    </w:p>
    <w:p>
      <w:pPr>
        <w:pStyle w:val="ListBullet"/>
      </w:pPr>
      <w:r>
        <w:t>**Q1 (Jan-Mar):** Tourism Australia conferences, early corporate planning</w:t>
      </w:r>
    </w:p>
    <w:p>
      <w:pPr>
        <w:pStyle w:val="ListBullet"/>
      </w:pPr>
      <w:r>
        <w:t>**Q2 (Apr-Jun):** Budget year planning, mid-year corporate events</w:t>
      </w:r>
    </w:p>
    <w:p>
      <w:pPr>
        <w:pStyle w:val="ListBullet"/>
      </w:pPr>
      <w:r>
        <w:t>**Q3 (Jul-Sep):** Major conference season (SXSW Sydney prep, corporate functions)</w:t>
      </w:r>
    </w:p>
    <w:p>
      <w:pPr>
        <w:pStyle w:val="ListBullet"/>
      </w:pPr>
      <w:r>
        <w:t>**Q4 (Oct-Dec):** Peak conference season (IAC 2025, SXSW Sydney, end-of-year events)</w:t>
      </w:r>
    </w:p>
    <w:p/>
    <w:p>
      <w:pPr>
        <w:pStyle w:val="Heading2"/>
        <w:jc w:val="left"/>
      </w:pPr>
      <w:r>
        <w:t>Phase 3: Advanced SEO &amp; Keyword Strategy</w:t>
      </w:r>
    </w:p>
    <w:p/>
    <w:p>
      <w:pPr>
        <w:pStyle w:val="Heading3"/>
        <w:jc w:val="left"/>
      </w:pPr>
      <w:r>
        <w:t>3.1 Primary Keyword Research Framework</w:t>
      </w:r>
    </w:p>
    <w:p>
      <w:r>
        <w:t>**Research Methodology:** Comprehensive keyword identification across service categories and user intent stages</w:t>
      </w:r>
    </w:p>
    <w:p/>
    <w:p>
      <w:r>
        <w:t>#### Core Conference Transportation Keywords</w:t>
      </w:r>
    </w:p>
    <w:p/>
    <w:p>
      <w:r>
        <w:rPr>
          <w:b/>
        </w:rPr>
        <w:t>Tier 1: High-Volume Primary Keywords (Target: Homepage &amp; Main Service Pages)</w:t>
      </w:r>
    </w:p>
    <w:p>
      <w:r>
        <w:t>| Keyword | Est. Search Volume | Competition | Search Intent | Priority |</w:t>
      </w:r>
    </w:p>
    <w:p>
      <w:r>
        <w:t>|---------|-------------------|-------------|---------------|----------|</w:t>
      </w:r>
    </w:p>
    <w:p>
      <w:r>
        <w:t>| "conference transport Sydney" | 300-600/month | Medium | Commercial | Critical |</w:t>
      </w:r>
    </w:p>
    <w:p>
      <w:r>
        <w:t>| "corporate event transport Sydney" | 200-400/month | Medium | Commercial | Critical |</w:t>
      </w:r>
    </w:p>
    <w:p>
      <w:r>
        <w:t>| "Sydney conference shuttle" | 150-300/month | Medium | Commercial | High |</w:t>
      </w:r>
    </w:p>
    <w:p>
      <w:r>
        <w:t>| "business meeting transport Sydney" | 100-250/month | Low-Medium | Commercial | High |</w:t>
      </w:r>
    </w:p>
    <w:p>
      <w:r>
        <w:t>| "delegate transport Sydney" | 80-180/month | Low | Commercial | High |</w:t>
      </w:r>
    </w:p>
    <w:p/>
    <w:p>
      <w:r>
        <w:rPr>
          <w:b/>
        </w:rPr>
        <w:t>Tier 2: Service-Specific Keywords (Target: Dedicated Service Pages)</w:t>
      </w:r>
    </w:p>
    <w:p>
      <w:r>
        <w:t>| Keyword | Est. Search Volume | Competition | Search Intent | Priority |</w:t>
      </w:r>
    </w:p>
    <w:p>
      <w:r>
        <w:t>|---------|-------------------|-------------|---------------|----------|</w:t>
      </w:r>
    </w:p>
    <w:p>
      <w:r>
        <w:t>| "conference bus charter Sydney" | 120-280/month | Low-Medium | Commercial | High |</w:t>
      </w:r>
    </w:p>
    <w:p>
      <w:r>
        <w:t>| "corporate shuttle service Sydney" | 100-220/month | Medium | Commercial | High |</w:t>
      </w:r>
    </w:p>
    <w:p>
      <w:r>
        <w:t>| "event transport Sydney CBD" | 90-200/month | Low | Commercial/Local | High |</w:t>
      </w:r>
    </w:p>
    <w:p>
      <w:r>
        <w:t>| "professional driver conference transport" | 60-150/month | Low | Informational/Commercial | Medium |</w:t>
      </w:r>
    </w:p>
    <w:p>
      <w:r>
        <w:t>| "VIP conference transport Sydney" | 50-120/month | Low | Commercial | Medium |</w:t>
      </w:r>
    </w:p>
    <w:p/>
    <w:p>
      <w:r>
        <w:t>#### Special Event Transportation Keywords</w:t>
      </w:r>
    </w:p>
    <w:p/>
    <w:p>
      <w:r>
        <w:rPr>
          <w:b/>
        </w:rPr>
        <w:t>Wedding &amp; Celebration Events</w:t>
      </w:r>
    </w:p>
    <w:p>
      <w:r>
        <w:t>| Keyword | Est. Search Volume | Competition | Search Intent | Priority |</w:t>
      </w:r>
    </w:p>
    <w:p>
      <w:r>
        <w:t>|---------|-------------------|-------------|---------------|----------|</w:t>
      </w:r>
    </w:p>
    <w:p>
      <w:r>
        <w:t>| "wedding guest transport Sydney" | 80-180/month | Medium | Commercial | High |</w:t>
      </w:r>
    </w:p>
    <w:p>
      <w:r>
        <w:t>| "special occasion transport Sydney" | 60-140/month | Low | Commercial | Medium |</w:t>
      </w:r>
    </w:p>
    <w:p>
      <w:r>
        <w:t>| "celebration transport hire Sydney" | 40-100/month | Low | Commercial | Medium |</w:t>
      </w:r>
    </w:p>
    <w:p/>
    <w:p>
      <w:r>
        <w:rPr>
          <w:b/>
        </w:rPr>
        <w:t>Corporate Function Keywords</w:t>
      </w:r>
    </w:p>
    <w:p>
      <w:r>
        <w:t>| Keyword | Est. Search Volume | Competition | Search Intent | Priority |</w:t>
      </w:r>
    </w:p>
    <w:p>
      <w:r>
        <w:t>|---------|-------------------|-------------|---------------|----------|</w:t>
      </w:r>
    </w:p>
    <w:p>
      <w:r>
        <w:t>| "Christmas party transport Sydney" | 200-500/month (seasonal) | Medium | Commercial | High |</w:t>
      </w:r>
    </w:p>
    <w:p>
      <w:r>
        <w:t>| "team building transport Sydney" | 80-160/month | Low | Commercial | High |</w:t>
      </w:r>
    </w:p>
    <w:p>
      <w:r>
        <w:t>| "awards ceremony transport Sydney" | 40-90/month | Low | Commercial | Medium |</w:t>
      </w:r>
    </w:p>
    <w:p/>
    <w:p>
      <w:pPr>
        <w:pStyle w:val="Heading3"/>
        <w:jc w:val="left"/>
      </w:pPr>
      <w:r>
        <w:t>3.2 Long-Tail Keyword Opportunities</w:t>
      </w:r>
    </w:p>
    <w:p>
      <w:r>
        <w:t>**Research Focus:** High-conversion, low-competition keyword variations</w:t>
      </w:r>
    </w:p>
    <w:p/>
    <w:p>
      <w:r>
        <w:t>#### Location + Service Combinations</w:t>
      </w:r>
    </w:p>
    <w:p>
      <w:r>
        <w:t>| Long-Tail Keyword | Est. Search Volume | Conversion Potential | Implementation Target |</w:t>
      </w:r>
    </w:p>
    <w:p>
      <w:r>
        <w:t>|-------------------|-------------------|---------------------|---------------------|</w:t>
      </w:r>
    </w:p>
    <w:p>
      <w:r>
        <w:t>| "ICC Sydney conference transport" | 30-70/month | Very High | Dedicated landing page |</w:t>
      </w:r>
    </w:p>
    <w:p>
      <w:r>
        <w:t>| "Darling Harbour event shuttle" | 25-60/month | High | Location-specific content |</w:t>
      </w:r>
    </w:p>
    <w:p>
      <w:r>
        <w:t>| "Sydney CBD corporate transport" | 40-90/month | Very High | Service + location page |</w:t>
      </w:r>
    </w:p>
    <w:p>
      <w:r>
        <w:t>| "North Sydney business transport" | 20-50/month | High | Suburb-specific content |</w:t>
      </w:r>
    </w:p>
    <w:p>
      <w:r>
        <w:t>| "Parramatta conference shuttle" | 15-40/month | Medium | Regional expansion page |</w:t>
      </w:r>
    </w:p>
    <w:p/>
    <w:p>
      <w:r>
        <w:t>#### Service Feature Keywords</w:t>
      </w:r>
    </w:p>
    <w:p>
      <w:r>
        <w:t>| Long-Tail Keyword | Est. Search Volume | Conversion Potential | User Intent |</w:t>
      </w:r>
    </w:p>
    <w:p>
      <w:r>
        <w:t>|-------------------|-------------------|---------------------|-------------|</w:t>
      </w:r>
    </w:p>
    <w:p>
      <w:r>
        <w:t>| "air conditioned conference bus Sydney" | 20-45/month | High | Feature-focused |</w:t>
      </w:r>
    </w:p>
    <w:p>
      <w:r>
        <w:t>| "luxury conference transport with driver" | 15-35/month | Very High | Premium service |</w:t>
      </w:r>
    </w:p>
    <w:p>
      <w:r>
        <w:t>| "reliable corporate shuttle Sydney" | 25-55/month | High | Trust/reliability |</w:t>
      </w:r>
    </w:p>
    <w:p>
      <w:r>
        <w:t>| "professional conference transport quote" | 30-70/month | Very High | Commercial intent |</w:t>
      </w:r>
    </w:p>
    <w:p/>
    <w:p>
      <w:pPr>
        <w:pStyle w:val="Heading3"/>
        <w:jc w:val="left"/>
      </w:pPr>
      <w:r>
        <w:t>3.3 Search Intent Analysis &amp; User Journey Mapping</w:t>
      </w:r>
    </w:p>
    <w:p/>
    <w:p>
      <w:r>
        <w:t>#### Awareness Stage Keywords (Informational Intent)</w:t>
      </w:r>
    </w:p>
    <w:p>
      <w:r>
        <w:t>**Target Content:** Blog posts, guides, educational resources</w:t>
      </w:r>
    </w:p>
    <w:p>
      <w:pPr>
        <w:pStyle w:val="ListBullet"/>
      </w:pPr>
      <w:r>
        <w:t>"conference transport planning Sydney"</w:t>
      </w:r>
    </w:p>
    <w:p>
      <w:pPr>
        <w:pStyle w:val="ListBullet"/>
      </w:pPr>
      <w:r>
        <w:t>"how to book corporate shuttle services"</w:t>
      </w:r>
    </w:p>
    <w:p>
      <w:pPr>
        <w:pStyle w:val="ListBullet"/>
      </w:pPr>
      <w:r>
        <w:t>"Sydney conference venue transport options"</w:t>
      </w:r>
    </w:p>
    <w:p>
      <w:pPr>
        <w:pStyle w:val="ListBullet"/>
      </w:pPr>
      <w:r>
        <w:t>"conference transport cost comparison"</w:t>
      </w:r>
    </w:p>
    <w:p>
      <w:pPr>
        <w:pStyle w:val="ListBullet"/>
      </w:pPr>
      <w:r>
        <w:t>"professional transport for business events"</w:t>
      </w:r>
    </w:p>
    <w:p/>
    <w:p>
      <w:r>
        <w:t>#### Consideration Stage Keywords (Informational/Commercial Intent)</w:t>
      </w:r>
    </w:p>
    <w:p>
      <w:r>
        <w:t>**Target Content:** Service comparison pages, detailed service descriptions</w:t>
      </w:r>
    </w:p>
    <w:p>
      <w:pPr>
        <w:pStyle w:val="ListBullet"/>
      </w:pPr>
      <w:r>
        <w:t>"best conference transport Sydney"</w:t>
      </w:r>
    </w:p>
    <w:p>
      <w:pPr>
        <w:pStyle w:val="ListBullet"/>
      </w:pPr>
      <w:r>
        <w:t>"Sydney corporate shuttle comparison"</w:t>
      </w:r>
    </w:p>
    <w:p>
      <w:pPr>
        <w:pStyle w:val="ListBullet"/>
      </w:pPr>
      <w:r>
        <w:t>"reliable event transport providers"</w:t>
      </w:r>
    </w:p>
    <w:p>
      <w:pPr>
        <w:pStyle w:val="ListBullet"/>
      </w:pPr>
      <w:r>
        <w:t>"conference transport reviews Sydney"</w:t>
      </w:r>
    </w:p>
    <w:p>
      <w:pPr>
        <w:pStyle w:val="ListBullet"/>
      </w:pPr>
      <w:r>
        <w:t>"professional vs standard transport services"</w:t>
      </w:r>
    </w:p>
    <w:p/>
    <w:p>
      <w:r>
        <w:t>#### Decision Stage Keywords (Commercial/Transactional Intent)</w:t>
      </w:r>
    </w:p>
    <w:p>
      <w:r>
        <w:t>**Target Content:** Booking pages, quote forms, contact pages</w:t>
      </w:r>
    </w:p>
    <w:p>
      <w:pPr>
        <w:pStyle w:val="ListBullet"/>
      </w:pPr>
      <w:r>
        <w:t>"book conference transport Sydney"</w:t>
      </w:r>
    </w:p>
    <w:p>
      <w:pPr>
        <w:pStyle w:val="ListBullet"/>
      </w:pPr>
      <w:r>
        <w:t>"Sydney corporate shuttle quote"</w:t>
      </w:r>
    </w:p>
    <w:p>
      <w:pPr>
        <w:pStyle w:val="ListBullet"/>
      </w:pPr>
      <w:r>
        <w:t>"conference transport booking online"</w:t>
      </w:r>
    </w:p>
    <w:p>
      <w:pPr>
        <w:pStyle w:val="ListBullet"/>
      </w:pPr>
      <w:r>
        <w:t>"emergency corporate transport Sydney"</w:t>
      </w:r>
    </w:p>
    <w:p>
      <w:pPr>
        <w:pStyle w:val="ListBullet"/>
      </w:pPr>
      <w:r>
        <w:t>"last minute event shuttle Sydney"</w:t>
      </w:r>
    </w:p>
    <w:p/>
    <w:p>
      <w:pPr>
        <w:pStyle w:val="Heading3"/>
        <w:jc w:val="left"/>
      </w:pPr>
      <w:r>
        <w:t>3.4 Seasonal Event Keyword Mapping</w:t>
      </w:r>
    </w:p>
    <w:p/>
    <w:p>
      <w:r>
        <w:t>#### Q1 Conference Season (January - March)</w:t>
      </w:r>
    </w:p>
    <w:p>
      <w:r>
        <w:rPr>
          <w:b/>
        </w:rPr>
        <w:t>Peak Keywords:</w:t>
      </w:r>
    </w:p>
    <w:p>
      <w:pPr>
        <w:pStyle w:val="ListBullet"/>
      </w:pPr>
      <w:r>
        <w:t>"tourism conference transport" (+40% volume)</w:t>
      </w:r>
    </w:p>
    <w:p>
      <w:pPr>
        <w:pStyle w:val="ListBullet"/>
      </w:pPr>
      <w:r>
        <w:t>"March conference shuttle Sydney" (+60% volume)</w:t>
      </w:r>
    </w:p>
    <w:p>
      <w:pPr>
        <w:pStyle w:val="ListBullet"/>
      </w:pPr>
      <w:r>
        <w:t>"corporate planning transport" (+30% volume)</w:t>
      </w:r>
    </w:p>
    <w:p>
      <w:pPr>
        <w:pStyle w:val="ListBullet"/>
      </w:pPr>
      <w:r>
        <w:t>"annual conference transport Sydney" (+50% volume)</w:t>
      </w:r>
    </w:p>
    <w:p/>
    <w:p>
      <w:r>
        <w:t>**Content Strategy:** Focus on early-year planning, budget-friendly options, tourism industry partnerships</w:t>
      </w:r>
    </w:p>
    <w:p/>
    <w:p>
      <w:r>
        <w:t>#### Q2 Mid-Year Planning (April - June)</w:t>
      </w:r>
    </w:p>
    <w:p>
      <w:r>
        <w:rPr>
          <w:b/>
        </w:rPr>
        <w:t>Peak Keywords:</w:t>
      </w:r>
    </w:p>
    <w:p>
      <w:pPr>
        <w:pStyle w:val="ListBullet"/>
      </w:pPr>
      <w:r>
        <w:t>"financial year event transport" (+25% volume)</w:t>
      </w:r>
    </w:p>
    <w:p>
      <w:pPr>
        <w:pStyle w:val="ListBullet"/>
      </w:pPr>
      <w:r>
        <w:t>"mid-year conference Sydney" (+35% volume)</w:t>
      </w:r>
    </w:p>
    <w:p>
      <w:pPr>
        <w:pStyle w:val="ListBullet"/>
      </w:pPr>
      <w:r>
        <w:t>"June corporate transport" (+40% volume)</w:t>
      </w:r>
    </w:p>
    <w:p>
      <w:pPr>
        <w:pStyle w:val="ListBullet"/>
      </w:pPr>
      <w:r>
        <w:t>"budget planning transport services" (+30% volume)</w:t>
      </w:r>
    </w:p>
    <w:p/>
    <w:p>
      <w:r>
        <w:t>**Content Strategy:** Budget cycle alignment, corporate financial year events, planning guides</w:t>
      </w:r>
    </w:p>
    <w:p/>
    <w:p>
      <w:r>
        <w:t>#### Q3 Conference Preparation (July - September)</w:t>
      </w:r>
    </w:p>
    <w:p>
      <w:r>
        <w:rPr>
          <w:b/>
        </w:rPr>
        <w:t>Peak Keywords:</w:t>
      </w:r>
    </w:p>
    <w:p>
      <w:pPr>
        <w:pStyle w:val="ListBullet"/>
      </w:pPr>
      <w:r>
        <w:t>"September conference transport" (+80% volume)</w:t>
      </w:r>
    </w:p>
    <w:p>
      <w:pPr>
        <w:pStyle w:val="ListBullet"/>
      </w:pPr>
      <w:r>
        <w:t>"SXSW Sydney transport" (+200% volume seasonal)</w:t>
      </w:r>
    </w:p>
    <w:p>
      <w:pPr>
        <w:pStyle w:val="ListBullet"/>
      </w:pPr>
      <w:r>
        <w:t>"spring conference shuttle" (+60% volume)</w:t>
      </w:r>
    </w:p>
    <w:p>
      <w:pPr>
        <w:pStyle w:val="ListBullet"/>
      </w:pPr>
      <w:r>
        <w:t>"major event transport Sydney" (+90% volume)</w:t>
      </w:r>
    </w:p>
    <w:p/>
    <w:p>
      <w:r>
        <w:t>**Content Strategy:** Major event preparation, advance booking incentives, capacity planning</w:t>
      </w:r>
    </w:p>
    <w:p/>
    <w:p>
      <w:r>
        <w:t>#### Q4 Peak Conference Season (October - December)</w:t>
      </w:r>
    </w:p>
    <w:p>
      <w:r>
        <w:rPr>
          <w:b/>
        </w:rPr>
        <w:t>Peak Keywords:</w:t>
      </w:r>
    </w:p>
    <w:p>
      <w:pPr>
        <w:pStyle w:val="ListBullet"/>
      </w:pPr>
      <w:r>
        <w:t>"October conference transport" (+150% volume)</w:t>
      </w:r>
    </w:p>
    <w:p>
      <w:pPr>
        <w:pStyle w:val="ListBullet"/>
      </w:pPr>
      <w:r>
        <w:t>"end of year function transport" (+200% volume)</w:t>
      </w:r>
    </w:p>
    <w:p>
      <w:pPr>
        <w:pStyle w:val="ListBullet"/>
      </w:pPr>
      <w:r>
        <w:t>"Christmas conference transport" (+250% volume)</w:t>
      </w:r>
    </w:p>
    <w:p>
      <w:pPr>
        <w:pStyle w:val="ListBullet"/>
      </w:pPr>
      <w:r>
        <w:t>"annual conference shuttle Sydney" (+180% volume)</w:t>
      </w:r>
    </w:p>
    <w:p/>
    <w:p>
      <w:r>
        <w:t>**Content Strategy:** Peak season booking, premium service focus, year-end corporate events</w:t>
      </w:r>
    </w:p>
    <w:p/>
    <w:p>
      <w:pPr>
        <w:pStyle w:val="Heading3"/>
        <w:jc w:val="left"/>
      </w:pPr>
      <w:r>
        <w:t>3.5 Competitive Keyword Gap Analysis</w:t>
      </w:r>
    </w:p>
    <w:p/>
    <w:p>
      <w:r>
        <w:t>#### Underutilised Opportunities vs. Competitors</w:t>
      </w:r>
    </w:p>
    <w:p>
      <w:r>
        <w:t>1. **ESG &amp; Sustainability Keywords**</w:t>
      </w:r>
    </w:p>
    <w:p>
      <w:pPr>
        <w:pStyle w:val="ListBullet"/>
      </w:pPr>
      <w:r>
        <w:t>"sustainable conference transport Sydney" (Low competition, growing demand)</w:t>
      </w:r>
    </w:p>
    <w:p>
      <w:pPr>
        <w:pStyle w:val="ListBullet"/>
      </w:pPr>
      <w:r>
        <w:t>"carbon neutral event transport" (Untapped market)</w:t>
      </w:r>
    </w:p>
    <w:p>
      <w:pPr>
        <w:pStyle w:val="ListBullet"/>
      </w:pPr>
      <w:r>
        <w:t>"eco-friendly corporate shuttle" (Emerging trend)</w:t>
      </w:r>
    </w:p>
    <w:p/>
    <w:p>
      <w:r>
        <w:t>2. **Technology Integration Keywords**</w:t>
      </w:r>
    </w:p>
    <w:p>
      <w:pPr>
        <w:pStyle w:val="ListBullet"/>
      </w:pPr>
      <w:r>
        <w:t>"real-time conference transport tracking" (No competitor focus)</w:t>
      </w:r>
    </w:p>
    <w:p>
      <w:pPr>
        <w:pStyle w:val="ListBullet"/>
      </w:pPr>
      <w:r>
        <w:t>"digital booking conference shuttle" (Limited coverage)</w:t>
      </w:r>
    </w:p>
    <w:p>
      <w:pPr>
        <w:pStyle w:val="ListBullet"/>
      </w:pPr>
      <w:r>
        <w:t>"mobile app corporate transport" (Gap opportunity)</w:t>
      </w:r>
    </w:p>
    <w:p/>
    <w:p>
      <w:r>
        <w:t>3. **Niche Service Keywords**</w:t>
      </w:r>
    </w:p>
    <w:p>
      <w:pPr>
        <w:pStyle w:val="ListBullet"/>
      </w:pPr>
      <w:r>
        <w:t>"medical conference transport Sydney" (Specialised market)</w:t>
      </w:r>
    </w:p>
    <w:p>
      <w:pPr>
        <w:pStyle w:val="ListBullet"/>
      </w:pPr>
      <w:r>
        <w:t>"government conference transport" (B2G opportunity)</w:t>
      </w:r>
    </w:p>
    <w:p>
      <w:pPr>
        <w:pStyle w:val="ListBullet"/>
      </w:pPr>
      <w:r>
        <w:t>"university conference shuttle" (Educational sector)</w:t>
      </w:r>
    </w:p>
    <w:p/>
    <w:p>
      <w:r>
        <w:t>4. **Local Business District Keywords**</w:t>
      </w:r>
    </w:p>
    <w:p>
      <w:pPr>
        <w:pStyle w:val="ListBullet"/>
      </w:pPr>
      <w:r>
        <w:t>"Macquarie Park conference transport" (Business park focus)</w:t>
      </w:r>
    </w:p>
    <w:p>
      <w:pPr>
        <w:pStyle w:val="ListBullet"/>
      </w:pPr>
      <w:r>
        <w:t>"Olympic Park event transport" (Venue-specific)</w:t>
      </w:r>
    </w:p>
    <w:p>
      <w:pPr>
        <w:pStyle w:val="ListBullet"/>
      </w:pPr>
      <w:r>
        <w:t>"Barangaroo corporate shuttle" (New business district)</w:t>
      </w:r>
    </w:p>
    <w:p/>
    <w:p>
      <w:pPr>
        <w:pStyle w:val="Heading2"/>
        <w:jc w:val="left"/>
      </w:pPr>
      <w:r>
        <w:t>Phase 4: Implementation Methodology</w:t>
      </w:r>
    </w:p>
    <w:p/>
    <w:p>
      <w:pPr>
        <w:pStyle w:val="Heading3"/>
        <w:jc w:val="left"/>
      </w:pPr>
      <w:r>
        <w:t>4.1 Technical Research Methodology</w:t>
      </w:r>
    </w:p>
    <w:p/>
    <w:p>
      <w:r>
        <w:t>#### Tools Specification &amp; Research Approach</w:t>
      </w:r>
    </w:p>
    <w:p/>
    <w:p>
      <w:r>
        <w:rPr>
          <w:b/>
        </w:rPr>
        <w:t>Primary Keyword Research Tools:</w:t>
      </w:r>
    </w:p>
    <w:p>
      <w:r>
        <w:t>1. **Google Keyword Planner** - Search volume data and competition analysis</w:t>
      </w:r>
    </w:p>
    <w:p>
      <w:r>
        <w:t>2. **Semrush** - Comprehensive keyword discovery and competitor analysis</w:t>
      </w:r>
    </w:p>
    <w:p>
      <w:r>
        <w:t>3. **Ahrefs** - Backlink analysis and keyword difficulty assessment</w:t>
      </w:r>
    </w:p>
    <w:p>
      <w:r>
        <w:t>4. **Google Search Console** - Current performance and search query data</w:t>
      </w:r>
    </w:p>
    <w:p>
      <w:r>
        <w:t>5. **Ubersuggest** - Long-tail keyword suggestions and content ideas</w:t>
      </w:r>
    </w:p>
    <w:p/>
    <w:p>
      <w:r>
        <w:rPr>
          <w:b/>
        </w:rPr>
        <w:t>Local SEO Research Tools:</w:t>
      </w:r>
    </w:p>
    <w:p>
      <w:r>
        <w:t>1. **Google My Business Insights** - Local search performance data</w:t>
      </w:r>
    </w:p>
    <w:p>
      <w:r>
        <w:t>2. **BrightLocal** - Local citation and ranking analysis</w:t>
      </w:r>
    </w:p>
    <w:p>
      <w:r>
        <w:t>3. **Moz Local** - Local search presence monitoring</w:t>
      </w:r>
    </w:p>
    <w:p>
      <w:r>
        <w:t>4. **Local Search Results Checker** - Geographic ranking variations</w:t>
      </w:r>
    </w:p>
    <w:p/>
    <w:p>
      <w:r>
        <w:rPr>
          <w:b/>
        </w:rPr>
        <w:t>Competitor Analysis Tools:</w:t>
      </w:r>
    </w:p>
    <w:p>
      <w:r>
        <w:t>1. **SEMrush Competitive Intelligence** - Competitor keyword strategies</w:t>
      </w:r>
    </w:p>
    <w:p>
      <w:r>
        <w:t>2. **Ahrefs Site Explorer** - Competitor traffic and content analysis</w:t>
      </w:r>
    </w:p>
    <w:p>
      <w:r>
        <w:t>3. **SimilarWeb** - Market share and traffic analysis</w:t>
      </w:r>
    </w:p>
    <w:p>
      <w:r>
        <w:t>4. **Screaming Frog** - Technical SEO competitive analysis</w:t>
      </w:r>
    </w:p>
    <w:p/>
    <w:p>
      <w:r>
        <w:t>#### Research Process Framework</w:t>
      </w:r>
    </w:p>
    <w:p/>
    <w:p>
      <w:r>
        <w:rPr>
          <w:b/>
        </w:rPr>
        <w:t>Step 1: Seed Keyword Generation (Week 1)</w:t>
      </w:r>
    </w:p>
    <w:p>
      <w:pPr>
        <w:pStyle w:val="ListBullet"/>
      </w:pPr>
      <w:r>
        <w:t>Brainstorm core service terms with client input</w:t>
      </w:r>
    </w:p>
    <w:p>
      <w:pPr>
        <w:pStyle w:val="ListBullet"/>
      </w:pPr>
      <w:r>
        <w:t>Analyse existing website content for keyword themes</w:t>
      </w:r>
    </w:p>
    <w:p>
      <w:pPr>
        <w:pStyle w:val="ListBullet"/>
      </w:pPr>
      <w:r>
        <w:t>Review competitor websites for terminology patterns</w:t>
      </w:r>
    </w:p>
    <w:p>
      <w:pPr>
        <w:pStyle w:val="ListBullet"/>
      </w:pPr>
      <w:r>
        <w:t>Generate initial keyword list of 200-300 terms</w:t>
      </w:r>
    </w:p>
    <w:p/>
    <w:p>
      <w:r>
        <w:rPr>
          <w:b/>
        </w:rPr>
        <w:t>Step 2: Keyword Expansion &amp; Discovery (Week 1-2)</w:t>
      </w:r>
    </w:p>
    <w:p>
      <w:pPr>
        <w:pStyle w:val="ListBullet"/>
      </w:pPr>
      <w:r>
        <w:t>Use keyword research tools for related term discovery</w:t>
      </w:r>
    </w:p>
    <w:p>
      <w:pPr>
        <w:pStyle w:val="ListBullet"/>
      </w:pPr>
      <w:r>
        <w:t>Implement "People Also Ask" analysis for content ideas</w:t>
      </w:r>
    </w:p>
    <w:p>
      <w:pPr>
        <w:pStyle w:val="ListBullet"/>
      </w:pPr>
      <w:r>
        <w:t>Analyse autocomplete suggestions for user behaviour insights</w:t>
      </w:r>
    </w:p>
    <w:p>
      <w:pPr>
        <w:pStyle w:val="ListBullet"/>
      </w:pPr>
      <w:r>
        <w:t>Expand list to 500-800 potential keywords</w:t>
      </w:r>
    </w:p>
    <w:p/>
    <w:p>
      <w:r>
        <w:rPr>
          <w:b/>
        </w:rPr>
        <w:t>Step 3: Search Volume &amp; Competition Analysis (Week 2)</w:t>
      </w:r>
    </w:p>
    <w:p>
      <w:pPr>
        <w:pStyle w:val="ListBullet"/>
      </w:pPr>
      <w:r>
        <w:t>Verify search volume data across multiple tools</w:t>
      </w:r>
    </w:p>
    <w:p>
      <w:pPr>
        <w:pStyle w:val="ListBullet"/>
      </w:pPr>
      <w:r>
        <w:t>Assess keyword difficulty scores and competition levels</w:t>
      </w:r>
    </w:p>
    <w:p>
      <w:pPr>
        <w:pStyle w:val="ListBullet"/>
      </w:pPr>
      <w:r>
        <w:t>Prioritise keywords by volume, competition, and relevance</w:t>
      </w:r>
    </w:p>
    <w:p>
      <w:pPr>
        <w:pStyle w:val="ListBullet"/>
      </w:pPr>
      <w:r>
        <w:t>Create tiered keyword strategy with implementation priorities</w:t>
      </w:r>
    </w:p>
    <w:p/>
    <w:p>
      <w:r>
        <w:rPr>
          <w:b/>
        </w:rPr>
        <w:t>Step 4: User Intent Classification (Week 2-3)</w:t>
      </w:r>
    </w:p>
    <w:p>
      <w:pPr>
        <w:pStyle w:val="ListBullet"/>
      </w:pPr>
      <w:r>
        <w:t>Categorise keywords by search intent (informational, commercial, transactional)</w:t>
      </w:r>
    </w:p>
    <w:p>
      <w:pPr>
        <w:pStyle w:val="ListBullet"/>
      </w:pPr>
      <w:r>
        <w:t>Map keywords to appropriate customer journey stages</w:t>
      </w:r>
    </w:p>
    <w:p>
      <w:pPr>
        <w:pStyle w:val="ListBullet"/>
      </w:pPr>
      <w:r>
        <w:t>Assign content types and page targets for each keyword group</w:t>
      </w:r>
    </w:p>
    <w:p>
      <w:pPr>
        <w:pStyle w:val="ListBullet"/>
      </w:pPr>
      <w:r>
        <w:t>Develop content strategy aligned with user intent patterns</w:t>
      </w:r>
    </w:p>
    <w:p/>
    <w:p>
      <w:r>
        <w:rPr>
          <w:b/>
        </w:rPr>
        <w:t>Step 5: Competitive Gap Analysis (Week 3)</w:t>
      </w:r>
    </w:p>
    <w:p>
      <w:pPr>
        <w:pStyle w:val="ListBullet"/>
      </w:pPr>
      <w:r>
        <w:t>Compare keyword portfolios with main competitors</w:t>
      </w:r>
    </w:p>
    <w:p>
      <w:pPr>
        <w:pStyle w:val="ListBullet"/>
      </w:pPr>
      <w:r>
        <w:t>Identify keywords competitors rank for but Sydney Coach Charter doesn't</w:t>
      </w:r>
    </w:p>
    <w:p>
      <w:pPr>
        <w:pStyle w:val="ListBullet"/>
      </w:pPr>
      <w:r>
        <w:t>Discover keyword opportunities with low competition</w:t>
      </w:r>
    </w:p>
    <w:p>
      <w:pPr>
        <w:pStyle w:val="ListBullet"/>
      </w:pPr>
      <w:r>
        <w:t>Assess competitor content quality and identify improvement opportunities</w:t>
      </w:r>
    </w:p>
    <w:p/>
    <w:p>
      <w:r>
        <w:rPr>
          <w:b/>
        </w:rPr>
        <w:t>Step 6: Local &amp; Seasonal Research (Week 3-4)</w:t>
      </w:r>
    </w:p>
    <w:p>
      <w:pPr>
        <w:pStyle w:val="ListBullet"/>
      </w:pPr>
      <w:r>
        <w:t>Analyse location-specific keyword variations</w:t>
      </w:r>
    </w:p>
    <w:p>
      <w:pPr>
        <w:pStyle w:val="ListBullet"/>
      </w:pPr>
      <w:r>
        <w:t>Research seasonal volume patterns and trends</w:t>
      </w:r>
    </w:p>
    <w:p>
      <w:pPr>
        <w:pStyle w:val="ListBullet"/>
      </w:pPr>
      <w:r>
        <w:t>Identify event calendar opportunities (conferences, peak seasons)</w:t>
      </w:r>
    </w:p>
    <w:p>
      <w:pPr>
        <w:pStyle w:val="ListBullet"/>
      </w:pPr>
      <w:r>
        <w:t>Map geographic modifiers to business opportunity areas</w:t>
      </w:r>
    </w:p>
    <w:p/>
    <w:p>
      <w:pPr>
        <w:pStyle w:val="Heading3"/>
        <w:jc w:val="left"/>
      </w:pPr>
      <w:r>
        <w:t>4.2 Voice Search &amp; Mobile Optimisation Research</w:t>
      </w:r>
    </w:p>
    <w:p/>
    <w:p>
      <w:r>
        <w:t>#### Voice Search Keyword Research Methodology</w:t>
      </w:r>
    </w:p>
    <w:p/>
    <w:p>
      <w:r>
        <w:rPr>
          <w:b/>
        </w:rPr>
        <w:t>Conversational Keyword Discovery:</w:t>
      </w:r>
    </w:p>
    <w:p>
      <w:pPr>
        <w:pStyle w:val="ListBullet"/>
      </w:pPr>
      <w:r>
        <w:t>Research question-based queries: "Where can I book conference transport in Sydney?"</w:t>
      </w:r>
    </w:p>
    <w:p>
      <w:pPr>
        <w:pStyle w:val="ListBullet"/>
      </w:pPr>
      <w:r>
        <w:t>Identify "near me" search patterns for conference transport</w:t>
      </w:r>
    </w:p>
    <w:p>
      <w:pPr>
        <w:pStyle w:val="ListBullet"/>
      </w:pPr>
      <w:r>
        <w:t>Analyse voice assistant result preferences</w:t>
      </w:r>
    </w:p>
    <w:p>
      <w:pPr>
        <w:pStyle w:val="ListBullet"/>
      </w:pPr>
      <w:r>
        <w:t>Study mobile search behaviour differences</w:t>
      </w:r>
    </w:p>
    <w:p/>
    <w:p>
      <w:r>
        <w:rPr>
          <w:b/>
        </w:rPr>
        <w:t>Voice Search Priority Keywords:</w:t>
      </w:r>
    </w:p>
    <w:p>
      <w:r>
        <w:t>| Voice Search Query | Traditional Keyword Equivalent | Voice Search Volume |</w:t>
      </w:r>
    </w:p>
    <w:p>
      <w:r>
        <w:t>|--------------------|-------------------------------|-------------------|</w:t>
      </w:r>
    </w:p>
    <w:p>
      <w:r>
        <w:t>| "conference transport near me" | "conference transport Sydney" | Growing 40%/year |</w:t>
      </w:r>
    </w:p>
    <w:p>
      <w:r>
        <w:t>| "book corporate shuttle Sydney" | "corporate shuttle booking" | High mobile usage |</w:t>
      </w:r>
    </w:p>
    <w:p>
      <w:r>
        <w:t>| "best event transport Sydney" | "Sydney event transport" | Voice assistant friendly |</w:t>
      </w:r>
    </w:p>
    <w:p>
      <w:r>
        <w:t>| "emergency transport conference" | "last minute conference transport" | Urgent need queries |</w:t>
      </w:r>
    </w:p>
    <w:p/>
    <w:p>
      <w:r>
        <w:t>#### Mobile Search Behaviour Analysis</w:t>
      </w:r>
    </w:p>
    <w:p>
      <w:r>
        <w:t>**Research Focus:** Mobile-first indexing and local search patterns</w:t>
      </w:r>
    </w:p>
    <w:p>
      <w:pPr>
        <w:pStyle w:val="ListBullet"/>
      </w:pPr>
      <w:r>
        <w:t>75% of smartphone searches have local intent</w:t>
      </w:r>
    </w:p>
    <w:p>
      <w:pPr>
        <w:pStyle w:val="ListBullet"/>
      </w:pPr>
      <w:r>
        <w:t>62% of mobile searches for transport services include location modifiers</w:t>
      </w:r>
    </w:p>
    <w:p>
      <w:pPr>
        <w:pStyle w:val="ListBullet"/>
      </w:pPr>
      <w:r>
        <w:t>Voice searches average 4.2 words vs. 2.8 for typed queries</w:t>
      </w:r>
    </w:p>
    <w:p>
      <w:pPr>
        <w:pStyle w:val="ListBullet"/>
      </w:pPr>
      <w:r>
        <w:t>Mobile users are 3x more likely to search for "near me" variations</w:t>
      </w:r>
    </w:p>
    <w:p/>
    <w:p>
      <w:pPr>
        <w:pStyle w:val="Heading3"/>
        <w:jc w:val="left"/>
      </w:pPr>
      <w:r>
        <w:t>4.3 Emerging Trends Integration</w:t>
      </w:r>
    </w:p>
    <w:p/>
    <w:p>
      <w:r>
        <w:t>#### 2025 Keyword Trends Research</w:t>
      </w:r>
    </w:p>
    <w:p/>
    <w:p>
      <w:r>
        <w:rPr>
          <w:b/>
        </w:rPr>
        <w:t>Sustainability &amp; ESG Keywords (Emerging Trend)</w:t>
      </w:r>
    </w:p>
    <w:p>
      <w:pPr>
        <w:pStyle w:val="ListBullet"/>
      </w:pPr>
      <w:r>
        <w:t>**Growth Rate:** 85% year-over-year increase in sustainability searches</w:t>
      </w:r>
    </w:p>
    <w:p>
      <w:pPr>
        <w:pStyle w:val="ListBullet"/>
      </w:pPr>
      <w:r>
        <w:t>**Corporate Demand:** 73% of corporate events now require sustainability reporting</w:t>
      </w:r>
    </w:p>
    <w:p>
      <w:pPr>
        <w:pStyle w:val="ListBullet"/>
      </w:pPr>
      <w:r>
        <w:t>**Target Keywords:** "carbon neutral transport," "sustainable conference shuttle," "eco-friendly corporate transport"</w:t>
      </w:r>
    </w:p>
    <w:p/>
    <w:p>
      <w:r>
        <w:rPr>
          <w:b/>
        </w:rPr>
        <w:t>Technology Integration Keywords (Growing Trend)</w:t>
      </w:r>
    </w:p>
    <w:p>
      <w:pPr>
        <w:pStyle w:val="ListBullet"/>
      </w:pPr>
      <w:r>
        <w:t>**Digital Booking:** 68% prefer online booking for corporate transport</w:t>
      </w:r>
    </w:p>
    <w:p>
      <w:pPr>
        <w:pStyle w:val="ListBullet"/>
      </w:pPr>
      <w:r>
        <w:t>**Real-Time Tracking:** 45% expect live vehicle tracking</w:t>
      </w:r>
    </w:p>
    <w:p>
      <w:pPr>
        <w:pStyle w:val="ListBullet"/>
      </w:pPr>
      <w:r>
        <w:t>**Target Keywords:** "app-based conference transport," "digital booking shuttle service," "tracked corporate transport"</w:t>
      </w:r>
    </w:p>
    <w:p/>
    <w:p>
      <w:r>
        <w:rPr>
          <w:b/>
        </w:rPr>
        <w:t>Health &amp; Safety Keywords (Post-2020 Evolution)</w:t>
      </w:r>
    </w:p>
    <w:p>
      <w:pPr>
        <w:pStyle w:val="ListBullet"/>
      </w:pPr>
      <w:r>
        <w:t>**Hygiene Standards:** Continued emphasis on cleanliness and safety</w:t>
      </w:r>
    </w:p>
    <w:p>
      <w:pPr>
        <w:pStyle w:val="ListBullet"/>
      </w:pPr>
      <w:r>
        <w:t>**Professional Service:** Enhanced focus on driver professionalism</w:t>
      </w:r>
    </w:p>
    <w:p>
      <w:pPr>
        <w:pStyle w:val="ListBullet"/>
      </w:pPr>
      <w:r>
        <w:t>**Target Keywords:** "sanitised conference transport," "professional driver service," "safe corporate shuttle"</w:t>
      </w:r>
    </w:p>
    <w:p/>
    <w:p>
      <w:pPr>
        <w:pStyle w:val="Heading2"/>
        <w:jc w:val="left"/>
      </w:pPr>
      <w:r>
        <w:t>Conference-Specific Keyword Opportunities</w:t>
      </w:r>
    </w:p>
    <w:p/>
    <w:p>
      <w:pPr>
        <w:pStyle w:val="Heading3"/>
        <w:jc w:val="left"/>
      </w:pPr>
      <w:r>
        <w:t>4.4 ICC Sydney &amp; Major Venue Keywords</w:t>
      </w:r>
    </w:p>
    <w:p/>
    <w:p>
      <w:r>
        <w:t>#### Venue-Specific Keyword Targeting</w:t>
      </w:r>
    </w:p>
    <w:p>
      <w:r>
        <w:rPr>
          <w:b/>
        </w:rPr>
        <w:t>ICC Sydney (International Convention Centre)</w:t>
      </w:r>
    </w:p>
    <w:p>
      <w:pPr>
        <w:pStyle w:val="ListBullet"/>
      </w:pPr>
      <w:r>
        <w:t>**Primary Keywords:** "ICC Sydney transport," "International Convention Centre shuttle"</w:t>
      </w:r>
    </w:p>
    <w:p>
      <w:pPr>
        <w:pStyle w:val="ListBullet"/>
      </w:pPr>
      <w:r>
        <w:t>**Service Keywords:** "ICC conference transport," "ICC Sydney delegate shuttle"</w:t>
      </w:r>
    </w:p>
    <w:p>
      <w:pPr>
        <w:pStyle w:val="ListBullet"/>
      </w:pPr>
      <w:r>
        <w:t>**Event-Specific:** "ICC trade show transport," "ICC Sydney VIP transfer"</w:t>
      </w:r>
    </w:p>
    <w:p/>
    <w:p>
      <w:r>
        <w:rPr>
          <w:b/>
        </w:rPr>
        <w:t>Sydney Opera House Events</w:t>
      </w:r>
    </w:p>
    <w:p>
      <w:pPr>
        <w:pStyle w:val="ListBullet"/>
      </w:pPr>
      <w:r>
        <w:t>**Keywords:** "Opera House event transport," "Circular Quay conference shuttle"</w:t>
      </w:r>
    </w:p>
    <w:p>
      <w:pPr>
        <w:pStyle w:val="ListBullet"/>
      </w:pPr>
      <w:r>
        <w:t>**Occasions:** "Opera House corporate function," "Sydney Harbour event transport"</w:t>
      </w:r>
    </w:p>
    <w:p/>
    <w:p>
      <w:r>
        <w:rPr>
          <w:b/>
        </w:rPr>
        <w:t>Darling Harbour Conference Venues</w:t>
      </w:r>
    </w:p>
    <w:p>
      <w:pPr>
        <w:pStyle w:val="ListBullet"/>
      </w:pPr>
      <w:r>
        <w:t>**Keywords:** "Darling Harbour conference transport," "PCEC shuttle service"</w:t>
      </w:r>
    </w:p>
    <w:p>
      <w:pPr>
        <w:pStyle w:val="ListBullet"/>
      </w:pPr>
      <w:r>
        <w:t>**Location-Specific:** "Cockle Bay conference transport," "Pyrmont event shuttle"</w:t>
      </w:r>
    </w:p>
    <w:p/>
    <w:p>
      <w:r>
        <w:t>#### Conference Type Keywords</w:t>
      </w:r>
    </w:p>
    <w:p/>
    <w:p>
      <w:r>
        <w:rPr>
          <w:b/>
        </w:rPr>
        <w:t>Medical &amp; Healthcare Conferences</w:t>
      </w:r>
    </w:p>
    <w:p>
      <w:pPr>
        <w:pStyle w:val="ListBullet"/>
      </w:pPr>
      <w:r>
        <w:t>**Specialised Terms:** "medical conference transport Sydney," "healthcare delegate shuttle"</w:t>
      </w:r>
    </w:p>
    <w:p>
      <w:pPr>
        <w:pStyle w:val="ListBullet"/>
      </w:pPr>
      <w:r>
        <w:t>**Professional Focus:** "doctor conference transport," "medical symposium shuttle"</w:t>
      </w:r>
    </w:p>
    <w:p>
      <w:pPr>
        <w:pStyle w:val="ListBullet"/>
      </w:pPr>
      <w:r>
        <w:t>**Search Volume:** 50-120/month with high commercial intent</w:t>
      </w:r>
    </w:p>
    <w:p/>
    <w:p>
      <w:r>
        <w:rPr>
          <w:b/>
        </w:rPr>
        <w:t>Technology Conferences</w:t>
      </w:r>
    </w:p>
    <w:p>
      <w:pPr>
        <w:pStyle w:val="ListBullet"/>
      </w:pPr>
      <w:r>
        <w:t>**Tech-Focused:** "tech conference transport Sydney," "IT event shuttle service"</w:t>
      </w:r>
    </w:p>
    <w:p>
      <w:pPr>
        <w:pStyle w:val="ListBullet"/>
      </w:pPr>
      <w:r>
        <w:t>**Industry Events:** "software conference transport," "technology summit shuttle"</w:t>
      </w:r>
    </w:p>
    <w:p>
      <w:pPr>
        <w:pStyle w:val="ListBullet"/>
      </w:pPr>
      <w:r>
        <w:t>**Search Volume:** 40-100/month with growing trend</w:t>
      </w:r>
    </w:p>
    <w:p/>
    <w:p>
      <w:r>
        <w:rPr>
          <w:b/>
        </w:rPr>
        <w:t>Finance &amp; Business Conferences</w:t>
      </w:r>
    </w:p>
    <w:p>
      <w:pPr>
        <w:pStyle w:val="ListBullet"/>
      </w:pPr>
      <w:r>
        <w:t>**Corporate Focus:** "finance conference transport," "business summit shuttle Sydney"</w:t>
      </w:r>
    </w:p>
    <w:p>
      <w:pPr>
        <w:pStyle w:val="ListBullet"/>
      </w:pPr>
      <w:r>
        <w:t>**Professional Services:** "banking conference transport," "corporate finance event shuttle"</w:t>
      </w:r>
    </w:p>
    <w:p>
      <w:pPr>
        <w:pStyle w:val="ListBullet"/>
      </w:pPr>
      <w:r>
        <w:t>**Search Volume:** 60-140/month with premium pricing potential</w:t>
      </w:r>
    </w:p>
    <w:p/>
    <w:p>
      <w:pPr>
        <w:pStyle w:val="Heading2"/>
        <w:jc w:val="left"/>
      </w:pPr>
      <w:r>
        <w:t>Voice Search &amp; Emerging Trends Integration</w:t>
      </w:r>
    </w:p>
    <w:p/>
    <w:p>
      <w:pPr>
        <w:pStyle w:val="Heading3"/>
        <w:jc w:val="left"/>
      </w:pPr>
      <w:r>
        <w:t>4.5 Voice Search Optimisation Strategy</w:t>
      </w:r>
    </w:p>
    <w:p/>
    <w:p>
      <w:r>
        <w:t>#### Conversational Keyword Integration</w:t>
      </w:r>
    </w:p>
    <w:p>
      <w:r>
        <w:rPr>
          <w:b/>
        </w:rPr>
        <w:t>Natural Language Patterns:</w:t>
      </w:r>
    </w:p>
    <w:p>
      <w:pPr>
        <w:pStyle w:val="ListBullet"/>
      </w:pPr>
      <w:r>
        <w:t>Traditional: "conference transport Sydney"</w:t>
      </w:r>
    </w:p>
    <w:p>
      <w:pPr>
        <w:pStyle w:val="ListBullet"/>
      </w:pPr>
      <w:r>
        <w:t>Voice Search: "Where can I book transport for a conference in Sydney?"</w:t>
      </w:r>
    </w:p>
    <w:p>
      <w:pPr>
        <w:pStyle w:val="ListBullet"/>
      </w:pPr>
      <w:r>
        <w:t>Mobile Voice: "Find conference shuttle service near me"</w:t>
      </w:r>
    </w:p>
    <w:p>
      <w:pPr>
        <w:pStyle w:val="ListBullet"/>
      </w:pPr>
      <w:r>
        <w:t>Smart Speaker: "Book corporate transport Sydney today"</w:t>
      </w:r>
    </w:p>
    <w:p/>
    <w:p>
      <w:r>
        <w:rPr>
          <w:b/>
        </w:rPr>
        <w:t>Question-Based Keywords:</w:t>
      </w:r>
    </w:p>
    <w:p>
      <w:pPr>
        <w:pStyle w:val="ListBullet"/>
      </w:pPr>
      <w:r>
        <w:t>"How do I book conference transport in Sydney?"</w:t>
      </w:r>
    </w:p>
    <w:p>
      <w:pPr>
        <w:pStyle w:val="ListBullet"/>
      </w:pPr>
      <w:r>
        <w:t>"What's the best shuttle service for corporate events?"</w:t>
      </w:r>
    </w:p>
    <w:p>
      <w:pPr>
        <w:pStyle w:val="ListBullet"/>
      </w:pPr>
      <w:r>
        <w:t>"Where can I find reliable conference transport?"</w:t>
      </w:r>
    </w:p>
    <w:p>
      <w:pPr>
        <w:pStyle w:val="ListBullet"/>
      </w:pPr>
      <w:r>
        <w:t>"How much does conference transport cost in Sydney?"</w:t>
      </w:r>
    </w:p>
    <w:p>
      <w:pPr>
        <w:pStyle w:val="ListBullet"/>
      </w:pPr>
      <w:r>
        <w:t>"What transport options are available for conferences?"</w:t>
      </w:r>
    </w:p>
    <w:p/>
    <w:p>
      <w:r>
        <w:t>#### Local Voice Search Optimisation</w:t>
      </w:r>
    </w:p>
    <w:p>
      <w:r>
        <w:rPr>
          <w:b/>
        </w:rPr>
        <w:t>"Near Me" Keyword Strategy:</w:t>
      </w:r>
    </w:p>
    <w:p>
      <w:pPr>
        <w:pStyle w:val="ListBullet"/>
      </w:pPr>
      <w:r>
        <w:t>**Primary Target:** "conference transport near me"</w:t>
      </w:r>
    </w:p>
    <w:p>
      <w:pPr>
        <w:pStyle w:val="ListBullet"/>
      </w:pPr>
      <w:r>
        <w:t>**Variations:** "corporate shuttle near me," "event transport near me"</w:t>
      </w:r>
    </w:p>
    <w:p>
      <w:pPr>
        <w:pStyle w:val="ListBullet"/>
      </w:pPr>
      <w:r>
        <w:t>**Location-Specific:** "transport near ICC Sydney," "shuttle near Darling Harbour"</w:t>
      </w:r>
    </w:p>
    <w:p/>
    <w:p>
      <w:r>
        <w:rPr>
          <w:b/>
        </w:rPr>
        <w:t>Mobile Local Search Behaviour:</w:t>
      </w:r>
    </w:p>
    <w:p>
      <w:pPr>
        <w:pStyle w:val="ListBullet"/>
      </w:pPr>
      <w:r>
        <w:t>82% of smartphone users conduct local searches for services</w:t>
      </w:r>
    </w:p>
    <w:p>
      <w:pPr>
        <w:pStyle w:val="ListBullet"/>
      </w:pPr>
      <w:r>
        <w:t>50% of "near me" searches result in business visits within 24 hours</w:t>
      </w:r>
    </w:p>
    <w:p>
      <w:pPr>
        <w:pStyle w:val="ListBullet"/>
      </w:pPr>
      <w:r>
        <w:t>18% of local mobile searches lead to purchases within one day</w:t>
      </w:r>
    </w:p>
    <w:p/>
    <w:p>
      <w:pPr>
        <w:pStyle w:val="Heading3"/>
        <w:jc w:val="left"/>
      </w:pPr>
      <w:r>
        <w:t>4.6 Future-Proofing Keyword Strategy</w:t>
      </w:r>
    </w:p>
    <w:p/>
    <w:p>
      <w:r>
        <w:t>#### AI &amp; Machine Learning Impact</w:t>
      </w:r>
    </w:p>
    <w:p>
      <w:r>
        <w:rPr>
          <w:b/>
        </w:rPr>
        <w:t>Semantic Search Evolution:</w:t>
      </w:r>
    </w:p>
    <w:p>
      <w:pPr>
        <w:pStyle w:val="ListBullet"/>
      </w:pPr>
      <w:r>
        <w:t>Focus on topic clusters rather than individual keywords</w:t>
      </w:r>
    </w:p>
    <w:p>
      <w:pPr>
        <w:pStyle w:val="ListBullet"/>
      </w:pPr>
      <w:r>
        <w:t>Emphasise context and user intent over exact keyword matches</w:t>
      </w:r>
    </w:p>
    <w:p>
      <w:pPr>
        <w:pStyle w:val="ListBullet"/>
      </w:pPr>
      <w:r>
        <w:t>Develop comprehensive content covering entire topic areas</w:t>
      </w:r>
    </w:p>
    <w:p/>
    <w:p>
      <w:r>
        <w:rPr>
          <w:b/>
        </w:rPr>
        <w:t>Schema Markup Opportunities:</w:t>
      </w:r>
    </w:p>
    <w:p>
      <w:pPr>
        <w:pStyle w:val="ListBullet"/>
      </w:pPr>
      <w:r>
        <w:t>Local business schema for enhanced local search visibility</w:t>
      </w:r>
    </w:p>
    <w:p>
      <w:pPr>
        <w:pStyle w:val="ListBullet"/>
      </w:pPr>
      <w:r>
        <w:t>Service schema for specific transport offerings</w:t>
      </w:r>
    </w:p>
    <w:p>
      <w:pPr>
        <w:pStyle w:val="ListBullet"/>
      </w:pPr>
      <w:r>
        <w:t>FAQ schema for voice search optimisation</w:t>
      </w:r>
    </w:p>
    <w:p>
      <w:pPr>
        <w:pStyle w:val="ListBullet"/>
      </w:pPr>
      <w:r>
        <w:t>Event schema for conference and corporate event targeting</w:t>
      </w:r>
    </w:p>
    <w:p/>
    <w:p>
      <w:r>
        <w:t>#### 2025+ Keyword Trends Preparation</w:t>
      </w:r>
    </w:p>
    <w:p>
      <w:r>
        <w:rPr>
          <w:b/>
        </w:rPr>
        <w:t>Anticipated Growth Areas:</w:t>
      </w:r>
    </w:p>
    <w:p>
      <w:r>
        <w:t>1. **Autonomous Vehicle Keywords** - Preparing for future technology integration</w:t>
      </w:r>
    </w:p>
    <w:p>
      <w:r>
        <w:t>2. **Sustainable Transport Terms** - ESG compliance and environmental focus</w:t>
      </w:r>
    </w:p>
    <w:p>
      <w:r>
        <w:t>3. **Health &amp; Safety Evolution** - Continuing emphasis on professional standards</w:t>
      </w:r>
    </w:p>
    <w:p>
      <w:r>
        <w:t>4. **Technology Integration** - Digital booking and tracking expectations</w:t>
      </w:r>
    </w:p>
    <w:p/>
    <w:p>
      <w:pPr>
        <w:pStyle w:val="Heading2"/>
        <w:jc w:val="left"/>
      </w:pPr>
      <w:r>
        <w:t>Expected Deliverables &amp; Timeline</w:t>
      </w:r>
    </w:p>
    <w:p/>
    <w:p>
      <w:pPr>
        <w:pStyle w:val="Heading3"/>
        <w:jc w:val="left"/>
      </w:pPr>
      <w:r>
        <w:t>4.7 Project Deliverables</w:t>
      </w:r>
    </w:p>
    <w:p/>
    <w:p>
      <w:r>
        <w:t>#### Comprehensive Keyword Research Report (Week 4)</w:t>
      </w:r>
    </w:p>
    <w:p>
      <w:r>
        <w:rPr>
          <w:b/>
        </w:rPr>
        <w:t>Primary Deliverable Components:</w:t>
      </w:r>
    </w:p>
    <w:p>
      <w:r>
        <w:t>1. **Executive Summary** - Strategic overview and key recommendations</w:t>
      </w:r>
    </w:p>
    <w:p>
      <w:r>
        <w:t>2. **Primary Keyword Analysis** - Top 50 high-priority keywords with data</w:t>
      </w:r>
    </w:p>
    <w:p>
      <w:r>
        <w:t>3. **Long-Tail Keyword Opportunities** - 200+ low-competition, high-intent keywords</w:t>
      </w:r>
    </w:p>
    <w:p>
      <w:r>
        <w:t>4. **Competitive Analysis** - Detailed competitor keyword strategies and gaps</w:t>
      </w:r>
    </w:p>
    <w:p>
      <w:r>
        <w:t>5. **Seasonal Keyword Calendar** - Monthly keyword focus areas and volume patterns</w:t>
      </w:r>
    </w:p>
    <w:p>
      <w:r>
        <w:t>6. **Local SEO Keyword Map** - Sydney suburb and venue-specific keywords</w:t>
      </w:r>
    </w:p>
    <w:p>
      <w:r>
        <w:t>7. **Voice Search Integration Guide** - Conversational keyword implementation</w:t>
      </w:r>
    </w:p>
    <w:p>
      <w:r>
        <w:t>8. **Content Strategy Recommendations** - Keyword-to-content mapping with priorities</w:t>
      </w:r>
    </w:p>
    <w:p/>
    <w:p>
      <w:r>
        <w:t>#### Implementation Roadmap (Week 4)</w:t>
      </w:r>
    </w:p>
    <w:p>
      <w:r>
        <w:rPr>
          <w:b/>
        </w:rPr>
        <w:t>Strategic Planning Documents:</w:t>
      </w:r>
    </w:p>
    <w:p>
      <w:r>
        <w:t>1. **3-Month Quick Wins Strategy** - High-impact, low-competition keywords</w:t>
      </w:r>
    </w:p>
    <w:p>
      <w:r>
        <w:t>2. **6-Month Content Calendar** - Seasonal content aligned with keyword opportunities</w:t>
      </w:r>
    </w:p>
    <w:p>
      <w:r>
        <w:t>3. **12-Month Growth Plan** - Long-term keyword expansion and market capture</w:t>
      </w:r>
    </w:p>
    <w:p>
      <w:r>
        <w:t>4. **Technical Implementation Guide** - On-page optimisation and technical requirements</w:t>
      </w:r>
    </w:p>
    <w:p/>
    <w:p>
      <w:r>
        <w:t>#### Ongoing Support Documentation (Week 4-5)</w:t>
      </w:r>
    </w:p>
    <w:p>
      <w:r>
        <w:rPr>
          <w:b/>
        </w:rPr>
        <w:t>Maintenance and Growth Resources:</w:t>
      </w:r>
    </w:p>
    <w:p>
      <w:r>
        <w:t>1. **Monthly Keyword Monitoring Template** - Performance tracking framework</w:t>
      </w:r>
    </w:p>
    <w:p>
      <w:r>
        <w:t>2. **Competitor Monitoring Guide** - Quarterly competitive analysis protocol</w:t>
      </w:r>
    </w:p>
    <w:p>
      <w:r>
        <w:t>3. **Content Creation Guidelines** - Keyword integration best practices</w:t>
      </w:r>
    </w:p>
    <w:p>
      <w:r>
        <w:t>4. **Voice Search Optimisation Checklist** - Future-proofing recommendations</w:t>
      </w:r>
    </w:p>
    <w:p/>
    <w:p>
      <w:pPr>
        <w:pStyle w:val="Heading3"/>
        <w:jc w:val="left"/>
      </w:pPr>
      <w:r>
        <w:t>4.8 Implementation Timeline</w:t>
      </w:r>
    </w:p>
    <w:p/>
    <w:p>
      <w:r>
        <w:t>#### Phase 1: Foundation &amp; Research (Weeks 1-2)</w:t>
      </w:r>
    </w:p>
    <w:p>
      <w:r>
        <w:rPr>
          <w:b/>
        </w:rPr>
        <w:t>Week 1:</w:t>
      </w:r>
    </w:p>
    <w:p>
      <w:pPr>
        <w:pStyle w:val="ListBullet"/>
      </w:pPr>
      <w:r>
        <w:t>[ ] Conduct seed keyword generation and client consultation</w:t>
      </w:r>
    </w:p>
    <w:p>
      <w:pPr>
        <w:pStyle w:val="ListBullet"/>
      </w:pPr>
      <w:r>
        <w:t>[ ] Perform competitor website analysis and keyword discovery</w:t>
      </w:r>
    </w:p>
    <w:p>
      <w:pPr>
        <w:pStyle w:val="ListBullet"/>
      </w:pPr>
      <w:r>
        <w:t>[ ] Set up tracking and monitoring tools</w:t>
      </w:r>
    </w:p>
    <w:p>
      <w:pPr>
        <w:pStyle w:val="ListBullet"/>
      </w:pPr>
      <w:r>
        <w:t>[ ] Begin primary keyword research using professional tools</w:t>
      </w:r>
    </w:p>
    <w:p/>
    <w:p>
      <w:r>
        <w:rPr>
          <w:b/>
        </w:rPr>
        <w:t>Week 2:</w:t>
      </w:r>
    </w:p>
    <w:p>
      <w:pPr>
        <w:pStyle w:val="ListBullet"/>
      </w:pPr>
      <w:r>
        <w:t>[ ] Complete comprehensive keyword expansion and discovery</w:t>
      </w:r>
    </w:p>
    <w:p>
      <w:pPr>
        <w:pStyle w:val="ListBullet"/>
      </w:pPr>
      <w:r>
        <w:t>[ ] Analyse search volumes, competition levels, and user intent</w:t>
      </w:r>
    </w:p>
    <w:p>
      <w:pPr>
        <w:pStyle w:val="ListBullet"/>
      </w:pPr>
      <w:r>
        <w:t>[ ] Conduct local SEO keyword research for Sydney market</w:t>
      </w:r>
    </w:p>
    <w:p>
      <w:pPr>
        <w:pStyle w:val="ListBullet"/>
      </w:pPr>
      <w:r>
        <w:t>[ ] Begin competitive gap analysis and opportunity identification</w:t>
      </w:r>
    </w:p>
    <w:p/>
    <w:p>
      <w:r>
        <w:t>#### Phase 2: Analysis &amp; Strategy Development (Weeks 3-4)</w:t>
      </w:r>
    </w:p>
    <w:p>
      <w:r>
        <w:rPr>
          <w:b/>
        </w:rPr>
        <w:t>Week 3:</w:t>
      </w:r>
    </w:p>
    <w:p>
      <w:pPr>
        <w:pStyle w:val="ListBullet"/>
      </w:pPr>
      <w:r>
        <w:t>[ ] Complete competitive keyword analysis and gap identification</w:t>
      </w:r>
    </w:p>
    <w:p>
      <w:pPr>
        <w:pStyle w:val="ListBullet"/>
      </w:pPr>
      <w:r>
        <w:t>[ ] Research seasonal patterns and event calendar opportunities</w:t>
      </w:r>
    </w:p>
    <w:p>
      <w:pPr>
        <w:pStyle w:val="ListBullet"/>
      </w:pPr>
      <w:r>
        <w:t>[ ] Analyse voice search trends and mobile behaviour patterns</w:t>
      </w:r>
    </w:p>
    <w:p>
      <w:pPr>
        <w:pStyle w:val="ListBullet"/>
      </w:pPr>
      <w:r>
        <w:t>[ ] Develop user intent mapping and customer journey alignment</w:t>
      </w:r>
    </w:p>
    <w:p/>
    <w:p>
      <w:r>
        <w:rPr>
          <w:b/>
        </w:rPr>
        <w:t>Week 4:</w:t>
      </w:r>
    </w:p>
    <w:p>
      <w:pPr>
        <w:pStyle w:val="ListBullet"/>
      </w:pPr>
      <w:r>
        <w:t>[ ] Finalise keyword prioritisation and strategic recommendations</w:t>
      </w:r>
    </w:p>
    <w:p>
      <w:pPr>
        <w:pStyle w:val="ListBullet"/>
      </w:pPr>
      <w:r>
        <w:t>[ ] Create implementation roadmap and timeline</w:t>
      </w:r>
    </w:p>
    <w:p>
      <w:pPr>
        <w:pStyle w:val="ListBullet"/>
      </w:pPr>
      <w:r>
        <w:t>[ ] Develop content strategy and keyword-to-page mapping</w:t>
      </w:r>
    </w:p>
    <w:p>
      <w:pPr>
        <w:pStyle w:val="ListBullet"/>
      </w:pPr>
      <w:r>
        <w:t>[ ] Prepare comprehensive deliverable documentation</w:t>
      </w:r>
    </w:p>
    <w:p/>
    <w:p>
      <w:r>
        <w:t>#### Phase 3: Implementation &amp; Optimisation (Weeks 5-8)</w:t>
      </w:r>
    </w:p>
    <w:p>
      <w:r>
        <w:rPr>
          <w:b/>
        </w:rPr>
        <w:t>Week 5-6:</w:t>
      </w:r>
    </w:p>
    <w:p>
      <w:pPr>
        <w:pStyle w:val="ListBullet"/>
      </w:pPr>
      <w:r>
        <w:t>[ ] Begin on-page optimisation for high-priority keywords</w:t>
      </w:r>
    </w:p>
    <w:p>
      <w:pPr>
        <w:pStyle w:val="ListBullet"/>
      </w:pPr>
      <w:r>
        <w:t>[ ] Create targeted content for top opportunity keywords</w:t>
      </w:r>
    </w:p>
    <w:p>
      <w:pPr>
        <w:pStyle w:val="ListBullet"/>
      </w:pPr>
      <w:r>
        <w:t>[ ] Implement local SEO optimisations for Sydney-specific terms</w:t>
      </w:r>
    </w:p>
    <w:p>
      <w:pPr>
        <w:pStyle w:val="ListBullet"/>
      </w:pPr>
      <w:r>
        <w:t>[ ] Set up ongoing monitoring and tracking systems</w:t>
      </w:r>
    </w:p>
    <w:p/>
    <w:p>
      <w:r>
        <w:rPr>
          <w:b/>
        </w:rPr>
        <w:t>Week 7-8:</w:t>
      </w:r>
    </w:p>
    <w:p>
      <w:pPr>
        <w:pStyle w:val="ListBullet"/>
      </w:pPr>
      <w:r>
        <w:t>[ ] Monitor initial performance and ranking improvements</w:t>
      </w:r>
    </w:p>
    <w:p>
      <w:pPr>
        <w:pStyle w:val="ListBullet"/>
      </w:pPr>
      <w:r>
        <w:t>[ ] Refine strategy based on early performance data</w:t>
      </w:r>
    </w:p>
    <w:p>
      <w:pPr>
        <w:pStyle w:val="ListBullet"/>
      </w:pPr>
      <w:r>
        <w:t>[ ] Expand content creation for long-tail opportunities</w:t>
      </w:r>
    </w:p>
    <w:p>
      <w:pPr>
        <w:pStyle w:val="ListBullet"/>
      </w:pPr>
      <w:r>
        <w:t>[ ] Plan next phase expansion and growth opportunities</w:t>
      </w:r>
    </w:p>
    <w:p/>
    <w:p>
      <w:pPr>
        <w:pStyle w:val="Heading2"/>
        <w:jc w:val="left"/>
      </w:pPr>
      <w:r>
        <w:t>Success Metrics &amp; KPIs</w:t>
      </w:r>
    </w:p>
    <w:p/>
    <w:p>
      <w:pPr>
        <w:pStyle w:val="Heading3"/>
        <w:jc w:val="left"/>
      </w:pPr>
      <w:r>
        <w:t>4.9 Performance Measurement Framework</w:t>
      </w:r>
    </w:p>
    <w:p/>
    <w:p>
      <w:r>
        <w:t>#### Primary Success Metrics</w:t>
      </w:r>
    </w:p>
    <w:p/>
    <w:p>
      <w:r>
        <w:rPr>
          <w:b/>
        </w:rPr>
        <w:t>Organic Traffic Growth:</w:t>
      </w:r>
    </w:p>
    <w:p>
      <w:pPr>
        <w:pStyle w:val="ListBullet"/>
      </w:pPr>
      <w:r>
        <w:t>**Target:** 300-500% increase in conference page organic traffic within 6 months</w:t>
      </w:r>
    </w:p>
    <w:p>
      <w:pPr>
        <w:pStyle w:val="ListBullet"/>
      </w:pPr>
      <w:r>
        <w:t>**Baseline:** Current monthly organic traffic to conference transport page</w:t>
      </w:r>
    </w:p>
    <w:p>
      <w:pPr>
        <w:pStyle w:val="ListBullet"/>
      </w:pPr>
      <w:r>
        <w:t>**Measurement:** Google Analytics organic traffic segmented by keyword source</w:t>
      </w:r>
    </w:p>
    <w:p>
      <w:pPr>
        <w:pStyle w:val="ListBullet"/>
      </w:pPr>
      <w:r>
        <w:t>**Frequency:** Weekly monitoring, monthly reporting</w:t>
      </w:r>
    </w:p>
    <w:p/>
    <w:p>
      <w:r>
        <w:rPr>
          <w:b/>
        </w:rPr>
        <w:t>Keyword Ranking Performance:</w:t>
      </w:r>
    </w:p>
    <w:p>
      <w:pPr>
        <w:pStyle w:val="ListBullet"/>
      </w:pPr>
      <w:r>
        <w:t>**Primary Keywords:** Top 3 positions for 10 core conference transport keywords</w:t>
      </w:r>
    </w:p>
    <w:p>
      <w:pPr>
        <w:pStyle w:val="ListBullet"/>
      </w:pPr>
      <w:r>
        <w:t>**Long-Tail Keywords:** Top 5 positions for 50+ long-tail opportunities</w:t>
      </w:r>
    </w:p>
    <w:p>
      <w:pPr>
        <w:pStyle w:val="ListBullet"/>
      </w:pPr>
      <w:r>
        <w:t>**Local Keywords:** Google Map Pack appearances for location-specific queries</w:t>
      </w:r>
    </w:p>
    <w:p>
      <w:pPr>
        <w:pStyle w:val="ListBullet"/>
      </w:pPr>
      <w:r>
        <w:t>**Voice Search:** Featured snippet captures for question-based queries</w:t>
      </w:r>
    </w:p>
    <w:p/>
    <w:p>
      <w:r>
        <w:rPr>
          <w:b/>
        </w:rPr>
        <w:t>Conversion Rate Optimisation:</w:t>
      </w:r>
    </w:p>
    <w:p>
      <w:pPr>
        <w:pStyle w:val="ListBullet"/>
      </w:pPr>
      <w:r>
        <w:t>**Quote Requests:** 25% increase in conference transport quote submissions</w:t>
      </w:r>
    </w:p>
    <w:p>
      <w:pPr>
        <w:pStyle w:val="ListBullet"/>
      </w:pPr>
      <w:r>
        <w:t>**Phone Enquiries:** Track keyword-driven phone calls using call tracking</w:t>
      </w:r>
    </w:p>
    <w:p>
      <w:pPr>
        <w:pStyle w:val="ListBullet"/>
      </w:pPr>
      <w:r>
        <w:t>**Booking Conversions:** Monitor quote-to-booking conversion rates by keyword</w:t>
      </w:r>
    </w:p>
    <w:p>
      <w:pPr>
        <w:pStyle w:val="ListBullet"/>
      </w:pPr>
      <w:r>
        <w:t>**Customer Quality:** Assess average booking value by keyword source</w:t>
      </w:r>
    </w:p>
    <w:p/>
    <w:p>
      <w:r>
        <w:t>#### Secondary Performance Indicators</w:t>
      </w:r>
    </w:p>
    <w:p/>
    <w:p>
      <w:r>
        <w:rPr>
          <w:b/>
        </w:rPr>
        <w:t>Competitive Performance:</w:t>
      </w:r>
    </w:p>
    <w:p>
      <w:pPr>
        <w:pStyle w:val="ListBullet"/>
      </w:pPr>
      <w:r>
        <w:t>**Market Share Growth:** Increased visibility vs. primary competitors</w:t>
      </w:r>
    </w:p>
    <w:p>
      <w:pPr>
        <w:pStyle w:val="ListBullet"/>
      </w:pPr>
      <w:r>
        <w:t>**Brand Recognition:** Growth in branded keyword search volumes</w:t>
      </w:r>
    </w:p>
    <w:p>
      <w:pPr>
        <w:pStyle w:val="ListBullet"/>
      </w:pPr>
      <w:r>
        <w:t>**Content Performance:** Blog and content engagement from keyword traffic</w:t>
      </w:r>
    </w:p>
    <w:p>
      <w:pPr>
        <w:pStyle w:val="ListBullet"/>
      </w:pPr>
      <w:r>
        <w:t>**Local Dominance:** Sydney local search ranking improvements</w:t>
      </w:r>
    </w:p>
    <w:p/>
    <w:p>
      <w:r>
        <w:rPr>
          <w:b/>
        </w:rPr>
        <w:t>Technical SEO Metrics:</w:t>
      </w:r>
    </w:p>
    <w:p>
      <w:pPr>
        <w:pStyle w:val="ListBullet"/>
      </w:pPr>
      <w:r>
        <w:t>**Page Load Speed:** Conference page loading performance for mobile</w:t>
      </w:r>
    </w:p>
    <w:p>
      <w:pPr>
        <w:pStyle w:val="ListBullet"/>
      </w:pPr>
      <w:r>
        <w:t>**Mobile Friendliness:** Mobile search performance and user experience</w:t>
      </w:r>
    </w:p>
    <w:p>
      <w:pPr>
        <w:pStyle w:val="ListBullet"/>
      </w:pPr>
      <w:r>
        <w:t>**Voice Search Compatibility:** Featured snippet and voice result captures</w:t>
      </w:r>
    </w:p>
    <w:p>
      <w:pPr>
        <w:pStyle w:val="ListBullet"/>
      </w:pPr>
      <w:r>
        <w:t>**Schema Markup Success:** Enhanced search result appearances</w:t>
      </w:r>
    </w:p>
    <w:p/>
    <w:p>
      <w:pPr>
        <w:pStyle w:val="Heading3"/>
        <w:jc w:val="left"/>
      </w:pPr>
      <w:r>
        <w:t>4.10 ROI &amp; Business Impact Measurement</w:t>
      </w:r>
    </w:p>
    <w:p/>
    <w:p>
      <w:r>
        <w:t>#### Revenue Attribution Model</w:t>
      </w:r>
    </w:p>
    <w:p>
      <w:r>
        <w:rPr>
          <w:b/>
        </w:rPr>
        <w:t>Keyword-to-Revenue Tracking:</w:t>
      </w:r>
    </w:p>
    <w:p>
      <w:pPr>
        <w:pStyle w:val="ListBullet"/>
      </w:pPr>
      <w:r>
        <w:t>**Direct Bookings:** Revenue attributed to specific keyword sources</w:t>
      </w:r>
    </w:p>
    <w:p>
      <w:pPr>
        <w:pStyle w:val="ListBullet"/>
      </w:pPr>
      <w:r>
        <w:t>**Customer Lifetime Value:** Long-term value of keyword-acquired customers</w:t>
      </w:r>
    </w:p>
    <w:p>
      <w:pPr>
        <w:pStyle w:val="ListBullet"/>
      </w:pPr>
      <w:r>
        <w:t>**Premium Service Uptake:** Higher-value bookings from targeted keywords</w:t>
      </w:r>
    </w:p>
    <w:p>
      <w:pPr>
        <w:pStyle w:val="ListBullet"/>
      </w:pPr>
      <w:r>
        <w:t>**Repeat Business:** Customer retention from organic keyword traffic</w:t>
      </w:r>
    </w:p>
    <w:p/>
    <w:p>
      <w:r>
        <w:rPr>
          <w:b/>
        </w:rPr>
        <w:t>Investment Return Analysis:</w:t>
      </w:r>
    </w:p>
    <w:p>
      <w:pPr>
        <w:pStyle w:val="ListBullet"/>
      </w:pPr>
      <w:r>
        <w:t>**Research Investment:** $8,000-12,000 comprehensive keyword research project</w:t>
      </w:r>
    </w:p>
    <w:p>
      <w:pPr>
        <w:pStyle w:val="ListBullet"/>
      </w:pPr>
      <w:r>
        <w:t>**Implementation Costs:** Content creation and technical optimisation investment</w:t>
      </w:r>
    </w:p>
    <w:p>
      <w:pPr>
        <w:pStyle w:val="ListBullet"/>
      </w:pPr>
      <w:r>
        <w:t>**Expected ROI:** 250-400% return through increased organic bookings</w:t>
      </w:r>
    </w:p>
    <w:p>
      <w:pPr>
        <w:pStyle w:val="ListBullet"/>
      </w:pPr>
      <w:r>
        <w:t>**Payback Period:** 4-6 months for full research and implementation investment</w:t>
      </w:r>
    </w:p>
    <w:p/>
    <w:p>
      <w:r>
        <w:t>#### Business Growth Indicators</w:t>
      </w:r>
    </w:p>
    <w:p>
      <w:r>
        <w:rPr>
          <w:b/>
        </w:rPr>
        <w:t>Market Expansion Metrics:</w:t>
      </w:r>
    </w:p>
    <w:p>
      <w:pPr>
        <w:pStyle w:val="ListBullet"/>
      </w:pPr>
      <w:r>
        <w:t>**Service Area Growth:** New geographic markets reached through local keywords</w:t>
      </w:r>
    </w:p>
    <w:p>
      <w:pPr>
        <w:pStyle w:val="ListBullet"/>
      </w:pPr>
      <w:r>
        <w:t>**Customer Segment Development:** New market segments acquired through targeted keywords</w:t>
      </w:r>
    </w:p>
    <w:p>
      <w:pPr>
        <w:pStyle w:val="ListBullet"/>
      </w:pPr>
      <w:r>
        <w:t>**Competitive Advantage:** Market share gains in Sydney conference transport</w:t>
      </w:r>
    </w:p>
    <w:p>
      <w:pPr>
        <w:pStyle w:val="ListBullet"/>
      </w:pPr>
      <w:r>
        <w:t>**Brand Authority:** Industry recognition and thought leadership through content</w:t>
      </w:r>
    </w:p>
    <w:p/>
    <w:p>
      <w:r>
        <w:rPr>
          <w:b/>
        </w:rPr>
        <w:t>Operational Efficiency Improvements:</w:t>
      </w:r>
    </w:p>
    <w:p>
      <w:pPr>
        <w:pStyle w:val="ListBullet"/>
      </w:pPr>
      <w:r>
        <w:t>**Lead Quality Enhancement:** Higher-intent enquiries from targeted keywords</w:t>
      </w:r>
    </w:p>
    <w:p>
      <w:pPr>
        <w:pStyle w:val="ListBullet"/>
      </w:pPr>
      <w:r>
        <w:t>**Sales Cycle Optimization:** Reduced sales cycle length for keyword-sourced leads</w:t>
      </w:r>
    </w:p>
    <w:p>
      <w:pPr>
        <w:pStyle w:val="ListBullet"/>
      </w:pPr>
      <w:r>
        <w:t>**Customer Acquisition Cost:** Lower CAC for organic vs. paid traffic sources</w:t>
      </w:r>
    </w:p>
    <w:p>
      <w:pPr>
        <w:pStyle w:val="ListBullet"/>
      </w:pPr>
      <w:r>
        <w:t>**Booking Predictability:** Improved demand forecasting through keyword trends</w:t>
      </w:r>
    </w:p>
    <w:p/>
    <w:p>
      <w:pPr>
        <w:pStyle w:val="Heading2"/>
        <w:jc w:val="left"/>
      </w:pPr>
      <w:r>
        <w:t>British English Compliance &amp; Australian Market Focus</w:t>
      </w:r>
    </w:p>
    <w:p/>
    <w:p>
      <w:pPr>
        <w:pStyle w:val="Heading3"/>
        <w:jc w:val="left"/>
      </w:pPr>
      <w:r>
        <w:t>4.11 Language Standards Implementation</w:t>
      </w:r>
    </w:p>
    <w:p/>
    <w:p>
      <w:r>
        <w:t>#### Mandatory British English Keywords</w:t>
      </w:r>
    </w:p>
    <w:p>
      <w:r>
        <w:rPr>
          <w:b/>
        </w:rPr>
        <w:t>Service Terminology:</w:t>
      </w:r>
    </w:p>
    <w:p>
      <w:pPr>
        <w:pStyle w:val="ListBullet"/>
      </w:pPr>
      <w:r>
        <w:t>**"Organised"** (not "organized") - "well-organised conference transport"</w:t>
      </w:r>
    </w:p>
    <w:p>
      <w:pPr>
        <w:pStyle w:val="ListBullet"/>
      </w:pPr>
      <w:r>
        <w:t>**"Specialised"** (not "specialized") - "specialised event transport services"</w:t>
      </w:r>
    </w:p>
    <w:p>
      <w:pPr>
        <w:pStyle w:val="ListBullet"/>
      </w:pPr>
      <w:r>
        <w:t>**"Recognised"** (not "recognized") - "recognised corporate transport provider"</w:t>
      </w:r>
    </w:p>
    <w:p>
      <w:pPr>
        <w:pStyle w:val="ListBullet"/>
      </w:pPr>
      <w:r>
        <w:t>**"Centre"** (not "center") - "conference centre transport," "Sydney CBD centre shuttle"</w:t>
      </w:r>
    </w:p>
    <w:p>
      <w:pPr>
        <w:pStyle w:val="ListBullet"/>
      </w:pPr>
      <w:r>
        <w:t>**"Colour"** (not "color") - Used in branding and visual content descriptions</w:t>
      </w:r>
    </w:p>
    <w:p/>
    <w:p>
      <w:r>
        <w:t>#### Australian Market Context</w:t>
      </w:r>
    </w:p>
    <w:p>
      <w:r>
        <w:rPr>
          <w:b/>
        </w:rPr>
        <w:t>Local Business Terminology:</w:t>
      </w:r>
    </w:p>
    <w:p>
      <w:pPr>
        <w:pStyle w:val="ListBullet"/>
      </w:pPr>
      <w:r>
        <w:t>**"Mobile"** (not "cell phone") for contact and booking references</w:t>
      </w:r>
    </w:p>
    <w:p>
      <w:pPr>
        <w:pStyle w:val="ListBullet"/>
      </w:pPr>
      <w:r>
        <w:t>**"Postcode"** (not "zip code") for location-based content</w:t>
      </w:r>
    </w:p>
    <w:p>
      <w:pPr>
        <w:pStyle w:val="ListBullet"/>
      </w:pPr>
      <w:r>
        <w:t>**"Ute"** (not "pickup truck") when referencing Australian vehicle types</w:t>
      </w:r>
    </w:p>
    <w:p>
      <w:pPr>
        <w:pStyle w:val="ListBullet"/>
      </w:pPr>
      <w:r>
        <w:t>**"Petrol"** (not "gas") for fuel and sustainability discussions</w:t>
      </w:r>
    </w:p>
    <w:p>
      <w:pPr>
        <w:pStyle w:val="ListBullet"/>
      </w:pPr>
      <w:r>
        <w:t>**"Motorway"** (not "highway") for route and travel descriptions</w:t>
      </w:r>
    </w:p>
    <w:p/>
    <w:p>
      <w:r>
        <w:t>#### Cultural and Geographic Context</w:t>
      </w:r>
    </w:p>
    <w:p>
      <w:r>
        <w:rPr>
          <w:b/>
        </w:rPr>
        <w:t>Australian Corporate Culture Keywords:</w:t>
      </w:r>
    </w:p>
    <w:p>
      <w:pPr>
        <w:pStyle w:val="ListBullet"/>
      </w:pPr>
      <w:r>
        <w:t>"End of financial year functions" (EOFY events)</w:t>
      </w:r>
    </w:p>
    <w:p>
      <w:pPr>
        <w:pStyle w:val="ListBullet"/>
      </w:pPr>
      <w:r>
        <w:t>"Melbourne Cup corporate transport" (cultural event significance)</w:t>
      </w:r>
    </w:p>
    <w:p>
      <w:pPr>
        <w:pStyle w:val="ListBullet"/>
      </w:pPr>
      <w:r>
        <w:t>"ANZAC Day ceremonies transport" (cultural respect and awareness)</w:t>
      </w:r>
    </w:p>
    <w:p>
      <w:pPr>
        <w:pStyle w:val="ListBullet"/>
      </w:pPr>
      <w:r>
        <w:t>"Australia Day corporate functions" (national celebration events)</w:t>
      </w:r>
    </w:p>
    <w:p/>
    <w:p>
      <w:r>
        <w:rPr>
          <w:b/>
        </w:rPr>
        <w:t>Sydney Geographic References:</w:t>
      </w:r>
    </w:p>
    <w:p>
      <w:pPr>
        <w:pStyle w:val="ListBullet"/>
      </w:pPr>
      <w:r>
        <w:t>"Greater Sydney Area" (not "Sydney Metropolitan Area")</w:t>
      </w:r>
    </w:p>
    <w:p>
      <w:pPr>
        <w:pStyle w:val="ListBullet"/>
      </w:pPr>
      <w:r>
        <w:t>"Sydney Harbour Bridge" (not "Harbor Bridge")</w:t>
      </w:r>
    </w:p>
    <w:p>
      <w:pPr>
        <w:pStyle w:val="ListBullet"/>
      </w:pPr>
      <w:r>
        <w:t>"Circular Quay" (local pronunciation and cultural significance)</w:t>
      </w:r>
    </w:p>
    <w:p>
      <w:pPr>
        <w:pStyle w:val="ListBullet"/>
      </w:pPr>
      <w:r>
        <w:t>"The Rocks district" (historic area business events)</w:t>
      </w:r>
    </w:p>
    <w:p/>
    <w:p>
      <w:pPr>
        <w:pStyle w:val="Heading3"/>
        <w:jc w:val="left"/>
      </w:pPr>
      <w:r>
        <w:t>4.12 Australian Dollar (AUD) Pricing Context</w:t>
      </w:r>
    </w:p>
    <w:p>
      <w:r>
        <w:rPr>
          <w:b/>
        </w:rPr>
        <w:t>Currency References in Keywords:</w:t>
      </w:r>
    </w:p>
    <w:p>
      <w:pPr>
        <w:pStyle w:val="ListBullet"/>
      </w:pPr>
      <w:r>
        <w:t>"Corporate transport pricing AUD"</w:t>
      </w:r>
    </w:p>
    <w:p>
      <w:pPr>
        <w:pStyle w:val="ListBullet"/>
      </w:pPr>
      <w:r>
        <w:t>"Conference shuttle costs Australia"</w:t>
      </w:r>
    </w:p>
    <w:p>
      <w:pPr>
        <w:pStyle w:val="ListBullet"/>
      </w:pPr>
      <w:r>
        <w:t>"Sydney transport budget Australian dollars"</w:t>
      </w:r>
    </w:p>
    <w:p>
      <w:pPr>
        <w:pStyle w:val="ListBullet"/>
      </w:pPr>
      <w:r>
        <w:t>"Professional transport rates NSW"</w:t>
      </w:r>
    </w:p>
    <w:p/>
    <w:p>
      <w:r>
        <w:rPr>
          <w:b/>
        </w:rPr>
        <w:t>Local Economic Context:</w:t>
      </w:r>
    </w:p>
    <w:p>
      <w:pPr>
        <w:pStyle w:val="ListBullet"/>
      </w:pPr>
      <w:r>
        <w:t>"Australian corporate travel budgets"</w:t>
      </w:r>
    </w:p>
    <w:p>
      <w:pPr>
        <w:pStyle w:val="ListBullet"/>
      </w:pPr>
      <w:r>
        <w:t>"NSW business transport allowances"</w:t>
      </w:r>
    </w:p>
    <w:p>
      <w:pPr>
        <w:pStyle w:val="ListBullet"/>
      </w:pPr>
      <w:r>
        <w:t>"Sydney conference budget planning"</w:t>
      </w:r>
    </w:p>
    <w:p>
      <w:pPr>
        <w:pStyle w:val="ListBullet"/>
      </w:pPr>
      <w:r>
        <w:t>"Australian business expense guidelines"</w:t>
      </w:r>
    </w:p>
    <w:p/>
    <w:p>
      <w:pPr>
        <w:pStyle w:val="Heading2"/>
        <w:jc w:val="left"/>
      </w:pPr>
      <w:r>
        <w:t>Implementation Support &amp; Next Steps</w:t>
      </w:r>
    </w:p>
    <w:p/>
    <w:p>
      <w:pPr>
        <w:pStyle w:val="Heading3"/>
        <w:jc w:val="left"/>
      </w:pPr>
      <w:r>
        <w:t>4.13 Immediate Action Items (Week 1-2)</w:t>
      </w:r>
    </w:p>
    <w:p/>
    <w:p>
      <w:r>
        <w:t>#### Client Preparation Requirements</w:t>
      </w:r>
    </w:p>
    <w:p>
      <w:r>
        <w:rPr>
          <w:b/>
        </w:rPr>
        <w:t>Information Gathering:</w:t>
      </w:r>
    </w:p>
    <w:p>
      <w:pPr>
        <w:pStyle w:val="ListBullet"/>
      </w:pPr>
      <w:r>
        <w:t>[ ] Current website analytics access (Google Analytics, Search Console)</w:t>
      </w:r>
    </w:p>
    <w:p>
      <w:pPr>
        <w:pStyle w:val="ListBullet"/>
      </w:pPr>
      <w:r>
        <w:t>[ ] Existing keyword tracking data and performance baselines</w:t>
      </w:r>
    </w:p>
    <w:p>
      <w:pPr>
        <w:pStyle w:val="ListBullet"/>
      </w:pPr>
      <w:r>
        <w:t>[ ] Competitor priority list and market positioning preferences</w:t>
      </w:r>
    </w:p>
    <w:p>
      <w:pPr>
        <w:pStyle w:val="ListBullet"/>
      </w:pPr>
      <w:r>
        <w:t>[ ] Service capacity constraints and growth objectives</w:t>
      </w:r>
    </w:p>
    <w:p>
      <w:pPr>
        <w:pStyle w:val="ListBullet"/>
      </w:pPr>
      <w:r>
        <w:t>[ ] Budget allocation for implementation phases</w:t>
      </w:r>
    </w:p>
    <w:p/>
    <w:p>
      <w:r>
        <w:rPr>
          <w:b/>
        </w:rPr>
        <w:t>Technical Preparation:</w:t>
      </w:r>
    </w:p>
    <w:p>
      <w:pPr>
        <w:pStyle w:val="ListBullet"/>
      </w:pPr>
      <w:r>
        <w:t>[ ] Website technical audit completion for SEO readiness</w:t>
      </w:r>
    </w:p>
    <w:p>
      <w:pPr>
        <w:pStyle w:val="ListBullet"/>
      </w:pPr>
      <w:r>
        <w:t>[ ] Content management system access for implementation</w:t>
      </w:r>
    </w:p>
    <w:p>
      <w:pPr>
        <w:pStyle w:val="ListBullet"/>
      </w:pPr>
      <w:r>
        <w:t>[ ] Current content inventory and optimization opportunities</w:t>
      </w:r>
    </w:p>
    <w:p>
      <w:pPr>
        <w:pStyle w:val="ListBullet"/>
      </w:pPr>
      <w:r>
        <w:t>[ ] Local business listings audit and optimization needs</w:t>
      </w:r>
    </w:p>
    <w:p/>
    <w:p>
      <w:r>
        <w:t>#### Research Tool Setup</w:t>
      </w:r>
    </w:p>
    <w:p>
      <w:r>
        <w:rPr>
          <w:b/>
        </w:rPr>
        <w:t>Professional Tool Configuration:</w:t>
      </w:r>
    </w:p>
    <w:p>
      <w:pPr>
        <w:pStyle w:val="ListBullet"/>
      </w:pPr>
      <w:r>
        <w:t>[ ] Semrush or Ahrefs account setup for comprehensive analysis</w:t>
      </w:r>
    </w:p>
    <w:p>
      <w:pPr>
        <w:pStyle w:val="ListBullet"/>
      </w:pPr>
      <w:r>
        <w:t>[ ] Google Keyword Planner access and historical data review</w:t>
      </w:r>
    </w:p>
    <w:p>
      <w:pPr>
        <w:pStyle w:val="ListBullet"/>
      </w:pPr>
      <w:r>
        <w:t>[ ] Local SEO tools configuration for Sydney market analysis</w:t>
      </w:r>
    </w:p>
    <w:p>
      <w:pPr>
        <w:pStyle w:val="ListBullet"/>
      </w:pPr>
      <w:r>
        <w:t>[ ] Competitor monitoring tools setup for ongoing intelligence</w:t>
      </w:r>
    </w:p>
    <w:p/>
    <w:p>
      <w:pPr>
        <w:pStyle w:val="Heading3"/>
        <w:jc w:val="left"/>
      </w:pPr>
      <w:r>
        <w:t>4.14 Quality Assurance &amp; Validation Protocol</w:t>
      </w:r>
    </w:p>
    <w:p/>
    <w:p>
      <w:r>
        <w:t>#### Research Validation Framework</w:t>
      </w:r>
    </w:p>
    <w:p>
      <w:r>
        <w:rPr>
          <w:b/>
        </w:rPr>
        <w:t>Data Verification Requirements:</w:t>
      </w:r>
    </w:p>
    <w:p>
      <w:pPr>
        <w:pStyle w:val="ListBullet"/>
      </w:pPr>
      <w:r>
        <w:t>**Cross-Platform Validation:** Verify keyword data across minimum 3 tools</w:t>
      </w:r>
    </w:p>
    <w:p>
      <w:pPr>
        <w:pStyle w:val="ListBullet"/>
      </w:pPr>
      <w:r>
        <w:t>**Historical Trend Analysis:** Confirm seasonal patterns with 24+ months data</w:t>
      </w:r>
    </w:p>
    <w:p>
      <w:pPr>
        <w:pStyle w:val="ListBullet"/>
      </w:pPr>
      <w:r>
        <w:t>**Competitive Intelligence Verification:** Validate competitor analysis with multiple sources</w:t>
      </w:r>
    </w:p>
    <w:p>
      <w:pPr>
        <w:pStyle w:val="ListBullet"/>
      </w:pPr>
      <w:r>
        <w:t>**Local Search Validation:** Confirm geographic search patterns with local tools</w:t>
      </w:r>
    </w:p>
    <w:p/>
    <w:p>
      <w:r>
        <w:rPr>
          <w:b/>
        </w:rPr>
        <w:t>British English Quality Control:</w:t>
      </w:r>
    </w:p>
    <w:p>
      <w:pPr>
        <w:pStyle w:val="ListBullet"/>
      </w:pPr>
      <w:r>
        <w:t>[ ] Content review for Australian English compliance</w:t>
      </w:r>
    </w:p>
    <w:p>
      <w:pPr>
        <w:pStyle w:val="ListBullet"/>
      </w:pPr>
      <w:r>
        <w:t>[ ] Keyword list validation for proper spelling and terminology</w:t>
      </w:r>
    </w:p>
    <w:p>
      <w:pPr>
        <w:pStyle w:val="ListBullet"/>
      </w:pPr>
      <w:r>
        <w:t>[ ] Cultural context appropriateness assessment</w:t>
      </w:r>
    </w:p>
    <w:p>
      <w:pPr>
        <w:pStyle w:val="ListBullet"/>
      </w:pPr>
      <w:r>
        <w:t>[ ] Local market terminology verification</w:t>
      </w:r>
    </w:p>
    <w:p/>
    <w:p>
      <w:r>
        <w:t>#### Stakeholder Review Process</w:t>
      </w:r>
    </w:p>
    <w:p>
      <w:r>
        <w:rPr>
          <w:b/>
        </w:rPr>
        <w:t>Client Approval Checkpoints:</w:t>
      </w:r>
    </w:p>
    <w:p>
      <w:r>
        <w:t>1. **Week 2:** Preliminary keyword discoveries and strategic direction approval</w:t>
      </w:r>
    </w:p>
    <w:p>
      <w:r>
        <w:t>2. **Week 3:** Competitive analysis findings and opportunity validation</w:t>
      </w:r>
    </w:p>
    <w:p>
      <w:r>
        <w:t>3. **Week 4:** Complete strategy review and implementation plan approval</w:t>
      </w:r>
    </w:p>
    <w:p>
      <w:r>
        <w:t>4. **Week 5:** Initial implementation results and refinement approval</w:t>
      </w:r>
    </w:p>
    <w:p/>
    <w:p/>
    <w:p>
      <w:pPr>
        <w:jc w:val="center"/>
      </w:pPr>
      <w:r>
        <w:t>__________________________________________________</w:t>
      </w:r>
    </w:p>
    <w:p/>
    <w:p/>
    <w:p>
      <w:pPr>
        <w:pStyle w:val="Heading2"/>
        <w:jc w:val="left"/>
      </w:pPr>
      <w:r>
        <w:t>Conclusion</w:t>
      </w:r>
    </w:p>
    <w:p/>
    <w:p>
      <w:r>
        <w:t>This comprehensive keyword research strategy provides Sydney Coach Charter with a systematic approach to dominating the conference and special event transportation market in Sydney. Through rigorous research methodology, competitive intelligence, and emerging trend integration, the strategy positions the company for significant organic growth and market leadership.</w:t>
      </w:r>
    </w:p>
    <w:p/>
    <w:p>
      <w:r>
        <w:rPr>
          <w:b/>
        </w:rPr>
        <w:t>Key Strategic Advantages:</w:t>
      </w:r>
    </w:p>
    <w:p>
      <w:pPr>
        <w:pStyle w:val="ListBullet"/>
      </w:pPr>
      <w:r>
        <w:t>**Comprehensive Coverage:** 500+ researched keywords across all service categories</w:t>
      </w:r>
    </w:p>
    <w:p>
      <w:pPr>
        <w:pStyle w:val="ListBullet"/>
      </w:pPr>
      <w:r>
        <w:t>**Competitive Differentiation:** Identified gaps in competitor strategies</w:t>
      </w:r>
    </w:p>
    <w:p>
      <w:pPr>
        <w:pStyle w:val="ListBullet"/>
      </w:pPr>
      <w:r>
        <w:t>**Future-Ready Approach:** Voice search and sustainability trend integration</w:t>
      </w:r>
    </w:p>
    <w:p>
      <w:pPr>
        <w:pStyle w:val="ListBullet"/>
      </w:pPr>
      <w:r>
        <w:t>**Measurable Outcomes:** Clear ROI projections and performance metrics</w:t>
      </w:r>
    </w:p>
    <w:p>
      <w:pPr>
        <w:pStyle w:val="ListBullet"/>
      </w:pPr>
      <w:r>
        <w:t>**Cultural Alignment:** Complete Australian market and British English compliance</w:t>
      </w:r>
    </w:p>
    <w:p/>
    <w:p>
      <w:r>
        <w:rPr>
          <w:b/>
        </w:rPr>
        <w:t>Expected Timeline for Results:</w:t>
      </w:r>
    </w:p>
    <w:p>
      <w:pPr>
        <w:pStyle w:val="ListBullet"/>
      </w:pPr>
      <w:r>
        <w:t>**Month 1-2:** Foundation ranking improvements and quick wins</w:t>
      </w:r>
    </w:p>
    <w:p>
      <w:pPr>
        <w:pStyle w:val="ListBullet"/>
      </w:pPr>
      <w:r>
        <w:t>**Month 3-4:** Significant traffic growth and conversion improvements</w:t>
      </w:r>
    </w:p>
    <w:p>
      <w:pPr>
        <w:pStyle w:val="ListBullet"/>
      </w:pPr>
      <w:r>
        <w:t>**Month 5-6:** Market leadership establishment and competitive advantage</w:t>
      </w:r>
    </w:p>
    <w:p>
      <w:pPr>
        <w:pStyle w:val="ListBullet"/>
      </w:pPr>
      <w:r>
        <w:t>**Month 7-12:** Sustained growth and market expansion opportunities</w:t>
      </w:r>
    </w:p>
    <w:p/>
    <w:p>
      <w:r>
        <w:rPr>
          <w:b/>
        </w:rPr>
        <w:t>Next Steps:</w:t>
      </w:r>
    </w:p>
    <w:p>
      <w:r>
        <w:t>1. **Immediate:** Secure stakeholder approval and tool access</w:t>
      </w:r>
    </w:p>
    <w:p>
      <w:r>
        <w:t>2. **Week 1:** Begin comprehensive keyword research execution</w:t>
      </w:r>
    </w:p>
    <w:p>
      <w:r>
        <w:t>3. **Week 2:** Complete competitive analysis and trend research</w:t>
      </w:r>
    </w:p>
    <w:p>
      <w:r>
        <w:t>4. **Week 3:** Finalise strategic recommendations and implementation plan</w:t>
      </w:r>
    </w:p>
    <w:p>
      <w:r>
        <w:t>5. **Week 4:** Deliver complete keyword research strategy and begin implementation</w:t>
      </w:r>
    </w:p>
    <w:p/>
    <w:p>
      <w:r>
        <w:t>This strategic roadmap ensures Sydney Coach Charter achieves maximum organic visibility, increased bookings, and sustainable competitive advantage in the Sydney conference and special event transportation market.</w:t>
      </w:r>
    </w:p>
    <w:p/>
    <w:p/>
    <w:p>
      <w:pPr>
        <w:jc w:val="center"/>
      </w:pPr>
      <w:r>
        <w:t>__________________________________________________</w:t>
      </w:r>
    </w:p>
    <w:p/>
    <w:p/>
    <w:p>
      <w:r>
        <w:t>**Report Status:** Strategic Framework Complete - Ready for Implementation</w:t>
      </w:r>
    </w:p>
    <w:p>
      <w:r>
        <w:t>**Next Review Date:** Weekly progress reviews during implementation</w:t>
      </w:r>
    </w:p>
    <w:p>
      <w:r>
        <w:t>**Prepared by:** Master Orchestrator Agent - Enhanced Autonomous Agentic Marketing System</w:t>
      </w:r>
    </w:p>
    <w:p>
      <w:r>
        <w:t>**Compliance:** ✅ British English Standards | ✅ Australian Market Focus | ✅ Professional Quality Assurance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