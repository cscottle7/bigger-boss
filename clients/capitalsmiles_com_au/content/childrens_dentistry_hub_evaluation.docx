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Children's Dentistry Hub Strategic Evaluation</w:t>
      </w:r>
    </w:p>
    <w:p/>
    <w:p>
      <w:r>
        <w:rPr>
          <w:b/>
        </w:rPr>
        <w:t>Evaluation Date:</w:t>
      </w:r>
      <w:r>
        <w:t xml:space="preserve"> 18 September 2025</w:t>
      </w:r>
    </w:p>
    <w:p>
      <w:r>
        <w:rPr>
          <w:b/>
        </w:rPr>
        <w:t>Practice:</w:t>
      </w:r>
      <w:r>
        <w:t xml:space="preserve"> Capital Smiles Orthodontic Specialist Clinic</w:t>
      </w:r>
    </w:p>
    <w:p>
      <w:r>
        <w:rPr>
          <w:b/>
        </w:rPr>
        <w:t>Analysis Scope:</w:t>
      </w:r>
      <w:r>
        <w:t xml:space="preserve"> Children's Dentistry Content Hub Addition Assessment</w:t>
      </w:r>
    </w:p>
    <w:p>
      <w:r>
        <w:rPr>
          <w:b/>
        </w:rPr>
        <w:t>Strategic Context:</w:t>
      </w:r>
      <w:r>
        <w:t xml:space="preserve"> Integration with Existing Lingual Orthodontics Authority</w:t>
      </w:r>
    </w:p>
    <w:p/>
    <w:p>
      <w:pPr>
        <w:pStyle w:val="Heading2"/>
        <w:jc w:val="left"/>
      </w:pPr>
      <w:r>
        <w:t>📊 Executive Hub Evaluation Summary</w:t>
      </w:r>
    </w:p>
    <w:p/>
    <w:p>
      <w:pPr>
        <w:pStyle w:val="Heading3"/>
        <w:jc w:val="left"/>
      </w:pPr>
      <w:r>
        <w:t xml:space="preserve">Strategic Recommendation: </w:t>
      </w:r>
      <w:r>
        <w:rPr>
          <w:b/>
        </w:rPr>
        <w:t>PROCEED WITH CAUTIOUS EXPANSION</w:t>
      </w:r>
    </w:p>
    <w:p/>
    <w:p>
      <w:r>
        <w:rPr>
          <w:b/>
        </w:rPr>
        <w:t>Overall Assessment:</w:t>
      </w:r>
      <w:r>
        <w:t xml:space="preserve"> A targeted children's dentistry hub would complement Capital Smiles' orthodontic authority whilst maintaining specialist focus. However, implementation should emphasise orthodontic-adjacent content rather than general paediatric dentistry to avoid scope dilution.</w:t>
      </w:r>
    </w:p>
    <w:p/>
    <w:p>
      <w:pPr>
        <w:pStyle w:val="Heading3"/>
        <w:jc w:val="left"/>
      </w:pPr>
      <w:r>
        <w:t>Key Findings:</w:t>
      </w:r>
    </w:p>
    <w:p>
      <w:pPr>
        <w:pStyle w:val="ListBullet"/>
      </w:pPr>
      <w:r>
        <w:rPr>
          <w:b/>
        </w:rPr>
        <w:t>Market Opportunity:</w:t>
      </w:r>
      <w:r>
        <w:t xml:space="preserve"> Strong demand for children's orthodontic information in Canberra</w:t>
      </w:r>
    </w:p>
    <w:p>
      <w:pPr>
        <w:pStyle w:val="ListBullet"/>
      </w:pPr>
      <w:r>
        <w:rPr>
          <w:b/>
        </w:rPr>
        <w:t>Authority Extension:</w:t>
      </w:r>
      <w:r>
        <w:t xml:space="preserve"> Natural progression from adult orthodontics to comprehensive family care</w:t>
      </w:r>
    </w:p>
    <w:p>
      <w:pPr>
        <w:pStyle w:val="ListBullet"/>
      </w:pPr>
      <w:r>
        <w:rPr>
          <w:b/>
        </w:rPr>
        <w:t>Competitive Differentiation:</w:t>
      </w:r>
      <w:r>
        <w:t xml:space="preserve"> Unique lingual expertise applied to paediatric orthodontics</w:t>
      </w:r>
    </w:p>
    <w:p>
      <w:pPr>
        <w:pStyle w:val="ListBullet"/>
      </w:pPr>
      <w:r>
        <w:rPr>
          <w:b/>
        </w:rPr>
        <w:t>Brand Alignment:</w:t>
      </w:r>
      <w:r>
        <w:t xml:space="preserve"> Supports family-focused positioning whilst maintaining specialist credibility</w:t>
      </w:r>
    </w:p>
    <w:p/>
    <w:p>
      <w:pPr>
        <w:pStyle w:val="Heading2"/>
        <w:jc w:val="left"/>
      </w:pPr>
      <w:r>
        <w:t>🎯 Strategic Hub Positioning Analysis</w:t>
      </w:r>
    </w:p>
    <w:p/>
    <w:p>
      <w:pPr>
        <w:pStyle w:val="Heading3"/>
        <w:jc w:val="left"/>
      </w:pPr>
      <w:r>
        <w:t>Hub Concept: "Children's Orthodontic Excellence Centre"</w:t>
      </w:r>
    </w:p>
    <w:p/>
    <w:p>
      <w:r>
        <w:t>#### Refined Focus Areas:</w:t>
      </w:r>
    </w:p>
    <w:p>
      <w:pPr>
        <w:pStyle w:val="ListNumber"/>
      </w:pPr>
      <w:r>
        <w:rPr>
          <w:b/>
        </w:rPr>
        <w:t>Early Orthodontic Intervention</w:t>
      </w:r>
      <w:r>
        <w:t xml:space="preserve"> (Ages 7-12)</w:t>
      </w:r>
    </w:p>
    <w:p>
      <w:pPr>
        <w:pStyle w:val="ListNumber"/>
      </w:pPr>
      <w:r>
        <w:rPr>
          <w:b/>
        </w:rPr>
        <w:t>Teenage Orthodontic Solutions</w:t>
      </w:r>
      <w:r>
        <w:t xml:space="preserve"> (Ages 13-18)</w:t>
      </w:r>
    </w:p>
    <w:p>
      <w:pPr>
        <w:pStyle w:val="ListNumber"/>
      </w:pPr>
      <w:r>
        <w:rPr>
          <w:b/>
        </w:rPr>
        <w:t>Family Orthodontic Planning</w:t>
      </w:r>
      <w:r>
        <w:t xml:space="preserve"> (Multi-child treatment coordination)</w:t>
      </w:r>
    </w:p>
    <w:p>
      <w:pPr>
        <w:pStyle w:val="ListNumber"/>
      </w:pPr>
      <w:r>
        <w:rPr>
          <w:b/>
        </w:rPr>
        <w:t>Invisible Options for Young Patients</w:t>
      </w:r>
      <w:r>
        <w:t xml:space="preserve"> (Age-appropriate lingual treatments)</w:t>
      </w:r>
    </w:p>
    <w:p/>
    <w:p>
      <w:pPr>
        <w:pStyle w:val="Heading3"/>
        <w:jc w:val="left"/>
      </w:pPr>
      <w:r>
        <w:t>Competitive Landscape Assessment</w:t>
      </w:r>
    </w:p>
    <w:p/>
    <w:p>
      <w:r>
        <w:t>#### Current Canberra Children's Dental Market:</w:t>
      </w:r>
    </w:p>
    <w:p>
      <w:pPr>
        <w:pStyle w:val="ListBullet"/>
      </w:pPr>
      <w:r>
        <w:rPr>
          <w:b/>
        </w:rPr>
        <w:t>Primary Competitors:</w:t>
      </w:r>
      <w:r>
        <w:t xml:space="preserve"> General dental practices offering basic paediatric services</w:t>
      </w:r>
    </w:p>
    <w:p>
      <w:pPr>
        <w:pStyle w:val="ListBullet"/>
      </w:pPr>
      <w:r>
        <w:rPr>
          <w:b/>
        </w:rPr>
        <w:t>Specialist Gap:</w:t>
      </w:r>
      <w:r>
        <w:t xml:space="preserve"> Limited specialist orthodontic focus on children's specific needs</w:t>
      </w:r>
    </w:p>
    <w:p>
      <w:pPr>
        <w:pStyle w:val="ListBullet"/>
      </w:pPr>
      <w:r>
        <w:rPr>
          <w:b/>
        </w:rPr>
        <w:t>Differentiation Opportunity:</w:t>
      </w:r>
      <w:r>
        <w:t xml:space="preserve"> Advanced orthodontic techniques for young patients</w:t>
      </w:r>
    </w:p>
    <w:p>
      <w:pPr>
        <w:pStyle w:val="ListBullet"/>
      </w:pPr>
      <w:r>
        <w:rPr>
          <w:b/>
        </w:rPr>
        <w:t>Authority Potential:</w:t>
      </w:r>
      <w:r>
        <w:t xml:space="preserve"> Position as Canberra's children's orthodontic specialist centre</w:t>
      </w:r>
    </w:p>
    <w:p/>
    <w:p>
      <w:pPr>
        <w:pStyle w:val="Heading2"/>
        <w:jc w:val="left"/>
      </w:pPr>
      <w:r>
        <w:t>🔍 Market Demand Analysis</w:t>
      </w:r>
    </w:p>
    <w:p/>
    <w:p>
      <w:pPr>
        <w:pStyle w:val="Heading3"/>
        <w:jc w:val="left"/>
      </w:pPr>
      <w:r>
        <w:t>Keyword Research for Children's Orthodontics</w:t>
      </w:r>
    </w:p>
    <w:p/>
    <w:p>
      <w:r>
        <w:t>#### High-Volume Primary Keywords:</w:t>
      </w:r>
    </w:p>
    <w:p>
      <w:pPr>
        <w:pStyle w:val="ListBullet"/>
      </w:pPr>
      <w:r>
        <w:rPr>
          <w:b/>
        </w:rPr>
        <w:t>"children orthodontist Canberra"</w:t>
      </w:r>
      <w:r>
        <w:t xml:space="preserve"> (Est. 200-500 monthly searches)</w:t>
      </w:r>
    </w:p>
    <w:p>
      <w:pPr>
        <w:pStyle w:val="ListBullet"/>
      </w:pPr>
      <w:r>
        <w:t>Competition: Medium | Commercial Intent: High</w:t>
      </w:r>
    </w:p>
    <w:p>
      <w:pPr>
        <w:pStyle w:val="ListBullet"/>
      </w:pPr>
      <w:r>
        <w:t>Priority: Essential for family market capture</w:t>
      </w:r>
    </w:p>
    <w:p/>
    <w:p>
      <w:pPr>
        <w:pStyle w:val="ListBullet"/>
      </w:pPr>
      <w:r>
        <w:rPr>
          <w:b/>
        </w:rPr>
        <w:t>"kids braces Canberra"</w:t>
      </w:r>
      <w:r>
        <w:t xml:space="preserve"> (Est. 150-400 monthly searches)</w:t>
      </w:r>
    </w:p>
    <w:p>
      <w:pPr>
        <w:pStyle w:val="ListBullet"/>
      </w:pPr>
      <w:r>
        <w:t>Competition: Medium | Commercial Intent: Very High</w:t>
      </w:r>
    </w:p>
    <w:p>
      <w:pPr>
        <w:pStyle w:val="ListBullet"/>
      </w:pPr>
      <w:r>
        <w:t>Priority: Critical for paediatric orthodontic services</w:t>
      </w:r>
    </w:p>
    <w:p/>
    <w:p>
      <w:pPr>
        <w:pStyle w:val="ListBullet"/>
      </w:pPr>
      <w:r>
        <w:rPr>
          <w:b/>
        </w:rPr>
        <w:t>"early orthodontic treatment ACT"</w:t>
      </w:r>
      <w:r>
        <w:t xml:space="preserve"> (Est. 50-150 monthly searches)</w:t>
      </w:r>
    </w:p>
    <w:p>
      <w:pPr>
        <w:pStyle w:val="ListBullet"/>
      </w:pPr>
      <w:r>
        <w:t>Competition: Low | Educational Intent: High</w:t>
      </w:r>
    </w:p>
    <w:p>
      <w:pPr>
        <w:pStyle w:val="ListBullet"/>
      </w:pPr>
      <w:r>
        <w:t>Priority: Authority building opportunity</w:t>
      </w:r>
    </w:p>
    <w:p/>
    <w:p>
      <w:r>
        <w:t>#### Long-Tail Opportunity Keywords:</w:t>
      </w:r>
    </w:p>
    <w:p>
      <w:pPr>
        <w:pStyle w:val="ListBullet"/>
      </w:pPr>
      <w:r>
        <w:rPr>
          <w:b/>
        </w:rPr>
        <w:t>"invisible braces for teenagers Canberra"</w:t>
      </w:r>
      <w:r>
        <w:t xml:space="preserve"> (Est. 20-50 monthly searches)</w:t>
      </w:r>
    </w:p>
    <w:p>
      <w:pPr>
        <w:pStyle w:val="ListBullet"/>
      </w:pPr>
      <w:r>
        <w:t>Competition: Very Low | Commercial Intent: High</w:t>
      </w:r>
    </w:p>
    <w:p>
      <w:pPr>
        <w:pStyle w:val="ListBullet"/>
      </w:pPr>
      <w:r>
        <w:t>Priority: Unique positioning with lingual expertise</w:t>
      </w:r>
    </w:p>
    <w:p/>
    <w:p>
      <w:pPr>
        <w:pStyle w:val="ListBullet"/>
      </w:pPr>
      <w:r>
        <w:rPr>
          <w:b/>
        </w:rPr>
        <w:t>"child orthodontics school holidays"</w:t>
      </w:r>
      <w:r>
        <w:t xml:space="preserve"> (Est. 30-80 monthly searches)</w:t>
      </w:r>
    </w:p>
    <w:p>
      <w:pPr>
        <w:pStyle w:val="ListBullet"/>
      </w:pPr>
      <w:r>
        <w:t>Competition: Low | Timing Intent: High</w:t>
      </w:r>
    </w:p>
    <w:p>
      <w:pPr>
        <w:pStyle w:val="ListBullet"/>
      </w:pPr>
      <w:r>
        <w:t>Priority: Seasonal content opportunity</w:t>
      </w:r>
    </w:p>
    <w:p/>
    <w:p>
      <w:pPr>
        <w:pStyle w:val="ListBullet"/>
      </w:pPr>
      <w:r>
        <w:rPr>
          <w:b/>
        </w:rPr>
        <w:t>"family orthodontist multiple children"</w:t>
      </w:r>
      <w:r>
        <w:t xml:space="preserve"> (Est. 10-30 monthly searches)</w:t>
      </w:r>
    </w:p>
    <w:p>
      <w:pPr>
        <w:pStyle w:val="ListBullet"/>
      </w:pPr>
      <w:r>
        <w:t>Competition: Very Low | Family Intent: Very High</w:t>
      </w:r>
    </w:p>
    <w:p>
      <w:pPr>
        <w:pStyle w:val="ListBullet"/>
      </w:pPr>
      <w:r>
        <w:t>Priority: Multi-child treatment coordination</w:t>
      </w:r>
    </w:p>
    <w:p/>
    <w:p>
      <w:pPr>
        <w:pStyle w:val="Heading3"/>
        <w:jc w:val="left"/>
      </w:pPr>
      <w:r>
        <w:t>Search Intent Mapping for Children's Content</w:t>
      </w:r>
    </w:p>
    <w:p/>
    <w:p>
      <w:r>
        <w:t>#### Parent Research Behaviour:</w:t>
      </w:r>
    </w:p>
    <w:p>
      <w:pPr>
        <w:pStyle w:val="ListNumber"/>
      </w:pPr>
      <w:r>
        <w:rPr>
          <w:b/>
        </w:rPr>
        <w:t>Awareness Stage:</w:t>
      </w:r>
      <w:r>
        <w:t xml:space="preserve"> "When does my child need braces?"</w:t>
      </w:r>
    </w:p>
    <w:p>
      <w:pPr>
        <w:pStyle w:val="ListNumber"/>
      </w:pPr>
      <w:r>
        <w:rPr>
          <w:b/>
        </w:rPr>
        <w:t>Education Stage:</w:t>
      </w:r>
      <w:r>
        <w:t xml:space="preserve"> "Early orthodontic intervention benefits"</w:t>
      </w:r>
    </w:p>
    <w:p>
      <w:pPr>
        <w:pStyle w:val="ListNumber"/>
      </w:pPr>
      <w:r>
        <w:rPr>
          <w:b/>
        </w:rPr>
        <w:t>Comparison Stage:</w:t>
      </w:r>
      <w:r>
        <w:t xml:space="preserve"> "Child vs teenage orthodontic treatment"</w:t>
      </w:r>
    </w:p>
    <w:p>
      <w:pPr>
        <w:pStyle w:val="ListNumber"/>
      </w:pPr>
      <w:r>
        <w:rPr>
          <w:b/>
        </w:rPr>
        <w:t>Decision Stage:</w:t>
      </w:r>
      <w:r>
        <w:t xml:space="preserve"> "Best children's orthodontist Canberra"</w:t>
      </w:r>
    </w:p>
    <w:p>
      <w:pPr>
        <w:pStyle w:val="ListNumber"/>
      </w:pPr>
      <w:r>
        <w:rPr>
          <w:b/>
        </w:rPr>
        <w:t>Treatment Stage:</w:t>
      </w:r>
      <w:r>
        <w:t xml:space="preserve"> "Preparing child for orthodontic treatment"</w:t>
      </w:r>
    </w:p>
    <w:p/>
    <w:p>
      <w:pPr>
        <w:pStyle w:val="Heading2"/>
        <w:jc w:val="left"/>
      </w:pPr>
      <w:r>
        <w:t>👨‍👩‍👧‍👦 Target Audience Analysis for Children's Hub</w:t>
      </w:r>
    </w:p>
    <w:p/>
    <w:p>
      <w:pPr>
        <w:pStyle w:val="Heading3"/>
        <w:jc w:val="left"/>
      </w:pPr>
      <w:r>
        <w:t>Primary Audience: "Concerned Parent Patricia" (Expanded)</w:t>
      </w:r>
    </w:p>
    <w:p/>
    <w:p>
      <w:r>
        <w:t>#### Demographic Profile:</w:t>
      </w:r>
    </w:p>
    <w:p>
      <w:pPr>
        <w:pStyle w:val="ListBullet"/>
      </w:pPr>
      <w:r>
        <w:rPr>
          <w:b/>
        </w:rPr>
        <w:t>Age:</w:t>
      </w:r>
      <w:r>
        <w:t xml:space="preserve"> 35-45 years</w:t>
      </w:r>
    </w:p>
    <w:p>
      <w:pPr>
        <w:pStyle w:val="ListBullet"/>
      </w:pPr>
      <w:r>
        <w:rPr>
          <w:b/>
        </w:rPr>
        <w:t>Income:</w:t>
      </w:r>
      <w:r>
        <w:t xml:space="preserve"> $90,000-$140,000 household</w:t>
      </w:r>
    </w:p>
    <w:p>
      <w:pPr>
        <w:pStyle w:val="ListBullet"/>
      </w:pPr>
      <w:r>
        <w:rPr>
          <w:b/>
        </w:rPr>
        <w:t>Location:</w:t>
      </w:r>
      <w:r>
        <w:t xml:space="preserve"> Inner/outer Canberra suburbs</w:t>
      </w:r>
    </w:p>
    <w:p>
      <w:pPr>
        <w:pStyle w:val="ListBullet"/>
      </w:pPr>
      <w:r>
        <w:rPr>
          <w:b/>
        </w:rPr>
        <w:t>Family Status:</w:t>
      </w:r>
      <w:r>
        <w:t xml:space="preserve"> 1-3 children aged 6-16</w:t>
      </w:r>
    </w:p>
    <w:p>
      <w:pPr>
        <w:pStyle w:val="ListBullet"/>
      </w:pPr>
      <w:r>
        <w:rPr>
          <w:b/>
        </w:rPr>
        <w:t>Professional Background:</w:t>
      </w:r>
      <w:r>
        <w:t xml:space="preserve"> Government, professional services, healthcare</w:t>
      </w:r>
    </w:p>
    <w:p/>
    <w:p>
      <w:r>
        <w:t>#### Children's Orthodontics Journey:</w:t>
      </w:r>
    </w:p>
    <w:p>
      <w:pPr>
        <w:pStyle w:val="ListBullet"/>
      </w:pPr>
      <w:r>
        <w:rPr>
          <w:b/>
        </w:rPr>
        <w:t>Trigger:</w:t>
      </w:r>
      <w:r>
        <w:t xml:space="preserve"> School dental check recommendation or aesthetic concern</w:t>
      </w:r>
    </w:p>
    <w:p>
      <w:pPr>
        <w:pStyle w:val="ListBullet"/>
      </w:pPr>
      <w:r>
        <w:rPr>
          <w:b/>
        </w:rPr>
        <w:t>Research Phase:</w:t>
      </w:r>
      <w:r>
        <w:t xml:space="preserve"> Intensive online investigation of orthodontic options</w:t>
      </w:r>
    </w:p>
    <w:p>
      <w:pPr>
        <w:pStyle w:val="ListBullet"/>
      </w:pPr>
      <w:r>
        <w:rPr>
          <w:b/>
        </w:rPr>
        <w:t>Decision Factors:</w:t>
      </w:r>
      <w:r>
        <w:t xml:space="preserve"> Specialist expertise, child comfort, treatment effectiveness</w:t>
      </w:r>
    </w:p>
    <w:p>
      <w:pPr>
        <w:pStyle w:val="ListBullet"/>
      </w:pPr>
      <w:r>
        <w:rPr>
          <w:b/>
        </w:rPr>
        <w:t>Budget Considerations:</w:t>
      </w:r>
      <w:r>
        <w:t xml:space="preserve"> Long-term investment in child's oral health and confidence</w:t>
      </w:r>
    </w:p>
    <w:p/>
    <w:p>
      <w:r>
        <w:t>#### Content Preferences:</w:t>
      </w:r>
    </w:p>
    <w:p>
      <w:pPr>
        <w:pStyle w:val="ListBullet"/>
      </w:pPr>
      <w:r>
        <w:rPr>
          <w:b/>
        </w:rPr>
        <w:t>Format:</w:t>
      </w:r>
      <w:r>
        <w:t xml:space="preserve"> Comprehensive guides, visual before/after examples, parent testimonials</w:t>
      </w:r>
    </w:p>
    <w:p>
      <w:pPr>
        <w:pStyle w:val="ListBullet"/>
      </w:pPr>
      <w:r>
        <w:rPr>
          <w:b/>
        </w:rPr>
        <w:t>Topics:</w:t>
      </w:r>
      <w:r>
        <w:t xml:space="preserve"> Early intervention benefits, treatment timing, child-friendly approaches</w:t>
      </w:r>
    </w:p>
    <w:p>
      <w:pPr>
        <w:pStyle w:val="ListBullet"/>
      </w:pPr>
      <w:r>
        <w:rPr>
          <w:b/>
        </w:rPr>
        <w:t>Channels:</w:t>
      </w:r>
      <w:r>
        <w:t xml:space="preserve"> Google searches, parenting forums, school community networks</w:t>
      </w:r>
    </w:p>
    <w:p>
      <w:pPr>
        <w:pStyle w:val="ListBullet"/>
      </w:pPr>
      <w:r>
        <w:rPr>
          <w:b/>
        </w:rPr>
        <w:t>Communication Style:</w:t>
      </w:r>
      <w:r>
        <w:t xml:space="preserve"> Reassuring, evidence-based, empathetic to parental concerns</w:t>
      </w:r>
    </w:p>
    <w:p/>
    <w:p>
      <w:pPr>
        <w:pStyle w:val="Heading3"/>
        <w:jc w:val="left"/>
      </w:pPr>
      <w:r>
        <w:t>Secondary Audience: "Anxious Adolescent Adam"</w:t>
      </w:r>
    </w:p>
    <w:p/>
    <w:p>
      <w:r>
        <w:t>#### Demographic Profile:</w:t>
      </w:r>
    </w:p>
    <w:p>
      <w:pPr>
        <w:pStyle w:val="ListBullet"/>
      </w:pPr>
      <w:r>
        <w:rPr>
          <w:b/>
        </w:rPr>
        <w:t>Age:</w:t>
      </w:r>
      <w:r>
        <w:t xml:space="preserve"> 13-17 years</w:t>
      </w:r>
    </w:p>
    <w:p>
      <w:pPr>
        <w:pStyle w:val="ListBullet"/>
      </w:pPr>
      <w:r>
        <w:rPr>
          <w:b/>
        </w:rPr>
        <w:t>Influence Level:</w:t>
      </w:r>
      <w:r>
        <w:t xml:space="preserve"> High input on treatment decision</w:t>
      </w:r>
    </w:p>
    <w:p>
      <w:pPr>
        <w:pStyle w:val="ListBullet"/>
      </w:pPr>
      <w:r>
        <w:rPr>
          <w:b/>
        </w:rPr>
        <w:t>Primary Concerns:</w:t>
      </w:r>
      <w:r>
        <w:t xml:space="preserve"> Appearance, peer perception, lifestyle impact</w:t>
      </w:r>
    </w:p>
    <w:p>
      <w:pPr>
        <w:pStyle w:val="ListBullet"/>
      </w:pPr>
      <w:r>
        <w:rPr>
          <w:b/>
        </w:rPr>
        <w:t>Technology Use:</w:t>
      </w:r>
      <w:r>
        <w:t xml:space="preserve"> Social media active, visual content preference</w:t>
      </w:r>
    </w:p>
    <w:p/>
    <w:p>
      <w:r>
        <w:t>#### Adolescent Patient Journey:</w:t>
      </w:r>
    </w:p>
    <w:p>
      <w:pPr>
        <w:pStyle w:val="ListBullet"/>
      </w:pPr>
      <w:r>
        <w:rPr>
          <w:b/>
        </w:rPr>
        <w:t>Concern:</w:t>
      </w:r>
      <w:r>
        <w:t xml:space="preserve"> Self-consciousness about teeth appearance</w:t>
      </w:r>
    </w:p>
    <w:p>
      <w:pPr>
        <w:pStyle w:val="ListBullet"/>
      </w:pPr>
      <w:r>
        <w:rPr>
          <w:b/>
        </w:rPr>
        <w:t>Research:</w:t>
      </w:r>
      <w:r>
        <w:t xml:space="preserve"> Social media and peer comparison</w:t>
      </w:r>
    </w:p>
    <w:p>
      <w:pPr>
        <w:pStyle w:val="ListBullet"/>
      </w:pPr>
      <w:r>
        <w:rPr>
          <w:b/>
        </w:rPr>
        <w:t>Decision Factors:</w:t>
      </w:r>
      <w:r>
        <w:t xml:space="preserve"> Invisibility, treatment speed, minimal disruption</w:t>
      </w:r>
    </w:p>
    <w:p>
      <w:pPr>
        <w:pStyle w:val="ListBullet"/>
      </w:pPr>
      <w:r>
        <w:rPr>
          <w:b/>
        </w:rPr>
        <w:t>Conversion Goal:</w:t>
      </w:r>
      <w:r>
        <w:t xml:space="preserve"> Comfortable with orthodontic treatment concept</w:t>
      </w:r>
    </w:p>
    <w:p/>
    <w:p>
      <w:pPr>
        <w:pStyle w:val="Heading2"/>
        <w:jc w:val="left"/>
      </w:pPr>
      <w:r>
        <w:t>📋 Content Hub Architecture: Children's Orthodontic Excellence</w:t>
      </w:r>
    </w:p>
    <w:p/>
    <w:p>
      <w:pPr>
        <w:pStyle w:val="Heading3"/>
        <w:jc w:val="left"/>
      </w:pPr>
      <w:r>
        <w:t>Hub Structure: Four Pillar Approach</w:t>
      </w:r>
    </w:p>
    <w:p/>
    <w:p>
      <w:r>
        <w:t>#### Pillar 1: "Early Orthodontic Intervention Guide"</w:t>
      </w:r>
    </w:p>
    <w:p>
      <w:r>
        <w:rPr>
          <w:b/>
        </w:rPr>
        <w:t>Target Age Group:</w:t>
      </w:r>
      <w:r>
        <w:t xml:space="preserve"> Ages 7-12</w:t>
      </w:r>
    </w:p>
    <w:p>
      <w:r>
        <w:rPr>
          <w:b/>
        </w:rPr>
        <w:t>Content Focus:</w:t>
      </w:r>
      <w:r>
        <w:t xml:space="preserve"> Educational content for parents about optimal timing</w:t>
      </w:r>
    </w:p>
    <w:p/>
    <w:p>
      <w:r>
        <w:t>##### Core Content Structure:</w:t>
      </w:r>
    </w:p>
    <w:p>
      <w:pPr>
        <w:pStyle w:val="ListNumber"/>
      </w:pPr>
      <w:r>
        <w:rPr>
          <w:b/>
        </w:rPr>
        <w:t>"The Age 7 Orthodontic Assessment: Why It Matters"</w:t>
      </w:r>
    </w:p>
    <w:p>
      <w:pPr>
        <w:pStyle w:val="ListBullet"/>
      </w:pPr>
      <w:r>
        <w:t>American Association of Orthodontists guidelines</w:t>
      </w:r>
    </w:p>
    <w:p>
      <w:pPr>
        <w:pStyle w:val="ListBullet"/>
      </w:pPr>
      <w:r>
        <w:t>Early problem identification benefits</w:t>
      </w:r>
    </w:p>
    <w:p>
      <w:pPr>
        <w:pStyle w:val="ListBullet"/>
      </w:pPr>
      <w:r>
        <w:t>Dr Singh's European training perspective on early intervention</w:t>
      </w:r>
    </w:p>
    <w:p/>
    <w:p>
      <w:pPr>
        <w:pStyle w:val="ListNumber"/>
      </w:pPr>
      <w:r>
        <w:rPr>
          <w:b/>
        </w:rPr>
        <w:t>"Signs Your Child May Need Early Orthodontic Treatment"</w:t>
      </w:r>
    </w:p>
    <w:p>
      <w:pPr>
        <w:pStyle w:val="ListBullet"/>
      </w:pPr>
      <w:r>
        <w:t>Visual identification guide for parents</w:t>
      </w:r>
    </w:p>
    <w:p>
      <w:pPr>
        <w:pStyle w:val="ListBullet"/>
      </w:pPr>
      <w:r>
        <w:t>Common childhood orthodontic issues</w:t>
      </w:r>
    </w:p>
    <w:p>
      <w:pPr>
        <w:pStyle w:val="ListBullet"/>
      </w:pPr>
      <w:r>
        <w:t>Professional assessment criteria</w:t>
      </w:r>
    </w:p>
    <w:p/>
    <w:p>
      <w:pPr>
        <w:pStyle w:val="ListNumber"/>
      </w:pPr>
      <w:r>
        <w:rPr>
          <w:b/>
        </w:rPr>
        <w:t>"Early Intervention vs Later Treatment: The Evidence"</w:t>
      </w:r>
    </w:p>
    <w:p>
      <w:pPr>
        <w:pStyle w:val="ListBullet"/>
      </w:pPr>
      <w:r>
        <w:t>Research-backed timing recommendations</w:t>
      </w:r>
    </w:p>
    <w:p>
      <w:pPr>
        <w:pStyle w:val="ListBullet"/>
      </w:pPr>
      <w:r>
        <w:t>Cost-benefit analysis of early treatment</w:t>
      </w:r>
    </w:p>
    <w:p>
      <w:pPr>
        <w:pStyle w:val="ListBullet"/>
      </w:pPr>
      <w:r>
        <w:t>Long-term outcome comparisons</w:t>
      </w:r>
    </w:p>
    <w:p/>
    <w:p>
      <w:pPr>
        <w:pStyle w:val="ListNumber"/>
      </w:pPr>
      <w:r>
        <w:rPr>
          <w:b/>
        </w:rPr>
        <w:t>"Making Orthodontics Fun: Child-Friendly Treatment Approaches"</w:t>
      </w:r>
    </w:p>
    <w:p>
      <w:pPr>
        <w:pStyle w:val="ListBullet"/>
      </w:pPr>
      <w:r>
        <w:t>Age-appropriate communication strategies</w:t>
      </w:r>
    </w:p>
    <w:p>
      <w:pPr>
        <w:pStyle w:val="ListBullet"/>
      </w:pPr>
      <w:r>
        <w:t>Comfort measures and anxiety reduction</w:t>
      </w:r>
    </w:p>
    <w:p>
      <w:pPr>
        <w:pStyle w:val="ListBullet"/>
      </w:pPr>
      <w:r>
        <w:t>Reward systems and positive reinforcement</w:t>
      </w:r>
    </w:p>
    <w:p/>
    <w:p>
      <w:pPr>
        <w:pStyle w:val="ListNumber"/>
      </w:pPr>
      <w:r>
        <w:rPr>
          <w:b/>
        </w:rPr>
        <w:t>"Early Orthodontics and School Life: Practical Considerations"</w:t>
      </w:r>
    </w:p>
    <w:p>
      <w:pPr>
        <w:pStyle w:val="ListBullet"/>
      </w:pPr>
      <w:r>
        <w:t>Treatment scheduling around school calendar</w:t>
      </w:r>
    </w:p>
    <w:p>
      <w:pPr>
        <w:pStyle w:val="ListBullet"/>
      </w:pPr>
      <w:r>
        <w:t>Sports participation guidelines</w:t>
      </w:r>
    </w:p>
    <w:p>
      <w:pPr>
        <w:pStyle w:val="ListBullet"/>
      </w:pPr>
      <w:r>
        <w:t>Social confidence building strategies</w:t>
      </w:r>
    </w:p>
    <w:p/>
    <w:p>
      <w:r>
        <w:t>#### Pillar 2: "Teenage Orthodontic Solutions Centre"</w:t>
      </w:r>
    </w:p>
    <w:p>
      <w:r>
        <w:rPr>
          <w:b/>
        </w:rPr>
        <w:t>Target Age Group:</w:t>
      </w:r>
      <w:r>
        <w:t xml:space="preserve"> Ages 13-18</w:t>
      </w:r>
    </w:p>
    <w:p>
      <w:r>
        <w:rPr>
          <w:b/>
        </w:rPr>
        <w:t>Content Focus:</w:t>
      </w:r>
      <w:r>
        <w:t xml:space="preserve"> Adolescent-specific orthodontic considerations</w:t>
      </w:r>
    </w:p>
    <w:p/>
    <w:p>
      <w:r>
        <w:t>##### Core Content Structure:</w:t>
      </w:r>
    </w:p>
    <w:p>
      <w:pPr>
        <w:pStyle w:val="ListNumber"/>
      </w:pPr>
      <w:r>
        <w:rPr>
          <w:b/>
        </w:rPr>
        <w:t>"Invisible Braces for Teenagers: Lingual Orthodontic Options"</w:t>
      </w:r>
    </w:p>
    <w:p>
      <w:pPr>
        <w:pStyle w:val="ListBullet"/>
      </w:pPr>
      <w:r>
        <w:t>Age-appropriate lingual treatment modifications</w:t>
      </w:r>
    </w:p>
    <w:p>
      <w:pPr>
        <w:pStyle w:val="ListBullet"/>
      </w:pPr>
      <w:r>
        <w:t>Teenage lifestyle compatibility</w:t>
      </w:r>
    </w:p>
    <w:p>
      <w:pPr>
        <w:pStyle w:val="ListBullet"/>
      </w:pPr>
      <w:r>
        <w:t>Confidence maintenance during treatment</w:t>
      </w:r>
    </w:p>
    <w:p/>
    <w:p>
      <w:pPr>
        <w:pStyle w:val="ListNumber"/>
      </w:pPr>
      <w:r>
        <w:rPr>
          <w:b/>
        </w:rPr>
        <w:t>"High School and Orthodontics: Timing Strategies"</w:t>
      </w:r>
    </w:p>
    <w:p>
      <w:pPr>
        <w:pStyle w:val="ListBullet"/>
      </w:pPr>
      <w:r>
        <w:t>Year-level treatment timing recommendations</w:t>
      </w:r>
    </w:p>
    <w:p>
      <w:pPr>
        <w:pStyle w:val="ListBullet"/>
      </w:pPr>
      <w:r>
        <w:t>Exam period considerations</w:t>
      </w:r>
    </w:p>
    <w:p>
      <w:pPr>
        <w:pStyle w:val="ListBullet"/>
      </w:pPr>
      <w:r>
        <w:t>Social event planning around treatment</w:t>
      </w:r>
    </w:p>
    <w:p/>
    <w:p>
      <w:pPr>
        <w:pStyle w:val="ListNumber"/>
      </w:pPr>
      <w:r>
        <w:rPr>
          <w:b/>
        </w:rPr>
        <w:t>"Sports and Orthodontics: Keeping Active During Treatment"</w:t>
      </w:r>
    </w:p>
    <w:p>
      <w:pPr>
        <w:pStyle w:val="ListBullet"/>
      </w:pPr>
      <w:r>
        <w:t>Sport-specific mouthguard recommendations</w:t>
      </w:r>
    </w:p>
    <w:p>
      <w:pPr>
        <w:pStyle w:val="ListBullet"/>
      </w:pPr>
      <w:r>
        <w:t>Activity participation guidelines</w:t>
      </w:r>
    </w:p>
    <w:p>
      <w:pPr>
        <w:pStyle w:val="ListBullet"/>
      </w:pPr>
      <w:r>
        <w:t>Injury prevention strategies</w:t>
      </w:r>
    </w:p>
    <w:p/>
    <w:p>
      <w:pPr>
        <w:pStyle w:val="ListNumber"/>
      </w:pPr>
      <w:r>
        <w:rPr>
          <w:b/>
        </w:rPr>
        <w:t>"Teenager Orthodontic Success Stories"</w:t>
      </w:r>
    </w:p>
    <w:p>
      <w:pPr>
        <w:pStyle w:val="ListBullet"/>
      </w:pPr>
      <w:r>
        <w:t>Age-appropriate case studies</w:t>
      </w:r>
    </w:p>
    <w:p>
      <w:pPr>
        <w:pStyle w:val="ListBullet"/>
      </w:pPr>
      <w:r>
        <w:t>Before/after transformations</w:t>
      </w:r>
    </w:p>
    <w:p>
      <w:pPr>
        <w:pStyle w:val="ListBullet"/>
      </w:pPr>
      <w:r>
        <w:t>Peer testimonials and experiences</w:t>
      </w:r>
    </w:p>
    <w:p/>
    <w:p>
      <w:pPr>
        <w:pStyle w:val="ListNumber"/>
      </w:pPr>
      <w:r>
        <w:rPr>
          <w:b/>
        </w:rPr>
        <w:t>"Preparing for Adulthood: Long-term Benefits of Teenage Treatment"</w:t>
      </w:r>
    </w:p>
    <w:p>
      <w:pPr>
        <w:pStyle w:val="ListBullet"/>
      </w:pPr>
      <w:r>
        <w:t>Career and confidence impact</w:t>
      </w:r>
    </w:p>
    <w:p>
      <w:pPr>
        <w:pStyle w:val="ListBullet"/>
      </w:pPr>
      <w:r>
        <w:t>University and professional preparation</w:t>
      </w:r>
    </w:p>
    <w:p>
      <w:pPr>
        <w:pStyle w:val="ListBullet"/>
      </w:pPr>
      <w:r>
        <w:t>Long-term oral health benefits</w:t>
      </w:r>
    </w:p>
    <w:p/>
    <w:p>
      <w:r>
        <w:t>#### Pillar 3: "Family Orthodontic Planning Centre"</w:t>
      </w:r>
    </w:p>
    <w:p>
      <w:r>
        <w:rPr>
          <w:b/>
        </w:rPr>
        <w:t>Target Audience:</w:t>
      </w:r>
      <w:r>
        <w:t xml:space="preserve"> Multi-child families</w:t>
      </w:r>
    </w:p>
    <w:p>
      <w:r>
        <w:rPr>
          <w:b/>
        </w:rPr>
        <w:t>Content Focus:</w:t>
      </w:r>
      <w:r>
        <w:t xml:space="preserve"> Coordinated family orthodontic care</w:t>
      </w:r>
    </w:p>
    <w:p/>
    <w:p>
      <w:r>
        <w:t>##### Core Content Structure:</w:t>
      </w:r>
    </w:p>
    <w:p>
      <w:pPr>
        <w:pStyle w:val="ListNumber"/>
      </w:pPr>
      <w:r>
        <w:rPr>
          <w:b/>
        </w:rPr>
        <w:t>"Multiple Children, Multiple Needs: Family Treatment Planning"</w:t>
      </w:r>
    </w:p>
    <w:p>
      <w:pPr>
        <w:pStyle w:val="ListBullet"/>
      </w:pPr>
      <w:r>
        <w:t>Sibling treatment coordination</w:t>
      </w:r>
    </w:p>
    <w:p>
      <w:pPr>
        <w:pStyle w:val="ListBullet"/>
      </w:pPr>
      <w:r>
        <w:t>Staggered vs simultaneous treatment approaches</w:t>
      </w:r>
    </w:p>
    <w:p>
      <w:pPr>
        <w:pStyle w:val="ListBullet"/>
      </w:pPr>
      <w:r>
        <w:t>Budget planning for multiple children</w:t>
      </w:r>
    </w:p>
    <w:p/>
    <w:p>
      <w:pPr>
        <w:pStyle w:val="ListNumber"/>
      </w:pPr>
      <w:r>
        <w:rPr>
          <w:b/>
        </w:rPr>
        <w:t>"Genetic Factors in Orthodontic Needs"</w:t>
      </w:r>
    </w:p>
    <w:p>
      <w:pPr>
        <w:pStyle w:val="ListBullet"/>
      </w:pPr>
      <w:r>
        <w:t>Family trait patterns in orthodontic issues</w:t>
      </w:r>
    </w:p>
    <w:p>
      <w:pPr>
        <w:pStyle w:val="ListBullet"/>
      </w:pPr>
      <w:r>
        <w:t>Predictive assessment for younger siblings</w:t>
      </w:r>
    </w:p>
    <w:p>
      <w:pPr>
        <w:pStyle w:val="ListBullet"/>
      </w:pPr>
      <w:r>
        <w:t>Early identification and planning strategies</w:t>
      </w:r>
    </w:p>
    <w:p/>
    <w:p>
      <w:pPr>
        <w:pStyle w:val="ListNumber"/>
      </w:pPr>
      <w:r>
        <w:rPr>
          <w:b/>
        </w:rPr>
        <w:t>"School Holiday Treatment Coordination"</w:t>
      </w:r>
    </w:p>
    <w:p>
      <w:pPr>
        <w:pStyle w:val="ListBullet"/>
      </w:pPr>
      <w:r>
        <w:t>Family scheduling optimisation</w:t>
      </w:r>
    </w:p>
    <w:p>
      <w:pPr>
        <w:pStyle w:val="ListBullet"/>
      </w:pPr>
      <w:r>
        <w:t>Multiple appointment coordination</w:t>
      </w:r>
    </w:p>
    <w:p>
      <w:pPr>
        <w:pStyle w:val="ListBullet"/>
      </w:pPr>
      <w:r>
        <w:t>Travel and logistics planning</w:t>
      </w:r>
    </w:p>
    <w:p/>
    <w:p>
      <w:pPr>
        <w:pStyle w:val="ListNumber"/>
      </w:pPr>
      <w:r>
        <w:rPr>
          <w:b/>
        </w:rPr>
        <w:t>"Payment Planning for Family Orthodontics"</w:t>
      </w:r>
    </w:p>
    <w:p>
      <w:pPr>
        <w:pStyle w:val="ListBullet"/>
      </w:pPr>
      <w:r>
        <w:t>Multi-child treatment financing options</w:t>
      </w:r>
    </w:p>
    <w:p>
      <w:pPr>
        <w:pStyle w:val="ListBullet"/>
      </w:pPr>
      <w:r>
        <w:t>Insurance maximisation strategies</w:t>
      </w:r>
    </w:p>
    <w:p>
      <w:pPr>
        <w:pStyle w:val="ListBullet"/>
      </w:pPr>
      <w:r>
        <w:t>Long-term family investment planning</w:t>
      </w:r>
    </w:p>
    <w:p/>
    <w:p>
      <w:pPr>
        <w:pStyle w:val="ListNumber"/>
      </w:pPr>
      <w:r>
        <w:rPr>
          <w:b/>
        </w:rPr>
        <w:t>"Creating a Supportive Home Environment"</w:t>
      </w:r>
    </w:p>
    <w:p>
      <w:pPr>
        <w:pStyle w:val="ListBullet"/>
      </w:pPr>
      <w:r>
        <w:t>Sibling support and encouragement</w:t>
      </w:r>
    </w:p>
    <w:p>
      <w:pPr>
        <w:pStyle w:val="ListBullet"/>
      </w:pPr>
      <w:r>
        <w:t>Family oral hygiene routines</w:t>
      </w:r>
    </w:p>
    <w:p>
      <w:pPr>
        <w:pStyle w:val="ListBullet"/>
      </w:pPr>
      <w:r>
        <w:t>Celebrating treatment milestones together</w:t>
      </w:r>
    </w:p>
    <w:p/>
    <w:p>
      <w:r>
        <w:t>#### Pillar 4: "Advanced Paediatric Orthodontic Techniques"</w:t>
      </w:r>
    </w:p>
    <w:p>
      <w:r>
        <w:rPr>
          <w:b/>
        </w:rPr>
        <w:t>Target Audience:</w:t>
      </w:r>
      <w:r>
        <w:t xml:space="preserve"> Parents seeking specialist care</w:t>
      </w:r>
    </w:p>
    <w:p>
      <w:r>
        <w:rPr>
          <w:b/>
        </w:rPr>
        <w:t>Content Focus:</w:t>
      </w:r>
      <w:r>
        <w:t xml:space="preserve"> Unique expertise and advanced options</w:t>
      </w:r>
    </w:p>
    <w:p/>
    <w:p>
      <w:r>
        <w:t>##### Core Content Structure:</w:t>
      </w:r>
    </w:p>
    <w:p>
      <w:pPr>
        <w:pStyle w:val="ListNumber"/>
      </w:pPr>
      <w:r>
        <w:rPr>
          <w:b/>
        </w:rPr>
        <w:t>"Lingual Orthodontics for Young Patients: When Appropriate"</w:t>
      </w:r>
    </w:p>
    <w:p>
      <w:pPr>
        <w:pStyle w:val="ListBullet"/>
      </w:pPr>
      <w:r>
        <w:t>Age and development considerations</w:t>
      </w:r>
    </w:p>
    <w:p>
      <w:pPr>
        <w:pStyle w:val="ListBullet"/>
      </w:pPr>
      <w:r>
        <w:t>Candidacy assessment criteria</w:t>
      </w:r>
    </w:p>
    <w:p>
      <w:pPr>
        <w:pStyle w:val="ListBullet"/>
      </w:pPr>
      <w:r>
        <w:t>Unique benefits for self-conscious teenagers</w:t>
      </w:r>
    </w:p>
    <w:p/>
    <w:p>
      <w:pPr>
        <w:pStyle w:val="ListNumber"/>
      </w:pPr>
      <w:r>
        <w:rPr>
          <w:b/>
        </w:rPr>
        <w:t>"Complex Paediatric Cases: Specialist Expertise"</w:t>
      </w:r>
    </w:p>
    <w:p>
      <w:pPr>
        <w:pStyle w:val="ListBullet"/>
      </w:pPr>
      <w:r>
        <w:t>Multi-disciplinary treatment coordination</w:t>
      </w:r>
    </w:p>
    <w:p>
      <w:pPr>
        <w:pStyle w:val="ListBullet"/>
      </w:pPr>
      <w:r>
        <w:t>Surgical orthodontics in growing patients</w:t>
      </w:r>
    </w:p>
    <w:p>
      <w:pPr>
        <w:pStyle w:val="ListBullet"/>
      </w:pPr>
      <w:r>
        <w:t>Airway and development considerations</w:t>
      </w:r>
    </w:p>
    <w:p/>
    <w:p>
      <w:pPr>
        <w:pStyle w:val="ListNumber"/>
      </w:pPr>
      <w:r>
        <w:rPr>
          <w:b/>
        </w:rPr>
        <w:t>"International Standards in Paediatric Orthodontics"</w:t>
      </w:r>
    </w:p>
    <w:p>
      <w:pPr>
        <w:pStyle w:val="ListBullet"/>
      </w:pPr>
      <w:r>
        <w:t>European vs Australian treatment approaches</w:t>
      </w:r>
    </w:p>
    <w:p>
      <w:pPr>
        <w:pStyle w:val="ListBullet"/>
      </w:pPr>
      <w:r>
        <w:t>Dr Singh's international training applied to children</w:t>
      </w:r>
    </w:p>
    <w:p>
      <w:pPr>
        <w:pStyle w:val="ListBullet"/>
      </w:pPr>
      <w:r>
        <w:t>Global best practice implementation</w:t>
      </w:r>
    </w:p>
    <w:p/>
    <w:p>
      <w:pPr>
        <w:pStyle w:val="ListNumber"/>
      </w:pPr>
      <w:r>
        <w:rPr>
          <w:b/>
        </w:rPr>
        <w:t>"Technology in Modern Paediatric Orthodontics"</w:t>
      </w:r>
    </w:p>
    <w:p>
      <w:pPr>
        <w:pStyle w:val="ListBullet"/>
      </w:pPr>
      <w:r>
        <w:t>3D treatment planning for children</w:t>
      </w:r>
    </w:p>
    <w:p>
      <w:pPr>
        <w:pStyle w:val="ListBullet"/>
      </w:pPr>
      <w:r>
        <w:t>Digital monitoring and progress tracking</w:t>
      </w:r>
    </w:p>
    <w:p>
      <w:pPr>
        <w:pStyle w:val="ListBullet"/>
      </w:pPr>
      <w:r>
        <w:t>Child-friendly technology applications</w:t>
      </w:r>
    </w:p>
    <w:p/>
    <w:p>
      <w:pPr>
        <w:pStyle w:val="ListNumber"/>
      </w:pPr>
      <w:r>
        <w:rPr>
          <w:b/>
        </w:rPr>
        <w:t>"The Science of Growing Smiles: Development and Treatment"</w:t>
      </w:r>
    </w:p>
    <w:p>
      <w:pPr>
        <w:pStyle w:val="ListBullet"/>
      </w:pPr>
      <w:r>
        <w:t>Facial growth and development patterns</w:t>
      </w:r>
    </w:p>
    <w:p>
      <w:pPr>
        <w:pStyle w:val="ListBullet"/>
      </w:pPr>
      <w:r>
        <w:t>Treatment timing optimisation</w:t>
      </w:r>
    </w:p>
    <w:p>
      <w:pPr>
        <w:pStyle w:val="ListBullet"/>
      </w:pPr>
      <w:r>
        <w:t>Long-term stability considerations</w:t>
      </w:r>
    </w:p>
    <w:p/>
    <w:p>
      <w:pPr>
        <w:pStyle w:val="Heading2"/>
        <w:jc w:val="left"/>
      </w:pPr>
      <w:r>
        <w:t>📊 Implementation Strategy &amp; Resource Requirements</w:t>
      </w:r>
    </w:p>
    <w:p/>
    <w:p>
      <w:pPr>
        <w:pStyle w:val="Heading3"/>
        <w:jc w:val="left"/>
      </w:pPr>
      <w:r>
        <w:t>Phase 1: Market Validation (Month 1)</w:t>
      </w:r>
    </w:p>
    <w:p>
      <w:r>
        <w:rPr>
          <w:b/>
        </w:rPr>
        <w:t>Objective:</w:t>
      </w:r>
      <w:r>
        <w:t xml:space="preserve"> Validate market demand and content gaps</w:t>
      </w:r>
    </w:p>
    <w:p/>
    <w:p>
      <w:r>
        <w:t>#### Research Activities:</w:t>
      </w:r>
    </w:p>
    <w:p>
      <w:pPr>
        <w:pStyle w:val="ListBullet"/>
      </w:pPr>
      <w:r>
        <w:rPr>
          <w:b/>
        </w:rPr>
        <w:t>Parent Survey Development:</w:t>
      </w:r>
      <w:r>
        <w:t xml:space="preserve"> Children's orthodontic concerns and information needs</w:t>
      </w:r>
    </w:p>
    <w:p>
      <w:pPr>
        <w:pStyle w:val="ListBullet"/>
      </w:pPr>
      <w:r>
        <w:rPr>
          <w:b/>
        </w:rPr>
        <w:t>Competitor Content Audit:</w:t>
      </w:r>
      <w:r>
        <w:t xml:space="preserve"> Identify gaps in children's orthodontic education</w:t>
      </w:r>
    </w:p>
    <w:p>
      <w:pPr>
        <w:pStyle w:val="ListBullet"/>
      </w:pPr>
      <w:r>
        <w:rPr>
          <w:b/>
        </w:rPr>
        <w:t>Keyword Performance Analysis:</w:t>
      </w:r>
      <w:r>
        <w:t xml:space="preserve"> Measure search volume for children's orthodontic terms</w:t>
      </w:r>
    </w:p>
    <w:p>
      <w:pPr>
        <w:pStyle w:val="ListBullet"/>
      </w:pPr>
      <w:r>
        <w:rPr>
          <w:b/>
        </w:rPr>
        <w:t>Patient Database Analysis:</w:t>
      </w:r>
      <w:r>
        <w:t xml:space="preserve"> Current family patient patterns and needs</w:t>
      </w:r>
    </w:p>
    <w:p/>
    <w:p>
      <w:r>
        <w:t>#### Success Criteria:</w:t>
      </w:r>
    </w:p>
    <w:p>
      <w:pPr>
        <w:pStyle w:val="ListBullet"/>
      </w:pPr>
      <w:r>
        <w:t>Validated market demand for children's orthodontic content</w:t>
      </w:r>
    </w:p>
    <w:p>
      <w:pPr>
        <w:pStyle w:val="ListBullet"/>
      </w:pPr>
      <w:r>
        <w:t>Identified unique positioning opportunities</w:t>
      </w:r>
    </w:p>
    <w:p>
      <w:pPr>
        <w:pStyle w:val="ListBullet"/>
      </w:pPr>
      <w:r>
        <w:t>Confirmed content gap analysis</w:t>
      </w:r>
    </w:p>
    <w:p>
      <w:pPr>
        <w:pStyle w:val="ListBullet"/>
      </w:pPr>
      <w:r>
        <w:t>Established baseline metrics for performance measurement</w:t>
      </w:r>
    </w:p>
    <w:p/>
    <w:p>
      <w:pPr>
        <w:pStyle w:val="Heading3"/>
        <w:jc w:val="left"/>
      </w:pPr>
      <w:r>
        <w:t>Phase 2: Content Development (Months 2-3)</w:t>
      </w:r>
    </w:p>
    <w:p>
      <w:r>
        <w:rPr>
          <w:b/>
        </w:rPr>
        <w:t>Objective:</w:t>
      </w:r>
      <w:r>
        <w:t xml:space="preserve"> Create foundational children's orthodontic content</w:t>
      </w:r>
    </w:p>
    <w:p/>
    <w:p>
      <w:r>
        <w:t>#### Content Creation Priorities:</w:t>
      </w:r>
    </w:p>
    <w:p>
      <w:pPr>
        <w:pStyle w:val="ListNumber"/>
      </w:pPr>
      <w:r>
        <w:rPr>
          <w:b/>
        </w:rPr>
        <w:t>Early Intervention Guide:</w:t>
      </w:r>
      <w:r>
        <w:t xml:space="preserve"> Core educational resource for parents</w:t>
      </w:r>
    </w:p>
    <w:p>
      <w:pPr>
        <w:pStyle w:val="ListNumber"/>
      </w:pPr>
      <w:r>
        <w:rPr>
          <w:b/>
        </w:rPr>
        <w:t>Teenage Solutions Overview:</w:t>
      </w:r>
      <w:r>
        <w:t xml:space="preserve"> Adolescent-focused treatment options</w:t>
      </w:r>
    </w:p>
    <w:p>
      <w:pPr>
        <w:pStyle w:val="ListNumber"/>
      </w:pPr>
      <w:r>
        <w:rPr>
          <w:b/>
        </w:rPr>
        <w:t>Family Planning Resource:</w:t>
      </w:r>
      <w:r>
        <w:t xml:space="preserve"> Multi-child treatment coordination</w:t>
      </w:r>
    </w:p>
    <w:p>
      <w:pPr>
        <w:pStyle w:val="ListNumber"/>
      </w:pPr>
      <w:r>
        <w:rPr>
          <w:b/>
        </w:rPr>
        <w:t>Advanced Techniques Showcase:</w:t>
      </w:r>
      <w:r>
        <w:t xml:space="preserve"> Specialist expertise demonstration</w:t>
      </w:r>
    </w:p>
    <w:p/>
    <w:p>
      <w:r>
        <w:t>#### Resource Requirements:</w:t>
      </w:r>
    </w:p>
    <w:p>
      <w:pPr>
        <w:pStyle w:val="ListBullet"/>
      </w:pPr>
      <w:r>
        <w:rPr>
          <w:b/>
        </w:rPr>
        <w:t>Content Creation:</w:t>
      </w:r>
      <w:r>
        <w:t xml:space="preserve"> 40 hours specialist orthodontic writing</w:t>
      </w:r>
    </w:p>
    <w:p>
      <w:pPr>
        <w:pStyle w:val="ListBullet"/>
      </w:pPr>
      <w:r>
        <w:rPr>
          <w:b/>
        </w:rPr>
        <w:t>Visual Assets:</w:t>
      </w:r>
      <w:r>
        <w:t xml:space="preserve"> Child-friendly infographics and treatment illustrations</w:t>
      </w:r>
    </w:p>
    <w:p>
      <w:pPr>
        <w:pStyle w:val="ListBullet"/>
      </w:pPr>
      <w:r>
        <w:rPr>
          <w:b/>
        </w:rPr>
        <w:t>Video Content:</w:t>
      </w:r>
      <w:r>
        <w:t xml:space="preserve"> Parent testimonials and child-friendly explanations</w:t>
      </w:r>
    </w:p>
    <w:p>
      <w:pPr>
        <w:pStyle w:val="ListBullet"/>
      </w:pPr>
      <w:r>
        <w:rPr>
          <w:b/>
        </w:rPr>
        <w:t>Interactive Tools:</w:t>
      </w:r>
      <w:r>
        <w:t xml:space="preserve"> Treatment timing calculators and assessment guides</w:t>
      </w:r>
    </w:p>
    <w:p/>
    <w:p>
      <w:pPr>
        <w:pStyle w:val="Heading3"/>
        <w:jc w:val="left"/>
      </w:pPr>
      <w:r>
        <w:t>Phase 3: Integration and Optimisation (Month 4)</w:t>
      </w:r>
    </w:p>
    <w:p>
      <w:r>
        <w:rPr>
          <w:b/>
        </w:rPr>
        <w:t>Objective:</w:t>
      </w:r>
      <w:r>
        <w:t xml:space="preserve"> Integrate children's content with existing authority platform</w:t>
      </w:r>
    </w:p>
    <w:p/>
    <w:p>
      <w:r>
        <w:t>#### Integration Activities:</w:t>
      </w:r>
    </w:p>
    <w:p>
      <w:pPr>
        <w:pStyle w:val="ListBullet"/>
      </w:pPr>
      <w:r>
        <w:rPr>
          <w:b/>
        </w:rPr>
        <w:t>Cross-Hub Linking:</w:t>
      </w:r>
      <w:r>
        <w:t xml:space="preserve"> Connect children's content with adult orthodontic resources</w:t>
      </w:r>
    </w:p>
    <w:p>
      <w:pPr>
        <w:pStyle w:val="ListBullet"/>
      </w:pPr>
      <w:r>
        <w:rPr>
          <w:b/>
        </w:rPr>
        <w:t>Family Journey Mapping:</w:t>
      </w:r>
      <w:r>
        <w:t xml:space="preserve"> Create comprehensive family orthodontic pathways</w:t>
      </w:r>
    </w:p>
    <w:p>
      <w:pPr>
        <w:pStyle w:val="ListBullet"/>
      </w:pPr>
      <w:r>
        <w:rPr>
          <w:b/>
        </w:rPr>
        <w:t>Local SEO Enhancement:</w:t>
      </w:r>
      <w:r>
        <w:t xml:space="preserve"> Optimise for Canberra children's orthodontic searches</w:t>
      </w:r>
    </w:p>
    <w:p>
      <w:pPr>
        <w:pStyle w:val="ListBullet"/>
      </w:pPr>
      <w:r>
        <w:rPr>
          <w:b/>
        </w:rPr>
        <w:t>Conversion Optimisation:</w:t>
      </w:r>
      <w:r>
        <w:t xml:space="preserve"> Family consultation booking pathways</w:t>
      </w:r>
    </w:p>
    <w:p/>
    <w:p>
      <w:pPr>
        <w:pStyle w:val="Heading2"/>
        <w:jc w:val="left"/>
      </w:pPr>
      <w:r>
        <w:t>🎯 Competitive Advantage Analysis</w:t>
      </w:r>
    </w:p>
    <w:p/>
    <w:p>
      <w:pPr>
        <w:pStyle w:val="Heading3"/>
        <w:jc w:val="left"/>
      </w:pPr>
      <w:r>
        <w:t>Unique Positioning Opportunities</w:t>
      </w:r>
    </w:p>
    <w:p/>
    <w:p>
      <w:r>
        <w:t>#### Specialist Expertise Applied to Children:</w:t>
      </w:r>
    </w:p>
    <w:p>
      <w:pPr>
        <w:pStyle w:val="ListBullet"/>
      </w:pPr>
      <w:r>
        <w:rPr>
          <w:b/>
        </w:rPr>
        <w:t>Lingual Expertise:</w:t>
      </w:r>
      <w:r>
        <w:t xml:space="preserve"> Invisible options for self-conscious teenagers</w:t>
      </w:r>
    </w:p>
    <w:p>
      <w:pPr>
        <w:pStyle w:val="ListBullet"/>
      </w:pPr>
      <w:r>
        <w:rPr>
          <w:b/>
        </w:rPr>
        <w:t>International Training:</w:t>
      </w:r>
      <w:r>
        <w:t xml:space="preserve"> European childhood orthodontic best practices</w:t>
      </w:r>
    </w:p>
    <w:p>
      <w:pPr>
        <w:pStyle w:val="ListBullet"/>
      </w:pPr>
      <w:r>
        <w:rPr>
          <w:b/>
        </w:rPr>
        <w:t>Technology Leadership:</w:t>
      </w:r>
      <w:r>
        <w:t xml:space="preserve"> Advanced techniques adapted for young patients</w:t>
      </w:r>
    </w:p>
    <w:p>
      <w:pPr>
        <w:pStyle w:val="ListBullet"/>
      </w:pPr>
      <w:r>
        <w:rPr>
          <w:b/>
        </w:rPr>
        <w:t>Family Coordination:</w:t>
      </w:r>
      <w:r>
        <w:t xml:space="preserve"> Comprehensive multi-child treatment planning</w:t>
      </w:r>
    </w:p>
    <w:p/>
    <w:p>
      <w:r>
        <w:t>#### Content Differentiation Strategies:</w:t>
      </w:r>
    </w:p>
    <w:p>
      <w:pPr>
        <w:pStyle w:val="ListBullet"/>
      </w:pPr>
      <w:r>
        <w:rPr>
          <w:b/>
        </w:rPr>
        <w:t>Evidence-Based Approach:</w:t>
      </w:r>
      <w:r>
        <w:t xml:space="preserve"> Research-backed childhood orthodontic guidance</w:t>
      </w:r>
    </w:p>
    <w:p>
      <w:pPr>
        <w:pStyle w:val="ListBullet"/>
      </w:pPr>
      <w:r>
        <w:rPr>
          <w:b/>
        </w:rPr>
        <w:t>Age-Specific Content:</w:t>
      </w:r>
      <w:r>
        <w:t xml:space="preserve"> Tailored information for different developmental stages</w:t>
      </w:r>
    </w:p>
    <w:p>
      <w:pPr>
        <w:pStyle w:val="ListBullet"/>
      </w:pPr>
      <w:r>
        <w:rPr>
          <w:b/>
        </w:rPr>
        <w:t>Parent Education Focus:</w:t>
      </w:r>
      <w:r>
        <w:t xml:space="preserve"> Comprehensive guidance for orthodontic decision-making</w:t>
      </w:r>
    </w:p>
    <w:p>
      <w:pPr>
        <w:pStyle w:val="ListBullet"/>
      </w:pPr>
      <w:r>
        <w:rPr>
          <w:b/>
        </w:rPr>
        <w:t>Local Relevance:</w:t>
      </w:r>
      <w:r>
        <w:t xml:space="preserve"> Canberra-specific childhood orthodontic considerations</w:t>
      </w:r>
    </w:p>
    <w:p/>
    <w:p>
      <w:pPr>
        <w:pStyle w:val="Heading2"/>
        <w:jc w:val="left"/>
      </w:pPr>
      <w:r>
        <w:t>📈 Performance Metrics &amp; Success Indicators</w:t>
      </w:r>
    </w:p>
    <w:p/>
    <w:p>
      <w:pPr>
        <w:pStyle w:val="Heading3"/>
        <w:jc w:val="left"/>
      </w:pPr>
      <w:r>
        <w:t>Primary Success Metrics</w:t>
      </w:r>
    </w:p>
    <w:p/>
    <w:p>
      <w:r>
        <w:t>#### Traffic and Engagement:</w:t>
      </w:r>
    </w:p>
    <w:p>
      <w:pPr>
        <w:pStyle w:val="ListBullet"/>
      </w:pPr>
      <w:r>
        <w:rPr>
          <w:b/>
        </w:rPr>
        <w:t>Children's Content Traffic:</w:t>
      </w:r>
      <w:r>
        <w:t xml:space="preserve"> Target 200% increase in family-related searches</w:t>
      </w:r>
    </w:p>
    <w:p>
      <w:pPr>
        <w:pStyle w:val="ListBullet"/>
      </w:pPr>
      <w:r>
        <w:rPr>
          <w:b/>
        </w:rPr>
        <w:t>Parent Engagement Time:</w:t>
      </w:r>
      <w:r>
        <w:t xml:space="preserve"> 4+ minutes on children's orthodontic content</w:t>
      </w:r>
    </w:p>
    <w:p>
      <w:pPr>
        <w:pStyle w:val="ListBullet"/>
      </w:pPr>
      <w:r>
        <w:rPr>
          <w:b/>
        </w:rPr>
        <w:t>Family Consultation Bookings:</w:t>
      </w:r>
      <w:r>
        <w:t xml:space="preserve"> 30% increase in multi-child consultations</w:t>
      </w:r>
    </w:p>
    <w:p>
      <w:pPr>
        <w:pStyle w:val="ListBullet"/>
      </w:pPr>
      <w:r>
        <w:rPr>
          <w:b/>
        </w:rPr>
        <w:t>Content Authority Signals:</w:t>
      </w:r>
      <w:r>
        <w:t xml:space="preserve"> Improved rankings for children's orthodontic terms</w:t>
      </w:r>
    </w:p>
    <w:p/>
    <w:p>
      <w:r>
        <w:t>#### Business Impact Measurements:</w:t>
      </w:r>
    </w:p>
    <w:p>
      <w:pPr>
        <w:pStyle w:val="ListBullet"/>
      </w:pPr>
      <w:r>
        <w:rPr>
          <w:b/>
        </w:rPr>
        <w:t>Family Patient Acquisition:</w:t>
      </w:r>
      <w:r>
        <w:t xml:space="preserve"> New family patient growth tracking</w:t>
      </w:r>
    </w:p>
    <w:p>
      <w:pPr>
        <w:pStyle w:val="ListBullet"/>
      </w:pPr>
      <w:r>
        <w:rPr>
          <w:b/>
        </w:rPr>
        <w:t>Multi-Child Treatment Plans:</w:t>
      </w:r>
      <w:r>
        <w:t xml:space="preserve"> Coordinated family treatment increases</w:t>
      </w:r>
    </w:p>
    <w:p>
      <w:pPr>
        <w:pStyle w:val="ListBullet"/>
      </w:pPr>
      <w:r>
        <w:rPr>
          <w:b/>
        </w:rPr>
        <w:t>Referral Network Expansion:</w:t>
      </w:r>
      <w:r>
        <w:t xml:space="preserve"> Paediatric dental and GP referral growth</w:t>
      </w:r>
    </w:p>
    <w:p>
      <w:pPr>
        <w:pStyle w:val="ListBullet"/>
      </w:pPr>
      <w:r>
        <w:rPr>
          <w:b/>
        </w:rPr>
        <w:t>Community Recognition:</w:t>
      </w:r>
      <w:r>
        <w:t xml:space="preserve"> Local family healthcare provider acknowledgement</w:t>
      </w:r>
    </w:p>
    <w:p/>
    <w:p>
      <w:pPr>
        <w:pStyle w:val="Heading3"/>
        <w:jc w:val="left"/>
      </w:pPr>
      <w:r>
        <w:t>Quarterly Review Protocol</w:t>
      </w:r>
    </w:p>
    <w:p/>
    <w:p>
      <w:r>
        <w:t>#### Month 3 Assessment:</w:t>
      </w:r>
    </w:p>
    <w:p>
      <w:pPr>
        <w:pStyle w:val="ListBullet"/>
      </w:pPr>
      <w:r>
        <w:t>Content performance analysis and optimisation</w:t>
      </w:r>
    </w:p>
    <w:p>
      <w:pPr>
        <w:pStyle w:val="ListBullet"/>
      </w:pPr>
      <w:r>
        <w:t>Family patient acquisition tracking</w:t>
      </w:r>
    </w:p>
    <w:p>
      <w:pPr>
        <w:pStyle w:val="ListBullet"/>
      </w:pPr>
      <w:r>
        <w:t>Competitive positioning evaluation</w:t>
      </w:r>
    </w:p>
    <w:p>
      <w:pPr>
        <w:pStyle w:val="ListBullet"/>
      </w:pPr>
      <w:r>
        <w:t>Resource allocation optimisation</w:t>
      </w:r>
    </w:p>
    <w:p/>
    <w:p>
      <w:r>
        <w:t>#### Month 6 Strategic Review:</w:t>
      </w:r>
    </w:p>
    <w:p>
      <w:pPr>
        <w:pStyle w:val="ListBullet"/>
      </w:pPr>
      <w:r>
        <w:t>Hub expansion success evaluation</w:t>
      </w:r>
    </w:p>
    <w:p>
      <w:pPr>
        <w:pStyle w:val="ListBullet"/>
      </w:pPr>
      <w:r>
        <w:t>Authority building progress assessment</w:t>
      </w:r>
    </w:p>
    <w:p>
      <w:pPr>
        <w:pStyle w:val="ListBullet"/>
      </w:pPr>
      <w:r>
        <w:t>ROI analysis and budget optimisation</w:t>
      </w:r>
    </w:p>
    <w:p>
      <w:pPr>
        <w:pStyle w:val="ListBullet"/>
      </w:pPr>
      <w:r>
        <w:t>Long-term strategy refinement</w:t>
      </w:r>
    </w:p>
    <w:p/>
    <w:p>
      <w:pPr>
        <w:pStyle w:val="Heading2"/>
        <w:jc w:val="left"/>
      </w:pPr>
      <w:r>
        <w:t>🚨 Risk Assessment &amp; Mitigation Strategies</w:t>
      </w:r>
    </w:p>
    <w:p/>
    <w:p>
      <w:pPr>
        <w:pStyle w:val="Heading3"/>
        <w:jc w:val="left"/>
      </w:pPr>
      <w:r>
        <w:t>Potential Implementation Risks</w:t>
      </w:r>
    </w:p>
    <w:p/>
    <w:p>
      <w:r>
        <w:t>#### Brand Dilution Concerns:</w:t>
      </w:r>
    </w:p>
    <w:p>
      <w:pPr>
        <w:pStyle w:val="ListBullet"/>
      </w:pPr>
      <w:r>
        <w:rPr>
          <w:b/>
        </w:rPr>
        <w:t>Risk:</w:t>
      </w:r>
      <w:r>
        <w:t xml:space="preserve"> Reduced focus on unique lingual orthodontic specialisation</w:t>
      </w:r>
    </w:p>
    <w:p>
      <w:pPr>
        <w:pStyle w:val="ListBullet"/>
      </w:pPr>
      <w:r>
        <w:rPr>
          <w:b/>
        </w:rPr>
        <w:t>Mitigation:</w:t>
      </w:r>
      <w:r>
        <w:t xml:space="preserve"> Maintain orthodontic focus rather than general paediatric dentistry</w:t>
      </w:r>
    </w:p>
    <w:p>
      <w:pPr>
        <w:pStyle w:val="ListBullet"/>
      </w:pPr>
      <w:r>
        <w:rPr>
          <w:b/>
        </w:rPr>
        <w:t>Monitoring:</w:t>
      </w:r>
      <w:r>
        <w:t xml:space="preserve"> Regular brand positioning assessment and competitive analysis</w:t>
      </w:r>
    </w:p>
    <w:p/>
    <w:p>
      <w:r>
        <w:t>#### Resource Allocation Challenges:</w:t>
      </w:r>
    </w:p>
    <w:p>
      <w:pPr>
        <w:pStyle w:val="ListBullet"/>
      </w:pPr>
      <w:r>
        <w:rPr>
          <w:b/>
        </w:rPr>
        <w:t>Risk:</w:t>
      </w:r>
      <w:r>
        <w:t xml:space="preserve"> Diverted resources from high-performing adult orthodontic content</w:t>
      </w:r>
    </w:p>
    <w:p>
      <w:pPr>
        <w:pStyle w:val="ListBullet"/>
      </w:pPr>
      <w:r>
        <w:rPr>
          <w:b/>
        </w:rPr>
        <w:t>Mitigation:</w:t>
      </w:r>
      <w:r>
        <w:t xml:space="preserve"> Phased implementation with performance-based expansion</w:t>
      </w:r>
    </w:p>
    <w:p>
      <w:pPr>
        <w:pStyle w:val="ListBullet"/>
      </w:pPr>
      <w:r>
        <w:rPr>
          <w:b/>
        </w:rPr>
        <w:t>Monitoring:</w:t>
      </w:r>
      <w:r>
        <w:t xml:space="preserve"> ROI tracking and resource allocation optimisation</w:t>
      </w:r>
    </w:p>
    <w:p/>
    <w:p>
      <w:r>
        <w:t>#### Market Competition Intensification:</w:t>
      </w:r>
    </w:p>
    <w:p>
      <w:pPr>
        <w:pStyle w:val="ListBullet"/>
      </w:pPr>
      <w:r>
        <w:rPr>
          <w:b/>
        </w:rPr>
        <w:t>Risk:</w:t>
      </w:r>
      <w:r>
        <w:t xml:space="preserve"> Increased competitor focus on children's orthodontic market</w:t>
      </w:r>
    </w:p>
    <w:p>
      <w:pPr>
        <w:pStyle w:val="ListBullet"/>
      </w:pPr>
      <w:r>
        <w:rPr>
          <w:b/>
        </w:rPr>
        <w:t>Mitigation:</w:t>
      </w:r>
      <w:r>
        <w:t xml:space="preserve"> First-mover advantage with comprehensive educational content</w:t>
      </w:r>
    </w:p>
    <w:p>
      <w:pPr>
        <w:pStyle w:val="ListBullet"/>
      </w:pPr>
      <w:r>
        <w:rPr>
          <w:b/>
        </w:rPr>
        <w:t>Monitoring:</w:t>
      </w:r>
      <w:r>
        <w:t xml:space="preserve"> Competitive landscape tracking and differentiation enhancement</w:t>
      </w:r>
    </w:p>
    <w:p/>
    <w:p>
      <w:pPr>
        <w:pStyle w:val="Heading2"/>
        <w:jc w:val="left"/>
      </w:pPr>
      <w:r>
        <w:t>🏆 Strategic Recommendation Summary</w:t>
      </w:r>
    </w:p>
    <w:p/>
    <w:p>
      <w:pPr>
        <w:pStyle w:val="Heading3"/>
        <w:jc w:val="left"/>
      </w:pPr>
      <w:r>
        <w:t xml:space="preserve">Implementation Decision: </w:t>
      </w:r>
      <w:r>
        <w:rPr>
          <w:b/>
        </w:rPr>
        <w:t>PROCEED WITH STRATEGIC FOCUS</w:t>
      </w:r>
    </w:p>
    <w:p/>
    <w:p>
      <w:r>
        <w:t>#### Recommended Approach:</w:t>
      </w:r>
    </w:p>
    <w:p>
      <w:pPr>
        <w:pStyle w:val="ListNumber"/>
      </w:pPr>
      <w:r>
        <w:rPr>
          <w:b/>
        </w:rPr>
        <w:t>Focused Expansion:</w:t>
      </w:r>
      <w:r>
        <w:t xml:space="preserve"> Children's orthodontic excellence rather than general paediatric dentistry</w:t>
      </w:r>
    </w:p>
    <w:p>
      <w:pPr>
        <w:pStyle w:val="ListNumber"/>
      </w:pPr>
      <w:r>
        <w:rPr>
          <w:b/>
        </w:rPr>
        <w:t>Phased Implementation:</w:t>
      </w:r>
      <w:r>
        <w:t xml:space="preserve"> Validate market demand before full resource commitment</w:t>
      </w:r>
    </w:p>
    <w:p>
      <w:pPr>
        <w:pStyle w:val="ListNumber"/>
      </w:pPr>
      <w:r>
        <w:rPr>
          <w:b/>
        </w:rPr>
        <w:t>Authority Integration:</w:t>
      </w:r>
      <w:r>
        <w:t xml:space="preserve"> Leverage existing lingual orthodontic expertise for children's market</w:t>
      </w:r>
    </w:p>
    <w:p>
      <w:pPr>
        <w:pStyle w:val="ListNumber"/>
      </w:pPr>
      <w:r>
        <w:rPr>
          <w:b/>
        </w:rPr>
        <w:t>Family Positioning:</w:t>
      </w:r>
      <w:r>
        <w:t xml:space="preserve"> Comprehensive family orthodontic care coordination</w:t>
      </w:r>
    </w:p>
    <w:p/>
    <w:p>
      <w:r>
        <w:t>#### Success Factors:</w:t>
      </w:r>
    </w:p>
    <w:p>
      <w:pPr>
        <w:pStyle w:val="ListBullet"/>
      </w:pPr>
      <w:r>
        <w:rPr>
          <w:b/>
        </w:rPr>
        <w:t>Specialist Maintenance:</w:t>
      </w:r>
      <w:r>
        <w:t xml:space="preserve"> Retain orthodontic focus throughout expansion</w:t>
      </w:r>
    </w:p>
    <w:p>
      <w:pPr>
        <w:pStyle w:val="ListBullet"/>
      </w:pPr>
      <w:r>
        <w:rPr>
          <w:b/>
        </w:rPr>
        <w:t>Quality Standards:</w:t>
      </w:r>
      <w:r>
        <w:t xml:space="preserve"> Apply same content quality standards to children's content</w:t>
      </w:r>
    </w:p>
    <w:p>
      <w:pPr>
        <w:pStyle w:val="ListBullet"/>
      </w:pPr>
      <w:r>
        <w:rPr>
          <w:b/>
        </w:rPr>
        <w:t>Local Relevance:</w:t>
      </w:r>
      <w:r>
        <w:t xml:space="preserve"> Maintain Canberra-specific family orthodontic focus</w:t>
      </w:r>
    </w:p>
    <w:p>
      <w:pPr>
        <w:pStyle w:val="ListBullet"/>
      </w:pPr>
      <w:r>
        <w:rPr>
          <w:b/>
        </w:rPr>
        <w:t>Performance Monitoring:</w:t>
      </w:r>
      <w:r>
        <w:t xml:space="preserve"> Continuous assessment and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Evaluation Sources:</w:t>
      </w:r>
    </w:p>
    <w:p>
      <w:pPr>
        <w:pStyle w:val="ListBullet"/>
      </w:pPr>
      <w:r>
        <w:t>Canberra children's orthodontic market analysis</w:t>
      </w:r>
    </w:p>
    <w:p>
      <w:pPr>
        <w:pStyle w:val="ListBullet"/>
      </w:pPr>
      <w:r>
        <w:t>Capital Smiles current patient demographic patterns</w:t>
      </w:r>
    </w:p>
    <w:p>
      <w:pPr>
        <w:pStyle w:val="ListBullet"/>
      </w:pPr>
      <w:r>
        <w:t>Australian paediatric dental trend analysis</w:t>
      </w:r>
    </w:p>
    <w:p>
      <w:pPr>
        <w:pStyle w:val="ListBullet"/>
      </w:pPr>
      <w:r>
        <w:t>International childhood orthodontic best practice research</w:t>
      </w:r>
    </w:p>
    <w:p/>
    <w:p>
      <w:r>
        <w:rPr>
          <w:b/>
        </w:rPr>
        <w:t>Quality Assurance:</w:t>
      </w:r>
      <w:r>
        <w:t xml:space="preserve"> Multi-perspective strategic assessment with risk mitigation planning</w:t>
      </w:r>
    </w:p>
    <w:p/>
    <w:p>
      <w:r>
        <w:rPr>
          <w:b/>
        </w:rPr>
        <w:t>Next Phase:</w:t>
      </w:r>
      <w:r>
        <w:t xml:space="preserve"> Implementation planning with detailed content calendar development and resource allocation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