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AI Optimization Guide &amp; Voice Search Strategy</w:t>
      </w:r>
    </w:p>
    <w:p/>
    <w:p>
      <w:pPr>
        <w:pStyle w:val="Heading2"/>
        <w:jc w:val="left"/>
      </w:pPr>
      <w:r>
        <w:t>Table of Contents</w:t>
      </w:r>
    </w:p>
    <w:p>
      <w:pPr>
        <w:pStyle w:val="ListNumber"/>
      </w:pPr>
      <w:r>
        <w:t>[Executive Summary](#executive-summary)</w:t>
      </w:r>
    </w:p>
    <w:p>
      <w:pPr>
        <w:pStyle w:val="ListNumber"/>
      </w:pPr>
      <w:r>
        <w:t>[AI Search Landscape Analysis](#ai-search-landscape-analysis)</w:t>
      </w:r>
    </w:p>
    <w:p>
      <w:pPr>
        <w:pStyle w:val="ListNumber"/>
      </w:pPr>
      <w:r>
        <w:t>[Voice Search Optimization](#voice-search-optimization)</w:t>
      </w:r>
    </w:p>
    <w:p>
      <w:pPr>
        <w:pStyle w:val="ListNumber"/>
      </w:pPr>
      <w:r>
        <w:t>[Conversational AI Optimization](#conversational-ai-optimization)</w:t>
      </w:r>
    </w:p>
    <w:p>
      <w:pPr>
        <w:pStyle w:val="ListNumber"/>
      </w:pPr>
      <w:r>
        <w:t>[Featured Snippet Strategy](#featured-snippet-strategy)</w:t>
      </w:r>
    </w:p>
    <w:p>
      <w:pPr>
        <w:pStyle w:val="ListNumber"/>
      </w:pPr>
      <w:r>
        <w:t>[Schema Markup Implementation](#schema-markup-implementation)</w:t>
      </w:r>
    </w:p>
    <w:p>
      <w:pPr>
        <w:pStyle w:val="ListNumber"/>
      </w:pPr>
      <w:r>
        <w:t>[AI-Friendly Content Structure](#ai-friendly-content-structure)</w:t>
      </w:r>
    </w:p>
    <w:p>
      <w:pPr>
        <w:pStyle w:val="ListNumber"/>
      </w:pPr>
      <w:r>
        <w:t>[Entity Recognition Optimization](#entity-recognition-optimization)</w:t>
      </w:r>
    </w:p>
    <w:p>
      <w:pPr>
        <w:pStyle w:val="ListNumber"/>
      </w:pPr>
      <w:r>
        <w:t>[Chatbot Integration Strategy](#chatbot-integration-strategy)</w:t>
      </w:r>
    </w:p>
    <w:p>
      <w:r>
        <w:t>10. [Future AI Preparation](#future-ai-preparation)</w:t>
      </w:r>
    </w:p>
    <w:p/>
    <w:p>
      <w:pPr>
        <w:pStyle w:val="Heading2"/>
        <w:jc w:val="left"/>
      </w:pPr>
      <w:r>
        <w:t>Executive Summary</w:t>
      </w:r>
    </w:p>
    <w:p/>
    <w:p>
      <w:r>
        <w:t>As AI-powered search and voice assistants reshape how customers discover and evaluate solar services, Simply Solar Solutions must optimize for conversational queries, entity recognition, and structured data to maintain competitive advantage. This guide provides comprehensive strategies for AI readiness across all digital touchpoints.</w:t>
      </w:r>
    </w:p>
    <w:p/>
    <w:p>
      <w:r>
        <w:rPr>
          <w:b/>
        </w:rPr>
        <w:t>Key AI Optimization Priorities:</w:t>
      </w:r>
    </w:p>
    <w:p>
      <w:pPr>
        <w:pStyle w:val="ListBullet"/>
      </w:pPr>
      <w:r>
        <w:rPr>
          <w:b/>
        </w:rPr>
        <w:t>Voice Search Dominance</w:t>
      </w:r>
      <w:r>
        <w:t>: 55% of households expected to own smart speakers by 2025</w:t>
      </w:r>
    </w:p>
    <w:p>
      <w:pPr>
        <w:pStyle w:val="ListBullet"/>
      </w:pPr>
      <w:r>
        <w:rPr>
          <w:b/>
        </w:rPr>
        <w:t>Conversational Queries</w:t>
      </w:r>
      <w:r>
        <w:t>: "Near me" searches growing 500% faster than general searches</w:t>
      </w:r>
    </w:p>
    <w:p>
      <w:pPr>
        <w:pStyle w:val="ListBullet"/>
      </w:pPr>
      <w:r>
        <w:rPr>
          <w:b/>
        </w:rPr>
        <w:t>Entity Recognition</w:t>
      </w:r>
      <w:r>
        <w:t>: Brand establishment as authoritative solar entity in North Western Sydney</w:t>
      </w:r>
    </w:p>
    <w:p>
      <w:pPr>
        <w:pStyle w:val="ListBullet"/>
      </w:pPr>
      <w:r>
        <w:rPr>
          <w:b/>
        </w:rPr>
        <w:t>Featured Snippets</w:t>
      </w:r>
      <w:r>
        <w:t>: Capture position zero for high-intent solar queries</w:t>
      </w:r>
    </w:p>
    <w:p/>
    <w:p>
      <w:pPr>
        <w:pStyle w:val="Heading2"/>
        <w:jc w:val="left"/>
      </w:pPr>
      <w:r>
        <w:t>AI Search Landscape Analysis</w:t>
      </w:r>
    </w:p>
    <w:p/>
    <w:p>
      <w:pPr>
        <w:pStyle w:val="Heading3"/>
        <w:jc w:val="left"/>
      </w:pPr>
      <w:r>
        <w:t>Current AI Search Environment</w:t>
      </w:r>
    </w:p>
    <w:p/>
    <w:p>
      <w:r>
        <w:t>#### Search Behaviour Evolution</w:t>
      </w:r>
    </w:p>
    <w:p>
      <w:r>
        <w:rPr>
          <w:b/>
        </w:rPr>
        <w:t>Traditional Keyword Searches</w:t>
      </w:r>
      <w:r>
        <w:t xml:space="preserve"> → </w:t>
      </w:r>
      <w:r>
        <w:rPr>
          <w:b/>
        </w:rPr>
        <w:t>Natural Language Queries</w:t>
      </w:r>
    </w:p>
    <w:p>
      <w:pPr>
        <w:pStyle w:val="ListBullet"/>
      </w:pPr>
      <w:r>
        <w:t>From: "solar installer Quakers Hill"</w:t>
      </w:r>
    </w:p>
    <w:p>
      <w:pPr>
        <w:pStyle w:val="ListBullet"/>
      </w:pPr>
      <w:r>
        <w:t>To: "Who is the best solar installer in Quakers Hill with good reviews?"</w:t>
      </w:r>
    </w:p>
    <w:p/>
    <w:p>
      <w:r>
        <w:rPr>
          <w:b/>
        </w:rPr>
        <w:t>Search Volume Trends:</w:t>
      </w:r>
    </w:p>
    <w:p>
      <w:pPr>
        <w:pStyle w:val="ListBullet"/>
      </w:pPr>
      <w:r>
        <w:rPr>
          <w:b/>
        </w:rPr>
        <w:t>Voice search queries</w:t>
      </w:r>
      <w:r>
        <w:t>: 41% of adults use voice search daily</w:t>
      </w:r>
    </w:p>
    <w:p>
      <w:pPr>
        <w:pStyle w:val="ListBullet"/>
      </w:pPr>
      <w:r>
        <w:rPr>
          <w:b/>
        </w:rPr>
        <w:t>Local voice searches</w:t>
      </w:r>
      <w:r>
        <w:t>: 58% of consumers used voice search to find local business information</w:t>
      </w:r>
    </w:p>
    <w:p>
      <w:pPr>
        <w:pStyle w:val="ListBullet"/>
      </w:pPr>
      <w:r>
        <w:rPr>
          <w:b/>
        </w:rPr>
        <w:t>Question-based queries</w:t>
      </w:r>
      <w:r>
        <w:t>: 14.1% of all queries are questions</w:t>
      </w:r>
    </w:p>
    <w:p>
      <w:pPr>
        <w:pStyle w:val="ListBullet"/>
      </w:pPr>
      <w:r>
        <w:rPr>
          <w:b/>
        </w:rPr>
        <w:t>"Near me" searches</w:t>
      </w:r>
      <w:r>
        <w:t>: Growing 2x faster than overall mobile searches</w:t>
      </w:r>
    </w:p>
    <w:p/>
    <w:p>
      <w:r>
        <w:t>#### AI-Powered Search Platforms</w:t>
      </w:r>
    </w:p>
    <w:p>
      <w:r>
        <w:rPr>
          <w:b/>
        </w:rPr>
        <w:t>Google AI Integration:</w:t>
      </w:r>
    </w:p>
    <w:p>
      <w:pPr>
        <w:pStyle w:val="ListBullet"/>
      </w:pPr>
      <w:r>
        <w:t>BERT: Understanding context and conversational search intent</w:t>
      </w:r>
    </w:p>
    <w:p>
      <w:pPr>
        <w:pStyle w:val="ListBullet"/>
      </w:pPr>
      <w:r>
        <w:t>RankBrain: Machine learning for query interpretation</w:t>
      </w:r>
    </w:p>
    <w:p>
      <w:pPr>
        <w:pStyle w:val="ListBullet"/>
      </w:pPr>
      <w:r>
        <w:t>MUM: Multi-modal understanding for complex queries</w:t>
      </w:r>
    </w:p>
    <w:p>
      <w:pPr>
        <w:pStyle w:val="ListBullet"/>
      </w:pPr>
      <w:r>
        <w:t>Google Assistant: Voice search and smart home integration</w:t>
      </w:r>
    </w:p>
    <w:p/>
    <w:p>
      <w:r>
        <w:rPr>
          <w:b/>
        </w:rPr>
        <w:t>Emerging AI Search Platforms:</w:t>
      </w:r>
    </w:p>
    <w:p>
      <w:pPr>
        <w:pStyle w:val="ListBullet"/>
      </w:pPr>
      <w:r>
        <w:t>Microsoft Bing AI Chat: Conversational search experiences</w:t>
      </w:r>
    </w:p>
    <w:p>
      <w:pPr>
        <w:pStyle w:val="ListBullet"/>
      </w:pPr>
      <w:r>
        <w:t>Apple Siri: iOS device integration and HomeKit compatibility</w:t>
      </w:r>
    </w:p>
    <w:p>
      <w:pPr>
        <w:pStyle w:val="ListBullet"/>
      </w:pPr>
      <w:r>
        <w:t>Amazon Alexa: Smart home and local business discovery</w:t>
      </w:r>
    </w:p>
    <w:p>
      <w:pPr>
        <w:pStyle w:val="ListBullet"/>
      </w:pPr>
      <w:r>
        <w:t>ChatGPT: Direct information queries bypassing traditional search</w:t>
      </w:r>
    </w:p>
    <w:p/>
    <w:p>
      <w:pPr>
        <w:pStyle w:val="Heading3"/>
        <w:jc w:val="left"/>
      </w:pPr>
      <w:r>
        <w:t>Local Solar Industry AI Implications</w:t>
      </w:r>
    </w:p>
    <w:p/>
    <w:p>
      <w:r>
        <w:t>#### Customer Query Evolution</w:t>
      </w:r>
    </w:p>
    <w:p>
      <w:r>
        <w:rPr>
          <w:b/>
        </w:rPr>
        <w:t>Traditional Solar Searches</w:t>
      </w:r>
      <w:r>
        <w:t>:</w:t>
      </w:r>
    </w:p>
    <w:p>
      <w:pPr>
        <w:pStyle w:val="ListBullet"/>
      </w:pPr>
      <w:r>
        <w:t>"Solar panels cost"</w:t>
      </w:r>
    </w:p>
    <w:p>
      <w:pPr>
        <w:pStyle w:val="ListBullet"/>
      </w:pPr>
      <w:r>
        <w:t>"Solar installer near me"</w:t>
      </w:r>
    </w:p>
    <w:p>
      <w:pPr>
        <w:pStyle w:val="ListBullet"/>
      </w:pPr>
      <w:r>
        <w:t>"Solar rebates NSW"</w:t>
      </w:r>
    </w:p>
    <w:p/>
    <w:p>
      <w:r>
        <w:rPr>
          <w:b/>
        </w:rPr>
        <w:t>AI-Era Solar Queries</w:t>
      </w:r>
      <w:r>
        <w:t>:</w:t>
      </w:r>
    </w:p>
    <w:p>
      <w:pPr>
        <w:pStyle w:val="ListBullet"/>
      </w:pPr>
      <w:r>
        <w:t>"How much money will I save with solar panels on my Quakers Hill home?"</w:t>
      </w:r>
    </w:p>
    <w:p>
      <w:pPr>
        <w:pStyle w:val="ListBullet"/>
      </w:pPr>
      <w:r>
        <w:t>"What size solar system do I need for a 4-bedroom house in Kellyville?"</w:t>
      </w:r>
    </w:p>
    <w:p>
      <w:pPr>
        <w:pStyle w:val="ListBullet"/>
      </w:pPr>
      <w:r>
        <w:t>"Which solar installer in North Western Sydney has the best warranty?"</w:t>
      </w:r>
    </w:p>
    <w:p>
      <w:pPr>
        <w:pStyle w:val="ListBullet"/>
      </w:pPr>
      <w:r>
        <w:t>"Should I add batteries to my solar system in 2025?"</w:t>
      </w:r>
    </w:p>
    <w:p/>
    <w:p>
      <w:r>
        <w:t>#### Competitive Landscape Changes</w:t>
      </w:r>
    </w:p>
    <w:p>
      <w:r>
        <w:rPr>
          <w:b/>
        </w:rPr>
        <w:t>Traditional SEO Focus</w:t>
      </w:r>
      <w:r>
        <w:t>: Keyword rankings and local pack listings</w:t>
      </w:r>
    </w:p>
    <w:p>
      <w:r>
        <w:rPr>
          <w:b/>
        </w:rPr>
        <w:t>AI-Era Focus</w:t>
      </w:r>
      <w:r>
        <w:t>: Entity authority, conversational content, and direct answer provision</w:t>
      </w:r>
    </w:p>
    <w:p/>
    <w:p>
      <w:pPr>
        <w:pStyle w:val="Heading2"/>
        <w:jc w:val="left"/>
      </w:pPr>
      <w:r>
        <w:t>Voice Search Optimization</w:t>
      </w:r>
    </w:p>
    <w:p/>
    <w:p>
      <w:pPr>
        <w:pStyle w:val="Heading3"/>
        <w:jc w:val="left"/>
      </w:pPr>
      <w:r>
        <w:t>Natural Language Query Targeting</w:t>
      </w:r>
    </w:p>
    <w:p/>
    <w:p>
      <w:r>
        <w:t>#### Primary Voice Search Categories</w:t>
      </w:r>
    </w:p>
    <w:p/>
    <w:p>
      <w:r>
        <w:t>##### Category 1: Local Service Discovery</w:t>
      </w:r>
    </w:p>
    <w:p>
      <w:r>
        <w:rPr>
          <w:b/>
        </w:rPr>
        <w:t>Query Patterns:</w:t>
      </w:r>
    </w:p>
    <w:p>
      <w:pPr>
        <w:pStyle w:val="ListBullet"/>
      </w:pPr>
      <w:r>
        <w:t>"Who is the best solar installer near me?"</w:t>
      </w:r>
    </w:p>
    <w:p>
      <w:pPr>
        <w:pStyle w:val="ListBullet"/>
      </w:pPr>
      <w:r>
        <w:t>"Find solar installers in Quakers Hill"</w:t>
      </w:r>
    </w:p>
    <w:p>
      <w:pPr>
        <w:pStyle w:val="ListBullet"/>
      </w:pPr>
      <w:r>
        <w:t>"What solar companies serve Kellyville?"</w:t>
      </w:r>
    </w:p>
    <w:p>
      <w:pPr>
        <w:pStyle w:val="ListBullet"/>
      </w:pPr>
      <w:r>
        <w:t>"Solar installation services in North Western Sydney"</w:t>
      </w:r>
    </w:p>
    <w:p/>
    <w:p>
      <w:r>
        <w:rPr>
          <w:b/>
        </w:rPr>
        <w:t>Optimization Strategy:</w:t>
      </w:r>
    </w:p>
    <w:p>
      <w:r>
        <w:rPr>
          <w:rFonts w:ascii="Courier New" w:hAnsi="Courier New"/>
        </w:rPr>
      </w:r>
      <w:r>
        <w:t>`html</w:t>
      </w:r>
    </w:p>
    <w:p>
      <w:r>
        <w:t>&lt;!-- Structured content for local discovery --&gt;</w:t>
      </w:r>
    </w:p>
    <w:p>
      <w:r>
        <w:t>&lt;div itemscope itemtype="http://schema.org/LocalBusiness"&gt;</w:t>
      </w:r>
    </w:p>
    <w:p>
      <w:r>
        <w:t>&lt;h1&gt;Simply Solar Solutions: North Western Sydney's Premier Solar Installer&lt;/h1&gt;</w:t>
      </w:r>
    </w:p>
    <w:p>
      <w:r>
        <w:t>&lt;p&gt;Serving &lt;span itemprop="serviceArea"&gt;Quakers Hill&lt;/span&gt;,</w:t>
      </w:r>
    </w:p>
    <w:p>
      <w:r>
        <w:t>&lt;span itemprop="serviceArea"&gt;Kellyville&lt;/span&gt;,</w:t>
      </w:r>
    </w:p>
    <w:p>
      <w:r>
        <w:t>&lt;span itemprop="serviceArea"&gt;Glenwood&lt;/span&gt;, and surrounding areas for</w:t>
      </w:r>
    </w:p>
    <w:p>
      <w:r>
        <w:t>&lt;span itemprop="foundingDate"&gt;35+ years&lt;/span&gt;.&lt;/p&gt;</w:t>
      </w:r>
    </w:p>
    <w:p>
      <w:r>
        <w:t>&lt;/div&gt;</w:t>
      </w:r>
    </w:p>
    <w:p>
      <w:r>
        <w:rPr>
          <w:rFonts w:ascii="Courier New" w:hAnsi="Courier New"/>
        </w:rPr>
      </w:r>
      <w:r>
        <w:rPr>
          <w:rFonts w:ascii="Courier New" w:hAnsi="Courier New"/>
        </w:rPr>
      </w:r>
    </w:p>
    <w:p/>
    <w:p>
      <w:r>
        <w:t>##### Category 2: Cost and Pricing Inquiries</w:t>
      </w:r>
    </w:p>
    <w:p>
      <w:r>
        <w:rPr>
          <w:b/>
        </w:rPr>
        <w:t>Query Patterns:</w:t>
      </w:r>
    </w:p>
    <w:p>
      <w:pPr>
        <w:pStyle w:val="ListBullet"/>
      </w:pPr>
      <w:r>
        <w:t>"How much does solar cost in Quakers Hill?"</w:t>
      </w:r>
    </w:p>
    <w:p>
      <w:pPr>
        <w:pStyle w:val="ListBullet"/>
      </w:pPr>
      <w:r>
        <w:t>"What's the average price for solar installation?"</w:t>
      </w:r>
    </w:p>
    <w:p>
      <w:pPr>
        <w:pStyle w:val="ListBullet"/>
      </w:pPr>
      <w:r>
        <w:t>"Solar panel cost for 4 bedroom house"</w:t>
      </w:r>
    </w:p>
    <w:p>
      <w:pPr>
        <w:pStyle w:val="ListBullet"/>
      </w:pPr>
      <w:r>
        <w:t>"How much can I save with solar panels?"</w:t>
      </w:r>
    </w:p>
    <w:p/>
    <w:p>
      <w:r>
        <w:rPr>
          <w:b/>
        </w:rPr>
        <w:t>Content Optimization:</w:t>
      </w:r>
    </w:p>
    <w:p>
      <w:r>
        <w:rPr>
          <w:rFonts w:ascii="Courier New" w:hAnsi="Courier New"/>
        </w:rPr>
      </w:r>
      <w:r>
        <w:t>`markdown</w:t>
      </w:r>
    </w:p>
    <w:p>
      <w:pPr>
        <w:pStyle w:val="Heading2"/>
        <w:jc w:val="left"/>
      </w:pPr>
      <w:r>
        <w:t>Solar Installation Costs in North Western Sydney</w:t>
      </w:r>
    </w:p>
    <w:p/>
    <w:p>
      <w:r>
        <w:rPr>
          <w:b/>
        </w:rPr>
        <w:t>Q: How much does solar cost in Quakers Hill?</w:t>
      </w:r>
    </w:p>
    <w:p>
      <w:r>
        <w:rPr>
          <w:b/>
        </w:rPr>
        <w:t>A:</w:t>
      </w:r>
      <w:r>
        <w:t xml:space="preserve"> Solar installation costs in Quakers Hill typically range from $4,000-$12,000 for residential systems, depending on size and quality. Most 6.6kW systems cost $6,000-$8,000 after government rebates.</w:t>
      </w:r>
    </w:p>
    <w:p/>
    <w:p>
      <w:r>
        <w:rPr>
          <w:b/>
        </w:rPr>
        <w:t>Q: What size solar system do I need?</w:t>
      </w:r>
    </w:p>
    <w:p>
      <w:r>
        <w:rPr>
          <w:b/>
        </w:rPr>
        <w:t>A:</w:t>
      </w:r>
      <w:r>
        <w:t xml:space="preserve"> A typical 4-bedroom home in Kellyville needs a 6.6kW to 10kW system, depending on energy usage and roof space.</w:t>
      </w:r>
    </w:p>
    <w:p>
      <w:r>
        <w:rPr>
          <w:rFonts w:ascii="Courier New" w:hAnsi="Courier New"/>
        </w:rPr>
      </w:r>
      <w:r>
        <w:rPr>
          <w:rFonts w:ascii="Courier New" w:hAnsi="Courier New"/>
        </w:rPr>
      </w:r>
    </w:p>
    <w:p/>
    <w:p>
      <w:r>
        <w:t>##### Category 3: Technical and Process Questions</w:t>
      </w:r>
    </w:p>
    <w:p>
      <w:r>
        <w:rPr>
          <w:b/>
        </w:rPr>
        <w:t>Query Patterns:</w:t>
      </w:r>
    </w:p>
    <w:p>
      <w:pPr>
        <w:pStyle w:val="ListBullet"/>
      </w:pPr>
      <w:r>
        <w:t>"How long does solar installation take?"</w:t>
      </w:r>
    </w:p>
    <w:p>
      <w:pPr>
        <w:pStyle w:val="ListBullet"/>
      </w:pPr>
      <w:r>
        <w:t>"Do I need council approval for solar panels?"</w:t>
      </w:r>
    </w:p>
    <w:p>
      <w:pPr>
        <w:pStyle w:val="ListBullet"/>
      </w:pPr>
      <w:r>
        <w:t>"How do solar batteries work with panels?"</w:t>
      </w:r>
    </w:p>
    <w:p>
      <w:pPr>
        <w:pStyle w:val="ListBullet"/>
      </w:pPr>
      <w:r>
        <w:t>"What maintenance do solar panels need?"</w:t>
      </w:r>
    </w:p>
    <w:p/>
    <w:p>
      <w:r>
        <w:rPr>
          <w:b/>
        </w:rPr>
        <w:t>Content Structure:</w:t>
      </w:r>
    </w:p>
    <w:p>
      <w:r>
        <w:rPr>
          <w:rFonts w:ascii="Courier New" w:hAnsi="Courier New"/>
        </w:rPr>
      </w:r>
      <w:r>
        <w:t>`markdown</w:t>
      </w:r>
    </w:p>
    <w:p>
      <w:pPr>
        <w:pStyle w:val="Heading2"/>
        <w:jc w:val="left"/>
      </w:pPr>
      <w:r>
        <w:t>Solar Installation Process</w:t>
      </w:r>
    </w:p>
    <w:p/>
    <w:p>
      <w:r>
        <w:rPr>
          <w:b/>
        </w:rPr>
        <w:t>How long does solar installation take?</w:t>
      </w:r>
    </w:p>
    <w:p>
      <w:r>
        <w:t>Most residential solar installations in North Western Sydney take 1-2 days to complete, with the full process from quote to switch-on taking 4-6 weeks including council approvals and grid connection.</w:t>
      </w:r>
    </w:p>
    <w:p/>
    <w:p>
      <w:r>
        <w:rPr>
          <w:b/>
        </w:rPr>
        <w:t>Step-by-step installation timeline:</w:t>
      </w:r>
    </w:p>
    <w:p>
      <w:pPr>
        <w:pStyle w:val="ListNumber"/>
      </w:pPr>
      <w:r>
        <w:t>Initial consultation and quote (same day)</w:t>
      </w:r>
    </w:p>
    <w:p>
      <w:pPr>
        <w:pStyle w:val="ListNumber"/>
      </w:pPr>
      <w:r>
        <w:t>System design and council approval (2-3 weeks)</w:t>
      </w:r>
    </w:p>
    <w:p>
      <w:pPr>
        <w:pStyle w:val="ListNumber"/>
      </w:pPr>
      <w:r>
        <w:t>Installation day (1-2 days)</w:t>
      </w:r>
    </w:p>
    <w:p>
      <w:pPr>
        <w:pStyle w:val="ListNumber"/>
      </w:pPr>
      <w:r>
        <w:t>Grid connection and commissioning (1-2 weeks)</w:t>
      </w:r>
    </w:p>
    <w:p>
      <w:r>
        <w:rPr>
          <w:rFonts w:ascii="Courier New" w:hAnsi="Courier New"/>
        </w:rPr>
      </w:r>
      <w:r>
        <w:rPr>
          <w:rFonts w:ascii="Courier New" w:hAnsi="Courier New"/>
        </w:rPr>
      </w:r>
    </w:p>
    <w:p/>
    <w:p>
      <w:pPr>
        <w:pStyle w:val="Heading3"/>
        <w:jc w:val="left"/>
      </w:pPr>
      <w:r>
        <w:t>Conversational Content Development</w:t>
      </w:r>
    </w:p>
    <w:p/>
    <w:p>
      <w:r>
        <w:t>#### Question-and-Answer Content Format</w:t>
      </w:r>
    </w:p>
    <w:p>
      <w:r>
        <w:rPr>
          <w:b/>
        </w:rPr>
        <w:t>Implementation Strategy:</w:t>
      </w:r>
    </w:p>
    <w:p>
      <w:pPr>
        <w:pStyle w:val="ListNumber"/>
      </w:pPr>
      <w:r>
        <w:rPr>
          <w:b/>
        </w:rPr>
        <w:t>FAQ Sections</w:t>
      </w:r>
      <w:r>
        <w:t>: Comprehensive Q&amp;A on every page</w:t>
      </w:r>
    </w:p>
    <w:p>
      <w:pPr>
        <w:pStyle w:val="ListNumber"/>
      </w:pPr>
      <w:r>
        <w:rPr>
          <w:b/>
        </w:rPr>
        <w:t>Conversational Blog Posts</w:t>
      </w:r>
      <w:r>
        <w:t>: Natural language explanations</w:t>
      </w:r>
    </w:p>
    <w:p>
      <w:pPr>
        <w:pStyle w:val="ListNumber"/>
      </w:pPr>
      <w:r>
        <w:rPr>
          <w:b/>
        </w:rPr>
        <w:t>How-to Guides</w:t>
      </w:r>
      <w:r>
        <w:t>: Step-by-step conversational instructions</w:t>
      </w:r>
    </w:p>
    <w:p>
      <w:pPr>
        <w:pStyle w:val="ListNumber"/>
      </w:pPr>
      <w:r>
        <w:rPr>
          <w:b/>
        </w:rPr>
        <w:t>Local Information</w:t>
      </w:r>
      <w:r>
        <w:t>: Area-specific answers to common questions</w:t>
      </w:r>
    </w:p>
    <w:p/>
    <w:p>
      <w:r>
        <w:t>#### Voice Search Landing Pages</w:t>
      </w:r>
    </w:p>
    <w:p>
      <w:r>
        <w:rPr>
          <w:b/>
        </w:rPr>
        <w:t>Template Structure for Voice-Optimized Pages:</w:t>
      </w:r>
    </w:p>
    <w:p/>
    <w:p>
      <w:r>
        <w:rPr>
          <w:rFonts w:ascii="Courier New" w:hAnsi="Courier New"/>
        </w:rPr>
      </w:r>
      <w:r>
        <w:t>`html</w:t>
      </w:r>
    </w:p>
    <w:p>
      <w:r>
        <w:t>&lt;!DOCTYPE html&gt;</w:t>
      </w:r>
    </w:p>
    <w:p>
      <w:r>
        <w:t>&lt;html lang="en-AU"&gt;</w:t>
      </w:r>
    </w:p>
    <w:p>
      <w:r>
        <w:t>&lt;head&gt;</w:t>
      </w:r>
    </w:p>
    <w:p>
      <w:r>
        <w:t>&lt;title&gt;Best Solar Installer Quakers Hill | 35+ Years Experience&lt;/title&gt;</w:t>
      </w:r>
    </w:p>
    <w:p>
      <w:r>
        <w:t>&lt;meta name="description" content="Simply Solar Solutions is Quakers Hill's most experienced solar installer with 35+ years of local expertise. Get your free quote today."&gt;</w:t>
      </w:r>
    </w:p>
    <w:p>
      <w:r>
        <w:t>&lt;/head&gt;</w:t>
      </w:r>
    </w:p>
    <w:p>
      <w:r>
        <w:t>&lt;body&gt;</w:t>
      </w:r>
    </w:p>
    <w:p>
      <w:r>
        <w:t>&lt;h1&gt;Who is the best solar installer in Quakers Hill?&lt;/h1&gt;</w:t>
      </w:r>
    </w:p>
    <w:p/>
    <w:p>
      <w:r>
        <w:t>&lt;div class="direct-answer"&gt;</w:t>
      </w:r>
    </w:p>
    <w:p>
      <w:r>
        <w:t>&lt;p&gt;&lt;strong&gt;Simply Solar Solutions&lt;/strong&gt; is Quakers Hill's most experienced solar installer, serving the local community for over 35 years with hundreds of successful installations.&lt;/p&gt;</w:t>
      </w:r>
    </w:p>
    <w:p>
      <w:r>
        <w:t>&lt;/div&gt;</w:t>
      </w:r>
    </w:p>
    <w:p/>
    <w:p>
      <w:r>
        <w:t>&lt;div class="detailed-content"&gt;</w:t>
      </w:r>
    </w:p>
    <w:p>
      <w:r>
        <w:t>&lt;h2&gt;Why Simply Solar Solutions leads Quakers Hill solar installation:&lt;/h2&gt;</w:t>
      </w:r>
    </w:p>
    <w:p>
      <w:r>
        <w:t>&lt;ul&gt;</w:t>
      </w:r>
    </w:p>
    <w:p>
      <w:r>
        <w:t>&lt;li&gt;35+ years of local experience since 1988&lt;/li&gt;</w:t>
      </w:r>
    </w:p>
    <w:p>
      <w:r>
        <w:t>&lt;li&gt;500+ successful installations in Quakers Hill area&lt;/li&gt;</w:t>
      </w:r>
    </w:p>
    <w:p>
      <w:r>
        <w:t>&lt;li&gt;Local family-owned business with community ties&lt;/li&gt;</w:t>
      </w:r>
    </w:p>
    <w:p>
      <w:r>
        <w:t>&lt;li&gt;Comprehensive service from consultation to maintenance&lt;/li&gt;</w:t>
      </w:r>
    </w:p>
    <w:p>
      <w:r>
        <w:t>&lt;/ul&gt;</w:t>
      </w:r>
    </w:p>
    <w:p>
      <w:r>
        <w:t>&lt;/div&gt;</w:t>
      </w:r>
    </w:p>
    <w:p>
      <w:r>
        <w:t>&lt;/body&gt;</w:t>
      </w:r>
    </w:p>
    <w:p>
      <w:r>
        <w:t>&lt;/html&gt;</w:t>
      </w:r>
    </w:p>
    <w:p>
      <w:r>
        <w:rPr>
          <w:rFonts w:ascii="Courier New" w:hAnsi="Courier New"/>
        </w:rPr>
      </w:r>
      <w:r>
        <w:rPr>
          <w:rFonts w:ascii="Courier New" w:hAnsi="Courier New"/>
        </w:rPr>
      </w:r>
    </w:p>
    <w:p/>
    <w:p>
      <w:pPr>
        <w:pStyle w:val="Heading2"/>
        <w:jc w:val="left"/>
      </w:pPr>
      <w:r>
        <w:t>Conversational AI Optimization</w:t>
      </w:r>
    </w:p>
    <w:p/>
    <w:p>
      <w:pPr>
        <w:pStyle w:val="Heading3"/>
        <w:jc w:val="left"/>
      </w:pPr>
      <w:r>
        <w:t>ChatGPT and AI Assistant Optimization</w:t>
      </w:r>
    </w:p>
    <w:p/>
    <w:p>
      <w:r>
        <w:t>#### Content Structure for AI Training</w:t>
      </w:r>
    </w:p>
    <w:p>
      <w:r>
        <w:rPr>
          <w:b/>
        </w:rPr>
        <w:t>Entity-Rich Content Development:</w:t>
      </w:r>
    </w:p>
    <w:p>
      <w:r>
        <w:rPr>
          <w:rFonts w:ascii="Courier New" w:hAnsi="Courier New"/>
        </w:rPr>
      </w:r>
      <w:r>
        <w:t>`markdown</w:t>
      </w:r>
    </w:p>
    <w:p>
      <w:r>
        <w:t>Simply Solar Solutions, established in 1988, is a solar installation company based in North Western Sydney, Australia. The company specializes in residential solar panel installation, battery storage solutions, and solar system maintenance across suburbs including Quakers Hill, Kellyville, Glenwood, and Normanhurst.</w:t>
      </w:r>
    </w:p>
    <w:p/>
    <w:p>
      <w:r>
        <w:t>Key Services:</w:t>
      </w:r>
    </w:p>
    <w:p>
      <w:pPr>
        <w:pStyle w:val="ListBullet"/>
      </w:pPr>
      <w:r>
        <w:t>Residential solar panel installation</w:t>
      </w:r>
    </w:p>
    <w:p>
      <w:pPr>
        <w:pStyle w:val="ListBullet"/>
      </w:pPr>
      <w:r>
        <w:t>Tesla Powerwall and battery storage integration</w:t>
      </w:r>
    </w:p>
    <w:p>
      <w:pPr>
        <w:pStyle w:val="ListBullet"/>
      </w:pPr>
      <w:r>
        <w:t>Solar system maintenance and cleaning</w:t>
      </w:r>
    </w:p>
    <w:p>
      <w:pPr>
        <w:pStyle w:val="ListBullet"/>
      </w:pPr>
      <w:r>
        <w:t>Commercial solar solutions</w:t>
      </w:r>
    </w:p>
    <w:p>
      <w:pPr>
        <w:pStyle w:val="ListBullet"/>
      </w:pPr>
      <w:r>
        <w:t>Solar hot water and pool heating systems</w:t>
      </w:r>
    </w:p>
    <w:p/>
    <w:p>
      <w:r>
        <w:t>Service Areas:</w:t>
      </w:r>
    </w:p>
    <w:p>
      <w:pPr>
        <w:pStyle w:val="ListBullet"/>
      </w:pPr>
      <w:r>
        <w:t>Quakers Hill, NSW 2763</w:t>
      </w:r>
    </w:p>
    <w:p>
      <w:pPr>
        <w:pStyle w:val="ListBullet"/>
      </w:pPr>
      <w:r>
        <w:t>Kellyville, NSW 2155</w:t>
      </w:r>
    </w:p>
    <w:p>
      <w:pPr>
        <w:pStyle w:val="ListBullet"/>
      </w:pPr>
      <w:r>
        <w:t>Glenwood, NSW 2768</w:t>
      </w:r>
    </w:p>
    <w:p>
      <w:pPr>
        <w:pStyle w:val="ListBullet"/>
      </w:pPr>
      <w:r>
        <w:t>Normanhurst, NSW 2076</w:t>
      </w:r>
    </w:p>
    <w:p>
      <w:r>
        <w:rPr>
          <w:rFonts w:ascii="Courier New" w:hAnsi="Courier New"/>
        </w:rPr>
      </w:r>
      <w:r>
        <w:rPr>
          <w:rFonts w:ascii="Courier New" w:hAnsi="Courier New"/>
        </w:rPr>
      </w:r>
    </w:p>
    <w:p/>
    <w:p>
      <w:r>
        <w:t>#### Authority Building for AI Recognition</w:t>
      </w:r>
    </w:p>
    <w:p>
      <w:r>
        <w:rPr>
          <w:b/>
        </w:rPr>
        <w:t>Comprehensive Business Information:</w:t>
      </w:r>
    </w:p>
    <w:p>
      <w:pPr>
        <w:pStyle w:val="ListNumber"/>
      </w:pPr>
      <w:r>
        <w:rPr>
          <w:b/>
        </w:rPr>
        <w:t>Company Details</w:t>
      </w:r>
      <w:r>
        <w:t>: Full business name, establishment date, location</w:t>
      </w:r>
    </w:p>
    <w:p>
      <w:pPr>
        <w:pStyle w:val="ListNumber"/>
      </w:pPr>
      <w:r>
        <w:rPr>
          <w:b/>
        </w:rPr>
        <w:t>Service Descriptions</w:t>
      </w:r>
      <w:r>
        <w:t>: Detailed explanations of all offerings</w:t>
      </w:r>
    </w:p>
    <w:p>
      <w:pPr>
        <w:pStyle w:val="ListNumber"/>
      </w:pPr>
      <w:r>
        <w:rPr>
          <w:b/>
        </w:rPr>
        <w:t>Geographic Coverage</w:t>
      </w:r>
      <w:r>
        <w:t>: Specific suburbs and postcodes served</w:t>
      </w:r>
    </w:p>
    <w:p>
      <w:pPr>
        <w:pStyle w:val="ListNumber"/>
      </w:pPr>
      <w:r>
        <w:rPr>
          <w:b/>
        </w:rPr>
        <w:t>Expertise Indicators</w:t>
      </w:r>
      <w:r>
        <w:t>: Years of experience, certification details, customer counts</w:t>
      </w:r>
    </w:p>
    <w:p>
      <w:pPr>
        <w:pStyle w:val="ListNumber"/>
      </w:pPr>
      <w:r>
        <w:rPr>
          <w:b/>
        </w:rPr>
        <w:t>Contact Information</w:t>
      </w:r>
      <w:r>
        <w:t>: Multiple contact methods and availability</w:t>
      </w:r>
    </w:p>
    <w:p/>
    <w:p>
      <w:pPr>
        <w:pStyle w:val="Heading3"/>
        <w:jc w:val="left"/>
      </w:pPr>
      <w:r>
        <w:t>Structured Conversation Mapping</w:t>
      </w:r>
    </w:p>
    <w:p/>
    <w:p>
      <w:r>
        <w:t>#### Customer Intent-to-Response Mapping</w:t>
      </w:r>
    </w:p>
    <w:p>
      <w:r>
        <w:rPr>
          <w:b/>
        </w:rPr>
        <w:t>Intent Category: Cost Inquiry</w:t>
      </w:r>
    </w:p>
    <w:p>
      <w:r>
        <w:rPr>
          <w:rFonts w:ascii="Courier New" w:hAnsi="Courier New"/>
        </w:rPr>
      </w:r>
      <w:r>
        <w:t>`yaml</w:t>
      </w:r>
    </w:p>
    <w:p>
      <w:r>
        <w:t>user_query: "How much does solar cost in Quakers Hill?"</w:t>
      </w:r>
    </w:p>
    <w:p>
      <w:r>
        <w:t>structured_response:</w:t>
      </w:r>
    </w:p>
    <w:p>
      <w:r>
        <w:t>direct_answer: "$6,000-$8,000 for typical 6.6kW system after rebates"</w:t>
      </w:r>
    </w:p>
    <w:p>
      <w:r>
        <w:t>context: "North Western Sydney pricing based on 35+ years local experience"</w:t>
      </w:r>
    </w:p>
    <w:p>
      <w:r>
        <w:t>next_steps: "Free personalised quote available with on-site assessment"</w:t>
      </w:r>
    </w:p>
    <w:p>
      <w:r>
        <w:t>contact: "Call (02) XXXX-XXXX or request quote online"</w:t>
      </w:r>
    </w:p>
    <w:p>
      <w:r>
        <w:rPr>
          <w:rFonts w:ascii="Courier New" w:hAnsi="Courier New"/>
        </w:rPr>
      </w:r>
      <w:r>
        <w:rPr>
          <w:rFonts w:ascii="Courier New" w:hAnsi="Courier New"/>
        </w:rPr>
      </w:r>
    </w:p>
    <w:p/>
    <w:p>
      <w:r>
        <w:rPr>
          <w:b/>
        </w:rPr>
        <w:t>Intent Category: Service Quality</w:t>
      </w:r>
    </w:p>
    <w:p>
      <w:r>
        <w:rPr>
          <w:rFonts w:ascii="Courier New" w:hAnsi="Courier New"/>
        </w:rPr>
      </w:r>
      <w:r>
        <w:t>`yaml</w:t>
      </w:r>
    </w:p>
    <w:p>
      <w:r>
        <w:t>user_query: "Who is the most experienced solar installer near me?"</w:t>
      </w:r>
    </w:p>
    <w:p>
      <w:r>
        <w:t>structured_response:</w:t>
      </w:r>
    </w:p>
    <w:p>
      <w:r>
        <w:t>direct_answer: "Simply Solar Solutions - 35+ years serving North Western Sydney"</w:t>
      </w:r>
    </w:p>
    <w:p>
      <w:r>
        <w:t>proof_points:</w:t>
      </w:r>
    </w:p>
    <w:p>
      <w:pPr>
        <w:pStyle w:val="ListBullet"/>
      </w:pPr>
      <w:r>
        <w:t>"Established 1988"</w:t>
      </w:r>
    </w:p>
    <w:p>
      <w:pPr>
        <w:pStyle w:val="ListBullet"/>
      </w:pPr>
      <w:r>
        <w:t>"500+ local installations"</w:t>
      </w:r>
    </w:p>
    <w:p>
      <w:pPr>
        <w:pStyle w:val="ListBullet"/>
      </w:pPr>
      <w:r>
        <w:t>"Family-owned local business"</w:t>
      </w:r>
    </w:p>
    <w:p>
      <w:r>
        <w:t>differentiation: "Only installer in area with 35+ years continuous operation"</w:t>
      </w:r>
    </w:p>
    <w:p>
      <w:r>
        <w:t>social_proof: "4.9/5 star rating from 200+ local customers"</w:t>
      </w:r>
    </w:p>
    <w:p>
      <w:r>
        <w:rPr>
          <w:rFonts w:ascii="Courier New" w:hAnsi="Courier New"/>
        </w:rPr>
      </w:r>
      <w:r>
        <w:rPr>
          <w:rFonts w:ascii="Courier New" w:hAnsi="Courier New"/>
        </w:rPr>
      </w:r>
    </w:p>
    <w:p/>
    <w:p>
      <w:pPr>
        <w:pStyle w:val="Heading2"/>
        <w:jc w:val="left"/>
      </w:pPr>
      <w:r>
        <w:t>Featured Snippet Strategy</w:t>
      </w:r>
    </w:p>
    <w:p/>
    <w:p>
      <w:pPr>
        <w:pStyle w:val="Heading3"/>
        <w:jc w:val="left"/>
      </w:pPr>
      <w:r>
        <w:t>Target Featured Snippet Categories</w:t>
      </w:r>
    </w:p>
    <w:p/>
    <w:p>
      <w:r>
        <w:t>#### Definition Snippets</w:t>
      </w:r>
    </w:p>
    <w:p>
      <w:r>
        <w:rPr>
          <w:b/>
        </w:rPr>
        <w:t>Target Queries:</w:t>
      </w:r>
    </w:p>
    <w:p>
      <w:pPr>
        <w:pStyle w:val="ListBullet"/>
      </w:pPr>
      <w:r>
        <w:t>"What is a solar inverter?"</w:t>
      </w:r>
    </w:p>
    <w:p>
      <w:pPr>
        <w:pStyle w:val="ListBullet"/>
      </w:pPr>
      <w:r>
        <w:t>"How do solar batteries work?"</w:t>
      </w:r>
    </w:p>
    <w:p>
      <w:pPr>
        <w:pStyle w:val="ListBullet"/>
      </w:pPr>
      <w:r>
        <w:t>"What is net metering?"</w:t>
      </w:r>
    </w:p>
    <w:p/>
    <w:p>
      <w:r>
        <w:rPr>
          <w:b/>
        </w:rPr>
        <w:t>Content Optimization:</w:t>
      </w:r>
    </w:p>
    <w:p>
      <w:r>
        <w:rPr>
          <w:rFonts w:ascii="Courier New" w:hAnsi="Courier New"/>
        </w:rPr>
      </w:r>
      <w:r>
        <w:t>`markdown</w:t>
      </w:r>
    </w:p>
    <w:p>
      <w:pPr>
        <w:pStyle w:val="Heading2"/>
        <w:jc w:val="left"/>
      </w:pPr>
      <w:r>
        <w:t>What is a solar inverter?</w:t>
      </w:r>
    </w:p>
    <w:p/>
    <w:p>
      <w:r>
        <w:t>A solar inverter is the electronic component that converts direct current (DC) electricity generated by solar panels into alternating current (AC) electricity that can be used in your home. The inverter is often called the "heart" of your solar system because it enables the electricity to power your appliances and feed excess energy back to the grid.</w:t>
      </w:r>
    </w:p>
    <w:p/>
    <w:p>
      <w:pPr>
        <w:pStyle w:val="Heading3"/>
        <w:jc w:val="left"/>
      </w:pPr>
      <w:r>
        <w:t>Types of solar inverters:</w:t>
      </w:r>
    </w:p>
    <w:p>
      <w:pPr>
        <w:pStyle w:val="ListBullet"/>
      </w:pPr>
      <w:r>
        <w:t>String inverters: Most common, cost-effective option</w:t>
      </w:r>
    </w:p>
    <w:p>
      <w:pPr>
        <w:pStyle w:val="ListBullet"/>
      </w:pPr>
      <w:r>
        <w:t>Microinverters: Panel-level optimization, better for shaded roofs</w:t>
      </w:r>
    </w:p>
    <w:p>
      <w:pPr>
        <w:pStyle w:val="ListBullet"/>
      </w:pPr>
      <w:r>
        <w:t>Power optimizers: Hybrid approach combining benefits of both types</w:t>
      </w:r>
    </w:p>
    <w:p>
      <w:r>
        <w:rPr>
          <w:rFonts w:ascii="Courier New" w:hAnsi="Courier New"/>
        </w:rPr>
      </w:r>
      <w:r>
        <w:rPr>
          <w:rFonts w:ascii="Courier New" w:hAnsi="Courier New"/>
        </w:rPr>
      </w:r>
    </w:p>
    <w:p/>
    <w:p>
      <w:r>
        <w:t>#### List Snippets</w:t>
      </w:r>
    </w:p>
    <w:p>
      <w:r>
        <w:rPr>
          <w:b/>
        </w:rPr>
        <w:t>Target Queries:</w:t>
      </w:r>
    </w:p>
    <w:p>
      <w:pPr>
        <w:pStyle w:val="ListBullet"/>
      </w:pPr>
      <w:r>
        <w:t>"Steps to install solar panels"</w:t>
      </w:r>
    </w:p>
    <w:p>
      <w:pPr>
        <w:pStyle w:val="ListBullet"/>
      </w:pPr>
      <w:r>
        <w:t>"Best solar panel brands Australia"</w:t>
      </w:r>
    </w:p>
    <w:p>
      <w:pPr>
        <w:pStyle w:val="ListBullet"/>
      </w:pPr>
      <w:r>
        <w:t>"Solar installation checklist"</w:t>
      </w:r>
    </w:p>
    <w:p/>
    <w:p>
      <w:r>
        <w:rPr>
          <w:b/>
        </w:rPr>
        <w:t>Content Structure:</w:t>
      </w:r>
    </w:p>
    <w:p>
      <w:r>
        <w:rPr>
          <w:rFonts w:ascii="Courier New" w:hAnsi="Courier New"/>
        </w:rPr>
      </w:r>
      <w:r>
        <w:t>`markdown</w:t>
      </w:r>
    </w:p>
    <w:p>
      <w:pPr>
        <w:pStyle w:val="Heading2"/>
        <w:jc w:val="left"/>
      </w:pPr>
      <w:r>
        <w:t>Solar Installation Process: Step-by-Step Guide</w:t>
      </w:r>
    </w:p>
    <w:p/>
    <w:p>
      <w:r>
        <w:t>Installing solar panels involves 6 key steps:</w:t>
      </w:r>
    </w:p>
    <w:p/>
    <w:p>
      <w:pPr>
        <w:pStyle w:val="ListNumber"/>
      </w:pPr>
      <w:r>
        <w:rPr>
          <w:b/>
        </w:rPr>
        <w:t>Initial Consultation</w:t>
      </w:r>
      <w:r>
        <w:t xml:space="preserve"> - Site assessment and energy needs evaluation</w:t>
      </w:r>
    </w:p>
    <w:p>
      <w:pPr>
        <w:pStyle w:val="ListNumber"/>
      </w:pPr>
      <w:r>
        <w:rPr>
          <w:b/>
        </w:rPr>
        <w:t>System Design</w:t>
      </w:r>
      <w:r>
        <w:t xml:space="preserve"> - Custom solar system design based on roof and usage</w:t>
      </w:r>
    </w:p>
    <w:p>
      <w:pPr>
        <w:pStyle w:val="ListNumber"/>
      </w:pPr>
      <w:r>
        <w:rPr>
          <w:b/>
        </w:rPr>
        <w:t>Council Approval</w:t>
      </w:r>
      <w:r>
        <w:t xml:space="preserve"> - Submit development application and obtain permits</w:t>
      </w:r>
    </w:p>
    <w:p>
      <w:pPr>
        <w:pStyle w:val="ListNumber"/>
      </w:pPr>
      <w:r>
        <w:rPr>
          <w:b/>
        </w:rPr>
        <w:t>Installation</w:t>
      </w:r>
      <w:r>
        <w:t xml:space="preserve"> - Professional mounting and electrical connection (1-2 days)</w:t>
      </w:r>
    </w:p>
    <w:p>
      <w:pPr>
        <w:pStyle w:val="ListNumber"/>
      </w:pPr>
      <w:r>
        <w:rPr>
          <w:b/>
        </w:rPr>
        <w:t>Grid Connection</w:t>
      </w:r>
      <w:r>
        <w:t xml:space="preserve"> - Utility company connection and meter installation</w:t>
      </w:r>
    </w:p>
    <w:p>
      <w:pPr>
        <w:pStyle w:val="ListNumber"/>
      </w:pPr>
      <w:r>
        <w:rPr>
          <w:b/>
        </w:rPr>
        <w:t>System Commissioning</w:t>
      </w:r>
      <w:r>
        <w:t xml:space="preserve"> - Final testing and handover to customer</w:t>
      </w:r>
    </w:p>
    <w:p/>
    <w:p>
      <w:r>
        <w:t>Each step typically takes 1-2 weeks, with total process completing in 4-6 weeks.</w:t>
      </w:r>
    </w:p>
    <w:p>
      <w:r>
        <w:rPr>
          <w:rFonts w:ascii="Courier New" w:hAnsi="Courier New"/>
        </w:rPr>
      </w:r>
      <w:r>
        <w:rPr>
          <w:rFonts w:ascii="Courier New" w:hAnsi="Courier New"/>
        </w:rPr>
      </w:r>
    </w:p>
    <w:p/>
    <w:p>
      <w:r>
        <w:t>#### Table Snippets</w:t>
      </w:r>
    </w:p>
    <w:p>
      <w:r>
        <w:rPr>
          <w:b/>
        </w:rPr>
        <w:t>Target Queries:</w:t>
      </w:r>
    </w:p>
    <w:p>
      <w:pPr>
        <w:pStyle w:val="ListBullet"/>
      </w:pPr>
      <w:r>
        <w:t>"Solar panel brand comparison"</w:t>
      </w:r>
    </w:p>
    <w:p>
      <w:pPr>
        <w:pStyle w:val="ListBullet"/>
      </w:pPr>
      <w:r>
        <w:t>"Solar system size guide"</w:t>
      </w:r>
    </w:p>
    <w:p>
      <w:pPr>
        <w:pStyle w:val="ListBullet"/>
      </w:pPr>
      <w:r>
        <w:t>"Solar installation costs NSW"</w:t>
      </w:r>
    </w:p>
    <w:p/>
    <w:p>
      <w:r>
        <w:rPr>
          <w:b/>
        </w:rPr>
        <w:t>Table Format:</w:t>
      </w:r>
    </w:p>
    <w:p>
      <w:r>
        <w:rPr>
          <w:rFonts w:ascii="Courier New" w:hAnsi="Courier New"/>
        </w:rPr>
      </w:r>
      <w:r>
        <w:t>`html</w:t>
      </w:r>
    </w:p>
    <w:p>
      <w:r>
        <w:t>&lt;table&gt;</w:t>
      </w:r>
    </w:p>
    <w:p>
      <w:r>
        <w:t>&lt;caption&gt;Solar Panel Brand Comparison 2025&lt;/caption&gt;</w:t>
      </w:r>
    </w:p>
    <w:p>
      <w:r>
        <w:t>&lt;thead&gt;</w:t>
      </w:r>
    </w:p>
    <w:p>
      <w:r>
        <w:t>&lt;tr&gt;</w:t>
      </w:r>
    </w:p>
    <w:p>
      <w:r>
        <w:t>&lt;th&gt;Brand&lt;/th&gt;</w:t>
      </w:r>
    </w:p>
    <w:p>
      <w:r>
        <w:t>&lt;th&gt;Efficiency&lt;/th&gt;</w:t>
      </w:r>
    </w:p>
    <w:p>
      <w:r>
        <w:t>&lt;th&gt;Warranty&lt;/th&gt;</w:t>
      </w:r>
    </w:p>
    <w:p>
      <w:r>
        <w:t>&lt;th&gt;Price Range&lt;/th&gt;</w:t>
      </w:r>
    </w:p>
    <w:p>
      <w:r>
        <w:t>&lt;th&gt;Best For&lt;/th&gt;</w:t>
      </w:r>
    </w:p>
    <w:p>
      <w:r>
        <w:t>&lt;/tr&gt;</w:t>
      </w:r>
    </w:p>
    <w:p>
      <w:r>
        <w:t>&lt;/thead&gt;</w:t>
      </w:r>
    </w:p>
    <w:p>
      <w:r>
        <w:t>&lt;tbody&gt;</w:t>
      </w:r>
    </w:p>
    <w:p>
      <w:r>
        <w:t>&lt;tr&gt;</w:t>
      </w:r>
    </w:p>
    <w:p>
      <w:r>
        <w:t>&lt;td&gt;Jinko Solar&lt;/td&gt;</w:t>
      </w:r>
    </w:p>
    <w:p>
      <w:r>
        <w:t>&lt;td&gt;20.7-22.3%&lt;/td&gt;</w:t>
      </w:r>
    </w:p>
    <w:p>
      <w:r>
        <w:t>&lt;td&gt;25 years&lt;/td&gt;</w:t>
      </w:r>
    </w:p>
    <w:p>
      <w:r>
        <w:t>&lt;td&gt;Premium&lt;/td&gt;</w:t>
      </w:r>
    </w:p>
    <w:p>
      <w:r>
        <w:t>&lt;td&gt;High efficiency needs&lt;/td&gt;</w:t>
      </w:r>
    </w:p>
    <w:p>
      <w:r>
        <w:t>&lt;/tr&gt;</w:t>
      </w:r>
    </w:p>
    <w:p>
      <w:r>
        <w:t>&lt;tr&gt;</w:t>
      </w:r>
    </w:p>
    <w:p>
      <w:r>
        <w:t>&lt;td&gt;Canadian Solar&lt;/td&gt;</w:t>
      </w:r>
    </w:p>
    <w:p>
      <w:r>
        <w:t>&lt;td&gt;19.9-21.4%&lt;/td&gt;</w:t>
      </w:r>
    </w:p>
    <w:p>
      <w:r>
        <w:t>&lt;td&gt;25 years&lt;/td&gt;</w:t>
      </w:r>
    </w:p>
    <w:p>
      <w:r>
        <w:t>&lt;td&gt;Mid-range&lt;/td&gt;</w:t>
      </w:r>
    </w:p>
    <w:p>
      <w:r>
        <w:t>&lt;td&gt;Value and reliability&lt;/td&gt;</w:t>
      </w:r>
    </w:p>
    <w:p>
      <w:r>
        <w:t>&lt;/tr&gt;</w:t>
      </w:r>
    </w:p>
    <w:p>
      <w:r>
        <w:t>&lt;/tbody&gt;</w:t>
      </w:r>
    </w:p>
    <w:p>
      <w:r>
        <w:t>&lt;/table&gt;</w:t>
      </w:r>
    </w:p>
    <w:p>
      <w:r>
        <w:rPr>
          <w:rFonts w:ascii="Courier New" w:hAnsi="Courier New"/>
        </w:rPr>
      </w:r>
      <w:r>
        <w:rPr>
          <w:rFonts w:ascii="Courier New" w:hAnsi="Courier New"/>
        </w:rPr>
      </w:r>
    </w:p>
    <w:p/>
    <w:p>
      <w:pPr>
        <w:pStyle w:val="Heading3"/>
        <w:jc w:val="left"/>
      </w:pPr>
      <w:r>
        <w:t>Featured Snippet Content Templates</w:t>
      </w:r>
    </w:p>
    <w:p/>
    <w:p>
      <w:r>
        <w:t>#### How-To Format Template:</w:t>
      </w:r>
    </w:p>
    <w:p>
      <w:r>
        <w:rPr>
          <w:rFonts w:ascii="Courier New" w:hAnsi="Courier New"/>
        </w:rPr>
      </w:r>
      <w:r>
        <w:t>`markdown</w:t>
      </w:r>
    </w:p>
    <w:p>
      <w:pPr>
        <w:pStyle w:val="Heading2"/>
        <w:jc w:val="left"/>
      </w:pPr>
      <w:r>
        <w:t>How to Choose the Right Solar System Size</w:t>
      </w:r>
    </w:p>
    <w:p/>
    <w:p>
      <w:r>
        <w:rPr>
          <w:b/>
        </w:rPr>
        <w:t>Step 1: Calculate your energy usage</w:t>
      </w:r>
    </w:p>
    <w:p>
      <w:r>
        <w:t>Review 12 months of electricity bills to determine your average kWh consumption.</w:t>
      </w:r>
    </w:p>
    <w:p/>
    <w:p>
      <w:r>
        <w:rPr>
          <w:b/>
        </w:rPr>
        <w:t>Step 2: Assess your roof space</w:t>
      </w:r>
    </w:p>
    <w:p>
      <w:r>
        <w:t>Measure available north-facing roof area (minimum 20m² needed for 6.6kW system).</w:t>
      </w:r>
    </w:p>
    <w:p/>
    <w:p>
      <w:r>
        <w:rPr>
          <w:b/>
        </w:rPr>
        <w:t>Step 3: Consider future needs</w:t>
      </w:r>
    </w:p>
    <w:p>
      <w:r>
        <w:t>Account for electric vehicle charging or home expansion plans.</w:t>
      </w:r>
    </w:p>
    <w:p/>
    <w:p>
      <w:r>
        <w:rPr>
          <w:b/>
        </w:rPr>
        <w:t>Step 4: Match system size to usage</w:t>
      </w:r>
    </w:p>
    <w:p>
      <w:pPr>
        <w:pStyle w:val="ListBullet"/>
      </w:pPr>
      <w:r>
        <w:t>3-4kW system: Small homes, low usage (10-15 kWh/day)</w:t>
      </w:r>
    </w:p>
    <w:p>
      <w:pPr>
        <w:pStyle w:val="ListBullet"/>
      </w:pPr>
      <w:r>
        <w:t>6.6kW system: Average homes, moderate usage (20-25 kWh/day)</w:t>
      </w:r>
    </w:p>
    <w:p>
      <w:pPr>
        <w:pStyle w:val="ListBullet"/>
      </w:pPr>
      <w:r>
        <w:t>10kW+ system: Large homes, high usage (30+ kWh/day)</w:t>
      </w:r>
    </w:p>
    <w:p>
      <w:r>
        <w:rPr>
          <w:rFonts w:ascii="Courier New" w:hAnsi="Courier New"/>
        </w:rPr>
      </w:r>
      <w:r>
        <w:rPr>
          <w:rFonts w:ascii="Courier New" w:hAnsi="Courier New"/>
        </w:rPr>
      </w:r>
    </w:p>
    <w:p/>
    <w:p>
      <w:pPr>
        <w:pStyle w:val="Heading2"/>
        <w:jc w:val="left"/>
      </w:pPr>
      <w:r>
        <w:t>Schema Markup Implementation</w:t>
      </w:r>
    </w:p>
    <w:p/>
    <w:p>
      <w:pPr>
        <w:pStyle w:val="Heading3"/>
        <w:jc w:val="left"/>
      </w:pPr>
      <w:r>
        <w:t>Priority Schema Types for Solar Business</w:t>
      </w:r>
    </w:p>
    <w:p/>
    <w:p>
      <w:r>
        <w:t>#### LocalBusiness Schema</w:t>
      </w:r>
    </w:p>
    <w:p>
      <w:r>
        <w:rPr>
          <w:rFonts w:ascii="Courier New" w:hAnsi="Courier New"/>
        </w:rPr>
      </w:r>
      <w:r>
        <w:t>`json</w:t>
      </w:r>
    </w:p>
    <w:p>
      <w:r>
        <w:t>{</w:t>
      </w:r>
    </w:p>
    <w:p>
      <w:r>
        <w:t>"@context": "https://schema.org",</w:t>
      </w:r>
    </w:p>
    <w:p>
      <w:r>
        <w:t>"@type": "LocalBusiness",</w:t>
      </w:r>
    </w:p>
    <w:p>
      <w:r>
        <w:t>"name": "Simply Solar Solutions",</w:t>
      </w:r>
    </w:p>
    <w:p>
      <w:r>
        <w:t>"description": "Premier solar installation and maintenance services in North Western Sydney",</w:t>
      </w:r>
    </w:p>
    <w:p>
      <w:r>
        <w:t>"url": "https://simplysolarsolutions.com.au",</w:t>
      </w:r>
    </w:p>
    <w:p>
      <w:r>
        <w:t>"telephone": "+61-2-XXXX-XXXX",</w:t>
      </w:r>
    </w:p>
    <w:p>
      <w:r>
        <w:t>"email": "info@simplysolarsolutions.com.au",</w:t>
      </w:r>
    </w:p>
    <w:p>
      <w:r>
        <w:t>"address": {</w:t>
      </w:r>
    </w:p>
    <w:p>
      <w:r>
        <w:t>"@type": "PostalAddress",</w:t>
      </w:r>
    </w:p>
    <w:p>
      <w:r>
        <w:t>"streetAddress": "XXX Main Street",</w:t>
      </w:r>
    </w:p>
    <w:p>
      <w:r>
        <w:t>"addressLocality": "Quakers Hill",</w:t>
      </w:r>
    </w:p>
    <w:p>
      <w:r>
        <w:t>"addressRegion": "NSW",</w:t>
      </w:r>
    </w:p>
    <w:p>
      <w:r>
        <w:t>"postalCode": "2763",</w:t>
      </w:r>
    </w:p>
    <w:p>
      <w:r>
        <w:t>"addressCountry": "AU"</w:t>
      </w:r>
    </w:p>
    <w:p>
      <w:r>
        <w:t>},</w:t>
      </w:r>
    </w:p>
    <w:p>
      <w:r>
        <w:t>"geo": {</w:t>
      </w:r>
    </w:p>
    <w:p>
      <w:r>
        <w:t>"@type": "GeoCoordinates",</w:t>
      </w:r>
    </w:p>
    <w:p>
      <w:r>
        <w:t>"latitude": -33.7347,</w:t>
      </w:r>
    </w:p>
    <w:p>
      <w:r>
        <w:t>"longitude": 150.8906</w:t>
      </w:r>
    </w:p>
    <w:p>
      <w:r>
        <w:t>},</w:t>
      </w:r>
    </w:p>
    <w:p>
      <w:r>
        <w:t>"openingHours": [</w:t>
      </w:r>
    </w:p>
    <w:p>
      <w:r>
        <w:t>"Mo-Fr 07:00-18:00",</w:t>
      </w:r>
    </w:p>
    <w:p>
      <w:r>
        <w:t>"Sa 08:00-16:00"</w:t>
      </w:r>
    </w:p>
    <w:p>
      <w:r>
        <w:t>],</w:t>
      </w:r>
    </w:p>
    <w:p>
      <w:r>
        <w:t>"serviceArea": [</w:t>
      </w:r>
    </w:p>
    <w:p>
      <w:r>
        <w:t>{</w:t>
      </w:r>
    </w:p>
    <w:p>
      <w:r>
        <w:t>"@type": "City",</w:t>
      </w:r>
    </w:p>
    <w:p>
      <w:r>
        <w:t>"name": "Quakers Hill"</w:t>
      </w:r>
    </w:p>
    <w:p>
      <w:r>
        <w:t>},</w:t>
      </w:r>
    </w:p>
    <w:p>
      <w:r>
        <w:t>{</w:t>
      </w:r>
    </w:p>
    <w:p>
      <w:r>
        <w:t>"@type": "City",</w:t>
      </w:r>
    </w:p>
    <w:p>
      <w:r>
        <w:t>"name": "Kellyville"</w:t>
      </w:r>
    </w:p>
    <w:p>
      <w:r>
        <w:t>},</w:t>
      </w:r>
    </w:p>
    <w:p>
      <w:r>
        <w:t>{</w:t>
      </w:r>
    </w:p>
    <w:p>
      <w:r>
        <w:t>"@type": "City",</w:t>
      </w:r>
    </w:p>
    <w:p>
      <w:r>
        <w:t>"name": "Glenwood"</w:t>
      </w:r>
    </w:p>
    <w:p>
      <w:r>
        <w:t>}</w:t>
      </w:r>
    </w:p>
    <w:p>
      <w:r>
        <w:t>],</w:t>
      </w:r>
    </w:p>
    <w:p>
      <w:r>
        <w:t>"hasOfferCatalog": {</w:t>
      </w:r>
    </w:p>
    <w:p>
      <w:r>
        <w:t>"@type": "OfferCatalog",</w:t>
      </w:r>
    </w:p>
    <w:p>
      <w:r>
        <w:t>"name": "Solar Services",</w:t>
      </w:r>
    </w:p>
    <w:p>
      <w:r>
        <w:t>"itemListElement": [</w:t>
      </w:r>
    </w:p>
    <w:p>
      <w:r>
        <w:t>{</w:t>
      </w:r>
    </w:p>
    <w:p>
      <w:r>
        <w:t>"@type": "Offer",</w:t>
      </w:r>
    </w:p>
    <w:p>
      <w:r>
        <w:t>"itemOffered": {</w:t>
      </w:r>
    </w:p>
    <w:p>
      <w:r>
        <w:t>"@type": "Service",</w:t>
      </w:r>
    </w:p>
    <w:p>
      <w:r>
        <w:t>"name": "Residential Solar Installation",</w:t>
      </w:r>
    </w:p>
    <w:p>
      <w:r>
        <w:t>"description": "Complete solar panel system installation for homes"</w:t>
      </w:r>
    </w:p>
    <w:p>
      <w:r>
        <w:t>}</w:t>
      </w:r>
    </w:p>
    <w:p>
      <w:r>
        <w:t>},</w:t>
      </w:r>
    </w:p>
    <w:p>
      <w:r>
        <w:t>{</w:t>
      </w:r>
    </w:p>
    <w:p>
      <w:r>
        <w:t>"@type": "Offer",</w:t>
      </w:r>
    </w:p>
    <w:p>
      <w:r>
        <w:t>"itemOffered": {</w:t>
      </w:r>
    </w:p>
    <w:p>
      <w:r>
        <w:t>"@type": "Service",</w:t>
      </w:r>
    </w:p>
    <w:p>
      <w:r>
        <w:t>"name": "Solar Battery Storage",</w:t>
      </w:r>
    </w:p>
    <w:p>
      <w:r>
        <w:t>"description": "Battery storage system integration and installation"</w:t>
      </w:r>
    </w:p>
    <w:p>
      <w:r>
        <w:t>}</w:t>
      </w:r>
    </w:p>
    <w:p>
      <w:r>
        <w:t>}</w:t>
      </w:r>
    </w:p>
    <w:p>
      <w:r>
        <w:t>]</w:t>
      </w:r>
    </w:p>
    <w:p>
      <w:r>
        <w:t>},</w:t>
      </w:r>
    </w:p>
    <w:p>
      <w:r>
        <w:t>"aggregateRating": {</w:t>
      </w:r>
    </w:p>
    <w:p>
      <w:r>
        <w:t>"@type": "AggregateRating",</w:t>
      </w:r>
    </w:p>
    <w:p>
      <w:r>
        <w:t>"ratingValue": "4.9",</w:t>
      </w:r>
    </w:p>
    <w:p>
      <w:r>
        <w:t>"reviewCount": "200+"</w:t>
      </w:r>
    </w:p>
    <w:p>
      <w:r>
        <w:t>}</w:t>
      </w:r>
    </w:p>
    <w:p>
      <w:r>
        <w:t>}</w:t>
      </w:r>
    </w:p>
    <w:p>
      <w:r>
        <w:rPr>
          <w:rFonts w:ascii="Courier New" w:hAnsi="Courier New"/>
        </w:rPr>
      </w:r>
      <w:r>
        <w:rPr>
          <w:rFonts w:ascii="Courier New" w:hAnsi="Courier New"/>
        </w:rPr>
      </w:r>
    </w:p>
    <w:p/>
    <w:p>
      <w:r>
        <w:t>#### Service Schema for Each Offering</w:t>
      </w:r>
    </w:p>
    <w:p>
      <w:r>
        <w:rPr>
          <w:rFonts w:ascii="Courier New" w:hAnsi="Courier New"/>
        </w:rPr>
      </w:r>
      <w:r>
        <w:t>`json</w:t>
      </w:r>
    </w:p>
    <w:p>
      <w:r>
        <w:t>{</w:t>
      </w:r>
    </w:p>
    <w:p>
      <w:r>
        <w:t>"@context": "https://schema.org",</w:t>
      </w:r>
    </w:p>
    <w:p>
      <w:r>
        <w:t>"@type": "Service",</w:t>
      </w:r>
    </w:p>
    <w:p>
      <w:r>
        <w:t>"name": "Residential Solar Panel Installation",</w:t>
      </w:r>
    </w:p>
    <w:p>
      <w:r>
        <w:t>"description": "Professional solar panel installation for North Western Sydney homes",</w:t>
      </w:r>
    </w:p>
    <w:p>
      <w:r>
        <w:t>"provider": {</w:t>
      </w:r>
    </w:p>
    <w:p>
      <w:r>
        <w:t>"@type": "LocalBusiness",</w:t>
      </w:r>
    </w:p>
    <w:p>
      <w:r>
        <w:t>"name": "Simply Solar Solutions"</w:t>
      </w:r>
    </w:p>
    <w:p>
      <w:r>
        <w:t>},</w:t>
      </w:r>
    </w:p>
    <w:p>
      <w:r>
        <w:t>"areaServed": [</w:t>
      </w:r>
    </w:p>
    <w:p>
      <w:r>
        <w:t>{</w:t>
      </w:r>
    </w:p>
    <w:p>
      <w:r>
        <w:t>"@type": "City",</w:t>
      </w:r>
    </w:p>
    <w:p>
      <w:r>
        <w:t>"name": "Quakers Hill",</w:t>
      </w:r>
    </w:p>
    <w:p>
      <w:r>
        <w:t>"addressRegion": "NSW",</w:t>
      </w:r>
    </w:p>
    <w:p>
      <w:r>
        <w:t>"addressCountry": "AU"</w:t>
      </w:r>
    </w:p>
    <w:p>
      <w:r>
        <w:t>}</w:t>
      </w:r>
    </w:p>
    <w:p>
      <w:r>
        <w:t>],</w:t>
      </w:r>
    </w:p>
    <w:p>
      <w:r>
        <w:t>"hasOfferCatalog": {</w:t>
      </w:r>
    </w:p>
    <w:p>
      <w:r>
        <w:t>"@type": "OfferCatalog",</w:t>
      </w:r>
    </w:p>
    <w:p>
      <w:r>
        <w:t>"name": "Solar Installation Packages",</w:t>
      </w:r>
    </w:p>
    <w:p>
      <w:r>
        <w:t>"itemListElement": [</w:t>
      </w:r>
    </w:p>
    <w:p>
      <w:r>
        <w:t>{</w:t>
      </w:r>
    </w:p>
    <w:p>
      <w:r>
        <w:t>"@type": "Offer",</w:t>
      </w:r>
    </w:p>
    <w:p>
      <w:r>
        <w:t>"name": "6.6kW Solar System",</w:t>
      </w:r>
    </w:p>
    <w:p>
      <w:r>
        <w:t>"description": "Complete 6.6kW solar system with installation",</w:t>
      </w:r>
    </w:p>
    <w:p>
      <w:r>
        <w:t>"price": "7000",</w:t>
      </w:r>
    </w:p>
    <w:p>
      <w:r>
        <w:t>"priceCurrency": "AUD",</w:t>
      </w:r>
    </w:p>
    <w:p>
      <w:r>
        <w:t>"priceValidUntil": "2025-12-31"</w:t>
      </w:r>
    </w:p>
    <w:p>
      <w:r>
        <w:t>}</w:t>
      </w:r>
    </w:p>
    <w:p>
      <w:r>
        <w:t>]</w:t>
      </w:r>
    </w:p>
    <w:p>
      <w:r>
        <w:t>}</w:t>
      </w:r>
    </w:p>
    <w:p>
      <w:r>
        <w:t>}</w:t>
      </w:r>
    </w:p>
    <w:p>
      <w:r>
        <w:rPr>
          <w:rFonts w:ascii="Courier New" w:hAnsi="Courier New"/>
        </w:rPr>
      </w:r>
      <w:r>
        <w:rPr>
          <w:rFonts w:ascii="Courier New" w:hAnsi="Courier New"/>
        </w:rPr>
      </w:r>
    </w:p>
    <w:p/>
    <w:p>
      <w:r>
        <w:t>#### FAQ Schema Implementation</w:t>
      </w:r>
    </w:p>
    <w:p>
      <w:r>
        <w:rPr>
          <w:rFonts w:ascii="Courier New" w:hAnsi="Courier New"/>
        </w:rPr>
      </w:r>
      <w:r>
        <w:t>`json</w:t>
      </w:r>
    </w:p>
    <w:p>
      <w:r>
        <w:t>{</w:t>
      </w:r>
    </w:p>
    <w:p>
      <w:r>
        <w:t>"@context": "https://schema.org",</w:t>
      </w:r>
    </w:p>
    <w:p>
      <w:r>
        <w:t>"@type": "FAQPage",</w:t>
      </w:r>
    </w:p>
    <w:p>
      <w:r>
        <w:t>"mainEntity": [</w:t>
      </w:r>
    </w:p>
    <w:p>
      <w:r>
        <w:t>{</w:t>
      </w:r>
    </w:p>
    <w:p>
      <w:r>
        <w:t>"@type": "Question",</w:t>
      </w:r>
    </w:p>
    <w:p>
      <w:r>
        <w:t>"name": "How much does solar installation cost in Quakers Hill?",</w:t>
      </w:r>
    </w:p>
    <w:p>
      <w:r>
        <w:t>"acceptedAnswer": {</w:t>
      </w:r>
    </w:p>
    <w:p>
      <w:r>
        <w:t>"@type": "Answer",</w:t>
      </w:r>
    </w:p>
    <w:p>
      <w:r>
        <w:t>"text": "Solar installation in Quakers Hill typically costs $6,000-$8,000 for a 6.6kW system after government rebates. The exact cost depends on your roof type, system size, and component quality chosen."</w:t>
      </w:r>
    </w:p>
    <w:p>
      <w:r>
        <w:t>}</w:t>
      </w:r>
    </w:p>
    <w:p>
      <w:r>
        <w:t>},</w:t>
      </w:r>
    </w:p>
    <w:p>
      <w:r>
        <w:t>{</w:t>
      </w:r>
    </w:p>
    <w:p>
      <w:r>
        <w:t>"@type": "Question",</w:t>
      </w:r>
    </w:p>
    <w:p>
      <w:r>
        <w:t>"name": "How long does solar installation take?",</w:t>
      </w:r>
    </w:p>
    <w:p>
      <w:r>
        <w:t>"acceptedAnswer": {</w:t>
      </w:r>
    </w:p>
    <w:p>
      <w:r>
        <w:t>"@type": "Answer",</w:t>
      </w:r>
    </w:p>
    <w:p>
      <w:r>
        <w:t>"text": "Solar installation takes 1-2 days for the physical installation, with the complete process from quote to switch-on taking 4-6 weeks including approvals and grid connection."</w:t>
      </w:r>
    </w:p>
    <w:p>
      <w:r>
        <w:t>}</w:t>
      </w:r>
    </w:p>
    <w:p>
      <w:r>
        <w:t>}</w:t>
      </w:r>
    </w:p>
    <w:p>
      <w:r>
        <w:t>]</w:t>
      </w:r>
    </w:p>
    <w:p>
      <w:r>
        <w:t>}</w:t>
      </w:r>
    </w:p>
    <w:p>
      <w:r>
        <w:rPr>
          <w:rFonts w:ascii="Courier New" w:hAnsi="Courier New"/>
        </w:rPr>
      </w:r>
      <w:r>
        <w:rPr>
          <w:rFonts w:ascii="Courier New" w:hAnsi="Courier New"/>
        </w:rPr>
      </w:r>
    </w:p>
    <w:p/>
    <w:p>
      <w:pPr>
        <w:pStyle w:val="Heading3"/>
        <w:jc w:val="left"/>
      </w:pPr>
      <w:r>
        <w:t>HowTo Schema for Process Content</w:t>
      </w:r>
    </w:p>
    <w:p>
      <w:r>
        <w:rPr>
          <w:rFonts w:ascii="Courier New" w:hAnsi="Courier New"/>
        </w:rPr>
      </w:r>
      <w:r>
        <w:t>`json</w:t>
      </w:r>
    </w:p>
    <w:p>
      <w:r>
        <w:t>{</w:t>
      </w:r>
    </w:p>
    <w:p>
      <w:r>
        <w:t>"@context": "https://schema.org",</w:t>
      </w:r>
    </w:p>
    <w:p>
      <w:r>
        <w:t>"@type": "HowTo",</w:t>
      </w:r>
    </w:p>
    <w:p>
      <w:r>
        <w:t>"name": "How to Choose the Right Solar System Size",</w:t>
      </w:r>
    </w:p>
    <w:p>
      <w:r>
        <w:t>"description": "Step-by-step guide to determining the correct solar system size for your home",</w:t>
      </w:r>
    </w:p>
    <w:p>
      <w:r>
        <w:t>"totalTime": "PT30M",</w:t>
      </w:r>
    </w:p>
    <w:p>
      <w:r>
        <w:t>"estimatedCost": {</w:t>
      </w:r>
    </w:p>
    <w:p>
      <w:r>
        <w:t>"@type": "MonetaryAmount",</w:t>
      </w:r>
    </w:p>
    <w:p>
      <w:r>
        <w:t>"currency": "AUD",</w:t>
      </w:r>
    </w:p>
    <w:p>
      <w:r>
        <w:t>"value": "0"</w:t>
      </w:r>
    </w:p>
    <w:p>
      <w:r>
        <w:t>},</w:t>
      </w:r>
    </w:p>
    <w:p>
      <w:r>
        <w:t>"step": [</w:t>
      </w:r>
    </w:p>
    <w:p>
      <w:r>
        <w:t>{</w:t>
      </w:r>
    </w:p>
    <w:p>
      <w:r>
        <w:t>"@type": "HowToStep",</w:t>
      </w:r>
    </w:p>
    <w:p>
      <w:r>
        <w:t>"name": "Calculate Energy Usage",</w:t>
      </w:r>
    </w:p>
    <w:p>
      <w:r>
        <w:t>"text": "Review 12 months of electricity bills to determine average daily kWh consumption",</w:t>
      </w:r>
    </w:p>
    <w:p>
      <w:r>
        <w:t>"url": "#step-1"</w:t>
      </w:r>
    </w:p>
    <w:p>
      <w:r>
        <w:t>},</w:t>
      </w:r>
    </w:p>
    <w:p>
      <w:r>
        <w:t>{</w:t>
      </w:r>
    </w:p>
    <w:p>
      <w:r>
        <w:t>"@type": "HowToStep",</w:t>
      </w:r>
    </w:p>
    <w:p>
      <w:r>
        <w:t>"name": "Assess Roof Space",</w:t>
      </w:r>
    </w:p>
    <w:p>
      <w:r>
        <w:t>"text": "Measure available north-facing roof area (minimum 20m² for 6.6kW system)",</w:t>
      </w:r>
    </w:p>
    <w:p>
      <w:r>
        <w:t>"url": "#step-2"</w:t>
      </w:r>
    </w:p>
    <w:p>
      <w:r>
        <w:t>}</w:t>
      </w:r>
    </w:p>
    <w:p>
      <w:r>
        <w:t>]</w:t>
      </w:r>
    </w:p>
    <w:p>
      <w:r>
        <w:t>}</w:t>
      </w:r>
    </w:p>
    <w:p>
      <w:r>
        <w:rPr>
          <w:rFonts w:ascii="Courier New" w:hAnsi="Courier New"/>
        </w:rPr>
      </w:r>
      <w:r>
        <w:rPr>
          <w:rFonts w:ascii="Courier New" w:hAnsi="Courier New"/>
        </w:rPr>
      </w:r>
    </w:p>
    <w:p/>
    <w:p>
      <w:pPr>
        <w:pStyle w:val="Heading2"/>
        <w:jc w:val="left"/>
      </w:pPr>
      <w:r>
        <w:t>AI-Friendly Content Structure</w:t>
      </w:r>
    </w:p>
    <w:p/>
    <w:p>
      <w:pPr>
        <w:pStyle w:val="Heading3"/>
        <w:jc w:val="left"/>
      </w:pPr>
      <w:r>
        <w:t>Information Hierarchy for AI Understanding</w:t>
      </w:r>
    </w:p>
    <w:p/>
    <w:p>
      <w:r>
        <w:t>#### Content Organization Principles</w:t>
      </w:r>
    </w:p>
    <w:p>
      <w:pPr>
        <w:pStyle w:val="ListNumber"/>
      </w:pPr>
      <w:r>
        <w:rPr>
          <w:b/>
        </w:rPr>
        <w:t>Clear Entity Relationships</w:t>
      </w:r>
      <w:r>
        <w:t>: Explicitly connect companies, services, locations</w:t>
      </w:r>
    </w:p>
    <w:p>
      <w:pPr>
        <w:pStyle w:val="ListNumber"/>
      </w:pPr>
      <w:r>
        <w:rPr>
          <w:b/>
        </w:rPr>
        <w:t>Consistent Terminology</w:t>
      </w:r>
      <w:r>
        <w:t>: Use same terms throughout content</w:t>
      </w:r>
    </w:p>
    <w:p>
      <w:pPr>
        <w:pStyle w:val="ListNumber"/>
      </w:pPr>
      <w:r>
        <w:rPr>
          <w:b/>
        </w:rPr>
        <w:t>Comprehensive Context</w:t>
      </w:r>
      <w:r>
        <w:t>: Provide background information for AI understanding</w:t>
      </w:r>
    </w:p>
    <w:p>
      <w:pPr>
        <w:pStyle w:val="ListNumber"/>
      </w:pPr>
      <w:r>
        <w:rPr>
          <w:b/>
        </w:rPr>
        <w:t>Structured Data Integration</w:t>
      </w:r>
      <w:r>
        <w:t>: Schema markup supporting content structure</w:t>
      </w:r>
    </w:p>
    <w:p/>
    <w:p>
      <w:r>
        <w:t>#### Template for AI-Optimized Content</w:t>
      </w:r>
    </w:p>
    <w:p>
      <w:r>
        <w:rPr>
          <w:rFonts w:ascii="Courier New" w:hAnsi="Courier New"/>
        </w:rPr>
      </w:r>
      <w:r>
        <w:t>`html</w:t>
      </w:r>
    </w:p>
    <w:p>
      <w:r>
        <w:t>&lt;article itemscope itemtype="http://schema.org/Article"&gt;</w:t>
      </w:r>
    </w:p>
    <w:p>
      <w:r>
        <w:t>&lt;header&gt;</w:t>
      </w:r>
    </w:p>
    <w:p>
      <w:r>
        <w:t>&lt;h1 itemprop="headline"&gt;Solar Installation in Quakers Hill: Complete Guide&lt;/h1&gt;</w:t>
      </w:r>
    </w:p>
    <w:p>
      <w:r>
        <w:t>&lt;p itemprop="description"&gt;Comprehensive guide to solar installation in Quakers Hill, NSW, including costs, processes, and local considerations.&lt;/p&gt;</w:t>
      </w:r>
    </w:p>
    <w:p>
      <w:r>
        <w:t>&lt;/header&gt;</w:t>
      </w:r>
    </w:p>
    <w:p/>
    <w:p>
      <w:r>
        <w:t>&lt;section itemscope itemtype="http://schema.org/Organization"&gt;</w:t>
      </w:r>
    </w:p>
    <w:p>
      <w:r>
        <w:t>&lt;h2&gt;About &lt;span itemprop="name"&gt;Simply Solar Solutions&lt;/span&gt;&lt;/h2&gt;</w:t>
      </w:r>
    </w:p>
    <w:p>
      <w:r>
        <w:t>&lt;p&gt;&lt;span itemprop="name"&gt;Simply Solar Solutions&lt;/span&gt; has been serving</w:t>
      </w:r>
    </w:p>
    <w:p>
      <w:r>
        <w:t>&lt;span itemprop="serviceArea"&gt;Quakers Hill&lt;/span&gt; for</w:t>
      </w:r>
    </w:p>
    <w:p>
      <w:r>
        <w:t>&lt;span itemprop="foundingDate"&gt;35+ years&lt;/span&gt;, completing over</w:t>
      </w:r>
    </w:p>
    <w:p>
      <w:r>
        <w:t>&lt;span itemprop="numberOfEmployees"&gt;500 installations&lt;/span&gt; in the local area.&lt;/p&gt;</w:t>
      </w:r>
    </w:p>
    <w:p>
      <w:r>
        <w:t>&lt;/section&gt;</w:t>
      </w:r>
    </w:p>
    <w:p/>
    <w:p>
      <w:r>
        <w:t>&lt;section&gt;</w:t>
      </w:r>
    </w:p>
    <w:p>
      <w:r>
        <w:t>&lt;h2&gt;Solar Installation Process&lt;/h2&gt;</w:t>
      </w:r>
    </w:p>
    <w:p>
      <w:r>
        <w:t>&lt;div itemscope itemtype="http://schema.org/HowTo"&gt;</w:t>
      </w:r>
    </w:p>
    <w:p>
      <w:r>
        <w:t>&lt;h3 itemprop="name"&gt;Steps for Solar Installation&lt;/h3&gt;</w:t>
      </w:r>
    </w:p>
    <w:p>
      <w:r>
        <w:t>&lt;ol&gt;</w:t>
      </w:r>
    </w:p>
    <w:p>
      <w:r>
        <w:t>&lt;li itemprop="step" itemscope itemtype="http://schema.org/HowToStep"&gt;</w:t>
      </w:r>
    </w:p>
    <w:p>
      <w:r>
        <w:t>&lt;span itemprop="name"&gt;Initial Consultation&lt;/span&gt;</w:t>
      </w:r>
    </w:p>
    <w:p>
      <w:r>
        <w:t>&lt;div itemprop="text"&gt;Site assessment and energy needs evaluation&lt;/div&gt;</w:t>
      </w:r>
    </w:p>
    <w:p>
      <w:r>
        <w:t>&lt;/li&gt;</w:t>
      </w:r>
    </w:p>
    <w:p>
      <w:r>
        <w:t>&lt;/ol&gt;</w:t>
      </w:r>
    </w:p>
    <w:p>
      <w:r>
        <w:t>&lt;/div&gt;</w:t>
      </w:r>
    </w:p>
    <w:p>
      <w:r>
        <w:t>&lt;/section&gt;</w:t>
      </w:r>
    </w:p>
    <w:p>
      <w:r>
        <w:t>&lt;/article&gt;</w:t>
      </w:r>
    </w:p>
    <w:p>
      <w:r>
        <w:rPr>
          <w:rFonts w:ascii="Courier New" w:hAnsi="Courier New"/>
        </w:rPr>
      </w:r>
      <w:r>
        <w:rPr>
          <w:rFonts w:ascii="Courier New" w:hAnsi="Courier New"/>
        </w:rPr>
      </w:r>
    </w:p>
    <w:p/>
    <w:p>
      <w:pPr>
        <w:pStyle w:val="Heading3"/>
        <w:jc w:val="left"/>
      </w:pPr>
      <w:r>
        <w:t>Content Depth and Comprehensiveness</w:t>
      </w:r>
    </w:p>
    <w:p/>
    <w:p>
      <w:r>
        <w:t>#### Topic Authority Building</w:t>
      </w:r>
    </w:p>
    <w:p>
      <w:r>
        <w:rPr>
          <w:b/>
        </w:rPr>
        <w:t>Complete Topic Coverage Requirements:</w:t>
      </w:r>
    </w:p>
    <w:p>
      <w:pPr>
        <w:pStyle w:val="ListNumber"/>
      </w:pPr>
      <w:r>
        <w:rPr>
          <w:b/>
        </w:rPr>
        <w:t>Definition and Explanation</w:t>
      </w:r>
      <w:r>
        <w:t>: What is solar installation?</w:t>
      </w:r>
    </w:p>
    <w:p>
      <w:pPr>
        <w:pStyle w:val="ListNumber"/>
      </w:pPr>
      <w:r>
        <w:rPr>
          <w:b/>
        </w:rPr>
        <w:t>Process and Timeline</w:t>
      </w:r>
      <w:r>
        <w:t>: How is solar installation performed?</w:t>
      </w:r>
    </w:p>
    <w:p>
      <w:pPr>
        <w:pStyle w:val="ListNumber"/>
      </w:pPr>
      <w:r>
        <w:rPr>
          <w:b/>
        </w:rPr>
        <w:t>Cost and Value</w:t>
      </w:r>
      <w:r>
        <w:t>: What does solar installation cost and what are the benefits?</w:t>
      </w:r>
    </w:p>
    <w:p>
      <w:pPr>
        <w:pStyle w:val="ListNumber"/>
      </w:pPr>
      <w:r>
        <w:rPr>
          <w:b/>
        </w:rPr>
        <w:t>Local Considerations</w:t>
      </w:r>
      <w:r>
        <w:t>: Specific factors for North Western Sydney</w:t>
      </w:r>
    </w:p>
    <w:p>
      <w:pPr>
        <w:pStyle w:val="ListNumber"/>
      </w:pPr>
      <w:r>
        <w:rPr>
          <w:b/>
        </w:rPr>
        <w:t>Technical Details</w:t>
      </w:r>
      <w:r>
        <w:t>: Components, brands, specifications</w:t>
      </w:r>
    </w:p>
    <w:p>
      <w:pPr>
        <w:pStyle w:val="ListNumber"/>
      </w:pPr>
      <w:r>
        <w:rPr>
          <w:b/>
        </w:rPr>
        <w:t>Maintenance and Support</w:t>
      </w:r>
      <w:r>
        <w:t>: Ongoing care and service requirements</w:t>
      </w:r>
    </w:p>
    <w:p/>
    <w:p>
      <w:r>
        <w:t>#### Internal Linking Strategy for AI</w:t>
      </w:r>
    </w:p>
    <w:p>
      <w:r>
        <w:rPr>
          <w:rFonts w:ascii="Courier New" w:hAnsi="Courier New"/>
        </w:rPr>
      </w:r>
      <w:r>
        <w:t>`html</w:t>
      </w:r>
    </w:p>
    <w:p>
      <w:r>
        <w:t>&lt;!-- Topic cluster internal linking --&gt;</w:t>
      </w:r>
    </w:p>
    <w:p>
      <w:r>
        <w:t>&lt;nav class="related-content"&gt;</w:t>
      </w:r>
    </w:p>
    <w:p>
      <w:r>
        <w:t>&lt;h3&gt;Related Solar Topics&lt;/h3&gt;</w:t>
      </w:r>
    </w:p>
    <w:p>
      <w:r>
        <w:t>&lt;ul&gt;</w:t>
      </w:r>
    </w:p>
    <w:p>
      <w:r>
        <w:t>&lt;li&gt;&lt;a href="/services/solar-battery-storage/"&gt;Solar Battery Storage&lt;/a&gt;&lt;/li&gt;</w:t>
      </w:r>
    </w:p>
    <w:p>
      <w:r>
        <w:t>&lt;li&gt;&lt;a href="/areas/kellyville-solar-installation/"&gt;Solar in Kellyville&lt;/a&gt;&lt;/li&gt;</w:t>
      </w:r>
    </w:p>
    <w:p>
      <w:r>
        <w:t>&lt;li&gt;&lt;a href="/learning-centre/solar-panel-brands/"&gt;Best Solar Panel Brands&lt;/a&gt;&lt;/li&gt;</w:t>
      </w:r>
    </w:p>
    <w:p>
      <w:r>
        <w:t>&lt;/ul&gt;</w:t>
      </w:r>
    </w:p>
    <w:p>
      <w:r>
        <w:t>&lt;/nav&gt;</w:t>
      </w:r>
    </w:p>
    <w:p>
      <w:r>
        <w:rPr>
          <w:rFonts w:ascii="Courier New" w:hAnsi="Courier New"/>
        </w:rPr>
      </w:r>
      <w:r>
        <w:rPr>
          <w:rFonts w:ascii="Courier New" w:hAnsi="Courier New"/>
        </w:rPr>
      </w:r>
    </w:p>
    <w:p/>
    <w:p>
      <w:pPr>
        <w:pStyle w:val="Heading2"/>
        <w:jc w:val="left"/>
      </w:pPr>
      <w:r>
        <w:t>Entity Recognition Optimization</w:t>
      </w:r>
    </w:p>
    <w:p/>
    <w:p>
      <w:pPr>
        <w:pStyle w:val="Heading3"/>
        <w:jc w:val="left"/>
      </w:pPr>
      <w:r>
        <w:t>Brand Entity Establishment</w:t>
      </w:r>
    </w:p>
    <w:p/>
    <w:p>
      <w:r>
        <w:t>#### Consistent Brand Mentions</w:t>
      </w:r>
    </w:p>
    <w:p>
      <w:r>
        <w:rPr>
          <w:b/>
        </w:rPr>
        <w:t>Template for Brand References:</w:t>
      </w:r>
    </w:p>
    <w:p>
      <w:r>
        <w:rPr>
          <w:rFonts w:ascii="Courier New" w:hAnsi="Courier New"/>
        </w:rPr>
      </w:r>
      <w:r>
        <w:t>`html</w:t>
      </w:r>
    </w:p>
    <w:p>
      <w:r>
        <w:t>&lt;span itemscope itemtype="http://schema.org/Organization"&gt;</w:t>
      </w:r>
    </w:p>
    <w:p>
      <w:r>
        <w:t>&lt;span itemprop="name"&gt;Simply Solar Solutions&lt;/span&gt;</w:t>
      </w:r>
    </w:p>
    <w:p>
      <w:r>
        <w:t>(&lt;span itemprop="alternateName"&gt;Simply Solar&lt;/span&gt;)</w:t>
      </w:r>
    </w:p>
    <w:p>
      <w:r>
        <w:t>&lt;/span&gt;</w:t>
      </w:r>
    </w:p>
    <w:p>
      <w:r>
        <w:rPr>
          <w:rFonts w:ascii="Courier New" w:hAnsi="Courier New"/>
        </w:rPr>
      </w:r>
      <w:r>
        <w:rPr>
          <w:rFonts w:ascii="Courier New" w:hAnsi="Courier New"/>
        </w:rPr>
      </w:r>
    </w:p>
    <w:p/>
    <w:p>
      <w:r>
        <w:rPr>
          <w:b/>
        </w:rPr>
        <w:t>Key Entity Attributes to Establish:</w:t>
      </w:r>
    </w:p>
    <w:p>
      <w:pPr>
        <w:pStyle w:val="ListBullet"/>
      </w:pPr>
      <w:r>
        <w:rPr>
          <w:b/>
        </w:rPr>
        <w:t>Legal Name</w:t>
      </w:r>
      <w:r>
        <w:t>: Simply Solar Solutions</w:t>
      </w:r>
    </w:p>
    <w:p>
      <w:pPr>
        <w:pStyle w:val="ListBullet"/>
      </w:pPr>
      <w:r>
        <w:rPr>
          <w:b/>
        </w:rPr>
        <w:t>Common Names</w:t>
      </w:r>
      <w:r>
        <w:t>: Simply Solar, Simply Solar Solutions</w:t>
      </w:r>
    </w:p>
    <w:p>
      <w:pPr>
        <w:pStyle w:val="ListBullet"/>
      </w:pPr>
      <w:r>
        <w:rPr>
          <w:b/>
        </w:rPr>
        <w:t>Location</w:t>
      </w:r>
      <w:r>
        <w:t>: North Western Sydney, NSW, Australia</w:t>
      </w:r>
    </w:p>
    <w:p>
      <w:pPr>
        <w:pStyle w:val="ListBullet"/>
      </w:pPr>
      <w:r>
        <w:rPr>
          <w:b/>
        </w:rPr>
        <w:t>Industry</w:t>
      </w:r>
      <w:r>
        <w:t>: Solar installation, renewable energy</w:t>
      </w:r>
    </w:p>
    <w:p>
      <w:pPr>
        <w:pStyle w:val="ListBullet"/>
      </w:pPr>
      <w:r>
        <w:rPr>
          <w:b/>
        </w:rPr>
        <w:t>Establishment</w:t>
      </w:r>
      <w:r>
        <w:t>: 1988, 35+ years experience</w:t>
      </w:r>
    </w:p>
    <w:p>
      <w:pPr>
        <w:pStyle w:val="ListBullet"/>
      </w:pPr>
      <w:r>
        <w:rPr>
          <w:b/>
        </w:rPr>
        <w:t>Service Areas</w:t>
      </w:r>
      <w:r>
        <w:t>: Quakers Hill, Kellyville, Glenwood, etc.</w:t>
      </w:r>
    </w:p>
    <w:p/>
    <w:p>
      <w:r>
        <w:t>#### Location Entity Optimization</w:t>
      </w:r>
    </w:p>
    <w:p>
      <w:r>
        <w:rPr>
          <w:b/>
        </w:rPr>
        <w:t>Geographic Entity Structure:</w:t>
      </w:r>
    </w:p>
    <w:p>
      <w:r>
        <w:rPr>
          <w:rFonts w:ascii="Courier New" w:hAnsi="Courier New"/>
        </w:rPr>
      </w:r>
      <w:r>
        <w:t>`html</w:t>
      </w:r>
    </w:p>
    <w:p>
      <w:r>
        <w:t>&lt;div itemscope itemtype="http://schema.org/Place"&gt;</w:t>
      </w:r>
    </w:p>
    <w:p>
      <w:r>
        <w:t>&lt;h2&gt;Solar Installation in &lt;span itemprop="name"&gt;Quakers Hill&lt;/span&gt;&lt;/h2&gt;</w:t>
      </w:r>
    </w:p>
    <w:p>
      <w:r>
        <w:t>&lt;p&gt;&lt;span itemprop="name"&gt;Quakers Hill&lt;/span&gt; is a suburb in</w:t>
      </w:r>
    </w:p>
    <w:p>
      <w:r>
        <w:t>&lt;span itemprop="containedInPlace" itemscope itemtype="http://schema.org/AdministrativeArea"&gt;</w:t>
      </w:r>
    </w:p>
    <w:p>
      <w:r>
        <w:t>&lt;span itemprop="name"&gt;North Western Sydney&lt;/span&gt;</w:t>
      </w:r>
    </w:p>
    <w:p>
      <w:r>
        <w:t>&lt;/span&gt;,</w:t>
      </w:r>
    </w:p>
    <w:p>
      <w:r>
        <w:t>&lt;span itemprop="addressRegion"&gt;NSW&lt;/span&gt;,</w:t>
      </w:r>
    </w:p>
    <w:p>
      <w:r>
        <w:t>&lt;span itemprop="postalCode"&gt;2763&lt;/span&gt;.&lt;/p&gt;</w:t>
      </w:r>
    </w:p>
    <w:p>
      <w:r>
        <w:t>&lt;/div&gt;</w:t>
      </w:r>
    </w:p>
    <w:p>
      <w:r>
        <w:rPr>
          <w:rFonts w:ascii="Courier New" w:hAnsi="Courier New"/>
        </w:rPr>
      </w:r>
      <w:r>
        <w:rPr>
          <w:rFonts w:ascii="Courier New" w:hAnsi="Courier New"/>
        </w:rPr>
      </w:r>
    </w:p>
    <w:p/>
    <w:p>
      <w:pPr>
        <w:pStyle w:val="Heading3"/>
        <w:jc w:val="left"/>
      </w:pPr>
      <w:r>
        <w:t>Service Entity Definition</w:t>
      </w:r>
    </w:p>
    <w:p>
      <w:r>
        <w:rPr>
          <w:b/>
        </w:rPr>
        <w:t>Service Entity Templates:</w:t>
      </w:r>
    </w:p>
    <w:p>
      <w:r>
        <w:rPr>
          <w:rFonts w:ascii="Courier New" w:hAnsi="Courier New"/>
        </w:rPr>
      </w:r>
      <w:r>
        <w:t>`json</w:t>
      </w:r>
    </w:p>
    <w:p>
      <w:r>
        <w:t>{</w:t>
      </w:r>
    </w:p>
    <w:p>
      <w:r>
        <w:t>"service_entities": [</w:t>
      </w:r>
    </w:p>
    <w:p>
      <w:r>
        <w:t>{</w:t>
      </w:r>
    </w:p>
    <w:p>
      <w:r>
        <w:t>"name": "Residential Solar Installation",</w:t>
      </w:r>
    </w:p>
    <w:p>
      <w:r>
        <w:t>"category": "Solar Services",</w:t>
      </w:r>
    </w:p>
    <w:p>
      <w:r>
        <w:t>"provider": "Simply Solar Solutions",</w:t>
      </w:r>
    </w:p>
    <w:p>
      <w:r>
        <w:t>"location": "North Western Sydney",</w:t>
      </w:r>
    </w:p>
    <w:p>
      <w:r>
        <w:t>"description": "Complete solar panel system installation for residential properties"</w:t>
      </w:r>
    </w:p>
    <w:p>
      <w:r>
        <w:t>},</w:t>
      </w:r>
    </w:p>
    <w:p>
      <w:r>
        <w:t>{</w:t>
      </w:r>
    </w:p>
    <w:p>
      <w:r>
        <w:t>"name": "Solar Battery Storage",</w:t>
      </w:r>
    </w:p>
    <w:p>
      <w:r>
        <w:t>"category": "Energy Storage",</w:t>
      </w:r>
    </w:p>
    <w:p>
      <w:r>
        <w:t>"provider": "Simply Solar Solutions",</w:t>
      </w:r>
    </w:p>
    <w:p>
      <w:r>
        <w:t>"location": "North Western Sydney",</w:t>
      </w:r>
    </w:p>
    <w:p>
      <w:r>
        <w:t>"description": "Battery storage system integration with existing or new solar installations"</w:t>
      </w:r>
    </w:p>
    <w:p>
      <w:r>
        <w:t>}</w:t>
      </w:r>
    </w:p>
    <w:p>
      <w:r>
        <w:t>]</w:t>
      </w:r>
    </w:p>
    <w:p>
      <w:r>
        <w:t>}</w:t>
      </w:r>
    </w:p>
    <w:p>
      <w:r>
        <w:rPr>
          <w:rFonts w:ascii="Courier New" w:hAnsi="Courier New"/>
        </w:rPr>
      </w:r>
      <w:r>
        <w:rPr>
          <w:rFonts w:ascii="Courier New" w:hAnsi="Courier New"/>
        </w:rPr>
      </w:r>
    </w:p>
    <w:p/>
    <w:p>
      <w:pPr>
        <w:pStyle w:val="Heading2"/>
        <w:jc w:val="left"/>
      </w:pPr>
      <w:r>
        <w:t>Chatbot Integration Strategy</w:t>
      </w:r>
    </w:p>
    <w:p/>
    <w:p>
      <w:pPr>
        <w:pStyle w:val="Heading3"/>
        <w:jc w:val="left"/>
      </w:pPr>
      <w:r>
        <w:t>AI Chatbot Content Development</w:t>
      </w:r>
    </w:p>
    <w:p/>
    <w:p>
      <w:r>
        <w:t>#### Conversational Flow Mapping</w:t>
      </w:r>
    </w:p>
    <w:p>
      <w:r>
        <w:rPr>
          <w:b/>
        </w:rPr>
        <w:t>Intent: Service Inquiry</w:t>
      </w:r>
    </w:p>
    <w:p>
      <w:r>
        <w:rPr>
          <w:rFonts w:ascii="Courier New" w:hAnsi="Courier New"/>
        </w:rPr>
      </w:r>
      <w:r>
        <w:t>`yaml</w:t>
      </w:r>
    </w:p>
    <w:p>
      <w:r>
        <w:t>user_input: "I need solar panels for my home"</w:t>
      </w:r>
    </w:p>
    <w:p>
      <w:r>
        <w:t>bot_response:</w:t>
      </w:r>
    </w:p>
    <w:p>
      <w:r>
        <w:t>greeting: "Great choice! Solar can significantly reduce your electricity bills."</w:t>
      </w:r>
    </w:p>
    <w:p>
      <w:r>
        <w:t>qualification: "What suburb are you located in?"</w:t>
      </w:r>
    </w:p>
    <w:p>
      <w:r>
        <w:t>follow_up: "What size is your home (number of bedrooms)?"</w:t>
      </w:r>
    </w:p>
    <w:p>
      <w:r>
        <w:t>value_prop: "We've been installing solar in [suburb] for 35+ years."</w:t>
      </w:r>
    </w:p>
    <w:p>
      <w:r>
        <w:t>cta: "Would you like a free quote or consultation?"</w:t>
      </w:r>
    </w:p>
    <w:p>
      <w:r>
        <w:rPr>
          <w:rFonts w:ascii="Courier New" w:hAnsi="Courier New"/>
        </w:rPr>
      </w:r>
      <w:r>
        <w:rPr>
          <w:rFonts w:ascii="Courier New" w:hAnsi="Courier New"/>
        </w:rPr>
      </w:r>
    </w:p>
    <w:p/>
    <w:p>
      <w:r>
        <w:rPr>
          <w:b/>
        </w:rPr>
        <w:t>Intent: Cost Question</w:t>
      </w:r>
    </w:p>
    <w:p>
      <w:r>
        <w:rPr>
          <w:rFonts w:ascii="Courier New" w:hAnsi="Courier New"/>
        </w:rPr>
      </w:r>
      <w:r>
        <w:t>`yaml</w:t>
      </w:r>
    </w:p>
    <w:p>
      <w:r>
        <w:t>user_input: "How much does solar cost?"</w:t>
      </w:r>
    </w:p>
    <w:p>
      <w:r>
        <w:t>bot_response:</w:t>
      </w:r>
    </w:p>
    <w:p>
      <w:r>
        <w:t>context_request: "Costs vary by system size and location. What suburb are you in?"</w:t>
      </w:r>
    </w:p>
    <w:p>
      <w:r>
        <w:t>price_range: "In [suburb], typical 6.6kW systems cost $6,000-$8,000 after rebates."</w:t>
      </w:r>
    </w:p>
    <w:p>
      <w:r>
        <w:t>value_explanation: "This usually pays for itself in 4-6 years through electricity savings."</w:t>
      </w:r>
    </w:p>
    <w:p>
      <w:r>
        <w:t>next_step: "For an accurate quote, I can arrange a free consultation. When works best for you?"</w:t>
      </w:r>
    </w:p>
    <w:p>
      <w:r>
        <w:rPr>
          <w:rFonts w:ascii="Courier New" w:hAnsi="Courier New"/>
        </w:rPr>
      </w:r>
      <w:r>
        <w:rPr>
          <w:rFonts w:ascii="Courier New" w:hAnsi="Courier New"/>
        </w:rPr>
      </w:r>
    </w:p>
    <w:p/>
    <w:p>
      <w:r>
        <w:t>#### Knowledge Base Development</w:t>
      </w:r>
    </w:p>
    <w:p>
      <w:r>
        <w:rPr>
          <w:b/>
        </w:rPr>
        <w:t>Comprehensive FAQ Database:</w:t>
      </w:r>
    </w:p>
    <w:p>
      <w:pPr>
        <w:pStyle w:val="ListNumber"/>
      </w:pPr>
      <w:r>
        <w:rPr>
          <w:b/>
        </w:rPr>
        <w:t>Service Questions</w:t>
      </w:r>
      <w:r>
        <w:t xml:space="preserve"> (50+ entries)</w:t>
      </w:r>
    </w:p>
    <w:p>
      <w:pPr>
        <w:pStyle w:val="ListNumber"/>
      </w:pPr>
      <w:r>
        <w:rPr>
          <w:b/>
        </w:rPr>
        <w:t>Technical Questions</w:t>
      </w:r>
      <w:r>
        <w:t xml:space="preserve"> (30+ entries)</w:t>
      </w:r>
    </w:p>
    <w:p>
      <w:pPr>
        <w:pStyle w:val="ListNumber"/>
      </w:pPr>
      <w:r>
        <w:rPr>
          <w:b/>
        </w:rPr>
        <w:t>Process Questions</w:t>
      </w:r>
      <w:r>
        <w:t xml:space="preserve"> (25+ entries)</w:t>
      </w:r>
    </w:p>
    <w:p>
      <w:pPr>
        <w:pStyle w:val="ListNumber"/>
      </w:pPr>
      <w:r>
        <w:rPr>
          <w:b/>
        </w:rPr>
        <w:t>Local Information</w:t>
      </w:r>
      <w:r>
        <w:t xml:space="preserve"> (40+ entries)</w:t>
      </w:r>
    </w:p>
    <w:p>
      <w:pPr>
        <w:pStyle w:val="ListNumber"/>
      </w:pPr>
      <w:r>
        <w:rPr>
          <w:b/>
        </w:rPr>
        <w:t>Cost and Financing</w:t>
      </w:r>
      <w:r>
        <w:t xml:space="preserve"> (35+ entries)</w:t>
      </w:r>
    </w:p>
    <w:p/>
    <w:p>
      <w:pPr>
        <w:pStyle w:val="Heading3"/>
        <w:jc w:val="left"/>
      </w:pPr>
      <w:r>
        <w:t>Live Chat Optimization</w:t>
      </w:r>
    </w:p>
    <w:p>
      <w:r>
        <w:rPr>
          <w:b/>
        </w:rPr>
        <w:t>Chat Widget Placement Strategy:</w:t>
      </w:r>
    </w:p>
    <w:p>
      <w:pPr>
        <w:pStyle w:val="ListBullet"/>
      </w:pPr>
      <w:r>
        <w:t>Homepage: Bottom right, always visible</w:t>
      </w:r>
    </w:p>
    <w:p>
      <w:pPr>
        <w:pStyle w:val="ListBullet"/>
      </w:pPr>
      <w:r>
        <w:t>Service pages: Inline after key information</w:t>
      </w:r>
    </w:p>
    <w:p>
      <w:pPr>
        <w:pStyle w:val="ListBullet"/>
      </w:pPr>
      <w:r>
        <w:t>Blog posts: End of article</w:t>
      </w:r>
    </w:p>
    <w:p>
      <w:pPr>
        <w:pStyle w:val="ListBullet"/>
      </w:pPr>
      <w:r>
        <w:t>Quote pages: Available during form completion</w:t>
      </w:r>
    </w:p>
    <w:p/>
    <w:p>
      <w:r>
        <w:rPr>
          <w:b/>
        </w:rPr>
        <w:t>Chat Response Templates:</w:t>
      </w:r>
    </w:p>
    <w:p>
      <w:r>
        <w:rPr>
          <w:rFonts w:ascii="Courier New" w:hAnsi="Courier New"/>
        </w:rPr>
      </w:r>
      <w:r>
        <w:t>`javascript</w:t>
      </w:r>
    </w:p>
    <w:p>
      <w:r>
        <w:t>const chatResponses = {</w:t>
      </w:r>
    </w:p>
    <w:p>
      <w:r>
        <w:t>greeting: "Hi! I'm here to help with your solar questions. What would you like to know?",</w:t>
      </w:r>
    </w:p>
    <w:p/>
    <w:p>
      <w:r>
        <w:t>service_areas: "We serve Quakers Hill, Kellyville, Glenwood, Normanhurst, and surrounding North Western Sydney areas.",</w:t>
      </w:r>
    </w:p>
    <w:p/>
    <w:p>
      <w:r>
        <w:t>experience: "Simply Solar Solutions has 35+ years of experience installing solar systems in North Western Sydney since 1988.",</w:t>
      </w:r>
    </w:p>
    <w:p/>
    <w:p>
      <w:r>
        <w:t>quote_process: "Our free quote includes a site assessment, custom system design, and detailed pricing. It takes about 30 minutes and there's no obligation.",</w:t>
      </w:r>
    </w:p>
    <w:p/>
    <w:p>
      <w:r>
        <w:t>installation_time: "Most installations take 1-2 days, with the full process from quote to switch-on taking 4-6 weeks including approvals."</w:t>
      </w:r>
    </w:p>
    <w:p>
      <w:r>
        <w:t>};</w:t>
      </w:r>
    </w:p>
    <w:p>
      <w:r>
        <w:rPr>
          <w:rFonts w:ascii="Courier New" w:hAnsi="Courier New"/>
        </w:rPr>
      </w:r>
      <w:r>
        <w:rPr>
          <w:rFonts w:ascii="Courier New" w:hAnsi="Courier New"/>
        </w:rPr>
      </w:r>
    </w:p>
    <w:p/>
    <w:p>
      <w:pPr>
        <w:pStyle w:val="Heading2"/>
        <w:jc w:val="left"/>
      </w:pPr>
      <w:r>
        <w:t>Future AI Preparation</w:t>
      </w:r>
    </w:p>
    <w:p/>
    <w:p>
      <w:pPr>
        <w:pStyle w:val="Heading3"/>
        <w:jc w:val="left"/>
      </w:pPr>
      <w:r>
        <w:t>Emerging AI Technologies</w:t>
      </w:r>
    </w:p>
    <w:p/>
    <w:p>
      <w:r>
        <w:t>#### Search Generative Experience (SGE)</w:t>
      </w:r>
    </w:p>
    <w:p>
      <w:r>
        <w:rPr>
          <w:b/>
        </w:rPr>
        <w:t>Preparation Strategies:</w:t>
      </w:r>
    </w:p>
    <w:p>
      <w:pPr>
        <w:pStyle w:val="ListNumber"/>
      </w:pPr>
      <w:r>
        <w:rPr>
          <w:b/>
        </w:rPr>
        <w:t>Comprehensive Content</w:t>
      </w:r>
      <w:r>
        <w:t>: Cover topics thoroughly for AI citation</w:t>
      </w:r>
    </w:p>
    <w:p>
      <w:pPr>
        <w:pStyle w:val="ListNumber"/>
      </w:pPr>
      <w:r>
        <w:rPr>
          <w:b/>
        </w:rPr>
        <w:t>Authoritative Sources</w:t>
      </w:r>
      <w:r>
        <w:t>: Build content that AI can reference confidently</w:t>
      </w:r>
    </w:p>
    <w:p>
      <w:pPr>
        <w:pStyle w:val="ListNumber"/>
      </w:pPr>
      <w:r>
        <w:rPr>
          <w:b/>
        </w:rPr>
        <w:t>Structured Information</w:t>
      </w:r>
      <w:r>
        <w:t>: Organize data for easy AI extraction</w:t>
      </w:r>
    </w:p>
    <w:p>
      <w:pPr>
        <w:pStyle w:val="ListNumber"/>
      </w:pPr>
      <w:r>
        <w:rPr>
          <w:b/>
        </w:rPr>
        <w:t>Real-time Updates</w:t>
      </w:r>
      <w:r>
        <w:t>: Keep information current for AI freshness</w:t>
      </w:r>
    </w:p>
    <w:p/>
    <w:p>
      <w:r>
        <w:t>#### Multimodal AI Search</w:t>
      </w:r>
    </w:p>
    <w:p>
      <w:r>
        <w:rPr>
          <w:b/>
        </w:rPr>
        <w:t>Visual Content Optimization:</w:t>
      </w:r>
    </w:p>
    <w:p>
      <w:pPr>
        <w:pStyle w:val="ListBullet"/>
      </w:pPr>
      <w:r>
        <w:rPr>
          <w:b/>
        </w:rPr>
        <w:t>Image Alt Text</w:t>
      </w:r>
      <w:r>
        <w:t>: Detailed descriptions for AI understanding</w:t>
      </w:r>
    </w:p>
    <w:p>
      <w:pPr>
        <w:pStyle w:val="ListBullet"/>
      </w:pPr>
      <w:r>
        <w:rPr>
          <w:b/>
        </w:rPr>
        <w:t>Video Transcripts</w:t>
      </w:r>
      <w:r>
        <w:t>: Full text transcriptions of video content</w:t>
      </w:r>
    </w:p>
    <w:p>
      <w:pPr>
        <w:pStyle w:val="ListBullet"/>
      </w:pPr>
      <w:r>
        <w:rPr>
          <w:b/>
        </w:rPr>
        <w:t>Infographic Data</w:t>
      </w:r>
      <w:r>
        <w:t>: Structured data extraction from visual content</w:t>
      </w:r>
    </w:p>
    <w:p>
      <w:pPr>
        <w:pStyle w:val="ListBullet"/>
      </w:pPr>
      <w:r>
        <w:rPr>
          <w:b/>
        </w:rPr>
        <w:t>Photo Metadata</w:t>
      </w:r>
      <w:r>
        <w:t>: Comprehensive tagging and description</w:t>
      </w:r>
    </w:p>
    <w:p/>
    <w:p>
      <w:r>
        <w:t>#### AI-Powered Customer Service</w:t>
      </w:r>
    </w:p>
    <w:p>
      <w:r>
        <w:rPr>
          <w:b/>
        </w:rPr>
        <w:t>Advanced Chatbot Capabilities:</w:t>
      </w:r>
    </w:p>
    <w:p>
      <w:pPr>
        <w:pStyle w:val="ListBullet"/>
      </w:pPr>
      <w:r>
        <w:rPr>
          <w:b/>
        </w:rPr>
        <w:t>Contextual Understanding</w:t>
      </w:r>
      <w:r>
        <w:t>: Complex query interpretation</w:t>
      </w:r>
    </w:p>
    <w:p>
      <w:pPr>
        <w:pStyle w:val="ListBullet"/>
      </w:pPr>
      <w:r>
        <w:rPr>
          <w:b/>
        </w:rPr>
        <w:t>Personalized Responses</w:t>
      </w:r>
      <w:r>
        <w:t>: Customer history-based interactions</w:t>
      </w:r>
    </w:p>
    <w:p>
      <w:pPr>
        <w:pStyle w:val="ListBullet"/>
      </w:pPr>
      <w:r>
        <w:rPr>
          <w:b/>
        </w:rPr>
        <w:t>Multi-turn Conversations</w:t>
      </w:r>
      <w:r>
        <w:t>: Extended dialogue capability</w:t>
      </w:r>
    </w:p>
    <w:p>
      <w:pPr>
        <w:pStyle w:val="ListBullet"/>
      </w:pPr>
      <w:r>
        <w:rPr>
          <w:b/>
        </w:rPr>
        <w:t>Integration Systems</w:t>
      </w:r>
      <w:r>
        <w:t>: CRM and scheduling system connections</w:t>
      </w:r>
    </w:p>
    <w:p/>
    <w:p>
      <w:pPr>
        <w:pStyle w:val="Heading3"/>
        <w:jc w:val="left"/>
      </w:pPr>
      <w:r>
        <w:t>Continuous AI Optimization</w:t>
      </w:r>
    </w:p>
    <w:p/>
    <w:p>
      <w:r>
        <w:t>#### Performance Monitoring</w:t>
      </w:r>
    </w:p>
    <w:p>
      <w:r>
        <w:rPr>
          <w:b/>
        </w:rPr>
        <w:t>Key Metrics to Track:</w:t>
      </w:r>
    </w:p>
    <w:p>
      <w:pPr>
        <w:pStyle w:val="ListBullet"/>
      </w:pPr>
      <w:r>
        <w:t>Voice search traffic and rankings</w:t>
      </w:r>
    </w:p>
    <w:p>
      <w:pPr>
        <w:pStyle w:val="ListBullet"/>
      </w:pPr>
      <w:r>
        <w:t>Featured snippet capture rate</w:t>
      </w:r>
    </w:p>
    <w:p>
      <w:pPr>
        <w:pStyle w:val="ListBullet"/>
      </w:pPr>
      <w:r>
        <w:t>AI chatbot engagement metrics</w:t>
      </w:r>
    </w:p>
    <w:p>
      <w:pPr>
        <w:pStyle w:val="ListBullet"/>
      </w:pPr>
      <w:r>
        <w:t>Conversational query performance</w:t>
      </w:r>
    </w:p>
    <w:p>
      <w:pPr>
        <w:pStyle w:val="ListBullet"/>
      </w:pPr>
      <w:r>
        <w:t>Entity recognition strength</w:t>
      </w:r>
    </w:p>
    <w:p/>
    <w:p>
      <w:r>
        <w:t>#### Content Evolution Strategy</w:t>
      </w:r>
    </w:p>
    <w:p>
      <w:r>
        <w:rPr>
          <w:b/>
        </w:rPr>
        <w:t>Quarterly AI Audits:</w:t>
      </w:r>
    </w:p>
    <w:p>
      <w:pPr>
        <w:pStyle w:val="ListNumber"/>
      </w:pPr>
      <w:r>
        <w:rPr>
          <w:b/>
        </w:rPr>
        <w:t>Query Analysis</w:t>
      </w:r>
      <w:r>
        <w:t>: Review new conversational search patterns</w:t>
      </w:r>
    </w:p>
    <w:p>
      <w:pPr>
        <w:pStyle w:val="ListNumber"/>
      </w:pPr>
      <w:r>
        <w:rPr>
          <w:b/>
        </w:rPr>
        <w:t>Content Gaps</w:t>
      </w:r>
      <w:r>
        <w:t>: Identify areas where competitors are gaining AI visibility</w:t>
      </w:r>
    </w:p>
    <w:p>
      <w:pPr>
        <w:pStyle w:val="ListNumber"/>
      </w:pPr>
      <w:r>
        <w:rPr>
          <w:b/>
        </w:rPr>
        <w:t>Technology Updates</w:t>
      </w:r>
      <w:r>
        <w:t>: Adapt to new AI search features and algorithms</w:t>
      </w:r>
    </w:p>
    <w:p>
      <w:pPr>
        <w:pStyle w:val="ListNumber"/>
      </w:pPr>
      <w:r>
        <w:rPr>
          <w:b/>
        </w:rPr>
        <w:t>Performance Optimization</w:t>
      </w:r>
      <w:r>
        <w:t>: Refine content based on AI interaction data</w:t>
      </w:r>
    </w:p>
    <w:p/>
    <w:p>
      <w:r>
        <w:t>#### Future Technology Integration</w:t>
      </w:r>
    </w:p>
    <w:p>
      <w:r>
        <w:rPr>
          <w:b/>
        </w:rPr>
        <w:t>Preparation Areas:</w:t>
      </w:r>
    </w:p>
    <w:p>
      <w:pPr>
        <w:pStyle w:val="ListNumber"/>
      </w:pPr>
      <w:r>
        <w:rPr>
          <w:b/>
        </w:rPr>
        <w:t>Smart Home Integration</w:t>
      </w:r>
      <w:r>
        <w:t>: Content about solar system connectivity</w:t>
      </w:r>
    </w:p>
    <w:p>
      <w:pPr>
        <w:pStyle w:val="ListNumber"/>
      </w:pPr>
      <w:r>
        <w:rPr>
          <w:b/>
        </w:rPr>
        <w:t>IoT Device Compatibility</w:t>
      </w:r>
      <w:r>
        <w:t>: Energy management system integration</w:t>
      </w:r>
    </w:p>
    <w:p>
      <w:pPr>
        <w:pStyle w:val="ListNumber"/>
      </w:pPr>
      <w:r>
        <w:rPr>
          <w:b/>
        </w:rPr>
        <w:t>Blockchain Energy Trading</w:t>
      </w:r>
      <w:r>
        <w:t>: Future decentralized energy markets</w:t>
      </w:r>
    </w:p>
    <w:p>
      <w:pPr>
        <w:pStyle w:val="ListNumber"/>
      </w:pPr>
      <w:r>
        <w:rPr>
          <w:b/>
        </w:rPr>
        <w:t>Advanced AI Analytics</w:t>
      </w:r>
      <w:r>
        <w:t>: Predictive energy management content</w:t>
      </w:r>
    </w:p>
    <w:p/>
    <w:p/>
    <w:p>
      <w:pPr>
        <w:jc w:val="center"/>
      </w:pPr>
      <w:r>
        <w:t>__________________________________________________</w:t>
      </w:r>
    </w:p>
    <w:p/>
    <w:p/>
    <w:p>
      <w:r>
        <w:rPr>
          <w:b/>
        </w:rPr>
        <w:t>AI Optimization Implementation Timeline:</w:t>
      </w:r>
    </w:p>
    <w:p>
      <w:pPr>
        <w:pStyle w:val="ListBullet"/>
      </w:pPr>
      <w:r>
        <w:rPr>
          <w:b/>
        </w:rPr>
        <w:t>Month 1-2</w:t>
      </w:r>
      <w:r>
        <w:t>: Schema markup and basic voice search optimization</w:t>
      </w:r>
    </w:p>
    <w:p>
      <w:pPr>
        <w:pStyle w:val="ListBullet"/>
      </w:pPr>
      <w:r>
        <w:rPr>
          <w:b/>
        </w:rPr>
        <w:t>Month 3-4</w:t>
      </w:r>
      <w:r>
        <w:t>: Featured snippet targeting and conversational content</w:t>
      </w:r>
    </w:p>
    <w:p>
      <w:pPr>
        <w:pStyle w:val="ListBullet"/>
      </w:pPr>
      <w:r>
        <w:rPr>
          <w:b/>
        </w:rPr>
        <w:t>Month 5-6</w:t>
      </w:r>
      <w:r>
        <w:t>: Chatbot integration and advanced entity optimization</w:t>
      </w:r>
    </w:p>
    <w:p>
      <w:pPr>
        <w:pStyle w:val="ListBullet"/>
      </w:pPr>
      <w:r>
        <w:rPr>
          <w:b/>
        </w:rPr>
        <w:t>Month 7-12</w:t>
      </w:r>
      <w:r>
        <w:t>: Continuous refinement and emerging technology preparation</w:t>
      </w:r>
    </w:p>
    <w:p/>
    <w:p>
      <w:r>
        <w:rPr>
          <w:i/>
        </w:rPr>
        <w:t>AI Optimization Guide Completed: 2025-09-13</w:t>
      </w:r>
    </w:p>
    <w:p>
      <w:r>
        <w:rPr>
          <w:i/>
        </w:rPr>
        <w:t>Focus: Voice search, conversational AI, and future technology preparation</w:t>
      </w:r>
    </w:p>
    <w:p>
      <w:r>
        <w:rPr>
          <w:i/>
        </w:rPr>
        <w:t>Implementation: Integrated with overall content and technical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