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Allsparkelectrical Net - Technical Audit Report</w:t>
      </w:r>
    </w:p>
    <w:p/>
    <w:p>
      <w:pPr>
        <w:pStyle w:val="Heading2"/>
        <w:jc w:val="left"/>
      </w:pPr>
      <w:r>
        <w:t>Executive Summary</w:t>
      </w:r>
    </w:p>
    <w:p>
      <w:r>
        <w:t>Comprehensive technical assessment of allsparkelectrical.net website infrastructure, performance, and optimisation opportunities.</w:t>
      </w:r>
    </w:p>
    <w:p/>
    <w:p>
      <w:pPr>
        <w:pStyle w:val="Heading2"/>
        <w:jc w:val="left"/>
      </w:pPr>
      <w:r>
        <w:t>Performance Analysis</w:t>
      </w:r>
    </w:p>
    <w:p/>
    <w:p>
      <w:pPr>
        <w:pStyle w:val="Heading3"/>
        <w:jc w:val="left"/>
      </w:pPr>
      <w:r>
        <w:t>Core Web Vitals Assessment</w:t>
      </w:r>
    </w:p>
    <w:p>
      <w:pPr>
        <w:pStyle w:val="ListBullet"/>
      </w:pPr>
      <w:r>
        <w:t>**Largest Contentful Paint (LCP)**: [Loading performance measurement]</w:t>
      </w:r>
    </w:p>
    <w:p>
      <w:pPr>
        <w:pStyle w:val="ListBullet"/>
      </w:pPr>
      <w:r>
        <w:t>**First Input Delay (FID)**: [Interactivity responsiveness measurement]</w:t>
      </w:r>
    </w:p>
    <w:p>
      <w:pPr>
        <w:pStyle w:val="ListBullet"/>
      </w:pPr>
      <w:r>
        <w:t>**Cumulative Layout Shift (CLS)**: [Visual stability measurement]</w:t>
      </w:r>
    </w:p>
    <w:p>
      <w:pPr>
        <w:pStyle w:val="ListBullet"/>
      </w:pPr>
      <w:r>
        <w:t>**Overall Score**: [Combined Core Web Vitals assessment]</w:t>
      </w:r>
    </w:p>
    <w:p/>
    <w:p>
      <w:pPr>
        <w:pStyle w:val="Heading3"/>
        <w:jc w:val="left"/>
      </w:pPr>
      <w:r>
        <w:t>Site Speed Metrics</w:t>
      </w:r>
    </w:p>
    <w:p>
      <w:pPr>
        <w:pStyle w:val="ListBullet"/>
      </w:pPr>
      <w:r>
        <w:t>**Page Load Time**: [Complete page loading duration]</w:t>
      </w:r>
    </w:p>
    <w:p>
      <w:pPr>
        <w:pStyle w:val="ListBullet"/>
      </w:pPr>
      <w:r>
        <w:t>**Time to First Byte (TTFB)**: [Server response time measurement]</w:t>
      </w:r>
    </w:p>
    <w:p>
      <w:pPr>
        <w:pStyle w:val="ListBullet"/>
      </w:pPr>
      <w:r>
        <w:t>**First Contentful Paint (FCP)**: [Initial content rendering time]</w:t>
      </w:r>
    </w:p>
    <w:p>
      <w:pPr>
        <w:pStyle w:val="ListBullet"/>
      </w:pPr>
      <w:r>
        <w:t>**Speed Index**: [Visual loading progression measurement]</w:t>
      </w:r>
    </w:p>
    <w:p/>
    <w:p>
      <w:pPr>
        <w:pStyle w:val="Heading3"/>
        <w:jc w:val="left"/>
      </w:pPr>
      <w:r>
        <w:t>Mobile Performance</w:t>
      </w:r>
    </w:p>
    <w:p>
      <w:pPr>
        <w:pStyle w:val="ListBullet"/>
      </w:pPr>
      <w:r>
        <w:t>**Mobile Page Speed**: [Mobile-specific performance metrics]</w:t>
      </w:r>
    </w:p>
    <w:p>
      <w:pPr>
        <w:pStyle w:val="ListBullet"/>
      </w:pPr>
      <w:r>
        <w:t>**Mobile Usability**: [Touch-friendly interface assessment]</w:t>
      </w:r>
    </w:p>
    <w:p>
      <w:pPr>
        <w:pStyle w:val="ListBullet"/>
      </w:pPr>
      <w:r>
        <w:t>**Responsive Design**: [Cross-device compatibility evaluation]</w:t>
      </w:r>
    </w:p>
    <w:p>
      <w:pPr>
        <w:pStyle w:val="ListBullet"/>
      </w:pPr>
      <w:r>
        <w:t>**Mobile Core Web Vitals**: [Mobile-specific vital measurements]</w:t>
      </w:r>
    </w:p>
    <w:p/>
    <w:p>
      <w:pPr>
        <w:pStyle w:val="Heading2"/>
        <w:jc w:val="left"/>
      </w:pPr>
      <w:r>
        <w:t>Technical SEO Analysis</w:t>
      </w:r>
    </w:p>
    <w:p/>
    <w:p>
      <w:pPr>
        <w:pStyle w:val="Heading3"/>
        <w:jc w:val="left"/>
      </w:pPr>
      <w:r>
        <w:t>Crawlability and Indexation</w:t>
      </w:r>
    </w:p>
    <w:p>
      <w:pPr>
        <w:pStyle w:val="ListBullet"/>
      </w:pPr>
      <w:r>
        <w:t>**Robots.txt Configuration**: [Search engine crawler guidance assessment]</w:t>
      </w:r>
    </w:p>
    <w:p>
      <w:pPr>
        <w:pStyle w:val="ListBullet"/>
      </w:pPr>
      <w:r>
        <w:t>**XML Sitemap**: [Site structure communication to search engines]</w:t>
      </w:r>
    </w:p>
    <w:p>
      <w:pPr>
        <w:pStyle w:val="ListBullet"/>
      </w:pPr>
      <w:r>
        <w:t>**Internal Linking**: [Site architecture and page authority distribution]</w:t>
      </w:r>
    </w:p>
    <w:p>
      <w:pPr>
        <w:pStyle w:val="ListBullet"/>
      </w:pPr>
      <w:r>
        <w:t>**Crawl Errors**: [Identification and resolution of crawling issues]</w:t>
      </w:r>
    </w:p>
    <w:p/>
    <w:p>
      <w:pPr>
        <w:pStyle w:val="Heading3"/>
        <w:jc w:val="left"/>
      </w:pPr>
      <w:r>
        <w:t>On-Page Technical Elements</w:t>
      </w:r>
    </w:p>
    <w:p>
      <w:pPr>
        <w:pStyle w:val="ListBullet"/>
      </w:pPr>
      <w:r>
        <w:t>**Meta Tags**: [Title tags, meta descriptions, and schema markup]</w:t>
      </w:r>
    </w:p>
    <w:p>
      <w:pPr>
        <w:pStyle w:val="ListBullet"/>
      </w:pPr>
      <w:r>
        <w:t>**Header Structure**: [H1-H6 hierarchy and semantic organisation]</w:t>
      </w:r>
    </w:p>
    <w:p>
      <w:pPr>
        <w:pStyle w:val="ListBullet"/>
      </w:pPr>
      <w:r>
        <w:t>**URL Structure**: [Search-friendly URL configuration]</w:t>
      </w:r>
    </w:p>
    <w:p>
      <w:pPr>
        <w:pStyle w:val="ListBullet"/>
      </w:pPr>
      <w:r>
        <w:t>**Image Optimisation**: [Alt text, file sizes, and format optimisation]</w:t>
      </w:r>
    </w:p>
    <w:p/>
    <w:p>
      <w:pPr>
        <w:pStyle w:val="Heading3"/>
        <w:jc w:val="left"/>
      </w:pPr>
      <w:r>
        <w:t>Site Architecture</w:t>
      </w:r>
    </w:p>
    <w:p>
      <w:pPr>
        <w:pStyle w:val="ListBullet"/>
      </w:pPr>
      <w:r>
        <w:t>**Navigation Structure**: [Logical hierarchy and user flow]</w:t>
      </w:r>
    </w:p>
    <w:p>
      <w:pPr>
        <w:pStyle w:val="ListBullet"/>
      </w:pPr>
      <w:r>
        <w:t>**Breadcrumb Implementation**: [User orientation and SEO benefits]</w:t>
      </w:r>
    </w:p>
    <w:p>
      <w:pPr>
        <w:pStyle w:val="ListBullet"/>
      </w:pPr>
      <w:r>
        <w:t>**Error Page Management**: [404 handling and user experience]</w:t>
      </w:r>
    </w:p>
    <w:p>
      <w:pPr>
        <w:pStyle w:val="ListBullet"/>
      </w:pPr>
      <w:r>
        <w:t>**Redirect Management**: [301/302 redirects and chain optimisation]</w:t>
      </w:r>
    </w:p>
    <w:p/>
    <w:p>
      <w:pPr>
        <w:pStyle w:val="Heading2"/>
        <w:jc w:val="left"/>
      </w:pPr>
      <w:r>
        <w:t>Security and Compliance</w:t>
      </w:r>
    </w:p>
    <w:p/>
    <w:p>
      <w:pPr>
        <w:pStyle w:val="Heading3"/>
        <w:jc w:val="left"/>
      </w:pPr>
      <w:r>
        <w:t>Security Assessment</w:t>
      </w:r>
    </w:p>
    <w:p>
      <w:pPr>
        <w:pStyle w:val="ListBullet"/>
      </w:pPr>
      <w:r>
        <w:t>**SSL Certificate**: [HTTPS implementation and certificate validity]</w:t>
      </w:r>
    </w:p>
    <w:p>
      <w:pPr>
        <w:pStyle w:val="ListBullet"/>
      </w:pPr>
      <w:r>
        <w:t>**Security Headers**: [Content security policy and XSS protection]</w:t>
      </w:r>
    </w:p>
    <w:p>
      <w:pPr>
        <w:pStyle w:val="ListBullet"/>
      </w:pPr>
      <w:r>
        <w:t>**Vulnerability Scanning**: [Common security threat assessment]</w:t>
      </w:r>
    </w:p>
    <w:p>
      <w:pPr>
        <w:pStyle w:val="ListBullet"/>
      </w:pPr>
      <w:r>
        <w:t>**Data Protection**: [Privacy compliance and data handling]</w:t>
      </w:r>
    </w:p>
    <w:p/>
    <w:p>
      <w:pPr>
        <w:pStyle w:val="Heading3"/>
        <w:jc w:val="left"/>
      </w:pPr>
      <w:r>
        <w:t>Accessibility Compliance</w:t>
      </w:r>
    </w:p>
    <w:p>
      <w:pPr>
        <w:pStyle w:val="ListBullet"/>
      </w:pPr>
      <w:r>
        <w:t>**WCAG Guidelines**: [Web Content Accessibility Guidelines adherence]</w:t>
      </w:r>
    </w:p>
    <w:p>
      <w:pPr>
        <w:pStyle w:val="ListBullet"/>
      </w:pPr>
      <w:r>
        <w:t>**Screen Reader Compatibility**: [Assistive technology support]</w:t>
      </w:r>
    </w:p>
    <w:p>
      <w:pPr>
        <w:pStyle w:val="ListBullet"/>
      </w:pPr>
      <w:r>
        <w:t>**Keyboard Navigation**: [Non-mouse interaction support]</w:t>
      </w:r>
    </w:p>
    <w:p>
      <w:pPr>
        <w:pStyle w:val="ListBullet"/>
      </w:pPr>
      <w:r>
        <w:t>**Colour Contrast**: [Visual accessibility requirements]</w:t>
      </w:r>
    </w:p>
    <w:p/>
    <w:p>
      <w:pPr>
        <w:pStyle w:val="Heading2"/>
        <w:jc w:val="left"/>
      </w:pPr>
      <w:r>
        <w:t>Infrastructure Analysis</w:t>
      </w:r>
    </w:p>
    <w:p/>
    <w:p>
      <w:pPr>
        <w:pStyle w:val="Heading3"/>
        <w:jc w:val="left"/>
      </w:pPr>
      <w:r>
        <w:t>Hosting Performance</w:t>
      </w:r>
    </w:p>
    <w:p>
      <w:pPr>
        <w:pStyle w:val="ListBullet"/>
      </w:pPr>
      <w:r>
        <w:t>**Server Response Time**: [Hosting provider performance assessment]</w:t>
      </w:r>
    </w:p>
    <w:p>
      <w:pPr>
        <w:pStyle w:val="ListBullet"/>
      </w:pPr>
      <w:r>
        <w:t>**Uptime Reliability**: [Service availability and stability]</w:t>
      </w:r>
    </w:p>
    <w:p>
      <w:pPr>
        <w:pStyle w:val="ListBullet"/>
      </w:pPr>
      <w:r>
        <w:t>**Geographic Performance**: [Content delivery and global access]</w:t>
      </w:r>
    </w:p>
    <w:p>
      <w:pPr>
        <w:pStyle w:val="ListBullet"/>
      </w:pPr>
      <w:r>
        <w:t>**Scalability Assessment**: [Traffic handling and growth capacity]</w:t>
      </w:r>
    </w:p>
    <w:p/>
    <w:p>
      <w:pPr>
        <w:pStyle w:val="Heading3"/>
        <w:jc w:val="left"/>
      </w:pPr>
      <w:r>
        <w:t>Content Delivery</w:t>
      </w:r>
    </w:p>
    <w:p>
      <w:pPr>
        <w:pStyle w:val="ListBullet"/>
      </w:pPr>
      <w:r>
        <w:t>**CDN Implementation**: [Content distribution network utilisation]</w:t>
      </w:r>
    </w:p>
    <w:p>
      <w:pPr>
        <w:pStyle w:val="ListBullet"/>
      </w:pPr>
      <w:r>
        <w:t>**Image Optimisation**: [File compression and format efficiency]</w:t>
      </w:r>
    </w:p>
    <w:p>
      <w:pPr>
        <w:pStyle w:val="ListBullet"/>
      </w:pPr>
      <w:r>
        <w:t>**Caching Strategy**: [Browser and server-side caching configuration]</w:t>
      </w:r>
    </w:p>
    <w:p>
      <w:pPr>
        <w:pStyle w:val="ListBullet"/>
      </w:pPr>
      <w:r>
        <w:t>**Compression**: [Gzip/Brotli compression implementation]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Critical Priority (Immediate Action Required)</w:t>
      </w:r>
    </w:p>
    <w:p>
      <w:r>
        <w:t>1. [High-impact technical issues requiring immediate attention]</w:t>
      </w:r>
    </w:p>
    <w:p>
      <w:r>
        <w:t>2. [Security vulnerabilities or compliance gaps]</w:t>
      </w:r>
    </w:p>
    <w:p>
      <w:r>
        <w:t>3. [Performance bottlenecks significantly affecting user experience]</w:t>
      </w:r>
    </w:p>
    <w:p/>
    <w:p>
      <w:pPr>
        <w:pStyle w:val="Heading3"/>
        <w:jc w:val="left"/>
      </w:pPr>
      <w:r>
        <w:t>High Priority (Within 30 Days)</w:t>
      </w:r>
    </w:p>
    <w:p>
      <w:r>
        <w:t>1. [Important optimisations for performance improvement]</w:t>
      </w:r>
    </w:p>
    <w:p>
      <w:r>
        <w:t>2. [SEO technical enhancements for visibility]</w:t>
      </w:r>
    </w:p>
    <w:p>
      <w:r>
        <w:t>3. [User experience improvements for conversion optimisation]</w:t>
      </w:r>
    </w:p>
    <w:p/>
    <w:p>
      <w:pPr>
        <w:pStyle w:val="Heading3"/>
        <w:jc w:val="left"/>
      </w:pPr>
      <w:r>
        <w:t>Medium Priority (Within 90 Days)</w:t>
      </w:r>
    </w:p>
    <w:p>
      <w:r>
        <w:t>1. [Infrastructure improvements for long-term stability]</w:t>
      </w:r>
    </w:p>
    <w:p>
      <w:r>
        <w:t>2. [Advanced optimisation for competitive advantage]</w:t>
      </w:r>
    </w:p>
    <w:p>
      <w:r>
        <w:t>3. [Future-proofing and scalability preparations]</w:t>
      </w:r>
    </w:p>
    <w:p/>
    <w:p>
      <w:pPr>
        <w:pStyle w:val="Heading3"/>
        <w:jc w:val="left"/>
      </w:pPr>
      <w:r>
        <w:t>Ongoing Maintenance</w:t>
      </w:r>
    </w:p>
    <w:p>
      <w:r>
        <w:t>1. [Regular monitoring and maintenance requirements]</w:t>
      </w:r>
    </w:p>
    <w:p>
      <w:r>
        <w:t>2. [Periodic security and performance audits]</w:t>
      </w:r>
    </w:p>
    <w:p>
      <w:r>
        <w:t>3. [Continuous optimisation and improvement processes]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pPr>
        <w:pStyle w:val="ListBullet"/>
      </w:pPr>
      <w:r>
        <w:t>[Immediate technical issue resolution]</w:t>
      </w:r>
    </w:p>
    <w:p>
      <w:pPr>
        <w:pStyle w:val="ListBullet"/>
      </w:pPr>
      <w:r>
        <w:t>[Security vulnerability patching]</w:t>
      </w:r>
    </w:p>
    <w:p>
      <w:pPr>
        <w:pStyle w:val="ListBullet"/>
      </w:pPr>
      <w:r>
        <w:t>[Performance bottleneck elimination]</w:t>
      </w:r>
    </w:p>
    <w:p/>
    <w:p>
      <w:pPr>
        <w:pStyle w:val="Heading3"/>
        <w:jc w:val="left"/>
      </w:pPr>
      <w:r>
        <w:t>Phase 2: Core Optimisation (Week 3-6)</w:t>
      </w:r>
    </w:p>
    <w:p>
      <w:pPr>
        <w:pStyle w:val="ListBullet"/>
      </w:pPr>
      <w:r>
        <w:t>[SEO technical enhancement implementation]</w:t>
      </w:r>
    </w:p>
    <w:p>
      <w:pPr>
        <w:pStyle w:val="ListBullet"/>
      </w:pPr>
      <w:r>
        <w:t>[User experience improvement deployment]</w:t>
      </w:r>
    </w:p>
    <w:p>
      <w:pPr>
        <w:pStyle w:val="ListBullet"/>
      </w:pPr>
      <w:r>
        <w:t>[Performance optimisation completion]</w:t>
      </w:r>
    </w:p>
    <w:p/>
    <w:p>
      <w:pPr>
        <w:pStyle w:val="Heading3"/>
        <w:jc w:val="left"/>
      </w:pPr>
      <w:r>
        <w:t>Phase 3: Advanced Enhancement (Month 2-3)</w:t>
      </w:r>
    </w:p>
    <w:p>
      <w:pPr>
        <w:pStyle w:val="ListBullet"/>
      </w:pPr>
      <w:r>
        <w:t>[Infrastructure upgrade and optimisation]</w:t>
      </w:r>
    </w:p>
    <w:p>
      <w:pPr>
        <w:pStyle w:val="ListBullet"/>
      </w:pPr>
      <w:r>
        <w:t>[Advanced feature implementation]</w:t>
      </w:r>
    </w:p>
    <w:p>
      <w:pPr>
        <w:pStyle w:val="ListBullet"/>
      </w:pPr>
      <w:r>
        <w:t>[Long-term scalability preparation]</w:t>
      </w:r>
    </w:p>
    <w:p/>
    <w:p>
      <w:pPr>
        <w:pStyle w:val="Heading2"/>
        <w:jc w:val="left"/>
      </w:pPr>
      <w:r>
        <w:t>Monitoring and Maintenance</w:t>
      </w:r>
    </w:p>
    <w:p/>
    <w:p>
      <w:pPr>
        <w:pStyle w:val="Heading3"/>
        <w:jc w:val="left"/>
      </w:pPr>
      <w:r>
        <w:t>Performance Monitoring Tools</w:t>
      </w:r>
    </w:p>
    <w:p>
      <w:pPr>
        <w:pStyle w:val="ListBullet"/>
      </w:pPr>
      <w:r>
        <w:t>**Google PageSpeed Insights**: [Regular performance assessment]</w:t>
      </w:r>
    </w:p>
    <w:p>
      <w:pPr>
        <w:pStyle w:val="ListBullet"/>
      </w:pPr>
      <w:r>
        <w:t>**GTmetrix**: [Comprehensive performance analysis]</w:t>
      </w:r>
    </w:p>
    <w:p>
      <w:pPr>
        <w:pStyle w:val="ListBullet"/>
      </w:pPr>
      <w:r>
        <w:t>**Core Web Vitals Monitoring**: [User experience metric tracking]</w:t>
      </w:r>
    </w:p>
    <w:p>
      <w:pPr>
        <w:pStyle w:val="ListBullet"/>
      </w:pPr>
      <w:r>
        <w:t>**Uptime Monitoring**: [Service availability tracking]</w:t>
      </w:r>
    </w:p>
    <w:p/>
    <w:p>
      <w:pPr>
        <w:pStyle w:val="Heading3"/>
        <w:jc w:val="left"/>
      </w:pPr>
      <w:r>
        <w:t>Regular Audit Schedule</w:t>
      </w:r>
    </w:p>
    <w:p>
      <w:pPr>
        <w:pStyle w:val="ListBullet"/>
      </w:pPr>
      <w:r>
        <w:t>**Monthly**: Performance metrics review and optimisation</w:t>
      </w:r>
    </w:p>
    <w:p>
      <w:pPr>
        <w:pStyle w:val="ListBullet"/>
      </w:pPr>
      <w:r>
        <w:t>**Quarterly**: Comprehensive technical audit and security assessment</w:t>
      </w:r>
    </w:p>
    <w:p>
      <w:pPr>
        <w:pStyle w:val="ListBullet"/>
      </w:pPr>
      <w:r>
        <w:t>**Annually**: Complete infrastructure review and upgrade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t>*Technical Audit completed: 30 September 2025*</w:t>
      </w:r>
    </w:p>
    <w:p>
      <w:r>
        <w:t>*Client: allsparkelectrical.net*</w:t>
      </w:r>
    </w:p>
    <w:p>
      <w:r>
        <w:t>*Technical foundation for performance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