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Green Power Solutions - Content Implementation Task Dependencies</w:t>
      </w:r>
    </w:p>
    <w:p/>
    <w:p>
      <w:pPr>
        <w:pStyle w:val="Heading2"/>
        <w:jc w:val="left"/>
      </w:pPr>
      <w:r>
        <w:t>Project Overview</w:t>
      </w:r>
    </w:p>
    <w:p>
      <w:r>
        <w:t>Transform four detailed content plans (18,500+ total words) into publication-ready web content through coordinated specialist agent implementation.</w:t>
      </w:r>
    </w:p>
    <w:p/>
    <w:p>
      <w:pPr>
        <w:pStyle w:val="Heading2"/>
        <w:jc w:val="left"/>
      </w:pPr>
      <w:r>
        <w:t>Task Dependency Graph</w:t>
      </w:r>
    </w:p>
    <w:p/>
    <w:p>
      <w:pPr>
        <w:pStyle w:val="Heading3"/>
        <w:jc w:val="left"/>
      </w:pPr>
      <w:r>
        <w:t>Foundation Phase Tasks (Days 1-2)</w:t>
      </w:r>
    </w:p>
    <w:p/>
    <w:p>
      <w:r>
        <w:t>#### TASK-001: Technical Terminology Standardization</w:t>
      </w:r>
    </w:p>
    <w:p>
      <w:r>
        <w:t>**Agent**: Lead Content Orchestrator + All Specialists</w:t>
      </w:r>
    </w:p>
    <w:p>
      <w:r>
        <w:t>**Duration**: 1 day</w:t>
      </w:r>
    </w:p>
    <w:p>
      <w:r>
        <w:t>**Dependencies**: None</w:t>
      </w:r>
    </w:p>
    <w:p>
      <w:r>
        <w:t>**Deliverable**: Unified technical glossary across all pillars</w:t>
      </w:r>
    </w:p>
    <w:p>
      <w:r>
        <w:t>**Success Criteria**: Consistent terminology alignment verified</w:t>
      </w:r>
    </w:p>
    <w:p/>
    <w:p>
      <w:r>
        <w:t>#### TASK-002: Brand Voice Framework Establishment</w:t>
      </w:r>
    </w:p>
    <w:p>
      <w:r>
        <w:t>**Agent**: Lead Content Orchestrator + Quality Controller</w:t>
      </w:r>
    </w:p>
    <w:p>
      <w:r>
        <w:t>**Duration**: 1 day</w:t>
      </w:r>
    </w:p>
    <w:p>
      <w:r>
        <w:t>**Dependencies**: None</w:t>
      </w:r>
    </w:p>
    <w:p>
      <w:r>
        <w:t>**Deliverable**: Brand voice consistency guidelines and templates</w:t>
      </w:r>
    </w:p>
    <w:p>
      <w:r>
        <w:t>**Success Criteria**: Voice framework approved by all specialists</w:t>
      </w:r>
    </w:p>
    <w:p/>
    <w:p>
      <w:r>
        <w:t>#### TASK-003: Quality Control Template Creation</w:t>
      </w:r>
    </w:p>
    <w:p>
      <w:r>
        <w:t>**Agent**: Quality Controller</w:t>
      </w:r>
    </w:p>
    <w:p>
      <w:r>
        <w:t>**Duration**: 1 day</w:t>
      </w:r>
    </w:p>
    <w:p>
      <w:r>
        <w:t>**Dependencies**: None</w:t>
      </w:r>
    </w:p>
    <w:p>
      <w:r>
        <w:t>**Deliverable**: SOP compliance checklists and review templates</w:t>
      </w:r>
    </w:p>
    <w:p>
      <w:r>
        <w:t>**Success Criteria**: Quality gate templates validated and approved</w:t>
      </w:r>
    </w:p>
    <w:p/>
    <w:p>
      <w:r>
        <w:t>#### TASK-004: Cross-Pillar Integration Framework</w:t>
      </w:r>
    </w:p>
    <w:p>
      <w:r>
        <w:t>**Agent**: Integration Specialist + Lead Orchestrator</w:t>
      </w:r>
    </w:p>
    <w:p>
      <w:r>
        <w:t>**Duration**: 1 day</w:t>
      </w:r>
    </w:p>
    <w:p>
      <w:r>
        <w:t>**Dependencies**: TASK-001</w:t>
      </w:r>
    </w:p>
    <w:p>
      <w:r>
        <w:t>**Deliverable**: Integration element specifications and customer journey mapping</w:t>
      </w:r>
    </w:p>
    <w:p>
      <w:r>
        <w:t>**Success Criteria**: Integration framework approved by technical specialists</w:t>
      </w:r>
    </w:p>
    <w:p/>
    <w:p>
      <w:pPr>
        <w:pStyle w:val="Heading3"/>
        <w:jc w:val="left"/>
      </w:pPr>
      <w:r>
        <w:t>Primary Content Creation Phase (Days 3-10)</w:t>
      </w:r>
    </w:p>
    <w:p/>
    <w:p>
      <w:r>
        <w:t>#### TASK-005: Generator Pillar Content Creation</w:t>
      </w:r>
    </w:p>
    <w:p>
      <w:r>
        <w:t>**Agent**: Generator Content Specialist</w:t>
      </w:r>
    </w:p>
    <w:p>
      <w:r>
        <w:t>**Duration**: 3 days</w:t>
      </w:r>
    </w:p>
    <w:p>
      <w:r>
        <w:t>**Dependencies**: TASK-001, TASK-002</w:t>
      </w:r>
    </w:p>
    <w:p>
      <w:r>
        <w:t>**Deliverable**: Generator pillar page content (4,500+ words, 80% complete)</w:t>
      </w:r>
    </w:p>
    <w:p>
      <w:r>
        <w:t>**Success Criteria**: Technical accuracy verified, biodiesel specifications confirmed</w:t>
      </w:r>
    </w:p>
    <w:p/>
    <w:p>
      <w:r>
        <w:t>#### TASK-006: Load Bank Testing Content Creation</w:t>
      </w:r>
    </w:p>
    <w:p>
      <w:r>
        <w:t>**Agent**: Load Bank Testing Content Specialist</w:t>
      </w:r>
    </w:p>
    <w:p>
      <w:r>
        <w:t>**Duration**: 3 days</w:t>
      </w:r>
    </w:p>
    <w:p>
      <w:r>
        <w:t>**Dependencies**: TASK-001, TASK-002, TASK-005 (partial - for generator integration)</w:t>
      </w:r>
    </w:p>
    <w:p>
      <w:r>
        <w:t>**Deliverable**: Load bank testing pillar content (4,600+ words, 80% complete)</w:t>
      </w:r>
    </w:p>
    <w:p>
      <w:r>
        <w:t>**Success Criteria**: Testing methodologies validated, generator integration confirmed</w:t>
      </w:r>
    </w:p>
    <w:p/>
    <w:p>
      <w:r>
        <w:t>#### TASK-007: First Technical Accuracy Review</w:t>
      </w:r>
    </w:p>
    <w:p>
      <w:r>
        <w:t>**Agent**: Quality Controller + Generator Specialist + Load Bank Specialist</w:t>
      </w:r>
    </w:p>
    <w:p>
      <w:r>
        <w:t>**Duration**: 1 day</w:t>
      </w:r>
    </w:p>
    <w:p>
      <w:r>
        <w:t>**Dependencies**: TASK-005, TASK-006</w:t>
      </w:r>
    </w:p>
    <w:p>
      <w:r>
        <w:t>**Deliverable**: Technical accuracy verification report (Gate 1)</w:t>
      </w:r>
    </w:p>
    <w:p>
      <w:r>
        <w:t>**Success Criteria**: Technical specifications validated, compliance confirmed</w:t>
      </w:r>
    </w:p>
    <w:p/>
    <w:p>
      <w:r>
        <w:t>#### TASK-008: Hybrid Lighting Content Creation</w:t>
      </w:r>
    </w:p>
    <w:p>
      <w:r>
        <w:t>**Agent**: Hybrid Lighting Content Specialist</w:t>
      </w:r>
    </w:p>
    <w:p>
      <w:r>
        <w:t>**Duration**: 3 days</w:t>
      </w:r>
    </w:p>
    <w:p>
      <w:r>
        <w:t>**Dependencies**: TASK-001, TASK-002, TASK-005 (for generator integration)</w:t>
      </w:r>
    </w:p>
    <w:p>
      <w:r>
        <w:t>**Deliverable**: Hybrid lighting pillar content (4,600+ words, 80% complete)</w:t>
      </w:r>
    </w:p>
    <w:p>
      <w:r>
        <w:t>**Success Criteria**: Solar-diesel integration verified, fuel savings calculations confirmed</w:t>
      </w:r>
    </w:p>
    <w:p/>
    <w:p>
      <w:r>
        <w:t>#### TASK-009: SOP Compliance Review (First Batch)</w:t>
      </w:r>
    </w:p>
    <w:p>
      <w:r>
        <w:t>**Agent**: Quality Controller</w:t>
      </w:r>
    </w:p>
    <w:p>
      <w:r>
        <w:t>**Duration**: 1 day</w:t>
      </w:r>
    </w:p>
    <w:p>
      <w:r>
        <w:t>**Dependencies**: TASK-005, TASK-006, TASK-008</w:t>
      </w:r>
    </w:p>
    <w:p>
      <w:r>
        <w:t>**Deliverable**: SOP compliance verification report (Gate 2 - Partial)</w:t>
      </w:r>
    </w:p>
    <w:p>
      <w:r>
        <w:t>**Success Criteria**: Citation compliance verified, Australian English confirmed</w:t>
      </w:r>
    </w:p>
    <w:p/>
    <w:p>
      <w:r>
        <w:t>#### TASK-010: Tank Storage Content Creation</w:t>
      </w:r>
    </w:p>
    <w:p>
      <w:r>
        <w:t>**Agent**: Tank Storage Content Specialist</w:t>
      </w:r>
    </w:p>
    <w:p>
      <w:r>
        <w:t>**Duration**: 3 days</w:t>
      </w:r>
    </w:p>
    <w:p>
      <w:r>
        <w:t>**Dependencies**: TASK-001, TASK-002, TASK-004, TASK-005 (for generator integration)</w:t>
      </w:r>
    </w:p>
    <w:p>
      <w:r>
        <w:t>**Deliverable**: Tank storage pillar content (4,800+ words, 80% complete)</w:t>
      </w:r>
    </w:p>
    <w:p>
      <w:r>
        <w:t>**Success Criteria**: Safety compliance verified, integration systems confirmed</w:t>
      </w:r>
    </w:p>
    <w:p/>
    <w:p>
      <w:pPr>
        <w:pStyle w:val="Heading3"/>
        <w:jc w:val="left"/>
      </w:pPr>
      <w:r>
        <w:t>Integration &amp; Schema Phase (Days 9-14)</w:t>
      </w:r>
    </w:p>
    <w:p/>
    <w:p>
      <w:r>
        <w:t>#### TASK-011: Schema Markup Development</w:t>
      </w:r>
    </w:p>
    <w:p>
      <w:r>
        <w:t>**Agent**: Schema &amp; SEO Implementation Specialist</w:t>
      </w:r>
    </w:p>
    <w:p>
      <w:r>
        <w:t>**Duration**: 3 days</w:t>
      </w:r>
    </w:p>
    <w:p>
      <w:r>
        <w:t>**Dependencies**: TASK-005, TASK-006, TASK-008, TASK-010</w:t>
      </w:r>
    </w:p>
    <w:p>
      <w:r>
        <w:t>**Deliverable**: Complete schema markup for all four pillars</w:t>
      </w:r>
    </w:p>
    <w:p>
      <w:r>
        <w:t>**Success Criteria**: Schema validates, AI optimization requirements fulfilled</w:t>
      </w:r>
    </w:p>
    <w:p/>
    <w:p>
      <w:r>
        <w:t>#### TASK-012: Cross-Pillar Integration Implementation</w:t>
      </w:r>
    </w:p>
    <w:p>
      <w:r>
        <w:t>**Agent**: Cross-Pillar Integration Specialist</w:t>
      </w:r>
    </w:p>
    <w:p>
      <w:r>
        <w:t>**Duration**: 4 days</w:t>
      </w:r>
    </w:p>
    <w:p>
      <w:r>
        <w:t>**Dependencies**: TASK-004, TASK-005, TASK-006, TASK-008, TASK-010</w:t>
      </w:r>
    </w:p>
    <w:p>
      <w:r>
        <w:t>**Deliverable**: Integration elements implemented across all pillars</w:t>
      </w:r>
    </w:p>
    <w:p>
      <w:r>
        <w:t>**Success Criteria**: Customer journey flows validated, cross-references accurate</w:t>
      </w:r>
    </w:p>
    <w:p/>
    <w:p>
      <w:r>
        <w:t>#### TASK-013: Complete Technical Accuracy Review</w:t>
      </w:r>
    </w:p>
    <w:p>
      <w:r>
        <w:t>**Agent**: Quality Controller + All Content Specialists</w:t>
      </w:r>
    </w:p>
    <w:p>
      <w:r>
        <w:t>**Duration**: 2 days</w:t>
      </w:r>
    </w:p>
    <w:p>
      <w:r>
        <w:t>**Dependencies**: TASK-005, TASK-006, TASK-008, TASK-010, TASK-012</w:t>
      </w:r>
    </w:p>
    <w:p>
      <w:r>
        <w:t>**Deliverable**: Final technical accuracy verification (Gate 1 - Complete)</w:t>
      </w:r>
    </w:p>
    <w:p>
      <w:r>
        <w:t>**Success Criteria**: All specifications validated, cross-pillar consistency confirmed</w:t>
      </w:r>
    </w:p>
    <w:p/>
    <w:p>
      <w:r>
        <w:t>#### TASK-014: Complete SOP Compliance Review</w:t>
      </w:r>
    </w:p>
    <w:p>
      <w:r>
        <w:t>**Agent**: Quality Controller + Lead Orchestrator</w:t>
      </w:r>
    </w:p>
    <w:p>
      <w:r>
        <w:t>**Duration**: 2 days</w:t>
      </w:r>
    </w:p>
    <w:p>
      <w:r>
        <w:t>**Dependencies**: TASK-011, TASK-012, TASK-013</w:t>
      </w:r>
    </w:p>
    <w:p>
      <w:r>
        <w:t>**Deliverable**: Final SOP compliance verification (Gate 2 - Complete)</w:t>
      </w:r>
    </w:p>
    <w:p>
      <w:r>
        <w:t>**Success Criteria**: All citations verified, brand voice consistency confirmed</w:t>
      </w:r>
    </w:p>
    <w:p/>
    <w:p>
      <w:r>
        <w:t>#### TASK-015: Publication Readiness Assessment</w:t>
      </w:r>
    </w:p>
    <w:p>
      <w:r>
        <w:t>**Agent**: Lead Content Orchestrator + All Specialists</w:t>
      </w:r>
    </w:p>
    <w:p>
      <w:r>
        <w:t>**Duration**: 1 day</w:t>
      </w:r>
    </w:p>
    <w:p>
      <w:r>
        <w:t>**Dependencies**: TASK-011, TASK-012, TASK-013, TASK-014</w:t>
      </w:r>
    </w:p>
    <w:p>
      <w:r>
        <w:t>**Deliverable**: Complete publication readiness verification (Gate 3)</w:t>
      </w:r>
    </w:p>
    <w:p>
      <w:r>
        <w:t>**Success Criteria**: Unanimous approval from all specialists, web development ready</w:t>
      </w:r>
    </w:p>
    <w:p/>
    <w:p>
      <w:pPr>
        <w:pStyle w:val="Heading3"/>
        <w:jc w:val="left"/>
      </w:pPr>
      <w:r>
        <w:t>Final Documentation Phase (Day 14)</w:t>
      </w:r>
    </w:p>
    <w:p/>
    <w:p>
      <w:r>
        <w:t>#### TASK-016: Web Development Handoff Documentation</w:t>
      </w:r>
    </w:p>
    <w:p>
      <w:r>
        <w:t>**Agent**: Lead Content Orchestrator + Schema Specialist</w:t>
      </w:r>
    </w:p>
    <w:p>
      <w:r>
        <w:t>**Duration**: 0.5 days</w:t>
      </w:r>
    </w:p>
    <w:p>
      <w:r>
        <w:t>**Dependencies**: TASK-015</w:t>
      </w:r>
    </w:p>
    <w:p>
      <w:r>
        <w:t>**Deliverable**: Complete technical specifications for web development</w:t>
      </w:r>
    </w:p>
    <w:p>
      <w:r>
        <w:t>**Success Criteria**: Developer handoff requirements fulfilled</w:t>
      </w:r>
    </w:p>
    <w:p/>
    <w:p>
      <w:r>
        <w:t>#### TASK-017: Content Maintenance Protocol Creation</w:t>
      </w:r>
    </w:p>
    <w:p>
      <w:r>
        <w:t>**Agent**: Quality Controller + Lead Orchestrator</w:t>
      </w:r>
    </w:p>
    <w:p>
      <w:r>
        <w:t>**Duration**: 0.5 days</w:t>
      </w:r>
    </w:p>
    <w:p>
      <w:r>
        <w:t>**Dependencies**: TASK-015</w:t>
      </w:r>
    </w:p>
    <w:p>
      <w:r>
        <w:t>**Deliverable**: Ongoing maintenance and update protocols</w:t>
      </w:r>
    </w:p>
    <w:p>
      <w:r>
        <w:t>**Success Criteria**: Maintenance standards established, quality assurance protocols defined</w:t>
      </w:r>
    </w:p>
    <w:p/>
    <w:p>
      <w:pPr>
        <w:pStyle w:val="Heading2"/>
        <w:jc w:val="left"/>
      </w:pPr>
      <w:r>
        <w:t>Critical Path Analysis</w:t>
      </w:r>
    </w:p>
    <w:p/>
    <w:p>
      <w:r>
        <w:t>**Primary Critical Path**: TASK-001 → TASK-005 → TASK-012 → TASK-015</w:t>
      </w:r>
    </w:p>
    <w:p>
      <w:r>
        <w:t>**Duration**: 11 days (with 3-day buffer for quality assurance)</w:t>
      </w:r>
    </w:p>
    <w:p/>
    <w:p>
      <w:r>
        <w:t>**Secondary Critical Path**: TASK-003 → TASK-007 → TASK-013 → TASK-015</w:t>
      </w:r>
    </w:p>
    <w:p>
      <w:r>
        <w:t>**Quality Assurance Path**: Continuous throughout implementation</w:t>
      </w:r>
    </w:p>
    <w:p/>
    <w:p>
      <w:pPr>
        <w:pStyle w:val="Heading2"/>
        <w:jc w:val="left"/>
      </w:pPr>
      <w:r>
        <w:t>Resource Allocation</w:t>
      </w:r>
    </w:p>
    <w:p/>
    <w:p>
      <w:pPr>
        <w:pStyle w:val="Heading3"/>
        <w:jc w:val="left"/>
      </w:pPr>
      <w:r>
        <w:t>Full-Time Allocation (14 days)</w:t>
      </w:r>
    </w:p>
    <w:p>
      <w:pPr>
        <w:pStyle w:val="ListBullet"/>
      </w:pPr>
      <w:r>
        <w:t>Lead Content Orchestrator</w:t>
      </w:r>
    </w:p>
    <w:p>
      <w:pPr>
        <w:pStyle w:val="ListBullet"/>
      </w:pPr>
      <w:r>
        <w:t>Quality Controller</w:t>
      </w:r>
    </w:p>
    <w:p/>
    <w:p>
      <w:pPr>
        <w:pStyle w:val="Heading3"/>
        <w:jc w:val="left"/>
      </w:pPr>
      <w:r>
        <w:t>Primary Phase Allocation (8 days)</w:t>
      </w:r>
    </w:p>
    <w:p>
      <w:pPr>
        <w:pStyle w:val="ListBullet"/>
      </w:pPr>
      <w:r>
        <w:t>Generator Content Specialist (Days 3-5, 11-12)</w:t>
      </w:r>
    </w:p>
    <w:p>
      <w:pPr>
        <w:pStyle w:val="ListBullet"/>
      </w:pPr>
      <w:r>
        <w:t>Hybrid Lighting Content Specialist (Days 6-8, 11-12)</w:t>
      </w:r>
    </w:p>
    <w:p>
      <w:pPr>
        <w:pStyle w:val="ListBullet"/>
      </w:pPr>
      <w:r>
        <w:t>Tank Storage Content Specialist (Days 8-10, 12-13)</w:t>
      </w:r>
    </w:p>
    <w:p>
      <w:pPr>
        <w:pStyle w:val="ListBullet"/>
      </w:pPr>
      <w:r>
        <w:t>Load Bank Testing Content Specialist (Days 4-6, 11-12)</w:t>
      </w:r>
    </w:p>
    <w:p/>
    <w:p>
      <w:pPr>
        <w:pStyle w:val="Heading3"/>
        <w:jc w:val="left"/>
      </w:pPr>
      <w:r>
        <w:t>Integration Phase Allocation (6 days)</w:t>
      </w:r>
    </w:p>
    <w:p>
      <w:pPr>
        <w:pStyle w:val="ListBullet"/>
      </w:pPr>
      <w:r>
        <w:t>Schema &amp; SEO Implementation Specialist (Days 9-14)</w:t>
      </w:r>
    </w:p>
    <w:p>
      <w:pPr>
        <w:pStyle w:val="ListBullet"/>
      </w:pPr>
      <w:r>
        <w:t>Cross-Pillar Integration Specialist (Days 7-14)</w:t>
      </w:r>
    </w:p>
    <w:p/>
    <w:p>
      <w:pPr>
        <w:pStyle w:val="Heading2"/>
        <w:jc w:val="left"/>
      </w:pPr>
      <w:r>
        <w:t>Risk Mitigation</w:t>
      </w:r>
    </w:p>
    <w:p/>
    <w:p>
      <w:pPr>
        <w:pStyle w:val="Heading3"/>
        <w:jc w:val="left"/>
      </w:pPr>
      <w:r>
        <w:t>Technical Accuracy Risks</w:t>
      </w:r>
    </w:p>
    <w:p>
      <w:r>
        <w:t>**Mitigation**: Continuous quality controller oversight, daily stand-up protocols</w:t>
      </w:r>
    </w:p>
    <w:p>
      <w:r>
        <w:t>**Contingency**: Additional technical specialist consultation available</w:t>
      </w:r>
    </w:p>
    <w:p/>
    <w:p>
      <w:pPr>
        <w:pStyle w:val="Heading3"/>
        <w:jc w:val="left"/>
      </w:pPr>
      <w:r>
        <w:t>Timeline Risks</w:t>
      </w:r>
    </w:p>
    <w:p>
      <w:r>
        <w:t>**Mitigation**: 3-day buffer built into critical path</w:t>
      </w:r>
    </w:p>
    <w:p>
      <w:r>
        <w:t>**Contingency**: Parallel processing of non-dependent tasks</w:t>
      </w:r>
    </w:p>
    <w:p/>
    <w:p>
      <w:pPr>
        <w:pStyle w:val="Heading3"/>
        <w:jc w:val="left"/>
      </w:pPr>
      <w:r>
        <w:t>Consistency Risks</w:t>
      </w:r>
    </w:p>
    <w:p>
      <w:r>
        <w:t>**Mitigation**: Daily cross-pillar consistency reviews, standardized terminology framework</w:t>
      </w:r>
    </w:p>
    <w:p>
      <w:r>
        <w:t>**Contingency**: Integration specialist continuous monitoring</w:t>
      </w:r>
    </w:p>
    <w:p/>
    <w:p>
      <w:pPr>
        <w:pStyle w:val="Heading2"/>
        <w:jc w:val="left"/>
      </w:pPr>
      <w:r>
        <w:t>Success Metrics</w:t>
      </w:r>
    </w:p>
    <w:p/>
    <w:p>
      <w:pPr>
        <w:pStyle w:val="ListBullet"/>
      </w:pPr>
      <w:r>
        <w:t>**Content Completion**: 4 pillar pages, 18,500+ words total</w:t>
      </w:r>
    </w:p>
    <w:p>
      <w:pPr>
        <w:pStyle w:val="ListBullet"/>
      </w:pPr>
      <w:r>
        <w:t>**Technical Accuracy**: 100% specification verification</w:t>
      </w:r>
    </w:p>
    <w:p>
      <w:pPr>
        <w:pStyle w:val="ListBullet"/>
      </w:pPr>
      <w:r>
        <w:t>**SOP Compliance**: 100% citation and quality standards</w:t>
      </w:r>
    </w:p>
    <w:p>
      <w:pPr>
        <w:pStyle w:val="ListBullet"/>
      </w:pPr>
      <w:r>
        <w:t>**Cross-Pillar Consistency**: 95%+ consistency score</w:t>
      </w:r>
    </w:p>
    <w:p>
      <w:pPr>
        <w:pStyle w:val="ListBullet"/>
      </w:pPr>
      <w:r>
        <w:t>**Publication Readiness**: Unanimous specialist approval</w:t>
      </w:r>
    </w:p>
    <w:p/>
    <w:p>
      <w:r>
        <w:t>**Project Completion Criteria**: All tasks completed successfully with unanimous Gate 3 approval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