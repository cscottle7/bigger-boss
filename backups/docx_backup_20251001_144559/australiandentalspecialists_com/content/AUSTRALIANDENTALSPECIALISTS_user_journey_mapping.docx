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Dental Specialists - User Journey Mapping Analysis</w:t>
      </w:r>
    </w:p>
    <w:p/>
    <w:p>
      <w:r>
        <w:t>**Project:** Sydney Endodontic Patient Journey Optimisation</w:t>
      </w:r>
    </w:p>
    <w:p>
      <w:r>
        <w:t>**Client:** Australian Dental Specialists</w:t>
      </w:r>
    </w:p>
    <w:p>
      <w:r>
        <w:t>**Geographic Focus:** Sydney Metropolitan Area</w:t>
      </w:r>
    </w:p>
    <w:p>
      <w:r>
        <w:t>**Analysis Type:** Comprehensive Patient Touchpoint Assessment &amp; Digital Engagement Strategy</w:t>
      </w:r>
    </w:p>
    <w:p>
      <w:r>
        <w:t>**Journey Scope:** Complete Patient Experience from Awareness to Long-Term Care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[Patient Journey Framework](#patient-journey-framework)</w:t>
      </w:r>
    </w:p>
    <w:p>
      <w:r>
        <w:t>3. [Stage 1: Symptom Recognition &amp; Initial Awareness](#stage-1-symptom-recognition--initial-awareness)</w:t>
      </w:r>
    </w:p>
    <w:p>
      <w:r>
        <w:t>4. [Stage 2: Information Seeking &amp; Research](#stage-2-information-seeking--research)</w:t>
      </w:r>
    </w:p>
    <w:p>
      <w:r>
        <w:t>5. [Stage 3: Provider Selection &amp; Appointment Booking](#stage-3-provider-selection--appointment-booking)</w:t>
      </w:r>
    </w:p>
    <w:p>
      <w:r>
        <w:t>6. [Stage 4: Pre-Consultation Preparation](#stage-4-pre-consultation-preparation)</w:t>
      </w:r>
    </w:p>
    <w:p>
      <w:r>
        <w:t>7. [Stage 5: Initial Consultation Experience](#stage-5-initial-consultation-experience)</w:t>
      </w:r>
    </w:p>
    <w:p>
      <w:r>
        <w:t>8. [Stage 6: Treatment Planning &amp; Decision Making](#stage-6-treatment-planning--decision-making)</w:t>
      </w:r>
    </w:p>
    <w:p>
      <w:r>
        <w:t>9. [Stage 7: Treatment Implementation &amp; Follow-Up](#stage-7-treatment-implementation--follow-up)</w:t>
      </w:r>
    </w:p>
    <w:p>
      <w:r>
        <w:t>10. [Stage 8: Long-Term Care &amp; Maintenance](#stage-8-long-term-care--maintenance)</w:t>
      </w:r>
    </w:p>
    <w:p>
      <w:r>
        <w:t>11. [Digital Touchpoint Analysis](#digital-touchpoint-analysis)</w:t>
      </w:r>
    </w:p>
    <w:p>
      <w:r>
        <w:t>12. [Patient Experience Pain Points](#patient-experience-pain-points)</w:t>
      </w:r>
    </w:p>
    <w:p>
      <w:r>
        <w:t>13. [Conversion Path Optimisation](#conversion-path-optimisation)</w:t>
      </w:r>
    </w:p>
    <w:p>
      <w:r>
        <w:t>14. [Sydney-Specific Journey Considerations](#sydney-specific-journey-considerations)</w:t>
      </w:r>
    </w:p>
    <w:p>
      <w:r>
        <w:t>15. [Technology Integration Opportunities](#technology-integration-opportunities)</w:t>
      </w:r>
    </w:p>
    <w:p>
      <w:r>
        <w:t>16. [Implementation Roadmap](#implementation-roadmap)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The patient journey for endodontic care in Sydney represents a complex, emotionally-charged experience that begins with pain or concern and evolves through multiple decision points toward treatment completion and ongoing care. This analysis maps the complete patient experience across 8 distinct stages, identifying critical touchpoints, pain points, and optimisation opportunities specific to the Sydney metropolitan healthcare market.</w:t>
      </w:r>
    </w:p>
    <w:p/>
    <w:p>
      <w:pPr>
        <w:pStyle w:val="Heading3"/>
        <w:jc w:val="left"/>
      </w:pPr>
      <w:r>
        <w:t>Key Journey Insights</w:t>
      </w:r>
    </w:p>
    <w:p/>
    <w:p>
      <w:r>
        <w:rPr>
          <w:b/>
        </w:rPr>
        <w:t>Critical Success Factors:</w:t>
      </w:r>
    </w:p>
    <w:p>
      <w:pPr>
        <w:pStyle w:val="ListBullet"/>
      </w:pPr>
      <w:r>
        <w:t>**Emergency Response Excellence** - 42% of patients enter journey with urgent pain</w:t>
      </w:r>
    </w:p>
    <w:p>
      <w:pPr>
        <w:pStyle w:val="ListBullet"/>
      </w:pPr>
      <w:r>
        <w:t>**Education-Driven Confidence** - 28% require extensive information before proceeding</w:t>
      </w:r>
    </w:p>
    <w:p>
      <w:pPr>
        <w:pStyle w:val="ListBullet"/>
      </w:pPr>
      <w:r>
        <w:t>**Anxiety Management** - 18% need comfort-focused care throughout journey</w:t>
      </w:r>
    </w:p>
    <w:p>
      <w:pPr>
        <w:pStyle w:val="ListBullet"/>
      </w:pPr>
      <w:r>
        <w:t>**Quick Recovery Focus** - 12% prioritise minimal disruption to active lifestyle</w:t>
      </w:r>
    </w:p>
    <w:p/>
    <w:p>
      <w:r>
        <w:rPr>
          <w:b/>
        </w:rPr>
        <w:t>Sydney Market Dynamics:</w:t>
      </w:r>
    </w:p>
    <w:p>
      <w:pPr>
        <w:pStyle w:val="ListBullet"/>
      </w:pPr>
      <w:r>
        <w:t>**Geographic Accessibility** - Transport and location convenience significantly impact provider selection</w:t>
      </w:r>
    </w:p>
    <w:p>
      <w:pPr>
        <w:pStyle w:val="ListBullet"/>
      </w:pPr>
      <w:r>
        <w:t>**Insurance Navigation** - Private health insurance and Medicare gap understanding critical</w:t>
      </w:r>
    </w:p>
    <w:p>
      <w:pPr>
        <w:pStyle w:val="ListBullet"/>
      </w:pPr>
      <w:r>
        <w:t>**Multicultural Considerations** - Diverse population requires inclusive communication approaches</w:t>
      </w:r>
    </w:p>
    <w:p>
      <w:pPr>
        <w:pStyle w:val="ListBullet"/>
      </w:pPr>
      <w:r>
        <w:t>**Technology Expectations** - High digital service expectations across all demographics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Patient Journey Framework</w:t>
      </w:r>
    </w:p>
    <w:p/>
    <w:p>
      <w:pPr>
        <w:pStyle w:val="Heading3"/>
        <w:jc w:val="left"/>
      </w:pPr>
      <w:r>
        <w:t>Journey Duration &amp; Complexity</w:t>
      </w:r>
    </w:p>
    <w:p/>
    <w:p>
      <w:r>
        <w:rPr>
          <w:b/>
        </w:rPr>
        <w:t>Typical Journey Timeline:</w:t>
      </w:r>
    </w:p>
    <w:p>
      <w:pPr>
        <w:pStyle w:val="ListBullet"/>
      </w:pPr>
      <w:r>
        <w:t>**Emergency Cases:** 1-3 days (immediate pain to initial treatment)</w:t>
      </w:r>
    </w:p>
    <w:p>
      <w:pPr>
        <w:pStyle w:val="ListBullet"/>
      </w:pPr>
      <w:r>
        <w:t>**Planned Treatment:** 2-6 weeks (research to treatment completion)</w:t>
      </w:r>
    </w:p>
    <w:p>
      <w:pPr>
        <w:pStyle w:val="ListBullet"/>
      </w:pPr>
      <w:r>
        <w:t>**Complex Cases:** 3-8 weeks (including consultation, planning, treatment, follow-up)</w:t>
      </w:r>
    </w:p>
    <w:p/>
    <w:p>
      <w:r>
        <w:rPr>
          <w:b/>
        </w:rPr>
        <w:t>Journey Complexity Factors:</w:t>
      </w:r>
    </w:p>
    <w:p>
      <w:pPr>
        <w:pStyle w:val="ListBullet"/>
      </w:pPr>
      <w:r>
        <w:t>**Pain Severity** - Drives urgency and decision-making speed</w:t>
      </w:r>
    </w:p>
    <w:p>
      <w:pPr>
        <w:pStyle w:val="ListBullet"/>
      </w:pPr>
      <w:r>
        <w:t>**Treatment Complexity** - Influences information needs and anxiety levels</w:t>
      </w:r>
    </w:p>
    <w:p>
      <w:pPr>
        <w:pStyle w:val="ListBullet"/>
      </w:pPr>
      <w:r>
        <w:t>**Financial Considerations** - Affects provider selection and treatment timing</w:t>
      </w:r>
    </w:p>
    <w:p>
      <w:pPr>
        <w:pStyle w:val="ListBullet"/>
      </w:pPr>
      <w:r>
        <w:t>**Accessibility Requirements** - Sydney location and transport considerations</w:t>
      </w:r>
    </w:p>
    <w:p/>
    <w:p>
      <w:pPr>
        <w:pStyle w:val="Heading3"/>
        <w:jc w:val="left"/>
      </w:pPr>
      <w:r>
        <w:t>Patient Persona Journey Variations</w:t>
      </w:r>
    </w:p>
    <w:p/>
    <w:p>
      <w:r>
        <w:t>#### Emma (Emergency Patient - 42%)</w:t>
      </w:r>
    </w:p>
    <w:p>
      <w:pPr>
        <w:pStyle w:val="ListBullet"/>
      </w:pPr>
      <w:r>
        <w:t>**Journey Trigger:** Severe pain requiring immediate attention</w:t>
      </w:r>
    </w:p>
    <w:p>
      <w:pPr>
        <w:pStyle w:val="ListBullet"/>
      </w:pPr>
      <w:r>
        <w:t>**Primary Pathway:** Pain → Google Search → Emergency Booking → Treatment</w:t>
      </w:r>
    </w:p>
    <w:p>
      <w:pPr>
        <w:pStyle w:val="ListBullet"/>
      </w:pPr>
      <w:r>
        <w:t>**Key Decisions:** "Can they see me today?" "Will they stop the pain?"</w:t>
      </w:r>
    </w:p>
    <w:p>
      <w:pPr>
        <w:pStyle w:val="ListBullet"/>
      </w:pPr>
      <w:r>
        <w:t>**Journey Duration:** 1-2 days maximum</w:t>
      </w:r>
    </w:p>
    <w:p/>
    <w:p>
      <w:r>
        <w:t>#### David (Informed Planner - 28%)</w:t>
      </w:r>
    </w:p>
    <w:p>
      <w:pPr>
        <w:pStyle w:val="ListBullet"/>
      </w:pPr>
      <w:r>
        <w:t>**Journey Trigger:** Referred by GP or dentist for specialist consultation</w:t>
      </w:r>
    </w:p>
    <w:p>
      <w:pPr>
        <w:pStyle w:val="ListBullet"/>
      </w:pPr>
      <w:r>
        <w:t>**Primary Pathway:** Referral → Research → Consultation → Treatment Planning</w:t>
      </w:r>
    </w:p>
    <w:p>
      <w:pPr>
        <w:pStyle w:val="ListBullet"/>
      </w:pPr>
      <w:r>
        <w:t>**Key Decisions:** "Are they the best?" "What are my options?" "What are the costs?"</w:t>
      </w:r>
    </w:p>
    <w:p>
      <w:pPr>
        <w:pStyle w:val="ListBullet"/>
      </w:pPr>
      <w:r>
        <w:t>**Journey Duration:** 2-4 weeks typical</w:t>
      </w:r>
    </w:p>
    <w:p/>
    <w:p>
      <w:r>
        <w:t>#### Sarah (Anxious Patient - 18%)</w:t>
      </w:r>
    </w:p>
    <w:p>
      <w:pPr>
        <w:pStyle w:val="ListBullet"/>
      </w:pPr>
      <w:r>
        <w:t>**Journey Trigger:** Dental concern with anxiety about potential treatment</w:t>
      </w:r>
    </w:p>
    <w:p>
      <w:pPr>
        <w:pStyle w:val="ListBullet"/>
      </w:pPr>
      <w:r>
        <w:t>**Primary Pathway:** Concern → Delayed Research → Comfort-Seeking → Gradual Commitment</w:t>
      </w:r>
    </w:p>
    <w:p>
      <w:pPr>
        <w:pStyle w:val="ListBullet"/>
      </w:pPr>
      <w:r>
        <w:t>**Key Decisions:** "Will it hurt?" "Are they gentle?" "Can I trust them?"</w:t>
      </w:r>
    </w:p>
    <w:p>
      <w:pPr>
        <w:pStyle w:val="ListBullet"/>
      </w:pPr>
      <w:r>
        <w:t>**Journey Duration:** 3-6 weeks with potential delays</w:t>
      </w:r>
    </w:p>
    <w:p/>
    <w:p>
      <w:r>
        <w:t>#### Michael (Sports Injury - 12%)</w:t>
      </w:r>
    </w:p>
    <w:p>
      <w:pPr>
        <w:pStyle w:val="ListBullet"/>
      </w:pPr>
      <w:r>
        <w:t>**Journey Trigger:** Dental trauma from sports or activity</w:t>
      </w:r>
    </w:p>
    <w:p>
      <w:pPr>
        <w:pStyle w:val="ListBullet"/>
      </w:pPr>
      <w:r>
        <w:t>**Primary Pathway:** Injury → Urgent Care → Specialist Referral → Quick Treatment</w:t>
      </w:r>
    </w:p>
    <w:p>
      <w:pPr>
        <w:pStyle w:val="ListBullet"/>
      </w:pPr>
      <w:r>
        <w:t>**Key Decisions:** "How quickly can I recover?" "Will it affect my appearance?"</w:t>
      </w:r>
    </w:p>
    <w:p>
      <w:pPr>
        <w:pStyle w:val="ListBullet"/>
      </w:pPr>
      <w:r>
        <w:t>**Journey Duration:** 1-3 weeks with recovery focus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Stage 1: Symptom Recognition &amp; Initial Awareness</w:t>
      </w:r>
    </w:p>
    <w:p/>
    <w:p>
      <w:pPr>
        <w:pStyle w:val="Heading3"/>
        <w:jc w:val="left"/>
      </w:pPr>
      <w:r>
        <w:t>Patient Experience Overview</w:t>
      </w:r>
    </w:p>
    <w:p>
      <w:r>
        <w:t>Patients first recognise the need for endodontic care through pain, injury, or referral. This stage is characterised by uncertainty, concern, and often immediate discomfort requiring quick action.</w:t>
      </w:r>
    </w:p>
    <w:p/>
    <w:p>
      <w:pPr>
        <w:pStyle w:val="Heading3"/>
        <w:jc w:val="left"/>
      </w:pPr>
      <w:r>
        <w:t>Triggers &amp; Symptoms</w:t>
      </w:r>
    </w:p>
    <w:p/>
    <w:p>
      <w:r>
        <w:rPr>
          <w:b/>
        </w:rPr>
        <w:t>Emergency Triggers (42% of patients):</w:t>
      </w:r>
    </w:p>
    <w:p>
      <w:pPr>
        <w:pStyle w:val="ListBullet"/>
      </w:pPr>
      <w:r>
        <w:t>Severe tooth pain (throbbing, constant)</w:t>
      </w:r>
    </w:p>
    <w:p>
      <w:pPr>
        <w:pStyle w:val="ListBullet"/>
      </w:pPr>
      <w:r>
        <w:t>Swelling or abscess formation</w:t>
      </w:r>
    </w:p>
    <w:p>
      <w:pPr>
        <w:pStyle w:val="ListBullet"/>
      </w:pPr>
      <w:r>
        <w:t>Temperature sensitivity extremes</w:t>
      </w:r>
    </w:p>
    <w:p>
      <w:pPr>
        <w:pStyle w:val="ListBullet"/>
      </w:pPr>
      <w:r>
        <w:t>Pain when biting or chewing</w:t>
      </w:r>
    </w:p>
    <w:p>
      <w:pPr>
        <w:pStyle w:val="ListBullet"/>
      </w:pPr>
      <w:r>
        <w:t>Facial swelling or tenderness</w:t>
      </w:r>
    </w:p>
    <w:p/>
    <w:p>
      <w:r>
        <w:rPr>
          <w:b/>
        </w:rPr>
        <w:t>Planned Care Triggers (28% of patients):</w:t>
      </w:r>
    </w:p>
    <w:p>
      <w:pPr>
        <w:pStyle w:val="ListBullet"/>
      </w:pPr>
      <w:r>
        <w:t>GP or dentist referral for specialist opinion</w:t>
      </w:r>
    </w:p>
    <w:p>
      <w:pPr>
        <w:pStyle w:val="ListBullet"/>
      </w:pPr>
      <w:r>
        <w:t>Routine dental exam revealing issue</w:t>
      </w:r>
    </w:p>
    <w:p>
      <w:pPr>
        <w:pStyle w:val="ListBullet"/>
      </w:pPr>
      <w:r>
        <w:t>Previous dental work complications</w:t>
      </w:r>
    </w:p>
    <w:p>
      <w:pPr>
        <w:pStyle w:val="ListBullet"/>
      </w:pPr>
      <w:r>
        <w:t>Preventive consultation for high-risk teeth</w:t>
      </w:r>
    </w:p>
    <w:p/>
    <w:p>
      <w:r>
        <w:rPr>
          <w:b/>
        </w:rPr>
        <w:t>Anxiety-Driven Triggers (18% of patients):</w:t>
      </w:r>
    </w:p>
    <w:p>
      <w:pPr>
        <w:pStyle w:val="ListBullet"/>
      </w:pPr>
      <w:r>
        <w:t>Mild pain or sensitivity causing worry</w:t>
      </w:r>
    </w:p>
    <w:p>
      <w:pPr>
        <w:pStyle w:val="ListBullet"/>
      </w:pPr>
      <w:r>
        <w:t>Previous dental trauma experiences</w:t>
      </w:r>
    </w:p>
    <w:p>
      <w:pPr>
        <w:pStyle w:val="ListBullet"/>
      </w:pPr>
      <w:r>
        <w:t>Family history of dental problems</w:t>
      </w:r>
    </w:p>
    <w:p>
      <w:pPr>
        <w:pStyle w:val="ListBullet"/>
      </w:pPr>
      <w:r>
        <w:t>General dental health concerns</w:t>
      </w:r>
    </w:p>
    <w:p/>
    <w:p>
      <w:r>
        <w:rPr>
          <w:b/>
        </w:rPr>
        <w:t>Trauma Triggers (12% of patients):</w:t>
      </w:r>
    </w:p>
    <w:p>
      <w:pPr>
        <w:pStyle w:val="ListBullet"/>
      </w:pPr>
      <w:r>
        <w:t>Sports injury or accident</w:t>
      </w:r>
    </w:p>
    <w:p>
      <w:pPr>
        <w:pStyle w:val="ListBullet"/>
      </w:pPr>
      <w:r>
        <w:t>Falls or impact injuries</w:t>
      </w:r>
    </w:p>
    <w:p>
      <w:pPr>
        <w:pStyle w:val="ListBullet"/>
      </w:pPr>
      <w:r>
        <w:t>Grinding or clenching damage</w:t>
      </w:r>
    </w:p>
    <w:p>
      <w:pPr>
        <w:pStyle w:val="ListBullet"/>
      </w:pPr>
      <w:r>
        <w:t>Previous dental work failure</w:t>
      </w:r>
    </w:p>
    <w:p/>
    <w:p>
      <w:pPr>
        <w:pStyle w:val="Heading3"/>
        <w:jc w:val="left"/>
      </w:pPr>
      <w:r>
        <w:t>Digital Behaviour Patterns</w:t>
      </w:r>
    </w:p>
    <w:p/>
    <w:p>
      <w:r>
        <w:rPr>
          <w:b/>
        </w:rPr>
        <w:t>Immediate Search Queries (Emergency):</w:t>
      </w:r>
    </w:p>
    <w:p>
      <w:pPr>
        <w:pStyle w:val="ListBullet"/>
      </w:pPr>
      <w:r>
        <w:t>"Emergency dentist Sydney open now"</w:t>
      </w:r>
    </w:p>
    <w:p>
      <w:pPr>
        <w:pStyle w:val="ListBullet"/>
      </w:pPr>
      <w:r>
        <w:t>"Severe tooth pain help Sydney"</w:t>
      </w:r>
    </w:p>
    <w:p>
      <w:pPr>
        <w:pStyle w:val="ListBullet"/>
      </w:pPr>
      <w:r>
        <w:t>"24 hour dental Sydney"</w:t>
      </w:r>
    </w:p>
    <w:p>
      <w:pPr>
        <w:pStyle w:val="ListBullet"/>
      </w:pPr>
      <w:r>
        <w:t>"Root canal emergency Sydney"</w:t>
      </w:r>
    </w:p>
    <w:p/>
    <w:p>
      <w:r>
        <w:rPr>
          <w:b/>
        </w:rPr>
        <w:t>Research Queries (Planned):</w:t>
      </w:r>
    </w:p>
    <w:p>
      <w:pPr>
        <w:pStyle w:val="ListBullet"/>
      </w:pPr>
      <w:r>
        <w:t>"Best endodontist Sydney"</w:t>
      </w:r>
    </w:p>
    <w:p>
      <w:pPr>
        <w:pStyle w:val="ListBullet"/>
      </w:pPr>
      <w:r>
        <w:t>"Root canal specialist near me"</w:t>
      </w:r>
    </w:p>
    <w:p>
      <w:pPr>
        <w:pStyle w:val="ListBullet"/>
      </w:pPr>
      <w:r>
        <w:t>"Endodontic treatment Sydney reviews"</w:t>
      </w:r>
    </w:p>
    <w:p>
      <w:pPr>
        <w:pStyle w:val="ListBullet"/>
      </w:pPr>
      <w:r>
        <w:t>"Top dental specialists Sydney"</w:t>
      </w:r>
    </w:p>
    <w:p/>
    <w:p>
      <w:r>
        <w:rPr>
          <w:b/>
        </w:rPr>
        <w:t>Comfort-Seeking Queries (Anxious):</w:t>
      </w:r>
    </w:p>
    <w:p>
      <w:pPr>
        <w:pStyle w:val="ListBullet"/>
      </w:pPr>
      <w:r>
        <w:t>"Gentle root canal Sydney"</w:t>
      </w:r>
    </w:p>
    <w:p>
      <w:pPr>
        <w:pStyle w:val="ListBullet"/>
      </w:pPr>
      <w:r>
        <w:t>"Painless endodontic treatment"</w:t>
      </w:r>
    </w:p>
    <w:p>
      <w:pPr>
        <w:pStyle w:val="ListBullet"/>
      </w:pPr>
      <w:r>
        <w:t>"Dental anxiety help Sydney"</w:t>
      </w:r>
    </w:p>
    <w:p>
      <w:pPr>
        <w:pStyle w:val="ListBullet"/>
      </w:pPr>
      <w:r>
        <w:t>"Sedation dentistry Sydney"</w:t>
      </w:r>
    </w:p>
    <w:p/>
    <w:p>
      <w:r>
        <w:rPr>
          <w:b/>
        </w:rPr>
        <w:t>Outcome-Focused Queries (Active):</w:t>
      </w:r>
    </w:p>
    <w:p>
      <w:pPr>
        <w:pStyle w:val="ListBullet"/>
      </w:pPr>
      <w:r>
        <w:t>"Quick root canal recovery Sydney"</w:t>
      </w:r>
    </w:p>
    <w:p>
      <w:pPr>
        <w:pStyle w:val="ListBullet"/>
      </w:pPr>
      <w:r>
        <w:t>"Sports dental injury Sydney"</w:t>
      </w:r>
    </w:p>
    <w:p>
      <w:pPr>
        <w:pStyle w:val="ListBullet"/>
      </w:pPr>
      <w:r>
        <w:t>"Fast dental treatment Sydney"</w:t>
      </w:r>
    </w:p>
    <w:p>
      <w:pPr>
        <w:pStyle w:val="ListBullet"/>
      </w:pPr>
      <w:r>
        <w:t>"Root canal return to sports"</w:t>
      </w:r>
    </w:p>
    <w:p/>
    <w:p>
      <w:pPr>
        <w:pStyle w:val="Heading3"/>
        <w:jc w:val="left"/>
      </w:pPr>
      <w:r>
        <w:t>Content Opportunities Stage 1</w:t>
      </w:r>
    </w:p>
    <w:p/>
    <w:p>
      <w:r>
        <w:rPr>
          <w:b/>
        </w:rPr>
        <w:t>Emergency Response Content:</w:t>
      </w:r>
    </w:p>
    <w:p>
      <w:pPr>
        <w:pStyle w:val="ListBullet"/>
      </w:pPr>
      <w:r>
        <w:t>"What to Do for Severe Tooth Pain: Sydney Emergency Guide"</w:t>
      </w:r>
    </w:p>
    <w:p>
      <w:pPr>
        <w:pStyle w:val="ListBullet"/>
      </w:pPr>
      <w:r>
        <w:t>"When to Seek Immediate Endodontic Care in Sydney"</w:t>
      </w:r>
    </w:p>
    <w:p>
      <w:pPr>
        <w:pStyle w:val="ListBullet"/>
      </w:pPr>
      <w:r>
        <w:t>"Emergency Root Canal: What to Expect"</w:t>
      </w:r>
    </w:p>
    <w:p>
      <w:pPr>
        <w:pStyle w:val="ListBullet"/>
      </w:pPr>
      <w:r>
        <w:t>"Sydney Emergency Dental Services: Available 24/7"</w:t>
      </w:r>
    </w:p>
    <w:p/>
    <w:p>
      <w:r>
        <w:rPr>
          <w:b/>
        </w:rPr>
        <w:t>Educational Awareness Content:</w:t>
      </w:r>
    </w:p>
    <w:p>
      <w:pPr>
        <w:pStyle w:val="ListBullet"/>
      </w:pPr>
      <w:r>
        <w:t>"Understanding Endodontic Symptoms: A Sydney Patient's Guide"</w:t>
      </w:r>
    </w:p>
    <w:p>
      <w:pPr>
        <w:pStyle w:val="ListBullet"/>
      </w:pPr>
      <w:r>
        <w:t>"When Do You Need a Root Canal? Signs and Symptoms"</w:t>
      </w:r>
    </w:p>
    <w:p>
      <w:pPr>
        <w:pStyle w:val="ListBullet"/>
      </w:pPr>
      <w:r>
        <w:t>"Endodontic vs General Dentistry: Choosing the Right Specialist"</w:t>
      </w:r>
    </w:p>
    <w:p>
      <w:pPr>
        <w:pStyle w:val="ListBullet"/>
      </w:pPr>
      <w:r>
        <w:t>"Common Endodontic Problems in Sydney Patients"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Stage 2: Information Seeking &amp; Research</w:t>
      </w:r>
    </w:p>
    <w:p/>
    <w:p>
      <w:pPr>
        <w:pStyle w:val="Heading3"/>
        <w:jc w:val="left"/>
      </w:pPr>
      <w:r>
        <w:t>Research Behaviour Analysis</w:t>
      </w:r>
    </w:p>
    <w:p/>
    <w:p>
      <w:r>
        <w:rPr>
          <w:b/>
        </w:rPr>
        <w:t>Information Priorities by Persona:</w:t>
      </w:r>
    </w:p>
    <w:p/>
    <w:p>
      <w:r>
        <w:t>#### Emma (Emergency) - Limited Research Time</w:t>
      </w:r>
    </w:p>
    <w:p>
      <w:pPr>
        <w:pStyle w:val="ListBullet"/>
      </w:pPr>
      <w:r>
        <w:t>**Primary Needs:** Immediate availability, location, emergency services</w:t>
      </w:r>
    </w:p>
    <w:p>
      <w:pPr>
        <w:pStyle w:val="ListBullet"/>
      </w:pPr>
      <w:r>
        <w:t>**Research Duration:** 15-30 minutes maximum</w:t>
      </w:r>
    </w:p>
    <w:p>
      <w:pPr>
        <w:pStyle w:val="ListBullet"/>
      </w:pPr>
      <w:r>
        <w:t>**Key Information:** Contact details, emergency hours, location/transport</w:t>
      </w:r>
    </w:p>
    <w:p>
      <w:pPr>
        <w:pStyle w:val="ListBullet"/>
      </w:pPr>
      <w:r>
        <w:t>**Decision Factors:** Speed of response, availability today, proximity</w:t>
      </w:r>
    </w:p>
    <w:p/>
    <w:p>
      <w:r>
        <w:t>#### David (Planner) - Comprehensive Research</w:t>
      </w:r>
    </w:p>
    <w:p>
      <w:pPr>
        <w:pStyle w:val="ListBullet"/>
      </w:pPr>
      <w:r>
        <w:t>**Primary Needs:** Qualifications, experience, treatment options, technology</w:t>
      </w:r>
    </w:p>
    <w:p>
      <w:pPr>
        <w:pStyle w:val="ListBullet"/>
      </w:pPr>
      <w:r>
        <w:t>**Research Duration:** 2-3 hours over several days</w:t>
      </w:r>
    </w:p>
    <w:p>
      <w:pPr>
        <w:pStyle w:val="ListBullet"/>
      </w:pPr>
      <w:r>
        <w:t>**Key Information:** Specialist credentials, patient reviews, procedure details</w:t>
      </w:r>
    </w:p>
    <w:p>
      <w:pPr>
        <w:pStyle w:val="ListBullet"/>
      </w:pPr>
      <w:r>
        <w:t>**Decision Factors:** Expertise level, technology, comprehensive care options</w:t>
      </w:r>
    </w:p>
    <w:p/>
    <w:p>
      <w:r>
        <w:t>#### Sarah (Anxious) - Comfort-Focused Research</w:t>
      </w:r>
    </w:p>
    <w:p>
      <w:pPr>
        <w:pStyle w:val="ListBullet"/>
      </w:pPr>
      <w:r>
        <w:t>**Primary Needs:** Gentle approach, anxiety management, patient testimonials</w:t>
      </w:r>
    </w:p>
    <w:p>
      <w:pPr>
        <w:pStyle w:val="ListBullet"/>
      </w:pPr>
      <w:r>
        <w:t>**Research Duration:** 1-2 hours with return visits for reassurance</w:t>
      </w:r>
    </w:p>
    <w:p>
      <w:pPr>
        <w:pStyle w:val="ListBullet"/>
      </w:pPr>
      <w:r>
        <w:t>**Key Information:** Comfort measures, sedation options, caring approach</w:t>
      </w:r>
    </w:p>
    <w:p>
      <w:pPr>
        <w:pStyle w:val="ListBullet"/>
      </w:pPr>
      <w:r>
        <w:t>**Decision Factors:** Patient comfort, anxiety support, gentle reputation</w:t>
      </w:r>
    </w:p>
    <w:p/>
    <w:p>
      <w:r>
        <w:t>#### Michael (Active) - Outcome-Focused Research</w:t>
      </w:r>
    </w:p>
    <w:p>
      <w:pPr>
        <w:pStyle w:val="ListBullet"/>
      </w:pPr>
      <w:r>
        <w:t>**Primary Needs:** Quick recovery, aesthetic outcomes, return to activity</w:t>
      </w:r>
    </w:p>
    <w:p>
      <w:pPr>
        <w:pStyle w:val="ListBullet"/>
      </w:pPr>
      <w:r>
        <w:t>**Research Duration:** 45-60 minutes focused research</w:t>
      </w:r>
    </w:p>
    <w:p>
      <w:pPr>
        <w:pStyle w:val="ListBullet"/>
      </w:pPr>
      <w:r>
        <w:t>**Key Information:** Recovery times, aesthetic results, sports-specific care</w:t>
      </w:r>
    </w:p>
    <w:p>
      <w:pPr>
        <w:pStyle w:val="ListBullet"/>
      </w:pPr>
      <w:r>
        <w:t>**Decision Factors:** Speed of treatment, appearance outcomes, activity resumption</w:t>
      </w:r>
    </w:p>
    <w:p/>
    <w:p>
      <w:pPr>
        <w:pStyle w:val="Heading3"/>
        <w:jc w:val="left"/>
      </w:pPr>
      <w:r>
        <w:t>Information Sources &amp; Channels</w:t>
      </w:r>
    </w:p>
    <w:p/>
    <w:p>
      <w:r>
        <w:rPr>
          <w:b/>
        </w:rPr>
        <w:t>Primary Research Channels:</w:t>
      </w:r>
    </w:p>
    <w:p>
      <w:r>
        <w:t>1. **Google Search (89%)** - Initial information gathering</w:t>
      </w:r>
    </w:p>
    <w:p>
      <w:r>
        <w:t>2. **Practice Websites (76%)** - Detailed practice information</w:t>
      </w:r>
    </w:p>
    <w:p>
      <w:r>
        <w:t>3. **Online Reviews (71%)** - Patient experiences and outcomes</w:t>
      </w:r>
    </w:p>
    <w:p>
      <w:r>
        <w:t>4. **Social Media (45%)** - Community recommendations and experiences</w:t>
      </w:r>
    </w:p>
    <w:p>
      <w:r>
        <w:t>5. **Referral Networks (38%)** - GP and dentist recommendations</w:t>
      </w:r>
    </w:p>
    <w:p/>
    <w:p>
      <w:r>
        <w:rPr>
          <w:b/>
        </w:rPr>
        <w:t>Sydney-Specific Information Needs:</w:t>
      </w:r>
    </w:p>
    <w:p>
      <w:pPr>
        <w:pStyle w:val="ListBullet"/>
      </w:pPr>
      <w:r>
        <w:t>**Location &amp; Accessibility:** Public transport options, parking availability</w:t>
      </w:r>
    </w:p>
    <w:p>
      <w:pPr>
        <w:pStyle w:val="ListBullet"/>
      </w:pPr>
      <w:r>
        <w:t>**Insurance &amp; Costs:** Private health fund coverage, Medicare gaps</w:t>
      </w:r>
    </w:p>
    <w:p>
      <w:pPr>
        <w:pStyle w:val="ListBullet"/>
      </w:pPr>
      <w:r>
        <w:t>**Practice Hours:** Availability for Sydney work schedules</w:t>
      </w:r>
    </w:p>
    <w:p>
      <w:pPr>
        <w:pStyle w:val="ListBullet"/>
      </w:pPr>
      <w:r>
        <w:t>**Emergency Services:** After-hours availability and emergency protocols</w:t>
      </w:r>
    </w:p>
    <w:p/>
    <w:p>
      <w:pPr>
        <w:pStyle w:val="Heading3"/>
        <w:jc w:val="left"/>
      </w:pPr>
      <w:r>
        <w:t>Content Strategy Stage 2</w:t>
      </w:r>
    </w:p>
    <w:p/>
    <w:p>
      <w:r>
        <w:rPr>
          <w:b/>
        </w:rPr>
        <w:t>Comprehensive Educational Content:</w:t>
      </w:r>
    </w:p>
    <w:p>
      <w:pPr>
        <w:pStyle w:val="ListBullet"/>
      </w:pPr>
      <w:r>
        <w:t>"Complete Guide to Endodontic Treatment in Sydney"</w:t>
      </w:r>
    </w:p>
    <w:p>
      <w:pPr>
        <w:pStyle w:val="ListBullet"/>
      </w:pPr>
      <w:r>
        <w:t>"What to Expect During Root Canal Therapy: A Patient's Journey"</w:t>
      </w:r>
    </w:p>
    <w:p>
      <w:pPr>
        <w:pStyle w:val="ListBullet"/>
      </w:pPr>
      <w:r>
        <w:t>"Understanding Endodontic Technology: Advanced Care in Sydney"</w:t>
      </w:r>
    </w:p>
    <w:p>
      <w:pPr>
        <w:pStyle w:val="ListBullet"/>
      </w:pPr>
      <w:r>
        <w:t>"Comparing Endodontic Treatment Options: Making Informed Decisions"</w:t>
      </w:r>
    </w:p>
    <w:p/>
    <w:p>
      <w:r>
        <w:rPr>
          <w:b/>
        </w:rPr>
        <w:t>Credibility &amp; Trust Building:</w:t>
      </w:r>
    </w:p>
    <w:p>
      <w:pPr>
        <w:pStyle w:val="ListBullet"/>
      </w:pPr>
      <w:r>
        <w:t>"Meet Sydney's Leading Endodontic Specialists"</w:t>
      </w:r>
    </w:p>
    <w:p>
      <w:pPr>
        <w:pStyle w:val="ListBullet"/>
      </w:pPr>
      <w:r>
        <w:t>"Our Technology: Advanced Endodontic Equipment"</w:t>
      </w:r>
    </w:p>
    <w:p>
      <w:pPr>
        <w:pStyle w:val="ListBullet"/>
      </w:pPr>
      <w:r>
        <w:t>"Patient Success Stories: Real Experiences in Sydney"</w:t>
      </w:r>
    </w:p>
    <w:p>
      <w:pPr>
        <w:pStyle w:val="ListBullet"/>
      </w:pPr>
      <w:r>
        <w:t>"Why Choose a Specialist: Endodontist vs General Dentist"</w:t>
      </w:r>
    </w:p>
    <w:p/>
    <w:p>
      <w:r>
        <w:rPr>
          <w:b/>
        </w:rPr>
        <w:t>Practical Information Content:</w:t>
      </w:r>
    </w:p>
    <w:p>
      <w:pPr>
        <w:pStyle w:val="ListBullet"/>
      </w:pPr>
      <w:r>
        <w:t>"Visiting Our Sydney Practice: What You Need to Know"</w:t>
      </w:r>
    </w:p>
    <w:p>
      <w:pPr>
        <w:pStyle w:val="ListBullet"/>
      </w:pPr>
      <w:r>
        <w:t>"Insurance and Payment Options for Endodontic Care"</w:t>
      </w:r>
    </w:p>
    <w:p>
      <w:pPr>
        <w:pStyle w:val="ListBullet"/>
      </w:pPr>
      <w:r>
        <w:t>"Preparing for Your Endodontic Consultation"</w:t>
      </w:r>
    </w:p>
    <w:p>
      <w:pPr>
        <w:pStyle w:val="ListBullet"/>
      </w:pPr>
      <w:r>
        <w:t>"Sydney Practice Accessibility and Transport Guide"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Stage 3: Provider Selection &amp; Appointment Booking</w:t>
      </w:r>
    </w:p>
    <w:p/>
    <w:p>
      <w:pPr>
        <w:pStyle w:val="Heading3"/>
        <w:jc w:val="left"/>
      </w:pPr>
      <w:r>
        <w:t>Decision-Making Process</w:t>
      </w:r>
    </w:p>
    <w:p/>
    <w:p>
      <w:r>
        <w:rPr>
          <w:b/>
        </w:rPr>
        <w:t>Selection Criteria by Priority:</w:t>
      </w:r>
    </w:p>
    <w:p/>
    <w:p>
      <w:r>
        <w:t>#### Universal Criteria (All Personas):</w:t>
      </w:r>
    </w:p>
    <w:p>
      <w:r>
        <w:t>1. **Professional Qualifications** - Specialist certification and experience</w:t>
      </w:r>
    </w:p>
    <w:p>
      <w:r>
        <w:t>2. **Location Convenience** - Accessibility from home/work in Sydney</w:t>
      </w:r>
    </w:p>
    <w:p>
      <w:r>
        <w:t>3. **Availability** - Appointment timing that suits schedule</w:t>
      </w:r>
    </w:p>
    <w:p>
      <w:r>
        <w:t>4. **Insurance Acceptance** - Private health fund recognition</w:t>
      </w:r>
    </w:p>
    <w:p/>
    <w:p>
      <w:r>
        <w:t>#### Persona-Specific Criteria:</w:t>
      </w:r>
    </w:p>
    <w:p/>
    <w:p>
      <w:r>
        <w:rPr>
          <w:b/>
        </w:rPr>
        <w:t>Emma (Emergency):</w:t>
      </w:r>
    </w:p>
    <w:p>
      <w:pPr>
        <w:pStyle w:val="ListBullet"/>
      </w:pPr>
      <w:r>
        <w:t>Same-day appointment availability</w:t>
      </w:r>
    </w:p>
    <w:p>
      <w:pPr>
        <w:pStyle w:val="ListBullet"/>
      </w:pPr>
      <w:r>
        <w:t>Emergency after-hours services</w:t>
      </w:r>
    </w:p>
    <w:p>
      <w:pPr>
        <w:pStyle w:val="ListBullet"/>
      </w:pPr>
      <w:r>
        <w:t>Immediate pain relief capability</w:t>
      </w:r>
    </w:p>
    <w:p>
      <w:pPr>
        <w:pStyle w:val="ListBullet"/>
      </w:pPr>
      <w:r>
        <w:t>Proximity to current location</w:t>
      </w:r>
    </w:p>
    <w:p/>
    <w:p>
      <w:r>
        <w:rPr>
          <w:b/>
        </w:rPr>
        <w:t>David (Planner):</w:t>
      </w:r>
    </w:p>
    <w:p>
      <w:pPr>
        <w:pStyle w:val="ListBullet"/>
      </w:pPr>
      <w:r>
        <w:t>Specialist reputation and credentials</w:t>
      </w:r>
    </w:p>
    <w:p>
      <w:pPr>
        <w:pStyle w:val="ListBullet"/>
      </w:pPr>
      <w:r>
        <w:t>Advanced technology and techniques</w:t>
      </w:r>
    </w:p>
    <w:p>
      <w:pPr>
        <w:pStyle w:val="ListBullet"/>
      </w:pPr>
      <w:r>
        <w:t>Comprehensive treatment options</w:t>
      </w:r>
    </w:p>
    <w:p>
      <w:pPr>
        <w:pStyle w:val="ListBullet"/>
      </w:pPr>
      <w:r>
        <w:t>Detailed consultation process</w:t>
      </w:r>
    </w:p>
    <w:p/>
    <w:p>
      <w:r>
        <w:rPr>
          <w:b/>
        </w:rPr>
        <w:t>Sarah (Anxious):</w:t>
      </w:r>
    </w:p>
    <w:p>
      <w:pPr>
        <w:pStyle w:val="ListBullet"/>
      </w:pPr>
      <w:r>
        <w:t>Gentle and caring approach</w:t>
      </w:r>
    </w:p>
    <w:p>
      <w:pPr>
        <w:pStyle w:val="ListBullet"/>
      </w:pPr>
      <w:r>
        <w:t>Anxiety management options</w:t>
      </w:r>
    </w:p>
    <w:p>
      <w:pPr>
        <w:pStyle w:val="ListBullet"/>
      </w:pPr>
      <w:r>
        <w:t>Patient testimonials for comfort</w:t>
      </w:r>
    </w:p>
    <w:p>
      <w:pPr>
        <w:pStyle w:val="ListBullet"/>
      </w:pPr>
      <w:r>
        <w:t>Sedation and comfort measures</w:t>
      </w:r>
    </w:p>
    <w:p/>
    <w:p>
      <w:r>
        <w:rPr>
          <w:b/>
        </w:rPr>
        <w:t>Michael (Active):</w:t>
      </w:r>
    </w:p>
    <w:p>
      <w:pPr>
        <w:pStyle w:val="ListBullet"/>
      </w:pPr>
      <w:r>
        <w:t>Quick treatment scheduling</w:t>
      </w:r>
    </w:p>
    <w:p>
      <w:pPr>
        <w:pStyle w:val="ListBullet"/>
      </w:pPr>
      <w:r>
        <w:t>Minimal recovery time options</w:t>
      </w:r>
    </w:p>
    <w:p>
      <w:pPr>
        <w:pStyle w:val="ListBullet"/>
      </w:pPr>
      <w:r>
        <w:t>Aesthetic outcome focus</w:t>
      </w:r>
    </w:p>
    <w:p>
      <w:pPr>
        <w:pStyle w:val="ListBullet"/>
      </w:pPr>
      <w:r>
        <w:t>Sports injury experience</w:t>
      </w:r>
    </w:p>
    <w:p/>
    <w:p>
      <w:pPr>
        <w:pStyle w:val="Heading3"/>
        <w:jc w:val="left"/>
      </w:pPr>
      <w:r>
        <w:t>Booking Process Optimisation</w:t>
      </w:r>
    </w:p>
    <w:p/>
    <w:p>
      <w:r>
        <w:rPr>
          <w:b/>
        </w:rPr>
        <w:t>Friction Points in Current Market:</w:t>
      </w:r>
    </w:p>
    <w:p>
      <w:pPr>
        <w:pStyle w:val="ListBullet"/>
      </w:pPr>
      <w:r>
        <w:t>Complex online booking systems</w:t>
      </w:r>
    </w:p>
    <w:p>
      <w:pPr>
        <w:pStyle w:val="ListBullet"/>
      </w:pPr>
      <w:r>
        <w:t>Limited emergency appointment availability</w:t>
      </w:r>
    </w:p>
    <w:p>
      <w:pPr>
        <w:pStyle w:val="ListBullet"/>
      </w:pPr>
      <w:r>
        <w:t>Unclear pricing and insurance information</w:t>
      </w:r>
    </w:p>
    <w:p>
      <w:pPr>
        <w:pStyle w:val="ListBullet"/>
      </w:pPr>
      <w:r>
        <w:t>Lengthy phone wait times for appointments</w:t>
      </w:r>
    </w:p>
    <w:p/>
    <w:p>
      <w:r>
        <w:rPr>
          <w:b/>
        </w:rPr>
        <w:t>Optimisation Opportunities:</w:t>
      </w:r>
    </w:p>
    <w:p>
      <w:pPr>
        <w:pStyle w:val="ListBullet"/>
      </w:pPr>
      <w:r>
        <w:t>**Streamlined Online Booking** - Simple, mobile-optimised scheduling</w:t>
      </w:r>
    </w:p>
    <w:p>
      <w:pPr>
        <w:pStyle w:val="ListBullet"/>
      </w:pPr>
      <w:r>
        <w:t>**Emergency Booking Priority** - Dedicated emergency appointment slots</w:t>
      </w:r>
    </w:p>
    <w:p>
      <w:pPr>
        <w:pStyle w:val="ListBullet"/>
      </w:pPr>
      <w:r>
        <w:t>**Clear Pricing Communication** - Transparent cost and insurance information</w:t>
      </w:r>
    </w:p>
    <w:p>
      <w:pPr>
        <w:pStyle w:val="ListBullet"/>
      </w:pPr>
      <w:r>
        <w:t>**Multiple Contact Options** - Phone, online, email, live chat availability</w:t>
      </w:r>
    </w:p>
    <w:p/>
    <w:p>
      <w:pPr>
        <w:pStyle w:val="Heading3"/>
        <w:jc w:val="left"/>
      </w:pPr>
      <w:r>
        <w:t>Content Strategy Stage 3</w:t>
      </w:r>
    </w:p>
    <w:p/>
    <w:p>
      <w:r>
        <w:rPr>
          <w:b/>
        </w:rPr>
        <w:t>Decision Support Content:</w:t>
      </w:r>
    </w:p>
    <w:p>
      <w:pPr>
        <w:pStyle w:val="ListBullet"/>
      </w:pPr>
      <w:r>
        <w:t>"Choosing an Endodontist in Sydney: Your Complete Guide"</w:t>
      </w:r>
    </w:p>
    <w:p>
      <w:pPr>
        <w:pStyle w:val="ListBullet"/>
      </w:pPr>
      <w:r>
        <w:t>"Questions to Ask During Your Endodontic Consultation"</w:t>
      </w:r>
    </w:p>
    <w:p>
      <w:pPr>
        <w:pStyle w:val="ListBullet"/>
      </w:pPr>
      <w:r>
        <w:t>"Understanding Endodontic Treatment Costs in Sydney"</w:t>
      </w:r>
    </w:p>
    <w:p>
      <w:pPr>
        <w:pStyle w:val="ListBullet"/>
      </w:pPr>
      <w:r>
        <w:t>"What Sets Our Sydney Practice Apart: Our Unique Approach"</w:t>
      </w:r>
    </w:p>
    <w:p/>
    <w:p>
      <w:r>
        <w:rPr>
          <w:b/>
        </w:rPr>
        <w:t>Conversion-Focused Content:</w:t>
      </w:r>
    </w:p>
    <w:p>
      <w:pPr>
        <w:pStyle w:val="ListBullet"/>
      </w:pPr>
      <w:r>
        <w:t>"Book Your Emergency Endodontic Consultation Today"</w:t>
      </w:r>
    </w:p>
    <w:p>
      <w:pPr>
        <w:pStyle w:val="ListBullet"/>
      </w:pPr>
      <w:r>
        <w:t>"New Patient Information: What to Expect at Your First Visit"</w:t>
      </w:r>
    </w:p>
    <w:p>
      <w:pPr>
        <w:pStyle w:val="ListBullet"/>
      </w:pPr>
      <w:r>
        <w:t>"Insurance and Payment Options: Making Treatment Affordable"</w:t>
      </w:r>
    </w:p>
    <w:p>
      <w:pPr>
        <w:pStyle w:val="ListBullet"/>
      </w:pPr>
      <w:r>
        <w:t>"Our Sydney Locations: Convenient Endodontic Care"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Stage 4: Pre-Consultation Preparation</w:t>
      </w:r>
    </w:p>
    <w:p/>
    <w:p>
      <w:pPr>
        <w:pStyle w:val="Heading3"/>
        <w:jc w:val="left"/>
      </w:pPr>
      <w:r>
        <w:t>Patient Preparation Needs</w:t>
      </w:r>
    </w:p>
    <w:p/>
    <w:p>
      <w:r>
        <w:rPr>
          <w:b/>
        </w:rPr>
        <w:t>Information Requirements:</w:t>
      </w:r>
    </w:p>
    <w:p>
      <w:pPr>
        <w:pStyle w:val="ListBullet"/>
      </w:pPr>
      <w:r>
        <w:t>**Appointment Logistics:** Location, parking, transport options</w:t>
      </w:r>
    </w:p>
    <w:p>
      <w:pPr>
        <w:pStyle w:val="ListBullet"/>
      </w:pPr>
      <w:r>
        <w:t>**Documentation Needed:** Insurance cards, referrals, medical history</w:t>
      </w:r>
    </w:p>
    <w:p>
      <w:pPr>
        <w:pStyle w:val="ListBullet"/>
      </w:pPr>
      <w:r>
        <w:t>**Preparation Instructions:** Medications, eating restrictions, timing</w:t>
      </w:r>
    </w:p>
    <w:p>
      <w:pPr>
        <w:pStyle w:val="ListBullet"/>
      </w:pPr>
      <w:r>
        <w:t>**Expectation Setting:** Consultation duration, potential outcomes</w:t>
      </w:r>
    </w:p>
    <w:p/>
    <w:p>
      <w:r>
        <w:rPr>
          <w:b/>
        </w:rPr>
        <w:t>Anxiety Management (Particularly for Sarah Persona):</w:t>
      </w:r>
    </w:p>
    <w:p>
      <w:pPr>
        <w:pStyle w:val="ListBullet"/>
      </w:pPr>
      <w:r>
        <w:t>**Procedure Explanations:** What will happen during consultation</w:t>
      </w:r>
    </w:p>
    <w:p>
      <w:pPr>
        <w:pStyle w:val="ListBullet"/>
      </w:pPr>
      <w:r>
        <w:t>**Comfort Measures:** Available sedation or anxiety support</w:t>
      </w:r>
    </w:p>
    <w:p>
      <w:pPr>
        <w:pStyle w:val="ListBullet"/>
      </w:pPr>
      <w:r>
        <w:t>**Practice Environment:** Welcoming, calm, professional setting</w:t>
      </w:r>
    </w:p>
    <w:p>
      <w:pPr>
        <w:pStyle w:val="ListBullet"/>
      </w:pPr>
      <w:r>
        <w:t>**Staff Approach:** Caring, understanding, patient-focused team</w:t>
      </w:r>
    </w:p>
    <w:p/>
    <w:p>
      <w:pPr>
        <w:pStyle w:val="Heading3"/>
        <w:jc w:val="left"/>
      </w:pPr>
      <w:r>
        <w:t>Pre-Consultation Communication</w:t>
      </w:r>
    </w:p>
    <w:p/>
    <w:p>
      <w:r>
        <w:rPr>
          <w:b/>
        </w:rPr>
        <w:t>Automated Communication Sequence:</w:t>
      </w:r>
    </w:p>
    <w:p>
      <w:r>
        <w:t>1. **Confirmation Email/SMS** (24-48 hours before)</w:t>
      </w:r>
    </w:p>
    <w:p>
      <w:r>
        <w:t>2. **Preparation Instructions** (Day before)</w:t>
      </w:r>
    </w:p>
    <w:p>
      <w:r>
        <w:t>3. **Reminder Communication** (Day of appointment)</w:t>
      </w:r>
    </w:p>
    <w:p>
      <w:r>
        <w:t>4. **Follow-up Instructions** (Post-consultation)</w:t>
      </w:r>
    </w:p>
    <w:p/>
    <w:p>
      <w:r>
        <w:rPr>
          <w:b/>
        </w:rPr>
        <w:t>Sydney-Specific Preparation Information:</w:t>
      </w:r>
    </w:p>
    <w:p>
      <w:pPr>
        <w:pStyle w:val="ListBullet"/>
      </w:pPr>
      <w:r>
        <w:t>**Transport Options:** Train, bus, ferry access to practice</w:t>
      </w:r>
    </w:p>
    <w:p>
      <w:pPr>
        <w:pStyle w:val="ListBullet"/>
      </w:pPr>
      <w:r>
        <w:t>**Parking Information:** Available spaces, costs, time limits</w:t>
      </w:r>
    </w:p>
    <w:p>
      <w:pPr>
        <w:pStyle w:val="ListBullet"/>
      </w:pPr>
      <w:r>
        <w:t>**Accessibility Features:** Lift access, disabled facilities</w:t>
      </w:r>
    </w:p>
    <w:p>
      <w:pPr>
        <w:pStyle w:val="ListBullet"/>
      </w:pPr>
      <w:r>
        <w:t>**Local Amenities:** Cafes, pharmacies, waiting area facilities</w:t>
      </w:r>
    </w:p>
    <w:p/>
    <w:p>
      <w:pPr>
        <w:pStyle w:val="Heading3"/>
        <w:jc w:val="left"/>
      </w:pPr>
      <w:r>
        <w:t>Content Strategy Stage 4</w:t>
      </w:r>
    </w:p>
    <w:p/>
    <w:p>
      <w:r>
        <w:rPr>
          <w:b/>
        </w:rPr>
        <w:t>Preparation Guidance Content:</w:t>
      </w:r>
    </w:p>
    <w:p>
      <w:pPr>
        <w:pStyle w:val="ListBullet"/>
      </w:pPr>
      <w:r>
        <w:t>"Preparing for Your Endodontic Consultation: A Sydney Patient Guide"</w:t>
      </w:r>
    </w:p>
    <w:p>
      <w:pPr>
        <w:pStyle w:val="ListBullet"/>
      </w:pPr>
      <w:r>
        <w:t>"What to Bring to Your First Appointment"</w:t>
      </w:r>
    </w:p>
    <w:p>
      <w:pPr>
        <w:pStyle w:val="ListBullet"/>
      </w:pPr>
      <w:r>
        <w:t>"Managing Dental Anxiety: Comfort Measures Available"</w:t>
      </w:r>
    </w:p>
    <w:p>
      <w:pPr>
        <w:pStyle w:val="ListBullet"/>
      </w:pPr>
      <w:r>
        <w:t>"Your First Visit: What to Expect at Our Sydney Practice"</w:t>
      </w:r>
    </w:p>
    <w:p/>
    <w:p>
      <w:r>
        <w:rPr>
          <w:b/>
        </w:rPr>
        <w:t>Practical Information Content:</w:t>
      </w:r>
    </w:p>
    <w:p>
      <w:pPr>
        <w:pStyle w:val="ListBullet"/>
      </w:pPr>
      <w:r>
        <w:t>"Getting to Our Sydney Practice: Transport and Parking Guide"</w:t>
      </w:r>
    </w:p>
    <w:p>
      <w:pPr>
        <w:pStyle w:val="ListBullet"/>
      </w:pPr>
      <w:r>
        <w:t>"New Patient Forms and Documentation Requirements"</w:t>
      </w:r>
    </w:p>
    <w:p>
      <w:pPr>
        <w:pStyle w:val="ListBullet"/>
      </w:pPr>
      <w:r>
        <w:t>"Pre-Consultation Instructions and Guidelines"</w:t>
      </w:r>
    </w:p>
    <w:p>
      <w:pPr>
        <w:pStyle w:val="ListBullet"/>
      </w:pPr>
      <w:r>
        <w:t>"Making the Most of Your Consultation: Questions to Ask"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Stage 5: Initial Consultation Experience</w:t>
      </w:r>
    </w:p>
    <w:p/>
    <w:p>
      <w:pPr>
        <w:pStyle w:val="Heading3"/>
        <w:jc w:val="left"/>
      </w:pPr>
      <w:r>
        <w:t>Consultation Journey Flow</w:t>
      </w:r>
    </w:p>
    <w:p/>
    <w:p>
      <w:r>
        <w:rPr>
          <w:b/>
        </w:rPr>
        <w:t>Reception &amp; Welcome (0-10 minutes):</w:t>
      </w:r>
    </w:p>
    <w:p>
      <w:pPr>
        <w:pStyle w:val="ListBullet"/>
      </w:pPr>
      <w:r>
        <w:t>Warm, professional greeting</w:t>
      </w:r>
    </w:p>
    <w:p>
      <w:pPr>
        <w:pStyle w:val="ListBullet"/>
      </w:pPr>
      <w:r>
        <w:t>Efficient check-in process</w:t>
      </w:r>
    </w:p>
    <w:p>
      <w:pPr>
        <w:pStyle w:val="ListBullet"/>
      </w:pPr>
      <w:r>
        <w:t>Comfortable waiting environment</w:t>
      </w:r>
    </w:p>
    <w:p>
      <w:pPr>
        <w:pStyle w:val="ListBullet"/>
      </w:pPr>
      <w:r>
        <w:t>Clear communication about timing</w:t>
      </w:r>
    </w:p>
    <w:p/>
    <w:p>
      <w:r>
        <w:rPr>
          <w:b/>
        </w:rPr>
        <w:t>Clinical Assessment (10-40 minutes):</w:t>
      </w:r>
    </w:p>
    <w:p>
      <w:pPr>
        <w:pStyle w:val="ListBullet"/>
      </w:pPr>
      <w:r>
        <w:t>Comprehensive examination</w:t>
      </w:r>
    </w:p>
    <w:p>
      <w:pPr>
        <w:pStyle w:val="ListBullet"/>
      </w:pPr>
      <w:r>
        <w:t>Digital imaging and diagnostics</w:t>
      </w:r>
    </w:p>
    <w:p>
      <w:pPr>
        <w:pStyle w:val="ListBullet"/>
      </w:pPr>
      <w:r>
        <w:t>Pain assessment and management</w:t>
      </w:r>
    </w:p>
    <w:p>
      <w:pPr>
        <w:pStyle w:val="ListBullet"/>
      </w:pPr>
      <w:r>
        <w:t>Medical history review</w:t>
      </w:r>
    </w:p>
    <w:p/>
    <w:p>
      <w:r>
        <w:rPr>
          <w:b/>
        </w:rPr>
        <w:t>Consultation Discussion (40-60 minutes):</w:t>
      </w:r>
    </w:p>
    <w:p>
      <w:pPr>
        <w:pStyle w:val="ListBullet"/>
      </w:pPr>
      <w:r>
        <w:t>Diagnosis explanation</w:t>
      </w:r>
    </w:p>
    <w:p>
      <w:pPr>
        <w:pStyle w:val="ListBullet"/>
      </w:pPr>
      <w:r>
        <w:t>Treatment options presentation</w:t>
      </w:r>
    </w:p>
    <w:p>
      <w:pPr>
        <w:pStyle w:val="ListBullet"/>
      </w:pPr>
      <w:r>
        <w:t>Cost and timeline discussion</w:t>
      </w:r>
    </w:p>
    <w:p>
      <w:pPr>
        <w:pStyle w:val="ListBullet"/>
      </w:pPr>
      <w:r>
        <w:t>Questions and concerns addressing</w:t>
      </w:r>
    </w:p>
    <w:p/>
    <w:p>
      <w:r>
        <w:rPr>
          <w:b/>
        </w:rPr>
        <w:t>Next Steps Planning (55-65 minutes):</w:t>
      </w:r>
    </w:p>
    <w:p>
      <w:pPr>
        <w:pStyle w:val="ListBullet"/>
      </w:pPr>
      <w:r>
        <w:t>Treatment scheduling</w:t>
      </w:r>
    </w:p>
    <w:p>
      <w:pPr>
        <w:pStyle w:val="ListBullet"/>
      </w:pPr>
      <w:r>
        <w:t>Payment arrangements</w:t>
      </w:r>
    </w:p>
    <w:p>
      <w:pPr>
        <w:pStyle w:val="ListBullet"/>
      </w:pPr>
      <w:r>
        <w:t>Post-consultation instructions</w:t>
      </w:r>
    </w:p>
    <w:p>
      <w:pPr>
        <w:pStyle w:val="ListBullet"/>
      </w:pPr>
      <w:r>
        <w:t>Follow-up communication planning</w:t>
      </w:r>
    </w:p>
    <w:p/>
    <w:p>
      <w:pPr>
        <w:pStyle w:val="Heading3"/>
        <w:jc w:val="left"/>
      </w:pPr>
      <w:r>
        <w:t>Experience Optimisation by Persona</w:t>
      </w:r>
    </w:p>
    <w:p/>
    <w:p>
      <w:r>
        <w:t>#### Emma (Emergency) Experience:</w:t>
      </w:r>
    </w:p>
    <w:p>
      <w:pPr>
        <w:pStyle w:val="ListBullet"/>
      </w:pPr>
      <w:r>
        <w:t>**Priority:** Immediate pain assessment and relief</w:t>
      </w:r>
    </w:p>
    <w:p>
      <w:pPr>
        <w:pStyle w:val="ListBullet"/>
      </w:pPr>
      <w:r>
        <w:t>**Approach:** Efficient, caring, action-oriented</w:t>
      </w:r>
    </w:p>
    <w:p>
      <w:pPr>
        <w:pStyle w:val="ListBullet"/>
      </w:pPr>
      <w:r>
        <w:t>**Communication:** Direct, reassuring, solution-focused</w:t>
      </w:r>
    </w:p>
    <w:p>
      <w:pPr>
        <w:pStyle w:val="ListBullet"/>
      </w:pPr>
      <w:r>
        <w:t>**Outcome:** Pain management plan and treatment scheduling</w:t>
      </w:r>
    </w:p>
    <w:p/>
    <w:p>
      <w:r>
        <w:t>#### David (Planner) Experience:</w:t>
      </w:r>
    </w:p>
    <w:p>
      <w:pPr>
        <w:pStyle w:val="ListBullet"/>
      </w:pPr>
      <w:r>
        <w:t>**Priority:** Comprehensive education and options review</w:t>
      </w:r>
    </w:p>
    <w:p>
      <w:pPr>
        <w:pStyle w:val="ListBullet"/>
      </w:pPr>
      <w:r>
        <w:t>**Approach:** Detailed, evidence-based, thorough</w:t>
      </w:r>
    </w:p>
    <w:p>
      <w:pPr>
        <w:pStyle w:val="ListBullet"/>
      </w:pPr>
      <w:r>
        <w:t>**Communication:** Technical accuracy with clear explanations</w:t>
      </w:r>
    </w:p>
    <w:p>
      <w:pPr>
        <w:pStyle w:val="ListBullet"/>
      </w:pPr>
      <w:r>
        <w:t>**Outcome:** Complete understanding and informed decision</w:t>
      </w:r>
    </w:p>
    <w:p/>
    <w:p>
      <w:r>
        <w:t>#### Sarah (Anxious) Experience:</w:t>
      </w:r>
    </w:p>
    <w:p>
      <w:pPr>
        <w:pStyle w:val="ListBullet"/>
      </w:pPr>
      <w:r>
        <w:t>**Priority:** Comfort, reassurance, and anxiety management</w:t>
      </w:r>
    </w:p>
    <w:p>
      <w:pPr>
        <w:pStyle w:val="ListBullet"/>
      </w:pPr>
      <w:r>
        <w:t>**Approach:** Gentle, patient, understanding</w:t>
      </w:r>
    </w:p>
    <w:p>
      <w:pPr>
        <w:pStyle w:val="ListBullet"/>
      </w:pPr>
      <w:r>
        <w:t>**Communication:** Calm, supportive, encouraging</w:t>
      </w:r>
    </w:p>
    <w:p>
      <w:pPr>
        <w:pStyle w:val="ListBullet"/>
      </w:pPr>
      <w:r>
        <w:t>**Outcome:** Confidence building and comfort establishment</w:t>
      </w:r>
    </w:p>
    <w:p/>
    <w:p>
      <w:r>
        <w:t>#### Michael (Active) Experience:</w:t>
      </w:r>
    </w:p>
    <w:p>
      <w:pPr>
        <w:pStyle w:val="ListBullet"/>
      </w:pPr>
      <w:r>
        <w:t>**Priority:** Quick assessment and recovery planning</w:t>
      </w:r>
    </w:p>
    <w:p>
      <w:pPr>
        <w:pStyle w:val="ListBullet"/>
      </w:pPr>
      <w:r>
        <w:t>**Approach:** Efficient, outcome-focused, aesthetic-aware</w:t>
      </w:r>
    </w:p>
    <w:p>
      <w:pPr>
        <w:pStyle w:val="ListBullet"/>
      </w:pPr>
      <w:r>
        <w:t>**Communication:** Active lifestyle understanding, recovery-focused</w:t>
      </w:r>
    </w:p>
    <w:p>
      <w:pPr>
        <w:pStyle w:val="ListBullet"/>
      </w:pPr>
      <w:r>
        <w:t>**Outcome:** Treatment plan with timeline and recovery expectations</w:t>
      </w:r>
    </w:p>
    <w:p/>
    <w:p>
      <w:pPr>
        <w:pStyle w:val="Heading3"/>
        <w:jc w:val="left"/>
      </w:pPr>
      <w:r>
        <w:t>Content Strategy Stage 5</w:t>
      </w:r>
    </w:p>
    <w:p/>
    <w:p>
      <w:r>
        <w:rPr>
          <w:b/>
        </w:rPr>
        <w:t>Experience Enhancement Content:</w:t>
      </w:r>
    </w:p>
    <w:p>
      <w:pPr>
        <w:pStyle w:val="ListBullet"/>
      </w:pPr>
      <w:r>
        <w:t>"What Happens During Your Endodontic Consultation"</w:t>
      </w:r>
    </w:p>
    <w:p>
      <w:pPr>
        <w:pStyle w:val="ListBullet"/>
      </w:pPr>
      <w:r>
        <w:t>"Meet Our Sydney Team: Your Endodontic Care Specialists"</w:t>
      </w:r>
    </w:p>
    <w:p>
      <w:pPr>
        <w:pStyle w:val="ListBullet"/>
      </w:pPr>
      <w:r>
        <w:t>"Our Consultation Process: Comprehensive Care Planning"</w:t>
      </w:r>
    </w:p>
    <w:p>
      <w:pPr>
        <w:pStyle w:val="ListBullet"/>
      </w:pPr>
      <w:r>
        <w:t>"Understanding Your Diagnosis: Patient Education Materials"</w:t>
      </w:r>
    </w:p>
    <w:p/>
    <w:p>
      <w:r>
        <w:rPr>
          <w:b/>
        </w:rPr>
        <w:t>Post-Consultation Support Content:</w:t>
      </w:r>
    </w:p>
    <w:p>
      <w:pPr>
        <w:pStyle w:val="ListBullet"/>
      </w:pPr>
      <w:r>
        <w:t>"After Your Consultation: Next Steps in Your Treatment Journey"</w:t>
      </w:r>
    </w:p>
    <w:p>
      <w:pPr>
        <w:pStyle w:val="ListBullet"/>
      </w:pPr>
      <w:r>
        <w:t>"Understanding Your Treatment Options: Detailed Explanations"</w:t>
      </w:r>
    </w:p>
    <w:p>
      <w:pPr>
        <w:pStyle w:val="ListBullet"/>
      </w:pPr>
      <w:r>
        <w:t>"Financial Planning for Your Endodontic Treatment"</w:t>
      </w:r>
    </w:p>
    <w:p>
      <w:pPr>
        <w:pStyle w:val="ListBullet"/>
      </w:pPr>
      <w:r>
        <w:t>"Questions and Concerns: We're Here to Help"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Stage 6: Treatment Planning &amp; Decision Making</w:t>
      </w:r>
    </w:p>
    <w:p/>
    <w:p>
      <w:pPr>
        <w:pStyle w:val="Heading3"/>
        <w:jc w:val="left"/>
      </w:pPr>
      <w:r>
        <w:t>Decision-Making Process</w:t>
      </w:r>
    </w:p>
    <w:p/>
    <w:p>
      <w:r>
        <w:rPr>
          <w:b/>
        </w:rPr>
        <w:t>Key Decision Points:</w:t>
      </w:r>
    </w:p>
    <w:p>
      <w:r>
        <w:t>1. **Treatment Acceptance** - Proceed with recommended treatment</w:t>
      </w:r>
    </w:p>
    <w:p>
      <w:r>
        <w:t>2. **Timing Selection** - When to schedule treatment</w:t>
      </w:r>
    </w:p>
    <w:p>
      <w:r>
        <w:t>3. **Payment Planning** - Financial arrangements and insurance</w:t>
      </w:r>
    </w:p>
    <w:p>
      <w:r>
        <w:t>4. **Comfort Options** - Sedation or anxiety management choices</w:t>
      </w:r>
    </w:p>
    <w:p/>
    <w:p>
      <w:r>
        <w:rPr>
          <w:b/>
        </w:rPr>
        <w:t>Influencing Factors by Persona:</w:t>
      </w:r>
    </w:p>
    <w:p/>
    <w:p>
      <w:r>
        <w:t>#### Emma (Emergency):</w:t>
      </w:r>
    </w:p>
    <w:p>
      <w:pPr>
        <w:pStyle w:val="ListBullet"/>
      </w:pPr>
      <w:r>
        <w:t>**Primary Concern:** Immediate pain relief</w:t>
      </w:r>
    </w:p>
    <w:p>
      <w:pPr>
        <w:pStyle w:val="ListBullet"/>
      </w:pPr>
      <w:r>
        <w:t>**Decision Speed:** Quick (within 24-48 hours)</w:t>
      </w:r>
    </w:p>
    <w:p>
      <w:pPr>
        <w:pStyle w:val="ListBullet"/>
      </w:pPr>
      <w:r>
        <w:t>**Key Factors:** Availability, pain management, immediate scheduling</w:t>
      </w:r>
    </w:p>
    <w:p>
      <w:pPr>
        <w:pStyle w:val="ListBullet"/>
      </w:pPr>
      <w:r>
        <w:t>**Support Needs:** Clear timeline, pain relief strategy</w:t>
      </w:r>
    </w:p>
    <w:p/>
    <w:p>
      <w:r>
        <w:t>#### David (Planner):</w:t>
      </w:r>
    </w:p>
    <w:p>
      <w:pPr>
        <w:pStyle w:val="ListBullet"/>
      </w:pPr>
      <w:r>
        <w:t>**Primary Concern:** Treatment outcomes and long-term success</w:t>
      </w:r>
    </w:p>
    <w:p>
      <w:pPr>
        <w:pStyle w:val="ListBullet"/>
      </w:pPr>
      <w:r>
        <w:t>**Decision Speed:** Moderate (1-2 weeks consideration)</w:t>
      </w:r>
    </w:p>
    <w:p>
      <w:pPr>
        <w:pStyle w:val="ListBullet"/>
      </w:pPr>
      <w:r>
        <w:t>**Key Factors:** Specialist expertise, technology used, comprehensive care</w:t>
      </w:r>
    </w:p>
    <w:p>
      <w:pPr>
        <w:pStyle w:val="ListBullet"/>
      </w:pPr>
      <w:r>
        <w:t>**Support Needs:** Detailed information, second opinion validation</w:t>
      </w:r>
    </w:p>
    <w:p/>
    <w:p>
      <w:r>
        <w:t>#### Sarah (Anxious):</w:t>
      </w:r>
    </w:p>
    <w:p>
      <w:pPr>
        <w:pStyle w:val="ListBullet"/>
      </w:pPr>
      <w:r>
        <w:t>**Primary Concern:** Treatment comfort and anxiety management</w:t>
      </w:r>
    </w:p>
    <w:p>
      <w:pPr>
        <w:pStyle w:val="ListBullet"/>
      </w:pPr>
      <w:r>
        <w:t>**Decision Speed:** Slow (2-4 weeks with possible delays)</w:t>
      </w:r>
    </w:p>
    <w:p>
      <w:pPr>
        <w:pStyle w:val="ListBullet"/>
      </w:pPr>
      <w:r>
        <w:t>**Key Factors:** Gentle approach, sedation options, supportive care</w:t>
      </w:r>
    </w:p>
    <w:p>
      <w:pPr>
        <w:pStyle w:val="ListBullet"/>
      </w:pPr>
      <w:r>
        <w:t>**Support Needs:** Reassurance, anxiety support, comfort measures</w:t>
      </w:r>
    </w:p>
    <w:p/>
    <w:p>
      <w:r>
        <w:t>#### Michael (Active):</w:t>
      </w:r>
    </w:p>
    <w:p>
      <w:pPr>
        <w:pStyle w:val="ListBullet"/>
      </w:pPr>
      <w:r>
        <w:t>**Primary Concern:** Recovery time and aesthetic outcomes</w:t>
      </w:r>
    </w:p>
    <w:p>
      <w:pPr>
        <w:pStyle w:val="ListBullet"/>
      </w:pPr>
      <w:r>
        <w:t>**Decision Speed:** Quick to moderate (3-7 days)</w:t>
      </w:r>
    </w:p>
    <w:p>
      <w:pPr>
        <w:pStyle w:val="ListBullet"/>
      </w:pPr>
      <w:r>
        <w:t>**Key Factors:** Minimal disruption, quick recovery, appearance preservation</w:t>
      </w:r>
    </w:p>
    <w:p>
      <w:pPr>
        <w:pStyle w:val="ListBullet"/>
      </w:pPr>
      <w:r>
        <w:t>**Support Needs:** Recovery timeline, activity restrictions, aesthetic assurance</w:t>
      </w:r>
    </w:p>
    <w:p/>
    <w:p>
      <w:pPr>
        <w:pStyle w:val="Heading3"/>
        <w:jc w:val="left"/>
      </w:pPr>
      <w:r>
        <w:t>Decision Support Framework</w:t>
      </w:r>
    </w:p>
    <w:p/>
    <w:p>
      <w:r>
        <w:rPr>
          <w:b/>
        </w:rPr>
        <w:t>Information Provision:</w:t>
      </w:r>
    </w:p>
    <w:p>
      <w:pPr>
        <w:pStyle w:val="ListBullet"/>
      </w:pPr>
      <w:r>
        <w:t>**Treatment Explanation** - Clear, visual procedure descriptions</w:t>
      </w:r>
    </w:p>
    <w:p>
      <w:pPr>
        <w:pStyle w:val="ListBullet"/>
      </w:pPr>
      <w:r>
        <w:t>**Timeline Planning** - Realistic scheduling and recovery expectations</w:t>
      </w:r>
    </w:p>
    <w:p>
      <w:pPr>
        <w:pStyle w:val="ListBullet"/>
      </w:pPr>
      <w:r>
        <w:t>**Cost Breakdown** - Transparent pricing and payment options</w:t>
      </w:r>
    </w:p>
    <w:p>
      <w:pPr>
        <w:pStyle w:val="ListBullet"/>
      </w:pPr>
      <w:r>
        <w:t>**Outcome Expectations** - Realistic success rates and potential complications</w:t>
      </w:r>
    </w:p>
    <w:p/>
    <w:p>
      <w:r>
        <w:rPr>
          <w:b/>
        </w:rPr>
        <w:t>Objection Handling:</w:t>
      </w:r>
    </w:p>
    <w:p>
      <w:pPr>
        <w:pStyle w:val="ListBullet"/>
      </w:pPr>
      <w:r>
        <w:t>**Cost Concerns** - Payment plans, insurance maximisation, value explanation</w:t>
      </w:r>
    </w:p>
    <w:p>
      <w:pPr>
        <w:pStyle w:val="ListBullet"/>
      </w:pPr>
      <w:r>
        <w:t>**Time Constraints** - Flexible scheduling, efficient treatment protocols</w:t>
      </w:r>
    </w:p>
    <w:p>
      <w:pPr>
        <w:pStyle w:val="ListBullet"/>
      </w:pPr>
      <w:r>
        <w:t>**Anxiety Issues** - Comfort measures, sedation options, support systems</w:t>
      </w:r>
    </w:p>
    <w:p>
      <w:pPr>
        <w:pStyle w:val="ListBullet"/>
      </w:pPr>
      <w:r>
        <w:t>**Recovery Worries** - Clear guidelines, support availability, realistic expectations</w:t>
      </w:r>
    </w:p>
    <w:p/>
    <w:p>
      <w:pPr>
        <w:pStyle w:val="Heading3"/>
        <w:jc w:val="left"/>
      </w:pPr>
      <w:r>
        <w:t>Content Strategy Stage 6</w:t>
      </w:r>
    </w:p>
    <w:p/>
    <w:p>
      <w:r>
        <w:rPr>
          <w:b/>
        </w:rPr>
        <w:t>Decision Support Content:</w:t>
      </w:r>
    </w:p>
    <w:p>
      <w:pPr>
        <w:pStyle w:val="ListBullet"/>
      </w:pPr>
      <w:r>
        <w:t>"Is Endodontic Treatment Right for You? Making the Decision"</w:t>
      </w:r>
    </w:p>
    <w:p>
      <w:pPr>
        <w:pStyle w:val="ListBullet"/>
      </w:pPr>
      <w:r>
        <w:t>"Understanding Your Treatment Timeline: From Planning to Recovery"</w:t>
      </w:r>
    </w:p>
    <w:p>
      <w:pPr>
        <w:pStyle w:val="ListBullet"/>
      </w:pPr>
      <w:r>
        <w:t>"Financial Planning for Endodontic Care: Options and Support"</w:t>
      </w:r>
    </w:p>
    <w:p>
      <w:pPr>
        <w:pStyle w:val="ListBullet"/>
      </w:pPr>
      <w:r>
        <w:t>"Preparing for Treatment: What You Need to Know"</w:t>
      </w:r>
    </w:p>
    <w:p/>
    <w:p>
      <w:r>
        <w:rPr>
          <w:b/>
        </w:rPr>
        <w:t>Reassurance and Confidence Building:</w:t>
      </w:r>
    </w:p>
    <w:p>
      <w:pPr>
        <w:pStyle w:val="ListBullet"/>
      </w:pPr>
      <w:r>
        <w:t>"Success Stories: Real Patient Experiences in Sydney"</w:t>
      </w:r>
    </w:p>
    <w:p>
      <w:pPr>
        <w:pStyle w:val="ListBullet"/>
      </w:pPr>
      <w:r>
        <w:t>"Our Commitment to Your Comfort: Anxiety Management Options"</w:t>
      </w:r>
    </w:p>
    <w:p>
      <w:pPr>
        <w:pStyle w:val="ListBullet"/>
      </w:pPr>
      <w:r>
        <w:t>"Advanced Technology for Better Outcomes"</w:t>
      </w:r>
    </w:p>
    <w:p>
      <w:pPr>
        <w:pStyle w:val="ListBullet"/>
      </w:pPr>
      <w:r>
        <w:t>"Why Choose Specialist Care: The Endodontic Advantage"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Stage 7: Treatment Implementation &amp; Follow-Up</w:t>
      </w:r>
    </w:p>
    <w:p/>
    <w:p>
      <w:pPr>
        <w:pStyle w:val="Heading3"/>
        <w:jc w:val="left"/>
      </w:pPr>
      <w:r>
        <w:t>Treatment Day Experience</w:t>
      </w:r>
    </w:p>
    <w:p/>
    <w:p>
      <w:r>
        <w:rPr>
          <w:b/>
        </w:rPr>
        <w:t>Pre-Treatment Phase (Day of Treatment):</w:t>
      </w:r>
    </w:p>
    <w:p>
      <w:pPr>
        <w:pStyle w:val="ListBullet"/>
      </w:pPr>
      <w:r>
        <w:t>**Arrival and Check-in** - Smooth, efficient process</w:t>
      </w:r>
    </w:p>
    <w:p>
      <w:pPr>
        <w:pStyle w:val="ListBullet"/>
      </w:pPr>
      <w:r>
        <w:t>**Comfort Preparation** - Anxiety management, sedation if chosen</w:t>
      </w:r>
    </w:p>
    <w:p>
      <w:pPr>
        <w:pStyle w:val="ListBullet"/>
      </w:pPr>
      <w:r>
        <w:t>**Final Preparation** - Last-minute questions, consent confirmation</w:t>
      </w:r>
    </w:p>
    <w:p>
      <w:pPr>
        <w:pStyle w:val="ListBullet"/>
      </w:pPr>
      <w:r>
        <w:t>**Treatment Initiation** - Comfortable positioning, anaesthesia administration</w:t>
      </w:r>
    </w:p>
    <w:p/>
    <w:p>
      <w:r>
        <w:rPr>
          <w:b/>
        </w:rPr>
        <w:t>During Treatment Phase:</w:t>
      </w:r>
    </w:p>
    <w:p>
      <w:pPr>
        <w:pStyle w:val="ListBullet"/>
      </w:pPr>
      <w:r>
        <w:t>**Comfort Monitoring** - Continuous patient comfort assessment</w:t>
      </w:r>
    </w:p>
    <w:p>
      <w:pPr>
        <w:pStyle w:val="ListBullet"/>
      </w:pPr>
      <w:r>
        <w:t>**Communication** - Regular updates and reassurance</w:t>
      </w:r>
    </w:p>
    <w:p>
      <w:pPr>
        <w:pStyle w:val="ListBullet"/>
      </w:pPr>
      <w:r>
        <w:t>**Efficiency** - Professional, skilled treatment delivery</w:t>
      </w:r>
    </w:p>
    <w:p>
      <w:pPr>
        <w:pStyle w:val="ListBullet"/>
      </w:pPr>
      <w:r>
        <w:t>**Pain Management** - Effective anaesthesia and comfort measures</w:t>
      </w:r>
    </w:p>
    <w:p/>
    <w:p>
      <w:r>
        <w:rPr>
          <w:b/>
        </w:rPr>
        <w:t>Post-Treatment Phase:</w:t>
      </w:r>
    </w:p>
    <w:p>
      <w:pPr>
        <w:pStyle w:val="ListBullet"/>
      </w:pPr>
      <w:r>
        <w:t>**Recovery Support** - Immediate post-treatment care and monitoring</w:t>
      </w:r>
    </w:p>
    <w:p>
      <w:pPr>
        <w:pStyle w:val="ListBullet"/>
      </w:pPr>
      <w:r>
        <w:t>**Instruction Provision** - Clear aftercare guidelines and restrictions</w:t>
      </w:r>
    </w:p>
    <w:p>
      <w:pPr>
        <w:pStyle w:val="ListBullet"/>
      </w:pPr>
      <w:r>
        <w:t>**Follow-up Scheduling** - Next appointment arrangement</w:t>
      </w:r>
    </w:p>
    <w:p>
      <w:pPr>
        <w:pStyle w:val="ListBullet"/>
      </w:pPr>
      <w:r>
        <w:t>**Support Availability** - 24/7 contact for concerns or complications</w:t>
      </w:r>
    </w:p>
    <w:p/>
    <w:p>
      <w:pPr>
        <w:pStyle w:val="Heading3"/>
        <w:jc w:val="left"/>
      </w:pPr>
      <w:r>
        <w:t>Recovery &amp; Aftercare</w:t>
      </w:r>
    </w:p>
    <w:p/>
    <w:p>
      <w:r>
        <w:rPr>
          <w:b/>
        </w:rPr>
        <w:t>Immediate Aftercare (24-48 hours):</w:t>
      </w:r>
    </w:p>
    <w:p>
      <w:pPr>
        <w:pStyle w:val="ListBullet"/>
      </w:pPr>
      <w:r>
        <w:t>**Pain Management** - Medication guidelines and pain control strategies</w:t>
      </w:r>
    </w:p>
    <w:p>
      <w:pPr>
        <w:pStyle w:val="ListBullet"/>
      </w:pPr>
      <w:r>
        <w:t>**Activity Restrictions** - What to avoid, when to resume normal activities</w:t>
      </w:r>
    </w:p>
    <w:p>
      <w:pPr>
        <w:pStyle w:val="ListBullet"/>
      </w:pPr>
      <w:r>
        <w:t>**Dietary Guidelines** - Eating restrictions and recommendations</w:t>
      </w:r>
    </w:p>
    <w:p>
      <w:pPr>
        <w:pStyle w:val="ListBullet"/>
      </w:pPr>
      <w:r>
        <w:t>**Emergency Contact** - When to call, what constitutes an emergency</w:t>
      </w:r>
    </w:p>
    <w:p/>
    <w:p>
      <w:r>
        <w:rPr>
          <w:b/>
        </w:rPr>
        <w:t>Short-term Recovery (1-2 weeks):</w:t>
      </w:r>
    </w:p>
    <w:p>
      <w:pPr>
        <w:pStyle w:val="ListBullet"/>
      </w:pPr>
      <w:r>
        <w:t>**Healing Monitoring** - Signs of normal healing vs. complications</w:t>
      </w:r>
    </w:p>
    <w:p>
      <w:pPr>
        <w:pStyle w:val="ListBullet"/>
      </w:pPr>
      <w:r>
        <w:t>**Follow-up Appointments** - Scheduled check-ins and assessment</w:t>
      </w:r>
    </w:p>
    <w:p>
      <w:pPr>
        <w:pStyle w:val="ListBullet"/>
      </w:pPr>
      <w:r>
        <w:t>**Activity Resumption** - Gradual return to normal activities</w:t>
      </w:r>
    </w:p>
    <w:p>
      <w:pPr>
        <w:pStyle w:val="ListBullet"/>
      </w:pPr>
      <w:r>
        <w:t>**Ongoing Care** - Temporary restoration care, oral hygiene guidelines</w:t>
      </w:r>
    </w:p>
    <w:p/>
    <w:p>
      <w:r>
        <w:rPr>
          <w:b/>
        </w:rPr>
        <w:t>Long-term Follow-up (3-6 months):</w:t>
      </w:r>
    </w:p>
    <w:p>
      <w:pPr>
        <w:pStyle w:val="ListBullet"/>
      </w:pPr>
      <w:r>
        <w:t>**Healing Assessment** - Complete healing evaluation</w:t>
      </w:r>
    </w:p>
    <w:p>
      <w:pPr>
        <w:pStyle w:val="ListBullet"/>
      </w:pPr>
      <w:r>
        <w:t>**Final Restoration** - Permanent restoration placement coordination</w:t>
      </w:r>
    </w:p>
    <w:p>
      <w:pPr>
        <w:pStyle w:val="ListBullet"/>
      </w:pPr>
      <w:r>
        <w:t>**Success Evaluation** - Treatment outcome assessment</w:t>
      </w:r>
    </w:p>
    <w:p>
      <w:pPr>
        <w:pStyle w:val="ListBullet"/>
      </w:pPr>
      <w:r>
        <w:t>**Ongoing Maintenance** - Long-term care recommendations</w:t>
      </w:r>
    </w:p>
    <w:p/>
    <w:p>
      <w:pPr>
        <w:pStyle w:val="Heading3"/>
        <w:jc w:val="left"/>
      </w:pPr>
      <w:r>
        <w:t>Content Strategy Stage 7</w:t>
      </w:r>
    </w:p>
    <w:p/>
    <w:p>
      <w:r>
        <w:rPr>
          <w:b/>
        </w:rPr>
        <w:t>Treatment Day Support Content:</w:t>
      </w:r>
    </w:p>
    <w:p>
      <w:pPr>
        <w:pStyle w:val="ListBullet"/>
      </w:pPr>
      <w:r>
        <w:t>"Your Treatment Day: What to Expect at Our Sydney Practice"</w:t>
      </w:r>
    </w:p>
    <w:p>
      <w:pPr>
        <w:pStyle w:val="ListBullet"/>
      </w:pPr>
      <w:r>
        <w:t>"Post-Treatment Care Instructions: Ensuring Optimal Healing"</w:t>
      </w:r>
    </w:p>
    <w:p>
      <w:pPr>
        <w:pStyle w:val="ListBullet"/>
      </w:pPr>
      <w:r>
        <w:t>"Managing Discomfort After Endodontic Treatment"</w:t>
      </w:r>
    </w:p>
    <w:p>
      <w:pPr>
        <w:pStyle w:val="ListBullet"/>
      </w:pPr>
      <w:r>
        <w:t>"When to Contact Us: Post-Treatment Guidelines"</w:t>
      </w:r>
    </w:p>
    <w:p/>
    <w:p>
      <w:r>
        <w:rPr>
          <w:b/>
        </w:rPr>
        <w:t>Recovery Support Content:</w:t>
      </w:r>
    </w:p>
    <w:p>
      <w:pPr>
        <w:pStyle w:val="ListBullet"/>
      </w:pPr>
      <w:r>
        <w:t>"Healing Timeline: What's Normal After Endodontic Treatment"</w:t>
      </w:r>
    </w:p>
    <w:p>
      <w:pPr>
        <w:pStyle w:val="ListBullet"/>
      </w:pPr>
      <w:r>
        <w:t>"Returning to Normal Activities: A Gradual Approach"</w:t>
      </w:r>
    </w:p>
    <w:p>
      <w:pPr>
        <w:pStyle w:val="ListBullet"/>
      </w:pPr>
      <w:r>
        <w:t>"Caring for Your Temporary Restoration"</w:t>
      </w:r>
    </w:p>
    <w:p>
      <w:pPr>
        <w:pStyle w:val="ListBullet"/>
      </w:pPr>
      <w:r>
        <w:t>"Signs of Successful Healing: What to Watch For"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Stage 8: Long-Term Care &amp; Maintenance</w:t>
      </w:r>
    </w:p>
    <w:p/>
    <w:p>
      <w:pPr>
        <w:pStyle w:val="Heading3"/>
        <w:jc w:val="left"/>
      </w:pPr>
      <w:r>
        <w:t>Ongoing Relationship Building</w:t>
      </w:r>
    </w:p>
    <w:p/>
    <w:p>
      <w:r>
        <w:rPr>
          <w:b/>
        </w:rPr>
        <w:t>Long-term Care Elements:</w:t>
      </w:r>
    </w:p>
    <w:p>
      <w:pPr>
        <w:pStyle w:val="ListBullet"/>
      </w:pPr>
      <w:r>
        <w:t>**Regular Check-ups** - Periodic assessment and monitoring</w:t>
      </w:r>
    </w:p>
    <w:p>
      <w:pPr>
        <w:pStyle w:val="ListBullet"/>
      </w:pPr>
      <w:r>
        <w:t>**Preventive Care** - Strategies to prevent future endodontic needs</w:t>
      </w:r>
    </w:p>
    <w:p>
      <w:pPr>
        <w:pStyle w:val="ListBullet"/>
      </w:pPr>
      <w:r>
        <w:t>**Restoration Maintenance** - Care for permanent restorations</w:t>
      </w:r>
    </w:p>
    <w:p>
      <w:pPr>
        <w:pStyle w:val="ListBullet"/>
      </w:pPr>
      <w:r>
        <w:t>**Referral Coordination** - Communication with general dentist</w:t>
      </w:r>
    </w:p>
    <w:p/>
    <w:p>
      <w:r>
        <w:rPr>
          <w:b/>
        </w:rPr>
        <w:t>Patient Education Continuation:</w:t>
      </w:r>
    </w:p>
    <w:p>
      <w:pPr>
        <w:pStyle w:val="ListBullet"/>
      </w:pPr>
      <w:r>
        <w:t>**Oral Health Maintenance** - Optimal care for treated teeth</w:t>
      </w:r>
    </w:p>
    <w:p>
      <w:pPr>
        <w:pStyle w:val="ListBullet"/>
      </w:pPr>
      <w:r>
        <w:t>**Risk Factor Management** - Preventing future endodontic problems</w:t>
      </w:r>
    </w:p>
    <w:p>
      <w:pPr>
        <w:pStyle w:val="ListBullet"/>
      </w:pPr>
      <w:r>
        <w:t>**Early Detection** - Recognising signs requiring attention</w:t>
      </w:r>
    </w:p>
    <w:p>
      <w:pPr>
        <w:pStyle w:val="ListBullet"/>
      </w:pPr>
      <w:r>
        <w:t>**Ongoing Support** - Available resources and contact options</w:t>
      </w:r>
    </w:p>
    <w:p/>
    <w:p>
      <w:pPr>
        <w:pStyle w:val="Heading3"/>
        <w:jc w:val="left"/>
      </w:pPr>
      <w:r>
        <w:t>Relationship Maintenance</w:t>
      </w:r>
    </w:p>
    <w:p/>
    <w:p>
      <w:r>
        <w:rPr>
          <w:b/>
        </w:rPr>
        <w:t>Communication Strategy:</w:t>
      </w:r>
    </w:p>
    <w:p>
      <w:pPr>
        <w:pStyle w:val="ListBullet"/>
      </w:pPr>
      <w:r>
        <w:t>**Regular Follow-up** - Scheduled check-in communications</w:t>
      </w:r>
    </w:p>
    <w:p>
      <w:pPr>
        <w:pStyle w:val="ListBullet"/>
      </w:pPr>
      <w:r>
        <w:t>**Educational Content** - Ongoing oral health information</w:t>
      </w:r>
    </w:p>
    <w:p>
      <w:pPr>
        <w:pStyle w:val="ListBullet"/>
      </w:pPr>
      <w:r>
        <w:t>**Seasonal Reminders** - Holiday care, sports season precautions</w:t>
      </w:r>
    </w:p>
    <w:p>
      <w:pPr>
        <w:pStyle w:val="ListBullet"/>
      </w:pPr>
      <w:r>
        <w:t>**Technology Updates** - New treatment options and advances</w:t>
      </w:r>
    </w:p>
    <w:p/>
    <w:p>
      <w:r>
        <w:rPr>
          <w:b/>
        </w:rPr>
        <w:t>Referral Generation:</w:t>
      </w:r>
    </w:p>
    <w:p>
      <w:pPr>
        <w:pStyle w:val="ListBullet"/>
      </w:pPr>
      <w:r>
        <w:t>**Patient Satisfaction** - Exceptional experience leading to recommendations</w:t>
      </w:r>
    </w:p>
    <w:p>
      <w:pPr>
        <w:pStyle w:val="ListBullet"/>
      </w:pPr>
      <w:r>
        <w:t>**Professional Network** - Strong relationships with referring dentists</w:t>
      </w:r>
    </w:p>
    <w:p>
      <w:pPr>
        <w:pStyle w:val="ListBullet"/>
      </w:pPr>
      <w:r>
        <w:t>**Community Presence** - Active participation in Sydney health community</w:t>
      </w:r>
    </w:p>
    <w:p>
      <w:pPr>
        <w:pStyle w:val="ListBullet"/>
      </w:pPr>
      <w:r>
        <w:t>**Online Reputation** - Positive reviews and testimonials</w:t>
      </w:r>
    </w:p>
    <w:p/>
    <w:p>
      <w:pPr>
        <w:pStyle w:val="Heading3"/>
        <w:jc w:val="left"/>
      </w:pPr>
      <w:r>
        <w:t>Content Strategy Stage 8</w:t>
      </w:r>
    </w:p>
    <w:p/>
    <w:p>
      <w:r>
        <w:rPr>
          <w:b/>
        </w:rPr>
        <w:t>Long-term Care Content:</w:t>
      </w:r>
    </w:p>
    <w:p>
      <w:pPr>
        <w:pStyle w:val="ListBullet"/>
      </w:pPr>
      <w:r>
        <w:t>"Caring for Your Root Canal Treated Tooth: Long-term Success"</w:t>
      </w:r>
    </w:p>
    <w:p>
      <w:pPr>
        <w:pStyle w:val="ListBullet"/>
      </w:pPr>
      <w:r>
        <w:t>"Preventing Future Endodontic Problems: A Patient's Guide"</w:t>
      </w:r>
    </w:p>
    <w:p>
      <w:pPr>
        <w:pStyle w:val="ListBullet"/>
      </w:pPr>
      <w:r>
        <w:t>"When to Schedule Follow-up Visits"</w:t>
      </w:r>
    </w:p>
    <w:p>
      <w:pPr>
        <w:pStyle w:val="ListBullet"/>
      </w:pPr>
      <w:r>
        <w:t>"Maintaining Optimal Oral Health After Endodontic Treatment"</w:t>
      </w:r>
    </w:p>
    <w:p/>
    <w:p>
      <w:r>
        <w:rPr>
          <w:b/>
        </w:rPr>
        <w:t>Relationship Building Content:</w:t>
      </w:r>
    </w:p>
    <w:p>
      <w:pPr>
        <w:pStyle w:val="ListBullet"/>
      </w:pPr>
      <w:r>
        <w:t>"Our Commitment to Your Long-term Oral Health"</w:t>
      </w:r>
    </w:p>
    <w:p>
      <w:pPr>
        <w:pStyle w:val="ListBullet"/>
      </w:pPr>
      <w:r>
        <w:t>"Staying Connected: Our Patient Communication Program"</w:t>
      </w:r>
    </w:p>
    <w:p>
      <w:pPr>
        <w:pStyle w:val="ListBullet"/>
      </w:pPr>
      <w:r>
        <w:t>"Advanced Endodontic Care: What's New in Treatment"</w:t>
      </w:r>
    </w:p>
    <w:p>
      <w:pPr>
        <w:pStyle w:val="ListBullet"/>
      </w:pPr>
      <w:r>
        <w:t>"Referring Friends and Family: Sharing Quality Care"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Digital Touchpoint Analysis</w:t>
      </w:r>
    </w:p>
    <w:p/>
    <w:p>
      <w:pPr>
        <w:pStyle w:val="Heading3"/>
        <w:jc w:val="left"/>
      </w:pPr>
      <w:r>
        <w:t>Website Optimisation Priorities</w:t>
      </w:r>
    </w:p>
    <w:p/>
    <w:p>
      <w:r>
        <w:rPr>
          <w:b/>
        </w:rPr>
        <w:t>Homepage Optimisation:</w:t>
      </w:r>
    </w:p>
    <w:p>
      <w:pPr>
        <w:pStyle w:val="ListBullet"/>
      </w:pPr>
      <w:r>
        <w:t>**Emergency Contact** - Prominent emergency number and availability</w:t>
      </w:r>
    </w:p>
    <w:p>
      <w:pPr>
        <w:pStyle w:val="ListBullet"/>
      </w:pPr>
      <w:r>
        <w:t>**Location Information** - Clear Sydney practice details and directions</w:t>
      </w:r>
    </w:p>
    <w:p>
      <w:pPr>
        <w:pStyle w:val="ListBullet"/>
      </w:pPr>
      <w:r>
        <w:t>**Quick Booking** - Simple appointment scheduling system</w:t>
      </w:r>
    </w:p>
    <w:p>
      <w:pPr>
        <w:pStyle w:val="ListBullet"/>
      </w:pPr>
      <w:r>
        <w:t>**Trust Signals** - Credentials, reviews, and patient testimonials</w:t>
      </w:r>
    </w:p>
    <w:p/>
    <w:p>
      <w:r>
        <w:rPr>
          <w:b/>
        </w:rPr>
        <w:t>Service Pages Optimisation:</w:t>
      </w:r>
    </w:p>
    <w:p>
      <w:pPr>
        <w:pStyle w:val="ListBullet"/>
      </w:pPr>
      <w:r>
        <w:t>**Procedure Explanations** - Clear, patient-friendly descriptions</w:t>
      </w:r>
    </w:p>
    <w:p>
      <w:pPr>
        <w:pStyle w:val="ListBullet"/>
      </w:pPr>
      <w:r>
        <w:t>**Technology Showcase** - Advanced equipment and techniques</w:t>
      </w:r>
    </w:p>
    <w:p>
      <w:pPr>
        <w:pStyle w:val="ListBullet"/>
      </w:pPr>
      <w:r>
        <w:t>**Patient Comfort** - Anxiety management and comfort measures</w:t>
      </w:r>
    </w:p>
    <w:p>
      <w:pPr>
        <w:pStyle w:val="ListBullet"/>
      </w:pPr>
      <w:r>
        <w:t>**Outcome Expectations** - Realistic success rates and timelines</w:t>
      </w:r>
    </w:p>
    <w:p/>
    <w:p>
      <w:r>
        <w:rPr>
          <w:b/>
        </w:rPr>
        <w:t>Patient Resource Optimisation:</w:t>
      </w:r>
    </w:p>
    <w:p>
      <w:pPr>
        <w:pStyle w:val="ListBullet"/>
      </w:pPr>
      <w:r>
        <w:t>**Educational Content** - Comprehensive endodontic information</w:t>
      </w:r>
    </w:p>
    <w:p>
      <w:pPr>
        <w:pStyle w:val="ListBullet"/>
      </w:pPr>
      <w:r>
        <w:t>**Preparation Guidelines** - Pre and post-treatment instructions</w:t>
      </w:r>
    </w:p>
    <w:p>
      <w:pPr>
        <w:pStyle w:val="ListBullet"/>
      </w:pPr>
      <w:r>
        <w:t>**FAQs** - Common questions and concerns addressed</w:t>
      </w:r>
    </w:p>
    <w:p>
      <w:pPr>
        <w:pStyle w:val="ListBullet"/>
      </w:pPr>
      <w:r>
        <w:t>**Contact Options** - Multiple communication channels available</w:t>
      </w:r>
    </w:p>
    <w:p/>
    <w:p>
      <w:pPr>
        <w:pStyle w:val="Heading3"/>
        <w:jc w:val="left"/>
      </w:pPr>
      <w:r>
        <w:t>Mobile Experience Optimisation</w:t>
      </w:r>
    </w:p>
    <w:p/>
    <w:p>
      <w:r>
        <w:rPr>
          <w:b/>
        </w:rPr>
        <w:t>Mobile-First Design:</w:t>
      </w:r>
    </w:p>
    <w:p>
      <w:pPr>
        <w:pStyle w:val="ListBullet"/>
      </w:pPr>
      <w:r>
        <w:t>**Emergency Access** - One-touch calling and emergency information</w:t>
      </w:r>
    </w:p>
    <w:p>
      <w:pPr>
        <w:pStyle w:val="ListBullet"/>
      </w:pPr>
      <w:r>
        <w:t>**Location Services** - GPS directions and transport options</w:t>
      </w:r>
    </w:p>
    <w:p>
      <w:pPr>
        <w:pStyle w:val="ListBullet"/>
      </w:pPr>
      <w:r>
        <w:t>**Simplified Navigation** - Easy access to key information</w:t>
      </w:r>
    </w:p>
    <w:p>
      <w:pPr>
        <w:pStyle w:val="ListBullet"/>
      </w:pPr>
      <w:r>
        <w:t>**Fast Loading** - Optimised for Sydney mobile networks</w:t>
      </w:r>
    </w:p>
    <w:p/>
    <w:p>
      <w:r>
        <w:rPr>
          <w:b/>
        </w:rPr>
        <w:t>Mobile Content Priorities:</w:t>
      </w:r>
    </w:p>
    <w:p>
      <w:pPr>
        <w:pStyle w:val="ListBullet"/>
      </w:pPr>
      <w:r>
        <w:t>**Contact Information** - Immediately accessible phone and location</w:t>
      </w:r>
    </w:p>
    <w:p>
      <w:pPr>
        <w:pStyle w:val="ListBullet"/>
      </w:pPr>
      <w:r>
        <w:t>**Emergency Services** - Clear emergency availability and procedures</w:t>
      </w:r>
    </w:p>
    <w:p>
      <w:pPr>
        <w:pStyle w:val="ListBullet"/>
      </w:pPr>
      <w:r>
        <w:t>**Booking System** - Mobile-optimised appointment scheduling</w:t>
      </w:r>
    </w:p>
    <w:p>
      <w:pPr>
        <w:pStyle w:val="ListBullet"/>
      </w:pPr>
      <w:r>
        <w:t>**Preparation Info** - Easily accessible pre-visit information</w:t>
      </w:r>
    </w:p>
    <w:p/>
    <w:p>
      <w:pPr>
        <w:pStyle w:val="Heading3"/>
        <w:jc w:val="left"/>
      </w:pPr>
      <w:r>
        <w:t>Social Media Strategy</w:t>
      </w:r>
    </w:p>
    <w:p/>
    <w:p>
      <w:r>
        <w:rPr>
          <w:b/>
        </w:rPr>
        <w:t>Platform-Specific Approach:</w:t>
      </w:r>
    </w:p>
    <w:p/>
    <w:p>
      <w:r>
        <w:t>#### Facebook (Primary Platform):</w:t>
      </w:r>
    </w:p>
    <w:p>
      <w:pPr>
        <w:pStyle w:val="ListBullet"/>
      </w:pPr>
      <w:r>
        <w:t>**Community Engagement** - Sydney local health discussions</w:t>
      </w:r>
    </w:p>
    <w:p>
      <w:pPr>
        <w:pStyle w:val="ListBullet"/>
      </w:pPr>
      <w:r>
        <w:t>**Patient Education** - Regular endodontic health tips</w:t>
      </w:r>
    </w:p>
    <w:p>
      <w:pPr>
        <w:pStyle w:val="ListBullet"/>
      </w:pPr>
      <w:r>
        <w:t>**Practice Updates** - New technology, team introductions</w:t>
      </w:r>
    </w:p>
    <w:p>
      <w:pPr>
        <w:pStyle w:val="ListBullet"/>
      </w:pPr>
      <w:r>
        <w:t>**Patient Stories** - Success testimonials and experiences</w:t>
      </w:r>
    </w:p>
    <w:p/>
    <w:p>
      <w:r>
        <w:t>#### Google My Business (Critical for Local):</w:t>
      </w:r>
    </w:p>
    <w:p>
      <w:pPr>
        <w:pStyle w:val="ListBullet"/>
      </w:pPr>
      <w:r>
        <w:t>**Accurate Information** - Current hours, location, contact details</w:t>
      </w:r>
    </w:p>
    <w:p>
      <w:pPr>
        <w:pStyle w:val="ListBullet"/>
      </w:pPr>
      <w:r>
        <w:t>**Regular Updates** - Posts about services and health tips</w:t>
      </w:r>
    </w:p>
    <w:p>
      <w:pPr>
        <w:pStyle w:val="ListBullet"/>
      </w:pPr>
      <w:r>
        <w:t>**Review Management** - Professional responses to all reviews</w:t>
      </w:r>
    </w:p>
    <w:p>
      <w:pPr>
        <w:pStyle w:val="ListBullet"/>
      </w:pPr>
      <w:r>
        <w:t>**Photo Gallery** - Practice images and team photos</w:t>
      </w:r>
    </w:p>
    <w:p/>
    <w:p>
      <w:r>
        <w:t>#### Instagram (Visual Engagement):</w:t>
      </w:r>
    </w:p>
    <w:p>
      <w:pPr>
        <w:pStyle w:val="ListBullet"/>
      </w:pPr>
      <w:r>
        <w:t>**Behind-the-Scenes** - Practice technology and team</w:t>
      </w:r>
    </w:p>
    <w:p>
      <w:pPr>
        <w:pStyle w:val="ListBullet"/>
      </w:pPr>
      <w:r>
        <w:t>**Educational Graphics** - Visual endodontic information</w:t>
      </w:r>
    </w:p>
    <w:p>
      <w:pPr>
        <w:pStyle w:val="ListBullet"/>
      </w:pPr>
      <w:r>
        <w:t>**Patient Comfort** - Showcasing comfortable practice environment</w:t>
      </w:r>
    </w:p>
    <w:p>
      <w:pPr>
        <w:pStyle w:val="ListBullet"/>
      </w:pPr>
      <w:r>
        <w:t>**Sydney Community** - Local health events and community involvement</w:t>
      </w:r>
    </w:p>
    <w:p/>
    <w:p>
      <w:pPr>
        <w:pStyle w:val="Heading3"/>
        <w:jc w:val="left"/>
      </w:pPr>
      <w:r>
        <w:t>Email Marketing Strategy</w:t>
      </w:r>
    </w:p>
    <w:p/>
    <w:p>
      <w:r>
        <w:rPr>
          <w:b/>
        </w:rPr>
        <w:t>Segmented Communication:</w:t>
      </w:r>
    </w:p>
    <w:p/>
    <w:p>
      <w:r>
        <w:t>#### Emergency Patients (Emma):</w:t>
      </w:r>
    </w:p>
    <w:p>
      <w:pPr>
        <w:pStyle w:val="ListBullet"/>
      </w:pPr>
      <w:r>
        <w:t>**Immediate Follow-up** - Post-treatment care instructions</w:t>
      </w:r>
    </w:p>
    <w:p>
      <w:pPr>
        <w:pStyle w:val="ListBullet"/>
      </w:pPr>
      <w:r>
        <w:t>**Quick Recovery Tips** - Fast healing strategies</w:t>
      </w:r>
    </w:p>
    <w:p>
      <w:pPr>
        <w:pStyle w:val="ListBullet"/>
      </w:pPr>
      <w:r>
        <w:t>**Emergency Availability** - Continued access reassurance</w:t>
      </w:r>
    </w:p>
    <w:p>
      <w:pPr>
        <w:pStyle w:val="ListBullet"/>
      </w:pPr>
      <w:r>
        <w:t>**Satisfaction Check** - Service quality assessment</w:t>
      </w:r>
    </w:p>
    <w:p/>
    <w:p>
      <w:r>
        <w:t>#### Planned Patients (David):</w:t>
      </w:r>
    </w:p>
    <w:p>
      <w:pPr>
        <w:pStyle w:val="ListBullet"/>
      </w:pPr>
      <w:r>
        <w:t>**Educational Series** - Comprehensive endodontic information</w:t>
      </w:r>
    </w:p>
    <w:p>
      <w:pPr>
        <w:pStyle w:val="ListBullet"/>
      </w:pPr>
      <w:r>
        <w:t>**Technology Updates** - New treatment advances</w:t>
      </w:r>
    </w:p>
    <w:p>
      <w:pPr>
        <w:pStyle w:val="ListBullet"/>
      </w:pPr>
      <w:r>
        <w:t>**Preventive Care** - Long-term oral health strategies</w:t>
      </w:r>
    </w:p>
    <w:p>
      <w:pPr>
        <w:pStyle w:val="ListBullet"/>
      </w:pPr>
      <w:r>
        <w:t>**Professional Updates** - Practice news and team credentials</w:t>
      </w:r>
    </w:p>
    <w:p/>
    <w:p>
      <w:r>
        <w:t>#### Anxious Patients (Sarah):</w:t>
      </w:r>
    </w:p>
    <w:p>
      <w:pPr>
        <w:pStyle w:val="ListBullet"/>
      </w:pPr>
      <w:r>
        <w:t>**Comfort Resources** - Anxiety management strategies</w:t>
      </w:r>
    </w:p>
    <w:p>
      <w:pPr>
        <w:pStyle w:val="ListBullet"/>
      </w:pPr>
      <w:r>
        <w:t>**Gentle Reminders** - Soft appointment and care reminders</w:t>
      </w:r>
    </w:p>
    <w:p>
      <w:pPr>
        <w:pStyle w:val="ListBullet"/>
      </w:pPr>
      <w:r>
        <w:t>**Success Stories** - Positive patient experiences</w:t>
      </w:r>
    </w:p>
    <w:p>
      <w:pPr>
        <w:pStyle w:val="ListBullet"/>
      </w:pPr>
      <w:r>
        <w:t>**Support Availability** - Ongoing comfort and support access</w:t>
      </w:r>
    </w:p>
    <w:p/>
    <w:p>
      <w:r>
        <w:t>#### Active Patients (Michael):</w:t>
      </w:r>
    </w:p>
    <w:p>
      <w:pPr>
        <w:pStyle w:val="ListBullet"/>
      </w:pPr>
      <w:r>
        <w:t>**Recovery Optimization** - Fast healing and activity resumption</w:t>
      </w:r>
    </w:p>
    <w:p>
      <w:pPr>
        <w:pStyle w:val="ListBullet"/>
      </w:pPr>
      <w:r>
        <w:t>**Sports Health** - Activity-specific oral health tips</w:t>
      </w:r>
    </w:p>
    <w:p>
      <w:pPr>
        <w:pStyle w:val="ListBullet"/>
      </w:pPr>
      <w:r>
        <w:t>**Quick Updates** - Efficient communication and scheduling</w:t>
      </w:r>
    </w:p>
    <w:p>
      <w:pPr>
        <w:pStyle w:val="ListBullet"/>
      </w:pPr>
      <w:r>
        <w:t>**Performance Focus** - Health optimization for active lifestyles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Patient Experience Pain Points</w:t>
      </w:r>
    </w:p>
    <w:p/>
    <w:p>
      <w:pPr>
        <w:pStyle w:val="Heading3"/>
        <w:jc w:val="left"/>
      </w:pPr>
      <w:r>
        <w:t>Identified Friction Areas</w:t>
      </w:r>
    </w:p>
    <w:p/>
    <w:p>
      <w:r>
        <w:rPr>
          <w:b/>
        </w:rPr>
        <w:t>Booking and Scheduling:</w:t>
      </w:r>
    </w:p>
    <w:p>
      <w:pPr>
        <w:pStyle w:val="ListBullet"/>
      </w:pPr>
      <w:r>
        <w:t>**Complex Systems** - Difficult online booking platforms</w:t>
      </w:r>
    </w:p>
    <w:p>
      <w:pPr>
        <w:pStyle w:val="ListBullet"/>
      </w:pPr>
      <w:r>
        <w:t>**Limited Availability** - Insufficient emergency appointment slots</w:t>
      </w:r>
    </w:p>
    <w:p>
      <w:pPr>
        <w:pStyle w:val="ListBullet"/>
      </w:pPr>
      <w:r>
        <w:t>**Communication Delays** - Slow response to booking inquiries</w:t>
      </w:r>
    </w:p>
    <w:p>
      <w:pPr>
        <w:pStyle w:val="ListBullet"/>
      </w:pPr>
      <w:r>
        <w:t>**Unclear Timing** - Vague appointment duration information</w:t>
      </w:r>
    </w:p>
    <w:p/>
    <w:p>
      <w:r>
        <w:rPr>
          <w:b/>
        </w:rPr>
        <w:t>Information and Education:</w:t>
      </w:r>
    </w:p>
    <w:p>
      <w:pPr>
        <w:pStyle w:val="ListBullet"/>
      </w:pPr>
      <w:r>
        <w:t>**Medical Jargon** - Overly technical procedure explanations</w:t>
      </w:r>
    </w:p>
    <w:p>
      <w:pPr>
        <w:pStyle w:val="ListBullet"/>
      </w:pPr>
      <w:r>
        <w:t>**Cost Uncertainty** - Unclear pricing and insurance coverage</w:t>
      </w:r>
    </w:p>
    <w:p>
      <w:pPr>
        <w:pStyle w:val="ListBullet"/>
      </w:pPr>
      <w:r>
        <w:t>**Recovery Expectations** - Unrealistic timeline communications</w:t>
      </w:r>
    </w:p>
    <w:p>
      <w:pPr>
        <w:pStyle w:val="ListBullet"/>
      </w:pPr>
      <w:r>
        <w:t>**Procedure Anxiety** - Insufficient comfort and anxiety information</w:t>
      </w:r>
    </w:p>
    <w:p/>
    <w:p>
      <w:r>
        <w:rPr>
          <w:b/>
        </w:rPr>
        <w:t>Access and Logistics:</w:t>
      </w:r>
    </w:p>
    <w:p>
      <w:pPr>
        <w:pStyle w:val="ListBullet"/>
      </w:pPr>
      <w:r>
        <w:t>**Location Confusion** - Unclear practice location and access</w:t>
      </w:r>
    </w:p>
    <w:p>
      <w:pPr>
        <w:pStyle w:val="ListBullet"/>
      </w:pPr>
      <w:r>
        <w:t>**Transport Challenges** - Limited parking and public transport information</w:t>
      </w:r>
    </w:p>
    <w:p>
      <w:pPr>
        <w:pStyle w:val="ListBullet"/>
      </w:pPr>
      <w:r>
        <w:t>**Insurance Complexity** - Difficult insurance and payment processes</w:t>
      </w:r>
    </w:p>
    <w:p>
      <w:pPr>
        <w:pStyle w:val="ListBullet"/>
      </w:pPr>
      <w:r>
        <w:t>**Emergency Access** - Unclear after-hours and emergency procedures</w:t>
      </w:r>
    </w:p>
    <w:p/>
    <w:p>
      <w:r>
        <w:rPr>
          <w:b/>
        </w:rPr>
        <w:t>Communication and Support:</w:t>
      </w:r>
    </w:p>
    <w:p>
      <w:pPr>
        <w:pStyle w:val="ListBullet"/>
      </w:pPr>
      <w:r>
        <w:t>**Delayed Responses** - Slow return of calls and messages</w:t>
      </w:r>
    </w:p>
    <w:p>
      <w:pPr>
        <w:pStyle w:val="ListBullet"/>
      </w:pPr>
      <w:r>
        <w:t>**Limited Channels** - Few communication options available</w:t>
      </w:r>
    </w:p>
    <w:p>
      <w:pPr>
        <w:pStyle w:val="ListBullet"/>
      </w:pPr>
      <w:r>
        <w:t>**Post-Treatment Support** - Insufficient aftercare communication</w:t>
      </w:r>
    </w:p>
    <w:p>
      <w:pPr>
        <w:pStyle w:val="ListBullet"/>
      </w:pPr>
      <w:r>
        <w:t>**Follow-up Gaps** - Inconsistent long-term care coordination</w:t>
      </w:r>
    </w:p>
    <w:p/>
    <w:p>
      <w:pPr>
        <w:pStyle w:val="Heading3"/>
        <w:jc w:val="left"/>
      </w:pPr>
      <w:r>
        <w:t>Pain Point Solutions</w:t>
      </w:r>
    </w:p>
    <w:p/>
    <w:p>
      <w:r>
        <w:rPr>
          <w:b/>
        </w:rPr>
        <w:t>Booking Process Improvements:</w:t>
      </w:r>
    </w:p>
    <w:p>
      <w:pPr>
        <w:pStyle w:val="ListBullet"/>
      </w:pPr>
      <w:r>
        <w:t>**Streamlined Online Booking** - Simple, mobile-optimised scheduling system</w:t>
      </w:r>
    </w:p>
    <w:p>
      <w:pPr>
        <w:pStyle w:val="ListBullet"/>
      </w:pPr>
      <w:r>
        <w:t>**Emergency Priority Slots** - Reserved appointments for urgent cases</w:t>
      </w:r>
    </w:p>
    <w:p>
      <w:pPr>
        <w:pStyle w:val="ListBullet"/>
      </w:pPr>
      <w:r>
        <w:t>**Automated Confirmations** - SMS and email appointment confirmations</w:t>
      </w:r>
    </w:p>
    <w:p>
      <w:pPr>
        <w:pStyle w:val="ListBullet"/>
      </w:pPr>
      <w:r>
        <w:t>**Clear Scheduling Information** - Transparent timing and duration details</w:t>
      </w:r>
    </w:p>
    <w:p/>
    <w:p>
      <w:r>
        <w:rPr>
          <w:b/>
        </w:rPr>
        <w:t>Education and Communication:</w:t>
      </w:r>
    </w:p>
    <w:p>
      <w:pPr>
        <w:pStyle w:val="ListBullet"/>
      </w:pPr>
      <w:r>
        <w:t>**Patient-Friendly Language** - Clear, accessible procedure explanations</w:t>
      </w:r>
    </w:p>
    <w:p>
      <w:pPr>
        <w:pStyle w:val="ListBullet"/>
      </w:pPr>
      <w:r>
        <w:t>**Transparent Pricing** - Upfront cost information and insurance guidance</w:t>
      </w:r>
    </w:p>
    <w:p>
      <w:pPr>
        <w:pStyle w:val="ListBullet"/>
      </w:pPr>
      <w:r>
        <w:t>**Realistic Expectations** - Honest timeline and outcome communications</w:t>
      </w:r>
    </w:p>
    <w:p>
      <w:pPr>
        <w:pStyle w:val="ListBullet"/>
      </w:pPr>
      <w:r>
        <w:t>**Anxiety Support Resources** - Comprehensive comfort and anxiety management</w:t>
      </w:r>
    </w:p>
    <w:p/>
    <w:p>
      <w:r>
        <w:rPr>
          <w:b/>
        </w:rPr>
        <w:t>Access and Logistics:</w:t>
      </w:r>
    </w:p>
    <w:p>
      <w:pPr>
        <w:pStyle w:val="ListBullet"/>
      </w:pPr>
      <w:r>
        <w:t>**Clear Location Information** - Detailed directions and transport options</w:t>
      </w:r>
    </w:p>
    <w:p>
      <w:pPr>
        <w:pStyle w:val="ListBullet"/>
      </w:pPr>
      <w:r>
        <w:t>**Parking Solutions** - Reserved patient parking or validation programs</w:t>
      </w:r>
    </w:p>
    <w:p>
      <w:pPr>
        <w:pStyle w:val="ListBullet"/>
      </w:pPr>
      <w:r>
        <w:t>**Insurance Support** - Dedicated staff for insurance and payment assistance</w:t>
      </w:r>
    </w:p>
    <w:p>
      <w:pPr>
        <w:pStyle w:val="ListBullet"/>
      </w:pPr>
      <w:r>
        <w:t>**24/7 Emergency Access** - Clear emergency procedures and contact methods</w:t>
      </w:r>
    </w:p>
    <w:p/>
    <w:p>
      <w:r>
        <w:rPr>
          <w:b/>
        </w:rPr>
        <w:t>Communication Enhancement:</w:t>
      </w:r>
    </w:p>
    <w:p>
      <w:pPr>
        <w:pStyle w:val="ListBullet"/>
      </w:pPr>
      <w:r>
        <w:t>**Multiple Contact Channels** - Phone, email, SMS, live chat options</w:t>
      </w:r>
    </w:p>
    <w:p>
      <w:pPr>
        <w:pStyle w:val="ListBullet"/>
      </w:pPr>
      <w:r>
        <w:t>**Rapid Response Protocols** - Guaranteed response times for inquiries</w:t>
      </w:r>
    </w:p>
    <w:p>
      <w:pPr>
        <w:pStyle w:val="ListBullet"/>
      </w:pPr>
      <w:r>
        <w:t>**Proactive Follow-up** - Systematic post-treatment care communication</w:t>
      </w:r>
    </w:p>
    <w:p>
      <w:pPr>
        <w:pStyle w:val="ListBullet"/>
      </w:pPr>
      <w:r>
        <w:t>**Ongoing Support** - Regular check-ins and long-term care coordination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Conversion Path Optimisation</w:t>
      </w:r>
    </w:p>
    <w:p/>
    <w:p>
      <w:pPr>
        <w:pStyle w:val="Heading3"/>
        <w:jc w:val="left"/>
      </w:pPr>
      <w:r>
        <w:t>Primary Conversion Goals</w:t>
      </w:r>
    </w:p>
    <w:p/>
    <w:p>
      <w:r>
        <w:rPr>
          <w:b/>
        </w:rPr>
        <w:t>Immediate Conversions:</w:t>
      </w:r>
    </w:p>
    <w:p>
      <w:r>
        <w:t>1. **Emergency Consultation Booking** - Urgent appointment scheduling</w:t>
      </w:r>
    </w:p>
    <w:p>
      <w:r>
        <w:t>2. **General Consultation Booking** - Standard appointment scheduling</w:t>
      </w:r>
    </w:p>
    <w:p>
      <w:r>
        <w:t>3. **Information Request** - Contact form completion for information</w:t>
      </w:r>
    </w:p>
    <w:p>
      <w:r>
        <w:t>4. **Phone Call Initiation** - Direct practice contact</w:t>
      </w:r>
    </w:p>
    <w:p/>
    <w:p>
      <w:r>
        <w:rPr>
          <w:b/>
        </w:rPr>
        <w:t>Secondary Conversions:</w:t>
      </w:r>
    </w:p>
    <w:p>
      <w:r>
        <w:t>1. **Email Newsletter Signup** - Ongoing patient education engagement</w:t>
      </w:r>
    </w:p>
    <w:p>
      <w:r>
        <w:t>2. **Resource Download** - Educational material access</w:t>
      </w:r>
    </w:p>
    <w:p>
      <w:r>
        <w:t>3. **Social Media Following** - Practice social media engagement</w:t>
      </w:r>
    </w:p>
    <w:p>
      <w:r>
        <w:t>4. **Review Submission** - Patient experience feedback</w:t>
      </w:r>
    </w:p>
    <w:p/>
    <w:p>
      <w:pPr>
        <w:pStyle w:val="Heading3"/>
        <w:jc w:val="left"/>
      </w:pPr>
      <w:r>
        <w:t>Conversion Path Mapping</w:t>
      </w:r>
    </w:p>
    <w:p/>
    <w:p>
      <w:r>
        <w:t>#### Emergency Patient Path (Emma):</w:t>
      </w:r>
    </w:p>
    <w:p>
      <w:r>
        <w:t>1. **Google Search** → "Emergency dentist Sydney"</w:t>
      </w:r>
    </w:p>
    <w:p>
      <w:r>
        <w:t>2. **Landing Page** → Emergency services page with prominent contact</w:t>
      </w:r>
    </w:p>
    <w:p>
      <w:r>
        <w:t>3. **Conversion Action** → Immediate phone call or emergency booking</w:t>
      </w:r>
    </w:p>
    <w:p>
      <w:r>
        <w:t>4. **Secondary Action** → Emergency care information download</w:t>
      </w:r>
    </w:p>
    <w:p/>
    <w:p>
      <w:r>
        <w:rPr>
          <w:b/>
        </w:rPr>
        <w:t>Optimisation Elements:</w:t>
      </w:r>
    </w:p>
    <w:p>
      <w:pPr>
        <w:pStyle w:val="ListBullet"/>
      </w:pPr>
      <w:r>
        <w:t>**Above-fold Emergency Contact** - Prominent phone number and booking</w:t>
      </w:r>
    </w:p>
    <w:p>
      <w:pPr>
        <w:pStyle w:val="ListBullet"/>
      </w:pPr>
      <w:r>
        <w:t>**Pain Relief Information** - Immediate guidance and reassurance</w:t>
      </w:r>
    </w:p>
    <w:p>
      <w:pPr>
        <w:pStyle w:val="ListBullet"/>
      </w:pPr>
      <w:r>
        <w:t>**Availability Confirmation** - Clear emergency hours and response times</w:t>
      </w:r>
    </w:p>
    <w:p>
      <w:pPr>
        <w:pStyle w:val="ListBullet"/>
      </w:pPr>
      <w:r>
        <w:t>**Location Accessibility** - Easy directions and transport options</w:t>
      </w:r>
    </w:p>
    <w:p/>
    <w:p>
      <w:r>
        <w:t>#### Research Patient Path (David):</w:t>
      </w:r>
    </w:p>
    <w:p>
      <w:r>
        <w:t>1. **Google Search** → "Best endodontist Sydney"</w:t>
      </w:r>
    </w:p>
    <w:p>
      <w:r>
        <w:t>2. **Homepage** → Practice overview and credibility signals</w:t>
      </w:r>
    </w:p>
    <w:p>
      <w:r>
        <w:t>3. **Service Pages** → Detailed procedure and technology information</w:t>
      </w:r>
    </w:p>
    <w:p>
      <w:r>
        <w:t>4. **About/Team Pages** → Specialist credentials and experience</w:t>
      </w:r>
    </w:p>
    <w:p>
      <w:r>
        <w:t>5. **Conversion Action** → Consultation booking or information request</w:t>
      </w:r>
    </w:p>
    <w:p/>
    <w:p>
      <w:r>
        <w:rPr>
          <w:b/>
        </w:rPr>
        <w:t>Optimisation Elements:</w:t>
      </w:r>
    </w:p>
    <w:p>
      <w:pPr>
        <w:pStyle w:val="ListBullet"/>
      </w:pPr>
      <w:r>
        <w:t>**Credibility Signals** - Specialist certifications and patient reviews</w:t>
      </w:r>
    </w:p>
    <w:p>
      <w:pPr>
        <w:pStyle w:val="ListBullet"/>
      </w:pPr>
      <w:r>
        <w:t>**Comprehensive Information** - Detailed procedure and outcome data</w:t>
      </w:r>
    </w:p>
    <w:p>
      <w:pPr>
        <w:pStyle w:val="ListBullet"/>
      </w:pPr>
      <w:r>
        <w:t>**Technology Showcase** - Advanced equipment and technique details</w:t>
      </w:r>
    </w:p>
    <w:p>
      <w:pPr>
        <w:pStyle w:val="ListBullet"/>
      </w:pPr>
      <w:r>
        <w:t>**Easy Consultation Booking** - Simple appointment scheduling process</w:t>
      </w:r>
    </w:p>
    <w:p/>
    <w:p>
      <w:r>
        <w:t>#### Comfort-Seeking Path (Sarah):</w:t>
      </w:r>
    </w:p>
    <w:p>
      <w:r>
        <w:t>1. **Google Search** → "Gentle root canal Sydney"</w:t>
      </w:r>
    </w:p>
    <w:p>
      <w:r>
        <w:t>2. **Comfort/Anxiety Page** → Anxiety management and comfort measures</w:t>
      </w:r>
    </w:p>
    <w:p>
      <w:r>
        <w:t>3. **Patient Stories** → Positive experiences and testimonials</w:t>
      </w:r>
    </w:p>
    <w:p>
      <w:r>
        <w:t>4. **Team Information** → Caring, supportive team introductions</w:t>
      </w:r>
    </w:p>
    <w:p>
      <w:r>
        <w:t>5. **Conversion Action** → Consultation booking with comfort discussion</w:t>
      </w:r>
    </w:p>
    <w:p/>
    <w:p>
      <w:r>
        <w:rPr>
          <w:b/>
        </w:rPr>
        <w:t>Optimisation Elements:</w:t>
      </w:r>
    </w:p>
    <w:p>
      <w:pPr>
        <w:pStyle w:val="ListBullet"/>
      </w:pPr>
      <w:r>
        <w:t>**Comfort Emphasis** - Prominent anxiety management information</w:t>
      </w:r>
    </w:p>
    <w:p>
      <w:pPr>
        <w:pStyle w:val="ListBullet"/>
      </w:pPr>
      <w:r>
        <w:t>**Patient Testimonials** - Positive comfort and care experiences</w:t>
      </w:r>
    </w:p>
    <w:p>
      <w:pPr>
        <w:pStyle w:val="ListBullet"/>
      </w:pPr>
      <w:r>
        <w:t>**Gentle Approach** - Soft language and reassuring imagery</w:t>
      </w:r>
    </w:p>
    <w:p>
      <w:pPr>
        <w:pStyle w:val="ListBullet"/>
      </w:pPr>
      <w:r>
        <w:t>**Support Options** - Sedation and comfort measure details</w:t>
      </w:r>
    </w:p>
    <w:p/>
    <w:p>
      <w:r>
        <w:t>#### Active Lifestyle Path (Michael):</w:t>
      </w:r>
    </w:p>
    <w:p>
      <w:r>
        <w:t>1. **Google Search** → "Quick root canal recovery Sydney"</w:t>
      </w:r>
    </w:p>
    <w:p>
      <w:r>
        <w:t>2. **Recovery Information** → Timeline and activity resumption guidance</w:t>
      </w:r>
    </w:p>
    <w:p>
      <w:r>
        <w:t>3. **Technology Benefits** → Advanced techniques for better outcomes</w:t>
      </w:r>
    </w:p>
    <w:p>
      <w:r>
        <w:t>4. **Scheduling Efficiency** → Quick appointment and treatment options</w:t>
      </w:r>
    </w:p>
    <w:p>
      <w:r>
        <w:t>5. **Conversion Action** → Rapid consultation booking</w:t>
      </w:r>
    </w:p>
    <w:p/>
    <w:p>
      <w:r>
        <w:rPr>
          <w:b/>
        </w:rPr>
        <w:t>Optimisation Elements:</w:t>
      </w:r>
    </w:p>
    <w:p>
      <w:pPr>
        <w:pStyle w:val="ListBullet"/>
      </w:pPr>
      <w:r>
        <w:t>**Recovery Timeline** - Clear activity resumption expectations</w:t>
      </w:r>
    </w:p>
    <w:p>
      <w:pPr>
        <w:pStyle w:val="ListBullet"/>
      </w:pPr>
      <w:r>
        <w:t>**Efficiency Emphasis** - Quick treatment and scheduling options</w:t>
      </w:r>
    </w:p>
    <w:p>
      <w:pPr>
        <w:pStyle w:val="ListBullet"/>
      </w:pPr>
      <w:r>
        <w:t>**Aesthetic Assurance** - Appearance preservation guarantees</w:t>
      </w:r>
    </w:p>
    <w:p>
      <w:pPr>
        <w:pStyle w:val="ListBullet"/>
      </w:pPr>
      <w:r>
        <w:t>**Sports/Activity Understanding** - Lifestyle-specific care approach</w:t>
      </w:r>
    </w:p>
    <w:p/>
    <w:p>
      <w:pPr>
        <w:pStyle w:val="Heading3"/>
        <w:jc w:val="left"/>
      </w:pPr>
      <w:r>
        <w:t>Landing Page Optimisation</w:t>
      </w:r>
    </w:p>
    <w:p/>
    <w:p>
      <w:r>
        <w:rPr>
          <w:b/>
        </w:rPr>
        <w:t>Emergency Landing Page:</w:t>
      </w:r>
    </w:p>
    <w:p>
      <w:pPr>
        <w:pStyle w:val="ListBullet"/>
      </w:pPr>
      <w:r>
        <w:t>**Headline:** "Emergency Endodontic Care in Sydney - Available Now"</w:t>
      </w:r>
    </w:p>
    <w:p>
      <w:pPr>
        <w:pStyle w:val="ListBullet"/>
      </w:pPr>
      <w:r>
        <w:t>**Subheading:** "Immediate pain relief and expert care when you need it most"</w:t>
      </w:r>
    </w:p>
    <w:p>
      <w:pPr>
        <w:pStyle w:val="ListBullet"/>
      </w:pPr>
      <w:r>
        <w:t>**Primary CTA:** "Call Now for Emergency Appointment"</w:t>
      </w:r>
    </w:p>
    <w:p>
      <w:pPr>
        <w:pStyle w:val="ListBullet"/>
      </w:pPr>
      <w:r>
        <w:t>**Secondary CTA:** "Book Emergency Consultation Online"</w:t>
      </w:r>
    </w:p>
    <w:p>
      <w:pPr>
        <w:pStyle w:val="ListBullet"/>
      </w:pPr>
      <w:r>
        <w:t>**Supporting Elements:** Pain relief tips, emergency hours, location</w:t>
      </w:r>
    </w:p>
    <w:p/>
    <w:p>
      <w:r>
        <w:rPr>
          <w:b/>
        </w:rPr>
        <w:t>General Service Landing Page:</w:t>
      </w:r>
    </w:p>
    <w:p>
      <w:pPr>
        <w:pStyle w:val="ListBullet"/>
      </w:pPr>
      <w:r>
        <w:t>**Headline:** "Sydney's Leading Endodontic Specialists"</w:t>
      </w:r>
    </w:p>
    <w:p>
      <w:pPr>
        <w:pStyle w:val="ListBullet"/>
      </w:pPr>
      <w:r>
        <w:t>**Subheading:** "Advanced root canal treatment with compassionate care"</w:t>
      </w:r>
    </w:p>
    <w:p>
      <w:pPr>
        <w:pStyle w:val="ListBullet"/>
      </w:pPr>
      <w:r>
        <w:t>**Primary CTA:** "Book Your Consultation Today"</w:t>
      </w:r>
    </w:p>
    <w:p>
      <w:pPr>
        <w:pStyle w:val="ListBullet"/>
      </w:pPr>
      <w:r>
        <w:t>**Secondary CTA:** "Learn About Our Services"</w:t>
      </w:r>
    </w:p>
    <w:p>
      <w:pPr>
        <w:pStyle w:val="ListBullet"/>
      </w:pPr>
      <w:r>
        <w:t>**Supporting Elements:** Specialist credentials, technology, patient reviews</w:t>
      </w:r>
    </w:p>
    <w:p/>
    <w:p>
      <w:r>
        <w:rPr>
          <w:b/>
        </w:rPr>
        <w:t>Comfort-Focused Landing Page:</w:t>
      </w:r>
    </w:p>
    <w:p>
      <w:pPr>
        <w:pStyle w:val="ListBullet"/>
      </w:pPr>
      <w:r>
        <w:t>**Headline:** "Gentle Endodontic Care in Sydney"</w:t>
      </w:r>
    </w:p>
    <w:p>
      <w:pPr>
        <w:pStyle w:val="ListBullet"/>
      </w:pPr>
      <w:r>
        <w:t>**Subheading:** "Anxiety-free treatment with compassionate specialists"</w:t>
      </w:r>
    </w:p>
    <w:p>
      <w:pPr>
        <w:pStyle w:val="ListBullet"/>
      </w:pPr>
      <w:r>
        <w:t>**Primary CTA:** "Schedule Comfort Consultation"</w:t>
      </w:r>
    </w:p>
    <w:p>
      <w:pPr>
        <w:pStyle w:val="ListBullet"/>
      </w:pPr>
      <w:r>
        <w:t>**Secondary CTA:** "Learn About Our Gentle Approach"</w:t>
      </w:r>
    </w:p>
    <w:p>
      <w:pPr>
        <w:pStyle w:val="ListBullet"/>
      </w:pPr>
      <w:r>
        <w:t>**Supporting Elements:** Anxiety management, sedation options, patient comfort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Sydney-Specific Journey Considerations</w:t>
      </w:r>
    </w:p>
    <w:p/>
    <w:p>
      <w:pPr>
        <w:pStyle w:val="Heading3"/>
        <w:jc w:val="left"/>
      </w:pPr>
      <w:r>
        <w:t>Geographic and Cultural Factors</w:t>
      </w:r>
    </w:p>
    <w:p/>
    <w:p>
      <w:r>
        <w:rPr>
          <w:b/>
        </w:rPr>
        <w:t>Sydney Metropolitan Accessibility:</w:t>
      </w:r>
    </w:p>
    <w:p>
      <w:pPr>
        <w:pStyle w:val="ListBullet"/>
      </w:pPr>
      <w:r>
        <w:t>**Public Transport Integration** - Train, bus, and ferry accessibility</w:t>
      </w:r>
    </w:p>
    <w:p>
      <w:pPr>
        <w:pStyle w:val="ListBullet"/>
      </w:pPr>
      <w:r>
        <w:t>**Traffic and Travel Time** - Rush hour and peak travel considerations</w:t>
      </w:r>
    </w:p>
    <w:p>
      <w:pPr>
        <w:pStyle w:val="ListBullet"/>
      </w:pPr>
      <w:r>
        <w:t>**Parking Availability** - Patient parking solutions and validation</w:t>
      </w:r>
    </w:p>
    <w:p>
      <w:pPr>
        <w:pStyle w:val="ListBullet"/>
      </w:pPr>
      <w:r>
        <w:t>**Suburb-Specific Preferences** - Local community healthcare expectations</w:t>
      </w:r>
    </w:p>
    <w:p/>
    <w:p>
      <w:r>
        <w:rPr>
          <w:b/>
        </w:rPr>
        <w:t>Cultural Diversity Considerations:</w:t>
      </w:r>
    </w:p>
    <w:p>
      <w:pPr>
        <w:pStyle w:val="ListBullet"/>
      </w:pPr>
      <w:r>
        <w:t>**Multicultural Communication** - Diverse population language needs</w:t>
      </w:r>
    </w:p>
    <w:p>
      <w:pPr>
        <w:pStyle w:val="ListBullet"/>
      </w:pPr>
      <w:r>
        <w:t>**Cultural Healthcare Expectations** - Varied cultural approaches to dental care</w:t>
      </w:r>
    </w:p>
    <w:p>
      <w:pPr>
        <w:pStyle w:val="ListBullet"/>
      </w:pPr>
      <w:r>
        <w:t>**Language Accessibility** - Multilingual support and translation services</w:t>
      </w:r>
    </w:p>
    <w:p>
      <w:pPr>
        <w:pStyle w:val="ListBullet"/>
      </w:pPr>
      <w:r>
        <w:t>**Cultural Sensitivity** - Respectful healthcare delivery across communities</w:t>
      </w:r>
    </w:p>
    <w:p/>
    <w:p>
      <w:pPr>
        <w:pStyle w:val="Heading3"/>
        <w:jc w:val="left"/>
      </w:pPr>
      <w:r>
        <w:t>Sydney Healthcare System Integration</w:t>
      </w:r>
    </w:p>
    <w:p/>
    <w:p>
      <w:r>
        <w:rPr>
          <w:b/>
        </w:rPr>
        <w:t>Insurance and Payment Systems:</w:t>
      </w:r>
    </w:p>
    <w:p>
      <w:pPr>
        <w:pStyle w:val="ListBullet"/>
      </w:pPr>
      <w:r>
        <w:t>**Private Health Insurance** - Major fund recognition and gap payments</w:t>
      </w:r>
    </w:p>
    <w:p>
      <w:pPr>
        <w:pStyle w:val="ListBullet"/>
      </w:pPr>
      <w:r>
        <w:t>**Medicare Integration** - Understanding coverage limitations</w:t>
      </w:r>
    </w:p>
    <w:p>
      <w:pPr>
        <w:pStyle w:val="ListBullet"/>
      </w:pPr>
      <w:r>
        <w:t>**Payment Plan Options** - Flexible financial arrangements</w:t>
      </w:r>
    </w:p>
    <w:p>
      <w:pPr>
        <w:pStyle w:val="ListBullet"/>
      </w:pPr>
      <w:r>
        <w:t>**Corporate Health Plans** - Business and employee healthcare programs</w:t>
      </w:r>
    </w:p>
    <w:p/>
    <w:p>
      <w:r>
        <w:rPr>
          <w:b/>
        </w:rPr>
        <w:t>Professional Networks:</w:t>
      </w:r>
    </w:p>
    <w:p>
      <w:pPr>
        <w:pStyle w:val="ListBullet"/>
      </w:pPr>
      <w:r>
        <w:t>**GP Referral Systems** - Strong relationships with general practitioners</w:t>
      </w:r>
    </w:p>
    <w:p>
      <w:pPr>
        <w:pStyle w:val="ListBullet"/>
      </w:pPr>
      <w:r>
        <w:t>**Dental Practice Networks** - Collaboration with general dentists</w:t>
      </w:r>
    </w:p>
    <w:p>
      <w:pPr>
        <w:pStyle w:val="ListBullet"/>
      </w:pPr>
      <w:r>
        <w:t>**Specialist Coordination** - Integration with other dental specialists</w:t>
      </w:r>
    </w:p>
    <w:p>
      <w:pPr>
        <w:pStyle w:val="ListBullet"/>
      </w:pPr>
      <w:r>
        <w:t>**Hospital Affiliations** - Emergency and complex case support systems</w:t>
      </w:r>
    </w:p>
    <w:p/>
    <w:p>
      <w:pPr>
        <w:pStyle w:val="Heading3"/>
        <w:jc w:val="left"/>
      </w:pPr>
      <w:r>
        <w:t>Technology and Digital Expectations</w:t>
      </w:r>
    </w:p>
    <w:p/>
    <w:p>
      <w:r>
        <w:rPr>
          <w:b/>
        </w:rPr>
        <w:t>Sydney Digital Infrastructure:</w:t>
      </w:r>
    </w:p>
    <w:p>
      <w:pPr>
        <w:pStyle w:val="ListBullet"/>
      </w:pPr>
      <w:r>
        <w:t>**High-Speed Internet** - Fast website loading and digital services</w:t>
      </w:r>
    </w:p>
    <w:p>
      <w:pPr>
        <w:pStyle w:val="ListBullet"/>
      </w:pPr>
      <w:r>
        <w:t>**Mobile Connectivity** - Optimised mobile experience across Sydney</w:t>
      </w:r>
    </w:p>
    <w:p>
      <w:pPr>
        <w:pStyle w:val="ListBullet"/>
      </w:pPr>
      <w:r>
        <w:t>**Digital Payment Systems** - Modern payment processing and options</w:t>
      </w:r>
    </w:p>
    <w:p>
      <w:pPr>
        <w:pStyle w:val="ListBullet"/>
      </w:pPr>
      <w:r>
        <w:t>**Telehealth Integration** - Remote consultation and follow-up options</w:t>
      </w:r>
    </w:p>
    <w:p/>
    <w:p>
      <w:r>
        <w:rPr>
          <w:b/>
        </w:rPr>
        <w:t>Patient Technology Expectations:</w:t>
      </w:r>
    </w:p>
    <w:p>
      <w:pPr>
        <w:pStyle w:val="ListBullet"/>
      </w:pPr>
      <w:r>
        <w:t>**Online Booking Systems** - Sophisticated scheduling platforms</w:t>
      </w:r>
    </w:p>
    <w:p>
      <w:pPr>
        <w:pStyle w:val="ListBullet"/>
      </w:pPr>
      <w:r>
        <w:t>**Digital Communication** - SMS, email, and app-based communication</w:t>
      </w:r>
    </w:p>
    <w:p>
      <w:pPr>
        <w:pStyle w:val="ListBullet"/>
      </w:pPr>
      <w:r>
        <w:t>**Digital Records** - Secure patient portal access</w:t>
      </w:r>
    </w:p>
    <w:p>
      <w:pPr>
        <w:pStyle w:val="ListBullet"/>
      </w:pPr>
      <w:r>
        <w:t>**Virtual Consultations** - Remote assessment and follow-up options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Technology Integration Opportunities</w:t>
      </w:r>
    </w:p>
    <w:p/>
    <w:p>
      <w:pPr>
        <w:pStyle w:val="Heading3"/>
        <w:jc w:val="left"/>
      </w:pPr>
      <w:r>
        <w:t>Digital Health Platform Integration</w:t>
      </w:r>
    </w:p>
    <w:p/>
    <w:p>
      <w:r>
        <w:rPr>
          <w:b/>
        </w:rPr>
        <w:t>Patient Portal Development:</w:t>
      </w:r>
    </w:p>
    <w:p>
      <w:pPr>
        <w:pStyle w:val="ListBullet"/>
      </w:pPr>
      <w:r>
        <w:t>**Appointment Management** - Online scheduling and rescheduling</w:t>
      </w:r>
    </w:p>
    <w:p>
      <w:pPr>
        <w:pStyle w:val="ListBullet"/>
      </w:pPr>
      <w:r>
        <w:t>**Health Records Access** - Secure medical history and treatment records</w:t>
      </w:r>
    </w:p>
    <w:p>
      <w:pPr>
        <w:pStyle w:val="ListBullet"/>
      </w:pPr>
      <w:r>
        <w:t>**Communication Hub** - Direct messaging with practice team</w:t>
      </w:r>
    </w:p>
    <w:p>
      <w:pPr>
        <w:pStyle w:val="ListBullet"/>
      </w:pPr>
      <w:r>
        <w:t>**Educational Resources** - Personalised patient education materials</w:t>
      </w:r>
    </w:p>
    <w:p/>
    <w:p>
      <w:r>
        <w:rPr>
          <w:b/>
        </w:rPr>
        <w:t>Telehealth Capabilities:</w:t>
      </w:r>
    </w:p>
    <w:p>
      <w:pPr>
        <w:pStyle w:val="ListBullet"/>
      </w:pPr>
      <w:r>
        <w:t>**Remote Consultations** - Initial assessments and follow-up appointments</w:t>
      </w:r>
    </w:p>
    <w:p>
      <w:pPr>
        <w:pStyle w:val="ListBullet"/>
      </w:pPr>
      <w:r>
        <w:t>**Emergency Triage** - Virtual emergency assessment and guidance</w:t>
      </w:r>
    </w:p>
    <w:p>
      <w:pPr>
        <w:pStyle w:val="ListBullet"/>
      </w:pPr>
      <w:r>
        <w:t>**Post-Treatment Monitoring** - Recovery check-ins and support</w:t>
      </w:r>
    </w:p>
    <w:p>
      <w:pPr>
        <w:pStyle w:val="ListBullet"/>
      </w:pPr>
      <w:r>
        <w:t>**Ongoing Care Coordination** - Long-term maintenance and prevention</w:t>
      </w:r>
    </w:p>
    <w:p/>
    <w:p>
      <w:pPr>
        <w:pStyle w:val="Heading3"/>
        <w:jc w:val="left"/>
      </w:pPr>
      <w:r>
        <w:t>Artificial Intelligence Applications</w:t>
      </w:r>
    </w:p>
    <w:p/>
    <w:p>
      <w:r>
        <w:rPr>
          <w:b/>
        </w:rPr>
        <w:t>Chatbot Implementation:</w:t>
      </w:r>
    </w:p>
    <w:p>
      <w:pPr>
        <w:pStyle w:val="ListBullet"/>
      </w:pPr>
      <w:r>
        <w:t>**24/7 Patient Support** - Automated responses to common questions</w:t>
      </w:r>
    </w:p>
    <w:p>
      <w:pPr>
        <w:pStyle w:val="ListBullet"/>
      </w:pPr>
      <w:r>
        <w:t>**Appointment Scheduling** - AI-powered booking assistance</w:t>
      </w:r>
    </w:p>
    <w:p>
      <w:pPr>
        <w:pStyle w:val="ListBullet"/>
      </w:pPr>
      <w:r>
        <w:t>**Emergency Triage** - Initial assessment and urgency determination</w:t>
      </w:r>
    </w:p>
    <w:p>
      <w:pPr>
        <w:pStyle w:val="ListBullet"/>
      </w:pPr>
      <w:r>
        <w:t>**Information Provision** - Instant access to practice and procedure information</w:t>
      </w:r>
    </w:p>
    <w:p/>
    <w:p>
      <w:r>
        <w:rPr>
          <w:b/>
        </w:rPr>
        <w:t>Predictive Analytics:</w:t>
      </w:r>
    </w:p>
    <w:p>
      <w:pPr>
        <w:pStyle w:val="ListBullet"/>
      </w:pPr>
      <w:r>
        <w:t>**Appointment Optimisation** - Smart scheduling based on patient patterns</w:t>
      </w:r>
    </w:p>
    <w:p>
      <w:pPr>
        <w:pStyle w:val="ListBullet"/>
      </w:pPr>
      <w:r>
        <w:t>**Treatment Outcome Prediction** - AI-assisted treatment planning</w:t>
      </w:r>
    </w:p>
    <w:p>
      <w:pPr>
        <w:pStyle w:val="ListBullet"/>
      </w:pPr>
      <w:r>
        <w:t>**Patient Risk Assessment** - Preventive care recommendations</w:t>
      </w:r>
    </w:p>
    <w:p>
      <w:pPr>
        <w:pStyle w:val="ListBullet"/>
      </w:pPr>
      <w:r>
        <w:t>**Practice Efficiency** - Workflow optimization and resource allocation</w:t>
      </w:r>
    </w:p>
    <w:p/>
    <w:p>
      <w:pPr>
        <w:pStyle w:val="Heading3"/>
        <w:jc w:val="left"/>
      </w:pPr>
      <w:r>
        <w:t>Mobile Application Development</w:t>
      </w:r>
    </w:p>
    <w:p/>
    <w:p>
      <w:r>
        <w:rPr>
          <w:b/>
        </w:rPr>
        <w:t>Practice App Features:</w:t>
      </w:r>
    </w:p>
    <w:p>
      <w:pPr>
        <w:pStyle w:val="ListBullet"/>
      </w:pPr>
      <w:r>
        <w:t>**One-Touch Emergency Contact** - Instant access to emergency services</w:t>
      </w:r>
    </w:p>
    <w:p>
      <w:pPr>
        <w:pStyle w:val="ListBullet"/>
      </w:pPr>
      <w:r>
        <w:t>**Appointment Management** - Scheduling, reminders, and rescheduling</w:t>
      </w:r>
    </w:p>
    <w:p>
      <w:pPr>
        <w:pStyle w:val="ListBullet"/>
      </w:pPr>
      <w:r>
        <w:t>**Treatment Tracking** - Progress monitoring and milestone celebrations</w:t>
      </w:r>
    </w:p>
    <w:p>
      <w:pPr>
        <w:pStyle w:val="ListBullet"/>
      </w:pPr>
      <w:r>
        <w:t>**Educational Content** - Personalised learning and preparation materials</w:t>
      </w:r>
    </w:p>
    <w:p/>
    <w:p>
      <w:r>
        <w:rPr>
          <w:b/>
        </w:rPr>
        <w:t>Sydney-Specific App Integration:</w:t>
      </w:r>
    </w:p>
    <w:p>
      <w:pPr>
        <w:pStyle w:val="ListBullet"/>
      </w:pPr>
      <w:r>
        <w:t>**Transport Planning** - Public transport directions and timing</w:t>
      </w:r>
    </w:p>
    <w:p>
      <w:pPr>
        <w:pStyle w:val="ListBullet"/>
      </w:pPr>
      <w:r>
        <w:t>**Parking Assistance** - Available parking spots and payment integration</w:t>
      </w:r>
    </w:p>
    <w:p>
      <w:pPr>
        <w:pStyle w:val="ListBullet"/>
      </w:pPr>
      <w:r>
        <w:t>**Local Health Resources** - Sydney healthcare system navigation</w:t>
      </w:r>
    </w:p>
    <w:p>
      <w:pPr>
        <w:pStyle w:val="ListBullet"/>
      </w:pPr>
      <w:r>
        <w:t>**Community Integration** - Local health events and resources</w:t>
      </w:r>
    </w:p>
    <w:p/>
    <w:p>
      <w:pPr>
        <w:pStyle w:val="Heading3"/>
        <w:jc w:val="left"/>
      </w:pPr>
      <w:r>
        <w:t>Virtual Reality and Comfort Technology</w:t>
      </w:r>
    </w:p>
    <w:p/>
    <w:p>
      <w:r>
        <w:rPr>
          <w:b/>
        </w:rPr>
        <w:t>Anxiety Management Applications:</w:t>
      </w:r>
    </w:p>
    <w:p>
      <w:pPr>
        <w:pStyle w:val="ListBullet"/>
      </w:pPr>
      <w:r>
        <w:t>**VR Relaxation** - Immersive relaxation experiences during treatment</w:t>
      </w:r>
    </w:p>
    <w:p>
      <w:pPr>
        <w:pStyle w:val="ListBullet"/>
      </w:pPr>
      <w:r>
        <w:t>**Procedure Visualisation** - Virtual walk-through of treatment process</w:t>
      </w:r>
    </w:p>
    <w:p>
      <w:pPr>
        <w:pStyle w:val="ListBullet"/>
      </w:pPr>
      <w:r>
        <w:t>**Distraction Therapy** - Engaging content during procedures</w:t>
      </w:r>
    </w:p>
    <w:p>
      <w:pPr>
        <w:pStyle w:val="ListBullet"/>
      </w:pPr>
      <w:r>
        <w:t>**Comfort Monitoring** - Real-time patient comfort assessment</w:t>
      </w:r>
    </w:p>
    <w:p/>
    <w:p>
      <w:r>
        <w:rPr>
          <w:b/>
        </w:rPr>
        <w:t>Education and Preparation:</w:t>
      </w:r>
    </w:p>
    <w:p>
      <w:pPr>
        <w:pStyle w:val="ListBullet"/>
      </w:pPr>
      <w:r>
        <w:t>**Virtual Practice Tours** - 360-degree practice exploration</w:t>
      </w:r>
    </w:p>
    <w:p>
      <w:pPr>
        <w:pStyle w:val="ListBullet"/>
      </w:pPr>
      <w:r>
        <w:t>**Procedure Demonstrations** - Interactive treatment explanations</w:t>
      </w:r>
    </w:p>
    <w:p>
      <w:pPr>
        <w:pStyle w:val="ListBullet"/>
      </w:pPr>
      <w:r>
        <w:t>**Recovery Simulation** - Virtual recovery timeline and expectations</w:t>
      </w:r>
    </w:p>
    <w:p>
      <w:pPr>
        <w:pStyle w:val="ListBullet"/>
      </w:pPr>
      <w:r>
        <w:t>**Home Care Training** - Interactive aftercare instruction programs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(Months 1-3)</w:t>
      </w:r>
    </w:p>
    <w:p/>
    <w:p>
      <w:r>
        <w:rPr>
          <w:b/>
        </w:rPr>
        <w:t>Website Optimisation:</w:t>
      </w:r>
    </w:p>
    <w:p>
      <w:pPr>
        <w:pStyle w:val="ListBullet"/>
      </w:pPr>
      <w:r>
        <w:t>**Emergency Landing Page** - High-converting emergency services page</w:t>
      </w:r>
    </w:p>
    <w:p>
      <w:pPr>
        <w:pStyle w:val="ListBullet"/>
      </w:pPr>
      <w:r>
        <w:t>**Booking System Upgrade** - Streamlined online appointment scheduling</w:t>
      </w:r>
    </w:p>
    <w:p>
      <w:pPr>
        <w:pStyle w:val="ListBullet"/>
      </w:pPr>
      <w:r>
        <w:t>**Mobile Optimisation** - Responsive design for Sydney mobile users</w:t>
      </w:r>
    </w:p>
    <w:p>
      <w:pPr>
        <w:pStyle w:val="ListBullet"/>
      </w:pPr>
      <w:r>
        <w:t>**Local SEO Implementation** - Sydney-specific search optimisation</w:t>
      </w:r>
    </w:p>
    <w:p/>
    <w:p>
      <w:r>
        <w:rPr>
          <w:b/>
        </w:rPr>
        <w:t>Content Development:</w:t>
      </w:r>
    </w:p>
    <w:p>
      <w:pPr>
        <w:pStyle w:val="ListBullet"/>
      </w:pPr>
      <w:r>
        <w:t>**Patient Journey Content** - Stage-specific educational materials</w:t>
      </w:r>
    </w:p>
    <w:p>
      <w:pPr>
        <w:pStyle w:val="ListBullet"/>
      </w:pPr>
      <w:r>
        <w:t>**Emergency Response Resources** - Immediate care guidance and support</w:t>
      </w:r>
    </w:p>
    <w:p>
      <w:pPr>
        <w:pStyle w:val="ListBullet"/>
      </w:pPr>
      <w:r>
        <w:t>**Comfort and Anxiety Management** - Comprehensive anxiety support content</w:t>
      </w:r>
    </w:p>
    <w:p>
      <w:pPr>
        <w:pStyle w:val="ListBullet"/>
      </w:pPr>
      <w:r>
        <w:t>**Sydney-Specific Information** - Local transportation, parking, and accessibility</w:t>
      </w:r>
    </w:p>
    <w:p/>
    <w:p>
      <w:r>
        <w:rPr>
          <w:b/>
        </w:rPr>
        <w:t>Technology Setup:</w:t>
      </w:r>
    </w:p>
    <w:p>
      <w:pPr>
        <w:pStyle w:val="ListBullet"/>
      </w:pPr>
      <w:r>
        <w:t>**Patient Portal Implementation** - Secure patient record and communication access</w:t>
      </w:r>
    </w:p>
    <w:p>
      <w:pPr>
        <w:pStyle w:val="ListBullet"/>
      </w:pPr>
      <w:r>
        <w:t>**Automated Communication System** - SMS and email appointment reminders</w:t>
      </w:r>
    </w:p>
    <w:p>
      <w:pPr>
        <w:pStyle w:val="ListBullet"/>
      </w:pPr>
      <w:r>
        <w:t>**Review Management Platform** - Systematic patient feedback collection</w:t>
      </w:r>
    </w:p>
    <w:p>
      <w:pPr>
        <w:pStyle w:val="ListBullet"/>
      </w:pPr>
      <w:r>
        <w:t>**Analytics and Tracking** - Comprehensive patient journey monitoring</w:t>
      </w:r>
    </w:p>
    <w:p/>
    <w:p>
      <w:pPr>
        <w:pStyle w:val="Heading3"/>
        <w:jc w:val="left"/>
      </w:pPr>
      <w:r>
        <w:t>Phase 2: Enhancement (Months 4-6)</w:t>
      </w:r>
    </w:p>
    <w:p/>
    <w:p>
      <w:r>
        <w:rPr>
          <w:b/>
        </w:rPr>
        <w:t>Digital Experience Expansion:</w:t>
      </w:r>
    </w:p>
    <w:p>
      <w:pPr>
        <w:pStyle w:val="ListBullet"/>
      </w:pPr>
      <w:r>
        <w:t>**Chatbot Implementation** - 24/7 automated patient support</w:t>
      </w:r>
    </w:p>
    <w:p>
      <w:pPr>
        <w:pStyle w:val="ListBullet"/>
      </w:pPr>
      <w:r>
        <w:t>**Telehealth Integration** - Remote consultation capabilities</w:t>
      </w:r>
    </w:p>
    <w:p>
      <w:pPr>
        <w:pStyle w:val="ListBullet"/>
      </w:pPr>
      <w:r>
        <w:t>**Mobile App Development** - Practice-specific patient application</w:t>
      </w:r>
    </w:p>
    <w:p>
      <w:pPr>
        <w:pStyle w:val="ListBullet"/>
      </w:pPr>
      <w:r>
        <w:t>**Social Media Automation** - Systematic patient education and engagement</w:t>
      </w:r>
    </w:p>
    <w:p/>
    <w:p>
      <w:r>
        <w:rPr>
          <w:b/>
        </w:rPr>
        <w:t>Patient Experience Optimisation:</w:t>
      </w:r>
    </w:p>
    <w:p>
      <w:pPr>
        <w:pStyle w:val="ListBullet"/>
      </w:pPr>
      <w:r>
        <w:t>**Comfort Technology Installation** - VR relaxation and distraction systems</w:t>
      </w:r>
    </w:p>
    <w:p>
      <w:pPr>
        <w:pStyle w:val="ListBullet"/>
      </w:pPr>
      <w:r>
        <w:t>**Communication Protocol Enhancement** - Multi-channel patient support</w:t>
      </w:r>
    </w:p>
    <w:p>
      <w:pPr>
        <w:pStyle w:val="ListBullet"/>
      </w:pPr>
      <w:r>
        <w:t>**Emergency Response Improvement** - Faster triage and treatment protocols</w:t>
      </w:r>
    </w:p>
    <w:p>
      <w:pPr>
        <w:pStyle w:val="ListBullet"/>
      </w:pPr>
      <w:r>
        <w:t>**Insurance and Payment Simplification** - Streamlined financial processes</w:t>
      </w:r>
    </w:p>
    <w:p/>
    <w:p>
      <w:r>
        <w:rPr>
          <w:b/>
        </w:rPr>
        <w:t>Content and Education Expansion:</w:t>
      </w:r>
    </w:p>
    <w:p>
      <w:pPr>
        <w:pStyle w:val="ListBullet"/>
      </w:pPr>
      <w:r>
        <w:t>**Interactive Educational Tools** - Engaging patient learning platforms</w:t>
      </w:r>
    </w:p>
    <w:p>
      <w:pPr>
        <w:pStyle w:val="ListBullet"/>
      </w:pPr>
      <w:r>
        <w:t>**Video Content Library** - Procedure explanations and patient testimonials</w:t>
      </w:r>
    </w:p>
    <w:p>
      <w:pPr>
        <w:pStyle w:val="ListBullet"/>
      </w:pPr>
      <w:r>
        <w:t>**Personalised Care Plans** - Customised treatment and recovery guidance</w:t>
      </w:r>
    </w:p>
    <w:p>
      <w:pPr>
        <w:pStyle w:val="ListBullet"/>
      </w:pPr>
      <w:r>
        <w:t>**Community Engagement Content** - Sydney health community participation</w:t>
      </w:r>
    </w:p>
    <w:p/>
    <w:p>
      <w:pPr>
        <w:pStyle w:val="Heading3"/>
        <w:jc w:val="left"/>
      </w:pPr>
      <w:r>
        <w:t>Phase 3: Advanced Integration (Months 7-9)</w:t>
      </w:r>
    </w:p>
    <w:p/>
    <w:p>
      <w:r>
        <w:rPr>
          <w:b/>
        </w:rPr>
        <w:t>AI and Automation Implementation:</w:t>
      </w:r>
    </w:p>
    <w:p>
      <w:pPr>
        <w:pStyle w:val="ListBullet"/>
      </w:pPr>
      <w:r>
        <w:t>**Predictive Analytics** - Treatment outcome and patient behaviour prediction</w:t>
      </w:r>
    </w:p>
    <w:p>
      <w:pPr>
        <w:pStyle w:val="ListBullet"/>
      </w:pPr>
      <w:r>
        <w:t>**Intelligent Scheduling** - AI-optimised appointment allocation</w:t>
      </w:r>
    </w:p>
    <w:p>
      <w:pPr>
        <w:pStyle w:val="ListBullet"/>
      </w:pPr>
      <w:r>
        <w:t>**Automated Care Pathways** - Personalised patient journey automation</w:t>
      </w:r>
    </w:p>
    <w:p>
      <w:pPr>
        <w:pStyle w:val="ListBullet"/>
      </w:pPr>
      <w:r>
        <w:t>**Smart Resource Allocation** - Efficiency optimization through AI</w:t>
      </w:r>
    </w:p>
    <w:p/>
    <w:p>
      <w:r>
        <w:rPr>
          <w:b/>
        </w:rPr>
        <w:t>Advanced Patient Services:</w:t>
      </w:r>
    </w:p>
    <w:p>
      <w:pPr>
        <w:pStyle w:val="ListBullet"/>
      </w:pPr>
      <w:r>
        <w:t>**Concierge Services** - Premium patient experience options</w:t>
      </w:r>
    </w:p>
    <w:p>
      <w:pPr>
        <w:pStyle w:val="ListBullet"/>
      </w:pPr>
      <w:r>
        <w:t>**Transport Coordination** - Sydney transport planning and assistance</w:t>
      </w:r>
    </w:p>
    <w:p>
      <w:pPr>
        <w:pStyle w:val="ListBullet"/>
      </w:pPr>
      <w:r>
        <w:t>**Extended Hours Services** - Flexible scheduling for busy patients</w:t>
      </w:r>
    </w:p>
    <w:p>
      <w:pPr>
        <w:pStyle w:val="ListBullet"/>
      </w:pPr>
      <w:r>
        <w:t>**Corporate Partnership Programs** - Business and employee health services</w:t>
      </w:r>
    </w:p>
    <w:p/>
    <w:p>
      <w:r>
        <w:rPr>
          <w:b/>
        </w:rPr>
        <w:t>Innovation and Technology Leadership:</w:t>
      </w:r>
    </w:p>
    <w:p>
      <w:pPr>
        <w:pStyle w:val="ListBullet"/>
      </w:pPr>
      <w:r>
        <w:t>**Advanced Diagnostic Technology** - Cutting-edge endodontic equipment</w:t>
      </w:r>
    </w:p>
    <w:p>
      <w:pPr>
        <w:pStyle w:val="ListBullet"/>
      </w:pPr>
      <w:r>
        <w:t>**Treatment Innovation** - Latest endodontic techniques and approaches</w:t>
      </w:r>
    </w:p>
    <w:p>
      <w:pPr>
        <w:pStyle w:val="ListBullet"/>
      </w:pPr>
      <w:r>
        <w:t>**Research Participation** - Clinical trial and research involvement</w:t>
      </w:r>
    </w:p>
    <w:p>
      <w:pPr>
        <w:pStyle w:val="ListBullet"/>
      </w:pPr>
      <w:r>
        <w:t>**Professional Education** - Training and education leadership</w:t>
      </w:r>
    </w:p>
    <w:p/>
    <w:p>
      <w:pPr>
        <w:pStyle w:val="Heading3"/>
        <w:jc w:val="left"/>
      </w:pPr>
      <w:r>
        <w:t>Phase 4: Market Leadership (Months 10-12)</w:t>
      </w:r>
    </w:p>
    <w:p/>
    <w:p>
      <w:r>
        <w:rPr>
          <w:b/>
        </w:rPr>
        <w:t>Brand Authority Establishment:</w:t>
      </w:r>
    </w:p>
    <w:p>
      <w:pPr>
        <w:pStyle w:val="ListBullet"/>
      </w:pPr>
      <w:r>
        <w:t>**Thought Leadership Content** - Industry expertise demonstration</w:t>
      </w:r>
    </w:p>
    <w:p>
      <w:pPr>
        <w:pStyle w:val="ListBullet"/>
      </w:pPr>
      <w:r>
        <w:t>**Professional Speaking Engagements** - Conference and seminar participation</w:t>
      </w:r>
    </w:p>
    <w:p>
      <w:pPr>
        <w:pStyle w:val="ListBullet"/>
      </w:pPr>
      <w:r>
        <w:t>**Research Publication** - Clinical research and case study publication</w:t>
      </w:r>
    </w:p>
    <w:p>
      <w:pPr>
        <w:pStyle w:val="ListBullet"/>
      </w:pPr>
      <w:r>
        <w:t>**Industry Recognition** - Awards and professional acknowledgement</w:t>
      </w:r>
    </w:p>
    <w:p/>
    <w:p>
      <w:r>
        <w:rPr>
          <w:b/>
        </w:rPr>
        <w:t>Market Expansion:</w:t>
      </w:r>
    </w:p>
    <w:p>
      <w:pPr>
        <w:pStyle w:val="ListBullet"/>
      </w:pPr>
      <w:r>
        <w:t>**Referral Network Growth** - Expanded professional relationships</w:t>
      </w:r>
    </w:p>
    <w:p>
      <w:pPr>
        <w:pStyle w:val="ListBullet"/>
      </w:pPr>
      <w:r>
        <w:t>**Community Health Leadership** - Sydney health community involvement</w:t>
      </w:r>
    </w:p>
    <w:p>
      <w:pPr>
        <w:pStyle w:val="ListBullet"/>
      </w:pPr>
      <w:r>
        <w:t>**Educational Program Development** - Public and professional education</w:t>
      </w:r>
    </w:p>
    <w:p>
      <w:pPr>
        <w:pStyle w:val="ListBullet"/>
      </w:pPr>
      <w:r>
        <w:t>**Innovation Showcase** - Technology and technique demonstration</w:t>
      </w:r>
    </w:p>
    <w:p/>
    <w:p>
      <w:r>
        <w:rPr>
          <w:b/>
        </w:rPr>
        <w:t>Sustainability and Growth:</w:t>
      </w:r>
    </w:p>
    <w:p>
      <w:pPr>
        <w:pStyle w:val="ListBullet"/>
      </w:pPr>
      <w:r>
        <w:t>**Patient Retention Optimisation** - Long-term relationship building</w:t>
      </w:r>
    </w:p>
    <w:p>
      <w:pPr>
        <w:pStyle w:val="ListBullet"/>
      </w:pPr>
      <w:r>
        <w:t>**Practice Efficiency Maximisation** - Operational excellence achievement</w:t>
      </w:r>
    </w:p>
    <w:p>
      <w:pPr>
        <w:pStyle w:val="ListBullet"/>
      </w:pPr>
      <w:r>
        <w:t>**Technology Integration Mastery** - Seamless digital health platform</w:t>
      </w:r>
    </w:p>
    <w:p>
      <w:pPr>
        <w:pStyle w:val="ListBullet"/>
      </w:pPr>
      <w:r>
        <w:t>**Market Position Consolidation** - Sydney endodontic leadership establishment</w:t>
      </w:r>
    </w:p>
    <w:p/>
    <w:p>
      <w:pPr>
        <w:pStyle w:val="Heading3"/>
        <w:jc w:val="left"/>
      </w:pPr>
      <w:r>
        <w:t>Success Metrics and Monitoring</w:t>
      </w:r>
    </w:p>
    <w:p/>
    <w:p>
      <w:r>
        <w:rPr>
          <w:b/>
        </w:rPr>
        <w:t>Patient Journey Metrics:</w:t>
      </w:r>
    </w:p>
    <w:p>
      <w:pPr>
        <w:pStyle w:val="ListBullet"/>
      </w:pPr>
      <w:r>
        <w:t>**Conversion Rate Tracking** - Stage-specific conversion optimisation</w:t>
      </w:r>
    </w:p>
    <w:p>
      <w:pPr>
        <w:pStyle w:val="ListBullet"/>
      </w:pPr>
      <w:r>
        <w:t>**Patient Satisfaction Scores** - Journey experience quality measurement</w:t>
      </w:r>
    </w:p>
    <w:p>
      <w:pPr>
        <w:pStyle w:val="ListBullet"/>
      </w:pPr>
      <w:r>
        <w:t>**Treatment Outcome Monitoring** - Success rate and patient outcome tracking</w:t>
      </w:r>
    </w:p>
    <w:p>
      <w:pPr>
        <w:pStyle w:val="ListBullet"/>
      </w:pPr>
      <w:r>
        <w:t>**Technology Adoption Rates** - Digital platform usage and engagement</w:t>
      </w:r>
    </w:p>
    <w:p/>
    <w:p>
      <w:r>
        <w:rPr>
          <w:b/>
        </w:rPr>
        <w:t>Business Performance Indicators:</w:t>
      </w:r>
    </w:p>
    <w:p>
      <w:pPr>
        <w:pStyle w:val="ListBullet"/>
      </w:pPr>
      <w:r>
        <w:t>**Patient Acquisition Growth** - New patient volume and quality metrics</w:t>
      </w:r>
    </w:p>
    <w:p>
      <w:pPr>
        <w:pStyle w:val="ListBullet"/>
      </w:pPr>
      <w:r>
        <w:t>**Revenue per Patient** - Value optimization and treatment completion rates</w:t>
      </w:r>
    </w:p>
    <w:p>
      <w:pPr>
        <w:pStyle w:val="ListBullet"/>
      </w:pPr>
      <w:r>
        <w:t>**Practice Efficiency Measures** - Operational performance and resource utilisation</w:t>
      </w:r>
    </w:p>
    <w:p>
      <w:pPr>
        <w:pStyle w:val="ListBullet"/>
      </w:pPr>
      <w:r>
        <w:t>**Market Share Analysis** - Sydney endodontic market position tracking</w:t>
      </w:r>
    </w:p>
    <w:p/>
    <w:p>
      <w:r>
        <w:rPr>
          <w:b/>
        </w:rPr>
        <w:t>Continuous Improvement Framework:</w:t>
      </w:r>
    </w:p>
    <w:p>
      <w:pPr>
        <w:pStyle w:val="ListBullet"/>
      </w:pPr>
      <w:r>
        <w:t>**Monthly Performance Reviews** - Regular metric analysis and optimisation</w:t>
      </w:r>
    </w:p>
    <w:p>
      <w:pPr>
        <w:pStyle w:val="ListBullet"/>
      </w:pPr>
      <w:r>
        <w:t>**Quarterly Strategy Adjustments** - Journey refinement and enhancement</w:t>
      </w:r>
    </w:p>
    <w:p>
      <w:pPr>
        <w:pStyle w:val="ListBullet"/>
      </w:pPr>
      <w:r>
        <w:t>**Annual Comprehensive Assessment** - Complete journey evaluation and planning</w:t>
      </w:r>
    </w:p>
    <w:p>
      <w:pPr>
        <w:pStyle w:val="ListBullet"/>
      </w:pPr>
      <w:r>
        <w:t>**Patient Feedback Integration** - Continuous experience improvement based on input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**Implementation Timeline:** 12 months for complete patient journey optimisation</w:t>
      </w:r>
    </w:p>
    <w:p>
      <w:r>
        <w:t>**Expected ROI:** 300-500% return on investment through improved patient acquisition and retention</w:t>
      </w:r>
    </w:p>
    <w:p>
      <w:r>
        <w:t>**Success Outcome:** Establishment as Sydney's leading patient-centric endodontic practice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