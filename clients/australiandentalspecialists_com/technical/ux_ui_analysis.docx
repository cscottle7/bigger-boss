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australiandentalspecialists.com,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