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 Power Solutions - Technical SEO Analysis Project</w:t>
      </w:r>
    </w:p>
    <w:p/>
    <w:p>
      <w:pPr>
        <w:pStyle w:val="Heading2"/>
        <w:jc w:val="left"/>
      </w:pPr>
      <w:r>
        <w:t>Project Overview</w:t>
      </w:r>
    </w:p>
    <w:p>
      <w:r>
        <w:t>Comprehensive technical SEO and website analysis to understand current site structure, content organization, and optimization opportunities for integrating a generator pillar page.</w:t>
      </w:r>
    </w:p>
    <w:p/>
    <w:p>
      <w:pPr>
        <w:pStyle w:val="Heading2"/>
        <w:jc w:val="left"/>
      </w:pPr>
      <w:r>
        <w:t>Project Structure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greenpowersolutions_com_au/</w:t>
      </w:r>
    </w:p>
    <w:p>
      <w:r>
        <w:t>├── README.md                    # This file - project navigation</w:t>
      </w:r>
    </w:p>
    <w:p>
      <w:r>
        <w:t>├── strategy/                    # Strategic planning documents</w:t>
      </w:r>
    </w:p>
    <w:p>
      <w:r>
        <w:t>├── research/                    # Market intelligence &amp; analysis</w:t>
      </w:r>
    </w:p>
    <w:p>
      <w:r>
        <w:t>├── content/                     # Content strategy &amp; guidelines</w:t>
      </w:r>
    </w:p>
    <w:p>
      <w:r>
        <w:t>├── technical/                   # Technical audits &amp; recommendations</w:t>
      </w:r>
    </w:p>
    <w:p>
      <w:r>
        <w:t>│   ├── technical_audit.md       # Main technical SEO analysis</w:t>
      </w:r>
    </w:p>
    <w:p>
      <w:r>
        <w:t>│   ├── site_architecture_analysis.md</w:t>
      </w:r>
    </w:p>
    <w:p>
      <w:r>
        <w:t>│   └── onpage_seo_extraction.md</w:t>
      </w:r>
    </w:p>
    <w:p>
      <w:r>
        <w:t>└── implementation/              # Execution tracking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Analysis Focus Areas</w:t>
      </w:r>
    </w:p>
    <w:p>
      <w:pPr>
        <w:pStyle w:val="ListNumber"/>
      </w:pPr>
      <w:r>
        <w:rPr>
          <w:b/>
        </w:rPr>
        <w:t>Current Site Architecture</w:t>
      </w:r>
      <w:r>
        <w:t xml:space="preserve"> - URL structure and navigation hierarchy</w:t>
      </w:r>
    </w:p>
    <w:p>
      <w:pPr>
        <w:pStyle w:val="ListNumber"/>
      </w:pPr>
      <w:r>
        <w:rPr>
          <w:b/>
        </w:rPr>
        <w:t>Content Analysis</w:t>
      </w:r>
      <w:r>
        <w:t xml:space="preserve"> - Existing generator content and gaps</w:t>
      </w:r>
    </w:p>
    <w:p>
      <w:pPr>
        <w:pStyle w:val="ListNumber"/>
      </w:pPr>
      <w:r>
        <w:rPr>
          <w:b/>
        </w:rPr>
        <w:t>Technical SEO Status</w:t>
      </w:r>
      <w:r>
        <w:t xml:space="preserve"> - Performance, schema, meta optimization</w:t>
      </w:r>
    </w:p>
    <w:p>
      <w:pPr>
        <w:pStyle w:val="ListNumber"/>
      </w:pPr>
      <w:r>
        <w:rPr>
          <w:b/>
        </w:rPr>
        <w:t>Integration Opportunities</w:t>
      </w:r>
      <w:r>
        <w:t xml:space="preserve"> - Generator pillar page placement</w:t>
      </w:r>
    </w:p>
    <w:p>
      <w:pPr>
        <w:pStyle w:val="ListNumber"/>
      </w:pPr>
      <w:r>
        <w:rPr>
          <w:b/>
        </w:rPr>
        <w:t>Competitive SEO Positioning</w:t>
      </w:r>
      <w:r>
        <w:t xml:space="preserve"> - Current search visibility</w:t>
      </w:r>
    </w:p>
    <w:p/>
    <w:p>
      <w:pPr>
        <w:pStyle w:val="Heading2"/>
        <w:jc w:val="left"/>
      </w:pPr>
      <w:r>
        <w:t>Key Deliverables</w:t>
      </w:r>
    </w:p>
    <w:p>
      <w:pPr>
        <w:pStyle w:val="ListBullet"/>
      </w:pPr>
      <w:r>
        <w:t>[ ] Comprehensive Technical SEO Analysis Report</w:t>
      </w:r>
    </w:p>
    <w:p>
      <w:pPr>
        <w:pStyle w:val="ListBullet"/>
      </w:pPr>
      <w:r>
        <w:t>[ ] Site Architecture Evaluation</w:t>
      </w:r>
    </w:p>
    <w:p>
      <w:pPr>
        <w:pStyle w:val="ListBullet"/>
      </w:pPr>
      <w:r>
        <w:t>[ ] On-Page SEO Data Extraction Report</w:t>
      </w:r>
    </w:p>
    <w:p>
      <w:pPr>
        <w:pStyle w:val="ListBullet"/>
      </w:pPr>
      <w:r>
        <w:t>[ ] Generator Pillar Page Integration Recommendations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b/>
        </w:rPr>
        <w:t>Project Date</w:t>
      </w:r>
      <w:r>
        <w:t>: September 2025</w:t>
      </w:r>
    </w:p>
    <w:p>
      <w:r>
        <w:rPr>
          <w:b/>
        </w:rPr>
        <w:t>Target Website</w:t>
      </w:r>
      <w:r>
        <w:t>: https://greenpowersolutions.com.au/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