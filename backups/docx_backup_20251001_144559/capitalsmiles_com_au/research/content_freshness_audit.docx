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Content Freshness Audit &amp; Update Recommendations</w:t>
      </w:r>
    </w:p>
    <w:p/>
    <w:p>
      <w:r>
        <w:t>**Audit Date:** 18 September 2025</w:t>
      </w:r>
    </w:p>
    <w:p>
      <w:r>
        <w:t>**Practice:** Capital Smiles Orthodontic Specialist Clinic</w:t>
      </w:r>
    </w:p>
    <w:p>
      <w:r>
        <w:t>**Assessment Scope:** Current Content Currency and Update Strategy</w:t>
      </w:r>
    </w:p>
    <w:p>
      <w:r>
        <w:t>**Framework:** Medical Content Accuracy and Timeliness Standards</w:t>
      </w:r>
    </w:p>
    <w:p/>
    <w:p>
      <w:pPr>
        <w:pStyle w:val="Heading2"/>
        <w:jc w:val="left"/>
      </w:pPr>
      <w:r>
        <w:t>📊 Executive Freshness Assessment Summary</w:t>
      </w:r>
    </w:p>
    <w:p/>
    <w:p>
      <w:pPr>
        <w:pStyle w:val="Heading3"/>
        <w:jc w:val="left"/>
      </w:pPr>
      <w:r>
        <w:t>Current Content Status: **BASELINE ESTABLISHMENT REQUIRED**</w:t>
      </w:r>
    </w:p>
    <w:p/>
    <w:p>
      <w:r>
        <w:t>**Overall Assessment:** Limited existing educational content requires establishment of comprehensive content freshness protocols and systematic update schedules to maintain medical accuracy, search relevance, and patient education value.</w:t>
      </w:r>
    </w:p>
    <w:p/>
    <w:p>
      <w:pPr>
        <w:pStyle w:val="Heading3"/>
        <w:jc w:val="left"/>
      </w:pPr>
      <w:r>
        <w:t>Key Findings:</w:t>
      </w:r>
    </w:p>
    <w:p>
      <w:pPr>
        <w:pStyle w:val="ListBullet"/>
      </w:pPr>
      <w:r>
        <w:t>**Content Volume:** Minimal educational content currently published</w:t>
      </w:r>
    </w:p>
    <w:p>
      <w:pPr>
        <w:pStyle w:val="ListBullet"/>
      </w:pPr>
      <w:r>
        <w:t>**Update Protocols:** No systematic content refresh procedures in place</w:t>
      </w:r>
    </w:p>
    <w:p>
      <w:pPr>
        <w:pStyle w:val="ListBullet"/>
      </w:pPr>
      <w:r>
        <w:t>**Medical Accuracy:** Need for ongoing clinical information verification</w:t>
      </w:r>
    </w:p>
    <w:p>
      <w:pPr>
        <w:pStyle w:val="ListBullet"/>
      </w:pPr>
      <w:r>
        <w:t>**Industry Relevance:** Opportunity for current orthodontic trend integration</w:t>
      </w:r>
    </w:p>
    <w:p/>
    <w:p>
      <w:pPr>
        <w:pStyle w:val="Heading2"/>
        <w:jc w:val="left"/>
      </w:pPr>
      <w:r>
        <w:t>🔍 Current Content Inventory and Age Analysis</w:t>
      </w:r>
    </w:p>
    <w:p/>
    <w:p>
      <w:pPr>
        <w:pStyle w:val="Heading3"/>
        <w:jc w:val="left"/>
      </w:pPr>
      <w:r>
        <w:t>Existing Content Assets Assessment</w:t>
      </w:r>
    </w:p>
    <w:p/>
    <w:p>
      <w:r>
        <w:t>#### Website Content Currency:</w:t>
      </w:r>
    </w:p>
    <w:p/>
    <w:p>
      <w:r>
        <w:t>##### Primary Practice Information:</w:t>
      </w:r>
    </w:p>
    <w:p>
      <w:pPr>
        <w:pStyle w:val="ListBullet"/>
      </w:pPr>
      <w:r>
        <w:t>**Homepage Content:** Current as of practice establishment (recently updated)</w:t>
      </w:r>
    </w:p>
    <w:p>
      <w:pPr>
        <w:pStyle w:val="ListBullet"/>
      </w:pPr>
      <w:r>
        <w:t>**Dr Singh Biography:** Current credentials and qualifications (accurate)</w:t>
      </w:r>
    </w:p>
    <w:p>
      <w:pPr>
        <w:pStyle w:val="ListBullet"/>
      </w:pPr>
      <w:r>
        <w:t>**Service Descriptions:** Basic treatment overviews (generic, needs updating)</w:t>
      </w:r>
    </w:p>
    <w:p>
      <w:pPr>
        <w:pStyle w:val="ListBullet"/>
      </w:pPr>
      <w:r>
        <w:t>**Contact Information:** Current and accurate practice details</w:t>
      </w:r>
    </w:p>
    <w:p/>
    <w:p>
      <w:r>
        <w:t>##### Educational Content Status:</w:t>
      </w:r>
    </w:p>
    <w:p>
      <w:pPr>
        <w:pStyle w:val="ListBullet"/>
      </w:pPr>
      <w:r>
        <w:t>**Treatment Information:** Limited content with basic descriptions only</w:t>
      </w:r>
    </w:p>
    <w:p>
      <w:pPr>
        <w:pStyle w:val="ListBullet"/>
      </w:pPr>
      <w:r>
        <w:t>**Patient Resources:** No comprehensive educational materials available</w:t>
      </w:r>
    </w:p>
    <w:p>
      <w:pPr>
        <w:pStyle w:val="ListBullet"/>
      </w:pPr>
      <w:r>
        <w:t>**FAQ Sections:** Minimal patient question coverage</w:t>
      </w:r>
    </w:p>
    <w:p>
      <w:pPr>
        <w:pStyle w:val="ListBullet"/>
      </w:pPr>
      <w:r>
        <w:t>**Blog/Articles:** No educational blog or resource content published</w:t>
      </w:r>
    </w:p>
    <w:p/>
    <w:p>
      <w:r>
        <w:t>#### Content Gap Analysis:</w:t>
      </w:r>
    </w:p>
    <w:p>
      <w:pPr>
        <w:pStyle w:val="ListBullet"/>
      </w:pPr>
      <w:r>
        <w:t>**Lingual Orthodontics Education:** No current content on unique specialisation</w:t>
      </w:r>
    </w:p>
    <w:p>
      <w:pPr>
        <w:pStyle w:val="ListBullet"/>
      </w:pPr>
      <w:r>
        <w:t>**Local Market Information:** Limited ACT/Canberra-specific content</w:t>
      </w:r>
    </w:p>
    <w:p>
      <w:pPr>
        <w:pStyle w:val="ListBullet"/>
      </w:pPr>
      <w:r>
        <w:t>**Patient Journey Content:** No consultation preparation or post-treatment resources</w:t>
      </w:r>
    </w:p>
    <w:p>
      <w:pPr>
        <w:pStyle w:val="ListBullet"/>
      </w:pPr>
      <w:r>
        <w:t>**Industry Updates:** No current orthodontic trend or research integration</w:t>
      </w:r>
    </w:p>
    <w:p/>
    <w:p>
      <w:pPr>
        <w:pStyle w:val="Heading2"/>
        <w:jc w:val="left"/>
      </w:pPr>
      <w:r>
        <w:t>📅 Content Freshness Standards Framework</w:t>
      </w:r>
    </w:p>
    <w:p/>
    <w:p>
      <w:pPr>
        <w:pStyle w:val="Heading3"/>
        <w:jc w:val="left"/>
      </w:pPr>
      <w:r>
        <w:t>Medical Content Update Requirements</w:t>
      </w:r>
    </w:p>
    <w:p/>
    <w:p>
      <w:r>
        <w:t>#### High-Priority Update Categories:</w:t>
      </w:r>
    </w:p>
    <w:p/>
    <w:p>
      <w:r>
        <w:t>##### Clinical Information (Quarterly Updates):</w:t>
      </w:r>
    </w:p>
    <w:p>
      <w:pPr>
        <w:pStyle w:val="ListBullet"/>
      </w:pPr>
      <w:r>
        <w:t>**Treatment Protocols:** Latest orthodontic technique updates</w:t>
      </w:r>
    </w:p>
    <w:p>
      <w:pPr>
        <w:pStyle w:val="ListBullet"/>
      </w:pPr>
      <w:r>
        <w:t>**Technology Integration:** New equipment and procedure introductions</w:t>
      </w:r>
    </w:p>
    <w:p>
      <w:pPr>
        <w:pStyle w:val="ListBullet"/>
      </w:pPr>
      <w:r>
        <w:t>**Research Findings:** Current orthodontic research and evidence updates</w:t>
      </w:r>
    </w:p>
    <w:p>
      <w:pPr>
        <w:pStyle w:val="ListBullet"/>
      </w:pPr>
      <w:r>
        <w:t>**Safety Protocols:** Updated health and safety procedure information</w:t>
      </w:r>
    </w:p>
    <w:p/>
    <w:p>
      <w:r>
        <w:t>##### Regulatory Compliance (As Required):</w:t>
      </w:r>
    </w:p>
    <w:p>
      <w:pPr>
        <w:pStyle w:val="ListBullet"/>
      </w:pPr>
      <w:r>
        <w:t>**AHPRA Guidelines:** Professional practice standard updates</w:t>
      </w:r>
    </w:p>
    <w:p>
      <w:pPr>
        <w:pStyle w:val="ListBullet"/>
      </w:pPr>
      <w:r>
        <w:t>**TGA Requirements:** Therapeutic advertising compliance changes</w:t>
      </w:r>
    </w:p>
    <w:p>
      <w:pPr>
        <w:pStyle w:val="ListBullet"/>
      </w:pPr>
      <w:r>
        <w:t>**Privacy Legislation:** Patient information handling updates</w:t>
      </w:r>
    </w:p>
    <w:p>
      <w:pPr>
        <w:pStyle w:val="ListBullet"/>
      </w:pPr>
      <w:r>
        <w:t>**Insurance Information:** Private health fund coverage changes</w:t>
      </w:r>
    </w:p>
    <w:p/>
    <w:p>
      <w:r>
        <w:t>#### Medium-Priority Update Categories:</w:t>
      </w:r>
    </w:p>
    <w:p/>
    <w:p>
      <w:r>
        <w:t>##### Practice Information (Bi-annually):</w:t>
      </w:r>
    </w:p>
    <w:p>
      <w:pPr>
        <w:pStyle w:val="ListBullet"/>
      </w:pPr>
      <w:r>
        <w:t>**Service Offerings:** New treatment options and procedures</w:t>
      </w:r>
    </w:p>
    <w:p>
      <w:pPr>
        <w:pStyle w:val="ListBullet"/>
      </w:pPr>
      <w:r>
        <w:t>**Technology Updates:** Equipment upgrades and capability enhancements</w:t>
      </w:r>
    </w:p>
    <w:p>
      <w:pPr>
        <w:pStyle w:val="ListBullet"/>
      </w:pPr>
      <w:r>
        <w:t>**Staff Information:** Team member updates and qualifications</w:t>
      </w:r>
    </w:p>
    <w:p>
      <w:pPr>
        <w:pStyle w:val="ListBullet"/>
      </w:pPr>
      <w:r>
        <w:t>**Facility Changes:** Practice improvements and accessibility updates</w:t>
      </w:r>
    </w:p>
    <w:p/>
    <w:p>
      <w:r>
        <w:t>##### Educational Content (Monthly):</w:t>
      </w:r>
    </w:p>
    <w:p>
      <w:pPr>
        <w:pStyle w:val="ListBullet"/>
      </w:pPr>
      <w:r>
        <w:t>**Patient Resources:** Treatment preparation and care instructions</w:t>
      </w:r>
    </w:p>
    <w:p>
      <w:pPr>
        <w:pStyle w:val="ListBullet"/>
      </w:pPr>
      <w:r>
        <w:t>**FAQ Updates:** New patient questions and comprehensive answers</w:t>
      </w:r>
    </w:p>
    <w:p>
      <w:pPr>
        <w:pStyle w:val="ListBullet"/>
      </w:pPr>
      <w:r>
        <w:t>**Seasonal Content:** Holiday scheduling and treatment timing advice</w:t>
      </w:r>
    </w:p>
    <w:p>
      <w:pPr>
        <w:pStyle w:val="ListBullet"/>
      </w:pPr>
      <w:r>
        <w:t>**Community Information:** Local Canberra orthodontic events and initiatives</w:t>
      </w:r>
    </w:p>
    <w:p/>
    <w:p>
      <w:pPr>
        <w:pStyle w:val="Heading2"/>
        <w:jc w:val="left"/>
      </w:pPr>
      <w:r>
        <w:t>🏥 Medical Content Accuracy Protocols</w:t>
      </w:r>
    </w:p>
    <w:p/>
    <w:p>
      <w:pPr>
        <w:pStyle w:val="Heading3"/>
        <w:jc w:val="left"/>
      </w:pPr>
      <w:r>
        <w:t>Clinical Information Verification Standards</w:t>
      </w:r>
    </w:p>
    <w:p/>
    <w:p>
      <w:r>
        <w:t>#### Source Verification Requirements:</w:t>
      </w:r>
    </w:p>
    <w:p>
      <w:pPr>
        <w:pStyle w:val="ListBullet"/>
      </w:pPr>
      <w:r>
        <w:t>**Peer-Reviewed Research:** Latest orthodontic journal publications</w:t>
      </w:r>
    </w:p>
    <w:p>
      <w:pPr>
        <w:pStyle w:val="ListBullet"/>
      </w:pPr>
      <w:r>
        <w:t>**Professional Associations:** Australian Society of Orthodontists updates</w:t>
      </w:r>
    </w:p>
    <w:p>
      <w:pPr>
        <w:pStyle w:val="ListBullet"/>
      </w:pPr>
      <w:r>
        <w:t>**International Standards:** Global orthodontic best practice evolution</w:t>
      </w:r>
    </w:p>
    <w:p>
      <w:pPr>
        <w:pStyle w:val="ListBullet"/>
      </w:pPr>
      <w:r>
        <w:t>**Equipment Manufacturers:** Technology update and safety information</w:t>
      </w:r>
    </w:p>
    <w:p/>
    <w:p>
      <w:r>
        <w:t>#### Expert Review Protocols:</w:t>
      </w:r>
    </w:p>
    <w:p>
      <w:pPr>
        <w:pStyle w:val="ListBullet"/>
      </w:pPr>
      <w:r>
        <w:t>**Clinical Accuracy:** Dr Singh review of all medical content</w:t>
      </w:r>
    </w:p>
    <w:p>
      <w:pPr>
        <w:pStyle w:val="ListBullet"/>
      </w:pPr>
      <w:r>
        <w:t>**Professional Standards:** AHPRA compliance verification</w:t>
      </w:r>
    </w:p>
    <w:p>
      <w:pPr>
        <w:pStyle w:val="ListBullet"/>
      </w:pPr>
      <w:r>
        <w:t>**International Alignment:** European training standard integration</w:t>
      </w:r>
    </w:p>
    <w:p>
      <w:pPr>
        <w:pStyle w:val="ListBullet"/>
      </w:pPr>
      <w:r>
        <w:t>**Patient Safety:** Risk communication and informed consent accuracy</w:t>
      </w:r>
    </w:p>
    <w:p/>
    <w:p>
      <w:pPr>
        <w:pStyle w:val="Heading3"/>
        <w:jc w:val="left"/>
      </w:pPr>
      <w:r>
        <w:t>Evidence-Based Content Updates</w:t>
      </w:r>
    </w:p>
    <w:p/>
    <w:p>
      <w:r>
        <w:t>#### Research Integration Schedule:</w:t>
      </w:r>
    </w:p>
    <w:p>
      <w:pPr>
        <w:pStyle w:val="ListBullet"/>
      </w:pPr>
      <w:r>
        <w:t>**Monthly Literature Review:** Latest orthodontic research assessment</w:t>
      </w:r>
    </w:p>
    <w:p>
      <w:pPr>
        <w:pStyle w:val="ListBullet"/>
      </w:pPr>
      <w:r>
        <w:t>**Quarterly Evidence Updates:** Significant finding integration</w:t>
      </w:r>
    </w:p>
    <w:p>
      <w:pPr>
        <w:pStyle w:val="ListBullet"/>
      </w:pPr>
      <w:r>
        <w:t>**Annual Practice Review:** Comprehensive treatment approach evaluation</w:t>
      </w:r>
    </w:p>
    <w:p>
      <w:pPr>
        <w:pStyle w:val="ListBullet"/>
      </w:pPr>
      <w:r>
        <w:t>**Continuing Education Integration:** Professional development reflection in content</w:t>
      </w:r>
    </w:p>
    <w:p/>
    <w:p>
      <w:pPr>
        <w:pStyle w:val="Heading2"/>
        <w:jc w:val="left"/>
      </w:pPr>
      <w:r>
        <w:t>📈 SEO and Search Relevance Freshness</w:t>
      </w:r>
    </w:p>
    <w:p/>
    <w:p>
      <w:pPr>
        <w:pStyle w:val="Heading3"/>
        <w:jc w:val="left"/>
      </w:pPr>
      <w:r>
        <w:t>Search Algorithm Adaptation</w:t>
      </w:r>
    </w:p>
    <w:p/>
    <w:p>
      <w:r>
        <w:t>#### SEO Content Freshness Factors:</w:t>
      </w:r>
    </w:p>
    <w:p>
      <w:pPr>
        <w:pStyle w:val="ListBullet"/>
      </w:pPr>
      <w:r>
        <w:t>**Keyword Evolution:** Search term trend analysis and integration</w:t>
      </w:r>
    </w:p>
    <w:p>
      <w:pPr>
        <w:pStyle w:val="ListBullet"/>
      </w:pPr>
      <w:r>
        <w:t>**Local Search Updates:** Canberra market search pattern changes</w:t>
      </w:r>
    </w:p>
    <w:p>
      <w:pPr>
        <w:pStyle w:val="ListBullet"/>
      </w:pPr>
      <w:r>
        <w:t>**Voice Search Optimisation:** Conversational query adaptation</w:t>
      </w:r>
    </w:p>
    <w:p>
      <w:pPr>
        <w:pStyle w:val="ListBullet"/>
      </w:pPr>
      <w:r>
        <w:t>**Mobile Search Behaviour:** User interaction pattern evolution</w:t>
      </w:r>
    </w:p>
    <w:p/>
    <w:p>
      <w:r>
        <w:t>#### Content Performance Monitoring:</w:t>
      </w:r>
    </w:p>
    <w:p>
      <w:pPr>
        <w:pStyle w:val="ListBullet"/>
      </w:pPr>
      <w:r>
        <w:t>**Search Ranking Changes:** Keyword position movement tracking</w:t>
      </w:r>
    </w:p>
    <w:p>
      <w:pPr>
        <w:pStyle w:val="ListBullet"/>
      </w:pPr>
      <w:r>
        <w:t>**Traffic Pattern Analysis:** Content performance trend identification</w:t>
      </w:r>
    </w:p>
    <w:p>
      <w:pPr>
        <w:pStyle w:val="ListBullet"/>
      </w:pPr>
      <w:r>
        <w:t>**User Engagement Metrics:** Session duration and interaction assessment</w:t>
      </w:r>
    </w:p>
    <w:p>
      <w:pPr>
        <w:pStyle w:val="ListBullet"/>
      </w:pPr>
      <w:r>
        <w:t>**Conversion Rate Tracking:** Content effectiveness measurement</w:t>
      </w:r>
    </w:p>
    <w:p/>
    <w:p>
      <w:pPr>
        <w:pStyle w:val="Heading3"/>
        <w:jc w:val="left"/>
      </w:pPr>
      <w:r>
        <w:t>Competitive Content Monitoring</w:t>
      </w:r>
    </w:p>
    <w:p/>
    <w:p>
      <w:r>
        <w:t>#### Market Intelligence Updates:</w:t>
      </w:r>
    </w:p>
    <w:p>
      <w:pPr>
        <w:pStyle w:val="ListBullet"/>
      </w:pPr>
      <w:r>
        <w:t>**Competitor Content Analysis:** New content and strategy identification</w:t>
      </w:r>
    </w:p>
    <w:p>
      <w:pPr>
        <w:pStyle w:val="ListBullet"/>
      </w:pPr>
      <w:r>
        <w:t>**Industry Trend Integration:** Orthodontic market development response</w:t>
      </w:r>
    </w:p>
    <w:p>
      <w:pPr>
        <w:pStyle w:val="ListBullet"/>
      </w:pPr>
      <w:r>
        <w:t>**Technology Advancement:** New treatment option content requirements</w:t>
      </w:r>
    </w:p>
    <w:p>
      <w:pPr>
        <w:pStyle w:val="ListBullet"/>
      </w:pPr>
      <w:r>
        <w:t>**Patient Expectation Evolution:** Changing patient need content adaptation</w:t>
      </w:r>
    </w:p>
    <w:p/>
    <w:p>
      <w:pPr>
        <w:pStyle w:val="Heading2"/>
        <w:jc w:val="left"/>
      </w:pPr>
      <w:r>
        <w:t>🎯 Content Update Priority Matrix</w:t>
      </w:r>
    </w:p>
    <w:p/>
    <w:p>
      <w:pPr>
        <w:pStyle w:val="Heading3"/>
        <w:jc w:val="left"/>
      </w:pPr>
      <w:r>
        <w:t>High-Impact, High-Urgency Updates</w:t>
      </w:r>
    </w:p>
    <w:p/>
    <w:p>
      <w:r>
        <w:t>#### Immediate Update Requirements:</w:t>
      </w:r>
    </w:p>
    <w:p>
      <w:r>
        <w:t>1. **Dr Singh's Unique Qualifications:** Comprehensive credential showcase</w:t>
      </w:r>
    </w:p>
    <w:p>
      <w:r>
        <w:t>2. **Lingual Orthodontics Education:** Specialisation content development</w:t>
      </w:r>
    </w:p>
    <w:p>
      <w:r>
        <w:t>3. **Current Treatment Options:** Updated service descriptions and benefits</w:t>
      </w:r>
    </w:p>
    <w:p>
      <w:r>
        <w:t>4. **Patient Consultation Process:** Clear preparation and expectation content</w:t>
      </w:r>
    </w:p>
    <w:p/>
    <w:p>
      <w:r>
        <w:t>#### Critical Accuracy Updates:</w:t>
      </w:r>
    </w:p>
    <w:p>
      <w:pPr>
        <w:pStyle w:val="ListBullet"/>
      </w:pPr>
      <w:r>
        <w:t>**Treatment Timelines:** Current average duration and expectations</w:t>
      </w:r>
    </w:p>
    <w:p>
      <w:pPr>
        <w:pStyle w:val="ListBullet"/>
      </w:pPr>
      <w:r>
        <w:t>**Technology Descriptions:** Latest equipment capabilities and benefits</w:t>
      </w:r>
    </w:p>
    <w:p>
      <w:pPr>
        <w:pStyle w:val="ListBullet"/>
      </w:pPr>
      <w:r>
        <w:t>**Cost Information:** Current pricing and payment option accuracy</w:t>
      </w:r>
    </w:p>
    <w:p>
      <w:pPr>
        <w:pStyle w:val="ListBullet"/>
      </w:pPr>
      <w:r>
        <w:t>**Insurance Coverage:** Updated private health fund information</w:t>
      </w:r>
    </w:p>
    <w:p/>
    <w:p>
      <w:pPr>
        <w:pStyle w:val="Heading3"/>
        <w:jc w:val="left"/>
      </w:pPr>
      <w:r>
        <w:t>Medium-Impact, Scheduled Updates</w:t>
      </w:r>
    </w:p>
    <w:p/>
    <w:p>
      <w:r>
        <w:t>#### Quarterly Content Refresh:</w:t>
      </w:r>
    </w:p>
    <w:p>
      <w:pPr>
        <w:pStyle w:val="ListBullet"/>
      </w:pPr>
      <w:r>
        <w:t>**Seasonal Treatment Planning:** Holiday and school calendar considerations</w:t>
      </w:r>
    </w:p>
    <w:p>
      <w:pPr>
        <w:pStyle w:val="ListBullet"/>
      </w:pPr>
      <w:r>
        <w:t>**Community Events:** Local Canberra orthodontic health initiatives</w:t>
      </w:r>
    </w:p>
    <w:p>
      <w:pPr>
        <w:pStyle w:val="ListBullet"/>
      </w:pPr>
      <w:r>
        <w:t>**Patient Success Stories:** New testimonials and case study additions</w:t>
      </w:r>
    </w:p>
    <w:p>
      <w:pPr>
        <w:pStyle w:val="ListBullet"/>
      </w:pPr>
      <w:r>
        <w:t>**FAQ Expansion:** Additional patient questions and comprehensive answers</w:t>
      </w:r>
    </w:p>
    <w:p/>
    <w:p>
      <w:r>
        <w:t>#### Annual Strategic Updates:</w:t>
      </w:r>
    </w:p>
    <w:p>
      <w:pPr>
        <w:pStyle w:val="ListBullet"/>
      </w:pPr>
      <w:r>
        <w:t>**Practice Goals:** Updated mission and service expansion information</w:t>
      </w:r>
    </w:p>
    <w:p>
      <w:pPr>
        <w:pStyle w:val="ListBullet"/>
      </w:pPr>
      <w:r>
        <w:t>**Industry Position:** Market leadership and authority content</w:t>
      </w:r>
    </w:p>
    <w:p>
      <w:pPr>
        <w:pStyle w:val="ListBullet"/>
      </w:pPr>
      <w:r>
        <w:t>**Professional Development:** Ongoing education and certification updates</w:t>
      </w:r>
    </w:p>
    <w:p>
      <w:pPr>
        <w:pStyle w:val="ListBullet"/>
      </w:pPr>
      <w:r>
        <w:t>**Technology Roadmap:** Future treatment option and facility improvements</w:t>
      </w:r>
    </w:p>
    <w:p/>
    <w:p>
      <w:pPr>
        <w:pStyle w:val="Heading2"/>
        <w:jc w:val="left"/>
      </w:pPr>
      <w:r>
        <w:t>📋 Content Maintenance Scheduling</w:t>
      </w:r>
    </w:p>
    <w:p/>
    <w:p>
      <w:pPr>
        <w:pStyle w:val="Heading3"/>
        <w:jc w:val="left"/>
      </w:pPr>
      <w:r>
        <w:t>Systematic Update Calendar</w:t>
      </w:r>
    </w:p>
    <w:p/>
    <w:p>
      <w:r>
        <w:t>#### Daily Content Monitoring:</w:t>
      </w:r>
    </w:p>
    <w:p>
      <w:pPr>
        <w:pStyle w:val="ListBullet"/>
      </w:pPr>
      <w:r>
        <w:t>**Patient Inquiry Tracking:** New question identification for FAQ updates</w:t>
      </w:r>
    </w:p>
    <w:p>
      <w:pPr>
        <w:pStyle w:val="ListBullet"/>
      </w:pPr>
      <w:r>
        <w:t>**Industry News Monitoring:** Orthodontic development and research alerts</w:t>
      </w:r>
    </w:p>
    <w:p>
      <w:pPr>
        <w:pStyle w:val="ListBullet"/>
      </w:pPr>
      <w:r>
        <w:t>**Competitor Activity:** New content and marketing initiative tracking</w:t>
      </w:r>
    </w:p>
    <w:p>
      <w:pPr>
        <w:pStyle w:val="ListBullet"/>
      </w:pPr>
      <w:r>
        <w:t>**Search Performance:** Ranking change and traffic pattern monitoring</w:t>
      </w:r>
    </w:p>
    <w:p/>
    <w:p>
      <w:r>
        <w:t>#### Weekly Content Assessment:</w:t>
      </w:r>
    </w:p>
    <w:p>
      <w:pPr>
        <w:pStyle w:val="ListBullet"/>
      </w:pPr>
      <w:r>
        <w:t>**Performance Review:** Content engagement and conversion analysis</w:t>
      </w:r>
    </w:p>
    <w:p>
      <w:pPr>
        <w:pStyle w:val="ListBullet"/>
      </w:pPr>
      <w:r>
        <w:t>**Error Identification:** Accuracy verification and correction requirements</w:t>
      </w:r>
    </w:p>
    <w:p>
      <w:pPr>
        <w:pStyle w:val="ListBullet"/>
      </w:pPr>
      <w:r>
        <w:t>**User Feedback Integration:** Patient comments and suggestion incorporation</w:t>
      </w:r>
    </w:p>
    <w:p>
      <w:pPr>
        <w:pStyle w:val="ListBullet"/>
      </w:pPr>
      <w:r>
        <w:t>**Content Gap Assessment:** Missing information and resource identification</w:t>
      </w:r>
    </w:p>
    <w:p/>
    <w:p>
      <w:r>
        <w:t>#### Monthly Content Updates:</w:t>
      </w:r>
    </w:p>
    <w:p>
      <w:pPr>
        <w:pStyle w:val="ListBullet"/>
      </w:pPr>
      <w:r>
        <w:t>**Educational Resource Enhancement:** Patient guide expansion and improvement</w:t>
      </w:r>
    </w:p>
    <w:p>
      <w:pPr>
        <w:pStyle w:val="ListBullet"/>
      </w:pPr>
      <w:r>
        <w:t>**Local Market Integration:** Canberra-specific information updates</w:t>
      </w:r>
    </w:p>
    <w:p>
      <w:pPr>
        <w:pStyle w:val="ListBullet"/>
      </w:pPr>
      <w:r>
        <w:t>**Seasonal Content Preparation:** Holiday and event-based content planning</w:t>
      </w:r>
    </w:p>
    <w:p>
      <w:pPr>
        <w:pStyle w:val="ListBullet"/>
      </w:pPr>
      <w:r>
        <w:t>**Performance Optimisation:** Low-performing content improvement initiatives</w:t>
      </w:r>
    </w:p>
    <w:p/>
    <w:p>
      <w:r>
        <w:t>#### Quarterly Strategic Review:</w:t>
      </w:r>
    </w:p>
    <w:p>
      <w:pPr>
        <w:pStyle w:val="ListBullet"/>
      </w:pPr>
      <w:r>
        <w:t>**Content Strategy Assessment:** Overall approach effectiveness evaluation</w:t>
      </w:r>
    </w:p>
    <w:p>
      <w:pPr>
        <w:pStyle w:val="ListBullet"/>
      </w:pPr>
      <w:r>
        <w:t>**Competitive Position Analysis:** Market position and differentiation review</w:t>
      </w:r>
    </w:p>
    <w:p>
      <w:pPr>
        <w:pStyle w:val="ListBullet"/>
      </w:pPr>
      <w:r>
        <w:t>**Technology Integration:** New platform and tool consideration</w:t>
      </w:r>
    </w:p>
    <w:p>
      <w:pPr>
        <w:pStyle w:val="ListBullet"/>
      </w:pPr>
      <w:r>
        <w:t>**Professional Development Reflection:** Ongoing education content integration</w:t>
      </w:r>
    </w:p>
    <w:p/>
    <w:p>
      <w:pPr>
        <w:pStyle w:val="Heading2"/>
        <w:jc w:val="left"/>
      </w:pPr>
      <w:r>
        <w:t>🔧 Content Management System Requirements</w:t>
      </w:r>
    </w:p>
    <w:p/>
    <w:p>
      <w:pPr>
        <w:pStyle w:val="Heading3"/>
        <w:jc w:val="left"/>
      </w:pPr>
      <w:r>
        <w:t>Technical Infrastructure for Freshness</w:t>
      </w:r>
    </w:p>
    <w:p/>
    <w:p>
      <w:r>
        <w:t>#### Content Management Features:</w:t>
      </w:r>
    </w:p>
    <w:p>
      <w:pPr>
        <w:pStyle w:val="ListBullet"/>
      </w:pPr>
      <w:r>
        <w:t>**Update Scheduling:** Automated reminder and publishing systems</w:t>
      </w:r>
    </w:p>
    <w:p>
      <w:pPr>
        <w:pStyle w:val="ListBullet"/>
      </w:pPr>
      <w:r>
        <w:t>**Version Control:** Content change tracking and approval workflows</w:t>
      </w:r>
    </w:p>
    <w:p>
      <w:pPr>
        <w:pStyle w:val="ListBullet"/>
      </w:pPr>
      <w:r>
        <w:t>**Performance Monitoring:** Analytics integration and reporting automation</w:t>
      </w:r>
    </w:p>
    <w:p>
      <w:pPr>
        <w:pStyle w:val="ListBullet"/>
      </w:pPr>
      <w:r>
        <w:t>**Collaboration Tools:** Team editing and review coordination</w:t>
      </w:r>
    </w:p>
    <w:p/>
    <w:p>
      <w:r>
        <w:t>#### Quality Assurance Automation:</w:t>
      </w:r>
    </w:p>
    <w:p>
      <w:pPr>
        <w:pStyle w:val="ListBullet"/>
      </w:pPr>
      <w:r>
        <w:t>**Fact Checking:** Medical accuracy verification protocols</w:t>
      </w:r>
    </w:p>
    <w:p>
      <w:pPr>
        <w:pStyle w:val="ListBullet"/>
      </w:pPr>
      <w:r>
        <w:t>**Link Verification:** External resource and reference validation</w:t>
      </w:r>
    </w:p>
    <w:p>
      <w:pPr>
        <w:pStyle w:val="ListBullet"/>
      </w:pPr>
      <w:r>
        <w:t>**Compliance Monitoring:** AHPRA and TGA standard adherence tracking</w:t>
      </w:r>
    </w:p>
    <w:p>
      <w:pPr>
        <w:pStyle w:val="ListBullet"/>
      </w:pPr>
      <w:r>
        <w:t>**Backup and Recovery:** Content preservation and restoration systems</w:t>
      </w:r>
    </w:p>
    <w:p/>
    <w:p>
      <w:pPr>
        <w:pStyle w:val="Heading3"/>
        <w:jc w:val="left"/>
      </w:pPr>
      <w:r>
        <w:t>Team Roles and Responsibilities</w:t>
      </w:r>
    </w:p>
    <w:p/>
    <w:p>
      <w:r>
        <w:t>#### Content Freshness Management:</w:t>
      </w:r>
    </w:p>
    <w:p>
      <w:pPr>
        <w:pStyle w:val="ListBullet"/>
      </w:pPr>
      <w:r>
        <w:t>**Clinical Oversight:** Dr Singh medical accuracy approval</w:t>
      </w:r>
    </w:p>
    <w:p>
      <w:pPr>
        <w:pStyle w:val="ListBullet"/>
      </w:pPr>
      <w:r>
        <w:t>**Content Management:** Designated team member for update coordination</w:t>
      </w:r>
    </w:p>
    <w:p>
      <w:pPr>
        <w:pStyle w:val="ListBullet"/>
      </w:pPr>
      <w:r>
        <w:t>**Technical Support:** Website and system maintenance responsibility</w:t>
      </w:r>
    </w:p>
    <w:p>
      <w:pPr>
        <w:pStyle w:val="ListBullet"/>
      </w:pPr>
      <w:r>
        <w:t>**Quality Assurance:** Multi-stage review and approval processes</w:t>
      </w:r>
    </w:p>
    <w:p/>
    <w:p>
      <w:pPr>
        <w:pStyle w:val="Heading2"/>
        <w:jc w:val="left"/>
      </w:pPr>
      <w:r>
        <w:t>🚀 Implementation Roadmap</w:t>
      </w:r>
    </w:p>
    <w:p/>
    <w:p>
      <w:pPr>
        <w:pStyle w:val="Heading3"/>
        <w:jc w:val="left"/>
      </w:pPr>
      <w:r>
        <w:t>Phase 1: Foundation Establishment (Weeks 1-2)</w:t>
      </w:r>
    </w:p>
    <w:p/>
    <w:p>
      <w:r>
        <w:t>#### System Setup:</w:t>
      </w:r>
    </w:p>
    <w:p>
      <w:pPr>
        <w:pStyle w:val="ListBullet"/>
      </w:pPr>
      <w:r>
        <w:t>**Content Audit Completion:** Comprehensive current content assessment</w:t>
      </w:r>
    </w:p>
    <w:p>
      <w:pPr>
        <w:pStyle w:val="ListBullet"/>
      </w:pPr>
      <w:r>
        <w:t>**Update Protocol Development:** Systematic freshness maintenance procedures</w:t>
      </w:r>
    </w:p>
    <w:p>
      <w:pPr>
        <w:pStyle w:val="ListBullet"/>
      </w:pPr>
      <w:r>
        <w:t>**Tool Configuration:** Content management and monitoring system setup</w:t>
      </w:r>
    </w:p>
    <w:p>
      <w:pPr>
        <w:pStyle w:val="ListBullet"/>
      </w:pPr>
      <w:r>
        <w:t>**Team Training:** Freshness protocol education and responsibility assignment</w:t>
      </w:r>
    </w:p>
    <w:p/>
    <w:p>
      <w:pPr>
        <w:pStyle w:val="Heading3"/>
        <w:jc w:val="left"/>
      </w:pPr>
      <w:r>
        <w:t>Phase 2: Systematic Update Implementation (Weeks 3-8)</w:t>
      </w:r>
    </w:p>
    <w:p/>
    <w:p>
      <w:r>
        <w:t>#### Content Development:</w:t>
      </w:r>
    </w:p>
    <w:p>
      <w:pPr>
        <w:pStyle w:val="ListBullet"/>
      </w:pPr>
      <w:r>
        <w:t>**Priority Content Creation:** High-impact educational resource development</w:t>
      </w:r>
    </w:p>
    <w:p>
      <w:pPr>
        <w:pStyle w:val="ListBullet"/>
      </w:pPr>
      <w:r>
        <w:t>**Accuracy Verification:** Clinical information validation and expert review</w:t>
      </w:r>
    </w:p>
    <w:p>
      <w:pPr>
        <w:pStyle w:val="ListBullet"/>
      </w:pPr>
      <w:r>
        <w:t>**SEO Optimisation:** Search relevance and keyword integration</w:t>
      </w:r>
    </w:p>
    <w:p>
      <w:pPr>
        <w:pStyle w:val="ListBullet"/>
      </w:pPr>
      <w:r>
        <w:t>**Performance Baseline:** Measurement system implementation and monitoring</w:t>
      </w:r>
    </w:p>
    <w:p/>
    <w:p>
      <w:pPr>
        <w:pStyle w:val="Heading3"/>
        <w:jc w:val="left"/>
      </w:pPr>
      <w:r>
        <w:t>Phase 3: Ongoing Maintenance and Optimisation (Ongoing)</w:t>
      </w:r>
    </w:p>
    <w:p/>
    <w:p>
      <w:r>
        <w:t>#### Continuous Improvement:</w:t>
      </w:r>
    </w:p>
    <w:p>
      <w:pPr>
        <w:pStyle w:val="ListBullet"/>
      </w:pPr>
      <w:r>
        <w:t>**Regular Update Execution:** Scheduled content refresh and enhancement</w:t>
      </w:r>
    </w:p>
    <w:p>
      <w:pPr>
        <w:pStyle w:val="ListBullet"/>
      </w:pPr>
      <w:r>
        <w:t>**Performance Monitoring:** Content effectiveness tracking and optimisation</w:t>
      </w:r>
    </w:p>
    <w:p>
      <w:pPr>
        <w:pStyle w:val="ListBullet"/>
      </w:pPr>
      <w:r>
        <w:t>**Industry Integration:** New development and research incorporation</w:t>
      </w:r>
    </w:p>
    <w:p>
      <w:pPr>
        <w:pStyle w:val="ListBullet"/>
      </w:pPr>
      <w:r>
        <w:t>**Quality Assurance:** Ongoing accuracy and compliance verification</w:t>
      </w:r>
    </w:p>
    <w:p/>
    <w:p>
      <w:pPr>
        <w:pStyle w:val="Heading2"/>
        <w:jc w:val="left"/>
      </w:pPr>
      <w:r>
        <w:t>📊 Freshness Success Metrics</w:t>
      </w:r>
    </w:p>
    <w:p/>
    <w:p>
      <w:pPr>
        <w:pStyle w:val="Heading3"/>
        <w:jc w:val="left"/>
      </w:pPr>
      <w:r>
        <w:t>Content Currency Indicators</w:t>
      </w:r>
    </w:p>
    <w:p/>
    <w:p>
      <w:r>
        <w:t>#### Quantitative Metrics:</w:t>
      </w:r>
    </w:p>
    <w:p>
      <w:pPr>
        <w:pStyle w:val="ListBullet"/>
      </w:pPr>
      <w:r>
        <w:t>**Update Frequency:** Monthly content refresh completion rate &gt;95%</w:t>
      </w:r>
    </w:p>
    <w:p>
      <w:pPr>
        <w:pStyle w:val="ListBullet"/>
      </w:pPr>
      <w:r>
        <w:t>**Accuracy Maintenance:** Zero medical accuracy errors tolerance</w:t>
      </w:r>
    </w:p>
    <w:p>
      <w:pPr>
        <w:pStyle w:val="ListBullet"/>
      </w:pPr>
      <w:r>
        <w:t>**Performance Improvement:** 15% quarterly engagement increase target</w:t>
      </w:r>
    </w:p>
    <w:p>
      <w:pPr>
        <w:pStyle w:val="ListBullet"/>
      </w:pPr>
      <w:r>
        <w:t>**Search Relevance:** Top 10 ranking maintenance for updated content</w:t>
      </w:r>
    </w:p>
    <w:p/>
    <w:p>
      <w:r>
        <w:t>#### Qualitative Assessment:</w:t>
      </w:r>
    </w:p>
    <w:p>
      <w:pPr>
        <w:pStyle w:val="ListBullet"/>
      </w:pPr>
      <w:r>
        <w:t>**Patient Feedback:** Positive response to current and relevant information</w:t>
      </w:r>
    </w:p>
    <w:p>
      <w:pPr>
        <w:pStyle w:val="ListBullet"/>
      </w:pPr>
      <w:r>
        <w:t>**Professional Recognition:** Industry acknowledgement of content quality</w:t>
      </w:r>
    </w:p>
    <w:p>
      <w:pPr>
        <w:pStyle w:val="ListBullet"/>
      </w:pPr>
      <w:r>
        <w:t>**Expert Validation:** Clinical accuracy confirmation from specialist review</w:t>
      </w:r>
    </w:p>
    <w:p>
      <w:pPr>
        <w:pStyle w:val="ListBullet"/>
      </w:pPr>
      <w:r>
        <w:t>**Competitive Advantage:** Content freshness superiority over competitors</w:t>
      </w:r>
    </w:p>
    <w:p/>
    <w:p>
      <w:pPr>
        <w:pStyle w:val="Heading3"/>
        <w:jc w:val="left"/>
      </w:pPr>
      <w:r>
        <w:t>Long-term Freshness Strategy</w:t>
      </w:r>
    </w:p>
    <w:p/>
    <w:p>
      <w:r>
        <w:t>#### Annual Content Review:</w:t>
      </w:r>
    </w:p>
    <w:p>
      <w:pPr>
        <w:pStyle w:val="ListBullet"/>
      </w:pPr>
      <w:r>
        <w:t>**Comprehensive Audit:** Complete content accuracy and relevance assessment</w:t>
      </w:r>
    </w:p>
    <w:p>
      <w:pPr>
        <w:pStyle w:val="ListBullet"/>
      </w:pPr>
      <w:r>
        <w:t>**Strategy Refinement:** Update approach optimisation based on performance</w:t>
      </w:r>
    </w:p>
    <w:p>
      <w:pPr>
        <w:pStyle w:val="ListBullet"/>
      </w:pPr>
      <w:r>
        <w:t>**Technology Evolution:** New tool and platform integration consideration</w:t>
      </w:r>
    </w:p>
    <w:p>
      <w:pPr>
        <w:pStyle w:val="ListBullet"/>
      </w:pPr>
      <w:r>
        <w:t>**Industry Trend Integration:** Orthodontic development reflection in content strategy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Content Freshness Sources:</w:t>
      </w:r>
    </w:p>
    <w:p>
      <w:pPr>
        <w:pStyle w:val="ListBullet"/>
      </w:pPr>
      <w:r>
        <w:t>Australian Society of Orthodontists professional updates</w:t>
      </w:r>
    </w:p>
    <w:p>
      <w:pPr>
        <w:pStyle w:val="ListBullet"/>
      </w:pPr>
      <w:r>
        <w:t>International orthodontic research and development monitoring</w:t>
      </w:r>
    </w:p>
    <w:p>
      <w:pPr>
        <w:pStyle w:val="ListBullet"/>
      </w:pPr>
      <w:r>
        <w:t>AHPRA regulatory change tracking and compliance verification</w:t>
      </w:r>
    </w:p>
    <w:p>
      <w:pPr>
        <w:pStyle w:val="ListBullet"/>
      </w:pPr>
      <w:r>
        <w:t>Google algorithm update and SEO best practice evolution</w:t>
      </w:r>
    </w:p>
    <w:p/>
    <w:p>
      <w:r>
        <w:t>**Quality Assurance:** Multi-stage verification with ongoing accuracy monitoring</w:t>
      </w:r>
    </w:p>
    <w:p/>
    <w:p>
      <w:r>
        <w:t>**Next Phase:** Implementation of systematic content freshness protocols with performance tracking and continuous improvement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