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drgraemebrown.com.au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drgraemebrown.com.au*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