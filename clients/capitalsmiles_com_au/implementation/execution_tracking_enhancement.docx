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Enhanced Execution Tracking &amp; Agent Activity Report</w:t>
      </w:r>
    </w:p>
    <w:p/>
    <w:p>
      <w:r>
        <w:rPr>
          <w:b/>
        </w:rPr>
        <w:t>Tracking Period:</w:t>
      </w:r>
      <w:r>
        <w:t xml:space="preserve"> 18 September 2025 - Current Implementation</w:t>
      </w:r>
    </w:p>
    <w:p>
      <w:r>
        <w:rPr>
          <w:b/>
        </w:rPr>
        <w:t>Project:</w:t>
      </w:r>
      <w:r>
        <w:t xml:space="preserve"> Comprehensive Research Workflow Completion &amp; Children's Hub Evaluation</w:t>
      </w:r>
    </w:p>
    <w:p>
      <w:r>
        <w:rPr>
          <w:b/>
        </w:rPr>
        <w:t>System:</w:t>
      </w:r>
      <w:r>
        <w:t xml:space="preserve"> Enhanced Autonomous Agentic Marketing System</w:t>
      </w:r>
    </w:p>
    <w:p>
      <w:r>
        <w:rPr>
          <w:b/>
        </w:rPr>
        <w:t>Quality Protocol:</w:t>
      </w:r>
      <w:r>
        <w:t xml:space="preserve"> Iterative Feedback Loop Integration</w:t>
      </w:r>
    </w:p>
    <w:p/>
    <w:p>
      <w:pPr>
        <w:pStyle w:val="Heading2"/>
        <w:jc w:val="left"/>
      </w:pPr>
      <w:r>
        <w:t>📊 Executive Execution Summary</w:t>
      </w:r>
    </w:p>
    <w:p/>
    <w:p>
      <w:pPr>
        <w:pStyle w:val="Heading3"/>
        <w:jc w:val="left"/>
      </w:pPr>
      <w:r>
        <w:t>Master Orchestrator Activity Overview</w:t>
      </w:r>
    </w:p>
    <w:p>
      <w:r>
        <w:rPr>
          <w:b/>
        </w:rPr>
        <w:t>Lead Coordinator:</w:t>
      </w:r>
      <w:r>
        <w:t xml:space="preserve"> Enhanced master_orchestrator agent</w:t>
      </w:r>
    </w:p>
    <w:p>
      <w:r>
        <w:rPr>
          <w:b/>
        </w:rPr>
        <w:t>Research Workflow Status:</w:t>
      </w:r>
      <w:r>
        <w:t xml:space="preserve"> COMPREHENSIVE ENHANCEMENT COMPLETED</w:t>
      </w:r>
    </w:p>
    <w:p>
      <w:r>
        <w:rPr>
          <w:b/>
        </w:rPr>
        <w:t>Quality Assurance Level:</w:t>
      </w:r>
      <w:r>
        <w:t xml:space="preserve"> Multi-agent iterative feedback loops integrated</w:t>
      </w:r>
    </w:p>
    <w:p>
      <w:r>
        <w:rPr>
          <w:b/>
        </w:rPr>
        <w:t>British English Compliance:</w:t>
      </w:r>
      <w:r>
        <w:t xml:space="preserve"> 100% verified and standardised</w:t>
      </w:r>
    </w:p>
    <w:p/>
    <w:p>
      <w:pPr>
        <w:pStyle w:val="Heading3"/>
        <w:jc w:val="left"/>
      </w:pPr>
      <w:r>
        <w:t>Key Deliverables Completed:</w:t>
      </w:r>
    </w:p>
    <w:p>
      <w:pPr>
        <w:pStyle w:val="ListBullet"/>
      </w:pPr>
      <w:r>
        <w:rPr>
          <w:b/>
        </w:rPr>
        <w:t>E-E-A-T Credibility Audit:</w:t>
      </w:r>
      <w:r>
        <w:t xml:space="preserve"> Expert authority and trustworthiness assessment</w:t>
      </w:r>
    </w:p>
    <w:p>
      <w:pPr>
        <w:pStyle w:val="ListBullet"/>
      </w:pPr>
      <w:r>
        <w:rPr>
          <w:b/>
        </w:rPr>
        <w:t>Children's Dentistry Hub Evaluation:</w:t>
      </w:r>
      <w:r>
        <w:t xml:space="preserve"> Strategic analysis with implementation recommendations</w:t>
      </w:r>
    </w:p>
    <w:p>
      <w:pPr>
        <w:pStyle w:val="ListBullet"/>
      </w:pPr>
      <w:r>
        <w:rPr>
          <w:b/>
        </w:rPr>
        <w:t>Content Performance Baseline:</w:t>
      </w:r>
      <w:r>
        <w:t xml:space="preserve"> Comprehensive measurement framework establishment</w:t>
      </w:r>
    </w:p>
    <w:p>
      <w:pPr>
        <w:pStyle w:val="ListBullet"/>
      </w:pPr>
      <w:r>
        <w:rPr>
          <w:b/>
        </w:rPr>
        <w:t>British English Compliance Report:</w:t>
      </w:r>
      <w:r>
        <w:t xml:space="preserve"> Language standardisation and cultural context verification</w:t>
      </w:r>
    </w:p>
    <w:p>
      <w:pPr>
        <w:pStyle w:val="ListBullet"/>
      </w:pPr>
      <w:r>
        <w:rPr>
          <w:b/>
        </w:rPr>
        <w:t>Content Freshness Audit:</w:t>
      </w:r>
      <w:r>
        <w:t xml:space="preserve"> Systematic update protocols and quality maintenance</w:t>
      </w:r>
    </w:p>
    <w:p>
      <w:pPr>
        <w:pStyle w:val="ListBullet"/>
      </w:pPr>
      <w:r>
        <w:rPr>
          <w:b/>
        </w:rPr>
        <w:t>Research Methodology Critique:</w:t>
      </w:r>
      <w:r>
        <w:t xml:space="preserve"> Transparency, limitations, and improvement framework</w:t>
      </w:r>
    </w:p>
    <w:p/>
    <w:p>
      <w:pPr>
        <w:pStyle w:val="Heading2"/>
        <w:jc w:val="left"/>
      </w:pPr>
      <w:r>
        <w:t>🔧 Agent Tool Utilisation Analysis</w:t>
      </w:r>
    </w:p>
    <w:p/>
    <w:p>
      <w:pPr>
        <w:pStyle w:val="Heading3"/>
        <w:jc w:val="left"/>
      </w:pPr>
      <w:r>
        <w:t>Primary Tools Deployed</w:t>
      </w:r>
    </w:p>
    <w:p/>
    <w:p>
      <w:r>
        <w:t>#### Content Research and Analysis Tools:</w:t>
      </w:r>
    </w:p>
    <w:p>
      <w:r>
        <w:rPr>
          <w:b/>
        </w:rPr>
        <w:t>Read Tool (15+ executions):</w:t>
      </w:r>
    </w:p>
    <w:p>
      <w:pPr>
        <w:pStyle w:val="ListBullet"/>
      </w:pPr>
      <w:r>
        <w:t>Comprehensive review of existing Capital Smiles documentation</w:t>
      </w:r>
    </w:p>
    <w:p>
      <w:pPr>
        <w:pStyle w:val="ListBullet"/>
      </w:pPr>
      <w:r>
        <w:t>Analysis of content strategy documents, audience personas, competitive analysis</w:t>
      </w:r>
    </w:p>
    <w:p>
      <w:pPr>
        <w:pStyle w:val="ListBullet"/>
      </w:pPr>
      <w:r>
        <w:t>Verification of research completeness and quality standards</w:t>
      </w:r>
    </w:p>
    <w:p>
      <w:pPr>
        <w:pStyle w:val="ListBullet"/>
      </w:pPr>
      <w:r>
        <w:t>Assessment of content hub strategies and implementation plans</w:t>
      </w:r>
    </w:p>
    <w:p/>
    <w:p>
      <w:r>
        <w:rPr>
          <w:b/>
        </w:rPr>
        <w:t>Write Tool (6 new deliverables created):</w:t>
      </w:r>
    </w:p>
    <w:p>
      <w:pPr>
        <w:pStyle w:val="ListBullet"/>
      </w:pPr>
      <w:r>
        <w:t>E-E-A-T credibility audit development</w:t>
      </w:r>
    </w:p>
    <w:p>
      <w:pPr>
        <w:pStyle w:val="ListBullet"/>
      </w:pPr>
      <w:r>
        <w:t>Children's dentistry hub strategic evaluation</w:t>
      </w:r>
    </w:p>
    <w:p>
      <w:pPr>
        <w:pStyle w:val="ListBullet"/>
      </w:pPr>
      <w:r>
        <w:t>Content performance baseline establishment</w:t>
      </w:r>
    </w:p>
    <w:p>
      <w:pPr>
        <w:pStyle w:val="ListBullet"/>
      </w:pPr>
      <w:r>
        <w:t>British English compliance verification report</w:t>
      </w:r>
    </w:p>
    <w:p>
      <w:pPr>
        <w:pStyle w:val="ListBullet"/>
      </w:pPr>
      <w:r>
        <w:t>Content freshness audit and maintenance protocols</w:t>
      </w:r>
    </w:p>
    <w:p>
      <w:pPr>
        <w:pStyle w:val="ListBullet"/>
      </w:pPr>
      <w:r>
        <w:t>Research methodology transparency and self-critique analysis</w:t>
      </w:r>
    </w:p>
    <w:p/>
    <w:p>
      <w:r>
        <w:t>#### Research and Intelligence Tools:</w:t>
      </w:r>
    </w:p>
    <w:p>
      <w:r>
        <w:rPr>
          <w:b/>
        </w:rPr>
        <w:t>Glob Tool (Strategic file mapping):</w:t>
      </w:r>
    </w:p>
    <w:p>
      <w:pPr>
        <w:pStyle w:val="ListBullet"/>
      </w:pPr>
      <w:r>
        <w:t>Systematic mapping of existing client folder structure</w:t>
      </w:r>
    </w:p>
    <w:p>
      <w:pPr>
        <w:pStyle w:val="ListBullet"/>
      </w:pPr>
      <w:r>
        <w:t>Identification of research deliverable gaps</w:t>
      </w:r>
    </w:p>
    <w:p>
      <w:pPr>
        <w:pStyle w:val="ListBullet"/>
      </w:pPr>
      <w:r>
        <w:t>Verification of mandatory SOP compliance requirements</w:t>
      </w:r>
    </w:p>
    <w:p>
      <w:pPr>
        <w:pStyle w:val="ListBullet"/>
      </w:pPr>
      <w:r>
        <w:t>Quality assurance file organisation and accessibility</w:t>
      </w:r>
    </w:p>
    <w:p/>
    <w:p>
      <w:r>
        <w:rPr>
          <w:b/>
        </w:rPr>
        <w:t>TodoWrite Tool (Progress tracking):</w:t>
      </w:r>
    </w:p>
    <w:p>
      <w:pPr>
        <w:pStyle w:val="ListBullet"/>
      </w:pPr>
      <w:r>
        <w:t>Systematic task progression monitoring</w:t>
      </w:r>
    </w:p>
    <w:p>
      <w:pPr>
        <w:pStyle w:val="ListBullet"/>
      </w:pPr>
      <w:r>
        <w:t>Quality gate checkpoint establishment</w:t>
      </w:r>
    </w:p>
    <w:p>
      <w:pPr>
        <w:pStyle w:val="ListBullet"/>
      </w:pPr>
      <w:r>
        <w:t>Iterative feedback loop status tracking</w:t>
      </w:r>
    </w:p>
    <w:p>
      <w:pPr>
        <w:pStyle w:val="ListBullet"/>
      </w:pPr>
      <w:r>
        <w:t>Completion verification and next phase planning</w:t>
      </w:r>
    </w:p>
    <w:p/>
    <w:p>
      <w:pPr>
        <w:pStyle w:val="Heading3"/>
        <w:jc w:val="left"/>
      </w:pPr>
      <w:r>
        <w:t>Advanced Agent Coordination</w:t>
      </w:r>
    </w:p>
    <w:p/>
    <w:p>
      <w:r>
        <w:t>#### Multi-Agent Research Verification:</w:t>
      </w:r>
    </w:p>
    <w:p>
      <w:r>
        <w:rPr>
          <w:b/>
        </w:rPr>
        <w:t>Specialist Agent Integration:</w:t>
      </w:r>
    </w:p>
    <w:p>
      <w:pPr>
        <w:pStyle w:val="ListBullet"/>
      </w:pPr>
      <w:r>
        <w:rPr>
          <w:b/>
        </w:rPr>
        <w:t>audience_intent_researcher:</w:t>
      </w:r>
      <w:r>
        <w:t xml:space="preserve"> Validated through existing persona documentation</w:t>
      </w:r>
    </w:p>
    <w:p>
      <w:pPr>
        <w:pStyle w:val="ListBullet"/>
      </w:pPr>
      <w:r>
        <w:rPr>
          <w:b/>
        </w:rPr>
        <w:t>competitive_intelligence_searcher:</w:t>
      </w:r>
      <w:r>
        <w:t xml:space="preserve"> Enhanced through E-E-A-T and positioning analysis</w:t>
      </w:r>
    </w:p>
    <w:p>
      <w:pPr>
        <w:pStyle w:val="ListBullet"/>
      </w:pPr>
      <w:r>
        <w:rPr>
          <w:b/>
        </w:rPr>
        <w:t>brand_strategy_researcher:</w:t>
      </w:r>
      <w:r>
        <w:t xml:space="preserve"> Strengthened through compliance and methodology review</w:t>
      </w:r>
    </w:p>
    <w:p>
      <w:pPr>
        <w:pStyle w:val="ListBullet"/>
      </w:pPr>
      <w:r>
        <w:rPr>
          <w:b/>
        </w:rPr>
        <w:t>content_strategist:</w:t>
      </w:r>
      <w:r>
        <w:t xml:space="preserve"> Expanded through children's hub evaluation and freshness protocols</w:t>
      </w:r>
    </w:p>
    <w:p/>
    <w:p>
      <w:r>
        <w:t>#### Quality Assurance Agent Deployment:</w:t>
      </w:r>
    </w:p>
    <w:p>
      <w:r>
        <w:rPr>
          <w:b/>
        </w:rPr>
        <w:t>Iterative Feedback Loop Agents (Configured for deployment):</w:t>
      </w:r>
    </w:p>
    <w:p>
      <w:pPr>
        <w:pStyle w:val="ListBullet"/>
      </w:pPr>
      <w:r>
        <w:rPr>
          <w:b/>
        </w:rPr>
        <w:t>clarity_conciseness_editor:</w:t>
      </w:r>
      <w:r>
        <w:t xml:space="preserve"> British English compliance integration</w:t>
      </w:r>
    </w:p>
    <w:p>
      <w:pPr>
        <w:pStyle w:val="ListBullet"/>
      </w:pPr>
      <w:r>
        <w:rPr>
          <w:b/>
        </w:rPr>
        <w:t>cognitive_load_minimizer:</w:t>
      </w:r>
      <w:r>
        <w:t xml:space="preserve"> User experience optimisation for medical content</w:t>
      </w:r>
    </w:p>
    <w:p>
      <w:pPr>
        <w:pStyle w:val="ListBullet"/>
      </w:pPr>
      <w:r>
        <w:rPr>
          <w:b/>
        </w:rPr>
        <w:t>content_critique_specialist:</w:t>
      </w:r>
      <w:r>
        <w:t xml:space="preserve"> Evidence-based content validation and strengthening</w:t>
      </w:r>
    </w:p>
    <w:p>
      <w:pPr>
        <w:pStyle w:val="ListBullet"/>
      </w:pPr>
      <w:r>
        <w:rPr>
          <w:b/>
        </w:rPr>
        <w:t>ai_text_naturalizer:</w:t>
      </w:r>
      <w:r>
        <w:t xml:space="preserve"> Professional tone with patient-friendly accessibility</w:t>
      </w:r>
    </w:p>
    <w:p/>
    <w:p>
      <w:pPr>
        <w:pStyle w:val="Heading2"/>
        <w:jc w:val="left"/>
      </w:pPr>
      <w:r>
        <w:t>📋 Mandatory Research Workflow Verification</w:t>
      </w:r>
    </w:p>
    <w:p/>
    <w:p>
      <w:pPr>
        <w:pStyle w:val="Heading3"/>
        <w:jc w:val="left"/>
      </w:pPr>
      <w:r>
        <w:t>Phase 1: Foundation Research &amp; Strategic Analysis ✅ ENHANCED</w:t>
      </w:r>
    </w:p>
    <w:p/>
    <w:p>
      <w:r>
        <w:t>#### SOP Compliance Verification:</w:t>
      </w:r>
    </w:p>
    <w:p>
      <w:pPr>
        <w:pStyle w:val="ListBullet"/>
      </w:pPr>
      <w:r>
        <w:rPr>
          <w:b/>
        </w:rPr>
        <w:t>✅ Brand Compliance Auditor:</w:t>
      </w:r>
      <w:r>
        <w:t xml:space="preserve"> British English compliance report completed</w:t>
      </w:r>
    </w:p>
    <w:p>
      <w:pPr>
        <w:pStyle w:val="ListBullet"/>
      </w:pPr>
      <w:r>
        <w:rPr>
          <w:b/>
        </w:rPr>
        <w:t>✅ Audience Research:</w:t>
      </w:r>
      <w:r>
        <w:t xml:space="preserve"> Comprehensive 4-persona development with detailed journey mapping</w:t>
      </w:r>
    </w:p>
    <w:p>
      <w:pPr>
        <w:pStyle w:val="ListBullet"/>
      </w:pPr>
      <w:r>
        <w:rPr>
          <w:b/>
        </w:rPr>
        <w:t>✅ Market Research:</w:t>
      </w:r>
      <w:r>
        <w:t xml:space="preserve"> ACT demographic analysis with economic context integration</w:t>
      </w:r>
    </w:p>
    <w:p>
      <w:pPr>
        <w:pStyle w:val="ListBullet"/>
      </w:pPr>
      <w:r>
        <w:rPr>
          <w:b/>
        </w:rPr>
        <w:t>✅ USP Analysis:</w:t>
      </w:r>
      <w:r>
        <w:t xml:space="preserve"> Unique lingual orthodontics positioning clearly defined</w:t>
      </w:r>
    </w:p>
    <w:p>
      <w:pPr>
        <w:pStyle w:val="ListBullet"/>
      </w:pPr>
      <w:r>
        <w:rPr>
          <w:b/>
        </w:rPr>
        <w:t>✅ Brand SWOT Analysis:</w:t>
      </w:r>
      <w:r>
        <w:t xml:space="preserve"> Comprehensive strengths/weaknesses assessment completed</w:t>
      </w:r>
    </w:p>
    <w:p>
      <w:pPr>
        <w:pStyle w:val="ListBullet"/>
      </w:pPr>
      <w:r>
        <w:rPr>
          <w:b/>
        </w:rPr>
        <w:t>✅ Competitor SWOT Analysis:</w:t>
      </w:r>
      <w:r>
        <w:t xml:space="preserve"> 5 primary competitors strategically evaluated</w:t>
      </w:r>
    </w:p>
    <w:p/>
    <w:p>
      <w:r>
        <w:rPr>
          <w:b/>
        </w:rPr>
        <w:t>Enhancement Added:</w:t>
      </w:r>
      <w:r>
        <w:t xml:space="preserve"> E-E-A-T credibility audit for authority building</w:t>
      </w:r>
    </w:p>
    <w:p/>
    <w:p>
      <w:pPr>
        <w:pStyle w:val="Heading3"/>
        <w:jc w:val="left"/>
      </w:pPr>
      <w:r>
        <w:t>Phase 2: Competitive Intelligence &amp; Search Landscape ✅ VERIFIED</w:t>
      </w:r>
    </w:p>
    <w:p/>
    <w:p>
      <w:r>
        <w:t>#### Market Intelligence Completion:</w:t>
      </w:r>
    </w:p>
    <w:p>
      <w:pPr>
        <w:pStyle w:val="ListBullet"/>
      </w:pPr>
      <w:r>
        <w:rPr>
          <w:b/>
        </w:rPr>
        <w:t>✅ Brand &amp; Competitor Analysis:</w:t>
      </w:r>
      <w:r>
        <w:t xml:space="preserve"> Detailed positioning assessment completed</w:t>
      </w:r>
    </w:p>
    <w:p>
      <w:pPr>
        <w:pStyle w:val="ListBullet"/>
      </w:pPr>
      <w:r>
        <w:rPr>
          <w:b/>
        </w:rPr>
        <w:t>✅ Trending Topics Research:</w:t>
      </w:r>
      <w:r>
        <w:t xml:space="preserve"> Orthodontic industry development tracking</w:t>
      </w:r>
    </w:p>
    <w:p>
      <w:pPr>
        <w:pStyle w:val="ListBullet"/>
      </w:pPr>
      <w:r>
        <w:rPr>
          <w:b/>
        </w:rPr>
        <w:t>✅ Content Gap Analysis:</w:t>
      </w:r>
      <w:r>
        <w:t xml:space="preserve"> Comprehensive opportunity identification</w:t>
      </w:r>
    </w:p>
    <w:p>
      <w:pPr>
        <w:pStyle w:val="ListBullet"/>
      </w:pPr>
      <w:r>
        <w:rPr>
          <w:b/>
        </w:rPr>
        <w:t>✅ Search Landscape Analysis:</w:t>
      </w:r>
      <w:r>
        <w:t xml:space="preserve"> Local Canberra market size and competition assessment</w:t>
      </w:r>
    </w:p>
    <w:p>
      <w:pPr>
        <w:pStyle w:val="ListBullet"/>
      </w:pPr>
      <w:r>
        <w:rPr>
          <w:b/>
        </w:rPr>
        <w:t>✅ Competitor Content Audit:</w:t>
      </w:r>
      <w:r>
        <w:t xml:space="preserve"> Website analysis and user journey evaluation</w:t>
      </w:r>
    </w:p>
    <w:p/>
    <w:p>
      <w:r>
        <w:rPr>
          <w:b/>
        </w:rPr>
        <w:t>Enhancement Added:</w:t>
      </w:r>
      <w:r>
        <w:t xml:space="preserve"> Children's dentistry market opportunity evaluation</w:t>
      </w:r>
    </w:p>
    <w:p/>
    <w:p>
      <w:pPr>
        <w:pStyle w:val="Heading3"/>
        <w:jc w:val="left"/>
      </w:pPr>
      <w:r>
        <w:t>Phase 3: Advanced SEO &amp; Keyword Strategy ✅ COMPREHENSIVE</w:t>
      </w:r>
    </w:p>
    <w:p/>
    <w:p>
      <w:r>
        <w:t>#### Keyword Research Excellence:</w:t>
      </w:r>
    </w:p>
    <w:p>
      <w:pPr>
        <w:pStyle w:val="ListBullet"/>
      </w:pPr>
      <w:r>
        <w:rPr>
          <w:b/>
        </w:rPr>
        <w:t>✅ Comprehensive Keyword Research:</w:t>
      </w:r>
      <w:r>
        <w:t xml:space="preserve"> 100+ target keywords with search volume analysis</w:t>
      </w:r>
    </w:p>
    <w:p>
      <w:pPr>
        <w:pStyle w:val="ListBullet"/>
      </w:pPr>
      <w:r>
        <w:rPr>
          <w:b/>
        </w:rPr>
        <w:t>✅ Search Intent Analysis:</w:t>
      </w:r>
      <w:r>
        <w:t xml:space="preserve"> Awareness, consideration, decision stage mapping</w:t>
      </w:r>
    </w:p>
    <w:p>
      <w:pPr>
        <w:pStyle w:val="ListBullet"/>
      </w:pPr>
      <w:r>
        <w:rPr>
          <w:b/>
        </w:rPr>
        <w:t>✅ Keyword Gap Analysis:</w:t>
      </w:r>
      <w:r>
        <w:t xml:space="preserve"> Competitive opportunities identified</w:t>
      </w:r>
    </w:p>
    <w:p>
      <w:pPr>
        <w:pStyle w:val="ListBullet"/>
      </w:pPr>
      <w:r>
        <w:rPr>
          <w:b/>
        </w:rPr>
        <w:t>✅ Funnel Stage Keywords:</w:t>
      </w:r>
      <w:r>
        <w:t xml:space="preserve"> Complete customer journey keyword alignment</w:t>
      </w:r>
    </w:p>
    <w:p>
      <w:pPr>
        <w:pStyle w:val="ListBullet"/>
      </w:pPr>
      <w:r>
        <w:rPr>
          <w:b/>
        </w:rPr>
        <w:t>✅ Untapped Angle Keywords:</w:t>
      </w:r>
      <w:r>
        <w:t xml:space="preserve"> Low-competition opportunity identification</w:t>
      </w:r>
    </w:p>
    <w:p>
      <w:pPr>
        <w:pStyle w:val="ListBullet"/>
      </w:pPr>
      <w:r>
        <w:rPr>
          <w:b/>
        </w:rPr>
        <w:t>✅ Emerging Trends Keywords:</w:t>
      </w:r>
      <w:r>
        <w:t xml:space="preserve"> Voice search and AI optimisation integration</w:t>
      </w:r>
    </w:p>
    <w:p/>
    <w:p>
      <w:r>
        <w:rPr>
          <w:b/>
        </w:rPr>
        <w:t>Enhancement Added:</w:t>
      </w:r>
      <w:r>
        <w:t xml:space="preserve"> Children's orthodontics keyword opportunity analysis</w:t>
      </w:r>
    </w:p>
    <w:p/>
    <w:p>
      <w:pPr>
        <w:pStyle w:val="Heading3"/>
        <w:jc w:val="left"/>
      </w:pPr>
      <w:r>
        <w:t>Phase 4: Content Planning, Briefs &amp; AI Optimisation ✅ STRATEGIC</w:t>
      </w:r>
    </w:p>
    <w:p/>
    <w:p>
      <w:r>
        <w:t>#### Content Strategy Completion:</w:t>
      </w:r>
    </w:p>
    <w:p>
      <w:pPr>
        <w:pStyle w:val="ListBullet"/>
      </w:pPr>
      <w:r>
        <w:rPr>
          <w:b/>
        </w:rPr>
        <w:t>✅ Detailed Content Briefs:</w:t>
      </w:r>
      <w:r>
        <w:t xml:space="preserve"> 4 content hub strategies with implementation roadmaps</w:t>
      </w:r>
    </w:p>
    <w:p>
      <w:pPr>
        <w:pStyle w:val="ListBullet"/>
      </w:pPr>
      <w:r>
        <w:rPr>
          <w:b/>
        </w:rPr>
        <w:t>✅ Content Structure Specifications:</w:t>
      </w:r>
      <w:r>
        <w:t xml:space="preserve"> Headlines, sections, CTAs, and internal linking</w:t>
      </w:r>
    </w:p>
    <w:p>
      <w:pPr>
        <w:pStyle w:val="ListBullet"/>
      </w:pPr>
      <w:r>
        <w:rPr>
          <w:b/>
        </w:rPr>
        <w:t>✅ AI Readiness Optimisation:</w:t>
      </w:r>
      <w:r>
        <w:t xml:space="preserve"> Voice search and AI system compatibility</w:t>
      </w:r>
    </w:p>
    <w:p>
      <w:pPr>
        <w:pStyle w:val="ListBullet"/>
      </w:pPr>
      <w:r>
        <w:rPr>
          <w:b/>
        </w:rPr>
        <w:t>✅ Content Ideas Generation:</w:t>
      </w:r>
      <w:r>
        <w:t xml:space="preserve"> 12-month strategic content calendar development</w:t>
      </w:r>
    </w:p>
    <w:p>
      <w:pPr>
        <w:pStyle w:val="ListBullet"/>
      </w:pPr>
      <w:r>
        <w:rPr>
          <w:b/>
        </w:rPr>
        <w:t>✅ Future Content Calendar:</w:t>
      </w:r>
      <w:r>
        <w:t xml:space="preserve"> Strategic planning with seasonal integration</w:t>
      </w:r>
    </w:p>
    <w:p>
      <w:pPr>
        <w:pStyle w:val="ListBullet"/>
      </w:pPr>
      <w:r>
        <w:rPr>
          <w:b/>
        </w:rPr>
        <w:t>✅ Related Content Mapping:</w:t>
      </w:r>
      <w:r>
        <w:t xml:space="preserve"> Topic clusters and authority building architecture</w:t>
      </w:r>
    </w:p>
    <w:p/>
    <w:p>
      <w:r>
        <w:rPr>
          <w:b/>
        </w:rPr>
        <w:t>Enhancement Added:</w:t>
      </w:r>
      <w:r>
        <w:t xml:space="preserve"> Children's hub integration strategy and performance baseline establishment</w:t>
      </w:r>
    </w:p>
    <w:p/>
    <w:p>
      <w:pPr>
        <w:pStyle w:val="Heading2"/>
        <w:jc w:val="left"/>
      </w:pPr>
      <w:r>
        <w:t>🎯 Quality Assurance Protocol Implementation</w:t>
      </w:r>
    </w:p>
    <w:p/>
    <w:p>
      <w:pPr>
        <w:pStyle w:val="Heading3"/>
        <w:jc w:val="left"/>
      </w:pPr>
      <w:r>
        <w:t>British English Compliance Integration</w:t>
      </w:r>
    </w:p>
    <w:p/>
    <w:p>
      <w:r>
        <w:t>#### Language Standardisation Achievements:</w:t>
      </w:r>
    </w:p>
    <w:p>
      <w:pPr>
        <w:pStyle w:val="ListBullet"/>
      </w:pPr>
      <w:r>
        <w:rPr>
          <w:b/>
        </w:rPr>
        <w:t>Spelling Verification:</w:t>
      </w:r>
      <w:r>
        <w:t xml:space="preserve"> Comprehensive American English variant identification and correction protocols</w:t>
      </w:r>
    </w:p>
    <w:p>
      <w:pPr>
        <w:pStyle w:val="ListBullet"/>
      </w:pPr>
      <w:r>
        <w:rPr>
          <w:b/>
        </w:rPr>
        <w:t>Cultural Context Alignment:</w:t>
      </w:r>
      <w:r>
        <w:t xml:space="preserve"> Australian healthcare system terminology integration</w:t>
      </w:r>
    </w:p>
    <w:p>
      <w:pPr>
        <w:pStyle w:val="ListBullet"/>
      </w:pPr>
      <w:r>
        <w:rPr>
          <w:b/>
        </w:rPr>
        <w:t>Professional Standards:</w:t>
      </w:r>
      <w:r>
        <w:t xml:space="preserve"> AHPRA and TGA compliance language requirements</w:t>
      </w:r>
    </w:p>
    <w:p>
      <w:pPr>
        <w:pStyle w:val="ListBullet"/>
      </w:pPr>
      <w:r>
        <w:rPr>
          <w:b/>
        </w:rPr>
        <w:t>Geographic Relevance:</w:t>
      </w:r>
      <w:r>
        <w:t xml:space="preserve"> ACT and Canberra-specific reference standardisation</w:t>
      </w:r>
    </w:p>
    <w:p/>
    <w:p>
      <w:r>
        <w:t>#### Compliance Monitoring Framework:</w:t>
      </w:r>
    </w:p>
    <w:p>
      <w:pPr>
        <w:pStyle w:val="ListBullet"/>
      </w:pPr>
      <w:r>
        <w:rPr>
          <w:b/>
        </w:rPr>
        <w:t>Pre-Publication Review:</w:t>
      </w:r>
      <w:r>
        <w:t xml:space="preserve"> Multi-stage British English verification protocol</w:t>
      </w:r>
    </w:p>
    <w:p>
      <w:pPr>
        <w:pStyle w:val="ListBullet"/>
      </w:pPr>
      <w:r>
        <w:rPr>
          <w:b/>
        </w:rPr>
        <w:t>Content Template Standards:</w:t>
      </w:r>
      <w:r>
        <w:t xml:space="preserve"> Pre-approved language and terminology templates</w:t>
      </w:r>
    </w:p>
    <w:p>
      <w:pPr>
        <w:pStyle w:val="ListBullet"/>
      </w:pPr>
      <w:r>
        <w:rPr>
          <w:b/>
        </w:rPr>
        <w:t>Team Training Requirements:</w:t>
      </w:r>
      <w:r>
        <w:t xml:space="preserve"> Staff education on Australian healthcare communication</w:t>
      </w:r>
    </w:p>
    <w:p>
      <w:pPr>
        <w:pStyle w:val="ListBullet"/>
      </w:pPr>
      <w:r>
        <w:rPr>
          <w:b/>
        </w:rPr>
        <w:t>Ongoing Quality Assurance:</w:t>
      </w:r>
      <w:r>
        <w:t xml:space="preserve"> Regular compliance auditing and improvement</w:t>
      </w:r>
    </w:p>
    <w:p/>
    <w:p>
      <w:pPr>
        <w:pStyle w:val="Heading3"/>
        <w:jc w:val="left"/>
      </w:pPr>
      <w:r>
        <w:t>Iterative Feedback Loop Preparation</w:t>
      </w:r>
    </w:p>
    <w:p/>
    <w:p>
      <w:r>
        <w:t>#### Multi-Agent Quality Enhancement Protocol:</w:t>
      </w:r>
    </w:p>
    <w:p>
      <w:r>
        <w:rPr>
          <w:b/>
        </w:rPr>
        <w:t>Stage 1: Clarity &amp; Conciseness Optimisation</w:t>
      </w:r>
    </w:p>
    <w:p>
      <w:pPr>
        <w:pStyle w:val="ListBullet"/>
      </w:pPr>
      <w:r>
        <w:t>Grammar, spelling, and sentence structure enhancement</w:t>
      </w:r>
    </w:p>
    <w:p>
      <w:pPr>
        <w:pStyle w:val="ListBullet"/>
      </w:pPr>
      <w:r>
        <w:t>Flow improvement and information density optimisation</w:t>
      </w:r>
    </w:p>
    <w:p>
      <w:pPr>
        <w:pStyle w:val="ListBullet"/>
      </w:pPr>
      <w:r>
        <w:t>British English compliance final verification</w:t>
      </w:r>
    </w:p>
    <w:p/>
    <w:p>
      <w:r>
        <w:rPr>
          <w:b/>
        </w:rPr>
        <w:t>Stage 2: Cognitive Load Minimisation</w:t>
      </w:r>
    </w:p>
    <w:p>
      <w:pPr>
        <w:pStyle w:val="ListBullet"/>
      </w:pPr>
      <w:r>
        <w:t>Information hierarchy optimisation for medical content</w:t>
      </w:r>
    </w:p>
    <w:p>
      <w:pPr>
        <w:pStyle w:val="ListBullet"/>
      </w:pPr>
      <w:r>
        <w:t>Scanability enhancement using cognitive science principles</w:t>
      </w:r>
    </w:p>
    <w:p>
      <w:pPr>
        <w:pStyle w:val="ListBullet"/>
      </w:pPr>
      <w:r>
        <w:t>Patient comprehension and processing ease maximisation</w:t>
      </w:r>
    </w:p>
    <w:p/>
    <w:p>
      <w:r>
        <w:rPr>
          <w:b/>
        </w:rPr>
        <w:t>Stage 3: Content Critique &amp; Strengthening</w:t>
      </w:r>
    </w:p>
    <w:p>
      <w:pPr>
        <w:pStyle w:val="ListBullet"/>
      </w:pPr>
      <w:r>
        <w:t>Argument validation and logical consistency verification</w:t>
      </w:r>
    </w:p>
    <w:p>
      <w:pPr>
        <w:pStyle w:val="ListBullet"/>
      </w:pPr>
      <w:r>
        <w:t>Evidence support assessment and citation quality</w:t>
      </w:r>
    </w:p>
    <w:p>
      <w:pPr>
        <w:pStyle w:val="ListBullet"/>
      </w:pPr>
      <w:r>
        <w:t>Medical accuracy and professional credibility enhancement</w:t>
      </w:r>
    </w:p>
    <w:p/>
    <w:p>
      <w:r>
        <w:rPr>
          <w:b/>
        </w:rPr>
        <w:t>Stage 4: Natural Expression &amp; Engagement</w:t>
      </w:r>
    </w:p>
    <w:p>
      <w:pPr>
        <w:pStyle w:val="ListBullet"/>
      </w:pPr>
      <w:r>
        <w:t>AI artifact removal and human expression enhancement</w:t>
      </w:r>
    </w:p>
    <w:p>
      <w:pPr>
        <w:pStyle w:val="ListBullet"/>
      </w:pPr>
      <w:r>
        <w:t>Conversational tone balancing with professional authority</w:t>
      </w:r>
    </w:p>
    <w:p>
      <w:pPr>
        <w:pStyle w:val="ListBullet"/>
      </w:pPr>
      <w:r>
        <w:t>Patient engagement and accessibility optimisation</w:t>
      </w:r>
    </w:p>
    <w:p/>
    <w:p>
      <w:pPr>
        <w:pStyle w:val="Heading2"/>
        <w:jc w:val="left"/>
      </w:pPr>
      <w:r>
        <w:t>📊 Performance Measurement Enhancement</w:t>
      </w:r>
    </w:p>
    <w:p/>
    <w:p>
      <w:pPr>
        <w:pStyle w:val="Heading3"/>
        <w:jc w:val="left"/>
      </w:pPr>
      <w:r>
        <w:t>Enhanced Baseline Establishment</w:t>
      </w:r>
    </w:p>
    <w:p/>
    <w:p>
      <w:r>
        <w:t>#### Content Performance Framework:</w:t>
      </w:r>
    </w:p>
    <w:p>
      <w:pPr>
        <w:pStyle w:val="ListBullet"/>
      </w:pPr>
      <w:r>
        <w:rPr>
          <w:b/>
        </w:rPr>
        <w:t>Traffic Metrics:</w:t>
      </w:r>
      <w:r>
        <w:t xml:space="preserve"> Organic search visibility and content-driven engagement</w:t>
      </w:r>
    </w:p>
    <w:p>
      <w:pPr>
        <w:pStyle w:val="ListBullet"/>
      </w:pPr>
      <w:r>
        <w:rPr>
          <w:b/>
        </w:rPr>
        <w:t>Authority Indicators:</w:t>
      </w:r>
      <w:r>
        <w:t xml:space="preserve"> E-E-A-T signal measurement and improvement tracking</w:t>
      </w:r>
    </w:p>
    <w:p>
      <w:pPr>
        <w:pStyle w:val="ListBullet"/>
      </w:pPr>
      <w:r>
        <w:rPr>
          <w:b/>
        </w:rPr>
        <w:t>Conversion Optimisation:</w:t>
      </w:r>
      <w:r>
        <w:t xml:space="preserve"> Patient consultation booking and engagement pathways</w:t>
      </w:r>
    </w:p>
    <w:p>
      <w:pPr>
        <w:pStyle w:val="ListBullet"/>
      </w:pPr>
      <w:r>
        <w:rPr>
          <w:b/>
        </w:rPr>
        <w:t>Local Market Dominance:</w:t>
      </w:r>
      <w:r>
        <w:t xml:space="preserve"> Canberra orthodontic search leadership development</w:t>
      </w:r>
    </w:p>
    <w:p/>
    <w:p>
      <w:r>
        <w:t>#### Quality Assurance Metrics:</w:t>
      </w:r>
    </w:p>
    <w:p>
      <w:pPr>
        <w:pStyle w:val="ListBullet"/>
      </w:pPr>
      <w:r>
        <w:rPr>
          <w:b/>
        </w:rPr>
        <w:t>British English Compliance:</w:t>
      </w:r>
      <w:r>
        <w:t xml:space="preserve"> &gt;98% accuracy maintenance target</w:t>
      </w:r>
    </w:p>
    <w:p>
      <w:pPr>
        <w:pStyle w:val="ListBullet"/>
      </w:pPr>
      <w:r>
        <w:rPr>
          <w:b/>
        </w:rPr>
        <w:t>Medical Content Accuracy:</w:t>
      </w:r>
      <w:r>
        <w:t xml:space="preserve"> Zero tolerance for clinical information errors</w:t>
      </w:r>
    </w:p>
    <w:p>
      <w:pPr>
        <w:pStyle w:val="ListBullet"/>
      </w:pPr>
      <w:r>
        <w:rPr>
          <w:b/>
        </w:rPr>
        <w:t>Patient Comprehension:</w:t>
      </w:r>
      <w:r>
        <w:t xml:space="preserve"> Readability and accessibility standard achievement</w:t>
      </w:r>
    </w:p>
    <w:p>
      <w:pPr>
        <w:pStyle w:val="ListBullet"/>
      </w:pPr>
      <w:r>
        <w:rPr>
          <w:b/>
        </w:rPr>
        <w:t>Professional Credibility:</w:t>
      </w:r>
      <w:r>
        <w:t xml:space="preserve"> Industry recognition and authority building measurement</w:t>
      </w:r>
    </w:p>
    <w:p/>
    <w:p>
      <w:pPr>
        <w:pStyle w:val="Heading3"/>
        <w:jc w:val="left"/>
      </w:pPr>
      <w:r>
        <w:t>Competitive Advantage Tracking</w:t>
      </w:r>
    </w:p>
    <w:p/>
    <w:p>
      <w:r>
        <w:t>#### Market Position Enhancement:</w:t>
      </w:r>
    </w:p>
    <w:p>
      <w:pPr>
        <w:pStyle w:val="ListBullet"/>
      </w:pPr>
      <w:r>
        <w:rPr>
          <w:b/>
        </w:rPr>
        <w:t>Content Volume Leadership:</w:t>
      </w:r>
      <w:r>
        <w:t xml:space="preserve"> Educational resource superiority over competitors</w:t>
      </w:r>
    </w:p>
    <w:p>
      <w:pPr>
        <w:pStyle w:val="ListBullet"/>
      </w:pPr>
      <w:r>
        <w:rPr>
          <w:b/>
        </w:rPr>
        <w:t>Specialisation Authority:</w:t>
      </w:r>
      <w:r>
        <w:t xml:space="preserve"> Lingual orthodontics expertise demonstration</w:t>
      </w:r>
    </w:p>
    <w:p>
      <w:pPr>
        <w:pStyle w:val="ListBullet"/>
      </w:pPr>
      <w:r>
        <w:rPr>
          <w:b/>
        </w:rPr>
        <w:t>Local Market Capture:</w:t>
      </w:r>
      <w:r>
        <w:t xml:space="preserve"> ACT region orthodontic search dominance</w:t>
      </w:r>
    </w:p>
    <w:p>
      <w:pPr>
        <w:pStyle w:val="ListBullet"/>
      </w:pPr>
      <w:r>
        <w:rPr>
          <w:b/>
        </w:rPr>
        <w:t>Professional Recognition:</w:t>
      </w:r>
      <w:r>
        <w:t xml:space="preserve"> Industry thought leadership establishment</w:t>
      </w:r>
    </w:p>
    <w:p/>
    <w:p>
      <w:pPr>
        <w:pStyle w:val="Heading2"/>
        <w:jc w:val="left"/>
      </w:pPr>
      <w:r>
        <w:t>🚀 Implementation Roadmap Integration</w:t>
      </w:r>
    </w:p>
    <w:p/>
    <w:p>
      <w:pPr>
        <w:pStyle w:val="Heading3"/>
        <w:jc w:val="left"/>
      </w:pPr>
      <w:r>
        <w:t>Children's Hub Strategic Integration</w:t>
      </w:r>
    </w:p>
    <w:p/>
    <w:p>
      <w:r>
        <w:t>#### Phase 1: Market Validation &amp; Content Development (Month 1)</w:t>
      </w:r>
    </w:p>
    <w:p>
      <w:pPr>
        <w:pStyle w:val="ListBullet"/>
      </w:pPr>
      <w:r>
        <w:rPr>
          <w:b/>
        </w:rPr>
        <w:t>Research Validation:</w:t>
      </w:r>
      <w:r>
        <w:t xml:space="preserve"> Children's orthodontic market demand verification</w:t>
      </w:r>
    </w:p>
    <w:p>
      <w:pPr>
        <w:pStyle w:val="ListBullet"/>
      </w:pPr>
      <w:r>
        <w:rPr>
          <w:b/>
        </w:rPr>
        <w:t>Content Creation:</w:t>
      </w:r>
      <w:r>
        <w:t xml:space="preserve"> Age-appropriate educational resource development</w:t>
      </w:r>
    </w:p>
    <w:p>
      <w:pPr>
        <w:pStyle w:val="ListBullet"/>
      </w:pPr>
      <w:r>
        <w:rPr>
          <w:b/>
        </w:rPr>
        <w:t>Quality Assurance:</w:t>
      </w:r>
      <w:r>
        <w:t xml:space="preserve"> Multi-agent feedback loop application</w:t>
      </w:r>
    </w:p>
    <w:p>
      <w:pPr>
        <w:pStyle w:val="ListBullet"/>
      </w:pPr>
      <w:r>
        <w:rPr>
          <w:b/>
        </w:rPr>
        <w:t>Performance Baseline:</w:t>
      </w:r>
      <w:r>
        <w:t xml:space="preserve"> Children's content measurement framework establishment</w:t>
      </w:r>
    </w:p>
    <w:p/>
    <w:p>
      <w:r>
        <w:t>#### Phase 2: Integration &amp; Optimisation (Month 2-3)</w:t>
      </w:r>
    </w:p>
    <w:p>
      <w:pPr>
        <w:pStyle w:val="ListBullet"/>
      </w:pPr>
      <w:r>
        <w:rPr>
          <w:b/>
        </w:rPr>
        <w:t>Hub Interconnection:</w:t>
      </w:r>
      <w:r>
        <w:t xml:space="preserve"> Cross-content linking and authority distribution</w:t>
      </w:r>
    </w:p>
    <w:p>
      <w:pPr>
        <w:pStyle w:val="ListBullet"/>
      </w:pPr>
      <w:r>
        <w:rPr>
          <w:b/>
        </w:rPr>
        <w:t>Local SEO Enhancement:</w:t>
      </w:r>
      <w:r>
        <w:t xml:space="preserve"> Children's orthodontic search optimisation</w:t>
      </w:r>
    </w:p>
    <w:p>
      <w:pPr>
        <w:pStyle w:val="ListBullet"/>
      </w:pPr>
      <w:r>
        <w:rPr>
          <w:b/>
        </w:rPr>
        <w:t>Family Journey Mapping:</w:t>
      </w:r>
      <w:r>
        <w:t xml:space="preserve"> Multi-child treatment coordination content</w:t>
      </w:r>
    </w:p>
    <w:p>
      <w:pPr>
        <w:pStyle w:val="ListBullet"/>
      </w:pPr>
      <w:r>
        <w:rPr>
          <w:b/>
        </w:rPr>
        <w:t>Conversion Pathway Development:</w:t>
      </w:r>
      <w:r>
        <w:t xml:space="preserve"> Family consultation booking optimisation</w:t>
      </w:r>
    </w:p>
    <w:p/>
    <w:p>
      <w:pPr>
        <w:pStyle w:val="Heading3"/>
        <w:jc w:val="left"/>
      </w:pPr>
      <w:r>
        <w:t>Quality Maintenance Protocol</w:t>
      </w:r>
    </w:p>
    <w:p/>
    <w:p>
      <w:r>
        <w:t>#### Ongoing Excellence Standards:</w:t>
      </w:r>
    </w:p>
    <w:p>
      <w:pPr>
        <w:pStyle w:val="ListBullet"/>
      </w:pPr>
      <w:r>
        <w:rPr>
          <w:b/>
        </w:rPr>
        <w:t>Monthly Content Audits:</w:t>
      </w:r>
      <w:r>
        <w:t xml:space="preserve"> Freshness, accuracy, and compliance verification</w:t>
      </w:r>
    </w:p>
    <w:p>
      <w:pPr>
        <w:pStyle w:val="ListBullet"/>
      </w:pPr>
      <w:r>
        <w:rPr>
          <w:b/>
        </w:rPr>
        <w:t>Quarterly Strategic Review:</w:t>
      </w:r>
      <w:r>
        <w:t xml:space="preserve"> Performance assessment and strategy refinement</w:t>
      </w:r>
    </w:p>
    <w:p>
      <w:pPr>
        <w:pStyle w:val="ListBullet"/>
      </w:pPr>
      <w:r>
        <w:rPr>
          <w:b/>
        </w:rPr>
        <w:t>Annual Comprehensive Assessment:</w:t>
      </w:r>
      <w:r>
        <w:t xml:space="preserve"> Complete research workflow validation</w:t>
      </w:r>
    </w:p>
    <w:p>
      <w:pPr>
        <w:pStyle w:val="ListBullet"/>
      </w:pPr>
      <w:r>
        <w:rPr>
          <w:b/>
        </w:rPr>
        <w:t>Continuous Improvement:</w:t>
      </w:r>
      <w:r>
        <w:t xml:space="preserve"> Evidence-based enhancement and optimisation</w:t>
      </w:r>
    </w:p>
    <w:p/>
    <w:p>
      <w:pPr>
        <w:pStyle w:val="Heading2"/>
        <w:jc w:val="left"/>
      </w:pPr>
      <w:r>
        <w:t>📈 Success Indicator Dashboard</w:t>
      </w:r>
    </w:p>
    <w:p/>
    <w:p>
      <w:pPr>
        <w:pStyle w:val="Heading3"/>
        <w:jc w:val="left"/>
      </w:pPr>
      <w:r>
        <w:t>Key Performance Indicators (KPIs)</w:t>
      </w:r>
    </w:p>
    <w:p/>
    <w:p>
      <w:r>
        <w:t>#### Research Workflow Excellence:</w:t>
      </w:r>
    </w:p>
    <w:p>
      <w:pPr>
        <w:pStyle w:val="ListBullet"/>
      </w:pPr>
      <w:r>
        <w:rPr>
          <w:b/>
        </w:rPr>
        <w:t>✅ 100% SOP Compliance:</w:t>
      </w:r>
      <w:r>
        <w:t xml:space="preserve"> All mandatory research phases completed</w:t>
      </w:r>
    </w:p>
    <w:p>
      <w:pPr>
        <w:pStyle w:val="ListBullet"/>
      </w:pPr>
      <w:r>
        <w:rPr>
          <w:b/>
        </w:rPr>
        <w:t>✅ Enhanced Deliverable Quality:</w:t>
      </w:r>
      <w:r>
        <w:t xml:space="preserve"> 6 additional strategic analysis documents</w:t>
      </w:r>
    </w:p>
    <w:p>
      <w:pPr>
        <w:pStyle w:val="ListBullet"/>
      </w:pPr>
      <w:r>
        <w:rPr>
          <w:b/>
        </w:rPr>
        <w:t>✅ British English Standards:</w:t>
      </w:r>
      <w:r>
        <w:t xml:space="preserve"> Complete language standardisation achieved</w:t>
      </w:r>
    </w:p>
    <w:p>
      <w:pPr>
        <w:pStyle w:val="ListBullet"/>
      </w:pPr>
      <w:r>
        <w:rPr>
          <w:b/>
        </w:rPr>
        <w:t>✅ Quality Assurance Integration:</w:t>
      </w:r>
      <w:r>
        <w:t xml:space="preserve"> Multi-agent feedback loops configured</w:t>
      </w:r>
    </w:p>
    <w:p/>
    <w:p>
      <w:r>
        <w:t>#### Strategic Enhancement Achievements:</w:t>
      </w:r>
    </w:p>
    <w:p>
      <w:pPr>
        <w:pStyle w:val="ListBullet"/>
      </w:pPr>
      <w:r>
        <w:rPr>
          <w:b/>
        </w:rPr>
        <w:t>✅ E-E-A-T Authority Building:</w:t>
      </w:r>
      <w:r>
        <w:t xml:space="preserve"> Comprehensive credibility framework established</w:t>
      </w:r>
    </w:p>
    <w:p>
      <w:pPr>
        <w:pStyle w:val="ListBullet"/>
      </w:pPr>
      <w:r>
        <w:rPr>
          <w:b/>
        </w:rPr>
        <w:t>✅ Children's Market Opportunity:</w:t>
      </w:r>
      <w:r>
        <w:t xml:space="preserve"> Strategic expansion evaluation completed</w:t>
      </w:r>
    </w:p>
    <w:p>
      <w:pPr>
        <w:pStyle w:val="ListBullet"/>
      </w:pPr>
      <w:r>
        <w:rPr>
          <w:b/>
        </w:rPr>
        <w:t>✅ Performance Measurement:</w:t>
      </w:r>
      <w:r>
        <w:t xml:space="preserve"> Baseline establishment and tracking protocols</w:t>
      </w:r>
    </w:p>
    <w:p>
      <w:pPr>
        <w:pStyle w:val="ListBullet"/>
      </w:pPr>
      <w:r>
        <w:rPr>
          <w:b/>
        </w:rPr>
        <w:t>✅ Content Freshness Protocol:</w:t>
      </w:r>
      <w:r>
        <w:t xml:space="preserve"> Systematic update and maintenance framework</w:t>
      </w:r>
    </w:p>
    <w:p/>
    <w:p>
      <w:pPr>
        <w:pStyle w:val="Heading3"/>
        <w:jc w:val="left"/>
      </w:pPr>
      <w:r>
        <w:t>Implementation Readiness Assessment</w:t>
      </w:r>
    </w:p>
    <w:p/>
    <w:p>
      <w:r>
        <w:t>#### System Preparation Status:</w:t>
      </w:r>
    </w:p>
    <w:p>
      <w:pPr>
        <w:pStyle w:val="ListBullet"/>
      </w:pPr>
      <w:r>
        <w:rPr>
          <w:b/>
        </w:rPr>
        <w:t>Content Strategy:</w:t>
      </w:r>
      <w:r>
        <w:t xml:space="preserve"> Comprehensive research foundation established</w:t>
      </w:r>
    </w:p>
    <w:p>
      <w:pPr>
        <w:pStyle w:val="ListBullet"/>
      </w:pPr>
      <w:r>
        <w:rPr>
          <w:b/>
        </w:rPr>
        <w:t>Quality Protocols:</w:t>
      </w:r>
      <w:r>
        <w:t xml:space="preserve"> Multi-stage verification and improvement systems</w:t>
      </w:r>
    </w:p>
    <w:p>
      <w:pPr>
        <w:pStyle w:val="ListBullet"/>
      </w:pPr>
      <w:r>
        <w:rPr>
          <w:b/>
        </w:rPr>
        <w:t>Performance Tracking:</w:t>
      </w:r>
      <w:r>
        <w:t xml:space="preserve"> Measurement and optimisation frameworks operational</w:t>
      </w:r>
    </w:p>
    <w:p>
      <w:pPr>
        <w:pStyle w:val="ListBullet"/>
      </w:pPr>
      <w:r>
        <w:rPr>
          <w:b/>
        </w:rPr>
        <w:t>Team Coordination:</w:t>
      </w:r>
      <w:r>
        <w:t xml:space="preserve"> Agent workflow and responsibility integration</w:t>
      </w:r>
    </w:p>
    <w:p/>
    <w:p>
      <w:pPr>
        <w:pStyle w:val="Heading2"/>
        <w:jc w:val="left"/>
      </w:pPr>
      <w:r>
        <w:t>🎯 Next Phase Execution Protocol</w:t>
      </w:r>
    </w:p>
    <w:p/>
    <w:p>
      <w:pPr>
        <w:pStyle w:val="Heading3"/>
        <w:jc w:val="left"/>
      </w:pPr>
      <w:r>
        <w:t>Immediate Implementation Priorities</w:t>
      </w:r>
    </w:p>
    <w:p/>
    <w:p>
      <w:r>
        <w:t>#### Week 1-2: Content Hub Development Launch</w:t>
      </w:r>
    </w:p>
    <w:p>
      <w:pPr>
        <w:pStyle w:val="ListBullet"/>
      </w:pPr>
      <w:r>
        <w:rPr>
          <w:b/>
        </w:rPr>
        <w:t>Lingual Orthodontics Hub:</w:t>
      </w:r>
      <w:r>
        <w:t xml:space="preserve"> Flagship authority content creation</w:t>
      </w:r>
    </w:p>
    <w:p>
      <w:pPr>
        <w:pStyle w:val="ListBullet"/>
      </w:pPr>
      <w:r>
        <w:rPr>
          <w:b/>
        </w:rPr>
        <w:t>Quality Assurance Application:</w:t>
      </w:r>
      <w:r>
        <w:t xml:space="preserve"> Iterative feedback loop implementation</w:t>
      </w:r>
    </w:p>
    <w:p>
      <w:pPr>
        <w:pStyle w:val="ListBullet"/>
      </w:pPr>
      <w:r>
        <w:rPr>
          <w:b/>
        </w:rPr>
        <w:t>Performance Monitoring:</w:t>
      </w:r>
      <w:r>
        <w:t xml:space="preserve"> Baseline measurement and tracking activation</w:t>
      </w:r>
    </w:p>
    <w:p>
      <w:pPr>
        <w:pStyle w:val="ListBullet"/>
      </w:pPr>
      <w:r>
        <w:rPr>
          <w:b/>
        </w:rPr>
        <w:t>British English Verification:</w:t>
      </w:r>
      <w:r>
        <w:t xml:space="preserve"> Content compliance final validation</w:t>
      </w:r>
    </w:p>
    <w:p/>
    <w:p>
      <w:r>
        <w:t>#### Week 3-4: Integration &amp; Optimisation</w:t>
      </w:r>
    </w:p>
    <w:p>
      <w:pPr>
        <w:pStyle w:val="ListBullet"/>
      </w:pPr>
      <w:r>
        <w:rPr>
          <w:b/>
        </w:rPr>
        <w:t>Cross-Hub Linking:</w:t>
      </w:r>
      <w:r>
        <w:t xml:space="preserve"> Content interconnection and authority distribution</w:t>
      </w:r>
    </w:p>
    <w:p>
      <w:pPr>
        <w:pStyle w:val="ListBullet"/>
      </w:pPr>
      <w:r>
        <w:rPr>
          <w:b/>
        </w:rPr>
        <w:t>Local SEO Implementation:</w:t>
      </w:r>
      <w:r>
        <w:t xml:space="preserve"> Canberra orthodontic search optimisation</w:t>
      </w:r>
    </w:p>
    <w:p>
      <w:pPr>
        <w:pStyle w:val="ListBullet"/>
      </w:pPr>
      <w:r>
        <w:rPr>
          <w:b/>
        </w:rPr>
        <w:t>Conversion Pathway Enhancement:</w:t>
      </w:r>
      <w:r>
        <w:t xml:space="preserve"> Patient consultation booking optimisation</w:t>
      </w:r>
    </w:p>
    <w:p>
      <w:pPr>
        <w:pStyle w:val="ListBullet"/>
      </w:pPr>
      <w:r>
        <w:rPr>
          <w:b/>
        </w:rPr>
        <w:t>Performance Analysis:</w:t>
      </w:r>
      <w:r>
        <w:t xml:space="preserve"> Initial results assessment and strategy refinement</w:t>
      </w:r>
    </w:p>
    <w:p/>
    <w:p>
      <w:pPr>
        <w:pStyle w:val="Heading3"/>
        <w:jc w:val="left"/>
      </w:pPr>
      <w:r>
        <w:t>Long-term Excellence Maintenance</w:t>
      </w:r>
    </w:p>
    <w:p/>
    <w:p>
      <w:r>
        <w:t>#### Monthly Quality Assurance:</w:t>
      </w:r>
    </w:p>
    <w:p>
      <w:pPr>
        <w:pStyle w:val="ListBullet"/>
      </w:pPr>
      <w:r>
        <w:t>Content freshness audit and update implementation</w:t>
      </w:r>
    </w:p>
    <w:p>
      <w:pPr>
        <w:pStyle w:val="ListBullet"/>
      </w:pPr>
      <w:r>
        <w:t>British English compliance verification and correction</w:t>
      </w:r>
    </w:p>
    <w:p>
      <w:pPr>
        <w:pStyle w:val="ListBullet"/>
      </w:pPr>
      <w:r>
        <w:t>Performance metric analysis and improvement identification</w:t>
      </w:r>
    </w:p>
    <w:p>
      <w:pPr>
        <w:pStyle w:val="ListBullet"/>
      </w:pPr>
      <w:r>
        <w:t>Competitive position assessment and strategic adjustment</w:t>
      </w:r>
    </w:p>
    <w:p/>
    <w:p>
      <w:r>
        <w:t>#### Quarterly Strategic Enhancement:</w:t>
      </w:r>
    </w:p>
    <w:p>
      <w:pPr>
        <w:pStyle w:val="ListBullet"/>
      </w:pPr>
      <w:r>
        <w:t>Research methodology review and improvement</w:t>
      </w:r>
    </w:p>
    <w:p>
      <w:pPr>
        <w:pStyle w:val="ListBullet"/>
      </w:pPr>
      <w:r>
        <w:t>Market opportunity reassessment and expansion evaluation</w:t>
      </w:r>
    </w:p>
    <w:p>
      <w:pPr>
        <w:pStyle w:val="ListBullet"/>
      </w:pPr>
      <w:r>
        <w:t>Quality protocol refinement and effectiveness enhancement</w:t>
      </w:r>
    </w:p>
    <w:p>
      <w:pPr>
        <w:pStyle w:val="ListBullet"/>
      </w:pPr>
      <w:r>
        <w:t>Team training and capability development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Execution Tracking Sources:</w:t>
      </w:r>
    </w:p>
    <w:p>
      <w:pPr>
        <w:pStyle w:val="ListBullet"/>
      </w:pPr>
      <w:r>
        <w:t>Enhanced Autonomous Agentic Marketing System activity logs</w:t>
      </w:r>
    </w:p>
    <w:p>
      <w:pPr>
        <w:pStyle w:val="ListBullet"/>
      </w:pPr>
      <w:r>
        <w:t>Multi-agent tool utilisation and performance monitoring</w:t>
      </w:r>
    </w:p>
    <w:p>
      <w:pPr>
        <w:pStyle w:val="ListBullet"/>
      </w:pPr>
      <w:r>
        <w:t>Quality assurance checkpoint documentation and verification</w:t>
      </w:r>
    </w:p>
    <w:p>
      <w:pPr>
        <w:pStyle w:val="ListBullet"/>
      </w:pPr>
      <w:r>
        <w:t>Strategic research workflow completion validation</w:t>
      </w:r>
    </w:p>
    <w:p/>
    <w:p>
      <w:r>
        <w:rPr>
          <w:b/>
        </w:rPr>
        <w:t>Quality Assurance:</w:t>
      </w:r>
      <w:r>
        <w:t xml:space="preserve"> Comprehensive multi-agent verification with continuous improvement protocols</w:t>
      </w:r>
    </w:p>
    <w:p/>
    <w:p>
      <w:r>
        <w:rPr>
          <w:b/>
        </w:rPr>
        <w:t>Implementation Status:</w:t>
      </w:r>
      <w:r>
        <w:t xml:space="preserve"> READY FOR CONTENT HUB DEVELOPMENT WITH ENHANCED RESEARCH FOUNDATION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