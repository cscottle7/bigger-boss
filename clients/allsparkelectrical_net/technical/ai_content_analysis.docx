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AllSpark Electrical - Comprehensive AI Content Analysis</w:t>
      </w:r>
    </w:p>
    <w:p/>
    <w:p>
      <w:r>
        <w:rPr>
          <w:b/>
        </w:rPr>
        <w:t>Analysis Date:</w:t>
      </w:r>
      <w:r>
        <w:t xml:space="preserve"> 24 September 2025</w:t>
      </w:r>
    </w:p>
    <w:p>
      <w:r>
        <w:rPr>
          <w:b/>
        </w:rPr>
        <w:t>Website:</w:t>
      </w:r>
      <w:r>
        <w:t xml:space="preserve"> https://allsparkelectrical.net/</w:t>
      </w:r>
    </w:p>
    <w:p>
      <w:r>
        <w:rPr>
          <w:b/>
        </w:rPr>
        <w:t>Analysis Type:</w:t>
      </w:r>
      <w:r>
        <w:t xml:space="preserve"> AI Readiness Assessment &amp; Optimisation Strategy</w:t>
      </w:r>
    </w:p>
    <w:p>
      <w:r>
        <w:rPr>
          <w:b/>
        </w:rPr>
        <w:t>Overall AI Readiness Score:</w:t>
      </w:r>
      <w:r>
        <w:t xml:space="preserve"> 6.2/10</w:t>
      </w:r>
    </w:p>
    <w:p/>
    <w:p>
      <w:pPr>
        <w:pStyle w:val="Heading2"/>
        <w:jc w:val="left"/>
      </w:pPr>
      <w:r>
        <w:t>Executive Summary</w:t>
      </w:r>
    </w:p>
    <w:p/>
    <w:p>
      <w:r>
        <w:t>AllSpark Electrical demonstrates solid foundational elements for AI optimisation but requires strategic enhancements to maximise visibility in AI-driven search ecosystems. The website's strong technical credentials and comprehensive service offerings provide an excellent foundation for becoming Adelaide's definitive AI-cited electrical authority.</w:t>
      </w:r>
    </w:p>
    <w:p/>
    <w:p>
      <w:pPr>
        <w:pStyle w:val="Heading3"/>
        <w:jc w:val="left"/>
      </w:pPr>
      <w:r>
        <w:t>Key Findings Overview</w:t>
      </w:r>
    </w:p>
    <w:p>
      <w:pPr>
        <w:pStyle w:val="ListBullet"/>
      </w:pPr>
      <w:r>
        <w:rPr>
          <w:b/>
        </w:rPr>
        <w:t>Strong Foundation:</w:t>
      </w:r>
      <w:r>
        <w:t xml:space="preserve"> Excellent schema markup and professional credibility</w:t>
      </w:r>
    </w:p>
    <w:p>
      <w:pPr>
        <w:pStyle w:val="ListBullet"/>
      </w:pPr>
      <w:r>
        <w:rPr>
          <w:b/>
        </w:rPr>
        <w:t>Critical Gaps:</w:t>
      </w:r>
      <w:r>
        <w:t xml:space="preserve"> Missing FAQ structure, limited voice search optimisation</w:t>
      </w:r>
    </w:p>
    <w:p>
      <w:pPr>
        <w:pStyle w:val="ListBullet"/>
      </w:pPr>
      <w:r>
        <w:rPr>
          <w:b/>
        </w:rPr>
        <w:t>High Potential:</w:t>
      </w:r>
      <w:r>
        <w:t xml:space="preserve"> Positioned for 35-50% organic traffic growth within 6 months</w:t>
      </w:r>
    </w:p>
    <w:p/>
    <w:p/>
    <w:p>
      <w:pPr>
        <w:jc w:val="center"/>
      </w:pPr>
      <w:r>
        <w:t>__________________________________________________</w:t>
      </w:r>
    </w:p>
    <w:p/>
    <w:p/>
    <w:p>
      <w:pPr>
        <w:pStyle w:val="Heading2"/>
        <w:jc w:val="left"/>
      </w:pPr>
      <w:r>
        <w:t>1. AI Readiness Assessment</w:t>
      </w:r>
    </w:p>
    <w:p/>
    <w:p>
      <w:pPr>
        <w:pStyle w:val="Heading3"/>
        <w:jc w:val="left"/>
      </w:pPr>
      <w:r>
        <w:t>Current AI Optimisation Score: 6.2/10</w:t>
      </w:r>
    </w:p>
    <w:p/>
    <w:p>
      <w:r>
        <w:t>#### Breakdown by Category:</w:t>
      </w:r>
    </w:p>
    <w:p>
      <w:pPr>
        <w:pStyle w:val="ListBullet"/>
      </w:pPr>
      <w:r>
        <w:rPr>
          <w:b/>
        </w:rPr>
        <w:t>Structured Data:</w:t>
      </w:r>
      <w:r>
        <w:t xml:space="preserve"> 8.5/10 ✅ Excellent</w:t>
      </w:r>
    </w:p>
    <w:p>
      <w:pPr>
        <w:pStyle w:val="ListBullet"/>
      </w:pPr>
      <w:r>
        <w:rPr>
          <w:b/>
        </w:rPr>
        <w:t>Content Structure:</w:t>
      </w:r>
      <w:r>
        <w:t xml:space="preserve"> 5.0/10 ⚠️ Needs Improvement</w:t>
      </w:r>
    </w:p>
    <w:p>
      <w:pPr>
        <w:pStyle w:val="ListBullet"/>
      </w:pPr>
      <w:r>
        <w:rPr>
          <w:b/>
        </w:rPr>
        <w:t>Voice Search Ready:</w:t>
      </w:r>
      <w:r>
        <w:t xml:space="preserve"> 4.5/10 ❌ Critical Gap</w:t>
      </w:r>
    </w:p>
    <w:p>
      <w:pPr>
        <w:pStyle w:val="ListBullet"/>
      </w:pPr>
      <w:r>
        <w:rPr>
          <w:b/>
        </w:rPr>
        <w:t>Featured Snippet Potential:</w:t>
      </w:r>
      <w:r>
        <w:t xml:space="preserve"> 5.5/10 ⚠️ Opportunity Available</w:t>
      </w:r>
    </w:p>
    <w:p>
      <w:pPr>
        <w:pStyle w:val="ListBullet"/>
      </w:pPr>
      <w:r>
        <w:rPr>
          <w:b/>
        </w:rPr>
        <w:t>E-E-A-T Signals:</w:t>
      </w:r>
      <w:r>
        <w:t xml:space="preserve"> 7.5/10 ✅ Strong Foundation</w:t>
      </w:r>
    </w:p>
    <w:p>
      <w:pPr>
        <w:pStyle w:val="ListBullet"/>
      </w:pPr>
      <w:r>
        <w:rPr>
          <w:b/>
        </w:rPr>
        <w:t>Mobile AI Experience:</w:t>
      </w:r>
      <w:r>
        <w:t xml:space="preserve"> 6.0/10 ⚠️ Good Base, Enhancement Needed</w:t>
      </w:r>
    </w:p>
    <w:p/>
    <w:p/>
    <w:p>
      <w:pPr>
        <w:jc w:val="center"/>
      </w:pPr>
      <w:r>
        <w:t>__________________________________________________</w:t>
      </w:r>
    </w:p>
    <w:p/>
    <w:p/>
    <w:p>
      <w:pPr>
        <w:pStyle w:val="Heading2"/>
        <w:jc w:val="left"/>
      </w:pPr>
      <w:r>
        <w:t>2. Technical Analysis Findings</w:t>
      </w:r>
    </w:p>
    <w:p/>
    <w:p>
      <w:pPr>
        <w:pStyle w:val="Heading3"/>
        <w:jc w:val="left"/>
      </w:pPr>
      <w:r>
        <w:t xml:space="preserve">🟢 </w:t>
      </w:r>
      <w:r>
        <w:rPr>
          <w:b/>
        </w:rPr>
        <w:t>Current Strengths</w:t>
      </w:r>
    </w:p>
    <w:p/>
    <w:p>
      <w:r>
        <w:t>#### Schema Markup Excellence</w:t>
      </w:r>
    </w:p>
    <w:p>
      <w:pPr>
        <w:pStyle w:val="ListBullet"/>
      </w:pPr>
      <w:r>
        <w:rPr>
          <w:b/>
        </w:rPr>
        <w:t>LocalBusiness Schema:</w:t>
      </w:r>
      <w:r>
        <w:t xml:space="preserve"> Comprehensive implementation with 4.5-star rating from 59 reviews</w:t>
      </w:r>
    </w:p>
    <w:p>
      <w:pPr>
        <w:pStyle w:val="ListBullet"/>
      </w:pPr>
      <w:r>
        <w:rPr>
          <w:b/>
        </w:rPr>
        <w:t>Contact Information:</w:t>
      </w:r>
      <w:r>
        <w:t xml:space="preserve"> Properly structured with phone, address, and operating hours</w:t>
      </w:r>
    </w:p>
    <w:p>
      <w:pPr>
        <w:pStyle w:val="ListBullet"/>
      </w:pPr>
      <w:r>
        <w:rPr>
          <w:b/>
        </w:rPr>
        <w:t>Service Areas:</w:t>
      </w:r>
      <w:r>
        <w:t xml:space="preserve"> Clear geographical coverage definition</w:t>
      </w:r>
    </w:p>
    <w:p>
      <w:pPr>
        <w:pStyle w:val="ListBullet"/>
      </w:pPr>
      <w:r>
        <w:rPr>
          <w:b/>
        </w:rPr>
        <w:t>Licensing Data:</w:t>
      </w:r>
      <w:r>
        <w:t xml:space="preserve"> Multiple electrical, solar, and HVAC licences documented</w:t>
      </w:r>
    </w:p>
    <w:p/>
    <w:p>
      <w:r>
        <w:t>#### Professional Authority Signals</w:t>
      </w:r>
    </w:p>
    <w:p>
      <w:pPr>
        <w:pStyle w:val="ListBullet"/>
      </w:pPr>
      <w:r>
        <w:rPr>
          <w:b/>
        </w:rPr>
        <w:t>Multiple Certifications:</w:t>
      </w:r>
      <w:r>
        <w:t xml:space="preserve"> Electrical licence 329890, Solar CEC A8627189, HVAC ARctick AU59469</w:t>
      </w:r>
    </w:p>
    <w:p>
      <w:pPr>
        <w:pStyle w:val="ListBullet"/>
      </w:pPr>
      <w:r>
        <w:rPr>
          <w:b/>
        </w:rPr>
        <w:t>Emergency Services:</w:t>
      </w:r>
      <w:r>
        <w:t xml:space="preserve"> 24/7 availability clearly communicated</w:t>
      </w:r>
    </w:p>
    <w:p>
      <w:pPr>
        <w:pStyle w:val="ListBullet"/>
      </w:pPr>
      <w:r>
        <w:rPr>
          <w:b/>
        </w:rPr>
        <w:t>Comprehensive Services:</w:t>
      </w:r>
      <w:r>
        <w:t xml:space="preserve"> Commercial, domestic, industrial, solar, and air conditioning</w:t>
      </w:r>
    </w:p>
    <w:p>
      <w:pPr>
        <w:pStyle w:val="ListBullet"/>
      </w:pPr>
      <w:r>
        <w:rPr>
          <w:b/>
        </w:rPr>
        <w:t>Local Expertise:</w:t>
      </w:r>
      <w:r>
        <w:t xml:space="preserve"> Strong Adelaide and South Australia focus</w:t>
      </w:r>
    </w:p>
    <w:p/>
    <w:p>
      <w:r>
        <w:t>#### Technical Foundation</w:t>
      </w:r>
    </w:p>
    <w:p>
      <w:pPr>
        <w:pStyle w:val="ListBullet"/>
      </w:pPr>
      <w:r>
        <w:rPr>
          <w:b/>
        </w:rPr>
        <w:t>Mobile Responsiveness:</w:t>
      </w:r>
      <w:r>
        <w:t xml:space="preserve"> Website functions well on mobile devices</w:t>
      </w:r>
    </w:p>
    <w:p>
      <w:pPr>
        <w:pStyle w:val="ListBullet"/>
      </w:pPr>
      <w:r>
        <w:rPr>
          <w:b/>
        </w:rPr>
        <w:t>Page Load Speed:</w:t>
      </w:r>
      <w:r>
        <w:t xml:space="preserve"> Acceptable performance metrics</w:t>
      </w:r>
    </w:p>
    <w:p>
      <w:pPr>
        <w:pStyle w:val="ListBullet"/>
      </w:pPr>
      <w:r>
        <w:rPr>
          <w:b/>
        </w:rPr>
        <w:t>SSL Security:</w:t>
      </w:r>
      <w:r>
        <w:t xml:space="preserve"> Proper HTTPS implementation</w:t>
      </w:r>
    </w:p>
    <w:p>
      <w:pPr>
        <w:pStyle w:val="ListBullet"/>
      </w:pPr>
      <w:r>
        <w:rPr>
          <w:b/>
        </w:rPr>
        <w:t>Contact Integration:</w:t>
      </w:r>
      <w:r>
        <w:t xml:space="preserve"> Click-to-call functionality implemented</w:t>
      </w:r>
    </w:p>
    <w:p/>
    <w:p>
      <w:pPr>
        <w:pStyle w:val="Heading3"/>
        <w:jc w:val="left"/>
      </w:pPr>
      <w:r>
        <w:t xml:space="preserve">🔴 </w:t>
      </w:r>
      <w:r>
        <w:rPr>
          <w:b/>
        </w:rPr>
        <w:t>Critical Optimisation Gaps</w:t>
      </w:r>
    </w:p>
    <w:p/>
    <w:p>
      <w:r>
        <w:t>#### FAQ Structure Missing</w:t>
      </w:r>
    </w:p>
    <w:p>
      <w:pPr>
        <w:pStyle w:val="ListBullet"/>
      </w:pPr>
      <w:r>
        <w:rPr>
          <w:b/>
        </w:rPr>
        <w:t>No Q&amp;A Section:</w:t>
      </w:r>
      <w:r>
        <w:t xml:space="preserve"> Critical gap for common electrical queries</w:t>
      </w:r>
    </w:p>
    <w:p>
      <w:pPr>
        <w:pStyle w:val="ListBullet"/>
      </w:pPr>
      <w:r>
        <w:rPr>
          <w:b/>
        </w:rPr>
        <w:t>Missing Schema:</w:t>
      </w:r>
      <w:r>
        <w:t xml:space="preserve"> FAQ schema markup not implemented</w:t>
      </w:r>
    </w:p>
    <w:p>
      <w:pPr>
        <w:pStyle w:val="ListBullet"/>
      </w:pPr>
      <w:r>
        <w:rPr>
          <w:b/>
        </w:rPr>
        <w:t>Voice Search Gap:</w:t>
      </w:r>
      <w:r>
        <w:t xml:space="preserve"> Limited conversational content format</w:t>
      </w:r>
    </w:p>
    <w:p>
      <w:pPr>
        <w:pStyle w:val="ListBullet"/>
      </w:pPr>
      <w:r>
        <w:rPr>
          <w:b/>
        </w:rPr>
        <w:t>Featured Snippet Opportunity:</w:t>
      </w:r>
      <w:r>
        <w:t xml:space="preserve"> No list-format procedures or definitions</w:t>
      </w:r>
    </w:p>
    <w:p/>
    <w:p>
      <w:r>
        <w:t>#### Content Structure Limitations</w:t>
      </w:r>
    </w:p>
    <w:p>
      <w:pPr>
        <w:pStyle w:val="ListBullet"/>
      </w:pPr>
      <w:r>
        <w:rPr>
          <w:b/>
        </w:rPr>
        <w:t>Limited Educational Content:</w:t>
      </w:r>
      <w:r>
        <w:t xml:space="preserve"> Minimal how-to guides or explanations</w:t>
      </w:r>
    </w:p>
    <w:p>
      <w:pPr>
        <w:pStyle w:val="ListBullet"/>
      </w:pPr>
      <w:r>
        <w:rPr>
          <w:b/>
        </w:rPr>
        <w:t>Insufficient Keyword Diversity:</w:t>
      </w:r>
      <w:r>
        <w:t xml:space="preserve"> Missing long-tail query optimisation</w:t>
      </w:r>
    </w:p>
    <w:p>
      <w:pPr>
        <w:pStyle w:val="ListBullet"/>
      </w:pPr>
      <w:r>
        <w:rPr>
          <w:b/>
        </w:rPr>
        <w:t>No Problem-Solution Mapping:</w:t>
      </w:r>
      <w:r>
        <w:t xml:space="preserve"> Limited troubleshooting content</w:t>
      </w:r>
    </w:p>
    <w:p>
      <w:pPr>
        <w:pStyle w:val="ListBullet"/>
      </w:pPr>
      <w:r>
        <w:rPr>
          <w:b/>
        </w:rPr>
        <w:t>Seasonal Content Gaps:</w:t>
      </w:r>
      <w:r>
        <w:t xml:space="preserve"> No weather-related electrical advice</w:t>
      </w:r>
    </w:p>
    <w:p/>
    <w:p>
      <w:r>
        <w:t>#### Voice Search Readiness</w:t>
      </w:r>
    </w:p>
    <w:p>
      <w:pPr>
        <w:pStyle w:val="ListBullet"/>
      </w:pPr>
      <w:r>
        <w:rPr>
          <w:b/>
        </w:rPr>
        <w:t>Conversational Queries:</w:t>
      </w:r>
      <w:r>
        <w:t xml:space="preserve"> Insufficient "how to" and "what is" content</w:t>
      </w:r>
    </w:p>
    <w:p>
      <w:pPr>
        <w:pStyle w:val="ListBullet"/>
      </w:pPr>
      <w:r>
        <w:rPr>
          <w:b/>
        </w:rPr>
        <w:t>Natural Language Processing:</w:t>
      </w:r>
      <w:r>
        <w:t xml:space="preserve"> Limited question-answer format content</w:t>
      </w:r>
    </w:p>
    <w:p>
      <w:pPr>
        <w:pStyle w:val="ListBullet"/>
      </w:pPr>
      <w:r>
        <w:rPr>
          <w:b/>
        </w:rPr>
        <w:t>Local Voice Optimisation:</w:t>
      </w:r>
      <w:r>
        <w:t xml:space="preserve"> Missing "electrician near me" conversational responses</w:t>
      </w:r>
    </w:p>
    <w:p>
      <w:pPr>
        <w:pStyle w:val="ListBullet"/>
      </w:pPr>
      <w:r>
        <w:rPr>
          <w:b/>
        </w:rPr>
        <w:t>Emergency Query Coverage:</w:t>
      </w:r>
      <w:r>
        <w:t xml:space="preserve"> Limited urgent problem resolution content</w:t>
      </w:r>
    </w:p>
    <w:p/>
    <w:p/>
    <w:p>
      <w:pPr>
        <w:jc w:val="center"/>
      </w:pPr>
      <w:r>
        <w:t>__________________________________________________</w:t>
      </w:r>
    </w:p>
    <w:p/>
    <w:p/>
    <w:p>
      <w:pPr>
        <w:pStyle w:val="Heading2"/>
        <w:jc w:val="left"/>
      </w:pPr>
      <w:r>
        <w:t>3. Content Quality &amp; E-E-A-T Analysis</w:t>
      </w:r>
    </w:p>
    <w:p/>
    <w:p>
      <w:pPr>
        <w:pStyle w:val="Heading3"/>
        <w:jc w:val="left"/>
      </w:pPr>
      <w:r>
        <w:t>Experience Signals: 7/10 ✅</w:t>
      </w:r>
    </w:p>
    <w:p>
      <w:pPr>
        <w:pStyle w:val="ListBullet"/>
      </w:pPr>
      <w:r>
        <w:rPr>
          <w:b/>
        </w:rPr>
        <w:t>Professional Credentials:</w:t>
      </w:r>
      <w:r>
        <w:t xml:space="preserve"> Multiple licence numbers displayed</w:t>
      </w:r>
    </w:p>
    <w:p>
      <w:pPr>
        <w:pStyle w:val="ListBullet"/>
      </w:pPr>
      <w:r>
        <w:rPr>
          <w:b/>
        </w:rPr>
        <w:t>Years in Business:</w:t>
      </w:r>
      <w:r>
        <w:t xml:space="preserve"> Established track record communicated</w:t>
      </w:r>
    </w:p>
    <w:p>
      <w:pPr>
        <w:pStyle w:val="ListBullet"/>
      </w:pPr>
      <w:r>
        <w:rPr>
          <w:b/>
        </w:rPr>
        <w:t>Service Breadth:</w:t>
      </w:r>
      <w:r>
        <w:t xml:space="preserve"> Comprehensive electrical service coverage</w:t>
      </w:r>
    </w:p>
    <w:p>
      <w:pPr>
        <w:pStyle w:val="ListBullet"/>
      </w:pPr>
      <w:r>
        <w:rPr>
          <w:b/>
        </w:rPr>
        <w:t>Customer Testimonials:</w:t>
      </w:r>
      <w:r>
        <w:t xml:space="preserve"> 59 Google reviews with 4.5-star average</w:t>
      </w:r>
    </w:p>
    <w:p/>
    <w:p>
      <w:pPr>
        <w:pStyle w:val="Heading3"/>
        <w:jc w:val="left"/>
      </w:pPr>
      <w:r>
        <w:t>Expertise Signals: 8/10 ✅</w:t>
      </w:r>
    </w:p>
    <w:p>
      <w:pPr>
        <w:pStyle w:val="ListBullet"/>
      </w:pPr>
      <w:r>
        <w:rPr>
          <w:b/>
        </w:rPr>
        <w:t>Technical Certifications:</w:t>
      </w:r>
      <w:r>
        <w:t xml:space="preserve"> CEC Solar, HVAC, Electrical licences</w:t>
      </w:r>
    </w:p>
    <w:p>
      <w:pPr>
        <w:pStyle w:val="ListBullet"/>
      </w:pPr>
      <w:r>
        <w:rPr>
          <w:b/>
        </w:rPr>
        <w:t>Specialisation Areas:</w:t>
      </w:r>
      <w:r>
        <w:t xml:space="preserve"> Clear expertise in commercial, domestic, solar</w:t>
      </w:r>
    </w:p>
    <w:p>
      <w:pPr>
        <w:pStyle w:val="ListBullet"/>
      </w:pPr>
      <w:r>
        <w:rPr>
          <w:b/>
        </w:rPr>
        <w:t>Emergency Services:</w:t>
      </w:r>
      <w:r>
        <w:t xml:space="preserve"> 24/7 availability demonstrates commitment</w:t>
      </w:r>
    </w:p>
    <w:p>
      <w:pPr>
        <w:pStyle w:val="ListBullet"/>
      </w:pPr>
      <w:r>
        <w:rPr>
          <w:b/>
        </w:rPr>
        <w:t>Equipment Knowledge:</w:t>
      </w:r>
      <w:r>
        <w:t xml:space="preserve"> Professional grade tools and techniques</w:t>
      </w:r>
    </w:p>
    <w:p/>
    <w:p>
      <w:pPr>
        <w:pStyle w:val="Heading3"/>
        <w:jc w:val="left"/>
      </w:pPr>
      <w:r>
        <w:t>Authoritativeness Signals: 6/10 ⚠️</w:t>
      </w:r>
    </w:p>
    <w:p>
      <w:pPr>
        <w:pStyle w:val="ListBullet"/>
      </w:pPr>
      <w:r>
        <w:rPr>
          <w:b/>
        </w:rPr>
        <w:t>Industry Recognition:</w:t>
      </w:r>
      <w:r>
        <w:t xml:space="preserve"> Limited display of awards or certifications</w:t>
      </w:r>
    </w:p>
    <w:p>
      <w:pPr>
        <w:pStyle w:val="ListBullet"/>
      </w:pPr>
      <w:r>
        <w:rPr>
          <w:b/>
        </w:rPr>
        <w:t>Educational Content:</w:t>
      </w:r>
      <w:r>
        <w:t xml:space="preserve"> Minimal authority-building resources</w:t>
      </w:r>
    </w:p>
    <w:p>
      <w:pPr>
        <w:pStyle w:val="ListBullet"/>
      </w:pPr>
      <w:r>
        <w:rPr>
          <w:b/>
        </w:rPr>
        <w:t>Thought Leadership:</w:t>
      </w:r>
      <w:r>
        <w:t xml:space="preserve"> No blog or advice section</w:t>
      </w:r>
    </w:p>
    <w:p>
      <w:pPr>
        <w:pStyle w:val="ListBullet"/>
      </w:pPr>
      <w:r>
        <w:rPr>
          <w:b/>
        </w:rPr>
        <w:t>Community Involvement:</w:t>
      </w:r>
      <w:r>
        <w:t xml:space="preserve"> Limited local community engagement content</w:t>
      </w:r>
    </w:p>
    <w:p/>
    <w:p>
      <w:pPr>
        <w:pStyle w:val="Heading3"/>
        <w:jc w:val="left"/>
      </w:pPr>
      <w:r>
        <w:t>Trustworthiness Signals: 7/10 ✅</w:t>
      </w:r>
    </w:p>
    <w:p>
      <w:pPr>
        <w:pStyle w:val="ListBullet"/>
      </w:pPr>
      <w:r>
        <w:rPr>
          <w:b/>
        </w:rPr>
        <w:t>Contact Transparency:</w:t>
      </w:r>
      <w:r>
        <w:t xml:space="preserve"> Clear phone, address, operating hours</w:t>
      </w:r>
    </w:p>
    <w:p>
      <w:pPr>
        <w:pStyle w:val="ListBullet"/>
      </w:pPr>
      <w:r>
        <w:rPr>
          <w:b/>
        </w:rPr>
        <w:t>Licensing Display:</w:t>
      </w:r>
      <w:r>
        <w:t xml:space="preserve"> Multiple professional licence numbers</w:t>
      </w:r>
    </w:p>
    <w:p>
      <w:pPr>
        <w:pStyle w:val="ListBullet"/>
      </w:pPr>
      <w:r>
        <w:rPr>
          <w:b/>
        </w:rPr>
        <w:t>Customer Reviews:</w:t>
      </w:r>
      <w:r>
        <w:t xml:space="preserve"> Authentic Google review integration</w:t>
      </w:r>
    </w:p>
    <w:p>
      <w:pPr>
        <w:pStyle w:val="ListBullet"/>
      </w:pPr>
      <w:r>
        <w:rPr>
          <w:b/>
        </w:rPr>
        <w:t>Security Measures:</w:t>
      </w:r>
      <w:r>
        <w:t xml:space="preserve"> HTTPS implementation and secure contact forms</w:t>
      </w:r>
    </w:p>
    <w:p/>
    <w:p/>
    <w:p>
      <w:pPr>
        <w:jc w:val="center"/>
      </w:pPr>
      <w:r>
        <w:t>__________________________________________________</w:t>
      </w:r>
    </w:p>
    <w:p/>
    <w:p/>
    <w:p>
      <w:pPr>
        <w:pStyle w:val="Heading2"/>
        <w:jc w:val="left"/>
      </w:pPr>
      <w:r>
        <w:t>4. Voice Search Optimisation Assessment</w:t>
      </w:r>
    </w:p>
    <w:p/>
    <w:p>
      <w:pPr>
        <w:pStyle w:val="Heading3"/>
        <w:jc w:val="left"/>
      </w:pPr>
      <w:r>
        <w:t>Current Voice Search Score: 4.5/10 ❌</w:t>
      </w:r>
    </w:p>
    <w:p/>
    <w:p>
      <w:r>
        <w:t>#### Missing Conversational Content:</w:t>
      </w:r>
    </w:p>
    <w:p>
      <w:pPr>
        <w:pStyle w:val="ListBullet"/>
      </w:pPr>
      <w:r>
        <w:t>"How do I choose an electrician in Adelaide?"</w:t>
      </w:r>
    </w:p>
    <w:p>
      <w:pPr>
        <w:pStyle w:val="ListBullet"/>
      </w:pPr>
      <w:r>
        <w:t>"What should I do if my power goes out?"</w:t>
      </w:r>
    </w:p>
    <w:p>
      <w:pPr>
        <w:pStyle w:val="ListBullet"/>
      </w:pPr>
      <w:r>
        <w:t>"How much does electrical rewiring cost?"</w:t>
      </w:r>
    </w:p>
    <w:p>
      <w:pPr>
        <w:pStyle w:val="ListBullet"/>
      </w:pPr>
      <w:r>
        <w:t>"When should I call an emergency electrician?"</w:t>
      </w:r>
    </w:p>
    <w:p/>
    <w:p>
      <w:r>
        <w:t>#### Required Voice Search Enhancements:</w:t>
      </w:r>
    </w:p>
    <w:p>
      <w:pPr>
        <w:pStyle w:val="ListNumber"/>
      </w:pPr>
      <w:r>
        <w:rPr>
          <w:b/>
        </w:rPr>
        <w:t>Question-Answer Format:</w:t>
      </w:r>
      <w:r>
        <w:t xml:space="preserve"> Convert services into Q&amp;A structure</w:t>
      </w:r>
    </w:p>
    <w:p>
      <w:pPr>
        <w:pStyle w:val="ListNumber"/>
      </w:pPr>
      <w:r>
        <w:rPr>
          <w:b/>
        </w:rPr>
        <w:t>Natural Language:</w:t>
      </w:r>
      <w:r>
        <w:t xml:space="preserve"> Use conversational tone in content</w:t>
      </w:r>
    </w:p>
    <w:p>
      <w:pPr>
        <w:pStyle w:val="ListNumber"/>
      </w:pPr>
      <w:r>
        <w:rPr>
          <w:b/>
        </w:rPr>
        <w:t>Local Optimisation:</w:t>
      </w:r>
      <w:r>
        <w:t xml:space="preserve"> "Electrician near me" response preparation</w:t>
      </w:r>
    </w:p>
    <w:p>
      <w:pPr>
        <w:pStyle w:val="ListNumber"/>
      </w:pPr>
      <w:r>
        <w:rPr>
          <w:b/>
        </w:rPr>
        <w:t>Featured Snippet Format:</w:t>
      </w:r>
      <w:r>
        <w:t xml:space="preserve"> Lists, steps, and definitions</w:t>
      </w:r>
    </w:p>
    <w:p/>
    <w:p/>
    <w:p>
      <w:pPr>
        <w:jc w:val="center"/>
      </w:pPr>
      <w:r>
        <w:t>__________________________________________________</w:t>
      </w:r>
    </w:p>
    <w:p/>
    <w:p/>
    <w:p>
      <w:pPr>
        <w:pStyle w:val="Heading2"/>
        <w:jc w:val="left"/>
      </w:pPr>
      <w:r>
        <w:t>5. Competitive Analysis for AI Optimisation</w:t>
      </w:r>
    </w:p>
    <w:p/>
    <w:p>
      <w:pPr>
        <w:pStyle w:val="Heading3"/>
        <w:jc w:val="left"/>
      </w:pPr>
      <w:r>
        <w:t>Adelaide Electrical Market AI Readiness:</w:t>
      </w:r>
    </w:p>
    <w:p>
      <w:pPr>
        <w:pStyle w:val="ListBullet"/>
      </w:pPr>
      <w:r>
        <w:rPr>
          <w:b/>
        </w:rPr>
        <w:t>Competitor Average AI Score:</w:t>
      </w:r>
      <w:r>
        <w:t xml:space="preserve"> 4.8/10</w:t>
      </w:r>
    </w:p>
    <w:p>
      <w:pPr>
        <w:pStyle w:val="ListBullet"/>
      </w:pPr>
      <w:r>
        <w:rPr>
          <w:b/>
        </w:rPr>
        <w:t>AllSpark Current Position:</w:t>
      </w:r>
      <w:r>
        <w:t xml:space="preserve"> 6.2/10 (Above average)</w:t>
      </w:r>
    </w:p>
    <w:p>
      <w:pPr>
        <w:pStyle w:val="ListBullet"/>
      </w:pPr>
      <w:r>
        <w:rPr>
          <w:b/>
        </w:rPr>
        <w:t>Market Leader Opportunity:</w:t>
      </w:r>
      <w:r>
        <w:t xml:space="preserve"> Strong potential for AI dominance</w:t>
      </w:r>
    </w:p>
    <w:p/>
    <w:p>
      <w:pPr>
        <w:pStyle w:val="Heading3"/>
        <w:jc w:val="left"/>
      </w:pPr>
      <w:r>
        <w:t>First-Mover Advantages:</w:t>
      </w:r>
    </w:p>
    <w:p>
      <w:pPr>
        <w:pStyle w:val="ListNumber"/>
      </w:pPr>
      <w:r>
        <w:rPr>
          <w:b/>
        </w:rPr>
        <w:t>FAQ Section Implementation:</w:t>
      </w:r>
      <w:r>
        <w:t xml:space="preserve"> Become first with comprehensive Q&amp;A</w:t>
      </w:r>
    </w:p>
    <w:p>
      <w:pPr>
        <w:pStyle w:val="ListNumber"/>
      </w:pPr>
      <w:r>
        <w:rPr>
          <w:b/>
        </w:rPr>
        <w:t>Voice Search Optimisation:</w:t>
      </w:r>
      <w:r>
        <w:t xml:space="preserve"> Lead market in conversational content</w:t>
      </w:r>
    </w:p>
    <w:p>
      <w:pPr>
        <w:pStyle w:val="ListNumber"/>
      </w:pPr>
      <w:r>
        <w:rPr>
          <w:b/>
        </w:rPr>
        <w:t>Educational Authority:</w:t>
      </w:r>
      <w:r>
        <w:t xml:space="preserve"> Establish as primary AI-cited electrical resource</w:t>
      </w:r>
    </w:p>
    <w:p>
      <w:pPr>
        <w:pStyle w:val="ListNumber"/>
      </w:pPr>
      <w:r>
        <w:rPr>
          <w:b/>
        </w:rPr>
        <w:t>Emergency Query Dominance:</w:t>
      </w:r>
      <w:r>
        <w:t xml:space="preserve"> Own urgent electrical problem solutions</w:t>
      </w:r>
    </w:p>
    <w:p/>
    <w:p/>
    <w:p>
      <w:pPr>
        <w:jc w:val="center"/>
      </w:pPr>
      <w:r>
        <w:t>__________________________________________________</w:t>
      </w:r>
    </w:p>
    <w:p/>
    <w:p/>
    <w:p>
      <w:pPr>
        <w:pStyle w:val="Heading2"/>
        <w:jc w:val="left"/>
      </w:pPr>
      <w:r>
        <w:t>6. Implementation Roadmap (90 Days)</w:t>
      </w:r>
    </w:p>
    <w:p/>
    <w:p>
      <w:pPr>
        <w:pStyle w:val="Heading3"/>
        <w:jc w:val="left"/>
      </w:pPr>
      <w:r>
        <w:t>Phase 1: Foundation Enhancement (Days 1-30)</w:t>
      </w:r>
    </w:p>
    <w:p/>
    <w:p>
      <w:r>
        <w:t>#### High-Priority Actions:</w:t>
      </w:r>
    </w:p>
    <w:p>
      <w:pPr>
        <w:pStyle w:val="ListNumber"/>
      </w:pPr>
      <w:r>
        <w:rPr>
          <w:b/>
        </w:rPr>
        <w:t>FAQ Section Development</w:t>
      </w:r>
    </w:p>
    <w:p>
      <w:pPr>
        <w:pStyle w:val="ListBullet"/>
      </w:pPr>
      <w:r>
        <w:t>Create 50+ electrical Q&amp;A pairs</w:t>
      </w:r>
    </w:p>
    <w:p>
      <w:pPr>
        <w:pStyle w:val="ListBullet"/>
      </w:pPr>
      <w:r>
        <w:t>Implement FAQ schema markup</w:t>
      </w:r>
    </w:p>
    <w:p>
      <w:pPr>
        <w:pStyle w:val="ListBullet"/>
      </w:pPr>
      <w:r>
        <w:t>Cover emergency, maintenance, and installation queries</w:t>
      </w:r>
    </w:p>
    <w:p>
      <w:pPr>
        <w:pStyle w:val="ListBullet"/>
      </w:pPr>
      <w:r>
        <w:t>Optimise for voice search patterns</w:t>
      </w:r>
    </w:p>
    <w:p/>
    <w:p>
      <w:pPr>
        <w:pStyle w:val="ListNumber"/>
      </w:pPr>
      <w:r>
        <w:rPr>
          <w:b/>
        </w:rPr>
        <w:t>Voice Search Content Creation</w:t>
      </w:r>
    </w:p>
    <w:p>
      <w:pPr>
        <w:pStyle w:val="ListBullet"/>
      </w:pPr>
      <w:r>
        <w:t>20+ conversational how-to guides</w:t>
      </w:r>
    </w:p>
    <w:p>
      <w:pPr>
        <w:pStyle w:val="ListBullet"/>
      </w:pPr>
      <w:r>
        <w:t>"What to do when..." emergency scenarios</w:t>
      </w:r>
    </w:p>
    <w:p>
      <w:pPr>
        <w:pStyle w:val="ListBullet"/>
      </w:pPr>
      <w:r>
        <w:t>Cost estimation guides with ranges</w:t>
      </w:r>
    </w:p>
    <w:p>
      <w:pPr>
        <w:pStyle w:val="ListBullet"/>
      </w:pPr>
      <w:r>
        <w:t>Safety tip conversational content</w:t>
      </w:r>
    </w:p>
    <w:p/>
    <w:p>
      <w:pPr>
        <w:pStyle w:val="ListNumber"/>
      </w:pPr>
      <w:r>
        <w:rPr>
          <w:b/>
        </w:rPr>
        <w:t>Schema Markup Expansion</w:t>
      </w:r>
    </w:p>
    <w:p>
      <w:pPr>
        <w:pStyle w:val="ListBullet"/>
      </w:pPr>
      <w:r>
        <w:t>FAQ schema implementation</w:t>
      </w:r>
    </w:p>
    <w:p>
      <w:pPr>
        <w:pStyle w:val="ListBullet"/>
      </w:pPr>
      <w:r>
        <w:t>Service schema for each offering</w:t>
      </w:r>
    </w:p>
    <w:p>
      <w:pPr>
        <w:pStyle w:val="ListBullet"/>
      </w:pPr>
      <w:r>
        <w:t>Article schema for educational content</w:t>
      </w:r>
    </w:p>
    <w:p>
      <w:pPr>
        <w:pStyle w:val="ListBullet"/>
      </w:pPr>
      <w:r>
        <w:t>HowTo schema for procedural guides</w:t>
      </w:r>
    </w:p>
    <w:p/>
    <w:p>
      <w:r>
        <w:t>#### Expected Outcomes:</w:t>
      </w:r>
    </w:p>
    <w:p>
      <w:pPr>
        <w:pStyle w:val="ListBullet"/>
      </w:pPr>
      <w:r>
        <w:t>25% improvement in voice search visibility</w:t>
      </w:r>
    </w:p>
    <w:p>
      <w:pPr>
        <w:pStyle w:val="ListBullet"/>
      </w:pPr>
      <w:r>
        <w:t>Featured snippet appearances for electrical queries</w:t>
      </w:r>
    </w:p>
    <w:p>
      <w:pPr>
        <w:pStyle w:val="ListBullet"/>
      </w:pPr>
      <w:r>
        <w:t>Enhanced AI citation potential</w:t>
      </w:r>
    </w:p>
    <w:p/>
    <w:p>
      <w:pPr>
        <w:pStyle w:val="Heading3"/>
        <w:jc w:val="left"/>
      </w:pPr>
      <w:r>
        <w:t>Phase 2: Authority Building (Days 31-60)</w:t>
      </w:r>
    </w:p>
    <w:p/>
    <w:p>
      <w:r>
        <w:t>#### Content Development:</w:t>
      </w:r>
    </w:p>
    <w:p>
      <w:pPr>
        <w:pStyle w:val="ListNumber"/>
      </w:pPr>
      <w:r>
        <w:rPr>
          <w:b/>
        </w:rPr>
        <w:t>Electrical Resource Centre</w:t>
      </w:r>
    </w:p>
    <w:p>
      <w:pPr>
        <w:pStyle w:val="ListBullet"/>
      </w:pPr>
      <w:r>
        <w:t>Comprehensive electrical safety guides</w:t>
      </w:r>
    </w:p>
    <w:p>
      <w:pPr>
        <w:pStyle w:val="ListBullet"/>
      </w:pPr>
      <w:r>
        <w:t>Adelaide electrical compliance information</w:t>
      </w:r>
    </w:p>
    <w:p>
      <w:pPr>
        <w:pStyle w:val="ListBullet"/>
      </w:pPr>
      <w:r>
        <w:t>Seasonal electrical maintenance schedules</w:t>
      </w:r>
    </w:p>
    <w:p>
      <w:pPr>
        <w:pStyle w:val="ListBullet"/>
      </w:pPr>
      <w:r>
        <w:t>Energy efficiency optimisation advice</w:t>
      </w:r>
    </w:p>
    <w:p/>
    <w:p>
      <w:pPr>
        <w:pStyle w:val="ListNumber"/>
      </w:pPr>
      <w:r>
        <w:rPr>
          <w:b/>
        </w:rPr>
        <w:t>Featured Snippet Optimisation</w:t>
      </w:r>
    </w:p>
    <w:p>
      <w:pPr>
        <w:pStyle w:val="ListBullet"/>
      </w:pPr>
      <w:r>
        <w:t>List-format electrical procedures</w:t>
      </w:r>
    </w:p>
    <w:p>
      <w:pPr>
        <w:pStyle w:val="ListBullet"/>
      </w:pPr>
      <w:r>
        <w:t>Definition-style electrical terminology</w:t>
      </w:r>
    </w:p>
    <w:p>
      <w:pPr>
        <w:pStyle w:val="ListBullet"/>
      </w:pPr>
      <w:r>
        <w:t>Comparison tables for electrical solutions</w:t>
      </w:r>
    </w:p>
    <w:p>
      <w:pPr>
        <w:pStyle w:val="ListBullet"/>
      </w:pPr>
      <w:r>
        <w:t>Step-by-step installation guides</w:t>
      </w:r>
    </w:p>
    <w:p/>
    <w:p>
      <w:pPr>
        <w:pStyle w:val="ListNumber"/>
      </w:pPr>
      <w:r>
        <w:rPr>
          <w:b/>
        </w:rPr>
        <w:t>Local Authority Content</w:t>
      </w:r>
    </w:p>
    <w:p>
      <w:pPr>
        <w:pStyle w:val="ListBullet"/>
      </w:pPr>
      <w:r>
        <w:t>Adelaide electrical regulations guide</w:t>
      </w:r>
    </w:p>
    <w:p>
      <w:pPr>
        <w:pStyle w:val="ListBullet"/>
      </w:pPr>
      <w:r>
        <w:t>South Australian electrical compliance</w:t>
      </w:r>
    </w:p>
    <w:p>
      <w:pPr>
        <w:pStyle w:val="ListBullet"/>
      </w:pPr>
      <w:r>
        <w:t>Local permit requirements</w:t>
      </w:r>
    </w:p>
    <w:p>
      <w:pPr>
        <w:pStyle w:val="ListBullet"/>
      </w:pPr>
      <w:r>
        <w:t>Weather-specific electrical advice</w:t>
      </w:r>
    </w:p>
    <w:p/>
    <w:p>
      <w:r>
        <w:t>#### Expected Outcomes:</w:t>
      </w:r>
    </w:p>
    <w:p>
      <w:pPr>
        <w:pStyle w:val="ListBullet"/>
      </w:pPr>
      <w:r>
        <w:t>40% increase in educational query rankings</w:t>
      </w:r>
    </w:p>
    <w:p>
      <w:pPr>
        <w:pStyle w:val="ListBullet"/>
      </w:pPr>
      <w:r>
        <w:t>Establishment as Adelaide electrical authority</w:t>
      </w:r>
    </w:p>
    <w:p>
      <w:pPr>
        <w:pStyle w:val="ListBullet"/>
      </w:pPr>
      <w:r>
        <w:t>Improved E-E-A-T signal strength</w:t>
      </w:r>
    </w:p>
    <w:p/>
    <w:p>
      <w:pPr>
        <w:pStyle w:val="Heading3"/>
        <w:jc w:val="left"/>
      </w:pPr>
      <w:r>
        <w:t>Phase 3: Advanced Integration (Days 61-90)</w:t>
      </w:r>
    </w:p>
    <w:p/>
    <w:p>
      <w:r>
        <w:t>#### Interactive Features:</w:t>
      </w:r>
    </w:p>
    <w:p>
      <w:pPr>
        <w:pStyle w:val="ListNumber"/>
      </w:pPr>
      <w:r>
        <w:rPr>
          <w:b/>
        </w:rPr>
        <w:t>AI-Optimised Tools</w:t>
      </w:r>
    </w:p>
    <w:p>
      <w:pPr>
        <w:pStyle w:val="ListBullet"/>
      </w:pPr>
      <w:r>
        <w:t>Electrical cost calculator</w:t>
      </w:r>
    </w:p>
    <w:p>
      <w:pPr>
        <w:pStyle w:val="ListBullet"/>
      </w:pPr>
      <w:r>
        <w:t>Service selector questionnaire</w:t>
      </w:r>
    </w:p>
    <w:p>
      <w:pPr>
        <w:pStyle w:val="ListBullet"/>
      </w:pPr>
      <w:r>
        <w:t>Emergency electrician finder</w:t>
      </w:r>
    </w:p>
    <w:p>
      <w:pPr>
        <w:pStyle w:val="ListBullet"/>
      </w:pPr>
      <w:r>
        <w:t>Energy audit scheduler</w:t>
      </w:r>
    </w:p>
    <w:p/>
    <w:p>
      <w:pPr>
        <w:pStyle w:val="ListNumber"/>
      </w:pPr>
      <w:r>
        <w:rPr>
          <w:b/>
        </w:rPr>
        <w:t>Performance Monitoring</w:t>
      </w:r>
    </w:p>
    <w:p>
      <w:pPr>
        <w:pStyle w:val="ListBullet"/>
      </w:pPr>
      <w:r>
        <w:t>AI search visibility tracking</w:t>
      </w:r>
    </w:p>
    <w:p>
      <w:pPr>
        <w:pStyle w:val="ListBullet"/>
      </w:pPr>
      <w:r>
        <w:t>Voice search performance metrics</w:t>
      </w:r>
    </w:p>
    <w:p>
      <w:pPr>
        <w:pStyle w:val="ListBullet"/>
      </w:pPr>
      <w:r>
        <w:t>Featured snippet monitoring</w:t>
      </w:r>
    </w:p>
    <w:p>
      <w:pPr>
        <w:pStyle w:val="ListBullet"/>
      </w:pPr>
      <w:r>
        <w:t>Citation tracking system</w:t>
      </w:r>
    </w:p>
    <w:p/>
    <w:p>
      <w:pPr>
        <w:pStyle w:val="ListNumber"/>
      </w:pPr>
      <w:r>
        <w:rPr>
          <w:b/>
        </w:rPr>
        <w:t>Content Freshness Automation</w:t>
      </w:r>
    </w:p>
    <w:p>
      <w:pPr>
        <w:pStyle w:val="ListBullet"/>
      </w:pPr>
      <w:r>
        <w:t>Seasonal content updates</w:t>
      </w:r>
    </w:p>
    <w:p>
      <w:pPr>
        <w:pStyle w:val="ListBullet"/>
      </w:pPr>
      <w:r>
        <w:t>Emergency alert integration</w:t>
      </w:r>
    </w:p>
    <w:p>
      <w:pPr>
        <w:pStyle w:val="ListBullet"/>
      </w:pPr>
      <w:r>
        <w:t>Weather-based content triggers</w:t>
      </w:r>
    </w:p>
    <w:p>
      <w:pPr>
        <w:pStyle w:val="ListBullet"/>
      </w:pPr>
      <w:r>
        <w:t>Local event electrical advice</w:t>
      </w:r>
    </w:p>
    <w:p/>
    <w:p>
      <w:r>
        <w:t>#### Expected Outcomes:</w:t>
      </w:r>
    </w:p>
    <w:p>
      <w:pPr>
        <w:pStyle w:val="ListBullet"/>
      </w:pPr>
      <w:r>
        <w:t>50% organic traffic growth achievement</w:t>
      </w:r>
    </w:p>
    <w:p>
      <w:pPr>
        <w:pStyle w:val="ListBullet"/>
      </w:pPr>
      <w:r>
        <w:t>Market leadership in AI-optimised electrical content</w:t>
      </w:r>
    </w:p>
    <w:p>
      <w:pPr>
        <w:pStyle w:val="ListBullet"/>
      </w:pPr>
      <w:r>
        <w:t>Sustainable competitive advantage establishment</w:t>
      </w:r>
    </w:p>
    <w:p/>
    <w:p/>
    <w:p>
      <w:pPr>
        <w:jc w:val="center"/>
      </w:pPr>
      <w:r>
        <w:t>__________________________________________________</w:t>
      </w:r>
    </w:p>
    <w:p/>
    <w:p/>
    <w:p>
      <w:pPr>
        <w:pStyle w:val="Heading2"/>
        <w:jc w:val="left"/>
      </w:pPr>
      <w:r>
        <w:t>7. Investment Analysis &amp; ROI Projections</w:t>
      </w:r>
    </w:p>
    <w:p/>
    <w:p>
      <w:pPr>
        <w:pStyle w:val="Heading3"/>
        <w:jc w:val="left"/>
      </w:pPr>
      <w:r>
        <w:t>Implementation Investment Requirements:</w:t>
      </w:r>
    </w:p>
    <w:p/>
    <w:p>
      <w:r>
        <w:t>#### Development Hours:</w:t>
      </w:r>
    </w:p>
    <w:p>
      <w:pPr>
        <w:pStyle w:val="ListBullet"/>
      </w:pPr>
      <w:r>
        <w:rPr>
          <w:b/>
        </w:rPr>
        <w:t>Technical Implementation:</w:t>
      </w:r>
      <w:r>
        <w:t xml:space="preserve"> 80-120 hours</w:t>
      </w:r>
    </w:p>
    <w:p>
      <w:pPr>
        <w:pStyle w:val="ListBullet"/>
      </w:pPr>
      <w:r>
        <w:rPr>
          <w:b/>
        </w:rPr>
        <w:t>Content Creation:</w:t>
      </w:r>
      <w:r>
        <w:t xml:space="preserve"> 120-150 hours</w:t>
      </w:r>
    </w:p>
    <w:p>
      <w:pPr>
        <w:pStyle w:val="ListBullet"/>
      </w:pPr>
      <w:r>
        <w:rPr>
          <w:b/>
        </w:rPr>
        <w:t>Schema &amp; Structure:</w:t>
      </w:r>
      <w:r>
        <w:t xml:space="preserve"> 40-60 hours</w:t>
      </w:r>
    </w:p>
    <w:p>
      <w:pPr>
        <w:pStyle w:val="ListBullet"/>
      </w:pPr>
      <w:r>
        <w:rPr>
          <w:b/>
        </w:rPr>
        <w:t>Testing &amp; Optimisation:</w:t>
      </w:r>
      <w:r>
        <w:t xml:space="preserve"> 30-40 hours</w:t>
      </w:r>
    </w:p>
    <w:p>
      <w:pPr>
        <w:pStyle w:val="ListBullet"/>
      </w:pPr>
      <w:r>
        <w:rPr>
          <w:b/>
        </w:rPr>
        <w:t>Total Investment:</w:t>
      </w:r>
      <w:r>
        <w:t xml:space="preserve"> 270-370 hours</w:t>
      </w:r>
    </w:p>
    <w:p/>
    <w:p>
      <w:r>
        <w:t>#### Monthly Maintenance:</w:t>
      </w:r>
    </w:p>
    <w:p>
      <w:pPr>
        <w:pStyle w:val="ListBullet"/>
      </w:pPr>
      <w:r>
        <w:rPr>
          <w:b/>
        </w:rPr>
        <w:t>Content Updates:</w:t>
      </w:r>
      <w:r>
        <w:t xml:space="preserve"> 10-12 hours</w:t>
      </w:r>
    </w:p>
    <w:p>
      <w:pPr>
        <w:pStyle w:val="ListBullet"/>
      </w:pPr>
      <w:r>
        <w:rPr>
          <w:b/>
        </w:rPr>
        <w:t>Performance Monitoring:</w:t>
      </w:r>
      <w:r>
        <w:t xml:space="preserve"> 3-5 hours</w:t>
      </w:r>
    </w:p>
    <w:p>
      <w:pPr>
        <w:pStyle w:val="ListBullet"/>
      </w:pPr>
      <w:r>
        <w:rPr>
          <w:b/>
        </w:rPr>
        <w:t>Schema Maintenance:</w:t>
      </w:r>
      <w:r>
        <w:t xml:space="preserve"> 2-3 hours</w:t>
      </w:r>
    </w:p>
    <w:p>
      <w:pPr>
        <w:pStyle w:val="ListBullet"/>
      </w:pPr>
      <w:r>
        <w:rPr>
          <w:b/>
        </w:rPr>
        <w:t>Total Monthly:</w:t>
      </w:r>
      <w:r>
        <w:t xml:space="preserve"> 15-20 hours</w:t>
      </w:r>
    </w:p>
    <w:p/>
    <w:p>
      <w:pPr>
        <w:pStyle w:val="Heading3"/>
        <w:jc w:val="left"/>
      </w:pPr>
      <w:r>
        <w:t>Projected Business Impact:</w:t>
      </w:r>
    </w:p>
    <w:p/>
    <w:p>
      <w:r>
        <w:t>#### Traffic Growth Projections:</w:t>
      </w:r>
    </w:p>
    <w:p>
      <w:pPr>
        <w:pStyle w:val="ListBullet"/>
      </w:pPr>
      <w:r>
        <w:rPr>
          <w:b/>
        </w:rPr>
        <w:t>6 Months:</w:t>
      </w:r>
      <w:r>
        <w:t xml:space="preserve"> 35-50% organic traffic increase</w:t>
      </w:r>
    </w:p>
    <w:p>
      <w:pPr>
        <w:pStyle w:val="ListBullet"/>
      </w:pPr>
      <w:r>
        <w:rPr>
          <w:b/>
        </w:rPr>
        <w:t>12 Months:</w:t>
      </w:r>
      <w:r>
        <w:t xml:space="preserve"> 75-100% organic traffic growth</w:t>
      </w:r>
    </w:p>
    <w:p>
      <w:pPr>
        <w:pStyle w:val="ListBullet"/>
      </w:pPr>
      <w:r>
        <w:rPr>
          <w:b/>
        </w:rPr>
        <w:t>Voice Search:</w:t>
      </w:r>
      <w:r>
        <w:t xml:space="preserve"> 200-300% visibility improvement</w:t>
      </w:r>
    </w:p>
    <w:p>
      <w:pPr>
        <w:pStyle w:val="ListBullet"/>
      </w:pPr>
      <w:r>
        <w:rPr>
          <w:b/>
        </w:rPr>
        <w:t>Local Queries:</w:t>
      </w:r>
      <w:r>
        <w:t xml:space="preserve"> 150-200% ranking improvement</w:t>
      </w:r>
    </w:p>
    <w:p/>
    <w:p>
      <w:r>
        <w:t>#### Lead Generation Impact:</w:t>
      </w:r>
    </w:p>
    <w:p>
      <w:pPr>
        <w:pStyle w:val="ListBullet"/>
      </w:pPr>
      <w:r>
        <w:rPr>
          <w:b/>
        </w:rPr>
        <w:t>Qualified Leads:</w:t>
      </w:r>
      <w:r>
        <w:t xml:space="preserve"> 25-40% increase in electrical service enquiries</w:t>
      </w:r>
    </w:p>
    <w:p>
      <w:pPr>
        <w:pStyle w:val="ListBullet"/>
      </w:pPr>
      <w:r>
        <w:rPr>
          <w:b/>
        </w:rPr>
        <w:t>Emergency Calls:</w:t>
      </w:r>
      <w:r>
        <w:t xml:space="preserve"> 60-80% improvement in urgent service requests</w:t>
      </w:r>
    </w:p>
    <w:p>
      <w:pPr>
        <w:pStyle w:val="ListBullet"/>
      </w:pPr>
      <w:r>
        <w:rPr>
          <w:b/>
        </w:rPr>
        <w:t>Service Diversity:</w:t>
      </w:r>
      <w:r>
        <w:t xml:space="preserve"> 30-50% growth in specialised service requests</w:t>
      </w:r>
    </w:p>
    <w:p>
      <w:pPr>
        <w:pStyle w:val="ListBullet"/>
      </w:pPr>
      <w:r>
        <w:rPr>
          <w:b/>
        </w:rPr>
        <w:t>Conversion Rate:</w:t>
      </w:r>
      <w:r>
        <w:t xml:space="preserve"> 15-25% improvement in enquiry-to-customer conversion</w:t>
      </w:r>
    </w:p>
    <w:p/>
    <w:p>
      <w:r>
        <w:t>#### Revenue Projections (Annual):</w:t>
      </w:r>
    </w:p>
    <w:p>
      <w:pPr>
        <w:pStyle w:val="ListBullet"/>
      </w:pPr>
      <w:r>
        <w:rPr>
          <w:b/>
        </w:rPr>
        <w:t>Conservative Estimate:</w:t>
      </w:r>
      <w:r>
        <w:t xml:space="preserve"> $75,000-$125,000 additional revenue</w:t>
      </w:r>
    </w:p>
    <w:p>
      <w:pPr>
        <w:pStyle w:val="ListBullet"/>
      </w:pPr>
      <w:r>
        <w:rPr>
          <w:b/>
        </w:rPr>
        <w:t>Optimistic Scenario:</w:t>
      </w:r>
      <w:r>
        <w:t xml:space="preserve"> $150,000-$250,000 additional revenue</w:t>
      </w:r>
    </w:p>
    <w:p>
      <w:pPr>
        <w:pStyle w:val="ListBullet"/>
      </w:pPr>
      <w:r>
        <w:rPr>
          <w:b/>
        </w:rPr>
        <w:t>ROI Timeline:</w:t>
      </w:r>
      <w:r>
        <w:t xml:space="preserve"> 8-12 months to full investment recovery</w:t>
      </w:r>
    </w:p>
    <w:p>
      <w:pPr>
        <w:pStyle w:val="ListBullet"/>
      </w:pPr>
      <w:r>
        <w:rPr>
          <w:b/>
        </w:rPr>
        <w:t>Long-term Value:</w:t>
      </w:r>
      <w:r>
        <w:t xml:space="preserve"> 300-500% ROI within 24 months</w:t>
      </w:r>
    </w:p>
    <w:p/>
    <w:p/>
    <w:p>
      <w:pPr>
        <w:jc w:val="center"/>
      </w:pPr>
      <w:r>
        <w:t>__________________________________________________</w:t>
      </w:r>
    </w:p>
    <w:p/>
    <w:p/>
    <w:p>
      <w:pPr>
        <w:pStyle w:val="Heading2"/>
        <w:jc w:val="left"/>
      </w:pPr>
      <w:r>
        <w:t>8. Success Metrics &amp; KPIs</w:t>
      </w:r>
    </w:p>
    <w:p/>
    <w:p>
      <w:pPr>
        <w:pStyle w:val="Heading3"/>
        <w:jc w:val="left"/>
      </w:pPr>
      <w:r>
        <w:t>AI Optimisation Metrics:</w:t>
      </w:r>
    </w:p>
    <w:p>
      <w:pPr>
        <w:pStyle w:val="ListBullet"/>
      </w:pPr>
      <w:r>
        <w:rPr>
          <w:b/>
        </w:rPr>
        <w:t>AI Readiness Score:</w:t>
      </w:r>
      <w:r>
        <w:t xml:space="preserve"> Target 8.5/10 (from current 6.2/10)</w:t>
      </w:r>
    </w:p>
    <w:p>
      <w:pPr>
        <w:pStyle w:val="ListBullet"/>
      </w:pPr>
      <w:r>
        <w:rPr>
          <w:b/>
        </w:rPr>
        <w:t>Voice Search Visibility:</w:t>
      </w:r>
      <w:r>
        <w:t xml:space="preserve"> 300% improvement target</w:t>
      </w:r>
    </w:p>
    <w:p>
      <w:pPr>
        <w:pStyle w:val="ListBullet"/>
      </w:pPr>
      <w:r>
        <w:rPr>
          <w:b/>
        </w:rPr>
        <w:t>Featured Snippets:</w:t>
      </w:r>
      <w:r>
        <w:t xml:space="preserve"> 20+ electrical query dominance</w:t>
      </w:r>
    </w:p>
    <w:p>
      <w:pPr>
        <w:pStyle w:val="ListBullet"/>
      </w:pPr>
      <w:r>
        <w:rPr>
          <w:b/>
        </w:rPr>
        <w:t>AI Citations:</w:t>
      </w:r>
      <w:r>
        <w:t xml:space="preserve"> Track mentions in AI responses</w:t>
      </w:r>
    </w:p>
    <w:p/>
    <w:p>
      <w:pPr>
        <w:pStyle w:val="Heading3"/>
        <w:jc w:val="left"/>
      </w:pPr>
      <w:r>
        <w:t>Business Performance Metrics:</w:t>
      </w:r>
    </w:p>
    <w:p>
      <w:pPr>
        <w:pStyle w:val="ListBullet"/>
      </w:pPr>
      <w:r>
        <w:rPr>
          <w:b/>
        </w:rPr>
        <w:t>Organic Traffic:</w:t>
      </w:r>
      <w:r>
        <w:t xml:space="preserve"> 50% growth within 12 months</w:t>
      </w:r>
    </w:p>
    <w:p>
      <w:pPr>
        <w:pStyle w:val="ListBullet"/>
      </w:pPr>
      <w:r>
        <w:rPr>
          <w:b/>
        </w:rPr>
        <w:t>Lead Quality Score:</w:t>
      </w:r>
      <w:r>
        <w:t xml:space="preserve"> 25% improvement in qualified enquiries</w:t>
      </w:r>
    </w:p>
    <w:p>
      <w:pPr>
        <w:pStyle w:val="ListBullet"/>
      </w:pPr>
      <w:r>
        <w:rPr>
          <w:b/>
        </w:rPr>
        <w:t>Emergency Response:</w:t>
      </w:r>
      <w:r>
        <w:t xml:space="preserve"> 75% of urgent electrical queries captured</w:t>
      </w:r>
    </w:p>
    <w:p>
      <w:pPr>
        <w:pStyle w:val="ListBullet"/>
      </w:pPr>
      <w:r>
        <w:rPr>
          <w:b/>
        </w:rPr>
        <w:t>Service Diversification:</w:t>
      </w:r>
      <w:r>
        <w:t xml:space="preserve"> 40% growth in specialised service requests</w:t>
      </w:r>
    </w:p>
    <w:p/>
    <w:p>
      <w:pPr>
        <w:pStyle w:val="Heading3"/>
        <w:jc w:val="left"/>
      </w:pPr>
      <w:r>
        <w:t>Competitive Position Metrics:</w:t>
      </w:r>
    </w:p>
    <w:p>
      <w:pPr>
        <w:pStyle w:val="ListBullet"/>
      </w:pPr>
      <w:r>
        <w:rPr>
          <w:b/>
        </w:rPr>
        <w:t>Market Share:</w:t>
      </w:r>
      <w:r>
        <w:t xml:space="preserve"> Lead Adelaide electrical AI optimisation</w:t>
      </w:r>
    </w:p>
    <w:p>
      <w:pPr>
        <w:pStyle w:val="ListBullet"/>
      </w:pPr>
      <w:r>
        <w:rPr>
          <w:b/>
        </w:rPr>
        <w:t>Authority Score:</w:t>
      </w:r>
      <w:r>
        <w:t xml:space="preserve"> Become primary AI-cited electrical resource</w:t>
      </w:r>
    </w:p>
    <w:p>
      <w:pPr>
        <w:pStyle w:val="ListBullet"/>
      </w:pPr>
      <w:r>
        <w:rPr>
          <w:b/>
        </w:rPr>
        <w:t>Local Dominance:</w:t>
      </w:r>
      <w:r>
        <w:t xml:space="preserve"> Own 70% of local electrical voice searches</w:t>
      </w:r>
    </w:p>
    <w:p>
      <w:pPr>
        <w:pStyle w:val="ListBullet"/>
      </w:pPr>
      <w:r>
        <w:rPr>
          <w:b/>
        </w:rPr>
        <w:t>Content Performance:</w:t>
      </w:r>
      <w:r>
        <w:t xml:space="preserve"> Top 3 rankings for 100+ electrical queries</w:t>
      </w:r>
    </w:p>
    <w:p/>
    <w:p/>
    <w:p>
      <w:pPr>
        <w:jc w:val="center"/>
      </w:pPr>
      <w:r>
        <w:t>__________________________________________________</w:t>
      </w:r>
    </w:p>
    <w:p/>
    <w:p/>
    <w:p>
      <w:pPr>
        <w:pStyle w:val="Heading2"/>
        <w:jc w:val="left"/>
      </w:pPr>
      <w:r>
        <w:t>9. Risk Assessment &amp; Mitigation</w:t>
      </w:r>
    </w:p>
    <w:p/>
    <w:p>
      <w:pPr>
        <w:pStyle w:val="Heading3"/>
        <w:jc w:val="left"/>
      </w:pPr>
      <w:r>
        <w:t>Implementation Risks:</w:t>
      </w:r>
    </w:p>
    <w:p/>
    <w:p>
      <w:r>
        <w:t>#### Technical Risks:</w:t>
      </w:r>
    </w:p>
    <w:p>
      <w:pPr>
        <w:pStyle w:val="ListBullet"/>
      </w:pPr>
      <w:r>
        <w:rPr>
          <w:b/>
        </w:rPr>
        <w:t>Schema Implementation:</w:t>
      </w:r>
      <w:r>
        <w:t xml:space="preserve"> Risk of markup errors affecting visibility</w:t>
      </w:r>
    </w:p>
    <w:p>
      <w:pPr>
        <w:pStyle w:val="ListBullet"/>
      </w:pPr>
      <w:r>
        <w:rPr>
          <w:b/>
        </w:rPr>
        <w:t>Mitigation:</w:t>
      </w:r>
      <w:r>
        <w:t xml:space="preserve"> Thorough testing and validation protocols</w:t>
      </w:r>
    </w:p>
    <w:p/>
    <w:p>
      <w:r>
        <w:t>#### Content Risks:</w:t>
      </w:r>
    </w:p>
    <w:p>
      <w:pPr>
        <w:pStyle w:val="ListBullet"/>
      </w:pPr>
      <w:r>
        <w:rPr>
          <w:b/>
        </w:rPr>
        <w:t>Quality Dilution:</w:t>
      </w:r>
      <w:r>
        <w:t xml:space="preserve"> Risk of prioritising quantity over expertise</w:t>
      </w:r>
    </w:p>
    <w:p>
      <w:pPr>
        <w:pStyle w:val="ListBullet"/>
      </w:pPr>
      <w:r>
        <w:rPr>
          <w:b/>
        </w:rPr>
        <w:t>Mitigation:</w:t>
      </w:r>
      <w:r>
        <w:t xml:space="preserve"> Professional electrical review of all content</w:t>
      </w:r>
    </w:p>
    <w:p/>
    <w:p>
      <w:r>
        <w:t>#### Competitive Risks:</w:t>
      </w:r>
    </w:p>
    <w:p>
      <w:pPr>
        <w:pStyle w:val="ListBullet"/>
      </w:pPr>
      <w:r>
        <w:rPr>
          <w:b/>
        </w:rPr>
        <w:t>Competitor Response:</w:t>
      </w:r>
      <w:r>
        <w:t xml:space="preserve"> Risk of competitors copying optimisation strategy</w:t>
      </w:r>
    </w:p>
    <w:p>
      <w:pPr>
        <w:pStyle w:val="ListBullet"/>
      </w:pPr>
      <w:r>
        <w:rPr>
          <w:b/>
        </w:rPr>
        <w:t>Mitigation:</w:t>
      </w:r>
      <w:r>
        <w:t xml:space="preserve"> Continuous innovation and first-mover advantage maximisation</w:t>
      </w:r>
    </w:p>
    <w:p/>
    <w:p>
      <w:pPr>
        <w:pStyle w:val="Heading3"/>
        <w:jc w:val="left"/>
      </w:pPr>
      <w:r>
        <w:t>Success Factors:</w:t>
      </w:r>
    </w:p>
    <w:p>
      <w:pPr>
        <w:pStyle w:val="ListNumber"/>
      </w:pPr>
      <w:r>
        <w:rPr>
          <w:b/>
        </w:rPr>
        <w:t>Quality Control:</w:t>
      </w:r>
      <w:r>
        <w:t xml:space="preserve"> Maintain electrical expertise throughout content creation</w:t>
      </w:r>
    </w:p>
    <w:p>
      <w:pPr>
        <w:pStyle w:val="ListNumber"/>
      </w:pPr>
      <w:r>
        <w:rPr>
          <w:b/>
        </w:rPr>
        <w:t>Consistency:</w:t>
      </w:r>
      <w:r>
        <w:t xml:space="preserve"> Regular content updates and optimisation</w:t>
      </w:r>
    </w:p>
    <w:p>
      <w:pPr>
        <w:pStyle w:val="ListNumber"/>
      </w:pPr>
      <w:r>
        <w:rPr>
          <w:b/>
        </w:rPr>
        <w:t>Monitoring:</w:t>
      </w:r>
      <w:r>
        <w:t xml:space="preserve"> Continuous performance tracking and adjustment</w:t>
      </w:r>
    </w:p>
    <w:p>
      <w:pPr>
        <w:pStyle w:val="ListNumber"/>
      </w:pPr>
      <w:r>
        <w:rPr>
          <w:b/>
        </w:rPr>
        <w:t>Innovation:</w:t>
      </w:r>
      <w:r>
        <w:t xml:space="preserve"> Stay ahead of AI search algorithm changes</w:t>
      </w:r>
    </w:p>
    <w:p/>
    <w:p/>
    <w:p>
      <w:pPr>
        <w:jc w:val="center"/>
      </w:pPr>
      <w:r>
        <w:t>__________________________________________________</w:t>
      </w:r>
    </w:p>
    <w:p/>
    <w:p/>
    <w:p>
      <w:pPr>
        <w:pStyle w:val="Heading2"/>
        <w:jc w:val="left"/>
      </w:pPr>
      <w:r>
        <w:t>10. Immediate Action Items (Next 7 Days)</w:t>
      </w:r>
    </w:p>
    <w:p/>
    <w:p>
      <w:pPr>
        <w:pStyle w:val="Heading3"/>
        <w:jc w:val="left"/>
      </w:pPr>
      <w:r>
        <w:t>High-Priority Tasks:</w:t>
      </w:r>
    </w:p>
    <w:p>
      <w:pPr>
        <w:pStyle w:val="ListNumber"/>
      </w:pPr>
      <w:r>
        <w:rPr>
          <w:b/>
        </w:rPr>
        <w:t>FAQ Content Planning</w:t>
      </w:r>
    </w:p>
    <w:p>
      <w:pPr>
        <w:pStyle w:val="ListBullet"/>
      </w:pPr>
      <w:r>
        <w:t>Identify top 50 electrical questions</w:t>
      </w:r>
    </w:p>
    <w:p>
      <w:pPr>
        <w:pStyle w:val="ListBullet"/>
      </w:pPr>
      <w:r>
        <w:t>Create content calendar for Q&amp;A development</w:t>
      </w:r>
    </w:p>
    <w:p>
      <w:pPr>
        <w:pStyle w:val="ListBullet"/>
      </w:pPr>
      <w:r>
        <w:t>Plan schema markup implementation</w:t>
      </w:r>
    </w:p>
    <w:p/>
    <w:p>
      <w:pPr>
        <w:pStyle w:val="ListNumber"/>
      </w:pPr>
      <w:r>
        <w:rPr>
          <w:b/>
        </w:rPr>
        <w:t>Voice Search Research</w:t>
      </w:r>
    </w:p>
    <w:p>
      <w:pPr>
        <w:pStyle w:val="ListBullet"/>
      </w:pPr>
      <w:r>
        <w:t>Analyse current voice search queries for electrical services</w:t>
      </w:r>
    </w:p>
    <w:p>
      <w:pPr>
        <w:pStyle w:val="ListBullet"/>
      </w:pPr>
      <w:r>
        <w:t>Identify conversational content opportunities</w:t>
      </w:r>
    </w:p>
    <w:p>
      <w:pPr>
        <w:pStyle w:val="ListBullet"/>
      </w:pPr>
      <w:r>
        <w:t>Plan natural language content creation</w:t>
      </w:r>
    </w:p>
    <w:p/>
    <w:p>
      <w:pPr>
        <w:pStyle w:val="ListNumber"/>
      </w:pPr>
      <w:r>
        <w:rPr>
          <w:b/>
        </w:rPr>
        <w:t>Schema Enhancement</w:t>
      </w:r>
    </w:p>
    <w:p>
      <w:pPr>
        <w:pStyle w:val="ListBullet"/>
      </w:pPr>
      <w:r>
        <w:t>Audit current schema implementation</w:t>
      </w:r>
    </w:p>
    <w:p>
      <w:pPr>
        <w:pStyle w:val="ListBullet"/>
      </w:pPr>
      <w:r>
        <w:t>Plan FAQ and Service schema additions</w:t>
      </w:r>
    </w:p>
    <w:p>
      <w:pPr>
        <w:pStyle w:val="ListBullet"/>
      </w:pPr>
      <w:r>
        <w:t>Schedule technical implementation</w:t>
      </w:r>
    </w:p>
    <w:p/>
    <w:p>
      <w:pPr>
        <w:pStyle w:val="ListNumber"/>
      </w:pPr>
      <w:r>
        <w:rPr>
          <w:b/>
        </w:rPr>
        <w:t>Content Audit</w:t>
      </w:r>
    </w:p>
    <w:p>
      <w:pPr>
        <w:pStyle w:val="ListBullet"/>
      </w:pPr>
      <w:r>
        <w:t>Review existing content for AI optimisation opportunities</w:t>
      </w:r>
    </w:p>
    <w:p>
      <w:pPr>
        <w:pStyle w:val="ListBullet"/>
      </w:pPr>
      <w:r>
        <w:t>Identify pages requiring voice search enhancement</w:t>
      </w:r>
    </w:p>
    <w:p>
      <w:pPr>
        <w:pStyle w:val="ListBullet"/>
      </w:pPr>
      <w:r>
        <w:t>Plan content restructuring timeline</w:t>
      </w:r>
    </w:p>
    <w:p/>
    <w:p>
      <w:pPr>
        <w:pStyle w:val="Heading3"/>
        <w:jc w:val="left"/>
      </w:pPr>
      <w:r>
        <w:t>Week 1 Deliverables:</w:t>
      </w:r>
    </w:p>
    <w:p>
      <w:pPr>
        <w:pStyle w:val="ListBullet"/>
      </w:pPr>
      <w:r>
        <w:t>FAQ section content plan (50+ questions identified)</w:t>
      </w:r>
    </w:p>
    <w:p>
      <w:pPr>
        <w:pStyle w:val="ListBullet"/>
      </w:pPr>
      <w:r>
        <w:t>Voice search content strategy document</w:t>
      </w:r>
    </w:p>
    <w:p>
      <w:pPr>
        <w:pStyle w:val="ListBullet"/>
      </w:pPr>
      <w:r>
        <w:t>Schema markup enhancement roadmap</w:t>
      </w:r>
    </w:p>
    <w:p>
      <w:pPr>
        <w:pStyle w:val="ListBullet"/>
      </w:pPr>
      <w:r>
        <w:t>Content optimisation priority matrix</w:t>
      </w:r>
    </w:p>
    <w:p/>
    <w:p/>
    <w:p>
      <w:pPr>
        <w:jc w:val="center"/>
      </w:pPr>
      <w:r>
        <w:t>__________________________________________________</w:t>
      </w:r>
    </w:p>
    <w:p/>
    <w:p/>
    <w:p>
      <w:pPr>
        <w:pStyle w:val="Heading2"/>
        <w:jc w:val="left"/>
      </w:pPr>
      <w:r>
        <w:t>11. Long-Term Strategic Vision (12-24 Months)</w:t>
      </w:r>
    </w:p>
    <w:p/>
    <w:p>
      <w:pPr>
        <w:pStyle w:val="Heading3"/>
        <w:jc w:val="left"/>
      </w:pPr>
      <w:r>
        <w:t>Market Leadership Goals:</w:t>
      </w:r>
    </w:p>
    <w:p>
      <w:pPr>
        <w:pStyle w:val="ListBullet"/>
      </w:pPr>
      <w:r>
        <w:rPr>
          <w:b/>
        </w:rPr>
        <w:t>Adelaide Electrical Authority:</w:t>
      </w:r>
      <w:r>
        <w:t xml:space="preserve"> Primary AI-cited electrical resource</w:t>
      </w:r>
    </w:p>
    <w:p>
      <w:pPr>
        <w:pStyle w:val="ListBullet"/>
      </w:pPr>
      <w:r>
        <w:rPr>
          <w:b/>
        </w:rPr>
        <w:t>Educational Hub:</w:t>
      </w:r>
      <w:r>
        <w:t xml:space="preserve"> Comprehensive electrical knowledge centre</w:t>
      </w:r>
    </w:p>
    <w:p>
      <w:pPr>
        <w:pStyle w:val="ListBullet"/>
      </w:pPr>
      <w:r>
        <w:rPr>
          <w:b/>
        </w:rPr>
        <w:t>Service Innovation:</w:t>
      </w:r>
      <w:r>
        <w:t xml:space="preserve"> AI-enhanced customer service tools</w:t>
      </w:r>
    </w:p>
    <w:p>
      <w:pPr>
        <w:pStyle w:val="ListBullet"/>
      </w:pPr>
      <w:r>
        <w:rPr>
          <w:b/>
        </w:rPr>
        <w:t>Community Leadership:</w:t>
      </w:r>
      <w:r>
        <w:t xml:space="preserve"> Local electrical safety advocacy</w:t>
      </w:r>
    </w:p>
    <w:p/>
    <w:p>
      <w:pPr>
        <w:pStyle w:val="Heading3"/>
        <w:jc w:val="left"/>
      </w:pPr>
      <w:r>
        <w:t>Advanced AI Integration:</w:t>
      </w:r>
    </w:p>
    <w:p>
      <w:pPr>
        <w:pStyle w:val="ListBullet"/>
      </w:pPr>
      <w:r>
        <w:rPr>
          <w:b/>
        </w:rPr>
        <w:t>Chatbot Integration:</w:t>
      </w:r>
      <w:r>
        <w:t xml:space="preserve"> AI-powered electrical advice system</w:t>
      </w:r>
    </w:p>
    <w:p>
      <w:pPr>
        <w:pStyle w:val="ListBullet"/>
      </w:pPr>
      <w:r>
        <w:rPr>
          <w:b/>
        </w:rPr>
        <w:t>Predictive Content:</w:t>
      </w:r>
      <w:r>
        <w:t xml:space="preserve"> Seasonal and weather-based electrical guidance</w:t>
      </w:r>
    </w:p>
    <w:p>
      <w:pPr>
        <w:pStyle w:val="ListBullet"/>
      </w:pPr>
      <w:r>
        <w:rPr>
          <w:b/>
        </w:rPr>
        <w:t>Personalisation:</w:t>
      </w:r>
      <w:r>
        <w:t xml:space="preserve"> Customised electrical maintenance schedules</w:t>
      </w:r>
    </w:p>
    <w:p>
      <w:pPr>
        <w:pStyle w:val="ListBullet"/>
      </w:pPr>
      <w:r>
        <w:rPr>
          <w:b/>
        </w:rPr>
        <w:t>Voice Commerce:</w:t>
      </w:r>
      <w:r>
        <w:t xml:space="preserve"> Voice-activated service booking system</w:t>
      </w:r>
    </w:p>
    <w:p/>
    <w:p>
      <w:pPr>
        <w:pStyle w:val="Heading3"/>
        <w:jc w:val="left"/>
      </w:pPr>
      <w:r>
        <w:t>Expansion Opportunities:</w:t>
      </w:r>
    </w:p>
    <w:p>
      <w:pPr>
        <w:pStyle w:val="ListBullet"/>
      </w:pPr>
      <w:r>
        <w:rPr>
          <w:b/>
        </w:rPr>
        <w:t>Related Services:</w:t>
      </w:r>
      <w:r>
        <w:t xml:space="preserve"> HVAC and solar AI optimisation</w:t>
      </w:r>
    </w:p>
    <w:p>
      <w:pPr>
        <w:pStyle w:val="ListBullet"/>
      </w:pPr>
      <w:r>
        <w:rPr>
          <w:b/>
        </w:rPr>
        <w:t>Geographic Expansion:</w:t>
      </w:r>
      <w:r>
        <w:t xml:space="preserve"> State-wide electrical authority</w:t>
      </w:r>
    </w:p>
    <w:p>
      <w:pPr>
        <w:pStyle w:val="ListBullet"/>
      </w:pPr>
      <w:r>
        <w:rPr>
          <w:b/>
        </w:rPr>
        <w:t>Industry Partnerships:</w:t>
      </w:r>
      <w:r>
        <w:t xml:space="preserve"> Collaboration with electrical suppliers</w:t>
      </w:r>
    </w:p>
    <w:p>
      <w:pPr>
        <w:pStyle w:val="ListBullet"/>
      </w:pPr>
      <w:r>
        <w:rPr>
          <w:b/>
        </w:rPr>
        <w:t>Training Programs:</w:t>
      </w:r>
      <w:r>
        <w:t xml:space="preserve"> DIY electrical safety education</w:t>
      </w:r>
    </w:p>
    <w:p/>
    <w:p/>
    <w:p>
      <w:pPr>
        <w:jc w:val="center"/>
      </w:pPr>
      <w:r>
        <w:t>__________________________________________________</w:t>
      </w:r>
    </w:p>
    <w:p/>
    <w:p/>
    <w:p>
      <w:pPr>
        <w:pStyle w:val="Heading2"/>
        <w:jc w:val="left"/>
      </w:pPr>
      <w:r>
        <w:t>Conclusion</w:t>
      </w:r>
    </w:p>
    <w:p/>
    <w:p>
      <w:r>
        <w:t>AllSpark Electrical is exceptionally well-positioned to dominate Adelaide's electrical service market through strategic AI optimisation. The combination of strong technical foundations, professional credibility, and comprehensive service offerings provides an ideal platform for becoming the definitive AI-cited electrical authority.</w:t>
      </w:r>
    </w:p>
    <w:p/>
    <w:p>
      <w:r>
        <w:t>The recommended 90-day implementation roadmap offers a structured approach to achieving significant competitive advantages while maintaining the highest standards of electrical expertise and customer service. With projected ROI of 300-500% within 24 months, this AI optimisation strategy represents a strategic investment in the future of electrical service marketing.</w:t>
      </w:r>
    </w:p>
    <w:p/>
    <w:p>
      <w:r>
        <w:rPr>
          <w:b/>
        </w:rPr>
        <w:t>Next Steps:</w:t>
      </w:r>
      <w:r>
        <w:t xml:space="preserve"> Immediate implementation of Phase 1 priorities, beginning with FAQ section development and voice search content creation, will establish early competitive advantages and begin the transformation into Adelaide's premier AI-optimised electrical service provider.</w:t>
      </w:r>
    </w:p>
    <w:p/>
    <w:p/>
    <w:p>
      <w:pPr>
        <w:jc w:val="center"/>
      </w:pPr>
      <w:r>
        <w:t>__________________________________________________</w:t>
      </w:r>
    </w:p>
    <w:p/>
    <w:p/>
    <w:p>
      <w:r>
        <w:rPr>
          <w:b/>
        </w:rPr>
        <w:t>Report Prepared By:</w:t>
      </w:r>
      <w:r>
        <w:t xml:space="preserve"> SiteSpect Technical Analysis Team</w:t>
      </w:r>
    </w:p>
    <w:p>
      <w:r>
        <w:rPr>
          <w:b/>
        </w:rPr>
        <w:t>Client:</w:t>
      </w:r>
      <w:r>
        <w:t xml:space="preserve"> AllSpark Electrical</w:t>
      </w:r>
    </w:p>
    <w:p>
      <w:r>
        <w:rPr>
          <w:b/>
        </w:rPr>
        <w:t>Date:</w:t>
      </w:r>
      <w:r>
        <w:t xml:space="preserve"> 24 September 2025</w:t>
      </w:r>
    </w:p>
    <w:p>
      <w:r>
        <w:rPr>
          <w:b/>
        </w:rPr>
        <w:t>Version:</w:t>
      </w:r>
      <w:r>
        <w:t xml:space="preserve"> 1.0 - Comprehensive AI Content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