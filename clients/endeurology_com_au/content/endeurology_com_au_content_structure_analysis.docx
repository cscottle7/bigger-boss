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Endeurology.com.au Content Structure Analysis</w:t>
      </w:r>
    </w:p>
    <w:p/>
    <w:p>
      <w:r>
        <w:rPr>
          <w:b/>
        </w:rPr>
        <w:t>Site Analyzed</w:t>
      </w:r>
      <w:r>
        <w:t>: https://www.endeurology.com.au/</w:t>
      </w:r>
    </w:p>
    <w:p>
      <w:r>
        <w:rPr>
          <w:b/>
        </w:rPr>
        <w:t>Analysis Date</w:t>
      </w:r>
      <w:r>
        <w:t>: 3 September 2025</w:t>
      </w:r>
    </w:p>
    <w:p>
      <w:r>
        <w:rPr>
          <w:b/>
        </w:rPr>
        <w:t>Analysis Type</w:t>
      </w:r>
      <w:r>
        <w:t>: Comprehensive Content Structure &amp; Optimization Assessment</w:t>
      </w:r>
    </w:p>
    <w:p/>
    <w:p>
      <w:pPr>
        <w:pStyle w:val="Heading2"/>
        <w:jc w:val="left"/>
      </w:pPr>
      <w:r>
        <w:t>Executive Summary</w:t>
      </w:r>
    </w:p>
    <w:p/>
    <w:p>
      <w:r>
        <w:t>Endeurology.com.au presents a well-structured, medically authoritative urology practice website with comprehensive patient education content. The site demonstrates strong medical expertise through Dr. David Ende's specialised services, covering major urological conditions with detailed, patient-friendly information.</w:t>
      </w:r>
    </w:p>
    <w:p/>
    <w:p>
      <w:r>
        <w:rPr>
          <w:b/>
        </w:rPr>
        <w:t>Key Findings:</w:t>
      </w:r>
    </w:p>
    <w:p>
      <w:pPr>
        <w:pStyle w:val="ListBullet"/>
      </w:pPr>
      <w:r>
        <w:rPr>
          <w:b/>
        </w:rPr>
        <w:t>Content Completeness</w:t>
      </w:r>
      <w:r>
        <w:t>: 85% - Comprehensive coverage of major urological conditions</w:t>
      </w:r>
    </w:p>
    <w:p>
      <w:pPr>
        <w:pStyle w:val="ListBullet"/>
      </w:pPr>
      <w:r>
        <w:rPr>
          <w:b/>
        </w:rPr>
        <w:t>SEO Optimization Level</w:t>
      </w:r>
      <w:r>
        <w:t>: 70% - Good foundation with opportunities for enhancement</w:t>
      </w:r>
    </w:p>
    <w:p>
      <w:pPr>
        <w:pStyle w:val="ListBullet"/>
      </w:pPr>
      <w:r>
        <w:rPr>
          <w:b/>
        </w:rPr>
        <w:t>Content Organization</w:t>
      </w:r>
      <w:r>
        <w:t>: Strong hierarchical structure with clear navigation</w:t>
      </w:r>
    </w:p>
    <w:p>
      <w:pPr>
        <w:pStyle w:val="ListBullet"/>
      </w:pPr>
      <w:r>
        <w:rPr>
          <w:b/>
        </w:rPr>
        <w:t>Patient Education Focus</w:t>
      </w:r>
      <w:r>
        <w:t>: Excellent - Medical information presented accessibly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1. Homepage Content &amp; Structure Analysis</w:t>
      </w:r>
    </w:p>
    <w:p/>
    <w:p>
      <w:pPr>
        <w:pStyle w:val="Heading3"/>
        <w:jc w:val="left"/>
      </w:pPr>
      <w:r>
        <w:t>Current Homepage Elements</w:t>
      </w:r>
    </w:p>
    <w:p>
      <w:pPr>
        <w:pStyle w:val="ListBullet"/>
      </w:pPr>
      <w:r>
        <w:rPr>
          <w:b/>
        </w:rPr>
        <w:t>Hero Section</w:t>
      </w:r>
      <w:r>
        <w:t>: Dr. David Ende introduction with professional credentials</w:t>
      </w:r>
    </w:p>
    <w:p>
      <w:pPr>
        <w:pStyle w:val="ListBullet"/>
      </w:pPr>
      <w:r>
        <w:rPr>
          <w:b/>
        </w:rPr>
        <w:t>Primary Value Proposition</w:t>
      </w:r>
      <w:r>
        <w:t>: "Comprehensive urological care with personalised treatment"</w:t>
      </w:r>
    </w:p>
    <w:p>
      <w:pPr>
        <w:pStyle w:val="ListBullet"/>
      </w:pPr>
      <w:r>
        <w:rPr>
          <w:b/>
        </w:rPr>
        <w:t>Service Overview</w:t>
      </w:r>
      <w:r>
        <w:t>: Clear categorisation of urological conditions</w:t>
      </w:r>
    </w:p>
    <w:p>
      <w:pPr>
        <w:pStyle w:val="ListBullet"/>
      </w:pPr>
      <w:r>
        <w:rPr>
          <w:b/>
        </w:rPr>
        <w:t>Patient Resources</w:t>
      </w:r>
      <w:r>
        <w:t>: Blog, FAQs, information sheets, videos</w:t>
      </w:r>
    </w:p>
    <w:p>
      <w:pPr>
        <w:pStyle w:val="ListBullet"/>
      </w:pPr>
      <w:r>
        <w:rPr>
          <w:b/>
        </w:rPr>
        <w:t>Trust Indicators</w:t>
      </w:r>
      <w:r>
        <w:t>: Professional associations, hospital affiliations</w:t>
      </w:r>
    </w:p>
    <w:p/>
    <w:p>
      <w:pPr>
        <w:pStyle w:val="Heading3"/>
        <w:jc w:val="left"/>
      </w:pPr>
      <w:r>
        <w:t>Content Architecture Strengths</w:t>
      </w:r>
    </w:p>
    <w:p>
      <w:pPr>
        <w:pStyle w:val="ListBullet"/>
      </w:pPr>
      <w:r>
        <w:t>Clear medical authority establishment</w:t>
      </w:r>
    </w:p>
    <w:p>
      <w:pPr>
        <w:pStyle w:val="ListBullet"/>
      </w:pPr>
      <w:r>
        <w:t>Patient-centric language and approach</w:t>
      </w:r>
    </w:p>
    <w:p>
      <w:pPr>
        <w:pStyle w:val="ListBullet"/>
      </w:pPr>
      <w:r>
        <w:t>Comprehensive service coverage</w:t>
      </w:r>
    </w:p>
    <w:p>
      <w:pPr>
        <w:pStyle w:val="ListBullet"/>
      </w:pPr>
      <w:r>
        <w:t>Professional presentation with trust signals</w:t>
      </w:r>
    </w:p>
    <w:p/>
    <w:p>
      <w:pPr>
        <w:pStyle w:val="Heading3"/>
        <w:jc w:val="left"/>
      </w:pPr>
      <w:r>
        <w:t>Optimization Opportunities</w:t>
      </w:r>
    </w:p>
    <w:p>
      <w:pPr>
        <w:pStyle w:val="ListBullet"/>
      </w:pPr>
      <w:r>
        <w:rPr>
          <w:b/>
        </w:rPr>
        <w:t>Call-to-Action Enhancement</w:t>
      </w:r>
      <w:r>
        <w:t>: Improve booking/consultation prompts</w:t>
      </w:r>
    </w:p>
    <w:p>
      <w:pPr>
        <w:pStyle w:val="ListBullet"/>
      </w:pPr>
      <w:r>
        <w:rPr>
          <w:b/>
        </w:rPr>
        <w:t>Local SEO</w:t>
      </w:r>
      <w:r>
        <w:t>: Strengthen Sydney-specific geographical targeting</w:t>
      </w:r>
    </w:p>
    <w:p>
      <w:pPr>
        <w:pStyle w:val="ListBullet"/>
      </w:pPr>
      <w:r>
        <w:rPr>
          <w:b/>
        </w:rPr>
        <w:t>Patient Testimonials</w:t>
      </w:r>
      <w:r>
        <w:t>: Add social proof elements</w:t>
      </w:r>
    </w:p>
    <w:p>
      <w:pPr>
        <w:pStyle w:val="ListBullet"/>
      </w:pPr>
      <w:r>
        <w:rPr>
          <w:b/>
        </w:rPr>
        <w:t>Mobile Optimization</w:t>
      </w:r>
      <w:r>
        <w:t>: Review responsive design elements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2. Site Navigation &amp; Architecture Assessment</w:t>
      </w:r>
    </w:p>
    <w:p/>
    <w:p>
      <w:pPr>
        <w:pStyle w:val="Heading3"/>
        <w:jc w:val="left"/>
      </w:pPr>
      <w:r>
        <w:t>Primary Navigation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├── Urological Conditions</w:t>
      </w:r>
    </w:p>
    <w:p>
      <w:r>
        <w:t>│   ├── Prostate Cancer</w:t>
      </w:r>
    </w:p>
    <w:p>
      <w:r>
        <w:t>│   ├── Prostate Enlargement (BPH)</w:t>
      </w:r>
    </w:p>
    <w:p>
      <w:r>
        <w:t>│   ├── Kidney Cancer</w:t>
      </w:r>
    </w:p>
    <w:p>
      <w:r>
        <w:t>│   ├── Kidney Stones</w:t>
      </w:r>
    </w:p>
    <w:p>
      <w:r>
        <w:t>│   ├── Bladder Cancer</w:t>
      </w:r>
    </w:p>
    <w:p>
      <w:r>
        <w:t>│   ├── Bladder Issues</w:t>
      </w:r>
    </w:p>
    <w:p>
      <w:r>
        <w:t>│   └── Other Services</w:t>
      </w:r>
    </w:p>
    <w:p>
      <w:r>
        <w:t>├── Patient Information</w:t>
      </w:r>
    </w:p>
    <w:p>
      <w:r>
        <w:t>│   ├── Blog</w:t>
      </w:r>
    </w:p>
    <w:p>
      <w:r>
        <w:t>│   ├── FAQs</w:t>
      </w:r>
    </w:p>
    <w:p>
      <w:r>
        <w:t>│   ├── Information Sheets</w:t>
      </w:r>
    </w:p>
    <w:p>
      <w:r>
        <w:t>│   ├── Videos</w:t>
      </w:r>
    </w:p>
    <w:p>
      <w:r>
        <w:t>│   └── Hospital Locations</w:t>
      </w:r>
    </w:p>
    <w:p>
      <w:r>
        <w:t>├── About Us</w:t>
      </w:r>
    </w:p>
    <w:p>
      <w:r>
        <w:t>│   ├── Dr. David Ende</w:t>
      </w:r>
    </w:p>
    <w:p>
      <w:r>
        <w:t>│   ├── Staff</w:t>
      </w:r>
    </w:p>
    <w:p>
      <w:r>
        <w:t>│   └── Our Difference</w:t>
      </w:r>
    </w:p>
    <w:p>
      <w:r>
        <w:t>└── Contact &amp; Policies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Navigation Strengths</w:t>
      </w:r>
    </w:p>
    <w:p>
      <w:pPr>
        <w:pStyle w:val="ListBullet"/>
      </w:pPr>
      <w:r>
        <w:rPr>
          <w:b/>
        </w:rPr>
        <w:t>Logical Hierarchy</w:t>
      </w:r>
      <w:r>
        <w:t>: Medical conditions clearly organised</w:t>
      </w:r>
    </w:p>
    <w:p>
      <w:pPr>
        <w:pStyle w:val="ListBullet"/>
      </w:pPr>
      <w:r>
        <w:rPr>
          <w:b/>
        </w:rPr>
        <w:t>Patient Journey Focus</w:t>
      </w:r>
      <w:r>
        <w:t>: Information resources easily accessible</w:t>
      </w:r>
    </w:p>
    <w:p>
      <w:pPr>
        <w:pStyle w:val="ListBullet"/>
      </w:pPr>
      <w:r>
        <w:rPr>
          <w:b/>
        </w:rPr>
        <w:t>Professional Credibility</w:t>
      </w:r>
      <w:r>
        <w:t>: About section establishes expertise</w:t>
      </w:r>
    </w:p>
    <w:p/>
    <w:p>
      <w:pPr>
        <w:pStyle w:val="Heading3"/>
        <w:jc w:val="left"/>
      </w:pPr>
      <w:r>
        <w:t>Architecture Improvements Needed</w:t>
      </w:r>
    </w:p>
    <w:p>
      <w:pPr>
        <w:pStyle w:val="ListBullet"/>
      </w:pPr>
      <w:r>
        <w:rPr>
          <w:b/>
        </w:rPr>
        <w:t>Search Functionality</w:t>
      </w:r>
      <w:r>
        <w:t>: Add site search for patient information</w:t>
      </w:r>
    </w:p>
    <w:p>
      <w:pPr>
        <w:pStyle w:val="ListBullet"/>
      </w:pPr>
      <w:r>
        <w:rPr>
          <w:b/>
        </w:rPr>
        <w:t>Breadcrumb Navigation</w:t>
      </w:r>
      <w:r>
        <w:t>: Improve page-to-page navigation</w:t>
      </w:r>
    </w:p>
    <w:p>
      <w:pPr>
        <w:pStyle w:val="ListBullet"/>
      </w:pPr>
      <w:r>
        <w:rPr>
          <w:b/>
        </w:rPr>
        <w:t>Related Content Links</w:t>
      </w:r>
      <w:r>
        <w:t>: Cross-link relevant conditions/treatments</w:t>
      </w:r>
    </w:p>
    <w:p>
      <w:pPr>
        <w:pStyle w:val="ListBullet"/>
      </w:pPr>
      <w:r>
        <w:rPr>
          <w:b/>
        </w:rPr>
        <w:t>Emergency Information</w:t>
      </w:r>
      <w:r>
        <w:t>: Clear pathway for urgent consultations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3. Content Analysis by Service Section</w:t>
      </w:r>
    </w:p>
    <w:p/>
    <w:p>
      <w:pPr>
        <w:pStyle w:val="Heading3"/>
        <w:jc w:val="left"/>
      </w:pPr>
      <w:r>
        <w:t>3.1 Kidney Stones Section ⭐⭐⭐⭐⭐</w:t>
      </w:r>
    </w:p>
    <w:p>
      <w:r>
        <w:rPr>
          <w:b/>
        </w:rPr>
        <w:t>Content Quality</w:t>
      </w:r>
      <w:r>
        <w:t>: Exceptional</w:t>
      </w:r>
    </w:p>
    <w:p>
      <w:r>
        <w:rPr>
          <w:b/>
        </w:rPr>
        <w:t>SEO Optimization</w:t>
      </w:r>
      <w:r>
        <w:t>: Strong</w:t>
      </w:r>
    </w:p>
    <w:p>
      <w:r>
        <w:rPr>
          <w:b/>
        </w:rPr>
        <w:t>Patient Value</w:t>
      </w:r>
      <w:r>
        <w:t>: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Comprehensive medical explanation</w:t>
      </w:r>
    </w:p>
    <w:p>
      <w:pPr>
        <w:pStyle w:val="ListBullet"/>
      </w:pPr>
      <w:r>
        <w:t>Types and causes clearly explained</w:t>
      </w:r>
    </w:p>
    <w:p>
      <w:pPr>
        <w:pStyle w:val="ListBullet"/>
      </w:pPr>
      <w:r>
        <w:t>Prevention strategies detailed</w:t>
      </w:r>
    </w:p>
    <w:p>
      <w:pPr>
        <w:pStyle w:val="ListBullet"/>
      </w:pPr>
      <w:r>
        <w:t>Treatment options outlined</w:t>
      </w:r>
    </w:p>
    <w:p>
      <w:pPr>
        <w:pStyle w:val="ListBullet"/>
      </w:pPr>
      <w:r>
        <w:t>Dr. Ende's expertise highlighted</w:t>
      </w:r>
    </w:p>
    <w:p/>
    <w:p>
      <w:r>
        <w:rPr>
          <w:b/>
        </w:rPr>
        <w:t>Strengths:</w:t>
      </w:r>
    </w:p>
    <w:p>
      <w:pPr>
        <w:pStyle w:val="ListBullet"/>
      </w:pPr>
      <w:r>
        <w:t>Medically accurate and authoritative</w:t>
      </w:r>
    </w:p>
    <w:p>
      <w:pPr>
        <w:pStyle w:val="ListBullet"/>
      </w:pPr>
      <w:r>
        <w:t>Patient-friendly language</w:t>
      </w:r>
    </w:p>
    <w:p>
      <w:pPr>
        <w:pStyle w:val="ListBullet"/>
      </w:pPr>
      <w:r>
        <w:t>Actionable prevention advice</w:t>
      </w:r>
    </w:p>
    <w:p>
      <w:pPr>
        <w:pStyle w:val="ListBullet"/>
      </w:pPr>
      <w:r>
        <w:t>Clear treatment pathway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Interactive risk assessment tool</w:t>
      </w:r>
    </w:p>
    <w:p>
      <w:pPr>
        <w:pStyle w:val="ListBullet"/>
      </w:pPr>
      <w:r>
        <w:t>Visual diagrams/infographics</w:t>
      </w:r>
    </w:p>
    <w:p>
      <w:pPr>
        <w:pStyle w:val="ListBullet"/>
      </w:pPr>
      <w:r>
        <w:t>Patient success stories</w:t>
      </w:r>
    </w:p>
    <w:p>
      <w:pPr>
        <w:pStyle w:val="ListBullet"/>
      </w:pPr>
      <w:r>
        <w:t>Downloadable prevention guide</w:t>
      </w:r>
    </w:p>
    <w:p/>
    <w:p>
      <w:pPr>
        <w:pStyle w:val="Heading3"/>
        <w:jc w:val="left"/>
      </w:pPr>
      <w:r>
        <w:t>3.2 Enlarged Prostate (BPH) Section ⭐⭐⭐⭐</w:t>
      </w:r>
    </w:p>
    <w:p>
      <w:r>
        <w:rPr>
          <w:b/>
        </w:rPr>
        <w:t>Content Quality</w:t>
      </w:r>
      <w:r>
        <w:t>: Very Good</w:t>
      </w:r>
    </w:p>
    <w:p>
      <w:r>
        <w:rPr>
          <w:b/>
        </w:rPr>
        <w:t>SEO Optimization</w:t>
      </w:r>
      <w:r>
        <w:t>: Good</w:t>
      </w:r>
    </w:p>
    <w:p>
      <w:r>
        <w:rPr>
          <w:b/>
        </w:rPr>
        <w:t>Patient Value</w:t>
      </w:r>
      <w:r>
        <w:t>: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Clear physiological explanation</w:t>
      </w:r>
    </w:p>
    <w:p>
      <w:pPr>
        <w:pStyle w:val="ListBullet"/>
      </w:pPr>
      <w:r>
        <w:t>Symptom identification</w:t>
      </w:r>
    </w:p>
    <w:p>
      <w:pPr>
        <w:pStyle w:val="ListBullet"/>
      </w:pPr>
      <w:r>
        <w:t>Treatment progression outlined</w:t>
      </w:r>
    </w:p>
    <w:p>
      <w:pPr>
        <w:pStyle w:val="ListBullet"/>
      </w:pPr>
      <w:r>
        <w:t>Surgical intervention criteria</w:t>
      </w:r>
    </w:p>
    <w:p/>
    <w:p>
      <w:r>
        <w:rPr>
          <w:b/>
        </w:rPr>
        <w:t>Strengths:</w:t>
      </w:r>
    </w:p>
    <w:p>
      <w:pPr>
        <w:pStyle w:val="ListBullet"/>
      </w:pPr>
      <w:r>
        <w:t>Clear treatment pathway</w:t>
      </w:r>
    </w:p>
    <w:p>
      <w:pPr>
        <w:pStyle w:val="ListBullet"/>
      </w:pPr>
      <w:r>
        <w:t>Medical vs. surgical options explained</w:t>
      </w:r>
    </w:p>
    <w:p>
      <w:pPr>
        <w:pStyle w:val="ListBullet"/>
      </w:pPr>
      <w:r>
        <w:t>Age-appropriate targeting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Detailed symptom questionnaire</w:t>
      </w:r>
    </w:p>
    <w:p>
      <w:pPr>
        <w:pStyle w:val="ListBullet"/>
      </w:pPr>
      <w:r>
        <w:t>Treatment comparison charts</w:t>
      </w:r>
    </w:p>
    <w:p>
      <w:pPr>
        <w:pStyle w:val="ListBullet"/>
      </w:pPr>
      <w:r>
        <w:t>Recovery timeline information</w:t>
      </w:r>
    </w:p>
    <w:p>
      <w:pPr>
        <w:pStyle w:val="ListBullet"/>
      </w:pPr>
      <w:r>
        <w:t>Cost and insurance guidance</w:t>
      </w:r>
    </w:p>
    <w:p/>
    <w:p>
      <w:pPr>
        <w:pStyle w:val="Heading3"/>
        <w:jc w:val="left"/>
      </w:pPr>
      <w:r>
        <w:t>3.3 Bladder Issues Section ⭐⭐⭐⭐</w:t>
      </w:r>
    </w:p>
    <w:p>
      <w:r>
        <w:rPr>
          <w:b/>
        </w:rPr>
        <w:t>Content Quality</w:t>
      </w:r>
      <w:r>
        <w:t>: Very Good</w:t>
      </w:r>
    </w:p>
    <w:p>
      <w:r>
        <w:rPr>
          <w:b/>
        </w:rPr>
        <w:t>SEO Optimization</w:t>
      </w:r>
      <w:r>
        <w:t>: Moderate</w:t>
      </w:r>
    </w:p>
    <w:p>
      <w:r>
        <w:rPr>
          <w:b/>
        </w:rPr>
        <w:t>Patient Value</w:t>
      </w:r>
      <w:r>
        <w:t>: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Multiple bladder conditions covered</w:t>
      </w:r>
    </w:p>
    <w:p>
      <w:pPr>
        <w:pStyle w:val="ListBullet"/>
      </w:pPr>
      <w:r>
        <w:t>Diagnostic procedures explained</w:t>
      </w:r>
    </w:p>
    <w:p>
      <w:pPr>
        <w:pStyle w:val="ListBullet"/>
      </w:pPr>
      <w:r>
        <w:t>Gender-specific considerations</w:t>
      </w:r>
    </w:p>
    <w:p>
      <w:pPr>
        <w:pStyle w:val="ListBullet"/>
      </w:pPr>
      <w:r>
        <w:t>Treatment approaches outlined</w:t>
      </w:r>
    </w:p>
    <w:p/>
    <w:p>
      <w:r>
        <w:rPr>
          <w:b/>
        </w:rPr>
        <w:t>Strengths:</w:t>
      </w:r>
    </w:p>
    <w:p>
      <w:pPr>
        <w:pStyle w:val="ListBullet"/>
      </w:pPr>
      <w:r>
        <w:t>Comprehensive condition coverage</w:t>
      </w:r>
    </w:p>
    <w:p>
      <w:pPr>
        <w:pStyle w:val="ListBullet"/>
      </w:pPr>
      <w:r>
        <w:t>Acknowledges diagnostic complexity</w:t>
      </w:r>
    </w:p>
    <w:p>
      <w:pPr>
        <w:pStyle w:val="ListBullet"/>
      </w:pPr>
      <w:r>
        <w:t>Both medical and surgical options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Symptom tracking tools</w:t>
      </w:r>
    </w:p>
    <w:p>
      <w:pPr>
        <w:pStyle w:val="ListBullet"/>
      </w:pPr>
      <w:r>
        <w:t>Lifestyle management guides</w:t>
      </w:r>
    </w:p>
    <w:p>
      <w:pPr>
        <w:pStyle w:val="ListBullet"/>
      </w:pPr>
      <w:r>
        <w:t>Prevention strategies expansion</w:t>
      </w:r>
    </w:p>
    <w:p>
      <w:pPr>
        <w:pStyle w:val="ListBullet"/>
      </w:pPr>
      <w:r>
        <w:t>Patient education videos</w:t>
      </w:r>
    </w:p>
    <w:p/>
    <w:p>
      <w:pPr>
        <w:pStyle w:val="Heading3"/>
        <w:jc w:val="left"/>
      </w:pPr>
      <w:r>
        <w:t>3.4 Prostate Cancer Section ⭐⭐⭐⭐⭐</w:t>
      </w:r>
    </w:p>
    <w:p>
      <w:r>
        <w:rPr>
          <w:b/>
        </w:rPr>
        <w:t>Content Quality</w:t>
      </w:r>
      <w:r>
        <w:t>: Exceptional</w:t>
      </w:r>
    </w:p>
    <w:p>
      <w:r>
        <w:rPr>
          <w:b/>
        </w:rPr>
        <w:t>SEO Optimization</w:t>
      </w:r>
      <w:r>
        <w:t>: Strong</w:t>
      </w:r>
    </w:p>
    <w:p>
      <w:r>
        <w:rPr>
          <w:b/>
        </w:rPr>
        <w:t>Patient Value</w:t>
      </w:r>
      <w:r>
        <w:t>: Very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Screening and diagnosis explained</w:t>
      </w:r>
    </w:p>
    <w:p>
      <w:pPr>
        <w:pStyle w:val="ListBullet"/>
      </w:pPr>
      <w:r>
        <w:t>Treatment options comprehensive</w:t>
      </w:r>
    </w:p>
    <w:p>
      <w:pPr>
        <w:pStyle w:val="ListBullet"/>
      </w:pPr>
      <w:r>
        <w:t>Risk factors clearly outlined</w:t>
      </w:r>
    </w:p>
    <w:p>
      <w:pPr>
        <w:pStyle w:val="ListBullet"/>
      </w:pPr>
      <w:r>
        <w:t>Patient decision-making support</w:t>
      </w:r>
    </w:p>
    <w:p/>
    <w:p>
      <w:r>
        <w:rPr>
          <w:b/>
        </w:rPr>
        <w:t>Strengths:</w:t>
      </w:r>
    </w:p>
    <w:p>
      <w:pPr>
        <w:pStyle w:val="ListBullet"/>
      </w:pPr>
      <w:r>
        <w:t>Balanced, non-alarming approach</w:t>
      </w:r>
    </w:p>
    <w:p>
      <w:pPr>
        <w:pStyle w:val="ListBullet"/>
      </w:pPr>
      <w:r>
        <w:t>Multiple treatment pathways</w:t>
      </w:r>
    </w:p>
    <w:p>
      <w:pPr>
        <w:pStyle w:val="ListBullet"/>
      </w:pPr>
      <w:r>
        <w:t>Time for decision-making emphasised</w:t>
      </w:r>
    </w:p>
    <w:p>
      <w:pPr>
        <w:pStyle w:val="ListBullet"/>
      </w:pPr>
      <w:r>
        <w:t>Age-related context provided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Decision-making tools</w:t>
      </w:r>
    </w:p>
    <w:p>
      <w:pPr>
        <w:pStyle w:val="ListBullet"/>
      </w:pPr>
      <w:r>
        <w:t>Treatment comparison matrices</w:t>
      </w:r>
    </w:p>
    <w:p>
      <w:pPr>
        <w:pStyle w:val="ListBullet"/>
      </w:pPr>
      <w:r>
        <w:t>Support group resources</w:t>
      </w:r>
    </w:p>
    <w:p>
      <w:pPr>
        <w:pStyle w:val="ListBullet"/>
      </w:pPr>
      <w:r>
        <w:t>Family member guidance</w:t>
      </w:r>
    </w:p>
    <w:p/>
    <w:p>
      <w:pPr>
        <w:pStyle w:val="Heading3"/>
        <w:jc w:val="left"/>
      </w:pPr>
      <w:r>
        <w:t>3.5 Other Services Analysis ⭐⭐⭐⭐</w:t>
      </w:r>
    </w:p>
    <w:p>
      <w:r>
        <w:rPr>
          <w:b/>
        </w:rPr>
        <w:t>Content Quality</w:t>
      </w:r>
      <w:r>
        <w:t>: Good</w:t>
      </w:r>
    </w:p>
    <w:p>
      <w:r>
        <w:rPr>
          <w:b/>
        </w:rPr>
        <w:t>SEO Optimization</w:t>
      </w:r>
      <w:r>
        <w:t>: Moderate</w:t>
      </w:r>
    </w:p>
    <w:p>
      <w:r>
        <w:rPr>
          <w:b/>
        </w:rPr>
        <w:t>Patient Value</w:t>
      </w:r>
      <w:r>
        <w:t>: Moderate to High</w:t>
      </w:r>
    </w:p>
    <w:p/>
    <w:p>
      <w:r>
        <w:rPr>
          <w:b/>
        </w:rPr>
        <w:t>Services Covered:</w:t>
      </w:r>
    </w:p>
    <w:p>
      <w:pPr>
        <w:pStyle w:val="ListNumber"/>
      </w:pPr>
      <w:r>
        <w:rPr>
          <w:b/>
        </w:rPr>
        <w:t>Vasectomy</w:t>
      </w:r>
      <w:r>
        <w:t xml:space="preserve"> - Comprehensive information</w:t>
      </w:r>
    </w:p>
    <w:p>
      <w:pPr>
        <w:pStyle w:val="ListNumber"/>
      </w:pPr>
      <w:r>
        <w:rPr>
          <w:b/>
        </w:rPr>
        <w:t>Vasectomy Reversal</w:t>
      </w:r>
      <w:r>
        <w:t xml:space="preserve"> - Situational guidance</w:t>
      </w:r>
    </w:p>
    <w:p>
      <w:pPr>
        <w:pStyle w:val="ListNumber"/>
      </w:pPr>
      <w:r>
        <w:rPr>
          <w:b/>
        </w:rPr>
        <w:t>Penile Prosthesis</w:t>
      </w:r>
      <w:r>
        <w:t xml:space="preserve"> - Sensitive topic handled professionally</w:t>
      </w:r>
    </w:p>
    <w:p>
      <w:pPr>
        <w:pStyle w:val="ListNumber"/>
      </w:pPr>
      <w:r>
        <w:rPr>
          <w:b/>
        </w:rPr>
        <w:t>Male Incontinence</w:t>
      </w:r>
      <w:r>
        <w:t xml:space="preserve"> - Post-surgical focus</w:t>
      </w:r>
    </w:p>
    <w:p/>
    <w:p>
      <w:r>
        <w:rPr>
          <w:b/>
        </w:rPr>
        <w:t>Strengths:</w:t>
      </w:r>
    </w:p>
    <w:p>
      <w:pPr>
        <w:pStyle w:val="ListBullet"/>
      </w:pPr>
      <w:r>
        <w:t>Sensitive topics handled professionally</w:t>
      </w:r>
    </w:p>
    <w:p>
      <w:pPr>
        <w:pStyle w:val="ListBullet"/>
      </w:pPr>
      <w:r>
        <w:t>Clear service categorisation</w:t>
      </w:r>
    </w:p>
    <w:p>
      <w:pPr>
        <w:pStyle w:val="ListBullet"/>
      </w:pPr>
      <w:r>
        <w:t>Appropriate medical context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FAQ sections for each service</w:t>
      </w:r>
    </w:p>
    <w:p>
      <w:pPr>
        <w:pStyle w:val="ListBullet"/>
      </w:pPr>
      <w:r>
        <w:t>Recovery and aftercare information</w:t>
      </w:r>
    </w:p>
    <w:p>
      <w:pPr>
        <w:pStyle w:val="ListBullet"/>
      </w:pPr>
      <w:r>
        <w:t>Cost and procedural details</w:t>
      </w:r>
    </w:p>
    <w:p>
      <w:pPr>
        <w:pStyle w:val="ListBullet"/>
      </w:pPr>
      <w:r>
        <w:t>Patient consultation preparation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4. Current SEO Optimization Assessment</w:t>
      </w:r>
    </w:p>
    <w:p/>
    <w:p>
      <w:pPr>
        <w:pStyle w:val="Heading3"/>
        <w:jc w:val="left"/>
      </w:pPr>
      <w:r>
        <w:t>Technical SEO Status: 70/100</w:t>
      </w:r>
    </w:p>
    <w:p/>
    <w:p>
      <w:r>
        <w:t>#### Strengths Identified:</w:t>
      </w:r>
    </w:p>
    <w:p>
      <w:pPr>
        <w:pStyle w:val="ListBullet"/>
      </w:pPr>
      <w:r>
        <w:rPr>
          <w:b/>
        </w:rPr>
        <w:t>Schema Markup</w:t>
      </w:r>
      <w:r>
        <w:t>: Present on key pages</w:t>
      </w:r>
    </w:p>
    <w:p>
      <w:pPr>
        <w:pStyle w:val="ListBullet"/>
      </w:pPr>
      <w:r>
        <w:rPr>
          <w:b/>
        </w:rPr>
        <w:t>Meta Descriptions</w:t>
      </w:r>
      <w:r>
        <w:t>: Medical condition pages optimised</w:t>
      </w:r>
    </w:p>
    <w:p>
      <w:pPr>
        <w:pStyle w:val="ListBullet"/>
      </w:pPr>
      <w:r>
        <w:rPr>
          <w:b/>
        </w:rPr>
        <w:t>URL Structure</w:t>
      </w:r>
      <w:r>
        <w:t>: Clean, descriptive URLs</w:t>
      </w:r>
    </w:p>
    <w:p>
      <w:pPr>
        <w:pStyle w:val="ListBullet"/>
      </w:pPr>
      <w:r>
        <w:rPr>
          <w:b/>
        </w:rPr>
        <w:t>Content Authority</w:t>
      </w:r>
      <w:r>
        <w:t>: High medical credibility</w:t>
      </w:r>
    </w:p>
    <w:p>
      <w:pPr>
        <w:pStyle w:val="ListBullet"/>
      </w:pPr>
      <w:r>
        <w:rPr>
          <w:b/>
        </w:rPr>
        <w:t>Local Presence</w:t>
      </w:r>
      <w:r>
        <w:t>: Sydney practice clearly identified</w:t>
      </w:r>
    </w:p>
    <w:p/>
    <w:p>
      <w:r>
        <w:t>#### SEO Enhancement Opportunities:</w:t>
      </w:r>
    </w:p>
    <w:p>
      <w:pPr>
        <w:pStyle w:val="ListBullet"/>
      </w:pPr>
      <w:r>
        <w:rPr>
          <w:b/>
        </w:rPr>
        <w:t>Keyword Optimisation</w:t>
      </w:r>
      <w:r>
        <w:t>: Expand long-tail keyword targeting</w:t>
      </w:r>
    </w:p>
    <w:p>
      <w:pPr>
        <w:pStyle w:val="ListBullet"/>
      </w:pPr>
      <w:r>
        <w:rPr>
          <w:b/>
        </w:rPr>
        <w:t>Internal Linking</w:t>
      </w:r>
      <w:r>
        <w:t>: Improve cross-page connections</w:t>
      </w:r>
    </w:p>
    <w:p>
      <w:pPr>
        <w:pStyle w:val="ListBullet"/>
      </w:pPr>
      <w:r>
        <w:rPr>
          <w:b/>
        </w:rPr>
        <w:t>Content Freshness</w:t>
      </w:r>
      <w:r>
        <w:t>: Regular blog updates needed</w:t>
      </w:r>
    </w:p>
    <w:p>
      <w:pPr>
        <w:pStyle w:val="ListBullet"/>
      </w:pPr>
      <w:r>
        <w:rPr>
          <w:b/>
        </w:rPr>
        <w:t>Local SEO</w:t>
      </w:r>
      <w:r>
        <w:t>: Enhance Google Business Profile integration</w:t>
      </w:r>
    </w:p>
    <w:p>
      <w:pPr>
        <w:pStyle w:val="ListBullet"/>
      </w:pPr>
      <w:r>
        <w:rPr>
          <w:b/>
        </w:rPr>
        <w:t>Page Speed</w:t>
      </w:r>
      <w:r>
        <w:t>: Review loading times and optimisation</w:t>
      </w:r>
    </w:p>
    <w:p>
      <w:pPr>
        <w:pStyle w:val="ListBullet"/>
      </w:pPr>
      <w:r>
        <w:rPr>
          <w:b/>
        </w:rPr>
        <w:t>Mobile Experience</w:t>
      </w:r>
      <w:r>
        <w:t>: Audit mobile usability</w:t>
      </w:r>
    </w:p>
    <w:p/>
    <w:p>
      <w:pPr>
        <w:pStyle w:val="Heading3"/>
        <w:jc w:val="left"/>
      </w:pPr>
      <w:r>
        <w:t>Content Gap Analysis</w:t>
      </w:r>
    </w:p>
    <w:p/>
    <w:p>
      <w:r>
        <w:t>#### Missing Content Categories:</w:t>
      </w:r>
    </w:p>
    <w:p>
      <w:pPr>
        <w:pStyle w:val="ListNumber"/>
      </w:pPr>
      <w:r>
        <w:rPr>
          <w:b/>
        </w:rPr>
        <w:t>Patient Testimonials</w:t>
      </w:r>
      <w:r>
        <w:t>: Social proof and credibility</w:t>
      </w:r>
    </w:p>
    <w:p>
      <w:pPr>
        <w:pStyle w:val="ListNumber"/>
      </w:pPr>
      <w:r>
        <w:rPr>
          <w:b/>
        </w:rPr>
        <w:t>FAQ Sections</w:t>
      </w:r>
      <w:r>
        <w:t>: Address common patient concerns</w:t>
      </w:r>
    </w:p>
    <w:p>
      <w:pPr>
        <w:pStyle w:val="ListNumber"/>
      </w:pPr>
      <w:r>
        <w:rPr>
          <w:b/>
        </w:rPr>
        <w:t>Procedure Videos</w:t>
      </w:r>
      <w:r>
        <w:t>: Visual education content</w:t>
      </w:r>
    </w:p>
    <w:p>
      <w:pPr>
        <w:pStyle w:val="ListNumber"/>
      </w:pPr>
      <w:r>
        <w:rPr>
          <w:b/>
        </w:rPr>
        <w:t>Insurance Information</w:t>
      </w:r>
      <w:r>
        <w:t>: Practice management details</w:t>
      </w:r>
    </w:p>
    <w:p>
      <w:pPr>
        <w:pStyle w:val="ListNumber"/>
      </w:pPr>
      <w:r>
        <w:rPr>
          <w:b/>
        </w:rPr>
        <w:t>Emergency Protocols</w:t>
      </w:r>
      <w:r>
        <w:t>: Urgent care guidance</w:t>
      </w:r>
    </w:p>
    <w:p>
      <w:pPr>
        <w:pStyle w:val="ListNumber"/>
      </w:pPr>
      <w:r>
        <w:rPr>
          <w:b/>
        </w:rPr>
        <w:t>Aftercare Guides</w:t>
      </w:r>
      <w:r>
        <w:t>: Post-treatment patient support</w:t>
      </w:r>
    </w:p>
    <w:p/>
    <w:p>
      <w:r>
        <w:t>#### Underutilised SEO Opportunities:</w:t>
      </w:r>
    </w:p>
    <w:p>
      <w:pPr>
        <w:pStyle w:val="ListBullet"/>
      </w:pPr>
      <w:r>
        <w:rPr>
          <w:b/>
        </w:rPr>
        <w:t>Location-Based Content</w:t>
      </w:r>
      <w:r>
        <w:t>: Sydney urology specialist positioning</w:t>
      </w:r>
    </w:p>
    <w:p>
      <w:pPr>
        <w:pStyle w:val="ListBullet"/>
      </w:pPr>
      <w:r>
        <w:rPr>
          <w:b/>
        </w:rPr>
        <w:t>Condition Comparison Pages</w:t>
      </w:r>
      <w:r>
        <w:t>: Help patients understand options</w:t>
      </w:r>
    </w:p>
    <w:p>
      <w:pPr>
        <w:pStyle w:val="ListBullet"/>
      </w:pPr>
      <w:r>
        <w:rPr>
          <w:b/>
        </w:rPr>
        <w:t>Seasonal Content</w:t>
      </w:r>
      <w:r>
        <w:t>: Relevant health awareness topics</w:t>
      </w:r>
    </w:p>
    <w:p>
      <w:pPr>
        <w:pStyle w:val="ListBullet"/>
      </w:pPr>
      <w:r>
        <w:rPr>
          <w:b/>
        </w:rPr>
        <w:t>Professional Recognition</w:t>
      </w:r>
      <w:r>
        <w:t>: Awards, certifications, speaking engagements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5. Content Gaps &amp; Strategic Opportunities</w:t>
      </w:r>
    </w:p>
    <w:p/>
    <w:p>
      <w:pPr>
        <w:pStyle w:val="Heading3"/>
        <w:jc w:val="left"/>
      </w:pPr>
      <w:r>
        <w:t>High-Priority Content Gaps:</w:t>
      </w:r>
    </w:p>
    <w:p/>
    <w:p>
      <w:pPr>
        <w:pStyle w:val="ListNumber"/>
      </w:pPr>
      <w:r>
        <w:rPr>
          <w:b/>
        </w:rPr>
        <w:t>Patient Journey Mapping</w:t>
      </w:r>
    </w:p>
    <w:p>
      <w:pPr>
        <w:pStyle w:val="ListBullet"/>
      </w:pPr>
      <w:r>
        <w:t>Pre-consultation preparation guides</w:t>
      </w:r>
    </w:p>
    <w:p>
      <w:pPr>
        <w:pStyle w:val="ListBullet"/>
      </w:pPr>
      <w:r>
        <w:t>What to expect during procedures</w:t>
      </w:r>
    </w:p>
    <w:p>
      <w:pPr>
        <w:pStyle w:val="ListBullet"/>
      </w:pPr>
      <w:r>
        <w:t>Recovery timelines and expectations</w:t>
      </w:r>
    </w:p>
    <w:p>
      <w:pPr>
        <w:pStyle w:val="ListBullet"/>
      </w:pPr>
      <w:r>
        <w:t>Follow-up care protocols</w:t>
      </w:r>
    </w:p>
    <w:p/>
    <w:p>
      <w:pPr>
        <w:pStyle w:val="ListNumber"/>
      </w:pPr>
      <w:r>
        <w:rPr>
          <w:b/>
        </w:rPr>
        <w:t>Educational Resource Expansion</w:t>
      </w:r>
    </w:p>
    <w:p>
      <w:pPr>
        <w:pStyle w:val="ListBullet"/>
      </w:pPr>
      <w:r>
        <w:t>Downloadable patient guides</w:t>
      </w:r>
    </w:p>
    <w:p>
      <w:pPr>
        <w:pStyle w:val="ListBullet"/>
      </w:pPr>
      <w:r>
        <w:t>Video explanations of procedures</w:t>
      </w:r>
    </w:p>
    <w:p>
      <w:pPr>
        <w:pStyle w:val="ListBullet"/>
      </w:pPr>
      <w:r>
        <w:t>Interactive symptom checkers</w:t>
      </w:r>
    </w:p>
    <w:p>
      <w:pPr>
        <w:pStyle w:val="ListBullet"/>
      </w:pPr>
      <w:r>
        <w:t>Prevention and lifestyle advice</w:t>
      </w:r>
    </w:p>
    <w:p/>
    <w:p>
      <w:pPr>
        <w:pStyle w:val="ListNumber"/>
      </w:pPr>
      <w:r>
        <w:rPr>
          <w:b/>
        </w:rPr>
        <w:t>Trust and Credibility Enhancement</w:t>
      </w:r>
    </w:p>
    <w:p>
      <w:pPr>
        <w:pStyle w:val="ListBullet"/>
      </w:pPr>
      <w:r>
        <w:t>Patient testimonials and success stories</w:t>
      </w:r>
    </w:p>
    <w:p>
      <w:pPr>
        <w:pStyle w:val="ListBullet"/>
      </w:pPr>
      <w:r>
        <w:t>Before/after case studies (where appropriate)</w:t>
      </w:r>
    </w:p>
    <w:p>
      <w:pPr>
        <w:pStyle w:val="ListBullet"/>
      </w:pPr>
      <w:r>
        <w:t>Professional qualifications and achievements</w:t>
      </w:r>
    </w:p>
    <w:p>
      <w:pPr>
        <w:pStyle w:val="ListBullet"/>
      </w:pPr>
      <w:r>
        <w:t>Hospital affiliations and accreditations</w:t>
      </w:r>
    </w:p>
    <w:p/>
    <w:p>
      <w:pPr>
        <w:pStyle w:val="ListNumber"/>
      </w:pPr>
      <w:r>
        <w:rPr>
          <w:b/>
        </w:rPr>
        <w:t>Local Market Positioning</w:t>
      </w:r>
    </w:p>
    <w:p>
      <w:pPr>
        <w:pStyle w:val="ListBullet"/>
      </w:pPr>
      <w:r>
        <w:t>Sydney-specific urology expertise</w:t>
      </w:r>
    </w:p>
    <w:p>
      <w:pPr>
        <w:pStyle w:val="ListBullet"/>
      </w:pPr>
      <w:r>
        <w:t>Hospital location advantages</w:t>
      </w:r>
    </w:p>
    <w:p>
      <w:pPr>
        <w:pStyle w:val="ListBullet"/>
      </w:pPr>
      <w:r>
        <w:t>Regional health service comparisons</w:t>
      </w:r>
    </w:p>
    <w:p>
      <w:pPr>
        <w:pStyle w:val="ListBullet"/>
      </w:pPr>
      <w:r>
        <w:t>Community involvement and education</w:t>
      </w:r>
    </w:p>
    <w:p/>
    <w:p>
      <w:pPr>
        <w:pStyle w:val="Heading3"/>
        <w:jc w:val="left"/>
      </w:pPr>
      <w:r>
        <w:t>Medium-Priority Opportunities:</w:t>
      </w:r>
    </w:p>
    <w:p/>
    <w:p>
      <w:pPr>
        <w:pStyle w:val="ListNumber"/>
      </w:pPr>
      <w:r>
        <w:rPr>
          <w:b/>
        </w:rPr>
        <w:t>Content Marketing Expansion</w:t>
      </w:r>
    </w:p>
    <w:p>
      <w:pPr>
        <w:pStyle w:val="ListBullet"/>
      </w:pPr>
      <w:r>
        <w:t>Regular blog posting (weekly/bi-weekly)</w:t>
      </w:r>
    </w:p>
    <w:p>
      <w:pPr>
        <w:pStyle w:val="ListBullet"/>
      </w:pPr>
      <w:r>
        <w:t>Seasonal health awareness content</w:t>
      </w:r>
    </w:p>
    <w:p>
      <w:pPr>
        <w:pStyle w:val="ListBullet"/>
      </w:pPr>
      <w:r>
        <w:t>Medical news and developments</w:t>
      </w:r>
    </w:p>
    <w:p>
      <w:pPr>
        <w:pStyle w:val="ListBullet"/>
      </w:pPr>
      <w:r>
        <w:t>Patient education webinars</w:t>
      </w:r>
    </w:p>
    <w:p/>
    <w:p>
      <w:pPr>
        <w:pStyle w:val="ListNumber"/>
      </w:pPr>
      <w:r>
        <w:rPr>
          <w:b/>
        </w:rPr>
        <w:t>SEO Enhancement</w:t>
      </w:r>
    </w:p>
    <w:p>
      <w:pPr>
        <w:pStyle w:val="ListBullet"/>
      </w:pPr>
      <w:r>
        <w:t>Long-tail keyword targeting</w:t>
      </w:r>
    </w:p>
    <w:p>
      <w:pPr>
        <w:pStyle w:val="ListBullet"/>
      </w:pPr>
      <w:r>
        <w:t>Local search optimisation</w:t>
      </w:r>
    </w:p>
    <w:p>
      <w:pPr>
        <w:pStyle w:val="ListBullet"/>
      </w:pPr>
      <w:r>
        <w:t>Voice search preparation</w:t>
      </w:r>
    </w:p>
    <w:p>
      <w:pPr>
        <w:pStyle w:val="ListBullet"/>
      </w:pPr>
      <w:r>
        <w:t>Featured snippet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6. Technical Structure for Content Optimization</w:t>
      </w:r>
    </w:p>
    <w:p/>
    <w:p>
      <w:pPr>
        <w:pStyle w:val="Heading3"/>
        <w:jc w:val="left"/>
      </w:pPr>
      <w:r>
        <w:t>Current Technical Framework Analysis:</w:t>
      </w:r>
    </w:p>
    <w:p/>
    <w:p>
      <w:r>
        <w:t>#### Content Management System:</w:t>
      </w:r>
    </w:p>
    <w:p>
      <w:pPr>
        <w:pStyle w:val="ListBullet"/>
      </w:pPr>
      <w:r>
        <w:rPr>
          <w:b/>
        </w:rPr>
        <w:t>Platform</w:t>
      </w:r>
      <w:r>
        <w:t>: Custom/WordPress-based system</w:t>
      </w:r>
    </w:p>
    <w:p>
      <w:pPr>
        <w:pStyle w:val="ListBullet"/>
      </w:pPr>
      <w:r>
        <w:rPr>
          <w:b/>
        </w:rPr>
        <w:t>Content Organisation</w:t>
      </w:r>
      <w:r>
        <w:t>: Clear hierarchical structure</w:t>
      </w:r>
    </w:p>
    <w:p>
      <w:pPr>
        <w:pStyle w:val="ListBullet"/>
      </w:pPr>
      <w:r>
        <w:rPr>
          <w:b/>
        </w:rPr>
        <w:t>Maintenance</w:t>
      </w:r>
      <w:r>
        <w:t>: Regular updates needed for optimal performance</w:t>
      </w:r>
    </w:p>
    <w:p/>
    <w:p>
      <w:r>
        <w:t>#### SEO Technical Infrastructure:</w:t>
      </w:r>
    </w:p>
    <w:p>
      <w:pPr>
        <w:pStyle w:val="ListBullet"/>
      </w:pPr>
      <w:r>
        <w:rPr>
          <w:b/>
        </w:rPr>
        <w:t>Site Speed</w:t>
      </w:r>
      <w:r>
        <w:t>: Requires audit and optimisation</w:t>
      </w:r>
    </w:p>
    <w:p>
      <w:pPr>
        <w:pStyle w:val="ListBullet"/>
      </w:pPr>
      <w:r>
        <w:rPr>
          <w:b/>
        </w:rPr>
        <w:t>Mobile Responsiveness</w:t>
      </w:r>
      <w:r>
        <w:t>: Generally good, minor improvements needed</w:t>
      </w:r>
    </w:p>
    <w:p>
      <w:pPr>
        <w:pStyle w:val="ListBullet"/>
      </w:pPr>
      <w:r>
        <w:rPr>
          <w:b/>
        </w:rPr>
        <w:t>Schema Markup</w:t>
      </w:r>
      <w:r>
        <w:t>: Present but expandable</w:t>
      </w:r>
    </w:p>
    <w:p>
      <w:pPr>
        <w:pStyle w:val="ListBullet"/>
      </w:pPr>
      <w:r>
        <w:rPr>
          <w:b/>
        </w:rPr>
        <w:t>Internal Linking</w:t>
      </w:r>
      <w:r>
        <w:t>: Moderate, improvement opportunities exist</w:t>
      </w:r>
    </w:p>
    <w:p/>
    <w:p>
      <w:pPr>
        <w:pStyle w:val="Heading3"/>
        <w:jc w:val="left"/>
      </w:pPr>
      <w:r>
        <w:t>Recommended Technical Optimizations:</w:t>
      </w:r>
    </w:p>
    <w:p/>
    <w:p>
      <w:pPr>
        <w:pStyle w:val="ListNumber"/>
      </w:pPr>
      <w:r>
        <w:rPr>
          <w:b/>
        </w:rPr>
        <w:t>Performance Enhancement</w:t>
      </w:r>
    </w:p>
    <w:p>
      <w:pPr>
        <w:pStyle w:val="ListBullet"/>
      </w:pPr>
      <w:r>
        <w:t>Image optimisation and lazy loading</w:t>
      </w:r>
    </w:p>
    <w:p>
      <w:pPr>
        <w:pStyle w:val="ListBullet"/>
      </w:pPr>
      <w:r>
        <w:t>CSS/JavaScript minification</w:t>
      </w:r>
    </w:p>
    <w:p>
      <w:pPr>
        <w:pStyle w:val="ListBullet"/>
      </w:pPr>
      <w:r>
        <w:t>Content delivery network implementation</w:t>
      </w:r>
    </w:p>
    <w:p>
      <w:pPr>
        <w:pStyle w:val="ListBullet"/>
      </w:pPr>
      <w:r>
        <w:t>Page caching optimisation</w:t>
      </w:r>
    </w:p>
    <w:p/>
    <w:p>
      <w:pPr>
        <w:pStyle w:val="ListNumber"/>
      </w:pPr>
      <w:r>
        <w:rPr>
          <w:b/>
        </w:rPr>
        <w:t>SEO Infrastructure</w:t>
      </w:r>
    </w:p>
    <w:p>
      <w:pPr>
        <w:pStyle w:val="ListBullet"/>
      </w:pPr>
      <w:r>
        <w:t>Enhanced schema markup for medical content</w:t>
      </w:r>
    </w:p>
    <w:p>
      <w:pPr>
        <w:pStyle w:val="ListBullet"/>
      </w:pPr>
      <w:r>
        <w:t>XML sitemap optimisation</w:t>
      </w:r>
    </w:p>
    <w:p>
      <w:pPr>
        <w:pStyle w:val="ListBullet"/>
      </w:pPr>
      <w:r>
        <w:t>Internal linking strategy implementation</w:t>
      </w:r>
    </w:p>
    <w:p>
      <w:pPr>
        <w:pStyle w:val="ListBullet"/>
      </w:pPr>
      <w:r>
        <w:t>Canonical URL management</w:t>
      </w:r>
    </w:p>
    <w:p/>
    <w:p>
      <w:pPr>
        <w:pStyle w:val="ListNumber"/>
      </w:pPr>
      <w:r>
        <w:rPr>
          <w:b/>
        </w:rPr>
        <w:t>User Experience Improvements</w:t>
      </w:r>
    </w:p>
    <w:p>
      <w:pPr>
        <w:pStyle w:val="ListBullet"/>
      </w:pPr>
      <w:r>
        <w:t>Site search functionality</w:t>
      </w:r>
    </w:p>
    <w:p>
      <w:pPr>
        <w:pStyle w:val="ListBullet"/>
      </w:pPr>
      <w:r>
        <w:t>Related content recommendations</w:t>
      </w:r>
    </w:p>
    <w:p>
      <w:pPr>
        <w:pStyle w:val="ListBullet"/>
      </w:pPr>
      <w:r>
        <w:t>Progressive web app features</w:t>
      </w:r>
    </w:p>
    <w:p>
      <w:pPr>
        <w:pStyle w:val="ListBullet"/>
      </w:pPr>
      <w:r>
        <w:t>Accessibility compliance (WCAG 2.1)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7. Strategic Content Optimization Recommendations</w:t>
      </w:r>
    </w:p>
    <w:p/>
    <w:p>
      <w:pPr>
        <w:pStyle w:val="Heading3"/>
        <w:jc w:val="left"/>
      </w:pPr>
      <w:r>
        <w:t>Phase 1: Foundation Enhancement (1-2 months)</w:t>
      </w:r>
    </w:p>
    <w:p>
      <w:pPr>
        <w:pStyle w:val="ListBullet"/>
      </w:pPr>
      <w:r>
        <w:rPr>
          <w:b/>
        </w:rPr>
        <w:t>Patient Testimonials Integration</w:t>
      </w:r>
      <w:r>
        <w:t>: Build trust and social proof</w:t>
      </w:r>
    </w:p>
    <w:p>
      <w:pPr>
        <w:pStyle w:val="ListBullet"/>
      </w:pPr>
      <w:r>
        <w:rPr>
          <w:b/>
        </w:rPr>
        <w:t>FAQ Section Development</w:t>
      </w:r>
      <w:r>
        <w:t>: Address common patient concerns</w:t>
      </w:r>
    </w:p>
    <w:p>
      <w:pPr>
        <w:pStyle w:val="ListBullet"/>
      </w:pPr>
      <w:r>
        <w:rPr>
          <w:b/>
        </w:rPr>
        <w:t>Blog Content Calendar</w:t>
      </w:r>
      <w:r>
        <w:t>: Establish regular publishing schedule</w:t>
      </w:r>
    </w:p>
    <w:p>
      <w:pPr>
        <w:pStyle w:val="ListBullet"/>
      </w:pPr>
      <w:r>
        <w:rPr>
          <w:b/>
        </w:rPr>
        <w:t>Local SEO Optimisation</w:t>
      </w:r>
      <w:r>
        <w:t>: Strengthen Sydney market presence</w:t>
      </w:r>
    </w:p>
    <w:p/>
    <w:p>
      <w:pPr>
        <w:pStyle w:val="Heading3"/>
        <w:jc w:val="left"/>
      </w:pPr>
      <w:r>
        <w:t>Phase 2: Content Expansion (2-3 months)</w:t>
      </w:r>
    </w:p>
    <w:p>
      <w:pPr>
        <w:pStyle w:val="ListBullet"/>
      </w:pPr>
      <w:r>
        <w:rPr>
          <w:b/>
        </w:rPr>
        <w:t>Educational Video Content</w:t>
      </w:r>
      <w:r>
        <w:t>: Procedure explanations and patient guidance</w:t>
      </w:r>
    </w:p>
    <w:p>
      <w:pPr>
        <w:pStyle w:val="ListBullet"/>
      </w:pPr>
      <w:r>
        <w:rPr>
          <w:b/>
        </w:rPr>
        <w:t>Interactive Tools Development</w:t>
      </w:r>
      <w:r>
        <w:t>: Symptom checkers and risk assessments</w:t>
      </w:r>
    </w:p>
    <w:p>
      <w:pPr>
        <w:pStyle w:val="ListBullet"/>
      </w:pPr>
      <w:r>
        <w:rPr>
          <w:b/>
        </w:rPr>
        <w:t>Procedure Preparation Guides</w:t>
      </w:r>
      <w:r>
        <w:t>: Comprehensive patient support materials</w:t>
      </w:r>
    </w:p>
    <w:p>
      <w:pPr>
        <w:pStyle w:val="ListBullet"/>
      </w:pPr>
      <w:r>
        <w:rPr>
          <w:b/>
        </w:rPr>
        <w:t>Advanced SEO Implementation</w:t>
      </w:r>
      <w:r>
        <w:t>: Long-tail keywords and featured snippets</w:t>
      </w:r>
    </w:p>
    <w:p/>
    <w:p>
      <w:pPr>
        <w:pStyle w:val="Heading3"/>
        <w:jc w:val="left"/>
      </w:pPr>
      <w:r>
        <w:t>Phase 3: Advanced Optimization (3-4 months)</w:t>
      </w:r>
    </w:p>
    <w:p>
      <w:pPr>
        <w:pStyle w:val="ListBullet"/>
      </w:pPr>
      <w:r>
        <w:rPr>
          <w:b/>
        </w:rPr>
        <w:t>AI Content Strategy</w:t>
      </w:r>
      <w:r>
        <w:t>: Prepare for AI search visibility</w:t>
      </w:r>
    </w:p>
    <w:p>
      <w:pPr>
        <w:pStyle w:val="ListBullet"/>
      </w:pPr>
      <w:r>
        <w:rPr>
          <w:b/>
        </w:rPr>
        <w:t>Voice Search Optimisation</w:t>
      </w:r>
      <w:r>
        <w:t>: Natural language content development</w:t>
      </w:r>
    </w:p>
    <w:p>
      <w:pPr>
        <w:pStyle w:val="ListBullet"/>
      </w:pPr>
      <w:r>
        <w:rPr>
          <w:b/>
        </w:rPr>
        <w:t>Advanced Analytics</w:t>
      </w:r>
      <w:r>
        <w:t>: Patient journey tracking and conversion optimisation</w:t>
      </w:r>
    </w:p>
    <w:p>
      <w:pPr>
        <w:pStyle w:val="ListBullet"/>
      </w:pPr>
      <w:r>
        <w:rPr>
          <w:b/>
        </w:rPr>
        <w:t>Content Personalisation</w:t>
      </w:r>
      <w:r>
        <w:t>: Tailored patient experience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8. Implementation Priority Matrix</w:t>
      </w:r>
    </w:p>
    <w:p/>
    <w:p>
      <w:pPr>
        <w:pStyle w:val="Heading3"/>
        <w:jc w:val="left"/>
      </w:pPr>
      <w:r>
        <w:t>High Impact, Quick Implementation:</w:t>
      </w:r>
    </w:p>
    <w:p>
      <w:pPr>
        <w:pStyle w:val="ListNumber"/>
      </w:pPr>
      <w:r>
        <w:t>Add patient testimonials to key service pages</w:t>
      </w:r>
    </w:p>
    <w:p>
      <w:pPr>
        <w:pStyle w:val="ListNumber"/>
      </w:pPr>
      <w:r>
        <w:t>Create comprehensive FAQ sections</w:t>
      </w:r>
    </w:p>
    <w:p>
      <w:pPr>
        <w:pStyle w:val="ListNumber"/>
      </w:pPr>
      <w:r>
        <w:t>Implement internal linking strategy</w:t>
      </w:r>
    </w:p>
    <w:p>
      <w:pPr>
        <w:pStyle w:val="ListNumber"/>
      </w:pPr>
      <w:r>
        <w:t>Optimise existing content for local SEO</w:t>
      </w:r>
    </w:p>
    <w:p/>
    <w:p>
      <w:pPr>
        <w:pStyle w:val="Heading3"/>
        <w:jc w:val="left"/>
      </w:pPr>
      <w:r>
        <w:t>High Impact, Moderate Effort:</w:t>
      </w:r>
    </w:p>
    <w:p>
      <w:pPr>
        <w:pStyle w:val="ListNumber"/>
      </w:pPr>
      <w:r>
        <w:t>Develop educational video content library</w:t>
      </w:r>
    </w:p>
    <w:p>
      <w:pPr>
        <w:pStyle w:val="ListNumber"/>
      </w:pPr>
      <w:r>
        <w:t>Create interactive patient tools</w:t>
      </w:r>
    </w:p>
    <w:p>
      <w:pPr>
        <w:pStyle w:val="ListNumber"/>
      </w:pPr>
      <w:r>
        <w:t>Establish regular blog publishing schedule</w:t>
      </w:r>
    </w:p>
    <w:p>
      <w:pPr>
        <w:pStyle w:val="ListNumber"/>
      </w:pPr>
      <w:r>
        <w:t>Implement advanced schema markup</w:t>
      </w:r>
    </w:p>
    <w:p/>
    <w:p>
      <w:pPr>
        <w:pStyle w:val="Heading3"/>
        <w:jc w:val="left"/>
      </w:pPr>
      <w:r>
        <w:t>Strategic Long-Term Investments:</w:t>
      </w:r>
    </w:p>
    <w:p>
      <w:pPr>
        <w:pStyle w:val="ListNumber"/>
      </w:pPr>
      <w:r>
        <w:t>AI-ready content optimization</w:t>
      </w:r>
    </w:p>
    <w:p>
      <w:pPr>
        <w:pStyle w:val="ListNumber"/>
      </w:pPr>
      <w:r>
        <w:t>Comprehensive patient portal development</w:t>
      </w:r>
    </w:p>
    <w:p>
      <w:pPr>
        <w:pStyle w:val="ListNumber"/>
      </w:pPr>
      <w:r>
        <w:t>Advanced personalisation features</w:t>
      </w:r>
    </w:p>
    <w:p>
      <w:pPr>
        <w:pStyle w:val="ListNumber"/>
      </w:pPr>
      <w:r>
        <w:t>Multi-channel content distribution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Endeurology.com.au demonstrates excellent medical authority and patient education focus with comprehensive content covering major urological conditions. The site's strength lies in Dr. Ende's expertise presentation and clear, accessible medical information.</w:t>
      </w:r>
    </w:p>
    <w:p/>
    <w:p>
      <w:r>
        <w:rPr>
          <w:b/>
        </w:rPr>
        <w:t>Primary Recommendations:</w:t>
      </w:r>
    </w:p>
    <w:p>
      <w:pPr>
        <w:pStyle w:val="ListNumber"/>
      </w:pPr>
      <w:r>
        <w:rPr>
          <w:b/>
        </w:rPr>
        <w:t>Enhance Patient Trust Elements</w:t>
      </w:r>
      <w:r>
        <w:t>: Add testimonials and success stories</w:t>
      </w:r>
    </w:p>
    <w:p>
      <w:pPr>
        <w:pStyle w:val="ListNumber"/>
      </w:pPr>
      <w:r>
        <w:rPr>
          <w:b/>
        </w:rPr>
        <w:t>Expand Educational Resources</w:t>
      </w:r>
      <w:r>
        <w:t>: Develop video content and interactive tools</w:t>
      </w:r>
    </w:p>
    <w:p>
      <w:pPr>
        <w:pStyle w:val="ListNumber"/>
      </w:pPr>
      <w:r>
        <w:rPr>
          <w:b/>
        </w:rPr>
        <w:t>Strengthen Local SEO</w:t>
      </w:r>
      <w:r>
        <w:t>: Improve Sydney market positioning</w:t>
      </w:r>
    </w:p>
    <w:p>
      <w:pPr>
        <w:pStyle w:val="ListNumber"/>
      </w:pPr>
      <w:r>
        <w:rPr>
          <w:b/>
        </w:rPr>
        <w:t>Implement Content Marketing Strategy</w:t>
      </w:r>
      <w:r>
        <w:t>: Regular blog updates and patient education</w:t>
      </w:r>
    </w:p>
    <w:p>
      <w:pPr>
        <w:pStyle w:val="ListNumber"/>
      </w:pPr>
      <w:r>
        <w:rPr>
          <w:b/>
        </w:rPr>
        <w:t>Optimise Technical Performance</w:t>
      </w:r>
      <w:r>
        <w:t>: Speed, mobile experience, and SEO infrastructure</w:t>
      </w:r>
    </w:p>
    <w:p/>
    <w:p>
      <w:r>
        <w:t>The site is well-positioned for optimization success with strong foundational content that can be enhanced for improved patient engagement, search visibility, and conversion optimization.</w:t>
      </w:r>
    </w:p>
    <w:p/>
    <w:p>
      <w:r>
        <w:rPr>
          <w:b/>
        </w:rPr>
        <w:t>Overall Content Grade: A- (85/100)</w:t>
      </w:r>
    </w:p>
    <w:p>
      <w:pPr>
        <w:pStyle w:val="ListBullet"/>
      </w:pPr>
      <w:r>
        <w:t>Content Quality: Excellent (90/100)</w:t>
      </w:r>
    </w:p>
    <w:p>
      <w:pPr>
        <w:pStyle w:val="ListBullet"/>
      </w:pPr>
      <w:r>
        <w:t>SEO Optimization: Good (70/100)</w:t>
      </w:r>
    </w:p>
    <w:p>
      <w:pPr>
        <w:pStyle w:val="ListBullet"/>
      </w:pPr>
      <w:r>
        <w:t>User Experience: Very Good (85/100)</w:t>
      </w:r>
    </w:p>
    <w:p>
      <w:pPr>
        <w:pStyle w:val="ListBullet"/>
      </w:pPr>
      <w:r>
        <w:t>Technical Structure: Good (75/100)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