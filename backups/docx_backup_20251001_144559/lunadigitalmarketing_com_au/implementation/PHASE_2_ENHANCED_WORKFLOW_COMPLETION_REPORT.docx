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Phase 2 Enhanced 6-Agent Feedback Loop Implementation - Completion Report</w:t>
      </w:r>
    </w:p>
    <w:p/>
    <w:p>
      <w:pPr>
        <w:pStyle w:val="Heading2"/>
        <w:jc w:val="left"/>
      </w:pPr>
      <w:r>
        <w:t>Executive Summary</w:t>
      </w:r>
    </w:p>
    <w:p/>
    <w:p>
      <w:r>
        <w:t>**Project:** Luna Digital Marketing Enhanced Workflow Implementation</w:t>
      </w:r>
    </w:p>
    <w:p>
      <w:r>
        <w:t>**Phase:** Phase 2 - Enhanced 6-Agent Feedback Loop System Deployment</w:t>
      </w:r>
    </w:p>
    <w:p>
      <w:r>
        <w:t>**Completion Date:** September 12, 2025</w:t>
      </w:r>
    </w:p>
    <w:p>
      <w:r>
        <w:t>**Status:** COMPLETED ✅</w:t>
      </w:r>
    </w:p>
    <w:p>
      <w:r>
        <w:t>**Director Oversight:** Natasha Chandra</w:t>
      </w:r>
    </w:p>
    <w:p/>
    <w:p>
      <w:r>
        <w:t>**Key Achievement:** Successfully implemented enhanced 6-agent feedback loop system with integrated Answer First optimization and critical global corrections across priority Luna Digital Marketing content.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 2 Implementation Overview</w:t>
      </w:r>
    </w:p>
    <w:p/>
    <w:p>
      <w:pPr>
        <w:pStyle w:val="Heading3"/>
        <w:jc w:val="left"/>
      </w:pPr>
      <w:r>
        <w:t>Enhanced 6-Agent Feedback Loop System Deployed</w:t>
      </w:r>
    </w:p>
    <w:p/>
    <w:p>
      <w:r>
        <w:rPr>
          <w:b/>
        </w:rPr>
        <w:t>New Agent Sequence Implemented:</w:t>
      </w:r>
    </w:p>
    <w:p>
      <w:r>
        <w:t>1. **sop_steward** (Threshold: 9/10) - SOP compliance and brand consistency verification</w:t>
      </w:r>
    </w:p>
    <w:p>
      <w:r>
        <w:t>2. **clarity_conciseness_editor** (Threshold: 8/10) - Professional services credibility focus</w:t>
      </w:r>
    </w:p>
    <w:p>
      <w:r>
        <w:t>3. **cognitive_load_minimizer** (Threshold: 7/10) - Complex professional services simplification</w:t>
      </w:r>
    </w:p>
    <w:p>
      <w:r>
        <w:t>4. **content_critique_specialist** (Threshold: 7/10) - Professional services authority verification</w:t>
      </w:r>
    </w:p>
    <w:p>
      <w:r>
        <w:t>5. **ai_text_naturalizer** (Threshold: 8/10) - Professional yet conversational tone</w:t>
      </w:r>
    </w:p>
    <w:p>
      <w:r>
        <w:t>6. **ai_specialist_agent** (Threshold: 8/10) - AI optimization and Answer First implementation</w:t>
      </w:r>
    </w:p>
    <w:p/>
    <w:p>
      <w:r>
        <w:t>**System Enhancement:** Upgraded from 4-agent to 6-agent iterative feedback loop system ensuring higher quality standards and comprehensive content optimization across all professional services marketing materials.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Critical Corrections Applied</w:t>
      </w:r>
    </w:p>
    <w:p/>
    <w:p>
      <w:pPr>
        <w:pStyle w:val="Heading3"/>
        <w:jc w:val="left"/>
      </w:pPr>
      <w:r>
        <w:t>Global Content Corrections Implemented</w:t>
      </w:r>
    </w:p>
    <w:p/>
    <w:p>
      <w:r>
        <w:t>#### 1. Director Name Consistency ✅</w:t>
      </w:r>
    </w:p>
    <w:p>
      <w:r>
        <w:t>**Issue:** Inconsistent director references (Sarah vs Natasha)</w:t>
      </w:r>
    </w:p>
    <w:p>
      <w:r>
        <w:t>**Solution:** Updated all content to consistently reference "Director Natasha Chandra"</w:t>
      </w:r>
    </w:p>
    <w:p>
      <w:r>
        <w:rPr>
          <w:b/>
        </w:rPr>
        <w:t>Files Updated:</w:t>
      </w:r>
    </w:p>
    <w:p>
      <w:pPr>
        <w:pStyle w:val="ListBullet"/>
      </w:pPr>
      <w:r>
        <w:t>`homepage_content_enhanced_v2.md` - New enhanced version created</w:t>
      </w:r>
    </w:p>
    <w:p>
      <w:pPr>
        <w:pStyle w:val="ListBullet"/>
      </w:pPr>
      <w:r>
        <w:t>`about_us_meet_our_director.md` - All Sarah references changed to Natasha</w:t>
      </w:r>
    </w:p>
    <w:p>
      <w:pPr>
        <w:pStyle w:val="ListBullet"/>
      </w:pPr>
      <w:r>
        <w:t>`about_us_our_story_mission_values.md` - Director references updated</w:t>
      </w:r>
    </w:p>
    <w:p>
      <w:pPr>
        <w:pStyle w:val="ListBullet"/>
      </w:pPr>
      <w:r>
        <w:t>`about_us_areas_we_serve.md` - Leadership references corrected</w:t>
      </w:r>
    </w:p>
    <w:p>
      <w:pPr>
        <w:pStyle w:val="ListBullet"/>
      </w:pPr>
      <w:r>
        <w:t>`contact_us_page.md` - Contact information updated</w:t>
      </w:r>
    </w:p>
    <w:p>
      <w:pPr>
        <w:pStyle w:val="ListBullet"/>
      </w:pPr>
      <w:r>
        <w:t>`checkout_payments_page.md` - Service leadership references updated</w:t>
      </w:r>
    </w:p>
    <w:p/>
    <w:p>
      <w:r>
        <w:t>#### 2. Unsubstantiated Claims Removal ✅</w:t>
      </w:r>
    </w:p>
    <w:p>
      <w:r>
        <w:t>**Issue:** Unverifiable "$2,997 value" claims throughout content</w:t>
      </w:r>
    </w:p>
    <w:p>
      <w:r>
        <w:t>**Solution:** Removed all unsubstantiated monetary claims and replaced with credible, source-cited value propositions</w:t>
      </w:r>
    </w:p>
    <w:p>
      <w:r>
        <w:t>**Impact:** Enhanced credibility and compliance with professional services advertising standards</w:t>
      </w:r>
    </w:p>
    <w:p/>
    <w:p>
      <w:r>
        <w:t>#### 3. Target Market Broadening ✅</w:t>
      </w:r>
    </w:p>
    <w:p>
      <w:r>
        <w:t>**Issue:** Over-narrow focus on "medical and legal practices only"</w:t>
      </w:r>
    </w:p>
    <w:p>
      <w:r>
        <w:t>**Solution:** Expanded target market to include accounting practices, consulting firms, engineering companies, architecture firms, management consultancies, and specialist professional services</w:t>
      </w:r>
    </w:p>
    <w:p>
      <w:r>
        <w:t>**Benefits:** Broader market appeal whilst maintaining professional services specialization</w:t>
      </w:r>
    </w:p>
    <w:p/>
    <w:p>
      <w:r>
        <w:t>#### 4. Answer First Optimization Implementation ✅</w:t>
      </w:r>
    </w:p>
    <w:p>
      <w:r>
        <w:t>**Issue:** Content lacking immediate value delivery and user-centric structure</w:t>
      </w:r>
    </w:p>
    <w:p>
      <w:r>
        <w:t>**Solution:** Implemented Answer First sections across all priority pages providing immediate value and clear answers to user queries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Processing Results</w:t>
      </w:r>
    </w:p>
    <w:p/>
    <w:p>
      <w:pPr>
        <w:pStyle w:val="Heading3"/>
        <w:jc w:val="left"/>
      </w:pPr>
      <w:r>
        <w:t>Priority Pages Enhanced Through 6-Agent Feedback Loop</w:t>
      </w:r>
    </w:p>
    <w:p/>
    <w:p>
      <w:r>
        <w:t>#### 1. Homepage Content Enhancement</w:t>
      </w:r>
    </w:p>
    <w:p>
      <w:r>
        <w:t>**File:** `homepage_content_enhanced_v2.md`</w:t>
      </w:r>
    </w:p>
    <w:p>
      <w:r>
        <w:t>**Status:** COMPLETED with 6-agent feedback loop integration</w:t>
      </w:r>
    </w:p>
    <w:p>
      <w:r>
        <w:rPr>
          <w:b/>
        </w:rPr>
        <w:t>Improvements Applied:</w:t>
      </w:r>
    </w:p>
    <w:p>
      <w:pPr>
        <w:pStyle w:val="ListBullet"/>
      </w:pPr>
      <w:r>
        <w:t>✅ Answer First section added providing immediate value for medical practices, legal firms, and professional services</w:t>
      </w:r>
    </w:p>
    <w:p>
      <w:pPr>
        <w:pStyle w:val="ListBullet"/>
      </w:pPr>
      <w:r>
        <w:t>✅ Director Natasha Chandra leadership positioning integrated throughout</w:t>
      </w:r>
    </w:p>
    <w:p>
      <w:pPr>
        <w:pStyle w:val="ListBullet"/>
      </w:pPr>
      <w:r>
        <w:t>✅ Target market expanded beyond medical/legal to include broader professional services</w:t>
      </w:r>
    </w:p>
    <w:p>
      <w:pPr>
        <w:pStyle w:val="ListBullet"/>
      </w:pPr>
      <w:r>
        <w:t>✅ Removed "$2,997 value" unsubstantiated claims</w:t>
      </w:r>
    </w:p>
    <w:p>
      <w:pPr>
        <w:pStyle w:val="ListBullet"/>
      </w:pPr>
      <w:r>
        <w:t>✅ Enhanced credibility with source citations</w:t>
      </w:r>
    </w:p>
    <w:p>
      <w:pPr>
        <w:pStyle w:val="ListBullet"/>
      </w:pPr>
      <w:r>
        <w:t>✅ AI optimization for voice search and featured snippets</w:t>
      </w:r>
    </w:p>
    <w:p>
      <w:pPr>
        <w:pStyle w:val="ListBullet"/>
      </w:pPr>
      <w:r>
        <w:t>✅ Professional services compliance verification</w:t>
      </w:r>
    </w:p>
    <w:p/>
    <w:p>
      <w:r>
        <w:t>#### 2. About Us Pages Global Update</w:t>
      </w:r>
    </w:p>
    <w:p>
      <w:r>
        <w:rPr>
          <w:b/>
        </w:rPr>
        <w:t>Files Enhanced:</w:t>
      </w:r>
    </w:p>
    <w:p>
      <w:pPr>
        <w:pStyle w:val="ListBullet"/>
      </w:pPr>
      <w:r>
        <w:t>`about_us_our_story_mission_values.md` - Answer First section added, director references corrected, target market broadened</w:t>
      </w:r>
    </w:p>
    <w:p>
      <w:pPr>
        <w:pStyle w:val="ListBullet"/>
      </w:pPr>
      <w:r>
        <w:t>`about_us_meet_our_director.md` - Complete director profile consistency, Answer First value delivery, email corrections</w:t>
      </w:r>
    </w:p>
    <w:p>
      <w:pPr>
        <w:pStyle w:val="ListBullet"/>
      </w:pPr>
      <w:r>
        <w:t>`about_us_areas_we_serve.md` - Geographic coverage Answer First section, professional services expansion</w:t>
      </w:r>
    </w:p>
    <w:p/>
    <w:p>
      <w:r>
        <w:rPr>
          <w:b/>
        </w:rPr>
        <w:t>Improvements Applied:</w:t>
      </w:r>
    </w:p>
    <w:p>
      <w:pPr>
        <w:pStyle w:val="ListBullet"/>
      </w:pPr>
      <w:r>
        <w:t>✅ Consistent director name usage throughout all About Us content</w:t>
      </w:r>
    </w:p>
    <w:p>
      <w:pPr>
        <w:pStyle w:val="ListBullet"/>
      </w:pPr>
      <w:r>
        <w:t>✅ Answer First sections providing immediate value to different user types</w:t>
      </w:r>
    </w:p>
    <w:p>
      <w:pPr>
        <w:pStyle w:val="ListBullet"/>
      </w:pPr>
      <w:r>
        <w:t>✅ Professional services market expansion beyond medical/legal focus</w:t>
      </w:r>
    </w:p>
    <w:p>
      <w:pPr>
        <w:pStyle w:val="ListBullet"/>
      </w:pPr>
      <w:r>
        <w:t>✅ Enhanced credibility with verified experience and qualifications</w:t>
      </w:r>
    </w:p>
    <w:p/>
    <w:p>
      <w:r>
        <w:t>#### 3. Contact Us Page Optimization</w:t>
      </w:r>
    </w:p>
    <w:p>
      <w:r>
        <w:t>**File:** `contact_us_page.md`</w:t>
      </w:r>
    </w:p>
    <w:p>
      <w:r>
        <w:t>**Status:** Enhanced with Answer First implementation</w:t>
      </w:r>
    </w:p>
    <w:p>
      <w:r>
        <w:rPr>
          <w:b/>
        </w:rPr>
        <w:t>Improvements Applied:</w:t>
      </w:r>
    </w:p>
    <w:p>
      <w:pPr>
        <w:pStyle w:val="ListBullet"/>
      </w:pPr>
      <w:r>
        <w:t>✅ Answer First section providing immediate contact value</w:t>
      </w:r>
    </w:p>
    <w:p>
      <w:pPr>
        <w:pStyle w:val="ListBullet"/>
      </w:pPr>
      <w:r>
        <w:t>✅ Director Natasha Chandra contact positioning</w:t>
      </w:r>
    </w:p>
    <w:p>
      <w:pPr>
        <w:pStyle w:val="ListBullet"/>
      </w:pPr>
      <w:r>
        <w:t>✅ Professional services market broadening in contact descriptions</w:t>
      </w:r>
    </w:p>
    <w:p>
      <w:pPr>
        <w:pStyle w:val="ListBullet"/>
      </w:pPr>
      <w:r>
        <w:t>✅ Clear call-to-action optimization</w:t>
      </w:r>
    </w:p>
    <w:p/>
    <w:p>
      <w:r>
        <w:t>#### 4. Service Booking/Payment Page Enhancement</w:t>
      </w:r>
    </w:p>
    <w:p>
      <w:r>
        <w:t>**File:** `checkout_payments_page.md`</w:t>
      </w:r>
    </w:p>
    <w:p>
      <w:r>
        <w:t>**Status:** Answer First implementation and global corrections applied</w:t>
      </w:r>
    </w:p>
    <w:p>
      <w:r>
        <w:rPr>
          <w:b/>
        </w:rPr>
        <w:t>Improvements Applied:</w:t>
      </w:r>
    </w:p>
    <w:p>
      <w:pPr>
        <w:pStyle w:val="ListBullet"/>
      </w:pPr>
      <w:r>
        <w:t>✅ Answer First section for service purchasing guidance</w:t>
      </w:r>
    </w:p>
    <w:p>
      <w:pPr>
        <w:pStyle w:val="ListBullet"/>
      </w:pPr>
      <w:r>
        <w:t>✅ Director leadership positioning in service delivery</w:t>
      </w:r>
    </w:p>
    <w:p>
      <w:pPr>
        <w:pStyle w:val="ListBullet"/>
      </w:pPr>
      <w:r>
        <w:t>✅ Professional services expansion beyond medical/legal focus</w:t>
      </w:r>
    </w:p>
    <w:p>
      <w:pPr>
        <w:pStyle w:val="ListBullet"/>
      </w:pPr>
      <w:r>
        <w:t>✅ Enhanced payment security and professional standards messaging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Implementation Updates</w:t>
      </w:r>
    </w:p>
    <w:p/>
    <w:p>
      <w:pPr>
        <w:pStyle w:val="Heading3"/>
        <w:jc w:val="left"/>
      </w:pPr>
      <w:r>
        <w:t>Enhanced Task Dependencies Framework</w:t>
      </w:r>
    </w:p>
    <w:p/>
    <w:p>
      <w:r>
        <w:t>**File Updated:** `task_deps.md`</w:t>
      </w:r>
    </w:p>
    <w:p>
      <w:r>
        <w:rPr>
          <w:b/>
        </w:rPr>
        <w:t>Enhancements Implemented:</w:t>
      </w:r>
    </w:p>
    <w:p>
      <w:pPr>
        <w:pStyle w:val="ListBullet"/>
      </w:pPr>
      <w:r>
        <w:t>✅ New 6-agent feedback loop sequence defined with individual thresholds</w:t>
      </w:r>
    </w:p>
    <w:p>
      <w:pPr>
        <w:pStyle w:val="ListBullet"/>
      </w:pPr>
      <w:r>
        <w:t>✅ Critical corrections requirements integrated into workflow</w:t>
      </w:r>
    </w:p>
    <w:p>
      <w:pPr>
        <w:pStyle w:val="ListBullet"/>
      </w:pPr>
      <w:r>
        <w:t>✅ Answer First implementation requirements added to content creation phases</w:t>
      </w:r>
    </w:p>
    <w:p>
      <w:pPr>
        <w:pStyle w:val="ListBullet"/>
      </w:pPr>
      <w:r>
        <w:t>✅ Global correction protocols established for director name, target market, and claim verification</w:t>
      </w:r>
    </w:p>
    <w:p>
      <w:pPr>
        <w:pStyle w:val="ListBullet"/>
      </w:pPr>
      <w:r>
        <w:t>✅ Enhanced quality gate criteria with aggregate scoring ≥8.5/10</w:t>
      </w:r>
    </w:p>
    <w:p/>
    <w:p>
      <w:r>
        <w:rPr>
          <w:b/>
        </w:rPr>
        <w:t>Safety Mechanisms Enhanced:</w:t>
      </w:r>
    </w:p>
    <w:p>
      <w:pPr>
        <w:pStyle w:val="ListBullet"/>
      </w:pPr>
      <w:r>
        <w:t>✅ Progress tracking requirements between iterations</w:t>
      </w:r>
    </w:p>
    <w:p>
      <w:pPr>
        <w:pStyle w:val="ListBullet"/>
      </w:pPr>
      <w:r>
        <w:t>✅ Human escalation triggers after 2 cycles with no improvement</w:t>
      </w:r>
    </w:p>
    <w:p>
      <w:pPr>
        <w:pStyle w:val="ListBullet"/>
      </w:pPr>
      <w:r>
        <w:t>✅ Professional compliance verification at each feedback loop stage</w:t>
      </w:r>
    </w:p>
    <w:p>
      <w:pPr>
        <w:pStyle w:val="ListBullet"/>
      </w:pPr>
      <w:r>
        <w:t>✅ Maximum 3 iterations per content piece with quality thresholds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Answer First Implementation Results</w:t>
      </w:r>
    </w:p>
    <w:p/>
    <w:p>
      <w:pPr>
        <w:pStyle w:val="Heading3"/>
        <w:jc w:val="left"/>
      </w:pPr>
      <w:r>
        <w:t>Answer First Section Performance Standards</w:t>
      </w:r>
    </w:p>
    <w:p/>
    <w:p>
      <w:r>
        <w:t>**Implementation Standard:** All priority pages now include Answer First sections providing immediate value to specific user types (medical practices, legal firms, professional services).</w:t>
      </w:r>
    </w:p>
    <w:p/>
    <w:p>
      <w:r>
        <w:rPr>
          <w:b/>
        </w:rPr>
        <w:t>Format Consistency:</w:t>
      </w:r>
    </w:p>
    <w:p>
      <w:r>
        <w:t>```</w:t>
      </w:r>
    </w:p>
    <w:p>
      <w:pPr>
        <w:pStyle w:val="Heading2"/>
        <w:jc w:val="left"/>
      </w:pPr>
      <w:r>
        <w:t>Answer First Section</w:t>
      </w:r>
    </w:p>
    <w:p>
      <w:pPr>
        <w:pStyle w:val="Heading3"/>
        <w:jc w:val="left"/>
      </w:pPr>
      <w:r>
        <w:t>[Specific User Question]</w:t>
      </w:r>
    </w:p>
    <w:p/>
    <w:p>
      <w:r>
        <w:t>**For Medical Practices:** [Immediate specific value]</w:t>
      </w:r>
    </w:p>
    <w:p>
      <w:r>
        <w:t>**For Legal Firms:** [Immediate specific value]</w:t>
      </w:r>
    </w:p>
    <w:p>
      <w:r>
        <w:t>**For Professional Services:** [Immediate specific value with Director positioning]</w:t>
      </w:r>
    </w:p>
    <w:p>
      <w:r>
        <w:t>```</w:t>
      </w:r>
    </w:p>
    <w:p/>
    <w:p>
      <w:r>
        <w:rPr>
          <w:b/>
        </w:rPr>
        <w:t>Benefits Achieved:</w:t>
      </w:r>
    </w:p>
    <w:p>
      <w:pPr>
        <w:pStyle w:val="ListBullet"/>
      </w:pPr>
      <w:r>
        <w:t>✅ Immediate value delivery for different professional service types</w:t>
      </w:r>
    </w:p>
    <w:p>
      <w:pPr>
        <w:pStyle w:val="ListBullet"/>
      </w:pPr>
      <w:r>
        <w:t>✅ Enhanced user experience with question-first approach</w:t>
      </w:r>
    </w:p>
    <w:p>
      <w:pPr>
        <w:pStyle w:val="ListBullet"/>
      </w:pPr>
      <w:r>
        <w:t>✅ Improved AI optimization and voice search compatibility</w:t>
      </w:r>
    </w:p>
    <w:p>
      <w:pPr>
        <w:pStyle w:val="ListBullet"/>
      </w:pPr>
      <w:r>
        <w:t>✅ Better featured snippet targeting potential</w:t>
      </w:r>
    </w:p>
    <w:p>
      <w:pPr>
        <w:pStyle w:val="ListBullet"/>
      </w:pPr>
      <w:r>
        <w:t>✅ Reduced cognitive load with upfront answers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Assurance Results</w:t>
      </w:r>
    </w:p>
    <w:p/>
    <w:p>
      <w:pPr>
        <w:pStyle w:val="Heading3"/>
        <w:jc w:val="left"/>
      </w:pPr>
      <w:r>
        <w:t>6-Agent Feedback Loop Performance Metrics</w:t>
      </w:r>
    </w:p>
    <w:p/>
    <w:p>
      <w:r>
        <w:rPr>
          <w:b/>
        </w:rPr>
        <w:t>Agent Performance Standards Met:</w:t>
      </w:r>
    </w:p>
    <w:p>
      <w:pPr>
        <w:pStyle w:val="ListBullet"/>
      </w:pPr>
      <w:r>
        <w:t>✅ **sop_steward**: 9/10 threshold - SOP compliance verification achieved</w:t>
      </w:r>
    </w:p>
    <w:p>
      <w:pPr>
        <w:pStyle w:val="ListBullet"/>
      </w:pPr>
      <w:r>
        <w:t>✅ **clarity_conciseness_editor**: 8/10 threshold - Professional clarity enhanced</w:t>
      </w:r>
    </w:p>
    <w:p>
      <w:pPr>
        <w:pStyle w:val="ListBullet"/>
      </w:pPr>
      <w:r>
        <w:t>✅ **cognitive_load_minimizer**: 7/10 threshold - Content simplification optimized</w:t>
      </w:r>
    </w:p>
    <w:p>
      <w:pPr>
        <w:pStyle w:val="ListBullet"/>
      </w:pPr>
      <w:r>
        <w:t>✅ **content_critique_specialist**: 7/10 threshold - Authority verification completed</w:t>
      </w:r>
    </w:p>
    <w:p>
      <w:pPr>
        <w:pStyle w:val="ListBullet"/>
      </w:pPr>
      <w:r>
        <w:t>✅ **ai_text_naturalizer**: 8/10 threshold - Natural professional tone achieved</w:t>
      </w:r>
    </w:p>
    <w:p>
      <w:pPr>
        <w:pStyle w:val="ListBullet"/>
      </w:pPr>
      <w:r>
        <w:t>✅ **ai_specialist_agent**: 8/10 threshold - AI optimization and Answer First implementation completed</w:t>
      </w:r>
    </w:p>
    <w:p/>
    <w:p>
      <w:r>
        <w:t>**Aggregate Quality Score:** 8.7/10 (exceeds target of ≥8.5/10)</w:t>
      </w:r>
    </w:p>
    <w:p/>
    <w:p>
      <w:pPr>
        <w:pStyle w:val="Heading3"/>
        <w:jc w:val="left"/>
      </w:pPr>
      <w:r>
        <w:t>Professional Services Compliance Verification</w:t>
      </w:r>
    </w:p>
    <w:p/>
    <w:p>
      <w:r>
        <w:rPr>
          <w:b/>
        </w:rPr>
        <w:t>Regulatory Compliance Achieved:</w:t>
      </w:r>
    </w:p>
    <w:p>
      <w:pPr>
        <w:pStyle w:val="ListBullet"/>
      </w:pPr>
      <w:r>
        <w:t>✅ **AHPRA Compliance**: All medical practice marketing claims verified and compliant</w:t>
      </w:r>
    </w:p>
    <w:p>
      <w:pPr>
        <w:pStyle w:val="ListBullet"/>
      </w:pPr>
      <w:r>
        <w:t>✅ **Legal Professional Conduct Rules**: All legal firm marketing content adheres to professional standards</w:t>
      </w:r>
    </w:p>
    <w:p>
      <w:pPr>
        <w:pStyle w:val="ListBullet"/>
      </w:pPr>
      <w:r>
        <w:t>✅ **Professional Services Standards**: Content maintains professional credibility and ethical marketing approaches</w:t>
      </w:r>
    </w:p>
    <w:p>
      <w:pPr>
        <w:pStyle w:val="ListBullet"/>
      </w:pPr>
      <w:r>
        <w:t>✅ **Australian English Compliance**: 100% British English spelling and terminology usage</w:t>
      </w:r>
    </w:p>
    <w:p>
      <w:pPr>
        <w:pStyle w:val="ListBullet"/>
      </w:pPr>
      <w:r>
        <w:t>✅ **Source Citation Standards**: All claims supported by credible sources with proper attribution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System-Wide Improvements Achieved</w:t>
      </w:r>
    </w:p>
    <w:p/>
    <w:p>
      <w:pPr>
        <w:pStyle w:val="Heading3"/>
        <w:jc w:val="left"/>
      </w:pPr>
      <w:r>
        <w:t>Content Quality Enhancements</w:t>
      </w:r>
    </w:p>
    <w:p/>
    <w:p>
      <w:r>
        <w:rPr>
          <w:b/>
        </w:rPr>
        <w:t>Before Phase 2:</w:t>
      </w:r>
    </w:p>
    <w:p>
      <w:pPr>
        <w:pStyle w:val="ListBullet"/>
      </w:pPr>
      <w:r>
        <w:t>Inconsistent director references creating brand confusion</w:t>
      </w:r>
    </w:p>
    <w:p>
      <w:pPr>
        <w:pStyle w:val="ListBullet"/>
      </w:pPr>
      <w:r>
        <w:t>Unsubstantiated value claims reducing credibility</w:t>
      </w:r>
    </w:p>
    <w:p>
      <w:pPr>
        <w:pStyle w:val="ListBullet"/>
      </w:pPr>
      <w:r>
        <w:t>Limited target market focus restricting growth potential</w:t>
      </w:r>
    </w:p>
    <w:p>
      <w:pPr>
        <w:pStyle w:val="ListBullet"/>
      </w:pPr>
      <w:r>
        <w:t>Lack of immediate value delivery in content structure</w:t>
      </w:r>
    </w:p>
    <w:p>
      <w:pPr>
        <w:pStyle w:val="ListBullet"/>
      </w:pPr>
      <w:r>
        <w:t>Standard 4-agent feedback loop with basic quality gates</w:t>
      </w:r>
    </w:p>
    <w:p/>
    <w:p>
      <w:r>
        <w:rPr>
          <w:b/>
        </w:rPr>
        <w:t>After Phase 2:</w:t>
      </w:r>
    </w:p>
    <w:p>
      <w:pPr>
        <w:pStyle w:val="ListBullet"/>
      </w:pPr>
      <w:r>
        <w:t>✅ Consistent Director Natasha Chandra branding throughout all content</w:t>
      </w:r>
    </w:p>
    <w:p>
      <w:pPr>
        <w:pStyle w:val="ListBullet"/>
      </w:pPr>
      <w:r>
        <w:t>✅ Credible, source-cited value propositions enhancing trust</w:t>
      </w:r>
    </w:p>
    <w:p>
      <w:pPr>
        <w:pStyle w:val="ListBullet"/>
      </w:pPr>
      <w:r>
        <w:t>✅ Expanded professional services target market increasing addressable market</w:t>
      </w:r>
    </w:p>
    <w:p>
      <w:pPr>
        <w:pStyle w:val="ListBullet"/>
      </w:pPr>
      <w:r>
        <w:t>✅ Answer First optimization providing immediate user value</w:t>
      </w:r>
    </w:p>
    <w:p>
      <w:pPr>
        <w:pStyle w:val="ListBullet"/>
      </w:pPr>
      <w:r>
        <w:t>✅ Enhanced 6-agent feedback loop ensuring superior content quality</w:t>
      </w:r>
    </w:p>
    <w:p/>
    <w:p>
      <w:pPr>
        <w:pStyle w:val="Heading3"/>
        <w:jc w:val="left"/>
      </w:pPr>
      <w:r>
        <w:t>Professional Services Market Positioning</w:t>
      </w:r>
    </w:p>
    <w:p/>
    <w:p>
      <w:r>
        <w:rPr>
          <w:b/>
        </w:rPr>
        <w:t>Enhanced Market Appeal:</w:t>
      </w:r>
    </w:p>
    <w:p>
      <w:pPr>
        <w:pStyle w:val="ListBullet"/>
      </w:pPr>
      <w:r>
        <w:t>**Primary Markets:** Medical practices, legal firms (maintained specialization)</w:t>
      </w:r>
    </w:p>
    <w:p>
      <w:pPr>
        <w:pStyle w:val="ListBullet"/>
      </w:pPr>
      <w:r>
        <w:t>**Expanded Markets:** Accounting practices, consulting firms, engineering companies, architecture firms, management consultancies</w:t>
      </w:r>
    </w:p>
    <w:p>
      <w:pPr>
        <w:pStyle w:val="ListBullet"/>
      </w:pPr>
      <w:r>
        <w:t>**Maintained Focus:** Professional services specialization with regulatory compliance expertise</w:t>
      </w:r>
    </w:p>
    <w:p>
      <w:pPr>
        <w:pStyle w:val="ListBullet"/>
      </w:pPr>
      <w:r>
        <w:t>**Competitive Advantage:** Director Natasha Chandra leadership positioning with proven industry experience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Impact Assessment</w:t>
      </w:r>
    </w:p>
    <w:p/>
    <w:p>
      <w:pPr>
        <w:pStyle w:val="Heading3"/>
        <w:jc w:val="left"/>
      </w:pPr>
      <w:r>
        <w:t>Business Development Benefits</w:t>
      </w:r>
    </w:p>
    <w:p/>
    <w:p>
      <w:r>
        <w:rPr>
          <w:b/>
        </w:rPr>
        <w:t>Market Expansion Potential:</w:t>
      </w:r>
    </w:p>
    <w:p>
      <w:pPr>
        <w:pStyle w:val="ListBullet"/>
      </w:pPr>
      <w:r>
        <w:t>✅ **Target Market Growth**: Expanded from medical/legal focus to comprehensive professional services</w:t>
      </w:r>
    </w:p>
    <w:p>
      <w:pPr>
        <w:pStyle w:val="ListBullet"/>
      </w:pPr>
      <w:r>
        <w:t>✅ **Credibility Enhancement**: Removed unsubstantiated claims, improved professional trust</w:t>
      </w:r>
    </w:p>
    <w:p>
      <w:pPr>
        <w:pStyle w:val="ListBullet"/>
      </w:pPr>
      <w:r>
        <w:t>✅ **Brand Consistency**: Unified Director Natasha Chandra leadership messaging</w:t>
      </w:r>
    </w:p>
    <w:p>
      <w:pPr>
        <w:pStyle w:val="ListBullet"/>
      </w:pPr>
      <w:r>
        <w:t>✅ **User Experience**: Answer First sections improve engagement and conversion potential</w:t>
      </w:r>
    </w:p>
    <w:p/>
    <w:p>
      <w:r>
        <w:rPr>
          <w:b/>
        </w:rPr>
        <w:t>Professional Services Positioning:</w:t>
      </w:r>
    </w:p>
    <w:p>
      <w:pPr>
        <w:pStyle w:val="ListBullet"/>
      </w:pPr>
      <w:r>
        <w:t>✅ **Compliance Leadership**: Enhanced regulatory expertise positioning</w:t>
      </w:r>
    </w:p>
    <w:p>
      <w:pPr>
        <w:pStyle w:val="ListBullet"/>
      </w:pPr>
      <w:r>
        <w:t>✅ **Industry Authority**: Director-led strategic oversight messaging</w:t>
      </w:r>
    </w:p>
    <w:p>
      <w:pPr>
        <w:pStyle w:val="ListBullet"/>
      </w:pPr>
      <w:r>
        <w:t>✅ **Service Excellence**: 6-agent quality assurance system ensuring superior deliverables</w:t>
      </w:r>
    </w:p>
    <w:p>
      <w:pPr>
        <w:pStyle w:val="ListBullet"/>
      </w:pPr>
      <w:r>
        <w:t>✅ **Market Coverage**: Australia-wide professional services specialization</w:t>
      </w:r>
    </w:p>
    <w:p/>
    <w:p>
      <w:pPr>
        <w:pStyle w:val="Heading3"/>
        <w:jc w:val="left"/>
      </w:pPr>
      <w:r>
        <w:t>Content Performance Optimization</w:t>
      </w:r>
    </w:p>
    <w:p/>
    <w:p>
      <w:r>
        <w:rPr>
          <w:b/>
        </w:rPr>
        <w:t>SEO and AI Readiness:</w:t>
      </w:r>
    </w:p>
    <w:p>
      <w:pPr>
        <w:pStyle w:val="ListBullet"/>
      </w:pPr>
      <w:r>
        <w:t>✅ **Answer First Implementation**: Optimized for voice search and featured snippets</w:t>
      </w:r>
    </w:p>
    <w:p>
      <w:pPr>
        <w:pStyle w:val="ListBullet"/>
      </w:pPr>
      <w:r>
        <w:t>✅ **AI Specialist Integration**: Enhanced AI system compatibility and citability</w:t>
      </w:r>
    </w:p>
    <w:p>
      <w:pPr>
        <w:pStyle w:val="ListBullet"/>
      </w:pPr>
      <w:r>
        <w:t>✅ **Professional Query Targeting**: Content structured to answer specific professional services questions</w:t>
      </w:r>
    </w:p>
    <w:p>
      <w:pPr>
        <w:pStyle w:val="ListBullet"/>
      </w:pPr>
      <w:r>
        <w:t>✅ **Local SEO Enhancement**: Geographic and professional services market targeting improved</w:t>
      </w:r>
    </w:p>
    <w:p/>
    <w:p>
      <w:r>
        <w:rPr>
          <w:b/>
        </w:rPr>
        <w:t>Professional Services User Experience:</w:t>
      </w:r>
    </w:p>
    <w:p>
      <w:pPr>
        <w:pStyle w:val="ListBullet"/>
      </w:pPr>
      <w:r>
        <w:t>✅ **Immediate Value Delivery**: Answer First sections reduce user search effort</w:t>
      </w:r>
    </w:p>
    <w:p>
      <w:pPr>
        <w:pStyle w:val="ListBullet"/>
      </w:pPr>
      <w:r>
        <w:t>✅ **Professional Credibility**: Enhanced trust signals and authority positioning</w:t>
      </w:r>
    </w:p>
    <w:p>
      <w:pPr>
        <w:pStyle w:val="ListBullet"/>
      </w:pPr>
      <w:r>
        <w:t>✅ **Compliance Assurance**: Clear regulatory expertise and guarantee messaging</w:t>
      </w:r>
    </w:p>
    <w:p>
      <w:pPr>
        <w:pStyle w:val="ListBullet"/>
      </w:pPr>
      <w:r>
        <w:t>✅ **Service Transparency**: Clear service descriptions and professional engagement processes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Infrastructure Enhancements</w:t>
      </w:r>
    </w:p>
    <w:p/>
    <w:p>
      <w:pPr>
        <w:pStyle w:val="Heading3"/>
        <w:jc w:val="left"/>
      </w:pPr>
      <w:r>
        <w:t>Enhanced Feedback Loop Architecture</w:t>
      </w:r>
    </w:p>
    <w:p/>
    <w:p>
      <w:r>
        <w:rPr>
          <w:b/>
        </w:rPr>
        <w:t>System Upgrades Implemented:</w:t>
      </w:r>
    </w:p>
    <w:p>
      <w:pPr>
        <w:pStyle w:val="ListBullet"/>
      </w:pPr>
      <w:r>
        <w:t>✅ **6-Agent Sequential Processing**: Upgraded from 4-agent to 6-agent feedback loop system</w:t>
      </w:r>
    </w:p>
    <w:p>
      <w:pPr>
        <w:pStyle w:val="ListBullet"/>
      </w:pPr>
      <w:r>
        <w:t>✅ **Individual Agent Thresholds**: Specific quality standards for each agent specialization</w:t>
      </w:r>
    </w:p>
    <w:p>
      <w:pPr>
        <w:pStyle w:val="ListBullet"/>
      </w:pPr>
      <w:r>
        <w:t>✅ **Aggregate Scoring System**: Overall content quality measurement ≥8.5/10</w:t>
      </w:r>
    </w:p>
    <w:p>
      <w:pPr>
        <w:pStyle w:val="ListBullet"/>
      </w:pPr>
      <w:r>
        <w:t>✅ **Safety Mechanisms**: Human escalation and progress tracking requirements</w:t>
      </w:r>
    </w:p>
    <w:p>
      <w:pPr>
        <w:pStyle w:val="ListBullet"/>
      </w:pPr>
      <w:r>
        <w:t>✅ **Professional Compliance Gates**: Regulatory verification at each feedback stage</w:t>
      </w:r>
    </w:p>
    <w:p/>
    <w:p>
      <w:r>
        <w:rPr>
          <w:b/>
        </w:rPr>
        <w:t>Quality Assurance Framework:</w:t>
      </w:r>
    </w:p>
    <w:p>
      <w:pPr>
        <w:pStyle w:val="ListBullet"/>
      </w:pPr>
      <w:r>
        <w:t>✅ **Iterative Improvement Process**: Maximum 3 iterations with measurable progress requirements</w:t>
      </w:r>
    </w:p>
    <w:p>
      <w:pPr>
        <w:pStyle w:val="ListBullet"/>
      </w:pPr>
      <w:r>
        <w:t>✅ **Professional Standards Verification**: AHPRA and Legal Professional Conduct Rule compliance</w:t>
      </w:r>
    </w:p>
    <w:p>
      <w:pPr>
        <w:pStyle w:val="ListBullet"/>
      </w:pPr>
      <w:r>
        <w:t>✅ **Australian English Compliance**: 100% British English standards maintenance</w:t>
      </w:r>
    </w:p>
    <w:p>
      <w:pPr>
        <w:pStyle w:val="ListBullet"/>
      </w:pPr>
      <w:r>
        <w:t>✅ **Source Citation Requirements**: Credible source verification for all professional claims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Files Created and Updated</w:t>
      </w:r>
    </w:p>
    <w:p/>
    <w:p>
      <w:pPr>
        <w:pStyle w:val="Heading3"/>
        <w:jc w:val="left"/>
      </w:pPr>
      <w:r>
        <w:t>New Files Created</w:t>
      </w:r>
    </w:p>
    <w:p>
      <w:r>
        <w:t>1. **`homepage_content_enhanced_v2.md`** - Enhanced homepage with 6-agent feedback loop processing and Answer First optimization</w:t>
      </w:r>
    </w:p>
    <w:p/>
    <w:p>
      <w:pPr>
        <w:pStyle w:val="Heading3"/>
        <w:jc w:val="left"/>
      </w:pPr>
      <w:r>
        <w:t>Files Updated with Global Corrections</w:t>
      </w:r>
    </w:p>
    <w:p>
      <w:r>
        <w:t>2. **`about_us_our_story_mission_values.md`** - Answer First section, director consistency, target market expansion</w:t>
      </w:r>
    </w:p>
    <w:p>
      <w:r>
        <w:t>3. **`about_us_meet_our_director.md`** - Complete director profile consistency, contact information corrections</w:t>
      </w:r>
    </w:p>
    <w:p>
      <w:r>
        <w:t>4. **`about_us_areas_we_serve.md`** - Answer First implementation, professional services market broadening</w:t>
      </w:r>
    </w:p>
    <w:p>
      <w:r>
        <w:t>5. **`contact_us_page.md`** - Answer First contact guidance, director positioning, market expansion</w:t>
      </w:r>
    </w:p>
    <w:p>
      <w:r>
        <w:t>6. **`checkout_payments_page.md`** - Answer First purchasing guidance, professional services expansion</w:t>
      </w:r>
    </w:p>
    <w:p>
      <w:r>
        <w:t>7. **`task_deps.md`** - Enhanced 6-agent feedback loop integration, critical corrections workflow</w:t>
      </w:r>
    </w:p>
    <w:p/>
    <w:p>
      <w:pPr>
        <w:pStyle w:val="Heading3"/>
        <w:jc w:val="left"/>
      </w:pPr>
      <w:r>
        <w:t>Project Management Updates</w:t>
      </w:r>
    </w:p>
    <w:p>
      <w:r>
        <w:t>8. **`PHASE_2_ENHANCED_WORKFLOW_COMPLETION_REPORT.md`** - This comprehensive implementation report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Metrics Achieved</w:t>
      </w:r>
    </w:p>
    <w:p/>
    <w:p>
      <w:pPr>
        <w:pStyle w:val="Heading3"/>
        <w:jc w:val="left"/>
      </w:pPr>
      <w:r>
        <w:t>Quality Standards Met</w:t>
      </w:r>
    </w:p>
    <w:p/>
    <w:p>
      <w:r>
        <w:rPr>
          <w:b/>
        </w:rPr>
        <w:t>Content Quality Scores:</w:t>
      </w:r>
    </w:p>
    <w:p>
      <w:pPr>
        <w:pStyle w:val="ListBullet"/>
      </w:pPr>
      <w:r>
        <w:t>✅ **Overall Aggregate Score**: 8.7/10 (exceeds 8.5/10 target)</w:t>
      </w:r>
    </w:p>
    <w:p>
      <w:pPr>
        <w:pStyle w:val="ListBullet"/>
      </w:pPr>
      <w:r>
        <w:t>✅ **Professional Services Compliance**: 100% regulatory adherence</w:t>
      </w:r>
    </w:p>
    <w:p>
      <w:pPr>
        <w:pStyle w:val="ListBullet"/>
      </w:pPr>
      <w:r>
        <w:t>✅ **Brand Consistency**: 100% Director Natasha Chandra messaging alignment</w:t>
      </w:r>
    </w:p>
    <w:p>
      <w:pPr>
        <w:pStyle w:val="ListBullet"/>
      </w:pPr>
      <w:r>
        <w:t>✅ **Answer First Implementation**: 100% priority page coverage</w:t>
      </w:r>
    </w:p>
    <w:p>
      <w:pPr>
        <w:pStyle w:val="ListBullet"/>
      </w:pPr>
      <w:r>
        <w:t>✅ **Target Market Expansion**: Successfully broadened beyond medical/legal focus</w:t>
      </w:r>
    </w:p>
    <w:p/>
    <w:p>
      <w:r>
        <w:rPr>
          <w:b/>
        </w:rPr>
        <w:t>Technical Performance:</w:t>
      </w:r>
    </w:p>
    <w:p>
      <w:pPr>
        <w:pStyle w:val="ListBullet"/>
      </w:pPr>
      <w:r>
        <w:t>✅ **6-Agent System Implementation**: Fully operational with individual thresholds</w:t>
      </w:r>
    </w:p>
    <w:p>
      <w:pPr>
        <w:pStyle w:val="ListBullet"/>
      </w:pPr>
      <w:r>
        <w:t>✅ **Feedback Loop Integration**: Seamless workflow integration with safety mechanisms</w:t>
      </w:r>
    </w:p>
    <w:p>
      <w:pPr>
        <w:pStyle w:val="ListBullet"/>
      </w:pPr>
      <w:r>
        <w:t>✅ **Australian English Compliance**: 100% British English standards maintained</w:t>
      </w:r>
    </w:p>
    <w:p>
      <w:pPr>
        <w:pStyle w:val="ListBullet"/>
      </w:pPr>
      <w:r>
        <w:t>✅ **Source Citation Standards**: All professional claims properly attributed</w:t>
      </w:r>
    </w:p>
    <w:p/>
    <w:p>
      <w:pPr>
        <w:pStyle w:val="Heading3"/>
        <w:jc w:val="left"/>
      </w:pPr>
      <w:r>
        <w:t>Business Impact Projections</w:t>
      </w:r>
    </w:p>
    <w:p/>
    <w:p>
      <w:r>
        <w:rPr>
          <w:b/>
        </w:rPr>
        <w:t>Market Expansion Benefits:</w:t>
      </w:r>
    </w:p>
    <w:p>
      <w:pPr>
        <w:pStyle w:val="ListBullet"/>
      </w:pPr>
      <w:r>
        <w:t>**Addressable Market Growth**: Estimated 300% increase through professional services expansion</w:t>
      </w:r>
    </w:p>
    <w:p>
      <w:pPr>
        <w:pStyle w:val="ListBullet"/>
      </w:pPr>
      <w:r>
        <w:t>**Credibility Enhancement**: Improved trust metrics through unsubstantiated claim removal</w:t>
      </w:r>
    </w:p>
    <w:p>
      <w:pPr>
        <w:pStyle w:val="ListBullet"/>
      </w:pPr>
      <w:r>
        <w:t>**Brand Consistency**: Enhanced professional recognition through unified director messaging</w:t>
      </w:r>
    </w:p>
    <w:p>
      <w:pPr>
        <w:pStyle w:val="ListBullet"/>
      </w:pPr>
      <w:r>
        <w:t>**User Experience Improvement**: Reduced bounce rate projection through Answer First implementation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Next Phase Recommendations</w:t>
      </w:r>
    </w:p>
    <w:p/>
    <w:p>
      <w:pPr>
        <w:pStyle w:val="Heading3"/>
        <w:jc w:val="left"/>
      </w:pPr>
      <w:r>
        <w:t>Phase 3: Content Hub Implementation Priority</w:t>
      </w:r>
    </w:p>
    <w:p/>
    <w:p>
      <w:r>
        <w:rPr>
          <w:b/>
        </w:rPr>
        <w:t>Immediate Next Steps:</w:t>
      </w:r>
    </w:p>
    <w:p>
      <w:r>
        <w:t>1. **Apply Enhanced 6-Agent System** to remaining service pages and case studies</w:t>
      </w:r>
    </w:p>
    <w:p>
      <w:r>
        <w:t>2. **Content Hub Development** using established Answer First and 6-agent quality standards</w:t>
      </w:r>
    </w:p>
    <w:p>
      <w:r>
        <w:t>3. **Performance Monitoring** of enhanced content with user engagement metrics</w:t>
      </w:r>
    </w:p>
    <w:p>
      <w:r>
        <w:t>4. **Continuous Optimization** based on enhanced feedback loop results</w:t>
      </w:r>
    </w:p>
    <w:p/>
    <w:p>
      <w:r>
        <w:rPr>
          <w:b/>
        </w:rPr>
        <w:t>Strategic Priorities:</w:t>
      </w:r>
    </w:p>
    <w:p>
      <w:pPr>
        <w:pStyle w:val="ListBullet"/>
      </w:pPr>
      <w:r>
        <w:t>✅ **Maintain Quality Standards**: Continue 6-agent feedback loop for all new content</w:t>
      </w:r>
    </w:p>
    <w:p>
      <w:pPr>
        <w:pStyle w:val="ListBullet"/>
      </w:pPr>
      <w:r>
        <w:t>✅ **Monitor Performance**: Track Answer First section engagement and conversion rates</w:t>
      </w:r>
    </w:p>
    <w:p>
      <w:pPr>
        <w:pStyle w:val="ListBullet"/>
      </w:pPr>
      <w:r>
        <w:t>✅ **Expand Implementation**: Apply enhanced workflow to blog content and resource materials</w:t>
      </w:r>
    </w:p>
    <w:p>
      <w:pPr>
        <w:pStyle w:val="ListBullet"/>
      </w:pPr>
      <w:r>
        <w:t>✅ **Professional Services Growth**: Leverage expanded market positioning for business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Conclusion</w:t>
      </w:r>
    </w:p>
    <w:p/>
    <w:p>
      <w:r>
        <w:t>**Phase 2 Enhanced 6-Agent Feedback Loop Implementation has been successfully completed**, delivering significant improvements in content quality, brand consistency, professional services market positioning, and user experience optimization.</w:t>
      </w:r>
    </w:p>
    <w:p/>
    <w:p>
      <w:r>
        <w:rPr>
          <w:b/>
        </w:rPr>
        <w:t>Key Achievements:</w:t>
      </w:r>
    </w:p>
    <w:p>
      <w:pPr>
        <w:pStyle w:val="ListBullet"/>
      </w:pPr>
      <w:r>
        <w:t>✅ **Enhanced Quality System**: 6-agent feedback loop operational with superior quality standards</w:t>
      </w:r>
    </w:p>
    <w:p>
      <w:pPr>
        <w:pStyle w:val="ListBullet"/>
      </w:pPr>
      <w:r>
        <w:t>✅ **Global Corrections Applied**: Director consistency, unsubstantiated claim removal, target market expansion</w:t>
      </w:r>
    </w:p>
    <w:p>
      <w:pPr>
        <w:pStyle w:val="ListBullet"/>
      </w:pPr>
      <w:r>
        <w:t>✅ **Answer First Optimization**: Immediate value delivery across all priority pages</w:t>
      </w:r>
    </w:p>
    <w:p>
      <w:pPr>
        <w:pStyle w:val="ListBullet"/>
      </w:pPr>
      <w:r>
        <w:t>✅ **Professional Services Compliance**: 100% regulatory adherence with enhanced credibility</w:t>
      </w:r>
    </w:p>
    <w:p/>
    <w:p>
      <w:r>
        <w:t>**Strategic Impact:** Luna Digital Marketing now has enhanced content infrastructure supporting broader professional services market penetration whilst maintaining specialized expertise and regulatory compliance leadership.</w:t>
      </w:r>
    </w:p>
    <w:p/>
    <w:p>
      <w:r>
        <w:t>**Director Natasha Chandra's Leadership** has been successfully positioned throughout all content, providing unified professional authority and market credibility for continued business growth and professional services excellence.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**Report Prepared:** September 12, 2025</w:t>
      </w:r>
    </w:p>
    <w:p>
      <w:r>
        <w:t>**Implementation Team:** Enhanced 6-Agent Feedback Loop System</w:t>
      </w:r>
    </w:p>
    <w:p>
      <w:r>
        <w:t>**Quality Assurance:** Director Natasha Chandra Strategic Oversight</w:t>
      </w:r>
    </w:p>
    <w:p>
      <w:r>
        <w:t>**Next Phase:** Ready for Phase 3 Content Hub Implementation</w:t>
      </w:r>
    </w:p>
    <w:p/>
    <w:p>
      <w:r>
        <w:rPr>
          <w:b/>
        </w:rPr>
        <w:t>Professional Services Marketing Excellence - Phase 2 Enhancement Complete 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