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greenpowersolutions.com.au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t>**Google AI Integration**: BERT, MUM, and RankBrain algorithm impacts</w:t>
      </w:r>
    </w:p>
    <w:p>
      <w:pPr>
        <w:pStyle w:val="ListBullet"/>
      </w:pPr>
      <w:r>
        <w:t>**Voice Search Platforms**: Alexa, Siri, Google Assistant optimisation</w:t>
      </w:r>
    </w:p>
    <w:p>
      <w:pPr>
        <w:pStyle w:val="ListBullet"/>
      </w:pPr>
      <w:r>
        <w:t>**AI-Powered Search Engines**: ChatGPT, Bing AI, and emerging platforms</w:t>
      </w:r>
    </w:p>
    <w:p>
      <w:pPr>
        <w:pStyle w:val="ListBullet"/>
      </w:pPr>
      <w:r>
        <w:t>**Featured Snippets**: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t>**Conversational Search**: Natural language query processing</w:t>
      </w:r>
    </w:p>
    <w:p>
      <w:pPr>
        <w:pStyle w:val="ListBullet"/>
      </w:pPr>
      <w:r>
        <w:t>**Multimodal Search**: Image, voice, and text combination searches</w:t>
      </w:r>
    </w:p>
    <w:p>
      <w:pPr>
        <w:pStyle w:val="ListBullet"/>
      </w:pPr>
      <w:r>
        <w:t>**Personalised AI Results**: User-specific content recommendation</w:t>
      </w:r>
    </w:p>
    <w:p>
      <w:pPr>
        <w:pStyle w:val="ListBullet"/>
      </w:pPr>
      <w:r>
        <w:t>**Real-time AI Responses**: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t>**Natural Language**: Conversational, question-based queries</w:t>
      </w:r>
    </w:p>
    <w:p>
      <w:pPr>
        <w:pStyle w:val="ListBullet"/>
      </w:pPr>
      <w:r>
        <w:t>**Local Intent**: "Near me" and location-specific searches</w:t>
      </w:r>
    </w:p>
    <w:p>
      <w:pPr>
        <w:pStyle w:val="ListBullet"/>
      </w:pPr>
      <w:r>
        <w:t>**Longer Phrases**: Complete sentences and detailed questions</w:t>
      </w:r>
    </w:p>
    <w:p>
      <w:pPr>
        <w:pStyle w:val="ListBullet"/>
      </w:pPr>
      <w:r>
        <w:t>**Action-Oriented**: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t>**Question-Based Content**:</w:t>
      </w:r>
    </w:p>
    <w:p>
      <w:pPr>
        <w:pStyle w:val="ListBullet"/>
      </w:pPr>
      <w:r>
        <w:t>**Who**: [Industry expertise and company information]</w:t>
      </w:r>
    </w:p>
    <w:p>
      <w:pPr>
        <w:pStyle w:val="ListBullet"/>
      </w:pPr>
      <w:r>
        <w:t>**What**: [Service definitions and explanations]</w:t>
      </w:r>
    </w:p>
    <w:p>
      <w:pPr>
        <w:pStyle w:val="ListBullet"/>
      </w:pPr>
      <w:r>
        <w:t>**Where**: [Location and service area information]</w:t>
      </w:r>
    </w:p>
    <w:p>
      <w:pPr>
        <w:pStyle w:val="ListBullet"/>
      </w:pPr>
      <w:r>
        <w:t>**When**: [Timing and availability information]</w:t>
      </w:r>
    </w:p>
    <w:p>
      <w:pPr>
        <w:pStyle w:val="ListBullet"/>
      </w:pPr>
      <w:r>
        <w:t>**Why**: [Benefits and value proposition explanations]</w:t>
      </w:r>
    </w:p>
    <w:p>
      <w:pPr>
        <w:pStyle w:val="ListBullet"/>
      </w:pPr>
      <w:r>
        <w:t>**How**: [Process and methodology explanations]</w:t>
      </w:r>
    </w:p>
    <w:p/>
    <w:p>
      <w:r>
        <w:t>**Featured Snippet Optimisation**:</w:t>
      </w:r>
    </w:p>
    <w:p>
      <w:pPr>
        <w:pStyle w:val="ListBullet"/>
      </w:pPr>
      <w:r>
        <w:t>**Direct Answers**: Clear, concise responses to common questions</w:t>
      </w:r>
    </w:p>
    <w:p>
      <w:pPr>
        <w:pStyle w:val="ListBullet"/>
      </w:pPr>
      <w:r>
        <w:t>**Structured Data**: Schema markup for rich snippet eligibility</w:t>
      </w:r>
    </w:p>
    <w:p>
      <w:pPr>
        <w:pStyle w:val="ListBullet"/>
      </w:pPr>
      <w:r>
        <w:t>**List Formats**: Numbered and bulleted information presentation</w:t>
      </w:r>
    </w:p>
    <w:p>
      <w:pPr>
        <w:pStyle w:val="ListBullet"/>
      </w:pPr>
      <w:r>
        <w:t>**Table Data**: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t>**Business Information**: Complete and accurate local business listings</w:t>
      </w:r>
    </w:p>
    <w:p>
      <w:pPr>
        <w:pStyle w:val="ListBullet"/>
      </w:pPr>
      <w:r>
        <w:t>**Service Areas**: Clear geographic coverage and availability</w:t>
      </w:r>
    </w:p>
    <w:p>
      <w:pPr>
        <w:pStyle w:val="ListBullet"/>
      </w:pPr>
      <w:r>
        <w:t>**Contact Information**: Easy-to-speak phone numbers and addresses</w:t>
      </w:r>
    </w:p>
    <w:p>
      <w:pPr>
        <w:pStyle w:val="ListBullet"/>
      </w:pPr>
      <w:r>
        <w:t>**Operating Hours**: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t>**Expertise Demonstration**:</w:t>
      </w:r>
    </w:p>
    <w:p>
      <w:pPr>
        <w:pStyle w:val="ListBullet"/>
      </w:pPr>
      <w:r>
        <w:t>**Author Credentials**: Professional qualifications and experience</w:t>
      </w:r>
    </w:p>
    <w:p>
      <w:pPr>
        <w:pStyle w:val="ListBullet"/>
      </w:pPr>
      <w:r>
        <w:t>**Industry Knowledge**: Deep subject matter expertise demonstration</w:t>
      </w:r>
    </w:p>
    <w:p>
      <w:pPr>
        <w:pStyle w:val="ListBullet"/>
      </w:pPr>
      <w:r>
        <w:t>**Technical Accuracy**: Factual, current, and verified information</w:t>
      </w:r>
    </w:p>
    <w:p>
      <w:pPr>
        <w:pStyle w:val="ListBullet"/>
      </w:pPr>
      <w:r>
        <w:t>**Comprehensive Coverage**: Thorough topic exploration and detail</w:t>
      </w:r>
    </w:p>
    <w:p/>
    <w:p>
      <w:r>
        <w:t>**Authority Building**:</w:t>
      </w:r>
    </w:p>
    <w:p>
      <w:pPr>
        <w:pStyle w:val="ListBullet"/>
      </w:pPr>
      <w:r>
        <w:t>**Industry Recognition**: Awards, certifications, and professional memberships</w:t>
      </w:r>
    </w:p>
    <w:p>
      <w:pPr>
        <w:pStyle w:val="ListBullet"/>
      </w:pPr>
      <w:r>
        <w:t>**Media Mentions**: Press coverage and industry publication features</w:t>
      </w:r>
    </w:p>
    <w:p>
      <w:pPr>
        <w:pStyle w:val="ListBullet"/>
      </w:pPr>
      <w:r>
        <w:t>**Professional Networks**: Industry associations and peer recognition</w:t>
      </w:r>
    </w:p>
    <w:p>
      <w:pPr>
        <w:pStyle w:val="ListBullet"/>
      </w:pPr>
      <w:r>
        <w:t>**Thought Leadership**: Original insights and innovative approaches</w:t>
      </w:r>
    </w:p>
    <w:p/>
    <w:p>
      <w:r>
        <w:t>**Trust Signal Implementation**:</w:t>
      </w:r>
    </w:p>
    <w:p>
      <w:pPr>
        <w:pStyle w:val="ListBullet"/>
      </w:pPr>
      <w:r>
        <w:t>**Contact Information**: Clear, accessible business contact details</w:t>
      </w:r>
    </w:p>
    <w:p>
      <w:pPr>
        <w:pStyle w:val="ListBullet"/>
      </w:pPr>
      <w:r>
        <w:t>**Privacy Policies**: Transparent data handling and privacy protection</w:t>
      </w:r>
    </w:p>
    <w:p>
      <w:pPr>
        <w:pStyle w:val="ListBullet"/>
      </w:pPr>
      <w:r>
        <w:t>**Security Measures**: SSL certificates and secure website infrastructure</w:t>
      </w:r>
    </w:p>
    <w:p>
      <w:pPr>
        <w:pStyle w:val="ListBullet"/>
      </w:pPr>
      <w:r>
        <w:t>**Customer Reviews**: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t>**Hierarchical Information Architecture**:</w:t>
      </w:r>
    </w:p>
    <w:p>
      <w:pPr>
        <w:pStyle w:val="ListBullet"/>
      </w:pPr>
      <w:r>
        <w:t>**Clear Headings**: Logical H1, H2, H3 structure for content organisation</w:t>
      </w:r>
    </w:p>
    <w:p>
      <w:pPr>
        <w:pStyle w:val="ListBullet"/>
      </w:pPr>
      <w:r>
        <w:t>**Topic Clusters**: Related content linking and topical authority</w:t>
      </w:r>
    </w:p>
    <w:p>
      <w:pPr>
        <w:pStyle w:val="ListBullet"/>
      </w:pPr>
      <w:r>
        <w:t>**Internal Linking**: Strategic content interconnection for context</w:t>
      </w:r>
    </w:p>
    <w:p>
      <w:pPr>
        <w:pStyle w:val="ListBullet"/>
      </w:pPr>
      <w:r>
        <w:t>**Breadcrumb Navigation**: Clear site structure and page relationships</w:t>
      </w:r>
    </w:p>
    <w:p/>
    <w:p>
      <w:r>
        <w:t>**Semantic Content Optimisation**:</w:t>
      </w:r>
    </w:p>
    <w:p>
      <w:pPr>
        <w:pStyle w:val="ListBullet"/>
      </w:pPr>
      <w:r>
        <w:t>**Related Keywords**: LSI keywords and semantic keyword integration</w:t>
      </w:r>
    </w:p>
    <w:p>
      <w:pPr>
        <w:pStyle w:val="ListBullet"/>
      </w:pPr>
      <w:r>
        <w:t>**Context Building**: Comprehensive topic coverage and related concepts</w:t>
      </w:r>
    </w:p>
    <w:p>
      <w:pPr>
        <w:pStyle w:val="ListBullet"/>
      </w:pPr>
      <w:r>
        <w:t>**Entity Recognition**: Clear entity relationships and mentions</w:t>
      </w:r>
    </w:p>
    <w:p>
      <w:pPr>
        <w:pStyle w:val="ListBullet"/>
      </w:pPr>
      <w:r>
        <w:t>**Natural Language**: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t>**Organisation Schema**: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t>**Service Schema**: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t>**FAQ Schema**: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t>**Local Business Schema**: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"Greenpowersolutions Com Au",</w:t>
      </w:r>
    </w:p>
    <w:p>
      <w:r>
        <w:t>"description": "[Professional service description]",</w:t>
      </w:r>
    </w:p>
    <w:p>
      <w:r>
        <w:t>"url": "https://greenpowersolutions.com.au",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t>**Scannable Structure**:</w:t>
      </w:r>
    </w:p>
    <w:p>
      <w:pPr>
        <w:pStyle w:val="ListBullet"/>
      </w:pPr>
      <w:r>
        <w:t>**Short Paragraphs**: 2-3 sentences for easy AI processing</w:t>
      </w:r>
    </w:p>
    <w:p>
      <w:pPr>
        <w:pStyle w:val="ListBullet"/>
      </w:pPr>
      <w:r>
        <w:t>**Bullet Points**: Key information in list format</w:t>
      </w:r>
    </w:p>
    <w:p>
      <w:pPr>
        <w:pStyle w:val="ListBullet"/>
      </w:pPr>
      <w:r>
        <w:t>**Clear Subheadings**: Descriptive headers for content sections</w:t>
      </w:r>
    </w:p>
    <w:p>
      <w:pPr>
        <w:pStyle w:val="ListBullet"/>
      </w:pPr>
      <w:r>
        <w:t>**Summary Sections**: Key takeaways and conclusion summaries</w:t>
      </w:r>
    </w:p>
    <w:p/>
    <w:p>
      <w:r>
        <w:t>**Answer-First Approach**:</w:t>
      </w:r>
    </w:p>
    <w:p>
      <w:pPr>
        <w:pStyle w:val="ListBullet"/>
      </w:pPr>
      <w:r>
        <w:t>**Direct Responses**: Immediate answers to common questions</w:t>
      </w:r>
    </w:p>
    <w:p>
      <w:pPr>
        <w:pStyle w:val="ListBullet"/>
      </w:pPr>
      <w:r>
        <w:t>**Progressive Detail**: Basic answer followed by detailed explanation</w:t>
      </w:r>
    </w:p>
    <w:p>
      <w:pPr>
        <w:pStyle w:val="ListBullet"/>
      </w:pPr>
      <w:r>
        <w:t>**Multiple Formats**: Text, lists, and table presentations</w:t>
      </w:r>
    </w:p>
    <w:p>
      <w:pPr>
        <w:pStyle w:val="ListBullet"/>
      </w:pPr>
      <w:r>
        <w:t>**Action Steps**: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t>**Comprehensive Coverage**:</w:t>
      </w:r>
    </w:p>
    <w:p>
      <w:pPr>
        <w:pStyle w:val="ListBullet"/>
      </w:pPr>
      <w:r>
        <w:t>**Core Topics**: Primary service and expertise areas</w:t>
      </w:r>
    </w:p>
    <w:p>
      <w:pPr>
        <w:pStyle w:val="ListBullet"/>
      </w:pPr>
      <w:r>
        <w:t>**Related Subjects**: Supporting and adjacent topic coverage</w:t>
      </w:r>
    </w:p>
    <w:p>
      <w:pPr>
        <w:pStyle w:val="ListBullet"/>
      </w:pPr>
      <w:r>
        <w:t>**Industry Trends**: Current developments and future predictions</w:t>
      </w:r>
    </w:p>
    <w:p>
      <w:pPr>
        <w:pStyle w:val="ListBullet"/>
      </w:pPr>
      <w:r>
        <w:t>**Problem-Solution Mapping**: Customer challenges and solution presentation</w:t>
      </w:r>
    </w:p>
    <w:p/>
    <w:p>
      <w:r>
        <w:t>**Content Depth Strategy**:</w:t>
      </w:r>
    </w:p>
    <w:p>
      <w:pPr>
        <w:pStyle w:val="ListBullet"/>
      </w:pPr>
      <w:r>
        <w:t>**Pillar Content**: Comprehensive, authoritative topic coverage</w:t>
      </w:r>
    </w:p>
    <w:p>
      <w:pPr>
        <w:pStyle w:val="ListBullet"/>
      </w:pPr>
      <w:r>
        <w:t>**Cluster Content**: Supporting articles and detailed subtopics</w:t>
      </w:r>
    </w:p>
    <w:p>
      <w:pPr>
        <w:pStyle w:val="ListBullet"/>
      </w:pPr>
      <w:r>
        <w:t>**Update Frequency**: Regular content refresh and current information</w:t>
      </w:r>
    </w:p>
    <w:p>
      <w:pPr>
        <w:pStyle w:val="ListBullet"/>
      </w:pPr>
      <w:r>
        <w:t>**Cross-Referencing**: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t>**Skills Development**: Custom Alexa skills for service information</w:t>
      </w:r>
    </w:p>
    <w:p>
      <w:pPr>
        <w:pStyle w:val="ListBullet"/>
      </w:pPr>
      <w:r>
        <w:t>**Flash Briefings**: Regular updates and industry news</w:t>
      </w:r>
    </w:p>
    <w:p>
      <w:pPr>
        <w:pStyle w:val="ListBullet"/>
      </w:pPr>
      <w:r>
        <w:t>**Local Search**: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t>**Actions on Google**: Interactive service information and booking</w:t>
      </w:r>
    </w:p>
    <w:p>
      <w:pPr>
        <w:pStyle w:val="ListBullet"/>
      </w:pPr>
      <w:r>
        <w:t>**Business Messages**: Customer communication and enquiry handling</w:t>
      </w:r>
    </w:p>
    <w:p>
      <w:pPr>
        <w:pStyle w:val="ListBullet"/>
      </w:pPr>
      <w:r>
        <w:t>**Local Listings**: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t>**Apple Maps**: Business listing and location accuracy</w:t>
      </w:r>
    </w:p>
    <w:p>
      <w:pPr>
        <w:pStyle w:val="ListBullet"/>
      </w:pPr>
      <w:r>
        <w:t>**Siri Shortcuts**: Quick access to business information</w:t>
      </w:r>
    </w:p>
    <w:p>
      <w:pPr>
        <w:pStyle w:val="ListBullet"/>
      </w:pPr>
      <w:r>
        <w:t>**iOS Search**: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t>**Google Search Console**: Voice search query and performance data</w:t>
      </w:r>
    </w:p>
    <w:p>
      <w:pPr>
        <w:pStyle w:val="ListBullet"/>
      </w:pPr>
      <w:r>
        <w:t>**AI Search Analytics**: Specialised tracking for AI-powered search</w:t>
      </w:r>
    </w:p>
    <w:p>
      <w:pPr>
        <w:pStyle w:val="ListBullet"/>
      </w:pPr>
      <w:r>
        <w:t>**Featured Snippet Monitoring**: Position zero tracking and optimisation</w:t>
      </w:r>
    </w:p>
    <w:p>
      <w:pPr>
        <w:pStyle w:val="ListBullet"/>
      </w:pPr>
      <w:r>
        <w:t>**Voice Search Tools**: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t>**Voice Search Metrics**:</w:t>
      </w:r>
    </w:p>
    <w:p>
      <w:pPr>
        <w:pStyle w:val="ListBullet"/>
      </w:pPr>
      <w:r>
        <w:t>**Voice Search Traffic**: Percentage of traffic from voice queries</w:t>
      </w:r>
    </w:p>
    <w:p>
      <w:pPr>
        <w:pStyle w:val="ListBullet"/>
      </w:pPr>
      <w:r>
        <w:t>**Featured Snippet Captures**: Position zero achievements</w:t>
      </w:r>
    </w:p>
    <w:p>
      <w:pPr>
        <w:pStyle w:val="ListBullet"/>
      </w:pPr>
      <w:r>
        <w:t>**Question-Based Rankings**: Performance for interrogative queries</w:t>
      </w:r>
    </w:p>
    <w:p>
      <w:pPr>
        <w:pStyle w:val="ListBullet"/>
      </w:pPr>
      <w:r>
        <w:t>**Local Voice Searches**: "Near me" and location-based performance</w:t>
      </w:r>
    </w:p>
    <w:p/>
    <w:p>
      <w:r>
        <w:t>**AI Content Performance**:</w:t>
      </w:r>
    </w:p>
    <w:p>
      <w:pPr>
        <w:pStyle w:val="ListBullet"/>
      </w:pPr>
      <w:r>
        <w:t>**AI Citability Score**: How often AI tools reference our content</w:t>
      </w:r>
    </w:p>
    <w:p>
      <w:pPr>
        <w:pStyle w:val="ListBullet"/>
      </w:pPr>
      <w:r>
        <w:t>**Entity Mention Frequency**: Brand and expertise recognition in AI responses</w:t>
      </w:r>
    </w:p>
    <w:p>
      <w:pPr>
        <w:pStyle w:val="ListBullet"/>
      </w:pPr>
      <w:r>
        <w:t>**Topic Authority Metrics**: Search dominance for key subject areas</w:t>
      </w:r>
    </w:p>
    <w:p>
      <w:pPr>
        <w:pStyle w:val="ListBullet"/>
      </w:pPr>
      <w:r>
        <w:t>**Semantic Search Performance**: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t>**Technical Implementation**: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t>**Content Optimisation**: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t>**AI-Optimised Content Creation**: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t>**Authority Building**: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t>**Advanced AI Features**: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t>**Performance Optimisation**: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t>**GPT Integration**: Optimisation for GPT-style AI responses</w:t>
      </w:r>
    </w:p>
    <w:p>
      <w:pPr>
        <w:pStyle w:val="ListBullet"/>
      </w:pPr>
      <w:r>
        <w:t>**Multimodal Search**: Image and voice search combination</w:t>
      </w:r>
    </w:p>
    <w:p>
      <w:pPr>
        <w:pStyle w:val="ListBullet"/>
      </w:pPr>
      <w:r>
        <w:t>**Real-time AI**: Instant response and dynamic content</w:t>
      </w:r>
    </w:p>
    <w:p>
      <w:pPr>
        <w:pStyle w:val="ListBullet"/>
      </w:pPr>
      <w:r>
        <w:t>**Personalised AI**: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t>**Continuous Monitoring**: AI search technology development tracking</w:t>
      </w:r>
    </w:p>
    <w:p>
      <w:pPr>
        <w:pStyle w:val="ListBullet"/>
      </w:pPr>
      <w:r>
        <w:t>**Regular Updates**: Content and technical optimisation refinement</w:t>
      </w:r>
    </w:p>
    <w:p>
      <w:pPr>
        <w:pStyle w:val="ListBullet"/>
      </w:pPr>
      <w:r>
        <w:t>**Testing and Experimentation**: New AI feature testing and implementation</w:t>
      </w:r>
    </w:p>
    <w:p>
      <w:pPr>
        <w:pStyle w:val="ListBullet"/>
      </w:pPr>
      <w:r>
        <w:t>**Performance Analysis**: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t>**AI Search Leadership**: Industry authority in AI-optimised content</w:t>
      </w:r>
    </w:p>
    <w:p>
      <w:pPr>
        <w:pStyle w:val="ListBullet"/>
      </w:pPr>
      <w:r>
        <w:t>**Voice Search Dominance**: Top rankings for voice and conversational queries</w:t>
      </w:r>
    </w:p>
    <w:p>
      <w:pPr>
        <w:pStyle w:val="ListBullet"/>
      </w:pPr>
      <w:r>
        <w:t>**Technology Integration**: Seamless AI tool and platform integration</w:t>
      </w:r>
    </w:p>
    <w:p>
      <w:pPr>
        <w:pStyle w:val="ListBullet"/>
      </w:pPr>
      <w:r>
        <w:t>**Future Readiness**: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t>*AI Optimisation Guide completed: 30 September 2025*</w:t>
      </w:r>
    </w:p>
    <w:p>
      <w:r>
        <w:t>*Client: greenpowersolutions.com.au*</w:t>
      </w:r>
    </w:p>
    <w:p>
      <w:r>
        <w:t>*Strategic foundation for AI-powered search visibility and future-proofing*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