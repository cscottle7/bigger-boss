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left"/>
      </w:pPr>
      <w:r>
        <w:t>**Target Audience Research &amp; Personas**</w:t>
      </w:r>
    </w:p>
    <w:p/>
    <w:p>
      <w:r>
        <w:t>Our research identifies two primary audience segments for the website. The main focus should be on the **Primary Audience**, as they represent the core of Dr. Nguyen's specialisation in Paediatric 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**Primary Audience: The Concerned Parent**</w:t>
      </w:r>
    </w:p>
    <w:p/>
    <w:p>
      <w:r>
        <w:t>This is the most critical audience. They are often navigating the healthcare system for their child, feeling anxious, and actively seeking trustworthy information to make crucial decisions.</w:t>
      </w:r>
    </w:p>
    <w:p/>
    <w:p>
      <w:pPr>
        <w:pStyle w:val="ListBullet"/>
      </w:pPr>
      <w:r>
        <w:t>**Persona: "Concerned Parent Carla"**</w:t>
      </w:r>
    </w:p>
    <w:p>
      <w:pPr>
        <w:pStyle w:val="ListBullet"/>
      </w:pPr>
      <w:r>
        <w:t>**Demographics:** Aged 30-45, living in South Western Sydney (e.g., Campbelltown, Gregory Hills) or the Forster area. She is well-researched, digitally savvy, and the primary healthcare decision-maker for her two children, one of whom is a toddler or of preschool age.</w:t>
      </w:r>
    </w:p>
    <w:p>
      <w:pPr>
        <w:pStyle w:val="ListBullet"/>
      </w:pPr>
      <w:r>
        <w:t>**Scenario:** Her toddler has been suffering from recurrent ear infections, is a very loud snorer, and a recent teacher comment about his concentration has her worried. Her GP has mentioned a potential referral to an ENT specialist and used terms like "glue ear," "grommets," or "sleep apnoea".</w:t>
      </w:r>
    </w:p>
    <w:p>
      <w:pPr>
        <w:pStyle w:val="ListBullet"/>
      </w:pPr>
      <w:r>
        <w:t>**Core Problem &amp; Anxieties:** Carla's primary emotional state is **anxiety**. She is frightened about the possibility of surgery for her young child, especially the risks of general anaesthesia. She feels overwhelmed by clinical jargon and is looking for a clear, honest explanation of what's wrong and what the recovery will</w:t>
      </w:r>
    </w:p>
    <w:p>
      <w:r>
        <w:t>*really* be like.</w:t>
      </w:r>
    </w:p>
    <w:p>
      <w:pPr>
        <w:pStyle w:val="ListBullet"/>
      </w:pPr>
      <w:r>
        <w:t>**Information Needs:** She needs to understand the condition in plain English, see all possible treatment options (both surgical and non-surgical), and understand the long-term benefits and risks. She is actively searching for answers to questions like, "Will my child outgrow this?" and "How soon will we see an improvement?".</w:t>
      </w:r>
    </w:p>
    <w:p>
      <w:pPr>
        <w:pStyle w:val="ListBullet"/>
      </w:pPr>
      <w:r>
        <w:t>**Motivators for Trust:** Trust is built by demonstrating both **empathy** and **authority**. She will be reassured by a specialist who acknowledges her fears, provides clear and comprehensive information, and showcases extensive experience and credentials directly on the page. Anonymised patient stories and a professional, calm demeanor are highly persuasive.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**Secondary Audience: The Chronic Sufferer**</w:t>
      </w:r>
    </w:p>
    <w:p/>
    <w:p>
      <w:r>
        <w:t>This segment consists of adults who have been dealing with persistent ENT issues, often for years, and are seeking a definitive solution.</w:t>
      </w:r>
    </w:p>
    <w:p/>
    <w:p>
      <w:pPr>
        <w:pStyle w:val="ListBullet"/>
      </w:pPr>
      <w:r>
        <w:t>**Persona: "Anxious Patient Alex"**</w:t>
      </w:r>
    </w:p>
    <w:p>
      <w:pPr>
        <w:pStyle w:val="ListBullet"/>
      </w:pPr>
      <w:r>
        <w:t>**Demographics:** Aged 35-60, living in Dr. Nguyen's practice areas. He has been struggling with chronic sinusitis or rhinitis for a long time, has likely tried multiple treatments (nasal sprays, antibiotics) with limited success, and is frustrated with the impact on his quality of life.</w:t>
      </w:r>
    </w:p>
    <w:p>
      <w:pPr>
        <w:pStyle w:val="ListBullet"/>
      </w:pPr>
      <w:r>
        <w:t>**Core Problem &amp; Anxieties:** Alex is **frustrated and weary**. He is worried about the prospect of surgery, specifically the pain, the length of the recovery period, and potential complications like the loss of smell.</w:t>
      </w:r>
    </w:p>
    <w:p>
      <w:pPr>
        <w:pStyle w:val="ListBullet"/>
      </w:pPr>
      <w:r>
        <w:t>**Information Needs:** He needs a clear explanation of *why* his condition is chronic and what advanced diagnostic procedures (like nasal endoscopy) involve. He is looking for a specialist who can offer a clear, personalised treatment plan with realistic outcomes.</w:t>
      </w:r>
    </w:p>
    <w:p>
      <w:pPr>
        <w:pStyle w:val="ListBullet"/>
      </w:pPr>
      <w:r>
        <w:t>**Motivators for Trust:** Trust is built through **clarity and expertise**. He will be motivated by content that demystifies complex procedures, clearly lays out the recovery timeline, and demonstrates a command of modern, effective treatment options. A confident, evidence-based tone is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