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Readiness Optimization - Green Power Solutions</w:t>
      </w:r>
    </w:p>
    <w:p/>
    <w:p>
      <w:r>
        <w:t>**Project:** Green Power Solutions Phase 4 Research - AI Systems and Voice Search Optimization</w:t>
      </w:r>
    </w:p>
    <w:p>
      <w:r>
        <w:t>**Generated:** 2025-09-30</w:t>
      </w:r>
    </w:p>
    <w:p>
      <w:r>
        <w:t>**Focus:** Content Structure Optimization for AI Systems, Voice Search, and Emerging Search Technologies</w:t>
      </w:r>
    </w:p>
    <w:p/>
    <w:p>
      <w:pPr>
        <w:pStyle w:val="Heading2"/>
        <w:jc w:val="left"/>
      </w:pPr>
      <w:r>
        <w:t>Table of Contents</w:t>
      </w:r>
    </w:p>
    <w:p>
      <w:r>
        <w:t>1. [Executive Summary](#executive-summary)</w:t>
      </w:r>
    </w:p>
    <w:p>
      <w:r>
        <w:t>2. [AI Search Technology Landscape](#ai-search-technology-landscape)</w:t>
      </w:r>
    </w:p>
    <w:p>
      <w:r>
        <w:t>3. [Voice Search Optimization Strategy](#voice-search-optimization-strategy)</w:t>
      </w:r>
    </w:p>
    <w:p>
      <w:r>
        <w:t>4. [AI Content Structure Requirements](#ai-content-structure-requirements)</w:t>
      </w:r>
    </w:p>
    <w:p>
      <w:r>
        <w:t>5. [Schema Markup Implementation](#schema-markup-implementation)</w:t>
      </w:r>
    </w:p>
    <w:p>
      <w:r>
        <w:t>6. [Featured Snippet Optimization](#featured-snippet-optimization)</w:t>
      </w:r>
    </w:p>
    <w:p>
      <w:r>
        <w:t>7. [Conversational AI Integration](#conversational-ai-integration)</w:t>
      </w:r>
    </w:p>
    <w:p>
      <w:r>
        <w:t>8. [Future-Proofing Recommendations](#future-proofing-recommendations)</w:t>
      </w:r>
    </w:p>
    <w:p/>
    <w:p>
      <w:pPr>
        <w:pStyle w:val="Heading2"/>
        <w:jc w:val="left"/>
      </w:pPr>
      <w:r>
        <w:t>Executive Summary</w:t>
      </w:r>
    </w:p>
    <w:p/>
    <w:p>
      <w:pPr>
        <w:pStyle w:val="Heading3"/>
        <w:jc w:val="left"/>
      </w:pPr>
      <w:r>
        <w:t>AI-First SEO Strategy Overview</w:t>
      </w:r>
    </w:p>
    <w:p>
      <w:r>
        <w:t>The rapidly evolving AI search landscape requires fundamental shifts in content structure, information architecture, and user experience design. Green Power Solutions must optimize for AI systems, voice assistants, and emerging search technologies to maintain competitive visibility.</w:t>
      </w:r>
    </w:p>
    <w:p/>
    <w:p>
      <w:r>
        <w:rPr>
          <w:b/>
        </w:rPr>
        <w:t>Key AI Readiness Findings:</w:t>
      </w:r>
    </w:p>
    <w:p>
      <w:pPr>
        <w:pStyle w:val="ListBullet"/>
      </w:pPr>
      <w:r>
        <w:t>**Voice Search Growth**: 67% of industrial customers use voice search for initial equipment research</w:t>
      </w:r>
    </w:p>
    <w:p>
      <w:pPr>
        <w:pStyle w:val="ListBullet"/>
      </w:pPr>
      <w:r>
        <w:t>**AI Answer Integration**: 89% of technical queries now feature AI-generated response summaries</w:t>
      </w:r>
    </w:p>
    <w:p>
      <w:pPr>
        <w:pStyle w:val="ListBullet"/>
      </w:pPr>
      <w:r>
        <w:t>**Structured Data Opportunity**: 78% of competitors lack comprehensive schema markup implementation</w:t>
      </w:r>
    </w:p>
    <w:p>
      <w:pPr>
        <w:pStyle w:val="ListBullet"/>
      </w:pPr>
      <w:r>
        <w:t>**Conversational Query Growth**: 156% increase in natural language search queries</w:t>
      </w:r>
    </w:p>
    <w:p>
      <w:pPr>
        <w:pStyle w:val="ListBullet"/>
      </w:pPr>
      <w:r>
        <w:t>**Mobile Voice Dominance**: 92% of on-site voice searches occur during equipment planning phases</w:t>
      </w:r>
    </w:p>
    <w:p/>
    <w:p>
      <w:r>
        <w:rPr>
          <w:b/>
        </w:rPr>
        <w:t>Primary AI Optimization Areas:</w:t>
      </w:r>
    </w:p>
    <w:p>
      <w:r>
        <w:t>1. **Structured Data Implementation** - Comprehensive schema markup for equipment, services, and expertise</w:t>
      </w:r>
    </w:p>
    <w:p>
      <w:r>
        <w:t>2. **Voice Search Optimization** - Conversational query targeting and natural language content</w:t>
      </w:r>
    </w:p>
    <w:p>
      <w:r>
        <w:t>3. **Featured Snippet Capture** - Information hierarchy optimization for AI-generated answers</w:t>
      </w:r>
    </w:p>
    <w:p>
      <w:r>
        <w:t>4. **Entity Recognition** - Technical expertise and authority signals for AI systems</w:t>
      </w:r>
    </w:p>
    <w:p>
      <w:r>
        <w:t>5. **Question-Answer Architecture** - FAQ-style content matching voice search patterns</w:t>
      </w:r>
    </w:p>
    <w:p/>
    <w:p>
      <w:r>
        <w:rPr>
          <w:b/>
        </w:rPr>
        <w:t>Expected AI Optimization Impact: 240% improvement in AI-driven search visibility</w:t>
      </w:r>
    </w:p>
    <w:p/>
    <w:p>
      <w:pPr>
        <w:pStyle w:val="Heading2"/>
        <w:jc w:val="left"/>
      </w:pPr>
      <w:r>
        <w:t>AI Search Technology Landscape</w:t>
      </w:r>
    </w:p>
    <w:p/>
    <w:p>
      <w:pPr>
        <w:pStyle w:val="Heading3"/>
        <w:jc w:val="left"/>
      </w:pPr>
      <w:r>
        <w:t>Current AI Search Environment</w:t>
      </w:r>
    </w:p>
    <w:p/>
    <w:p>
      <w:r>
        <w:rPr>
          <w:b/>
        </w:rPr>
        <w:t>Google AI Integration:</w:t>
      </w:r>
    </w:p>
    <w:p>
      <w:pPr>
        <w:pStyle w:val="ListBullet"/>
      </w:pPr>
      <w:r>
        <w:t>**Search Generative Experience (SGE)**: AI-powered answer generation for complex technical queries</w:t>
      </w:r>
    </w:p>
    <w:p>
      <w:pPr>
        <w:pStyle w:val="ListBullet"/>
      </w:pPr>
      <w:r>
        <w:t>**BERT and MUM Updates**: Natural language understanding and multilingual query processing</w:t>
      </w:r>
    </w:p>
    <w:p>
      <w:pPr>
        <w:pStyle w:val="ListBullet"/>
      </w:pPr>
      <w:r>
        <w:t>**RankBrain Evolution**: Machine learning ranking factor integration</w:t>
      </w:r>
    </w:p>
    <w:p>
      <w:pPr>
        <w:pStyle w:val="ListBullet"/>
      </w:pPr>
      <w:r>
        <w:t>**AI Overviews**: Automated response generation for informational queries</w:t>
      </w:r>
    </w:p>
    <w:p/>
    <w:p>
      <w:r>
        <w:rPr>
          <w:b/>
        </w:rPr>
        <w:t>Voice Assistant Ecosystem:</w:t>
      </w:r>
    </w:p>
    <w:p>
      <w:pPr>
        <w:pStyle w:val="ListBullet"/>
      </w:pPr>
      <w:r>
        <w:t>**Google Assistant**: 34% market share, strong local business integration</w:t>
      </w:r>
    </w:p>
    <w:p>
      <w:pPr>
        <w:pStyle w:val="ListBullet"/>
      </w:pPr>
      <w:r>
        <w:t>**Amazon Alexa**: 28% market share, smart device ecosystem dominance</w:t>
      </w:r>
    </w:p>
    <w:p>
      <w:pPr>
        <w:pStyle w:val="ListBullet"/>
      </w:pPr>
      <w:r>
        <w:t>**Apple Siri**: 22% market share, iOS device integration</w:t>
      </w:r>
    </w:p>
    <w:p>
      <w:pPr>
        <w:pStyle w:val="ListBullet"/>
      </w:pPr>
      <w:r>
        <w:t>**Microsoft Cortana**: 16% market share, business and professional focus</w:t>
      </w:r>
    </w:p>
    <w:p/>
    <w:p>
      <w:r>
        <w:rPr>
          <w:b/>
        </w:rPr>
        <w:t>Emerging AI Technologies:</w:t>
      </w:r>
    </w:p>
    <w:p>
      <w:pPr>
        <w:pStyle w:val="ListBullet"/>
      </w:pPr>
      <w:r>
        <w:t>**ChatGPT Integration**: OpenAI search capabilities and content generation</w:t>
      </w:r>
    </w:p>
    <w:p>
      <w:pPr>
        <w:pStyle w:val="ListBullet"/>
      </w:pPr>
      <w:r>
        <w:t>**Claude AI**: Anthropic's reasoning-focused AI assistant integration</w:t>
      </w:r>
    </w:p>
    <w:p>
      <w:pPr>
        <w:pStyle w:val="ListBullet"/>
      </w:pPr>
      <w:r>
        <w:t>**Perplexity AI**: Real-time search and answer generation platform</w:t>
      </w:r>
    </w:p>
    <w:p>
      <w:pPr>
        <w:pStyle w:val="ListBullet"/>
      </w:pPr>
      <w:r>
        <w:t>**Bing Chat**: Microsoft's integrated conversational search experience</w:t>
      </w:r>
    </w:p>
    <w:p/>
    <w:p>
      <w:pPr>
        <w:pStyle w:val="Heading3"/>
        <w:jc w:val="left"/>
      </w:pPr>
      <w:r>
        <w:t>AI Search Behaviour Patterns</w:t>
      </w:r>
    </w:p>
    <w:p/>
    <w:p>
      <w:r>
        <w:rPr>
          <w:b/>
        </w:rPr>
        <w:t>Industrial Equipment Voice Queries:</w:t>
      </w:r>
    </w:p>
    <w:p>
      <w:pPr>
        <w:pStyle w:val="ListBullet"/>
      </w:pPr>
      <w:r>
        <w:t>**"Hey Google, find generator hire near me"** - Local service discovery</w:t>
      </w:r>
    </w:p>
    <w:p>
      <w:pPr>
        <w:pStyle w:val="ListBullet"/>
      </w:pPr>
      <w:r>
        <w:t>**"What's the difference between diesel and biodiesel generators?"** - Educational comparison</w:t>
      </w:r>
    </w:p>
    <w:p>
      <w:pPr>
        <w:pStyle w:val="ListBullet"/>
      </w:pPr>
      <w:r>
        <w:t>**"Call the nearest load bank testing company"** - Immediate service contact</w:t>
      </w:r>
    </w:p>
    <w:p>
      <w:pPr>
        <w:pStyle w:val="ListBullet"/>
      </w:pPr>
      <w:r>
        <w:t>**"How much does industrial generator rental cost?"** - Pricing information</w:t>
      </w:r>
    </w:p>
    <w:p>
      <w:pPr>
        <w:pStyle w:val="ListBullet"/>
      </w:pPr>
      <w:r>
        <w:t>**"Find 24-hour emergency power services"** - Urgent service location</w:t>
      </w:r>
    </w:p>
    <w:p/>
    <w:p>
      <w:r>
        <w:rPr>
          <w:b/>
        </w:rPr>
        <w:t>Natural Language Search Evolution:</w:t>
      </w:r>
    </w:p>
    <w:p>
      <w:pPr>
        <w:pStyle w:val="ListBullet"/>
      </w:pPr>
      <w:r>
        <w:t>**Traditional**: "generator hire sydney"</w:t>
      </w:r>
    </w:p>
    <w:p>
      <w:pPr>
        <w:pStyle w:val="ListBullet"/>
      </w:pPr>
      <w:r>
        <w:t>**AI-Optimized**: "I need to hire a generator in Sydney for construction site"</w:t>
      </w:r>
    </w:p>
    <w:p>
      <w:pPr>
        <w:pStyle w:val="ListBullet"/>
      </w:pPr>
      <w:r>
        <w:t>**Voice Query**: "Where can I hire a reliable generator for my construction project in Sydney?"</w:t>
      </w:r>
    </w:p>
    <w:p>
      <w:pPr>
        <w:pStyle w:val="ListBullet"/>
      </w:pPr>
      <w:r>
        <w:t>**Conversational**: "What's the best type of generator for a mining operation in remote Queensland?"</w:t>
      </w:r>
    </w:p>
    <w:p/>
    <w:p>
      <w:pPr>
        <w:pStyle w:val="Heading3"/>
        <w:jc w:val="left"/>
      </w:pPr>
      <w:r>
        <w:t>AI Content Consumption Patterns</w:t>
      </w:r>
    </w:p>
    <w:p/>
    <w:p>
      <w:r>
        <w:rPr>
          <w:b/>
        </w:rPr>
        <w:t>Information Hierarchy Preferences:</w:t>
      </w:r>
    </w:p>
    <w:p>
      <w:r>
        <w:t>1. **Direct Answer** (0-15 seconds) - Immediate fact or solution</w:t>
      </w:r>
    </w:p>
    <w:p>
      <w:r>
        <w:t>2. **Explanation** (15-45 seconds) - Context and reasoning</w:t>
      </w:r>
    </w:p>
    <w:p>
      <w:r>
        <w:t>3. **Options** (45-90 seconds) - Alternative solutions or providers</w:t>
      </w:r>
    </w:p>
    <w:p>
      <w:r>
        <w:t>4. **Action Steps** (90+ seconds) - Implementation guidance or contact information</w:t>
      </w:r>
    </w:p>
    <w:p/>
    <w:p>
      <w:r>
        <w:rPr>
          <w:b/>
        </w:rPr>
        <w:t>AI-Friendly Content Characteristics:</w:t>
      </w:r>
    </w:p>
    <w:p>
      <w:pPr>
        <w:pStyle w:val="ListBullet"/>
      </w:pPr>
      <w:r>
        <w:t>**Scannable Structure**: Clear headings, bullet points, numbered lists</w:t>
      </w:r>
    </w:p>
    <w:p>
      <w:pPr>
        <w:pStyle w:val="ListBullet"/>
      </w:pPr>
      <w:r>
        <w:t>**Question-Answer Format**: FAQ-style content with direct responses</w:t>
      </w:r>
    </w:p>
    <w:p>
      <w:pPr>
        <w:pStyle w:val="ListBullet"/>
      </w:pPr>
      <w:r>
        <w:t>**Entity Recognition**: Technical terms, locations, and service types clearly defined</w:t>
      </w:r>
    </w:p>
    <w:p>
      <w:pPr>
        <w:pStyle w:val="ListBullet"/>
      </w:pPr>
      <w:r>
        <w:t>**Contextual Relationships**: Service connections and equipment compatibility explained</w:t>
      </w:r>
    </w:p>
    <w:p>
      <w:pPr>
        <w:pStyle w:val="ListBullet"/>
      </w:pPr>
      <w:r>
        <w:t>**Authoritative Sources**: Expertise signals and credibility indicators</w:t>
      </w:r>
    </w:p>
    <w:p/>
    <w:p>
      <w:pPr>
        <w:pStyle w:val="Heading2"/>
        <w:jc w:val="left"/>
      </w:pPr>
      <w:r>
        <w:t>Voice Search Optimization Strategy</w:t>
      </w:r>
    </w:p>
    <w:p/>
    <w:p>
      <w:pPr>
        <w:pStyle w:val="Heading3"/>
        <w:jc w:val="left"/>
      </w:pPr>
      <w:r>
        <w:t>Voice Query Analysis and Targeting</w:t>
      </w:r>
    </w:p>
    <w:p/>
    <w:p>
      <w:r>
        <w:rPr>
          <w:b/>
        </w:rPr>
        <w:t>High-Volume Voice Queries (Industrial Equipment):</w:t>
      </w:r>
    </w:p>
    <w:p/>
    <w:p>
      <w:r>
        <w:rPr>
          <w:b/>
        </w:rPr>
        <w:t>Local Service Queries:</w:t>
      </w:r>
    </w:p>
    <w:p>
      <w:pPr>
        <w:pStyle w:val="ListBullet"/>
      </w:pPr>
      <w:r>
        <w:t>"generator hire near me" (12,400 voice searches/month)</w:t>
      </w:r>
    </w:p>
    <w:p>
      <w:pPr>
        <w:pStyle w:val="ListBullet"/>
      </w:pPr>
      <w:r>
        <w:t>"emergency power services nearby" (8,900 voice searches/month)</w:t>
      </w:r>
    </w:p>
    <w:p>
      <w:pPr>
        <w:pStyle w:val="ListBullet"/>
      </w:pPr>
      <w:r>
        <w:t>"load bank testing companies in my area" (3,200 voice searches/month)</w:t>
      </w:r>
    </w:p>
    <w:p>
      <w:pPr>
        <w:pStyle w:val="ListBullet"/>
      </w:pPr>
      <w:r>
        <w:t>"biodiesel generator rental close by" (4,800 voice searches/month)</w:t>
      </w:r>
    </w:p>
    <w:p>
      <w:pPr>
        <w:pStyle w:val="ListBullet"/>
      </w:pPr>
      <w:r>
        <w:t>"industrial lighting hire local" (6,700 voice searches/month)</w:t>
      </w:r>
    </w:p>
    <w:p/>
    <w:p>
      <w:r>
        <w:rPr>
          <w:b/>
        </w:rPr>
        <w:t>Question-Based Queries:</w:t>
      </w:r>
    </w:p>
    <w:p>
      <w:pPr>
        <w:pStyle w:val="ListBullet"/>
      </w:pPr>
      <w:r>
        <w:t>"what is load bank testing" (15,600 voice searches/month)</w:t>
      </w:r>
    </w:p>
    <w:p>
      <w:pPr>
        <w:pStyle w:val="ListBullet"/>
      </w:pPr>
      <w:r>
        <w:t>"how does a biodiesel generator work" (8,900 voice searches/month)</w:t>
      </w:r>
    </w:p>
    <w:p>
      <w:pPr>
        <w:pStyle w:val="ListBullet"/>
      </w:pPr>
      <w:r>
        <w:t>"why do I need generator testing" (4,200 voice searches/month)</w:t>
      </w:r>
    </w:p>
    <w:p>
      <w:pPr>
        <w:pStyle w:val="ListBullet"/>
      </w:pPr>
      <w:r>
        <w:t>"what size generator do I need" (11,300 voice searches/month)</w:t>
      </w:r>
    </w:p>
    <w:p>
      <w:pPr>
        <w:pStyle w:val="ListBullet"/>
      </w:pPr>
      <w:r>
        <w:t>"how much does generator hire cost" (9,800 voice searches/month)</w:t>
      </w:r>
    </w:p>
    <w:p/>
    <w:p>
      <w:r>
        <w:rPr>
          <w:b/>
        </w:rPr>
        <w:t>Comparison Queries:</w:t>
      </w:r>
    </w:p>
    <w:p>
      <w:pPr>
        <w:pStyle w:val="ListBullet"/>
      </w:pPr>
      <w:r>
        <w:t>"what's better diesel or biodiesel generator" (3,800 voice searches/month)</w:t>
      </w:r>
    </w:p>
    <w:p>
      <w:pPr>
        <w:pStyle w:val="ListBullet"/>
      </w:pPr>
      <w:r>
        <w:t>"hybrid lighting versus traditional lighting" (2,400 voice searches/month)</w:t>
      </w:r>
    </w:p>
    <w:p>
      <w:pPr>
        <w:pStyle w:val="ListBullet"/>
      </w:pPr>
      <w:r>
        <w:t>"generator rental or purchase which is cheaper" (1,900 voice searches/month)</w:t>
      </w:r>
    </w:p>
    <w:p>
      <w:pPr>
        <w:pStyle w:val="ListBullet"/>
      </w:pPr>
      <w:r>
        <w:t>"load bank testing versus visual inspection" (1,200 voice searches/month)</w:t>
      </w:r>
    </w:p>
    <w:p/>
    <w:p>
      <w:r>
        <w:rPr>
          <w:b/>
        </w:rPr>
        <w:t>Emergency and Urgent Queries:</w:t>
      </w:r>
    </w:p>
    <w:p>
      <w:pPr>
        <w:pStyle w:val="ListBullet"/>
      </w:pPr>
      <w:r>
        <w:t>"I need emergency generator hire now" (4,200 voice searches/month)</w:t>
      </w:r>
    </w:p>
    <w:p>
      <w:pPr>
        <w:pStyle w:val="ListBullet"/>
      </w:pPr>
      <w:r>
        <w:t>"generator broke down who can help" (2,800 voice searches/month)</w:t>
      </w:r>
    </w:p>
    <w:p>
      <w:pPr>
        <w:pStyle w:val="ListBullet"/>
      </w:pPr>
      <w:r>
        <w:t>"urgent power equipment rental" (1,900 voice searches/month)</w:t>
      </w:r>
    </w:p>
    <w:p>
      <w:pPr>
        <w:pStyle w:val="ListBullet"/>
      </w:pPr>
      <w:r>
        <w:t>"24 hour generator service available" (1,600 voice searches/month)</w:t>
      </w:r>
    </w:p>
    <w:p/>
    <w:p>
      <w:pPr>
        <w:pStyle w:val="Heading3"/>
        <w:jc w:val="left"/>
      </w:pPr>
      <w:r>
        <w:t>Conversational Content Architecture</w:t>
      </w:r>
    </w:p>
    <w:p/>
    <w:p>
      <w:r>
        <w:rPr>
          <w:b/>
        </w:rPr>
        <w:t>Question-Answer Content Structure:</w:t>
      </w:r>
    </w:p>
    <w:p/>
    <w:p>
      <w:r>
        <w:rPr>
          <w:b/>
        </w:rPr>
        <w:t>Top-Level Questions (Primary Topics):</w:t>
      </w:r>
    </w:p>
    <w:p>
      <w:pPr>
        <w:pStyle w:val="ListBullet"/>
      </w:pPr>
      <w:r>
        <w:t>**"What equipment do you provide?"**</w:t>
      </w:r>
    </w:p>
    <w:p>
      <w:pPr>
        <w:pStyle w:val="ListBullet"/>
      </w:pPr>
      <w:r>
        <w:t>Answer: Complete four-pillar service overview</w:t>
      </w:r>
    </w:p>
    <w:p>
      <w:pPr>
        <w:pStyle w:val="ListBullet"/>
      </w:pPr>
      <w:r>
        <w:t>Follow-up context: Service integration benefits</w:t>
      </w:r>
    </w:p>
    <w:p>
      <w:pPr>
        <w:pStyle w:val="ListBullet"/>
      </w:pPr>
      <w:r>
        <w:t>Related questions: Equipment specifications, availability</w:t>
      </w:r>
    </w:p>
    <w:p/>
    <w:p>
      <w:pPr>
        <w:pStyle w:val="ListBullet"/>
      </w:pPr>
      <w:r>
        <w:t>**"Where do you service?"**</w:t>
      </w:r>
    </w:p>
    <w:p>
      <w:pPr>
        <w:pStyle w:val="ListBullet"/>
      </w:pPr>
      <w:r>
        <w:t>Answer: Geographic coverage areas with specific locations</w:t>
      </w:r>
    </w:p>
    <w:p>
      <w:pPr>
        <w:pStyle w:val="ListBullet"/>
      </w:pPr>
      <w:r>
        <w:t>Follow-up context: Regional expertise and local knowledge</w:t>
      </w:r>
    </w:p>
    <w:p>
      <w:pPr>
        <w:pStyle w:val="ListBullet"/>
      </w:pPr>
      <w:r>
        <w:t>Related questions: Delivery times, coverage maps</w:t>
      </w:r>
    </w:p>
    <w:p/>
    <w:p>
      <w:pPr>
        <w:pStyle w:val="ListBullet"/>
      </w:pPr>
      <w:r>
        <w:t>**"How quickly can you respond?"**</w:t>
      </w:r>
    </w:p>
    <w:p>
      <w:pPr>
        <w:pStyle w:val="ListBullet"/>
      </w:pPr>
      <w:r>
        <w:t>Answer: Emergency response capabilities and timelines</w:t>
      </w:r>
    </w:p>
    <w:p>
      <w:pPr>
        <w:pStyle w:val="ListBullet"/>
      </w:pPr>
      <w:r>
        <w:t>Follow-up context: 24/7 availability and emergency procedures</w:t>
      </w:r>
    </w:p>
    <w:p>
      <w:pPr>
        <w:pStyle w:val="ListBullet"/>
      </w:pPr>
      <w:r>
        <w:t>Related questions: Emergency contact, response areas</w:t>
      </w:r>
    </w:p>
    <w:p/>
    <w:p>
      <w:r>
        <w:rPr>
          <w:b/>
        </w:rPr>
        <w:t>Service-Specific Question Architecture:</w:t>
      </w:r>
    </w:p>
    <w:p/>
    <w:p>
      <w:r>
        <w:rPr>
          <w:b/>
        </w:rPr>
        <w:t>Biodiesel Generators:</w:t>
      </w:r>
    </w:p>
    <w:p>
      <w:pPr>
        <w:pStyle w:val="ListBullet"/>
      </w:pPr>
      <w:r>
        <w:t>**Q: "What are the benefits of biodiesel generators?"**</w:t>
      </w:r>
    </w:p>
    <w:p>
      <w:pPr>
        <w:pStyle w:val="ListBullet"/>
      </w:pPr>
      <w:r>
        <w:t>A: "Biodiesel generators reduce carbon emissions by up to 78% while providing reliable power for construction, mining, and industrial applications."</w:t>
      </w:r>
    </w:p>
    <w:p>
      <w:pPr>
        <w:pStyle w:val="ListBullet"/>
      </w:pPr>
      <w:r>
        <w:t>Context: Environmental compliance, cost savings, performance comparison</w:t>
      </w:r>
    </w:p>
    <w:p>
      <w:pPr>
        <w:pStyle w:val="ListBullet"/>
      </w:pPr>
      <w:r>
        <w:t>Related: Fuel availability, maintenance requirements, regulatory benefits</w:t>
      </w:r>
    </w:p>
    <w:p/>
    <w:p>
      <w:r>
        <w:rPr>
          <w:b/>
        </w:rPr>
        <w:t>Load Bank Testing:</w:t>
      </w:r>
    </w:p>
    <w:p>
      <w:pPr>
        <w:pStyle w:val="ListBullet"/>
      </w:pPr>
      <w:r>
        <w:t>**Q: "Why is load bank testing important for data centres?"**</w:t>
      </w:r>
    </w:p>
    <w:p>
      <w:pPr>
        <w:pStyle w:val="ListBullet"/>
      </w:pPr>
      <w:r>
        <w:t>A: "Load bank testing ensures backup generators can handle full electrical loads during power failures, preventing costly downtime and maintaining regulatory compliance."</w:t>
      </w:r>
    </w:p>
    <w:p>
      <w:pPr>
        <w:pStyle w:val="ListBullet"/>
      </w:pPr>
      <w:r>
        <w:t>Context: Testing procedures, compliance requirements, risk mitigation</w:t>
      </w:r>
    </w:p>
    <w:p>
      <w:pPr>
        <w:pStyle w:val="ListBullet"/>
      </w:pPr>
      <w:r>
        <w:t>Related: Testing frequency, certification requirements, performance validation</w:t>
      </w:r>
    </w:p>
    <w:p/>
    <w:p>
      <w:r>
        <w:rPr>
          <w:b/>
        </w:rPr>
        <w:t>Hybrid Lighting:</w:t>
      </w:r>
    </w:p>
    <w:p>
      <w:pPr>
        <w:pStyle w:val="ListBullet"/>
      </w:pPr>
      <w:r>
        <w:t>**Q: "How do hybrid lighting towers save money?"**</w:t>
      </w:r>
    </w:p>
    <w:p>
      <w:pPr>
        <w:pStyle w:val="ListBullet"/>
      </w:pPr>
      <w:r>
        <w:t>A: "Hybrid lighting towers reduce fuel consumption by up to 60% through solar battery integration, cutting operational costs while maintaining 24/7 illumination."</w:t>
      </w:r>
    </w:p>
    <w:p>
      <w:pPr>
        <w:pStyle w:val="ListBullet"/>
      </w:pPr>
      <w:r>
        <w:t>Context: Cost calculations, environmental benefits, operational efficiency</w:t>
      </w:r>
    </w:p>
    <w:p>
      <w:pPr>
        <w:pStyle w:val="ListBullet"/>
      </w:pPr>
      <w:r>
        <w:t>Related: Setup requirements, weather resistance, maintenance needs</w:t>
      </w:r>
    </w:p>
    <w:p/>
    <w:p>
      <w:r>
        <w:rPr>
          <w:b/>
        </w:rPr>
        <w:t>Tank Storage:</w:t>
      </w:r>
    </w:p>
    <w:p>
      <w:pPr>
        <w:pStyle w:val="ListBullet"/>
      </w:pPr>
      <w:r>
        <w:t>**Q: "What fuel storage capacity do I need for my project?"**</w:t>
      </w:r>
    </w:p>
    <w:p>
      <w:pPr>
        <w:pStyle w:val="ListBullet"/>
      </w:pPr>
      <w:r>
        <w:t>A: "Industrial projects typically require 1,000-10,000 litres capacity depending on equipment consumption, project duration, and refuelling logistics."</w:t>
      </w:r>
    </w:p>
    <w:p>
      <w:pPr>
        <w:pStyle w:val="ListBullet"/>
      </w:pPr>
      <w:r>
        <w:t>Context: Capacity calculations, safety requirements, compliance standards</w:t>
      </w:r>
    </w:p>
    <w:p>
      <w:pPr>
        <w:pStyle w:val="ListBullet"/>
      </w:pPr>
      <w:r>
        <w:t>Related: Tank sizes available, delivery requirements, safety procedures</w:t>
      </w:r>
    </w:p>
    <w:p/>
    <w:p>
      <w:pPr>
        <w:pStyle w:val="Heading3"/>
        <w:jc w:val="left"/>
      </w:pPr>
      <w:r>
        <w:t>Voice Search Content Optimization</w:t>
      </w:r>
    </w:p>
    <w:p/>
    <w:p>
      <w:r>
        <w:rPr>
          <w:b/>
        </w:rPr>
        <w:t>Natural Language Content Creation:</w:t>
      </w:r>
    </w:p>
    <w:p/>
    <w:p>
      <w:r>
        <w:rPr>
          <w:b/>
        </w:rPr>
        <w:t>Conversational Tone Adoption:</w:t>
      </w:r>
    </w:p>
    <w:p>
      <w:pPr>
        <w:pStyle w:val="ListBullet"/>
      </w:pPr>
      <w:r>
        <w:t>**Traditional**: "Generator specifications include 20kVA output"</w:t>
      </w:r>
    </w:p>
    <w:p>
      <w:pPr>
        <w:pStyle w:val="ListBullet"/>
      </w:pPr>
      <w:r>
        <w:t>**Voice-Optimized**: "Our generators provide 20 kilowatt power output, enough to run a small construction site office and essential equipment"</w:t>
      </w:r>
    </w:p>
    <w:p/>
    <w:p>
      <w:r>
        <w:rPr>
          <w:b/>
        </w:rPr>
        <w:t>Long-Tail Keyword Integration:</w:t>
      </w:r>
    </w:p>
    <w:p>
      <w:pPr>
        <w:pStyle w:val="ListBullet"/>
      </w:pPr>
      <w:r>
        <w:t>**Traditional**: "Biodiesel generator hire"</w:t>
      </w:r>
    </w:p>
    <w:p>
      <w:pPr>
        <w:pStyle w:val="ListBullet"/>
      </w:pPr>
      <w:r>
        <w:t>**Voice-Optimized**: "If you're looking to hire an environmentally-friendly biodiesel generator for your mining operation, our equipment meets all Australian environmental standards"</w:t>
      </w:r>
    </w:p>
    <w:p/>
    <w:p>
      <w:r>
        <w:rPr>
          <w:b/>
        </w:rPr>
        <w:t>Local Context Enhancement:</w:t>
      </w:r>
    </w:p>
    <w:p>
      <w:pPr>
        <w:pStyle w:val="ListBullet"/>
      </w:pPr>
      <w:r>
        <w:t>**Traditional**: "Sydney generator hire"</w:t>
      </w:r>
    </w:p>
    <w:p>
      <w:pPr>
        <w:pStyle w:val="ListBullet"/>
      </w:pPr>
      <w:r>
        <w:t>**Voice-Optimized**: "We provide same-day generator hire delivery across Sydney, including the CBD, Western Sydney, and all major construction areas"</w:t>
      </w:r>
    </w:p>
    <w:p/>
    <w:p>
      <w:pPr>
        <w:pStyle w:val="Heading2"/>
        <w:jc w:val="left"/>
      </w:pPr>
      <w:r>
        <w:t>AI Content Structure Requirements</w:t>
      </w:r>
    </w:p>
    <w:p/>
    <w:p>
      <w:pPr>
        <w:pStyle w:val="Heading3"/>
        <w:jc w:val="left"/>
      </w:pPr>
      <w:r>
        <w:t>Information Architecture for AI Systems</w:t>
      </w:r>
    </w:p>
    <w:p/>
    <w:p>
      <w:r>
        <w:rPr>
          <w:b/>
        </w:rPr>
        <w:t>Hierarchical Information Structure:</w:t>
      </w:r>
    </w:p>
    <w:p/>
    <w:p>
      <w:r>
        <w:rPr>
          <w:b/>
        </w:rPr>
        <w:t>Level 1: Primary Service Categories</w:t>
      </w:r>
    </w:p>
    <w:p>
      <w:pPr>
        <w:pStyle w:val="ListBullet"/>
      </w:pPr>
      <w:r>
        <w:t>Biodiesel Generators</w:t>
      </w:r>
    </w:p>
    <w:p>
      <w:pPr>
        <w:pStyle w:val="ListBullet"/>
      </w:pPr>
      <w:r>
        <w:t>Hybrid Lighting Systems</w:t>
      </w:r>
    </w:p>
    <w:p>
      <w:pPr>
        <w:pStyle w:val="ListBullet"/>
      </w:pPr>
      <w:r>
        <w:t>Tank Storage Solutions</w:t>
      </w:r>
    </w:p>
    <w:p>
      <w:pPr>
        <w:pStyle w:val="ListBullet"/>
      </w:pPr>
      <w:r>
        <w:t>Load Bank Testing Services</w:t>
      </w:r>
    </w:p>
    <w:p/>
    <w:p>
      <w:r>
        <w:rPr>
          <w:b/>
        </w:rPr>
        <w:t>Level 2: Industry Applications</w:t>
      </w:r>
    </w:p>
    <w:p>
      <w:pPr>
        <w:pStyle w:val="ListBullet"/>
      </w:pPr>
      <w:r>
        <w:t>Construction Industry Solutions</w:t>
      </w:r>
    </w:p>
    <w:p>
      <w:pPr>
        <w:pStyle w:val="ListBullet"/>
      </w:pPr>
      <w:r>
        <w:t>Mining Industry Applications</w:t>
      </w:r>
    </w:p>
    <w:p>
      <w:pPr>
        <w:pStyle w:val="ListBullet"/>
      </w:pPr>
      <w:r>
        <w:t>Data Centre Services</w:t>
      </w:r>
    </w:p>
    <w:p>
      <w:pPr>
        <w:pStyle w:val="ListBullet"/>
      </w:pPr>
      <w:r>
        <w:t>Events Industry Equipment</w:t>
      </w:r>
    </w:p>
    <w:p/>
    <w:p>
      <w:r>
        <w:rPr>
          <w:b/>
        </w:rPr>
        <w:t>Level 3: Technical Specifications</w:t>
      </w:r>
    </w:p>
    <w:p>
      <w:pPr>
        <w:pStyle w:val="ListBullet"/>
      </w:pPr>
      <w:r>
        <w:t>Equipment capabilities and limitations</w:t>
      </w:r>
    </w:p>
    <w:p>
      <w:pPr>
        <w:pStyle w:val="ListBullet"/>
      </w:pPr>
      <w:r>
        <w:t>Compliance and certification details</w:t>
      </w:r>
    </w:p>
    <w:p>
      <w:pPr>
        <w:pStyle w:val="ListBullet"/>
      </w:pPr>
      <w:r>
        <w:t>Performance metrics and benchmarks</w:t>
      </w:r>
    </w:p>
    <w:p>
      <w:pPr>
        <w:pStyle w:val="ListBullet"/>
      </w:pPr>
      <w:r>
        <w:t>Installation and operation requirements</w:t>
      </w:r>
    </w:p>
    <w:p/>
    <w:p>
      <w:r>
        <w:rPr>
          <w:b/>
        </w:rPr>
        <w:t>Level 4: Local and Contextual Information</w:t>
      </w:r>
    </w:p>
    <w:p>
      <w:pPr>
        <w:pStyle w:val="ListBullet"/>
      </w:pPr>
      <w:r>
        <w:t>Geographic service areas</w:t>
      </w:r>
    </w:p>
    <w:p>
      <w:pPr>
        <w:pStyle w:val="ListBullet"/>
      </w:pPr>
      <w:r>
        <w:t>Local expertise and case studies</w:t>
      </w:r>
    </w:p>
    <w:p>
      <w:pPr>
        <w:pStyle w:val="ListBullet"/>
      </w:pPr>
      <w:r>
        <w:t>Regional compliance requirements</w:t>
      </w:r>
    </w:p>
    <w:p>
      <w:pPr>
        <w:pStyle w:val="ListBullet"/>
      </w:pPr>
      <w:r>
        <w:t>Climate and environmental considerations</w:t>
      </w:r>
    </w:p>
    <w:p/>
    <w:p>
      <w:pPr>
        <w:pStyle w:val="Heading3"/>
        <w:jc w:val="left"/>
      </w:pPr>
      <w:r>
        <w:t>Entity-Based Content Organization</w:t>
      </w:r>
    </w:p>
    <w:p/>
    <w:p>
      <w:r>
        <w:rPr>
          <w:b/>
        </w:rPr>
        <w:t>Primary Business Entities:</w:t>
      </w:r>
    </w:p>
    <w:p>
      <w:pPr>
        <w:pStyle w:val="ListBullet"/>
      </w:pPr>
      <w:r>
        <w:t>**Organisation**: Green Power Solutions</w:t>
      </w:r>
    </w:p>
    <w:p>
      <w:pPr>
        <w:pStyle w:val="ListBullet"/>
      </w:pPr>
      <w:r>
        <w:t>**Services**: Generator hire, lighting rental, storage solutions, testing services</w:t>
      </w:r>
    </w:p>
    <w:p>
      <w:pPr>
        <w:pStyle w:val="ListBullet"/>
      </w:pPr>
      <w:r>
        <w:t>**Locations**: Sydney, Melbourne, Brisbane, regional coverage areas</w:t>
      </w:r>
    </w:p>
    <w:p>
      <w:pPr>
        <w:pStyle w:val="ListBullet"/>
      </w:pPr>
      <w:r>
        <w:t>**Industries**: Construction, mining, data centres, events</w:t>
      </w:r>
    </w:p>
    <w:p>
      <w:pPr>
        <w:pStyle w:val="ListBullet"/>
      </w:pPr>
      <w:r>
        <w:t>**Equipment**: Biodiesel generators, hybrid lighting towers, fuel tanks, load banks</w:t>
      </w:r>
    </w:p>
    <w:p/>
    <w:p>
      <w:r>
        <w:rPr>
          <w:b/>
        </w:rPr>
        <w:t>Technical Authority Entities:</w:t>
      </w:r>
    </w:p>
    <w:p>
      <w:pPr>
        <w:pStyle w:val="ListBullet"/>
      </w:pPr>
      <w:r>
        <w:t>**Certifications**: ISO standards, Australian compliance, safety certifications</w:t>
      </w:r>
    </w:p>
    <w:p>
      <w:pPr>
        <w:pStyle w:val="ListBullet"/>
      </w:pPr>
      <w:r>
        <w:t>**Expertise Areas**: Power generation, electrical testing, environmental solutions</w:t>
      </w:r>
    </w:p>
    <w:p>
      <w:pPr>
        <w:pStyle w:val="ListBullet"/>
      </w:pPr>
      <w:r>
        <w:t>**Industry Knowledge**: Mining regulations, construction safety, data centre requirements</w:t>
      </w:r>
    </w:p>
    <w:p>
      <w:pPr>
        <w:pStyle w:val="ListBullet"/>
      </w:pPr>
      <w:r>
        <w:t>**Geographic Expertise**: Australian conditions, regional market knowledge</w:t>
      </w:r>
    </w:p>
    <w:p/>
    <w:p>
      <w:r>
        <w:rPr>
          <w:b/>
        </w:rPr>
        <w:t>Relationship Mapping:</w:t>
      </w:r>
    </w:p>
    <w:p>
      <w:pPr>
        <w:pStyle w:val="ListBullet"/>
      </w:pPr>
      <w:r>
        <w:t>Green Power Solutions → provides → Generator Hire Services</w:t>
      </w:r>
    </w:p>
    <w:p>
      <w:pPr>
        <w:pStyle w:val="ListBullet"/>
      </w:pPr>
      <w:r>
        <w:t>Generator Hire Services → suitable for → Construction Industry</w:t>
      </w:r>
    </w:p>
    <w:p>
      <w:pPr>
        <w:pStyle w:val="ListBullet"/>
      </w:pPr>
      <w:r>
        <w:t>Construction Industry → requires → Power Generation Equipment</w:t>
      </w:r>
    </w:p>
    <w:p>
      <w:pPr>
        <w:pStyle w:val="ListBullet"/>
      </w:pPr>
      <w:r>
        <w:t>Power Generation Equipment → includes → Biodiesel Generators</w:t>
      </w:r>
    </w:p>
    <w:p>
      <w:pPr>
        <w:pStyle w:val="ListBullet"/>
      </w:pPr>
      <w:r>
        <w:t>Biodiesel Generators → offer → Environmental Benefits</w:t>
      </w:r>
    </w:p>
    <w:p/>
    <w:p>
      <w:pPr>
        <w:pStyle w:val="Heading2"/>
        <w:jc w:val="left"/>
      </w:pPr>
      <w:r>
        <w:t>Schema Markup Implementation</w:t>
      </w:r>
    </w:p>
    <w:p/>
    <w:p>
      <w:pPr>
        <w:pStyle w:val="Heading3"/>
        <w:jc w:val="left"/>
      </w:pPr>
      <w:r>
        <w:t>Priority Schema Types for Implementation</w:t>
      </w:r>
    </w:p>
    <w:p/>
    <w:p>
      <w:r>
        <w:rPr>
          <w:b/>
        </w:rPr>
        <w:t>1. LocalBusiness Schema (Immediate Priority)</w:t>
      </w:r>
    </w:p>
    <w:p>
      <w:r>
        <w:t>```json</w:t>
      </w:r>
    </w:p>
    <w:p>
      <w:r>
        <w:t>{</w:t>
      </w:r>
    </w:p>
    <w:p>
      <w:r>
        <w:t>"@context": "https://schema.org",</w:t>
      </w:r>
    </w:p>
    <w:p>
      <w:r>
        <w:t>"@type": "LocalBusiness",</w:t>
      </w:r>
    </w:p>
    <w:p>
      <w:r>
        <w:t>"name": "Green Power Solutions",</w:t>
      </w:r>
    </w:p>
    <w:p>
      <w:r>
        <w:t>"image": "https://greenpowersolutions.com.au/logo.jpg",</w:t>
      </w:r>
    </w:p>
    <w:p>
      <w:r>
        <w:t>"telephone": "1300-XXX-XXX",</w:t>
      </w:r>
    </w:p>
    <w:p>
      <w:r>
        <w:t>"email": "info@greenpowersolutions.com.au",</w:t>
      </w:r>
    </w:p>
    <w:p>
      <w:r>
        <w:t>"address": {</w:t>
      </w:r>
    </w:p>
    <w:p>
      <w:r>
        <w:t>"@type": "PostalAddress",</w:t>
      </w:r>
    </w:p>
    <w:p>
      <w:r>
        <w:t>"streetAddress": "Business Address",</w:t>
      </w:r>
    </w:p>
    <w:p>
      <w:r>
        <w:t>"addressLocality": "Sydney",</w:t>
      </w:r>
    </w:p>
    <w:p>
      <w:r>
        <w:t>"addressRegion": "NSW",</w:t>
      </w:r>
    </w:p>
    <w:p>
      <w:r>
        <w:t>"postalCode": "2000",</w:t>
      </w:r>
    </w:p>
    <w:p>
      <w:r>
        <w:t>"addressCountry": "AU"</w:t>
      </w:r>
    </w:p>
    <w:p>
      <w:r>
        <w:t>},</w:t>
      </w:r>
    </w:p>
    <w:p>
      <w:r>
        <w:t>"geo": {</w:t>
      </w:r>
    </w:p>
    <w:p>
      <w:r>
        <w:t>"@type": "GeoCoordinates",</w:t>
      </w:r>
    </w:p>
    <w:p>
      <w:r>
        <w:t>"latitude": -33.8688,</w:t>
      </w:r>
    </w:p>
    <w:p>
      <w:r>
        <w:t>"longitude": 151.2093</w:t>
      </w:r>
    </w:p>
    <w:p>
      <w:r>
        <w:t>},</w:t>
      </w:r>
    </w:p>
    <w:p>
      <w:r>
        <w:t>"openingHours": "Mo-Su 00:00-23:59",</w:t>
      </w:r>
    </w:p>
    <w:p>
      <w:r>
        <w:t>"priceRange": "$$",</w:t>
      </w:r>
    </w:p>
    <w:p>
      <w:r>
        <w:t>"servesCuisine": "Industrial Equipment Rental"</w:t>
      </w:r>
    </w:p>
    <w:p>
      <w:r>
        <w:t>}</w:t>
      </w:r>
    </w:p>
    <w:p>
      <w:r>
        <w:t>```</w:t>
      </w:r>
    </w:p>
    <w:p/>
    <w:p>
      <w:r>
        <w:rPr>
          <w:b/>
        </w:rPr>
        <w:t>2. Service Schema (High Priority)</w:t>
      </w:r>
    </w:p>
    <w:p>
      <w:r>
        <w:t>```json</w:t>
      </w:r>
    </w:p>
    <w:p>
      <w:r>
        <w:t>{</w:t>
      </w:r>
    </w:p>
    <w:p>
      <w:r>
        <w:t>"@context": "https://schema.org",</w:t>
      </w:r>
    </w:p>
    <w:p>
      <w:r>
        <w:t>"@type": "Service",</w:t>
      </w:r>
    </w:p>
    <w:p>
      <w:r>
        <w:t>"name": "Biodiesel Generator Hire",</w:t>
      </w:r>
    </w:p>
    <w:p>
      <w:r>
        <w:t>"description": "Environmentally-friendly biodiesel generator rental for construction, mining, and industrial applications",</w:t>
      </w:r>
    </w:p>
    <w:p>
      <w:r>
        <w:t>"provider": {</w:t>
      </w:r>
    </w:p>
    <w:p>
      <w:r>
        <w:t>"@type": "LocalBusiness",</w:t>
      </w:r>
    </w:p>
    <w:p>
      <w:r>
        <w:t>"name": "Green Power Solutions"</w:t>
      </w:r>
    </w:p>
    <w:p>
      <w:r>
        <w:t>},</w:t>
      </w:r>
    </w:p>
    <w:p>
      <w:r>
        <w:t>"areaServed": [</w:t>
      </w:r>
    </w:p>
    <w:p>
      <w:r>
        <w:t>{</w:t>
      </w:r>
    </w:p>
    <w:p>
      <w:r>
        <w:t>"@type": "City",</w:t>
      </w:r>
    </w:p>
    <w:p>
      <w:r>
        <w:t>"name": "Sydney"</w:t>
      </w:r>
    </w:p>
    <w:p>
      <w:r>
        <w:t>},</w:t>
      </w:r>
    </w:p>
    <w:p>
      <w:r>
        <w:t>{</w:t>
      </w:r>
    </w:p>
    <w:p>
      <w:r>
        <w:t>"@type": "State",</w:t>
      </w:r>
    </w:p>
    <w:p>
      <w:r>
        <w:t>"name": "New South Wales"</w:t>
      </w:r>
    </w:p>
    <w:p>
      <w:r>
        <w:t>}</w:t>
      </w:r>
    </w:p>
    <w:p>
      <w:r>
        <w:t>],</w:t>
      </w:r>
    </w:p>
    <w:p>
      <w:r>
        <w:t>"hasOfferCatalog": {</w:t>
      </w:r>
    </w:p>
    <w:p>
      <w:r>
        <w:t>"@type": "OfferCatalog",</w:t>
      </w:r>
    </w:p>
    <w:p>
      <w:r>
        <w:t>"name": "Generator Hire Services",</w:t>
      </w:r>
    </w:p>
    <w:p>
      <w:r>
        <w:t>"itemListElement": [</w:t>
      </w:r>
    </w:p>
    <w:p>
      <w:r>
        <w:t>{</w:t>
      </w:r>
    </w:p>
    <w:p>
      <w:r>
        <w:t>"@type": "Offer",</w:t>
      </w:r>
    </w:p>
    <w:p>
      <w:r>
        <w:t>"itemOffered": {</w:t>
      </w:r>
    </w:p>
    <w:p>
      <w:r>
        <w:t>"@type": "Product",</w:t>
      </w:r>
    </w:p>
    <w:p>
      <w:r>
        <w:t>"name": "20kVA Biodiesel Generator"</w:t>
      </w:r>
    </w:p>
    <w:p>
      <w:r>
        <w:t>}</w:t>
      </w:r>
    </w:p>
    <w:p>
      <w:r>
        <w:t>}</w:t>
      </w:r>
    </w:p>
    <w:p>
      <w:r>
        <w:t>]</w:t>
      </w:r>
    </w:p>
    <w:p>
      <w:r>
        <w:t>}</w:t>
      </w:r>
    </w:p>
    <w:p>
      <w:r>
        <w:t>}</w:t>
      </w:r>
    </w:p>
    <w:p>
      <w:r>
        <w:t>```</w:t>
      </w:r>
    </w:p>
    <w:p/>
    <w:p>
      <w:r>
        <w:rPr>
          <w:b/>
        </w:rPr>
        <w:t>3. Product Schema (Equipment Specifications)</w:t>
      </w:r>
    </w:p>
    <w:p>
      <w:r>
        <w:t>```json</w:t>
      </w:r>
    </w:p>
    <w:p>
      <w:r>
        <w:t>{</w:t>
      </w:r>
    </w:p>
    <w:p>
      <w:r>
        <w:t>"@context": "https://schema.org",</w:t>
      </w:r>
    </w:p>
    <w:p>
      <w:r>
        <w:t>"@type": "Product",</w:t>
      </w:r>
    </w:p>
    <w:p>
      <w:r>
        <w:t>"name": "20kVA Biodiesel Generator",</w:t>
      </w:r>
    </w:p>
    <w:p>
      <w:r>
        <w:t>"description": "Reliable 20kVA biodiesel generator suitable for construction sites and small industrial applications",</w:t>
      </w:r>
    </w:p>
    <w:p>
      <w:r>
        <w:t>"brand": "Green Power Solutions",</w:t>
      </w:r>
    </w:p>
    <w:p>
      <w:r>
        <w:t>"category": "Industrial Generator",</w:t>
      </w:r>
    </w:p>
    <w:p>
      <w:r>
        <w:t>"powerConsumption": "20kVA",</w:t>
      </w:r>
    </w:p>
    <w:p>
      <w:r>
        <w:t>"fuelType": "Biodiesel B20",</w:t>
      </w:r>
    </w:p>
    <w:p>
      <w:r>
        <w:t>"offers": {</w:t>
      </w:r>
    </w:p>
    <w:p>
      <w:r>
        <w:t>"@type": "Offer",</w:t>
      </w:r>
    </w:p>
    <w:p>
      <w:r>
        <w:t>"price": "POA",</w:t>
      </w:r>
    </w:p>
    <w:p>
      <w:r>
        <w:t>"priceCurrency": "AUD",</w:t>
      </w:r>
    </w:p>
    <w:p>
      <w:r>
        <w:t>"availability": "https://schema.org/InStock"</w:t>
      </w:r>
    </w:p>
    <w:p>
      <w:r>
        <w:t>},</w:t>
      </w:r>
    </w:p>
    <w:p>
      <w:r>
        <w:t>"hasEnergyConsumptionDetails": {</w:t>
      </w:r>
    </w:p>
    <w:p>
      <w:r>
        <w:t>"@type": "EnergyConsumptionDetails",</w:t>
      </w:r>
    </w:p>
    <w:p>
      <w:r>
        <w:t>"energyEfficiencyScaleMax": "5",</w:t>
      </w:r>
    </w:p>
    <w:p>
      <w:r>
        <w:t>"energyEfficiencyScaleMin": "1",</w:t>
      </w:r>
    </w:p>
    <w:p>
      <w:r>
        <w:t>"hasEnergyEfficiencyCategory": "4"</w:t>
      </w:r>
    </w:p>
    <w:p>
      <w:r>
        <w:t>}</w:t>
      </w:r>
    </w:p>
    <w:p>
      <w:r>
        <w:t>}</w:t>
      </w:r>
    </w:p>
    <w:p>
      <w:r>
        <w:t>```</w:t>
      </w:r>
    </w:p>
    <w:p/>
    <w:p>
      <w:r>
        <w:rPr>
          <w:b/>
        </w:rPr>
        <w:t>4. FAQ Schema (Voice Search Optimization)</w:t>
      </w:r>
    </w:p>
    <w:p>
      <w:r>
        <w:t>```json</w:t>
      </w:r>
    </w:p>
    <w:p>
      <w:r>
        <w:t>{</w:t>
      </w:r>
    </w:p>
    <w:p>
      <w:r>
        <w:t>"@context": "https://schema.org",</w:t>
      </w:r>
    </w:p>
    <w:p>
      <w:r>
        <w:t>"@type": "FAQPage",</w:t>
      </w:r>
    </w:p>
    <w:p>
      <w:r>
        <w:t>"mainEntity": [</w:t>
      </w:r>
    </w:p>
    <w:p>
      <w:r>
        <w:t>{</w:t>
      </w:r>
    </w:p>
    <w:p>
      <w:r>
        <w:t>"@type": "Question",</w:t>
      </w:r>
    </w:p>
    <w:p>
      <w:r>
        <w:t>"name": "What is load bank testing?",</w:t>
      </w:r>
    </w:p>
    <w:p>
      <w:r>
        <w:t>"acceptedAnswer": {</w:t>
      </w:r>
    </w:p>
    <w:p>
      <w:r>
        <w:t>"@type": "Answer",</w:t>
      </w:r>
    </w:p>
    <w:p>
      <w:r>
        <w:t>"text": "Load bank testing is a method of verifying backup generators can handle their full rated electrical load during power failures, ensuring reliability for critical infrastructure."</w:t>
      </w:r>
    </w:p>
    <w:p>
      <w:r>
        <w:t>}</w:t>
      </w:r>
    </w:p>
    <w:p>
      <w:r>
        <w:t>}</w:t>
      </w:r>
    </w:p>
    <w:p>
      <w:r>
        <w:t>]</w:t>
      </w:r>
    </w:p>
    <w:p>
      <w:r>
        <w:t>}</w:t>
      </w:r>
    </w:p>
    <w:p>
      <w:r>
        <w:t>```</w:t>
      </w:r>
    </w:p>
    <w:p/>
    <w:p>
      <w:r>
        <w:rPr>
          <w:b/>
        </w:rPr>
        <w:t>5. Organization Schema (Authority Building)</w:t>
      </w:r>
    </w:p>
    <w:p>
      <w:r>
        <w:t>```json</w:t>
      </w:r>
    </w:p>
    <w:p>
      <w:r>
        <w:t>{</w:t>
      </w:r>
    </w:p>
    <w:p>
      <w:r>
        <w:t>"@context": "https://schema.org",</w:t>
      </w:r>
    </w:p>
    <w:p>
      <w:r>
        <w:t>"@type": "Organization",</w:t>
      </w:r>
    </w:p>
    <w:p>
      <w:r>
        <w:t>"name": "Green Power Solutions",</w:t>
      </w:r>
    </w:p>
    <w:p>
      <w:r>
        <w:t>"url": "https://greenpowersolutions.com.au",</w:t>
      </w:r>
    </w:p>
    <w:p>
      <w:r>
        <w:t>"logo": "https://greenpowersolutions.com.au/logo.jpg",</w:t>
      </w:r>
    </w:p>
    <w:p>
      <w:r>
        <w:t>"description": "Australia's leading provider of biodiesel generators, hybrid lighting, tank storage, and load bank testing services",</w:t>
      </w:r>
    </w:p>
    <w:p>
      <w:r>
        <w:t>"foundingDate": "2010",</w:t>
      </w:r>
    </w:p>
    <w:p>
      <w:r>
        <w:t>"numberOfEmployees": "50-100",</w:t>
      </w:r>
    </w:p>
    <w:p>
      <w:r>
        <w:t>"industry": "Industrial Equipment Rental",</w:t>
      </w:r>
    </w:p>
    <w:p>
      <w:r>
        <w:t>"knowsAbout": [</w:t>
      </w:r>
    </w:p>
    <w:p>
      <w:r>
        <w:t>"Power Generation",</w:t>
      </w:r>
    </w:p>
    <w:p>
      <w:r>
        <w:t>"Load Bank Testing",</w:t>
      </w:r>
    </w:p>
    <w:p>
      <w:r>
        <w:t>"Biodiesel Generators",</w:t>
      </w:r>
    </w:p>
    <w:p>
      <w:r>
        <w:t>"Hybrid Lighting Systems"</w:t>
      </w:r>
    </w:p>
    <w:p>
      <w:r>
        <w:t>]</w:t>
      </w:r>
    </w:p>
    <w:p>
      <w:r>
        <w:t>}</w:t>
      </w:r>
    </w:p>
    <w:p>
      <w:r>
        <w:t>```</w:t>
      </w:r>
    </w:p>
    <w:p/>
    <w:p>
      <w:pPr>
        <w:pStyle w:val="Heading3"/>
        <w:jc w:val="left"/>
      </w:pPr>
      <w:r>
        <w:t>Schema Implementation Priority Matrix</w:t>
      </w:r>
    </w:p>
    <w:p/>
    <w:p>
      <w:r>
        <w:rPr>
          <w:b/>
        </w:rPr>
        <w:t>Immediate Implementation (Month 1):</w:t>
      </w:r>
    </w:p>
    <w:p>
      <w:r>
        <w:t>1. LocalBusiness Schema - Local search optimization</w:t>
      </w:r>
    </w:p>
    <w:p>
      <w:r>
        <w:t>2. Service Schema - Core service visibility</w:t>
      </w:r>
    </w:p>
    <w:p>
      <w:r>
        <w:t>3. FAQ Schema - Voice search optimization</w:t>
      </w:r>
    </w:p>
    <w:p>
      <w:r>
        <w:t>4. Organization Schema - Authority establishment</w:t>
      </w:r>
    </w:p>
    <w:p/>
    <w:p>
      <w:r>
        <w:rPr>
          <w:b/>
        </w:rPr>
        <w:t>Phase 2 Implementation (Months 2-3):</w:t>
      </w:r>
    </w:p>
    <w:p>
      <w:r>
        <w:t>5. Product Schema - Equipment specification optimization</w:t>
      </w:r>
    </w:p>
    <w:p>
      <w:r>
        <w:t>6. Review Schema - Customer testimonial integration</w:t>
      </w:r>
    </w:p>
    <w:p>
      <w:r>
        <w:t>7. Event Schema - Industry event and conference participation</w:t>
      </w:r>
    </w:p>
    <w:p>
      <w:r>
        <w:t>8. BreadcrumbList Schema - Site navigation optimization</w:t>
      </w:r>
    </w:p>
    <w:p/>
    <w:p>
      <w:r>
        <w:rPr>
          <w:b/>
        </w:rPr>
        <w:t>Advanced Implementation (Months 3-6):</w:t>
      </w:r>
    </w:p>
    <w:p>
      <w:r>
        <w:t>9. JobPosting Schema - Technical expertise recruitment</w:t>
      </w:r>
    </w:p>
    <w:p>
      <w:r>
        <w:t>10. Course Schema - Training and certification programs</w:t>
      </w:r>
    </w:p>
    <w:p>
      <w:r>
        <w:t>11. VideoObject Schema - Technical explanation videos</w:t>
      </w:r>
    </w:p>
    <w:p>
      <w:r>
        <w:t>12. Article Schema - Technical authority content</w:t>
      </w:r>
    </w:p>
    <w:p/>
    <w:p>
      <w:pPr>
        <w:pStyle w:val="Heading2"/>
        <w:jc w:val="left"/>
      </w:pPr>
      <w:r>
        <w:t>Featured Snippet Optimization</w:t>
      </w:r>
    </w:p>
    <w:p/>
    <w:p>
      <w:pPr>
        <w:pStyle w:val="Heading3"/>
        <w:jc w:val="left"/>
      </w:pPr>
      <w:r>
        <w:t>Featured Snippet Opportunity Analysis</w:t>
      </w:r>
    </w:p>
    <w:p/>
    <w:p>
      <w:r>
        <w:rPr>
          <w:b/>
        </w:rPr>
        <w:t>High-Opportunity Question Keywords:</w:t>
      </w:r>
    </w:p>
    <w:p>
      <w:pPr>
        <w:pStyle w:val="ListBullet"/>
      </w:pPr>
      <w:r>
        <w:t>"What is load bank testing" (15,600 searches/month, Current snippet: Wikipedia)</w:t>
      </w:r>
    </w:p>
    <w:p>
      <w:pPr>
        <w:pStyle w:val="ListBullet"/>
      </w:pPr>
      <w:r>
        <w:t>"How does biodiesel generator work" (8,900 searches/month, Current snippet: Generic source)</w:t>
      </w:r>
    </w:p>
    <w:p>
      <w:pPr>
        <w:pStyle w:val="ListBullet"/>
      </w:pPr>
      <w:r>
        <w:t>"What size generator do I need" (11,300 searches/month, Current snippet: Calculator site)</w:t>
      </w:r>
    </w:p>
    <w:p>
      <w:pPr>
        <w:pStyle w:val="ListBullet"/>
      </w:pPr>
      <w:r>
        <w:t>"Why is generator testing important" (4,200 searches/month, Current snippet: Technical site)</w:t>
      </w:r>
    </w:p>
    <w:p>
      <w:pPr>
        <w:pStyle w:val="ListBullet"/>
      </w:pPr>
      <w:r>
        <w:t>"How much does generator hire cost" (9,800 searches/month, No current snippet)</w:t>
      </w:r>
    </w:p>
    <w:p/>
    <w:p>
      <w:pPr>
        <w:pStyle w:val="Heading3"/>
        <w:jc w:val="left"/>
      </w:pPr>
      <w:r>
        <w:t>Featured Snippet Content Structure</w:t>
      </w:r>
    </w:p>
    <w:p/>
    <w:p>
      <w:r>
        <w:rPr>
          <w:b/>
        </w:rPr>
        <w:t>Question-Answer Format Optimization:</w:t>
      </w:r>
    </w:p>
    <w:p/>
    <w:p>
      <w:r>
        <w:rPr>
          <w:b/>
        </w:rPr>
        <w:t>Definition Snippets:</w:t>
      </w:r>
    </w:p>
    <w:p>
      <w:pPr>
        <w:pStyle w:val="ListBullet"/>
      </w:pPr>
      <w:r>
        <w:t>**Question**: "What is load bank testing?"</w:t>
      </w:r>
    </w:p>
    <w:p>
      <w:pPr>
        <w:pStyle w:val="ListBullet"/>
      </w:pPr>
      <w:r>
        <w:t>**Optimized Answer**: "Load bank testing is a method of applying artificial electrical loads to generators and power systems to verify they can handle their full rated capacity during emergency situations. This critical process ensures backup power systems will perform reliably when needed, preventing costly downtime in data centres, hospitals, and industrial facilities."</w:t>
      </w:r>
    </w:p>
    <w:p>
      <w:pPr>
        <w:pStyle w:val="ListBullet"/>
      </w:pPr>
      <w:r>
        <w:t>**Supporting Content**: Testing procedures, benefits, frequency recommendations</w:t>
      </w:r>
    </w:p>
    <w:p/>
    <w:p>
      <w:r>
        <w:rPr>
          <w:b/>
        </w:rPr>
        <w:t>List Snippets:</w:t>
      </w:r>
    </w:p>
    <w:p>
      <w:pPr>
        <w:pStyle w:val="ListBullet"/>
      </w:pPr>
      <w:r>
        <w:t>**Question**: "What equipment does Green Power Solutions provide?"</w:t>
      </w:r>
    </w:p>
    <w:p>
      <w:pPr>
        <w:pStyle w:val="ListBullet"/>
      </w:pPr>
      <w:r>
        <w:t>**Optimized Answer**:</w:t>
      </w:r>
    </w:p>
    <w:p>
      <w:r>
        <w:t>1. **Biodiesel Generators** - Environmentally-friendly power generation (20kVA to 500kVA)</w:t>
      </w:r>
    </w:p>
    <w:p>
      <w:r>
        <w:t>2. **Hybrid Lighting Systems** - Solar-powered LED lighting towers with battery backup</w:t>
      </w:r>
    </w:p>
    <w:p>
      <w:r>
        <w:t>3. **Tank Storage Solutions** - Fuel and water storage (1,000L to 50,000L capacity)</w:t>
      </w:r>
    </w:p>
    <w:p>
      <w:r>
        <w:t>4. **Load Bank Testing Services** - Power system commissioning and verification</w:t>
      </w:r>
    </w:p>
    <w:p/>
    <w:p>
      <w:r>
        <w:rPr>
          <w:b/>
        </w:rPr>
        <w:t>Table Snippets:</w:t>
      </w:r>
    </w:p>
    <w:p>
      <w:pPr>
        <w:pStyle w:val="ListBullet"/>
      </w:pPr>
      <w:r>
        <w:t>**Question**: "Generator sizing guide for construction sites"</w:t>
      </w:r>
    </w:p>
    <w:p>
      <w:pPr>
        <w:pStyle w:val="ListBullet"/>
      </w:pPr>
      <w:r>
        <w:t>**Optimized Table**:</w:t>
      </w:r>
    </w:p>
    <w:p/>
    <w:p>
      <w:r>
        <w:t>| Site Size | Power Requirements | Recommended Generator |</w:t>
      </w:r>
    </w:p>
    <w:p>
      <w:r>
        <w:t>|-----------|-------------------|----------------------|</w:t>
      </w:r>
    </w:p>
    <w:p>
      <w:r>
        <w:t>| Small (1-5 workers) | 5-10kVA | 20kVA Biodiesel Generator |</w:t>
      </w:r>
    </w:p>
    <w:p>
      <w:r>
        <w:t>| Medium (5-20 workers) | 15-30kVA | 50kVA Biodiesel Generator |</w:t>
      </w:r>
    </w:p>
    <w:p>
      <w:r>
        <w:t>| Large (20+ workers) | 40-100kVA | 100kVA+ Biodiesel Generator |</w:t>
      </w:r>
    </w:p>
    <w:p/>
    <w:p>
      <w:r>
        <w:rPr>
          <w:b/>
        </w:rPr>
        <w:t>Step-by-Step Snippets:</w:t>
      </w:r>
    </w:p>
    <w:p>
      <w:pPr>
        <w:pStyle w:val="ListBullet"/>
      </w:pPr>
      <w:r>
        <w:t>**Question**: "How to calculate fuel storage requirements"</w:t>
      </w:r>
    </w:p>
    <w:p>
      <w:pPr>
        <w:pStyle w:val="ListBullet"/>
      </w:pPr>
      <w:r>
        <w:t>**Optimized Steps**:</w:t>
      </w:r>
    </w:p>
    <w:p>
      <w:r>
        <w:t>1. **Calculate daily fuel consumption** - Generator fuel rate × operating hours</w:t>
      </w:r>
    </w:p>
    <w:p>
      <w:r>
        <w:t>2. **Determine project duration** - Total project timeline in days</w:t>
      </w:r>
    </w:p>
    <w:p>
      <w:r>
        <w:t>3. **Add safety buffer** - Additional 25% for weather delays and contingencies</w:t>
      </w:r>
    </w:p>
    <w:p>
      <w:r>
        <w:t>4. **Consider delivery logistics** - Access limitations and refuelling frequency</w:t>
      </w:r>
    </w:p>
    <w:p>
      <w:r>
        <w:t>5. **Select appropriate tank size** - Match calculated requirements to available tank capacities</w:t>
      </w:r>
    </w:p>
    <w:p/>
    <w:p>
      <w:pPr>
        <w:pStyle w:val="Heading3"/>
        <w:jc w:val="left"/>
      </w:pPr>
      <w:r>
        <w:t>Featured Snippet Content Creation Strategy</w:t>
      </w:r>
    </w:p>
    <w:p/>
    <w:p>
      <w:r>
        <w:rPr>
          <w:b/>
        </w:rPr>
        <w:t>Content Structure Requirements:</w:t>
      </w:r>
    </w:p>
    <w:p>
      <w:pPr>
        <w:pStyle w:val="ListBullet"/>
      </w:pPr>
      <w:r>
        <w:t>**Concise Answers**: 40-60 words for definition snippets</w:t>
      </w:r>
    </w:p>
    <w:p>
      <w:pPr>
        <w:pStyle w:val="ListBullet"/>
      </w:pPr>
      <w:r>
        <w:t>**Logical Hierarchy**: Clear numbering or bullet points for list snippets</w:t>
      </w:r>
    </w:p>
    <w:p>
      <w:pPr>
        <w:pStyle w:val="ListBullet"/>
      </w:pPr>
      <w:r>
        <w:t>**Table Formatting**: HTML table structure with clear headers and data</w:t>
      </w:r>
    </w:p>
    <w:p>
      <w:pPr>
        <w:pStyle w:val="ListBullet"/>
      </w:pPr>
      <w:r>
        <w:t>**Authority Signals**: Technical expertise and industry knowledge demonstration</w:t>
      </w:r>
    </w:p>
    <w:p>
      <w:pPr>
        <w:pStyle w:val="ListBullet"/>
      </w:pPr>
      <w:r>
        <w:t>**Related Information**: Supporting context and additional resources</w:t>
      </w:r>
    </w:p>
    <w:p/>
    <w:p>
      <w:r>
        <w:rPr>
          <w:b/>
        </w:rPr>
        <w:t>Optimization Tactics:</w:t>
      </w:r>
    </w:p>
    <w:p>
      <w:pPr>
        <w:pStyle w:val="ListBullet"/>
      </w:pPr>
      <w:r>
        <w:t>**Question Headers**: Use exact match questions as H2 or H3 headings</w:t>
      </w:r>
    </w:p>
    <w:p>
      <w:pPr>
        <w:pStyle w:val="ListBullet"/>
      </w:pPr>
      <w:r>
        <w:t>**Direct Answers**: Place optimized answers immediately after questions</w:t>
      </w:r>
    </w:p>
    <w:p>
      <w:pPr>
        <w:pStyle w:val="ListBullet"/>
      </w:pPr>
      <w:r>
        <w:t>**Structured Data**: Implement FAQ schema for question-answer content</w:t>
      </w:r>
    </w:p>
    <w:p>
      <w:pPr>
        <w:pStyle w:val="ListBullet"/>
      </w:pPr>
      <w:r>
        <w:t>**Internal Linking**: Connect related questions and comprehensive resources</w:t>
      </w:r>
    </w:p>
    <w:p>
      <w:pPr>
        <w:pStyle w:val="ListBullet"/>
      </w:pPr>
      <w:r>
        <w:t>**Mobile Optimization**: Ensure snippet-optimized content displays well on mobile devices</w:t>
      </w:r>
    </w:p>
    <w:p/>
    <w:p>
      <w:pPr>
        <w:pStyle w:val="Heading2"/>
        <w:jc w:val="left"/>
      </w:pPr>
      <w:r>
        <w:t>Conversational AI Integration</w:t>
      </w:r>
    </w:p>
    <w:p/>
    <w:p>
      <w:pPr>
        <w:pStyle w:val="Heading3"/>
        <w:jc w:val="left"/>
      </w:pPr>
      <w:r>
        <w:t>Chatbot and Virtual Assistant Optimization</w:t>
      </w:r>
    </w:p>
    <w:p/>
    <w:p>
      <w:r>
        <w:rPr>
          <w:b/>
        </w:rPr>
        <w:t>FAQ Content Architecture for AI Systems:</w:t>
      </w:r>
    </w:p>
    <w:p/>
    <w:p>
      <w:r>
        <w:rPr>
          <w:b/>
        </w:rPr>
        <w:t>Level 1: Basic Information Queries</w:t>
      </w:r>
    </w:p>
    <w:p>
      <w:pPr>
        <w:pStyle w:val="ListBullet"/>
      </w:pPr>
      <w:r>
        <w:t>Services offered and equipment available</w:t>
      </w:r>
    </w:p>
    <w:p>
      <w:pPr>
        <w:pStyle w:val="ListBullet"/>
      </w:pPr>
      <w:r>
        <w:t>Geographic coverage and service areas</w:t>
      </w:r>
    </w:p>
    <w:p>
      <w:pPr>
        <w:pStyle w:val="ListBullet"/>
      </w:pPr>
      <w:r>
        <w:t>Contact information and operating hours</w:t>
      </w:r>
    </w:p>
    <w:p>
      <w:pPr>
        <w:pStyle w:val="ListBullet"/>
      </w:pPr>
      <w:r>
        <w:t>Pricing structure and quote processes</w:t>
      </w:r>
    </w:p>
    <w:p/>
    <w:p>
      <w:r>
        <w:rPr>
          <w:b/>
        </w:rPr>
        <w:t>Level 2: Technical Specification Queries</w:t>
      </w:r>
    </w:p>
    <w:p>
      <w:pPr>
        <w:pStyle w:val="ListBullet"/>
      </w:pPr>
      <w:r>
        <w:t>Equipment capabilities and limitations</w:t>
      </w:r>
    </w:p>
    <w:p>
      <w:pPr>
        <w:pStyle w:val="ListBullet"/>
      </w:pPr>
      <w:r>
        <w:t>Compliance and certification requirements</w:t>
      </w:r>
    </w:p>
    <w:p>
      <w:pPr>
        <w:pStyle w:val="ListBullet"/>
      </w:pPr>
      <w:r>
        <w:t>Installation and operation procedures</w:t>
      </w:r>
    </w:p>
    <w:p>
      <w:pPr>
        <w:pStyle w:val="ListBullet"/>
      </w:pPr>
      <w:r>
        <w:t>Maintenance and support services</w:t>
      </w:r>
    </w:p>
    <w:p/>
    <w:p>
      <w:r>
        <w:rPr>
          <w:b/>
        </w:rPr>
        <w:t>Level 3: Industry-Specific Applications</w:t>
      </w:r>
    </w:p>
    <w:p>
      <w:pPr>
        <w:pStyle w:val="ListBullet"/>
      </w:pPr>
      <w:r>
        <w:t>Construction site power planning</w:t>
      </w:r>
    </w:p>
    <w:p>
      <w:pPr>
        <w:pStyle w:val="ListBullet"/>
      </w:pPr>
      <w:r>
        <w:t>Mining operation compliance requirements</w:t>
      </w:r>
    </w:p>
    <w:p>
      <w:pPr>
        <w:pStyle w:val="ListBullet"/>
      </w:pPr>
      <w:r>
        <w:t>Data centre testing procedures</w:t>
      </w:r>
    </w:p>
    <w:p>
      <w:pPr>
        <w:pStyle w:val="ListBullet"/>
      </w:pPr>
      <w:r>
        <w:t>Event power and lighting solutions</w:t>
      </w:r>
    </w:p>
    <w:p/>
    <w:p>
      <w:r>
        <w:rPr>
          <w:b/>
        </w:rPr>
        <w:t>Level 4: Complex Problem-Solving</w:t>
      </w:r>
    </w:p>
    <w:p>
      <w:pPr>
        <w:pStyle w:val="ListBullet"/>
      </w:pPr>
      <w:r>
        <w:t>Multi-equipment system design</w:t>
      </w:r>
    </w:p>
    <w:p>
      <w:pPr>
        <w:pStyle w:val="ListBullet"/>
      </w:pPr>
      <w:r>
        <w:t>Regulatory compliance guidance</w:t>
      </w:r>
    </w:p>
    <w:p>
      <w:pPr>
        <w:pStyle w:val="ListBullet"/>
      </w:pPr>
      <w:r>
        <w:t>Emergency response procedures</w:t>
      </w:r>
    </w:p>
    <w:p>
      <w:pPr>
        <w:pStyle w:val="ListBullet"/>
      </w:pPr>
      <w:r>
        <w:t>Custom solution development</w:t>
      </w:r>
    </w:p>
    <w:p/>
    <w:p>
      <w:pPr>
        <w:pStyle w:val="Heading3"/>
        <w:jc w:val="left"/>
      </w:pPr>
      <w:r>
        <w:t>AI-Friendly Content Formatting</w:t>
      </w:r>
    </w:p>
    <w:p/>
    <w:p>
      <w:r>
        <w:rPr>
          <w:b/>
        </w:rPr>
        <w:t>Conversational Response Templates:</w:t>
      </w:r>
    </w:p>
    <w:p/>
    <w:p>
      <w:r>
        <w:rPr>
          <w:b/>
        </w:rPr>
        <w:t>Service Inquiry Response:</w:t>
      </w:r>
    </w:p>
    <w:p>
      <w:pPr>
        <w:pStyle w:val="ListBullet"/>
      </w:pPr>
      <w:r>
        <w:t>**Query**: "What generator hire services do you provide?"</w:t>
      </w:r>
    </w:p>
    <w:p>
      <w:pPr>
        <w:pStyle w:val="ListBullet"/>
      </w:pPr>
      <w:r>
        <w:t>**AI-Optimized Response**: "We provide comprehensive generator hire services across Australia, including:</w:t>
      </w:r>
    </w:p>
    <w:p>
      <w:pPr>
        <w:pStyle w:val="ListBullet"/>
      </w:pPr>
      <w:r>
        <w:t>**Biodiesel generators** (20kVA to 500kVA) - environmentally-friendly power for construction, mining, and industrial sites</w:t>
      </w:r>
    </w:p>
    <w:p>
      <w:pPr>
        <w:pStyle w:val="ListBullet"/>
      </w:pPr>
      <w:r>
        <w:t>**Emergency generator hire** - 24/7 availability for urgent power requirements</w:t>
      </w:r>
    </w:p>
    <w:p>
      <w:pPr>
        <w:pStyle w:val="ListBullet"/>
      </w:pPr>
      <w:r>
        <w:t>**Long-term rental programs** - cost-effective solutions for extended projects</w:t>
      </w:r>
    </w:p>
    <w:p>
      <w:pPr>
        <w:pStyle w:val="ListBullet"/>
      </w:pPr>
      <w:r>
        <w:t>**Complete power system design** - integrated solutions including fuel storage and distribution</w:t>
      </w:r>
    </w:p>
    <w:p/>
    <w:p>
      <w:r>
        <w:t>Would you like specific information about generator sizing for your project or immediate availability in your area?"</w:t>
      </w:r>
    </w:p>
    <w:p/>
    <w:p>
      <w:r>
        <w:rPr>
          <w:b/>
        </w:rPr>
        <w:t>Technical Specification Response:</w:t>
      </w:r>
    </w:p>
    <w:p>
      <w:pPr>
        <w:pStyle w:val="ListBullet"/>
      </w:pPr>
      <w:r>
        <w:t>**Query**: "Load bank testing procedures for data centres"</w:t>
      </w:r>
    </w:p>
    <w:p>
      <w:pPr>
        <w:pStyle w:val="ListBullet"/>
      </w:pPr>
      <w:r>
        <w:t>**AI-Optimized Response**: "Data centre load bank testing involves applying artificial electrical loads to backup generators to verify performance at full capacity. Our certified testing process includes:</w:t>
      </w:r>
    </w:p>
    <w:p>
      <w:pPr>
        <w:pStyle w:val="ListBullet"/>
      </w:pPr>
      <w:r>
        <w:t>**Pre-testing inspection** - Visual and operational checks of generator systems</w:t>
      </w:r>
    </w:p>
    <w:p>
      <w:pPr>
        <w:pStyle w:val="ListBullet"/>
      </w:pPr>
      <w:r>
        <w:t>**Gradual load application** - Step-by-step increase to full rated capacity</w:t>
      </w:r>
    </w:p>
    <w:p>
      <w:pPr>
        <w:pStyle w:val="ListBullet"/>
      </w:pPr>
      <w:r>
        <w:t>**Performance monitoring** - Real-time analysis of voltage, frequency, and temperature</w:t>
      </w:r>
    </w:p>
    <w:p>
      <w:pPr>
        <w:pStyle w:val="ListBullet"/>
      </w:pPr>
      <w:r>
        <w:t>**Compliance documentation** - Detailed reports for regulatory requirements</w:t>
      </w:r>
    </w:p>
    <w:p/>
    <w:p>
      <w:r>
        <w:t>Testing typically takes 4-6 hours and should be performed quarterly for critical facilities. Would you like to schedule a consultation or receive a detailed testing checklist?"</w:t>
      </w:r>
    </w:p>
    <w:p/>
    <w:p>
      <w:pPr>
        <w:pStyle w:val="Heading3"/>
        <w:jc w:val="left"/>
      </w:pPr>
      <w:r>
        <w:t>Voice Assistant Integration Strategy</w:t>
      </w:r>
    </w:p>
    <w:p/>
    <w:p>
      <w:r>
        <w:rPr>
          <w:b/>
        </w:rPr>
        <w:t>Google Assistant Actions:</w:t>
      </w:r>
    </w:p>
    <w:p>
      <w:pPr>
        <w:pStyle w:val="ListBullet"/>
      </w:pPr>
      <w:r>
        <w:t>**"Talk to Green Power Solutions"** - Direct business interaction capability</w:t>
      </w:r>
    </w:p>
    <w:p>
      <w:pPr>
        <w:pStyle w:val="ListBullet"/>
      </w:pPr>
      <w:r>
        <w:t>**"Ask Green Power about generator sizing"** - Technical consultation integration</w:t>
      </w:r>
    </w:p>
    <w:p>
      <w:pPr>
        <w:pStyle w:val="ListBullet"/>
      </w:pPr>
      <w:r>
        <w:t>**"Get emergency power help"** - 24/7 emergency response connection</w:t>
      </w:r>
    </w:p>
    <w:p>
      <w:pPr>
        <w:pStyle w:val="ListBullet"/>
      </w:pPr>
      <w:r>
        <w:t>**"Find Green Power locations"** - Geographic service area information</w:t>
      </w:r>
    </w:p>
    <w:p/>
    <w:p>
      <w:r>
        <w:rPr>
          <w:b/>
        </w:rPr>
        <w:t>Amazon Alexa Skills:</w:t>
      </w:r>
    </w:p>
    <w:p>
      <w:pPr>
        <w:pStyle w:val="ListBullet"/>
      </w:pPr>
      <w:r>
        <w:t>**"Green Power Generator Guide"** - Equipment selection assistance</w:t>
      </w:r>
    </w:p>
    <w:p>
      <w:pPr>
        <w:pStyle w:val="ListBullet"/>
      </w:pPr>
      <w:r>
        <w:t>**"Power System Calculator"** - Interactive sizing and specification tool</w:t>
      </w:r>
    </w:p>
    <w:p>
      <w:pPr>
        <w:pStyle w:val="ListBullet"/>
      </w:pPr>
      <w:r>
        <w:t>**"Emergency Power Connect"** - Urgent service request capability</w:t>
      </w:r>
    </w:p>
    <w:p>
      <w:pPr>
        <w:pStyle w:val="ListBullet"/>
      </w:pPr>
      <w:r>
        <w:t>**"Industrial Power Education"** - Technical knowledge and training content</w:t>
      </w:r>
    </w:p>
    <w:p/>
    <w:p>
      <w:r>
        <w:rPr>
          <w:b/>
        </w:rPr>
        <w:t>Implementation Requirements:</w:t>
      </w:r>
    </w:p>
    <w:p>
      <w:pPr>
        <w:pStyle w:val="ListBullet"/>
      </w:pPr>
      <w:r>
        <w:t>**Natural Language Processing**: Conversational query understanding and response generation</w:t>
      </w:r>
    </w:p>
    <w:p>
      <w:pPr>
        <w:pStyle w:val="ListBullet"/>
      </w:pPr>
      <w:r>
        <w:t>**Integration APIs**: Connection to equipment availability and scheduling systems</w:t>
      </w:r>
    </w:p>
    <w:p>
      <w:pPr>
        <w:pStyle w:val="ListBullet"/>
      </w:pPr>
      <w:r>
        <w:t>**Voice Commerce**: Quote request and service booking capabilities</w:t>
      </w:r>
    </w:p>
    <w:p>
      <w:pPr>
        <w:pStyle w:val="ListBullet"/>
      </w:pPr>
      <w:r>
        <w:t>**Multi-Modal Responses**: Voice, text, and visual information delivery</w:t>
      </w:r>
    </w:p>
    <w:p/>
    <w:p>
      <w:pPr>
        <w:pStyle w:val="Heading2"/>
        <w:jc w:val="left"/>
      </w:pPr>
      <w:r>
        <w:t>Future-Proofing Recommendations</w:t>
      </w:r>
    </w:p>
    <w:p/>
    <w:p>
      <w:pPr>
        <w:pStyle w:val="Heading3"/>
        <w:jc w:val="left"/>
      </w:pPr>
      <w:r>
        <w:t>Emerging AI Technology Preparation</w:t>
      </w:r>
    </w:p>
    <w:p/>
    <w:p>
      <w:r>
        <w:rPr>
          <w:b/>
        </w:rPr>
        <w:t>Large Language Model Integration:</w:t>
      </w:r>
    </w:p>
    <w:p>
      <w:pPr>
        <w:pStyle w:val="ListBullet"/>
      </w:pPr>
      <w:r>
        <w:t>**Content Vectorization**: Prepare content for embedding-based search systems</w:t>
      </w:r>
    </w:p>
    <w:p>
      <w:pPr>
        <w:pStyle w:val="ListBullet"/>
      </w:pPr>
      <w:r>
        <w:t>**Semantic Understanding**: Structure content for meaning-based rather than keyword-based matching</w:t>
      </w:r>
    </w:p>
    <w:p>
      <w:pPr>
        <w:pStyle w:val="ListBullet"/>
      </w:pPr>
      <w:r>
        <w:t>**Context Awareness**: Develop content that provides comprehensive context for AI interpretation</w:t>
      </w:r>
    </w:p>
    <w:p>
      <w:pPr>
        <w:pStyle w:val="ListBullet"/>
      </w:pPr>
      <w:r>
        <w:t>**Authority Signals**: Strengthen expertise indicators for AI system trust assessment</w:t>
      </w:r>
    </w:p>
    <w:p/>
    <w:p>
      <w:r>
        <w:rPr>
          <w:b/>
        </w:rPr>
        <w:t>Visual AI Optimization:</w:t>
      </w:r>
    </w:p>
    <w:p>
      <w:pPr>
        <w:pStyle w:val="ListBullet"/>
      </w:pPr>
      <w:r>
        <w:t>**Image Recognition**: Optimize equipment photos for AI visual recognition</w:t>
      </w:r>
    </w:p>
    <w:p>
      <w:pPr>
        <w:pStyle w:val="ListBullet"/>
      </w:pPr>
      <w:r>
        <w:t>**Video Content Structure**: Create AI-parseable video content with clear audio and visual elements</w:t>
      </w:r>
    </w:p>
    <w:p>
      <w:pPr>
        <w:pStyle w:val="ListBullet"/>
      </w:pPr>
      <w:r>
        <w:t>**Diagram and Schematic Optimization**: Technical drawings optimized for AI interpretation</w:t>
      </w:r>
    </w:p>
    <w:p>
      <w:pPr>
        <w:pStyle w:val="ListBullet"/>
      </w:pPr>
      <w:r>
        <w:t>**Visual Search Preparation**: Equipment images optimized for visual search queries</w:t>
      </w:r>
    </w:p>
    <w:p/>
    <w:p>
      <w:r>
        <w:rPr>
          <w:b/>
        </w:rPr>
        <w:t>Multimodal AI Integration:</w:t>
      </w:r>
    </w:p>
    <w:p>
      <w:pPr>
        <w:pStyle w:val="ListBullet"/>
      </w:pPr>
      <w:r>
        <w:t>**Audio-Visual Content**: Synchronized audio and visual technical explanations</w:t>
      </w:r>
    </w:p>
    <w:p>
      <w:pPr>
        <w:pStyle w:val="ListBullet"/>
      </w:pPr>
      <w:r>
        <w:t>**Interactive Content**: AI-navigable content experiences and virtual consultations</w:t>
      </w:r>
    </w:p>
    <w:p>
      <w:pPr>
        <w:pStyle w:val="ListBullet"/>
      </w:pPr>
      <w:r>
        <w:t>**Augmented Reality Preparation**: Equipment visualization and specification overlay capabilities</w:t>
      </w:r>
    </w:p>
    <w:p>
      <w:pPr>
        <w:pStyle w:val="ListBullet"/>
      </w:pPr>
      <w:r>
        <w:t>**3D Model Integration**: Interactive equipment models for comprehensive understanding</w:t>
      </w:r>
    </w:p>
    <w:p/>
    <w:p>
      <w:pPr>
        <w:pStyle w:val="Heading3"/>
        <w:jc w:val="left"/>
      </w:pPr>
      <w:r>
        <w:t>Next-Generation Search Preparation</w:t>
      </w:r>
    </w:p>
    <w:p/>
    <w:p>
      <w:r>
        <w:rPr>
          <w:b/>
        </w:rPr>
        <w:t>AI-Generated Content Differentiation:</w:t>
      </w:r>
    </w:p>
    <w:p>
      <w:pPr>
        <w:pStyle w:val="ListBullet"/>
      </w:pPr>
      <w:r>
        <w:t>**Human Expertise Emphasis**: Highlight real-world experience and practical knowledge</w:t>
      </w:r>
    </w:p>
    <w:p>
      <w:pPr>
        <w:pStyle w:val="ListBullet"/>
      </w:pPr>
      <w:r>
        <w:t>**Original Research Integration**: Unique insights and proprietary data presentation</w:t>
      </w:r>
    </w:p>
    <w:p>
      <w:pPr>
        <w:pStyle w:val="ListBullet"/>
      </w:pPr>
      <w:r>
        <w:t>**Case Study Documentation**: Detailed project outcomes and lessons learned</w:t>
      </w:r>
    </w:p>
    <w:p>
      <w:pPr>
        <w:pStyle w:val="ListBullet"/>
      </w:pPr>
      <w:r>
        <w:t>**Professional Photography**: High-quality, original equipment and project imagery</w:t>
      </w:r>
    </w:p>
    <w:p/>
    <w:p>
      <w:r>
        <w:rPr>
          <w:b/>
        </w:rPr>
        <w:t>Personalization and Context Optimization:</w:t>
      </w:r>
    </w:p>
    <w:p>
      <w:pPr>
        <w:pStyle w:val="ListBullet"/>
      </w:pPr>
      <w:r>
        <w:t>**Industry-Specific Pathways**: Tailored content journeys for different personas</w:t>
      </w:r>
    </w:p>
    <w:p>
      <w:pPr>
        <w:pStyle w:val="ListBullet"/>
      </w:pPr>
      <w:r>
        <w:t>**Geographic Customization**: Location-aware content and service information</w:t>
      </w:r>
    </w:p>
    <w:p>
      <w:pPr>
        <w:pStyle w:val="ListBullet"/>
      </w:pPr>
      <w:r>
        <w:t>**Project-Specific Guidance**: Contextual equipment and service recommendations</w:t>
      </w:r>
    </w:p>
    <w:p>
      <w:pPr>
        <w:pStyle w:val="ListBullet"/>
      </w:pPr>
      <w:r>
        <w:t>**Seasonal Optimization**: Weather and project cycle-appropriate content presentation</w:t>
      </w:r>
    </w:p>
    <w:p/>
    <w:p>
      <w:r>
        <w:rPr>
          <w:b/>
        </w:rPr>
        <w:t>Trust and Authority Enhancement:</w:t>
      </w:r>
    </w:p>
    <w:p>
      <w:pPr>
        <w:pStyle w:val="ListBullet"/>
      </w:pPr>
      <w:r>
        <w:t>**Professional Certifications**: Technical qualifications and industry recognition</w:t>
      </w:r>
    </w:p>
    <w:p>
      <w:pPr>
        <w:pStyle w:val="ListBullet"/>
      </w:pPr>
      <w:r>
        <w:t>**Customer Testimonials**: Authentic feedback and project success documentation</w:t>
      </w:r>
    </w:p>
    <w:p>
      <w:pPr>
        <w:pStyle w:val="ListBullet"/>
      </w:pPr>
      <w:r>
        <w:t>**Industry Partnerships**: Collaboration and endorsement from industry organizations</w:t>
      </w:r>
    </w:p>
    <w:p>
      <w:pPr>
        <w:pStyle w:val="ListBullet"/>
      </w:pPr>
      <w:r>
        <w:t>**Continuous Education**: Ongoing professional development and knowledge updates</w:t>
      </w:r>
    </w:p>
    <w:p/>
    <w:p>
      <w:pPr>
        <w:pStyle w:val="Heading3"/>
        <w:jc w:val="left"/>
      </w:pPr>
      <w:r>
        <w:t>Implementation Timeline and Success Metrics</w:t>
      </w:r>
    </w:p>
    <w:p/>
    <w:p>
      <w:r>
        <w:rPr>
          <w:b/>
        </w:rPr>
        <w:t>Phase 1: Foundation (Months 1-3)</w:t>
      </w:r>
    </w:p>
    <w:p>
      <w:pPr>
        <w:pStyle w:val="ListBullet"/>
      </w:pPr>
      <w:r>
        <w:t>Complete schema markup implementation across all service areas</w:t>
      </w:r>
    </w:p>
    <w:p>
      <w:pPr>
        <w:pStyle w:val="ListBullet"/>
      </w:pPr>
      <w:r>
        <w:t>Optimize 25 high-priority pages for featured snippets</w:t>
      </w:r>
    </w:p>
    <w:p>
      <w:pPr>
        <w:pStyle w:val="ListBullet"/>
      </w:pPr>
      <w:r>
        <w:t>Deploy voice search-optimized FAQ content</w:t>
      </w:r>
    </w:p>
    <w:p>
      <w:pPr>
        <w:pStyle w:val="ListBullet"/>
      </w:pPr>
      <w:r>
        <w:t>**Success Metrics**: 40% improvement in AI-generated search visibility</w:t>
      </w:r>
    </w:p>
    <w:p/>
    <w:p>
      <w:r>
        <w:rPr>
          <w:b/>
        </w:rPr>
        <w:t>Phase 2: Enhancement (Months 3-6)</w:t>
      </w:r>
    </w:p>
    <w:p>
      <w:pPr>
        <w:pStyle w:val="ListBullet"/>
      </w:pPr>
      <w:r>
        <w:t>Implement conversational AI integration and chatbot optimization</w:t>
      </w:r>
    </w:p>
    <w:p>
      <w:pPr>
        <w:pStyle w:val="ListBullet"/>
      </w:pPr>
      <w:r>
        <w:t>Develop comprehensive question-answer content architecture</w:t>
      </w:r>
    </w:p>
    <w:p>
      <w:pPr>
        <w:pStyle w:val="ListBullet"/>
      </w:pPr>
      <w:r>
        <w:t>Create voice assistant actions and skills</w:t>
      </w:r>
    </w:p>
    <w:p>
      <w:pPr>
        <w:pStyle w:val="ListBullet"/>
      </w:pPr>
      <w:r>
        <w:t>**Success Metrics**: 60% increase in voice search traffic and engagement</w:t>
      </w:r>
    </w:p>
    <w:p/>
    <w:p>
      <w:r>
        <w:rPr>
          <w:b/>
        </w:rPr>
        <w:t>Phase 3: Advanced Integration (Months 6-12)</w:t>
      </w:r>
    </w:p>
    <w:p>
      <w:pPr>
        <w:pStyle w:val="ListBullet"/>
      </w:pPr>
      <w:r>
        <w:t>Deploy multimodal content and visual AI optimization</w:t>
      </w:r>
    </w:p>
    <w:p>
      <w:pPr>
        <w:pStyle w:val="ListBullet"/>
      </w:pPr>
      <w:r>
        <w:t>Implement personalization and context-aware content systems</w:t>
      </w:r>
    </w:p>
    <w:p>
      <w:pPr>
        <w:pStyle w:val="ListBullet"/>
      </w:pPr>
      <w:r>
        <w:t>Develop next-generation search preparation strategies</w:t>
      </w:r>
    </w:p>
    <w:p>
      <w:pPr>
        <w:pStyle w:val="ListBullet"/>
      </w:pPr>
      <w:r>
        <w:t>**Success Metrics**: 80% improvement in overall AI-driven search performance</w:t>
      </w:r>
    </w:p>
    <w:p/>
    <w:p>
      <w:r>
        <w:rPr>
          <w:b/>
        </w:rPr>
        <w:t>Long-Term Success Indicators:</w:t>
      </w:r>
    </w:p>
    <w:p>
      <w:pPr>
        <w:pStyle w:val="ListBullet"/>
      </w:pPr>
      <w:r>
        <w:t>**Voice Search Market Share**: 25% of total organic traffic from voice queries</w:t>
      </w:r>
    </w:p>
    <w:p>
      <w:pPr>
        <w:pStyle w:val="ListBullet"/>
      </w:pPr>
      <w:r>
        <w:t>**Featured Snippet Capture**: Top positions for 15 high-value question keywords</w:t>
      </w:r>
    </w:p>
    <w:p>
      <w:pPr>
        <w:pStyle w:val="ListBullet"/>
      </w:pPr>
      <w:r>
        <w:t>**AI Assistant Integration**: Active usage across Google Assistant and Alexa platforms</w:t>
      </w:r>
    </w:p>
    <w:p>
      <w:pPr>
        <w:pStyle w:val="ListBullet"/>
      </w:pPr>
      <w:r>
        <w:t>**Future Technology Readiness**: Early adoption advantage for emerging AI search technologies</w:t>
      </w:r>
    </w:p>
    <w:p/>
    <w:p/>
    <w:p>
      <w:pPr>
        <w:jc w:val="center"/>
      </w:pPr>
      <w:r>
        <w:t>__________________________________________________</w:t>
      </w:r>
    </w:p>
    <w:p/>
    <w:p/>
    <w:p>
      <w:pPr>
        <w:pStyle w:val="Heading2"/>
        <w:jc w:val="left"/>
      </w:pPr>
      <w:r>
        <w:t>Data Sources and Methodology</w:t>
      </w:r>
    </w:p>
    <w:p/>
    <w:p>
      <w:r>
        <w:rPr>
          <w:b/>
        </w:rPr>
        <w:t>AI Optimization Research Framework:</w:t>
      </w:r>
    </w:p>
    <w:p>
      <w:pPr>
        <w:pStyle w:val="ListBullet"/>
      </w:pPr>
      <w:r>
        <w:t>**Voice Search Analysis**: Google Search Console voice query data and industry voice search statistics</w:t>
      </w:r>
    </w:p>
    <w:p>
      <w:pPr>
        <w:pStyle w:val="ListBullet"/>
      </w:pPr>
      <w:r>
        <w:t>**AI Technology Monitoring**: Continuous tracking of Google AI updates, voice assistant developments, and emerging search technologies</w:t>
      </w:r>
    </w:p>
    <w:p>
      <w:pPr>
        <w:pStyle w:val="ListBullet"/>
      </w:pPr>
      <w:r>
        <w:t>**Schema Implementation Research**: Schema.org documentation and industry best practices for technical service businesses</w:t>
      </w:r>
    </w:p>
    <w:p>
      <w:pPr>
        <w:pStyle w:val="ListBullet"/>
      </w:pPr>
      <w:r>
        <w:t>**Featured Snippet Analysis**: SERP feature analysis and opportunity identification using SEMrush and Ahrefs</w:t>
      </w:r>
    </w:p>
    <w:p/>
    <w:p>
      <w:r>
        <w:rPr>
          <w:b/>
        </w:rPr>
        <w:t>Key Information Sources:</w:t>
      </w:r>
    </w:p>
    <w:p>
      <w:pPr>
        <w:pStyle w:val="ListBullet"/>
      </w:pPr>
      <w:r>
        <w:t>**Google Search Central** - Official AI and voice search optimization guidelines</w:t>
      </w:r>
    </w:p>
    <w:p>
      <w:pPr>
        <w:pStyle w:val="ListBullet"/>
      </w:pPr>
      <w:r>
        <w:t>**Schema.org Documentation** - Structured data implementation standards and best practices</w:t>
      </w:r>
    </w:p>
    <w:p>
      <w:pPr>
        <w:pStyle w:val="ListBullet"/>
      </w:pPr>
      <w:r>
        <w:t>**Voice Search Statistics** - Industry reports on voice search adoption and behaviour patterns</w:t>
      </w:r>
    </w:p>
    <w:p>
      <w:pPr>
        <w:pStyle w:val="ListBullet"/>
      </w:pPr>
      <w:r>
        <w:t>**AI Technology Research** - Academic and industry research on search AI development and implementation</w:t>
      </w:r>
    </w:p>
    <w:p/>
    <w:p>
      <w:r>
        <w:rPr>
          <w:b/>
        </w:rPr>
        <w:t>Content Structure Analysis:</w:t>
      </w:r>
    </w:p>
    <w:p>
      <w:pPr>
        <w:pStyle w:val="ListBullet"/>
      </w:pPr>
      <w:r>
        <w:t>**Natural Language Processing**: Analysis of conversational query patterns and AI response preferences</w:t>
      </w:r>
    </w:p>
    <w:p>
      <w:pPr>
        <w:pStyle w:val="ListBullet"/>
      </w:pPr>
      <w:r>
        <w:t>**Information Architecture Assessment**: Evaluation of content hierarchy and entity relationship optimization</w:t>
      </w:r>
    </w:p>
    <w:p>
      <w:pPr>
        <w:pStyle w:val="ListBullet"/>
      </w:pPr>
      <w:r>
        <w:t>**User Experience Research**: Voice search user journey mapping and interaction pattern analysis</w:t>
      </w:r>
    </w:p>
    <w:p>
      <w:pPr>
        <w:pStyle w:val="ListBullet"/>
      </w:pPr>
      <w:r>
        <w:t>**Competitive AI Readiness Audit**: Assessment of competitor AI optimization strategies and implementation gaps</w:t>
      </w:r>
    </w:p>
    <w:p/>
    <w:p>
      <w:r>
        <w:rPr>
          <w:b/>
        </w:rPr>
        <w:t>Validation and Quality Assurance:</w:t>
      </w:r>
    </w:p>
    <w:p>
      <w:pPr>
        <w:pStyle w:val="ListBullet"/>
      </w:pPr>
      <w:r>
        <w:t>**AI System Testing**: Content performance verification across Google AI, voice assistants, and emerging platforms</w:t>
      </w:r>
    </w:p>
    <w:p>
      <w:pPr>
        <w:pStyle w:val="ListBullet"/>
      </w:pPr>
      <w:r>
        <w:t>**Schema Markup Validation**: Technical verification of structured data implementation using Google's testing tools</w:t>
      </w:r>
    </w:p>
    <w:p>
      <w:pPr>
        <w:pStyle w:val="ListBullet"/>
      </w:pPr>
      <w:r>
        <w:t>**Voice Search Query Testing**: Actual voice query testing across multiple devices and platforms</w:t>
      </w:r>
    </w:p>
    <w:p>
      <w:pPr>
        <w:pStyle w:val="ListBullet"/>
      </w:pPr>
      <w:r>
        <w:t>**Performance Monitoring**: Continuous tracking of AI-driven search performance and ranking improvements</w:t>
      </w:r>
    </w:p>
    <w:p/>
    <w:p>
      <w:r>
        <w:rPr>
          <w:b/>
        </w:rPr>
        <w:t>Limitations:</w:t>
      </w:r>
    </w:p>
    <w:p>
      <w:pPr>
        <w:pStyle w:val="ListBullet"/>
      </w:pPr>
      <w:r>
        <w:t>AI search technology landscape rapidly evolving, requiring continuous strategy adaptation</w:t>
      </w:r>
    </w:p>
    <w:p>
      <w:pPr>
        <w:pStyle w:val="ListBullet"/>
      </w:pPr>
      <w:r>
        <w:t>Voice search data limited by privacy restrictions and platform reporting capabilities</w:t>
      </w:r>
    </w:p>
    <w:p>
      <w:pPr>
        <w:pStyle w:val="ListBullet"/>
      </w:pPr>
      <w:r>
        <w:t>Schema markup benefits may vary by search engine and AI system implementation</w:t>
      </w:r>
    </w:p>
    <w:p>
      <w:pPr>
        <w:pStyle w:val="ListBullet"/>
      </w:pPr>
      <w:r>
        <w:t>Content optimization effectiveness dependent on overall website authority and technical implementation</w:t>
      </w:r>
    </w:p>
    <w:p>
      <w:pPr>
        <w:pStyle w:val="ListBullet"/>
      </w:pPr>
      <w:r>
        <w:t>Future AI technology developments may require significant strategy modifications</w:t>
      </w:r>
    </w:p>
    <w:p/>
    <w:p>
      <w:r>
        <w:t>This AI readiness optimization strategy provides comprehensive preparation for current and emerging AI search technologies, positioning Green Power Solutions for sustained visibility and competitive advantage in the evolving search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