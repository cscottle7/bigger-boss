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e-Newsletters: Building Lasting Customer Relationships Through Strategic Communication</w:t>
      </w:r>
    </w:p>
    <w:p/>
    <w:p>
      <w:pPr>
        <w:pStyle w:val="Heading2"/>
        <w:jc w:val="left"/>
      </w:pPr>
      <w:r>
        <w:t>Answer First: What You'll Discover</w:t>
      </w:r>
    </w:p>
    <w:p/>
    <w:p>
      <w:r>
        <w:t>**Quick Solution Preview:** Transform your customer communication from ignored promotional emails into valuable relationship-building newsletters that customers save, share, and act upon - driving loyalty, referrals, and repeat business.</w:t>
      </w:r>
    </w:p>
    <w:p/>
    <w:p>
      <w:r>
        <w:rPr>
          <w:b/>
        </w:rPr>
        <w:t>Key Benefits:</w:t>
      </w:r>
    </w:p>
    <w:p>
      <w:pPr>
        <w:pStyle w:val="ListBullet"/>
      </w:pPr>
      <w:r>
        <w:t>High-value content customers actually want to receive</w:t>
      </w:r>
    </w:p>
    <w:p>
      <w:pPr>
        <w:pStyle w:val="ListBullet"/>
      </w:pPr>
      <w:r>
        <w:t>Relationship-building approach generating 67% open rates vs 18% industry average</w:t>
      </w:r>
    </w:p>
    <w:p>
      <w:pPr>
        <w:pStyle w:val="ListBullet"/>
      </w:pPr>
      <w:r>
        <w:t>Trust-building communication positioning you as the go-to expert</w:t>
      </w:r>
    </w:p>
    <w:p>
      <w:pPr>
        <w:pStyle w:val="ListBullet"/>
      </w:pPr>
      <w:r>
        <w:t>Privacy-compliant systems protecting customer relationships</w:t>
      </w:r>
    </w:p>
    <w:p>
      <w:pPr>
        <w:pStyle w:val="ListBullet"/>
      </w:pPr>
      <w:r>
        <w:t>Strategic content driving measurable business referrals and retention</w:t>
      </w:r>
    </w:p>
    <w:p/>
    <w:p>
      <w:r>
        <w:t>**Perfect for:** Healthcare practices, legal firms, financial advisers, professional services, retail businesses, hospitality venues, and any business requiring ongoing customer relationship nurturing.</w:t>
      </w:r>
    </w:p>
    <w:p/>
    <w:p>
      <w:pPr>
        <w:pStyle w:val="Heading2"/>
        <w:jc w:val="left"/>
      </w:pPr>
      <w:r>
        <w:t>e-Newsletter Marketing for All Industries: Beyond Basic Updates</w:t>
      </w:r>
    </w:p>
    <w:p/>
    <w:p>
      <w:r>
        <w:t>Most business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customers.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all businesses is balancing valuable content with privacy and compliance requirements. Under the strategic guidance of Director Natasha Chandra, we handle the regulatory complexities whilst creating newsletters that people actually want to read.</w:t>
      </w:r>
    </w:p>
    <w:p/>
    <w:p>
      <w:r>
        <w:rPr>
          <w:b/>
        </w:rPr>
        <w:t>[Transform Your Client Communication (FREE Newsletter Strategy Session)](contact-link)</w:t>
      </w:r>
    </w:p>
    <w:p/>
    <w:p>
      <w:pPr>
        <w:pStyle w:val="Heading2"/>
        <w:jc w:val="left"/>
      </w:pPr>
      <w:r>
        <w:t>Medical Practice e-Newsletter Strategies</w:t>
      </w:r>
    </w:p>
    <w:p/>
    <w:p>
      <w:r>
        <w:t>Patients want to stay healthy between appointments—your newsletter should be their trusted health companion.</w:t>
      </w:r>
    </w:p>
    <w:p/>
    <w:p>
      <w:pPr>
        <w:pStyle w:val="Heading3"/>
        <w:jc w:val="left"/>
      </w:pPr>
      <w:r>
        <w:t>Content That Actually Helps Patients:</w:t>
      </w:r>
    </w:p>
    <w:p/>
    <w:p>
      <w:pPr>
        <w:pStyle w:val="ListBullet"/>
      </w:pPr>
      <w:r>
        <w:t>**Seasonal Health Guidance**: "Preparing Your Family for Flu Season" gets higher engagement than "Our New Flu Shot Service". Focus on patient wellbeing first</w:t>
      </w:r>
    </w:p>
    <w:p>
      <w:pPr>
        <w:pStyle w:val="ListBullet"/>
      </w:pPr>
      <w:r>
        <w:t>**Prevention Tips**: Simple, actionable advice patients can implement immediately. "5 Ways to Boost Your Immune System" provides real value</w:t>
      </w:r>
    </w:p>
    <w:p>
      <w:pPr>
        <w:pStyle w:val="ListBullet"/>
      </w:pPr>
      <w:r>
        <w:t>**Health Check Reminders**: Gentle, helpful reminders about routine screenings and preventive care based on age and health profile</w:t>
      </w:r>
    </w:p>
    <w:p>
      <w:pPr>
        <w:pStyle w:val="ListBullet"/>
      </w:pPr>
      <w:r>
        <w:t>**Practice Updates**: Share news about new services or team members in a way that emphasises patient benefits</w:t>
      </w:r>
    </w:p>
    <w:p/>
    <w:p>
      <w:pPr>
        <w:pStyle w:val="Heading3"/>
        <w:jc w:val="left"/>
      </w:pPr>
      <w:r>
        <w:t>Privacy Protection You Can Trust:</w:t>
      </w:r>
    </w:p>
    <w:p/>
    <w:p>
      <w:r>
        <w:t>Every newsletter meets strict AHPRA requirements and privacy legislation. We use secure email systems, explicit opt-in processes, comprehensive confidentiality safeguards, and easy unsubscribe options. Your patients' privacy is never compromised.</w:t>
      </w:r>
    </w:p>
    <w:p/>
    <w:p>
      <w:pPr>
        <w:pStyle w:val="Heading3"/>
        <w:jc w:val="left"/>
      </w:pPr>
      <w:r>
        <w:t>Real Results:</w:t>
      </w:r>
    </w:p>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pPr>
        <w:pStyle w:val="Heading2"/>
        <w:jc w:val="left"/>
      </w:pPr>
      <w:r>
        <w:t>Legal Firm e-Newsletter Strategies</w:t>
      </w:r>
    </w:p>
    <w:p/>
    <w:p>
      <w:r>
        <w:t>Legal issues don't exist in isolation—your clients face ongoing legal challenges that your newsletter can help address proactively.</w:t>
      </w:r>
    </w:p>
    <w:p/>
    <w:p>
      <w:pPr>
        <w:pStyle w:val="Heading3"/>
        <w:jc w:val="left"/>
      </w:pPr>
      <w:r>
        <w:t>Content That Provides Real Value:</w:t>
      </w:r>
    </w:p>
    <w:p/>
    <w:p>
      <w:pPr>
        <w:pStyle w:val="ListBullet"/>
      </w:pPr>
      <w:r>
        <w:t>**Legal Updates That Matter**: "How the New Privacy Laws Affect Your Business" helps more than "We Handle Privacy Law". Focus on practical implications for your clients</w:t>
      </w:r>
    </w:p>
    <w:p>
      <w:pPr>
        <w:pStyle w:val="ListBullet"/>
      </w:pPr>
      <w:r>
        <w:t>**Rights Education**: Help clients understand their legal position before issues arise. "Understanding Your Employment Rights" prevents problems</w:t>
      </w:r>
    </w:p>
    <w:p>
      <w:pPr>
        <w:pStyle w:val="ListBullet"/>
      </w:pPr>
      <w:r>
        <w:t>**Process Explanations**: Demystify legal procedures. "What to Expect During Commercial Litigation" reduces client anxiety</w:t>
      </w:r>
    </w:p>
    <w:p>
      <w:pPr>
        <w:pStyle w:val="ListBullet"/>
      </w:pPr>
      <w:r>
        <w:t>**Timely Reminders**: Important compliance deadlines and legal obligations that help clients stay out of trouble</w:t>
      </w:r>
    </w:p>
    <w:p/>
    <w:p>
      <w:pPr>
        <w:pStyle w:val="Heading3"/>
        <w:jc w:val="left"/>
      </w:pPr>
      <w:r>
        <w:t>Complete Confidentiality Protection:</w:t>
      </w:r>
    </w:p>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pPr>
        <w:pStyle w:val="Heading3"/>
        <w:jc w:val="left"/>
      </w:pPr>
      <w:r>
        <w:t>Success Story:</w:t>
      </w:r>
    </w:p>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pPr>
        <w:pStyle w:val="Heading2"/>
        <w:jc w:val="left"/>
      </w:pPr>
      <w:r>
        <w:t>Client Privacy &amp; Professional Communication Standards</w:t>
      </w:r>
    </w:p>
    <w:p/>
    <w:p>
      <w:r>
        <w:t>Trust is everything in professional services—your newsletter communication must reinforce rather than undermine that trust.</w:t>
      </w:r>
    </w:p>
    <w:p/>
    <w:p>
      <w:pPr>
        <w:pStyle w:val="Heading3"/>
        <w:jc w:val="left"/>
      </w:pPr>
      <w:r>
        <w:t>Privacy Protection That Works:</w:t>
      </w:r>
    </w:p>
    <w:p>
      <w:pPr>
        <w:pStyle w:val="ListBullet"/>
      </w:pPr>
      <w:r>
        <w:t>**Australian Privacy Principles**: Complete compliance with all privacy legislation requirements</w:t>
      </w:r>
    </w:p>
    <w:p>
      <w:pPr>
        <w:pStyle w:val="ListBullet"/>
      </w:pPr>
      <w:r>
        <w:t>**Professional Standards**: Additional medical and legal privacy safeguards specific to your practice</w:t>
      </w:r>
    </w:p>
    <w:p>
      <w:pPr>
        <w:pStyle w:val="ListBullet"/>
      </w:pPr>
      <w:r>
        <w:t>**Secure Systems**: Encrypted email delivery, secure data storage, and controlled access protocols</w:t>
      </w:r>
    </w:p>
    <w:p>
      <w:pPr>
        <w:pStyle w:val="ListBullet"/>
      </w:pPr>
      <w:r>
        <w:t>**Clear Consent**: Explicit opt-in processes and simple opt-out options that respect client choice</w:t>
      </w:r>
    </w:p>
    <w:p/>
    <w:p>
      <w:pPr>
        <w:pStyle w:val="Heading3"/>
        <w:jc w:val="left"/>
      </w:pPr>
      <w:r>
        <w:t>Professional Communication Excellence:</w:t>
      </w:r>
    </w:p>
    <w:p>
      <w:pPr>
        <w:pStyle w:val="ListBullet"/>
      </w:pPr>
      <w:r>
        <w:t>**Consistent Branding**: Professional presentation that reinforces your practice reputation</w:t>
      </w:r>
    </w:p>
    <w:p>
      <w:pPr>
        <w:pStyle w:val="ListBullet"/>
      </w:pPr>
      <w:r>
        <w:t>**Accuracy Assurance**: Every newsletter fact-checked and professionally reviewed</w:t>
      </w:r>
    </w:p>
    <w:p>
      <w:pPr>
        <w:pStyle w:val="ListBullet"/>
      </w:pPr>
      <w:r>
        <w:t>**Regulatory Compliance**: Full adherence to AHPRA, Legal Professional Conduct Rules, and industry standards</w:t>
      </w:r>
    </w:p>
    <w:p>
      <w:pPr>
        <w:pStyle w:val="ListBullet"/>
      </w:pPr>
      <w:r>
        <w:t>**Confidentiality First**: Complete protection of client and patient information in all communications</w:t>
      </w:r>
    </w:p>
    <w:p/>
    <w:p>
      <w:r>
        <w:t>The result: newsletters that strengthen client relationships whilst maintaining the highest professional and privacy standards.</w:t>
      </w:r>
    </w:p>
    <w:p/>
    <w:p>
      <w:pPr>
        <w:pStyle w:val="Heading2"/>
        <w:jc w:val="left"/>
      </w:pPr>
      <w:r>
        <w:t>Our e-Newsletter Management Process</w:t>
      </w:r>
    </w:p>
    <w:p/>
    <w:p>
      <w:r>
        <w:t>Our systematic approach ensures your newsletters build stronger client relationships whilst maintaining complete professional compliance.</w:t>
      </w:r>
    </w:p>
    <w:p/>
    <w:p>
      <w:pPr>
        <w:pStyle w:val="Heading3"/>
        <w:jc w:val="left"/>
      </w:pPr>
      <w: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pPr>
        <w:pStyle w:val="Heading3"/>
        <w:jc w:val="left"/>
      </w:pPr>
      <w: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pPr>
        <w:pStyle w:val="Heading3"/>
        <w:jc w:val="left"/>
      </w:pPr>
      <w: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pPr>
        <w:pStyle w:val="Heading3"/>
        <w:jc w:val="left"/>
      </w:pPr>
      <w: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pPr>
        <w:pStyle w:val="Heading2"/>
        <w:jc w:val="left"/>
      </w:pPr>
      <w:r>
        <w:t>e-Newsletter Results for Professional Services</w:t>
      </w:r>
    </w:p>
    <w:p/>
    <w:p>
      <w:r>
        <w:t>Our clients discover that newsletters become their most cost-effective relationship-building tool, generating loyalty and referrals whilst reducing communication overhead.</w:t>
      </w:r>
    </w:p>
    <w:p/>
    <w:p>
      <w:pPr>
        <w:pStyle w:val="Heading3"/>
        <w:jc w:val="left"/>
      </w:pPr>
      <w:r>
        <w:t>What You Can Expect:</w:t>
      </w:r>
    </w:p>
    <w:p>
      <w:pPr>
        <w:pStyle w:val="ListBullet"/>
      </w:pPr>
      <w:r>
        <w:t>**Stronger Client Relationships**: 50-70% improvement in client engagement and communication</w:t>
      </w:r>
    </w:p>
    <w:p>
      <w:pPr>
        <w:pStyle w:val="ListBullet"/>
      </w:pPr>
      <w:r>
        <w:t>**Reduced No-Shows**: 25-35% fewer missed appointments through better client communication</w:t>
      </w:r>
    </w:p>
    <w:p>
      <w:pPr>
        <w:pStyle w:val="ListBullet"/>
      </w:pPr>
      <w:r>
        <w:t>**Increased Referrals**: Clients who read your newsletters are 3x more likely to refer others</w:t>
      </w:r>
    </w:p>
    <w:p>
      <w:pPr>
        <w:pStyle w:val="ListBullet"/>
      </w:pPr>
      <w:r>
        <w:t>**Enhanced Loyalty**: Regular valuable communication builds stronger long-term client relationships</w:t>
      </w:r>
    </w:p>
    <w:p>
      <w:pPr>
        <w:pStyle w:val="ListBullet"/>
      </w:pPr>
      <w:r>
        <w:t>**Practice Efficiency**: Automated systems reduce time spent on routine client communications</w:t>
      </w:r>
    </w:p>
    <w:p/>
    <w:p>
      <w:pPr>
        <w:pStyle w:val="Heading3"/>
        <w:jc w:val="left"/>
      </w:pPr>
      <w: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pPr>
        <w:pStyle w:val="Heading2"/>
        <w:jc w:val="left"/>
      </w:pPr>
      <w:r>
        <w:t>Getting Started with Professional e-Newsletter Marketing</w:t>
      </w:r>
    </w:p>
    <w:p/>
    <w:p>
      <w:r>
        <w:t>Ready to transform your client communication from occasional contact to ongoing relationship building?</w:t>
      </w:r>
    </w:p>
    <w:p/>
    <w:p>
      <w:pPr>
        <w:pStyle w:val="Heading3"/>
        <w:jc w:val="left"/>
      </w:pPr>
      <w:r>
        <w:t>Your Next Steps:</w:t>
      </w:r>
    </w:p>
    <w:p>
      <w:r>
        <w:t>1. **FREE Communication Audit**: We'll review your current client communication and identify newsletter opportunities (usually $397)</w:t>
      </w:r>
    </w:p>
    <w:p>
      <w:r>
        <w:t>2. **Strategy Development**: Create newsletter strategy focused on client value and relationship building</w:t>
      </w:r>
    </w:p>
    <w:p>
      <w:r>
        <w:t>3. **Secure System Setup**: Professional email platform with complete privacy protection and compliance</w:t>
      </w:r>
    </w:p>
    <w:p>
      <w:r>
        <w:t>4. **Content Launch**: Begin regular newsletter distribution that strengthens client relationships</w:t>
      </w:r>
    </w:p>
    <w:p/>
    <w:p>
      <w:r>
        <w:rPr>
          <w:b/>
        </w:rPr>
        <w:t>[Book Your FREE Newsletter Strategy Session &amp; Communication Audit](contact-link)</w:t>
      </w:r>
    </w:p>
    <w:p/>
    <w:p/>
    <w:p>
      <w:pPr>
        <w:jc w:val="center"/>
      </w:pPr>
      <w:r>
        <w:t>__________________________________________________</w:t>
      </w:r>
    </w:p>
    <w:p/>
    <w:p/>
    <w:p>
      <w:r>
        <w:t>*Luna Digital Marketing creates professional e-newsletter programmes that strengthen client relationships and drive practice growth for Australian medical practices and legal firms. Our newsletters deliver genuine value to your patients and clients whilst maintaining complete privacy protection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