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left"/>
      </w:pPr>
      <w:r>
        <w:t>Drjuliacrawford Com Au - Execution Tracking Report</w:t>
      </w:r>
    </w:p>
    <w:p/>
    <w:p>
      <w:pPr>
        <w:pStyle w:val="Heading2"/>
        <w:jc w:val="left"/>
      </w:pPr>
      <w:r>
        <w:t>Project Status Dashboard</w:t>
      </w:r>
    </w:p>
    <w:p/>
    <w:p>
      <w:pPr>
        <w:pStyle w:val="Heading3"/>
        <w:jc w:val="left"/>
      </w:pPr>
      <w:r>
        <w:t>Overall Project Progress</w:t>
      </w:r>
    </w:p>
    <w:p>
      <w:pPr>
        <w:pStyle w:val="ListBullet"/>
      </w:pPr>
      <w:r>
        <w:rPr>
          <w:b/>
        </w:rPr>
        <w:t>Project Completion:</w:t>
      </w:r>
      <w:r>
        <w:t xml:space="preserve"> [X]% Complete</w:t>
      </w:r>
    </w:p>
    <w:p>
      <w:pPr>
        <w:pStyle w:val="ListBullet"/>
      </w:pPr>
      <w:r>
        <w:rPr>
          <w:b/>
        </w:rPr>
        <w:t>Timeline Status:</w:t>
      </w:r>
      <w:r>
        <w:t xml:space="preserve"> [On Track / Behind Schedule / Ahead of Schedule]</w:t>
      </w:r>
    </w:p>
    <w:p>
      <w:pPr>
        <w:pStyle w:val="ListBullet"/>
      </w:pPr>
      <w:r>
        <w:rPr>
          <w:b/>
        </w:rPr>
        <w:t>Quality Score:</w:t>
      </w:r>
      <w:r>
        <w:t xml:space="preserve"> [X]/10 Average Across All Deliverables</w:t>
      </w:r>
    </w:p>
    <w:p>
      <w:pPr>
        <w:pStyle w:val="ListBullet"/>
      </w:pPr>
      <w:r>
        <w:rPr>
          <w:b/>
        </w:rPr>
        <w:t>Client Satisfaction:</w:t>
      </w:r>
      <w:r>
        <w:t xml:space="preserve"> [X]/10 Based on Feedback and Reviews</w:t>
      </w:r>
    </w:p>
    <w:p/>
    <w:p>
      <w:pPr>
        <w:pStyle w:val="Heading3"/>
        <w:jc w:val="left"/>
      </w:pPr>
      <w:r>
        <w:t>Phase Completion Status</w:t>
      </w:r>
    </w:p>
    <w:p>
      <w:pPr>
        <w:pStyle w:val="ListBullet"/>
      </w:pPr>
      <w:r>
        <w:t xml:space="preserve">✅ </w:t>
      </w:r>
      <w:r>
        <w:rPr>
          <w:b/>
        </w:rPr>
        <w:t>Research Phase:</w:t>
      </w:r>
      <w:r>
        <w:t xml:space="preserve"> 100% Complete</w:t>
      </w:r>
    </w:p>
    <w:p>
      <w:pPr>
        <w:pStyle w:val="ListBullet"/>
      </w:pPr>
      <w:r>
        <w:t>Audience personas development: ✅ Complete</w:t>
      </w:r>
    </w:p>
    <w:p>
      <w:pPr>
        <w:pStyle w:val="ListBullet"/>
      </w:pPr>
      <w:r>
        <w:t>Competitive analysis: ✅ Complete</w:t>
      </w:r>
    </w:p>
    <w:p>
      <w:pPr>
        <w:pStyle w:val="ListBullet"/>
      </w:pPr>
      <w:r>
        <w:t>Keyword research strategy: ✅ Complete</w:t>
      </w:r>
    </w:p>
    <w:p>
      <w:pPr>
        <w:pStyle w:val="ListBullet"/>
      </w:pPr>
      <w:r>
        <w:t>Market opportunity assessment: ✅ Complete</w:t>
      </w:r>
    </w:p>
    <w:p/>
    <w:p>
      <w:pPr>
        <w:pStyle w:val="ListBullet"/>
      </w:pPr>
      <w:r>
        <w:t xml:space="preserve">✅ </w:t>
      </w:r>
      <w:r>
        <w:rPr>
          <w:b/>
        </w:rPr>
        <w:t>Strategy Phase:</w:t>
      </w:r>
      <w:r>
        <w:t xml:space="preserve"> 100% Complete</w:t>
      </w:r>
    </w:p>
    <w:p>
      <w:pPr>
        <w:pStyle w:val="ListBullet"/>
      </w:pPr>
      <w:r>
        <w:t>Content strategy development: ✅ Complete</w:t>
      </w:r>
    </w:p>
    <w:p>
      <w:pPr>
        <w:pStyle w:val="ListBullet"/>
      </w:pPr>
      <w:r>
        <w:t>Implementation planning: ✅ Complete</w:t>
      </w:r>
    </w:p>
    <w:p>
      <w:pPr>
        <w:pStyle w:val="ListBullet"/>
      </w:pPr>
      <w:r>
        <w:t>Resource allocation: ✅ Complete</w:t>
      </w:r>
    </w:p>
    <w:p/>
    <w:p>
      <w:pPr>
        <w:pStyle w:val="ListBullet"/>
      </w:pPr>
      <w:r>
        <w:t xml:space="preserve">⏳ </w:t>
      </w:r>
      <w:r>
        <w:rPr>
          <w:b/>
        </w:rPr>
        <w:t>Implementation Phase:</w:t>
      </w:r>
      <w:r>
        <w:t xml:space="preserve"> [X]% Complete</w:t>
      </w:r>
    </w:p>
    <w:p>
      <w:pPr>
        <w:pStyle w:val="ListBullet"/>
      </w:pPr>
      <w:r>
        <w:t>Content creation: [X]% Complete</w:t>
      </w:r>
    </w:p>
    <w:p>
      <w:pPr>
        <w:pStyle w:val="ListBullet"/>
      </w:pPr>
      <w:r>
        <w:t>Technical optimisation: [X]% Complete</w:t>
      </w:r>
    </w:p>
    <w:p>
      <w:pPr>
        <w:pStyle w:val="ListBullet"/>
      </w:pPr>
      <w:r>
        <w:t>User experience enhancement: [X]% Complete</w:t>
      </w:r>
    </w:p>
    <w:p/>
    <w:p>
      <w:pPr>
        <w:pStyle w:val="ListBullet"/>
      </w:pPr>
      <w:r>
        <w:t xml:space="preserve">⏳ </w:t>
      </w:r>
      <w:r>
        <w:rPr>
          <w:b/>
        </w:rPr>
        <w:t>Quality Assurance:</w:t>
      </w:r>
      <w:r>
        <w:t xml:space="preserve"> [X]% Complete</w:t>
      </w:r>
    </w:p>
    <w:p>
      <w:pPr>
        <w:pStyle w:val="ListBullet"/>
      </w:pPr>
      <w:r>
        <w:t>Content review cycles: [X]% Complete</w:t>
      </w:r>
    </w:p>
    <w:p>
      <w:pPr>
        <w:pStyle w:val="ListBullet"/>
      </w:pPr>
      <w:r>
        <w:t>Technical validation: [X]% Complete</w:t>
      </w:r>
    </w:p>
    <w:p>
      <w:pPr>
        <w:pStyle w:val="ListBullet"/>
      </w:pPr>
      <w:r>
        <w:t>Performance testing: [X]% Complete</w:t>
      </w:r>
    </w:p>
    <w:p/>
    <w:p>
      <w:pPr>
        <w:pStyle w:val="Heading2"/>
        <w:jc w:val="left"/>
      </w:pPr>
      <w:r>
        <w:t>Detailed Task Tracking</w:t>
      </w:r>
    </w:p>
    <w:p/>
    <w:p>
      <w:pPr>
        <w:pStyle w:val="Heading3"/>
        <w:jc w:val="left"/>
      </w:pPr>
      <w:r>
        <w:t>Content Development Progress</w:t>
      </w:r>
    </w:p>
    <w:p/>
    <w:p>
      <w:r>
        <w:t>#### Priority Content Items</w:t>
      </w:r>
    </w:p>
    <w:p>
      <w:r>
        <w:t>| Content Item | Status | Quality Score | Feedback Loops | Completion Date |</w:t>
      </w:r>
    </w:p>
    <w:p>
      <w:r>
        <w:t>|-------------|--------|---------------|----------------|-----------------|</w:t>
      </w:r>
    </w:p>
    <w:p>
      <w:r>
        <w:t>| Homepage Content | [Status] | [X]/10 | [X] iterations | [Date] |</w:t>
      </w:r>
    </w:p>
    <w:p>
      <w:r>
        <w:t>| Service Pages | [Status] | [X]/10 | [X] iterations | [Date] |</w:t>
      </w:r>
    </w:p>
    <w:p>
      <w:r>
        <w:t>| About Page | [Status] | [X]/10 | [X] iterations | [Date] |</w:t>
      </w:r>
    </w:p>
    <w:p>
      <w:r>
        <w:t>| Contact Page | [Status] | [X]/10 | [X] iterations | [Date] |</w:t>
      </w:r>
    </w:p>
    <w:p/>
    <w:p>
      <w:r>
        <w:t>#### Content Quality Metrics</w:t>
      </w:r>
    </w:p>
    <w:p>
      <w:pPr>
        <w:pStyle w:val="ListBullet"/>
      </w:pPr>
      <w:r>
        <w:rPr>
          <w:b/>
        </w:rPr>
        <w:t>Average Quality Score:</w:t>
      </w:r>
      <w:r>
        <w:t xml:space="preserve"> [X]/10 across all content</w:t>
      </w:r>
    </w:p>
    <w:p>
      <w:pPr>
        <w:pStyle w:val="ListBullet"/>
      </w:pPr>
      <w:r>
        <w:rPr>
          <w:b/>
        </w:rPr>
        <w:t>First-Pass Approval Rate:</w:t>
      </w:r>
      <w:r>
        <w:t xml:space="preserve"> [X]% of content approved without revision</w:t>
      </w:r>
    </w:p>
    <w:p>
      <w:pPr>
        <w:pStyle w:val="ListBullet"/>
      </w:pPr>
      <w:r>
        <w:rPr>
          <w:b/>
        </w:rPr>
        <w:t>Feedback Loop Efficiency:</w:t>
      </w:r>
      <w:r>
        <w:t xml:space="preserve"> [X] average iterations per content piece</w:t>
      </w:r>
    </w:p>
    <w:p>
      <w:pPr>
        <w:pStyle w:val="ListBullet"/>
      </w:pPr>
      <w:r>
        <w:rPr>
          <w:b/>
        </w:rPr>
        <w:t>SOP Compliance Rate:</w:t>
      </w:r>
      <w:r>
        <w:t xml:space="preserve"> [X]% adherence to 2025 content standards</w:t>
      </w:r>
    </w:p>
    <w:p/>
    <w:p>
      <w:pPr>
        <w:pStyle w:val="Heading3"/>
        <w:jc w:val="left"/>
      </w:pPr>
      <w:r>
        <w:t>Technical Implementation Progress</w:t>
      </w:r>
    </w:p>
    <w:p/>
    <w:p>
      <w:r>
        <w:t>#### Technical Tasks Status</w:t>
      </w:r>
    </w:p>
    <w:p>
      <w:r>
        <w:t>| Task Category | Progress | Performance Impact | Completion Date |</w:t>
      </w:r>
    </w:p>
    <w:p>
      <w:r>
        <w:t>|--------------|----------|-------------------|-----------------|</w:t>
      </w:r>
    </w:p>
    <w:p>
      <w:r>
        <w:t>| Core Web Vitals Optimisation | [X]% | [Impact Description] | [Date] |</w:t>
      </w:r>
    </w:p>
    <w:p>
      <w:r>
        <w:t>| SEO Technical Setup | [X]% | [Impact Description] | [Date] |</w:t>
      </w:r>
    </w:p>
    <w:p>
      <w:r>
        <w:t>| Mobile Optimisation | [X]% | [Impact Description] | [Date] |</w:t>
      </w:r>
    </w:p>
    <w:p>
      <w:r>
        <w:t>| Analytics Implementation | [X]% | [Impact Description] | [Date] |</w:t>
      </w:r>
    </w:p>
    <w:p/>
    <w:p>
      <w:r>
        <w:t>#### Performance Improvements</w:t>
      </w:r>
    </w:p>
    <w:p>
      <w:pPr>
        <w:pStyle w:val="ListBullet"/>
      </w:pPr>
      <w:r>
        <w:rPr>
          <w:b/>
        </w:rPr>
        <w:t>PageSpeed Score:</w:t>
      </w:r>
      <w:r>
        <w:t xml:space="preserve"> [Before] → [After] ([+X] point improvement)</w:t>
      </w:r>
    </w:p>
    <w:p>
      <w:pPr>
        <w:pStyle w:val="ListBullet"/>
      </w:pPr>
      <w:r>
        <w:rPr>
          <w:b/>
        </w:rPr>
        <w:t>Core Web Vitals:</w:t>
      </w:r>
      <w:r>
        <w:t xml:space="preserve"> [LCP/FID/CLS improvements]</w:t>
      </w:r>
    </w:p>
    <w:p>
      <w:pPr>
        <w:pStyle w:val="ListBullet"/>
      </w:pPr>
      <w:r>
        <w:rPr>
          <w:b/>
        </w:rPr>
        <w:t>Mobile Performance:</w:t>
      </w:r>
      <w:r>
        <w:t xml:space="preserve"> [Mobile score improvements]</w:t>
      </w:r>
    </w:p>
    <w:p>
      <w:pPr>
        <w:pStyle w:val="ListBullet"/>
      </w:pPr>
      <w:r>
        <w:rPr>
          <w:b/>
        </w:rPr>
        <w:t>SEO Technical Score:</w:t>
      </w:r>
      <w:r>
        <w:t xml:space="preserve"> [Technical SEO compliance percentage]</w:t>
      </w:r>
    </w:p>
    <w:p/>
    <w:p>
      <w:pPr>
        <w:pStyle w:val="Heading2"/>
        <w:jc w:val="left"/>
      </w:pPr>
      <w:r>
        <w:t>Quality Assurance Tracking</w:t>
      </w:r>
    </w:p>
    <w:p/>
    <w:p>
      <w:pPr>
        <w:pStyle w:val="Heading3"/>
        <w:jc w:val="left"/>
      </w:pPr>
      <w:r>
        <w:t>Feedback Loop Performance</w:t>
      </w:r>
    </w:p>
    <w:p/>
    <w:p>
      <w:r>
        <w:t>#### Content Quality Improvement Cycles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>
      <w:r>
        <w:t>Content Item: [Name]</w:t>
      </w:r>
    </w:p>
    <w:p>
      <w:r>
        <w:t>Iteration 1: [X]/10 → Issues: [List]</w:t>
      </w:r>
    </w:p>
    <w:p>
      <w:r>
        <w:t>Iteration 2: [X]/10 → Issues: [List]</w:t>
      </w:r>
    </w:p>
    <w:p>
      <w:r>
        <w:t>Final Score: [X]/10 → Status: [Approved/Requires Further Work]</w:t>
      </w:r>
    </w:p>
    <w:p>
      <w:r>
        <w:rPr>
          <w:rFonts w:ascii="Courier New" w:hAnsi="Courier New"/>
        </w:rPr>
      </w:r>
      <w:r>
        <w:rPr>
          <w:rFonts w:ascii="Courier New" w:hAnsi="Courier New"/>
        </w:rPr>
      </w:r>
    </w:p>
    <w:p/>
    <w:p>
      <w:r>
        <w:t>#### Agent Performance Metrics</w:t>
      </w:r>
    </w:p>
    <w:p>
      <w:pPr>
        <w:pStyle w:val="ListBullet"/>
      </w:pPr>
      <w:r>
        <w:rPr>
          <w:b/>
        </w:rPr>
        <w:t>clarity_conciseness_editor: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cognitive_load_minimizer: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content_critique_specialist:</w:t>
      </w:r>
      <w:r>
        <w:t xml:space="preserve"> [X]/10 average improvement contribution</w:t>
      </w:r>
    </w:p>
    <w:p>
      <w:pPr>
        <w:pStyle w:val="ListBullet"/>
      </w:pPr>
      <w:r>
        <w:rPr>
          <w:b/>
        </w:rPr>
        <w:t>ai_text_naturalizer:</w:t>
      </w:r>
      <w:r>
        <w:t xml:space="preserve"> [X]/10 average improvement contribution</w:t>
      </w:r>
    </w:p>
    <w:p/>
    <w:p>
      <w:pPr>
        <w:pStyle w:val="Heading3"/>
        <w:jc w:val="left"/>
      </w:pPr>
      <w:r>
        <w:t>Compliance Verification</w:t>
      </w:r>
    </w:p>
    <w:p/>
    <w:p>
      <w:r>
        <w:t>#### SOP Adherence Tracking</w:t>
      </w:r>
    </w:p>
    <w:p>
      <w:pPr>
        <w:pStyle w:val="ListBullet"/>
      </w:pPr>
      <w:r>
        <w:rPr>
          <w:b/>
        </w:rPr>
        <w:t>Word Count Compliance:</w:t>
      </w:r>
      <w:r>
        <w:t xml:space="preserve"> [X]% of content within SOP guidelines</w:t>
      </w:r>
    </w:p>
    <w:p>
      <w:pPr>
        <w:pStyle w:val="ListBullet"/>
      </w:pPr>
      <w:r>
        <w:rPr>
          <w:b/>
        </w:rPr>
        <w:t>British English Compliance:</w:t>
      </w:r>
      <w:r>
        <w:t xml:space="preserve"> [X]% accuracy rate</w:t>
      </w:r>
    </w:p>
    <w:p>
      <w:pPr>
        <w:pStyle w:val="ListBullet"/>
      </w:pPr>
      <w:r>
        <w:rPr>
          <w:b/>
        </w:rPr>
        <w:t>Content Structure Compliance:</w:t>
      </w:r>
      <w:r>
        <w:t xml:space="preserve"> [X]% adherence to format requirements</w:t>
      </w:r>
    </w:p>
    <w:p>
      <w:pPr>
        <w:pStyle w:val="ListBullet"/>
      </w:pPr>
      <w:r>
        <w:rPr>
          <w:b/>
        </w:rPr>
        <w:t>Citation and Source Requirements:</w:t>
      </w:r>
      <w:r>
        <w:t xml:space="preserve"> [X]% compliance with credibility standards</w:t>
      </w:r>
    </w:p>
    <w:p/>
    <w:p>
      <w:pPr>
        <w:pStyle w:val="Heading2"/>
        <w:jc w:val="left"/>
      </w:pPr>
      <w:r>
        <w:t>Risk and Issue Management</w:t>
      </w:r>
    </w:p>
    <w:p/>
    <w:p>
      <w:pPr>
        <w:pStyle w:val="Heading3"/>
        <w:jc w:val="left"/>
      </w:pPr>
      <w:r>
        <w:t>Current Risks and Mitigations</w:t>
      </w:r>
    </w:p>
    <w:p>
      <w:r>
        <w:t>| Risk Category | Risk Level | Description | Mitigation Strategy | Status |</w:t>
      </w:r>
    </w:p>
    <w:p>
      <w:r>
        <w:t>|--------------|------------|-------------|-------------------|--------|</w:t>
      </w:r>
    </w:p>
    <w:p>
      <w:r>
        <w:t>| Timeline | [High/Medium/Low] | [Description] | [Mitigation] | [Status] |</w:t>
      </w:r>
    </w:p>
    <w:p>
      <w:r>
        <w:t>| Quality | [High/Medium/Low] | [Description] | [Mitigation] | [Status] |</w:t>
      </w:r>
    </w:p>
    <w:p>
      <w:r>
        <w:t>| Resource | [High/Medium/Low] | [Description] | [Mitigation] | [Status] |</w:t>
      </w:r>
    </w:p>
    <w:p>
      <w:r>
        <w:t>| Technical | [High/Medium/Low] | [Description] | [Mitigation] | [Status] |</w:t>
      </w:r>
    </w:p>
    <w:p/>
    <w:p>
      <w:pPr>
        <w:pStyle w:val="Heading3"/>
        <w:jc w:val="left"/>
      </w:pPr>
      <w:r>
        <w:t>Issues Resolved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>
      <w:pPr>
        <w:pStyle w:val="ListBullet"/>
      </w:pPr>
      <w:r>
        <w:rPr>
          <w:b/>
        </w:rPr>
        <w:t>Issue:</w:t>
      </w:r>
      <w:r>
        <w:t xml:space="preserve"> [Description] - </w:t>
      </w:r>
      <w:r>
        <w:rPr>
          <w:b/>
        </w:rPr>
        <w:t>Resolution:</w:t>
      </w:r>
      <w:r>
        <w:t xml:space="preserve"> [Solution] - </w:t>
      </w:r>
      <w:r>
        <w:rPr>
          <w:b/>
        </w:rPr>
        <w:t>Date:</w:t>
      </w:r>
      <w:r>
        <w:t xml:space="preserve"> [Date]</w:t>
      </w:r>
    </w:p>
    <w:p/>
    <w:p>
      <w:pPr>
        <w:pStyle w:val="Heading2"/>
        <w:jc w:val="left"/>
      </w:pPr>
      <w:r>
        <w:t>Performance Metrics and KPIs</w:t>
      </w:r>
    </w:p>
    <w:p/>
    <w:p>
      <w:pPr>
        <w:pStyle w:val="Heading3"/>
        <w:jc w:val="left"/>
      </w:pPr>
      <w:r>
        <w:t>Project Delivery Metrics</w:t>
      </w:r>
    </w:p>
    <w:p>
      <w:pPr>
        <w:pStyle w:val="ListBullet"/>
      </w:pPr>
      <w:r>
        <w:rPr>
          <w:b/>
        </w:rPr>
        <w:t>On-Time Delivery Rate:</w:t>
      </w:r>
      <w:r>
        <w:t xml:space="preserve"> [X]% of milestones delivered on schedule</w:t>
      </w:r>
    </w:p>
    <w:p>
      <w:pPr>
        <w:pStyle w:val="ListBullet"/>
      </w:pPr>
      <w:r>
        <w:rPr>
          <w:b/>
        </w:rPr>
        <w:t>Quality Gate Pass Rate:</w:t>
      </w:r>
      <w:r>
        <w:t xml:space="preserve"> [X]% of deliverables passing quality thresholds</w:t>
      </w:r>
    </w:p>
    <w:p>
      <w:pPr>
        <w:pStyle w:val="ListBullet"/>
      </w:pPr>
      <w:r>
        <w:rPr>
          <w:b/>
        </w:rPr>
        <w:t>Client Approval Rate:</w:t>
      </w:r>
      <w:r>
        <w:t xml:space="preserve"> [X]% first-time approval of submitted work</w:t>
      </w:r>
    </w:p>
    <w:p>
      <w:pPr>
        <w:pStyle w:val="ListBullet"/>
      </w:pPr>
      <w:r>
        <w:rPr>
          <w:b/>
        </w:rPr>
        <w:t>Scope Adherence:</w:t>
      </w:r>
      <w:r>
        <w:t xml:space="preserve"> [X]% delivery within original project scope</w:t>
      </w:r>
    </w:p>
    <w:p/>
    <w:p>
      <w:pPr>
        <w:pStyle w:val="Heading3"/>
        <w:jc w:val="left"/>
      </w:pPr>
      <w:r>
        <w:t>Business Impact Indicators</w:t>
      </w:r>
    </w:p>
    <w:p>
      <w:pPr>
        <w:pStyle w:val="ListBullet"/>
      </w:pPr>
      <w:r>
        <w:rPr>
          <w:b/>
        </w:rPr>
        <w:t>Baseline Metrics Established:</w:t>
      </w:r>
      <w:r>
        <w:t xml:space="preserve"> [Date]</w:t>
      </w:r>
    </w:p>
    <w:p>
      <w:pPr>
        <w:pStyle w:val="ListBullet"/>
      </w:pPr>
      <w:r>
        <w:rPr>
          <w:b/>
        </w:rPr>
        <w:t>Current Performance vs. Baseline:</w:t>
      </w:r>
      <w:r>
        <w:t xml:space="preserve"> [Improvement percentages]</w:t>
      </w:r>
    </w:p>
    <w:p>
      <w:pPr>
        <w:pStyle w:val="ListBullet"/>
      </w:pPr>
      <w:r>
        <w:rPr>
          <w:b/>
        </w:rPr>
        <w:t>Leading Indicators:</w:t>
      </w:r>
      <w:r>
        <w:t xml:space="preserve"> [Early success signals]</w:t>
      </w:r>
    </w:p>
    <w:p>
      <w:pPr>
        <w:pStyle w:val="ListBullet"/>
      </w:pPr>
      <w:r>
        <w:rPr>
          <w:b/>
        </w:rPr>
        <w:t>Projected Outcomes:</w:t>
      </w:r>
      <w:r>
        <w:t xml:space="preserve"> [Expected results based on current progress]</w:t>
      </w:r>
    </w:p>
    <w:p/>
    <w:p>
      <w:pPr>
        <w:pStyle w:val="Heading2"/>
        <w:jc w:val="left"/>
      </w:pPr>
      <w:r>
        <w:t>Resource Utilisation</w:t>
      </w:r>
    </w:p>
    <w:p/>
    <w:p>
      <w:pPr>
        <w:pStyle w:val="Heading3"/>
        <w:jc w:val="left"/>
      </w:pPr>
      <w:r>
        <w:t>Team Performance</w:t>
      </w:r>
    </w:p>
    <w:p>
      <w:pPr>
        <w:pStyle w:val="ListBullet"/>
      </w:pPr>
      <w:r>
        <w:rPr>
          <w:b/>
        </w:rPr>
        <w:t>Total Hours Invested:</w:t>
      </w:r>
      <w:r>
        <w:t xml:space="preserve"> [X] hours across all team members</w:t>
      </w:r>
    </w:p>
    <w:p>
      <w:pPr>
        <w:pStyle w:val="ListBullet"/>
      </w:pPr>
      <w:r>
        <w:rPr>
          <w:b/>
        </w:rPr>
        <w:t>Efficiency Rate:</w:t>
      </w:r>
      <w:r>
        <w:t xml:space="preserve"> [X] hours per deliverable average</w:t>
      </w:r>
    </w:p>
    <w:p>
      <w:pPr>
        <w:pStyle w:val="ListBullet"/>
      </w:pPr>
      <w:r>
        <w:rPr>
          <w:b/>
        </w:rPr>
        <w:t>Quality vs. Speed Balance:</w:t>
      </w:r>
      <w:r>
        <w:t xml:space="preserve"> [Analysis of quality output relative to time investment]</w:t>
      </w:r>
    </w:p>
    <w:p>
      <w:pPr>
        <w:pStyle w:val="ListBullet"/>
      </w:pPr>
      <w:r>
        <w:rPr>
          <w:b/>
        </w:rPr>
        <w:t>Resource Allocation Accuracy:</w:t>
      </w:r>
      <w:r>
        <w:t xml:space="preserve"> [Planned vs. actual resource usage]</w:t>
      </w:r>
    </w:p>
    <w:p/>
    <w:p>
      <w:pPr>
        <w:pStyle w:val="Heading3"/>
        <w:jc w:val="left"/>
      </w:pPr>
      <w:r>
        <w:t>Budget and Timeline</w:t>
      </w:r>
    </w:p>
    <w:p>
      <w:pPr>
        <w:pStyle w:val="ListBullet"/>
      </w:pPr>
      <w:r>
        <w:rPr>
          <w:b/>
        </w:rPr>
        <w:t>Budget Utilisation:</w:t>
      </w:r>
      <w:r>
        <w:t xml:space="preserve"> [X]% of allocated budget consumed</w:t>
      </w:r>
    </w:p>
    <w:p>
      <w:pPr>
        <w:pStyle w:val="ListBullet"/>
      </w:pPr>
      <w:r>
        <w:rPr>
          <w:b/>
        </w:rPr>
        <w:t>Timeline Adherence:</w:t>
      </w:r>
      <w:r>
        <w:t xml:space="preserve"> [X] days ahead/behind original schedule</w:t>
      </w:r>
    </w:p>
    <w:p>
      <w:pPr>
        <w:pStyle w:val="ListBullet"/>
      </w:pPr>
      <w:r>
        <w:rPr>
          <w:b/>
        </w:rPr>
        <w:t>Scope Changes:</w:t>
      </w:r>
      <w:r>
        <w:t xml:space="preserve"> [Number and impact of scope modifications]</w:t>
      </w:r>
    </w:p>
    <w:p>
      <w:pPr>
        <w:pStyle w:val="ListBullet"/>
      </w:pPr>
      <w:r>
        <w:rPr>
          <w:b/>
        </w:rPr>
        <w:t>ROI Projection:</w:t>
      </w:r>
      <w:r>
        <w:t xml:space="preserve"> [Expected return on investment based on current progress]</w:t>
      </w:r>
    </w:p>
    <w:p/>
    <w:p>
      <w:pPr>
        <w:pStyle w:val="Heading2"/>
        <w:jc w:val="left"/>
      </w:pPr>
      <w:r>
        <w:t>Next Steps and Upcoming Milestones</w:t>
      </w:r>
    </w:p>
    <w:p/>
    <w:p>
      <w:pPr>
        <w:pStyle w:val="Heading3"/>
        <w:jc w:val="left"/>
      </w:pPr>
      <w:r>
        <w:t>Immediate Priorities (Next 2 Weeks)</w:t>
      </w:r>
    </w:p>
    <w:p>
      <w:pPr>
        <w:pStyle w:val="ListNumber"/>
      </w:pPr>
      <w:r>
        <w:t>[Priority task 1 with deadline]</w:t>
      </w:r>
    </w:p>
    <w:p>
      <w:pPr>
        <w:pStyle w:val="ListNumber"/>
      </w:pPr>
      <w:r>
        <w:t>[Priority task 2 with deadline]</w:t>
      </w:r>
    </w:p>
    <w:p>
      <w:pPr>
        <w:pStyle w:val="ListNumber"/>
      </w:pPr>
      <w:r>
        <w:t>[Priority task 3 with deadline]</w:t>
      </w:r>
    </w:p>
    <w:p/>
    <w:p>
      <w:pPr>
        <w:pStyle w:val="Heading3"/>
        <w:jc w:val="left"/>
      </w:pPr>
      <w:r>
        <w:t>Medium-Term Objectives (Next 30 Days)</w:t>
      </w:r>
    </w:p>
    <w:p>
      <w:pPr>
        <w:pStyle w:val="ListNumber"/>
      </w:pPr>
      <w:r>
        <w:t>[Objective 1 with success criteria]</w:t>
      </w:r>
    </w:p>
    <w:p>
      <w:pPr>
        <w:pStyle w:val="ListNumber"/>
      </w:pPr>
      <w:r>
        <w:t>[Objective 2 with success criteria]</w:t>
      </w:r>
    </w:p>
    <w:p>
      <w:pPr>
        <w:pStyle w:val="ListNumber"/>
      </w:pPr>
      <w:r>
        <w:t>[Objective 3 with success criteria]</w:t>
      </w:r>
    </w:p>
    <w:p/>
    <w:p>
      <w:pPr>
        <w:pStyle w:val="Heading3"/>
        <w:jc w:val="left"/>
      </w:pPr>
      <w:r>
        <w:t>Long-Term Goals (Next 90 Days)</w:t>
      </w:r>
    </w:p>
    <w:p>
      <w:pPr>
        <w:pStyle w:val="ListNumber"/>
      </w:pPr>
      <w:r>
        <w:t>[Goal 1 with measurement criteria]</w:t>
      </w:r>
    </w:p>
    <w:p>
      <w:pPr>
        <w:pStyle w:val="ListNumber"/>
      </w:pPr>
      <w:r>
        <w:t>[Goal 2 with measurement criteria]</w:t>
      </w:r>
    </w:p>
    <w:p>
      <w:pPr>
        <w:pStyle w:val="ListNumber"/>
      </w:pPr>
      <w:r>
        <w:t>[Goal 3 with measurement criteria]</w:t>
      </w:r>
    </w:p>
    <w:p/>
    <w:p>
      <w:pPr>
        <w:pStyle w:val="Heading2"/>
        <w:jc w:val="left"/>
      </w:pPr>
      <w:r>
        <w:t>Stakeholder Communication</w:t>
      </w:r>
    </w:p>
    <w:p/>
    <w:p>
      <w:pPr>
        <w:pStyle w:val="Heading3"/>
        <w:jc w:val="left"/>
      </w:pPr>
      <w:r>
        <w:t>Recent Client Feedback</w:t>
      </w:r>
    </w:p>
    <w:p>
      <w:pPr>
        <w:pStyle w:val="ListBullet"/>
      </w:pPr>
      <w:r>
        <w:rPr>
          <w:b/>
        </w:rPr>
        <w:t>Feedback Date:</w:t>
      </w:r>
      <w:r>
        <w:t xml:space="preserve"> [Date] - </w:t>
      </w:r>
      <w:r>
        <w:rPr>
          <w:b/>
        </w:rPr>
        <w:t>Summary:</w:t>
      </w:r>
      <w:r>
        <w:t xml:space="preserve"> [Key feedback points]</w:t>
      </w:r>
    </w:p>
    <w:p>
      <w:pPr>
        <w:pStyle w:val="ListBullet"/>
      </w:pPr>
      <w:r>
        <w:rPr>
          <w:b/>
        </w:rPr>
        <w:t>Action Items:</w:t>
      </w:r>
      <w:r>
        <w:t xml:space="preserve"> [Specific actions taken in response to feedback]</w:t>
      </w:r>
    </w:p>
    <w:p>
      <w:pPr>
        <w:pStyle w:val="ListBullet"/>
      </w:pPr>
      <w:r>
        <w:rPr>
          <w:b/>
        </w:rPr>
        <w:t>Next Review Scheduled:</w:t>
      </w:r>
      <w:r>
        <w:t xml:space="preserve"> [Date and agenda items]</w:t>
      </w:r>
    </w:p>
    <w:p/>
    <w:p>
      <w:pPr>
        <w:pStyle w:val="Heading3"/>
        <w:jc w:val="left"/>
      </w:pPr>
      <w:r>
        <w:t>Team Collaboration</w:t>
      </w:r>
    </w:p>
    <w:p>
      <w:pPr>
        <w:pStyle w:val="ListBullet"/>
      </w:pPr>
      <w:r>
        <w:rPr>
          <w:b/>
        </w:rPr>
        <w:t>Regular Check-ins:</w:t>
      </w:r>
      <w:r>
        <w:t xml:space="preserve"> [Frequency and effectiveness]</w:t>
      </w:r>
    </w:p>
    <w:p>
      <w:pPr>
        <w:pStyle w:val="ListBullet"/>
      </w:pPr>
      <w:r>
        <w:rPr>
          <w:b/>
        </w:rPr>
        <w:t>Issue Resolution Time:</w:t>
      </w:r>
      <w:r>
        <w:t xml:space="preserve"> [Average time to resolve project issues]</w:t>
      </w:r>
    </w:p>
    <w:p>
      <w:pPr>
        <w:pStyle w:val="ListBullet"/>
      </w:pPr>
      <w:r>
        <w:rPr>
          <w:b/>
        </w:rPr>
        <w:t>Communication Effectiveness:</w:t>
      </w:r>
      <w:r>
        <w:t xml:space="preserve"> [Quality of team collaboration and information sharing]</w:t>
      </w:r>
    </w:p>
    <w:p/>
    <w:p>
      <w:pPr>
        <w:pStyle w:val="Heading2"/>
        <w:jc w:val="left"/>
      </w:pPr>
      <w:r>
        <w:t>Continuous Improvement</w:t>
      </w:r>
    </w:p>
    <w:p/>
    <w:p>
      <w:pPr>
        <w:pStyle w:val="Heading3"/>
        <w:jc w:val="left"/>
      </w:pPr>
      <w:r>
        <w:t>Lessons Learned</w:t>
      </w:r>
    </w:p>
    <w:p>
      <w:pPr>
        <w:pStyle w:val="ListNumber"/>
      </w:pPr>
      <w:r>
        <w:t>[Lesson 1: What worked well and why]</w:t>
      </w:r>
    </w:p>
    <w:p>
      <w:pPr>
        <w:pStyle w:val="ListNumber"/>
      </w:pPr>
      <w:r>
        <w:t>[Lesson 2: What could be improved and how]</w:t>
      </w:r>
    </w:p>
    <w:p>
      <w:pPr>
        <w:pStyle w:val="ListNumber"/>
      </w:pPr>
      <w:r>
        <w:t>[Lesson 3: Process refinements for future projects]</w:t>
      </w:r>
    </w:p>
    <w:p/>
    <w:p>
      <w:pPr>
        <w:pStyle w:val="Heading3"/>
        <w:jc w:val="left"/>
      </w:pPr>
      <w:r>
        <w:t>Process Optimisations</w:t>
      </w:r>
    </w:p>
    <w:p>
      <w:pPr>
        <w:pStyle w:val="ListBullet"/>
      </w:pPr>
      <w:r>
        <w:rPr>
          <w:b/>
        </w:rPr>
        <w:t>Feedback Loop Refinements:</w:t>
      </w:r>
      <w:r>
        <w:t xml:space="preserve"> [Improvements to quality assurance processes]</w:t>
      </w:r>
    </w:p>
    <w:p>
      <w:pPr>
        <w:pStyle w:val="ListBullet"/>
      </w:pPr>
      <w:r>
        <w:rPr>
          <w:b/>
        </w:rPr>
        <w:t>Workflow Enhancements:</w:t>
      </w:r>
      <w:r>
        <w:t xml:space="preserve"> [Efficiency improvements in project execution]</w:t>
      </w:r>
    </w:p>
    <w:p>
      <w:pPr>
        <w:pStyle w:val="ListBullet"/>
      </w:pPr>
      <w:r>
        <w:rPr>
          <w:b/>
        </w:rPr>
        <w:t>Quality Gate Adjustments:</w:t>
      </w:r>
      <w:r>
        <w:t xml:space="preserve"> [Refinements to quality threshold and review processes]</w:t>
      </w:r>
    </w:p>
    <w:p/>
    <w:p>
      <w:pPr>
        <w:pStyle w:val="Heading3"/>
        <w:jc w:val="left"/>
      </w:pPr>
      <w:r>
        <w:t>Future Project Applications</w:t>
      </w:r>
    </w:p>
    <w:p>
      <w:pPr>
        <w:pStyle w:val="ListBullet"/>
      </w:pPr>
      <w:r>
        <w:t>[Insight 1 for application to future client projects]</w:t>
      </w:r>
    </w:p>
    <w:p>
      <w:pPr>
        <w:pStyle w:val="ListBullet"/>
      </w:pPr>
      <w:r>
        <w:t>[Insight 2 for systematic process improvement]</w:t>
      </w:r>
    </w:p>
    <w:p>
      <w:pPr>
        <w:pStyle w:val="ListBullet"/>
      </w:pPr>
      <w:r>
        <w:t>[Insight 3 for team development and capability building]</w:t>
      </w:r>
    </w:p>
    <w:p/>
    <w:p/>
    <w:p>
      <w:pPr>
        <w:jc w:val="center"/>
      </w:pPr>
      <w:r>
        <w:t>__________________________________________________</w:t>
      </w:r>
    </w:p>
    <w:p/>
    <w:p>
      <w:r>
        <w:rPr>
          <w:i/>
        </w:rPr>
        <w:t>Execution Tracking Report updated: 30 September 2025</w:t>
      </w:r>
    </w:p>
    <w:p>
      <w:r>
        <w:rPr>
          <w:i/>
        </w:rPr>
        <w:t>Client: drjuliacrawford.com.au</w:t>
      </w:r>
    </w:p>
    <w:p>
      <w:r>
        <w:rPr>
          <w:i/>
        </w:rPr>
        <w:t>Comprehensive project progress and performance monitoring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