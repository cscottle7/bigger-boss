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AI-Friendly Content Architecture Framework</w:t>
      </w:r>
    </w:p>
    <w:p/>
    <w:p>
      <w:pPr>
        <w:pStyle w:val="Heading2"/>
        <w:jc w:val="left"/>
      </w:pPr>
      <w:r>
        <w:t>Executive Summary</w:t>
      </w:r>
    </w:p>
    <w:p/>
    <w:p>
      <w:r>
        <w:t>This framework provides comprehensive guidelines for designing content architecture that AI systems can easily parse, understand, and recommend. The structure ensures optimal performance across all major AI platforms while maintaining exceptional user experience and professional credibility for Australian businesses.</w:t>
      </w:r>
    </w:p>
    <w:p/>
    <w:p>
      <w:r>
        <w:t>**Source:** [AI Content Architecture Best Practices 2025](https://developers.google.com/search/docs/appearance/structured-data) - September 2025</w:t>
      </w:r>
    </w:p>
    <w:p/>
    <w:p>
      <w:pPr>
        <w:pStyle w:val="Heading2"/>
        <w:jc w:val="left"/>
      </w:pPr>
      <w:r>
        <w:t>Hierarchical Information Design Principles</w:t>
      </w:r>
    </w:p>
    <w:p/>
    <w:p>
      <w:pPr>
        <w:pStyle w:val="Heading3"/>
        <w:jc w:val="left"/>
      </w:pPr>
      <w:r>
        <w:t>1. Logical Content Flow for AI Understanding</w:t>
      </w:r>
    </w:p>
    <w:p/>
    <w:p>
      <w:r>
        <w:rPr>
          <w:b/>
        </w:rPr>
        <w:t>Primary Information Architecture:</w:t>
      </w:r>
    </w:p>
    <w:p>
      <w:r>
        <w:t>```html</w:t>
      </w:r>
    </w:p>
    <w:p>
      <w:r>
        <w:t>&lt;article class="ai-optimized-pillar-page"&gt;</w:t>
      </w:r>
    </w:p>
    <w:p>
      <w:r>
        <w:t>&lt;!-- Page Header with Essential Context --&gt;</w:t>
      </w:r>
    </w:p>
    <w:p>
      <w:r>
        <w:t>&lt;header class="page-context"&gt;</w:t>
      </w:r>
    </w:p>
    <w:p>
      <w:r>
        <w:t>&lt;h1&gt;[Primary Topic] - Complete Guide for Australian Businesses&lt;/h1&gt;</w:t>
      </w:r>
    </w:p>
    <w:p>
      <w:r>
        <w:t>&lt;div class="page-summary"&gt;</w:t>
      </w:r>
    </w:p>
    <w:p>
      <w:r>
        <w:t>&lt;p class="topic-overview"&gt;[2-3 sentence page summary]&lt;/p&gt;</w:t>
      </w:r>
    </w:p>
    <w:p>
      <w:r>
        <w:t>&lt;div class="key-takeaways"&gt;</w:t>
      </w:r>
    </w:p>
    <w:p>
      <w:r>
        <w:t>&lt;h2&gt;Key Takeaways&lt;/h2&gt;</w:t>
      </w:r>
    </w:p>
    <w:p>
      <w:r>
        <w:t>&lt;ul class="summary-points"&gt;</w:t>
      </w:r>
    </w:p>
    <w:p>
      <w:r>
        <w:t>&lt;li&gt;[Primary insight 1]&lt;/li&gt;</w:t>
      </w:r>
    </w:p>
    <w:p>
      <w:r>
        <w:t>&lt;li&gt;[Primary insight 2]&lt;/li&gt;</w:t>
      </w:r>
    </w:p>
    <w:p>
      <w:r>
        <w:t>&lt;li&gt;[Primary insight 3]&lt;/li&gt;</w:t>
      </w:r>
    </w:p>
    <w:p>
      <w:r>
        <w:t>&lt;/ul&gt;</w:t>
      </w:r>
    </w:p>
    <w:p>
      <w:r>
        <w:t>&lt;/div&gt;</w:t>
      </w:r>
    </w:p>
    <w:p>
      <w:r>
        <w:t>&lt;/div&gt;</w:t>
      </w:r>
    </w:p>
    <w:p>
      <w:r>
        <w:t>&lt;/header&gt;</w:t>
      </w:r>
    </w:p>
    <w:p/>
    <w:p>
      <w:r>
        <w:t>&lt;!-- Core Content Sections --&gt;</w:t>
      </w:r>
    </w:p>
    <w:p>
      <w:r>
        <w:t>&lt;main class="pillar-content"&gt;</w:t>
      </w:r>
    </w:p>
    <w:p>
      <w:r>
        <w:t>&lt;!-- Foundation Knowledge Section --&gt;</w:t>
      </w:r>
    </w:p>
    <w:p>
      <w:r>
        <w:t>&lt;section class="foundation-content" id="fundamentals"&gt;</w:t>
      </w:r>
    </w:p>
    <w:p>
      <w:r>
        <w:t>&lt;h2&gt;What is [Topic] and Why Does It Matter?&lt;/h2&gt;</w:t>
      </w:r>
    </w:p>
    <w:p>
      <w:r>
        <w:t>[Core conceptual content]</w:t>
      </w:r>
    </w:p>
    <w:p>
      <w:r>
        <w:t>&lt;/section&gt;</w:t>
      </w:r>
    </w:p>
    <w:p/>
    <w:p>
      <w:r>
        <w:t>&lt;!-- Process and Implementation Section --&gt;</w:t>
      </w:r>
    </w:p>
    <w:p>
      <w:r>
        <w:t>&lt;section class="implementation-content" id="how-to"&gt;</w:t>
      </w:r>
    </w:p>
    <w:p>
      <w:r>
        <w:t>&lt;h2&gt;How to Implement [Topic] Successfully&lt;/h2&gt;</w:t>
      </w:r>
    </w:p>
    <w:p>
      <w:r>
        <w:t>[Step-by-step guidance]</w:t>
      </w:r>
    </w:p>
    <w:p>
      <w:r>
        <w:t>&lt;/section&gt;</w:t>
      </w:r>
    </w:p>
    <w:p/>
    <w:p>
      <w:r>
        <w:t>&lt;!-- Advanced Strategies Section --&gt;</w:t>
      </w:r>
    </w:p>
    <w:p>
      <w:r>
        <w:t>&lt;section class="advanced-content" id="strategies"&gt;</w:t>
      </w:r>
    </w:p>
    <w:p>
      <w:r>
        <w:t>&lt;h2&gt;Advanced [Topic] Strategies for Australian Businesses&lt;/h2&gt;</w:t>
      </w:r>
    </w:p>
    <w:p>
      <w:r>
        <w:t>[Expert-level information]</w:t>
      </w:r>
    </w:p>
    <w:p>
      <w:r>
        <w:t>&lt;/section&gt;</w:t>
      </w:r>
    </w:p>
    <w:p/>
    <w:p>
      <w:r>
        <w:t>&lt;!-- Practical Applications Section --&gt;</w:t>
      </w:r>
    </w:p>
    <w:p>
      <w:r>
        <w:t>&lt;section class="application-content" id="examples"&gt;</w:t>
      </w:r>
    </w:p>
    <w:p>
      <w:r>
        <w:t>&lt;h2&gt;Real-World [Topic] Examples and Case Studies&lt;/h2&gt;</w:t>
      </w:r>
    </w:p>
    <w:p>
      <w:r>
        <w:t>[Practical implementations]</w:t>
      </w:r>
    </w:p>
    <w:p>
      <w:r>
        <w:t>&lt;/section&gt;</w:t>
      </w:r>
    </w:p>
    <w:p>
      <w:r>
        <w:t>&lt;/main&gt;</w:t>
      </w:r>
    </w:p>
    <w:p/>
    <w:p>
      <w:r>
        <w:t>&lt;!-- Supporting Information --&gt;</w:t>
      </w:r>
    </w:p>
    <w:p>
      <w:r>
        <w:t>&lt;aside class="supplementary-content"&gt;</w:t>
      </w:r>
    </w:p>
    <w:p>
      <w:r>
        <w:t>&lt;!-- FAQ Section --&gt;</w:t>
      </w:r>
    </w:p>
    <w:p>
      <w:r>
        <w:t>&lt;section class="faq-section" id="faq"&gt;</w:t>
      </w:r>
    </w:p>
    <w:p>
      <w:r>
        <w:t>&lt;h2&gt;Frequently Asked Questions&lt;/h2&gt;</w:t>
      </w:r>
    </w:p>
    <w:p>
      <w:r>
        <w:t>[Q&amp;A content]</w:t>
      </w:r>
    </w:p>
    <w:p>
      <w:r>
        <w:t>&lt;/section&gt;</w:t>
      </w:r>
    </w:p>
    <w:p/>
    <w:p>
      <w:r>
        <w:t>&lt;!-- Resource Section --&gt;</w:t>
      </w:r>
    </w:p>
    <w:p>
      <w:r>
        <w:t>&lt;section class="resources-section" id="resources"&gt;</w:t>
      </w:r>
    </w:p>
    <w:p>
      <w:r>
        <w:t>&lt;h2&gt;Additional Resources and Tools&lt;/h2&gt;</w:t>
      </w:r>
    </w:p>
    <w:p>
      <w:r>
        <w:t>[Supporting materials]</w:t>
      </w:r>
    </w:p>
    <w:p>
      <w:r>
        <w:t>&lt;/section&gt;</w:t>
      </w:r>
    </w:p>
    <w:p>
      <w:r>
        <w:t>&lt;/aside&gt;</w:t>
      </w:r>
    </w:p>
    <w:p>
      <w:r>
        <w:t>&lt;/article&gt;</w:t>
      </w:r>
    </w:p>
    <w:p>
      <w:r>
        <w:t>```</w:t>
      </w:r>
    </w:p>
    <w:p/>
    <w:p>
      <w:pPr>
        <w:pStyle w:val="Heading3"/>
        <w:jc w:val="left"/>
      </w:pPr>
      <w:r>
        <w:t>2. Information Depth Layering Strategy</w:t>
      </w:r>
    </w:p>
    <w:p/>
    <w:p>
      <w:r>
        <w:rPr>
          <w:b/>
        </w:rPr>
        <w:t>Progressive Information Disclosure:</w:t>
      </w:r>
    </w:p>
    <w:p>
      <w:r>
        <w:t>```html</w:t>
      </w:r>
    </w:p>
    <w:p>
      <w:r>
        <w:t>&lt;!-- Layer 1: Essential Information (AI Priority Content) --&gt;</w:t>
      </w:r>
    </w:p>
    <w:p>
      <w:r>
        <w:t>&lt;div class="ai-priority-content"&gt;</w:t>
      </w:r>
    </w:p>
    <w:p>
      <w:r>
        <w:t>&lt;div class="essential-facts"&gt;</w:t>
      </w:r>
    </w:p>
    <w:p>
      <w:r>
        <w:t>&lt;h3&gt;Essential Facts About [Topic]&lt;/h3&gt;</w:t>
      </w:r>
    </w:p>
    <w:p>
      <w:r>
        <w:t>&lt;ul class="fact-list"&gt;</w:t>
      </w:r>
    </w:p>
    <w:p>
      <w:r>
        <w:t>&lt;li&gt;&lt;strong&gt;Definition:&lt;/strong&gt; [Concise definition 15-20 words]&lt;/li&gt;</w:t>
      </w:r>
    </w:p>
    <w:p>
      <w:r>
        <w:t>&lt;li&gt;&lt;strong&gt;Primary Benefit:&lt;/strong&gt; [Key advantage 10-15 words]&lt;/li&gt;</w:t>
      </w:r>
    </w:p>
    <w:p>
      <w:r>
        <w:t>&lt;li&gt;&lt;strong&gt;Time to Implementation:&lt;/strong&gt; [Realistic timeframe]&lt;/li&gt;</w:t>
      </w:r>
    </w:p>
    <w:p>
      <w:r>
        <w:t>&lt;li&gt;&lt;strong&gt;Investment Range:&lt;/strong&gt; [Cost expectations for Australian market]&lt;/li&gt;</w:t>
      </w:r>
    </w:p>
    <w:p>
      <w:r>
        <w:t>&lt;/ul&gt;</w:t>
      </w:r>
    </w:p>
    <w:p>
      <w:r>
        <w:t>&lt;/div&gt;</w:t>
      </w:r>
    </w:p>
    <w:p>
      <w:r>
        <w:t>&lt;/div&gt;</w:t>
      </w:r>
    </w:p>
    <w:p/>
    <w:p>
      <w:r>
        <w:t>&lt;!-- Layer 2: Detailed Explanation (AI Secondary Content) --&gt;</w:t>
      </w:r>
    </w:p>
    <w:p>
      <w:r>
        <w:t>&lt;div class="ai-secondary-content"&gt;</w:t>
      </w:r>
    </w:p>
    <w:p>
      <w:r>
        <w:t>&lt;div class="detailed-explanation"&gt;</w:t>
      </w:r>
    </w:p>
    <w:p>
      <w:r>
        <w:t>&lt;h3&gt;Comprehensive [Topic] Overview&lt;/h3&gt;</w:t>
      </w:r>
    </w:p>
    <w:p>
      <w:r>
        <w:t>&lt;p&gt;[Detailed explanation with context and supporting information]&lt;/p&gt;</w:t>
      </w:r>
    </w:p>
    <w:p/>
    <w:p>
      <w:r>
        <w:t>&lt;div class="key-components"&gt;</w:t>
      </w:r>
    </w:p>
    <w:p>
      <w:r>
        <w:t>&lt;h4&gt;Core Components Include:&lt;/h4&gt;</w:t>
      </w:r>
    </w:p>
    <w:p>
      <w:r>
        <w:t>&lt;ul class="component-list"&gt;</w:t>
      </w:r>
    </w:p>
    <w:p>
      <w:r>
        <w:t>&lt;li&gt;&lt;strong&gt;[Component 1]:&lt;/strong&gt; [Description and purpose]&lt;/li&gt;</w:t>
      </w:r>
    </w:p>
    <w:p>
      <w:r>
        <w:t>&lt;li&gt;&lt;strong&gt;[Component 2]:&lt;/strong&gt; [Description and purpose]&lt;/li&gt;</w:t>
      </w:r>
    </w:p>
    <w:p>
      <w:r>
        <w:t>&lt;li&gt;&lt;strong&gt;[Component 3]:&lt;/strong&gt; [Description and purpose]&lt;/li&gt;</w:t>
      </w:r>
    </w:p>
    <w:p>
      <w:r>
        <w:t>&lt;/ul&gt;</w:t>
      </w:r>
    </w:p>
    <w:p>
      <w:r>
        <w:t>&lt;/div&gt;</w:t>
      </w:r>
    </w:p>
    <w:p>
      <w:r>
        <w:t>&lt;/div&gt;</w:t>
      </w:r>
    </w:p>
    <w:p>
      <w:r>
        <w:t>&lt;/div&gt;</w:t>
      </w:r>
    </w:p>
    <w:p/>
    <w:p>
      <w:r>
        <w:t>&lt;!-- Layer 3: Expert Analysis (AI Tertiary Content) --&gt;</w:t>
      </w:r>
    </w:p>
    <w:p>
      <w:r>
        <w:t>&lt;div class="ai-tertiary-content"&gt;</w:t>
      </w:r>
    </w:p>
    <w:p>
      <w:r>
        <w:t>&lt;div class="expert-analysis"&gt;</w:t>
      </w:r>
    </w:p>
    <w:p>
      <w:r>
        <w:t>&lt;h3&gt;Expert Analysis and Industry Insights&lt;/h3&gt;</w:t>
      </w:r>
    </w:p>
    <w:p>
      <w:r>
        <w:t>&lt;p&gt;[Advanced analysis with industry trends and expert perspectives]&lt;/p&gt;</w:t>
      </w:r>
    </w:p>
    <w:p/>
    <w:p>
      <w:r>
        <w:t>&lt;blockquote class="expert-quote"&gt;</w:t>
      </w:r>
    </w:p>
    <w:p>
      <w:r>
        <w:t>&lt;p&gt;"[Expert insight providing authoritative perspective]"&lt;/p&gt;</w:t>
      </w:r>
    </w:p>
    <w:p>
      <w:r>
        <w:t>&lt;cite&gt;</w:t>
      </w:r>
    </w:p>
    <w:p>
      <w:r>
        <w:t>&lt;strong&gt;[Expert Name]&lt;/strong&gt;, [Title]&lt;br&gt;</w:t>
      </w:r>
    </w:p>
    <w:p>
      <w:r>
        <w:t>[Organization] - [Credentials]</w:t>
      </w:r>
    </w:p>
    <w:p>
      <w:r>
        <w:t>&lt;/cite&gt;</w:t>
      </w:r>
    </w:p>
    <w:p>
      <w:r>
        <w:t>&lt;/blockquote&gt;</w:t>
      </w:r>
    </w:p>
    <w:p>
      <w:r>
        <w:t>&lt;/div&gt;</w:t>
      </w:r>
    </w:p>
    <w:p>
      <w:r>
        <w:t>&lt;/div&gt;</w:t>
      </w:r>
    </w:p>
    <w:p>
      <w:r>
        <w:t>```</w:t>
      </w:r>
    </w:p>
    <w:p/>
    <w:p>
      <w:pPr>
        <w:pStyle w:val="Heading2"/>
        <w:jc w:val="left"/>
      </w:pPr>
      <w:r>
        <w:t>Entity Relationship Mapping</w:t>
      </w:r>
    </w:p>
    <w:p/>
    <w:p>
      <w:pPr>
        <w:pStyle w:val="Heading3"/>
        <w:jc w:val="left"/>
      </w:pPr>
      <w:r>
        <w:t>1. Clear Connections Between Concepts</w:t>
      </w:r>
    </w:p>
    <w:p/>
    <w:p>
      <w:r>
        <w:rPr>
          <w:b/>
        </w:rPr>
        <w:t>Topic Cluster Architecture:</w:t>
      </w:r>
    </w:p>
    <w:p>
      <w:r>
        <w:t>```html</w:t>
      </w:r>
    </w:p>
    <w:p>
      <w:r>
        <w:t>&lt;section class="topic-cluster"&gt;</w:t>
      </w:r>
    </w:p>
    <w:p>
      <w:r>
        <w:t>&lt;h2&gt;Understanding [Primary Topic] Ecosystem&lt;/h2&gt;</w:t>
      </w:r>
    </w:p>
    <w:p/>
    <w:p>
      <w:r>
        <w:t>&lt;!-- Primary Entity --&gt;</w:t>
      </w:r>
    </w:p>
    <w:p>
      <w:r>
        <w:t>&lt;div class="primary-entity"&gt;</w:t>
      </w:r>
    </w:p>
    <w:p>
      <w:r>
        <w:t>&lt;h3&gt;[Primary Topic]&lt;/h3&gt;</w:t>
      </w:r>
    </w:p>
    <w:p>
      <w:r>
        <w:t>&lt;p class="entity-description"&gt;[Core concept definition and scope]&lt;/p&gt;</w:t>
      </w:r>
    </w:p>
    <w:p/>
    <w:p>
      <w:r>
        <w:t>&lt;!-- Related Entities --&gt;</w:t>
      </w:r>
    </w:p>
    <w:p>
      <w:r>
        <w:t>&lt;div class="related-entities"&gt;</w:t>
      </w:r>
    </w:p>
    <w:p>
      <w:r>
        <w:t>&lt;h4&gt;Directly Related Concepts:&lt;/h4&gt;</w:t>
      </w:r>
    </w:p>
    <w:p>
      <w:r>
        <w:t>&lt;ul class="entity-connections"&gt;</w:t>
      </w:r>
    </w:p>
    <w:p>
      <w:r>
        <w:t>&lt;li&gt;</w:t>
      </w:r>
    </w:p>
    <w:p>
      <w:r>
        <w:t>&lt;strong&gt;&lt;a href="#related-topic-1"&gt;[Related Topic 1]&lt;/a&gt;&lt;/strong&gt; -</w:t>
      </w:r>
    </w:p>
    <w:p>
      <w:r>
        <w:t>[Relationship description]</w:t>
      </w:r>
    </w:p>
    <w:p>
      <w:r>
        <w:t>&lt;/li&gt;</w:t>
      </w:r>
    </w:p>
    <w:p>
      <w:r>
        <w:t>&lt;li&gt;</w:t>
      </w:r>
    </w:p>
    <w:p>
      <w:r>
        <w:t>&lt;strong&gt;&lt;a href="#related-topic-2"&gt;[Related Topic 2]&lt;/a&gt;&lt;/strong&gt; -</w:t>
      </w:r>
    </w:p>
    <w:p>
      <w:r>
        <w:t>[Relationship description]</w:t>
      </w:r>
    </w:p>
    <w:p>
      <w:r>
        <w:t>&lt;/li&gt;</w:t>
      </w:r>
    </w:p>
    <w:p>
      <w:r>
        <w:t>&lt;li&gt;</w:t>
      </w:r>
    </w:p>
    <w:p>
      <w:r>
        <w:t>&lt;strong&gt;&lt;a href="#related-topic-3"&gt;[Related Topic 3]&lt;/a&gt;&lt;/strong&gt; -</w:t>
      </w:r>
    </w:p>
    <w:p>
      <w:r>
        <w:t>[Relationship description]</w:t>
      </w:r>
    </w:p>
    <w:p>
      <w:r>
        <w:t>&lt;/li&gt;</w:t>
      </w:r>
    </w:p>
    <w:p>
      <w:r>
        <w:t>&lt;/ul&gt;</w:t>
      </w:r>
    </w:p>
    <w:p>
      <w:r>
        <w:t>&lt;/div&gt;</w:t>
      </w:r>
    </w:p>
    <w:p/>
    <w:p>
      <w:r>
        <w:t>&lt;!-- Supporting Entities --&gt;</w:t>
      </w:r>
    </w:p>
    <w:p>
      <w:r>
        <w:t>&lt;div class="supporting-entities"&gt;</w:t>
      </w:r>
    </w:p>
    <w:p>
      <w:r>
        <w:t>&lt;h4&gt;Supporting Elements:&lt;/h4&gt;</w:t>
      </w:r>
    </w:p>
    <w:p>
      <w:r>
        <w:t>&lt;ul class="support-connections"&gt;</w:t>
      </w:r>
    </w:p>
    <w:p>
      <w:r>
        <w:t>&lt;li&gt;&lt;strong&gt;[Tool/Method 1]:&lt;/strong&gt; [Purpose and application]&lt;/li&gt;</w:t>
      </w:r>
    </w:p>
    <w:p>
      <w:r>
        <w:t>&lt;li&gt;&lt;strong&gt;[Tool/Method 2]:&lt;/strong&gt; [Purpose and application]&lt;/li&gt;</w:t>
      </w:r>
    </w:p>
    <w:p>
      <w:r>
        <w:t>&lt;li&gt;&lt;strong&gt;[Tool/Method 3]:&lt;/strong&gt; [Purpose and application]&lt;/li&gt;</w:t>
      </w:r>
    </w:p>
    <w:p>
      <w:r>
        <w:t>&lt;/ul&gt;</w:t>
      </w:r>
    </w:p>
    <w:p>
      <w:r>
        <w:t>&lt;/div&gt;</w:t>
      </w:r>
    </w:p>
    <w:p>
      <w:r>
        <w:t>&lt;/div&gt;</w:t>
      </w:r>
    </w:p>
    <w:p>
      <w:r>
        <w:t>&lt;/section&gt;</w:t>
      </w:r>
    </w:p>
    <w:p>
      <w:r>
        <w:t>```</w:t>
      </w:r>
    </w:p>
    <w:p/>
    <w:p>
      <w:pPr>
        <w:pStyle w:val="Heading3"/>
        <w:jc w:val="left"/>
      </w:pPr>
      <w:r>
        <w:t>2. Cross-Reference Integration System</w:t>
      </w:r>
    </w:p>
    <w:p/>
    <w:p>
      <w:r>
        <w:rPr>
          <w:b/>
        </w:rPr>
        <w:t>Internal Linking Strategy for AI Understanding:</w:t>
      </w:r>
    </w:p>
    <w:p>
      <w:r>
        <w:t>```html</w:t>
      </w:r>
    </w:p>
    <w:p>
      <w:r>
        <w:t>&lt;div class="cross-reference-system"&gt;</w:t>
      </w:r>
    </w:p>
    <w:p>
      <w:r>
        <w:t>&lt;!-- Contextual Links --&gt;</w:t>
      </w:r>
    </w:p>
    <w:p>
      <w:r>
        <w:t>&lt;p&gt;</w:t>
      </w:r>
    </w:p>
    <w:p>
      <w:r>
        <w:t>When implementing &lt;a href="#implementation-strategies"</w:t>
      </w:r>
    </w:p>
    <w:p>
      <w:r>
        <w:t>class="contextual-link"</w:t>
      </w:r>
    </w:p>
    <w:p>
      <w:r>
        <w:t>title="Detailed implementation guide"&gt;[Primary Topic] strategies&lt;/a&gt;,</w:t>
      </w:r>
    </w:p>
    <w:p>
      <w:r>
        <w:t>Australian businesses must consider</w:t>
      </w:r>
    </w:p>
    <w:p>
      <w:r>
        <w:t>&lt;a href="#regulatory-compliance"</w:t>
      </w:r>
    </w:p>
    <w:p>
      <w:r>
        <w:t>class="contextual-link"</w:t>
      </w:r>
    </w:p>
    <w:p>
      <w:r>
        <w:t>title="Australian compliance requirements"&gt;local regulatory requirements&lt;/a&gt;</w:t>
      </w:r>
    </w:p>
    <w:p>
      <w:r>
        <w:t>and &lt;a href="#market-conditions"</w:t>
      </w:r>
    </w:p>
    <w:p>
      <w:r>
        <w:t>class="contextual-link"</w:t>
      </w:r>
    </w:p>
    <w:p>
      <w:r>
        <w:t>title="Current Australian market analysis"&gt;current market conditions&lt;/a&gt;.</w:t>
      </w:r>
    </w:p>
    <w:p>
      <w:r>
        <w:t>&lt;/p&gt;</w:t>
      </w:r>
    </w:p>
    <w:p/>
    <w:p>
      <w:r>
        <w:t>&lt;!-- Reference Blocks --&gt;</w:t>
      </w:r>
    </w:p>
    <w:p>
      <w:r>
        <w:t>&lt;div class="reference-block"&gt;</w:t>
      </w:r>
    </w:p>
    <w:p>
      <w:r>
        <w:t>&lt;h4&gt;Related Sections in This Guide:&lt;/h4&gt;</w:t>
      </w:r>
    </w:p>
    <w:p>
      <w:r>
        <w:t>&lt;ul class="internal-references"&gt;</w:t>
      </w:r>
    </w:p>
    <w:p>
      <w:r>
        <w:t>&lt;li&gt;&lt;a href="#section-1"&gt;[Section 1 Title]&lt;/a&gt; - [Brief description]&lt;/li&gt;</w:t>
      </w:r>
    </w:p>
    <w:p>
      <w:r>
        <w:t>&lt;li&gt;&lt;a href="#section-2"&gt;[Section 2 Title]&lt;/a&gt; - [Brief description]&lt;/li&gt;</w:t>
      </w:r>
    </w:p>
    <w:p>
      <w:r>
        <w:t>&lt;li&gt;&lt;a href="#section-3"&gt;[Section 3 Title]&lt;/a&gt; - [Brief description]&lt;/li&gt;</w:t>
      </w:r>
    </w:p>
    <w:p>
      <w:r>
        <w:t>&lt;/ul&gt;</w:t>
      </w:r>
    </w:p>
    <w:p>
      <w:r>
        <w:t>&lt;/div&gt;</w:t>
      </w:r>
    </w:p>
    <w:p/>
    <w:p>
      <w:r>
        <w:t>&lt;!-- External Authority Links --&gt;</w:t>
      </w:r>
    </w:p>
    <w:p>
      <w:r>
        <w:t>&lt;div class="authority-references"&gt;</w:t>
      </w:r>
    </w:p>
    <w:p>
      <w:r>
        <w:t>&lt;h4&gt;Authoritative Sources:&lt;/h4&gt;</w:t>
      </w:r>
    </w:p>
    <w:p>
      <w:r>
        <w:t>&lt;ul class="external-references"&gt;</w:t>
      </w:r>
    </w:p>
    <w:p>
      <w:r>
        <w:t>&lt;li&gt;</w:t>
      </w:r>
    </w:p>
    <w:p>
      <w:r>
        <w:t>&lt;a href="[URL]" class="authority-link" rel="noopener"&gt;</w:t>
      </w:r>
    </w:p>
    <w:p>
      <w:r>
        <w:t>[Government/Industry Authority Name] - [Resource Title]</w:t>
      </w:r>
    </w:p>
    <w:p>
      <w:r>
        <w:t>&lt;/a&gt;</w:t>
      </w:r>
    </w:p>
    <w:p>
      <w:r>
        <w:t>&lt;/li&gt;</w:t>
      </w:r>
    </w:p>
    <w:p>
      <w:r>
        <w:t>&lt;li&gt;</w:t>
      </w:r>
    </w:p>
    <w:p>
      <w:r>
        <w:t>&lt;a href="[URL]" class="authority-link" rel="noopener"&gt;</w:t>
      </w:r>
    </w:p>
    <w:p>
      <w:r>
        <w:t>[Professional Association] - [Guidelines/Standards]</w:t>
      </w:r>
    </w:p>
    <w:p>
      <w:r>
        <w:t>&lt;/a&gt;</w:t>
      </w:r>
    </w:p>
    <w:p>
      <w:r>
        <w:t>&lt;/li&gt;</w:t>
      </w:r>
    </w:p>
    <w:p>
      <w:r>
        <w:t>&lt;/ul&gt;</w:t>
      </w:r>
    </w:p>
    <w:p>
      <w:r>
        <w:t>&lt;/div&gt;</w:t>
      </w:r>
    </w:p>
    <w:p>
      <w:r>
        <w:t>&lt;/div&gt;</w:t>
      </w:r>
    </w:p>
    <w:p>
      <w:r>
        <w:t>```</w:t>
      </w:r>
    </w:p>
    <w:p/>
    <w:p>
      <w:pPr>
        <w:pStyle w:val="Heading2"/>
        <w:jc w:val="left"/>
      </w:pPr>
      <w:r>
        <w:t>Question-Answer Content Blocks</w:t>
      </w:r>
    </w:p>
    <w:p/>
    <w:p>
      <w:pPr>
        <w:pStyle w:val="Heading3"/>
        <w:jc w:val="left"/>
      </w:pPr>
      <w:r>
        <w:t>1. FAQ Integration Throughout Content</w:t>
      </w:r>
    </w:p>
    <w:p/>
    <w:p>
      <w:r>
        <w:rPr>
          <w:b/>
        </w:rPr>
        <w:t>Embedded Q&amp;A Structure:</w:t>
      </w:r>
    </w:p>
    <w:p>
      <w:r>
        <w:t>```html</w:t>
      </w:r>
    </w:p>
    <w:p>
      <w:r>
        <w:t>&lt;div class="embedded-qa-blocks"&gt;</w:t>
      </w:r>
    </w:p>
    <w:p>
      <w:r>
        <w:t>&lt;!-- Primary Question Block --&gt;</w:t>
      </w:r>
    </w:p>
    <w:p>
      <w:r>
        <w:t>&lt;div class="qa-block primary"&gt;</w:t>
      </w:r>
    </w:p>
    <w:p>
      <w:r>
        <w:t>&lt;h3 class="question"&gt;What is the most effective [topic] approach for Australian businesses?&lt;/h3&gt;</w:t>
      </w:r>
    </w:p>
    <w:p>
      <w:r>
        <w:t>&lt;div class="answer-content"&gt;</w:t>
      </w:r>
    </w:p>
    <w:p>
      <w:r>
        <w:t>&lt;p class="direct-answer"&gt;</w:t>
      </w:r>
    </w:p>
    <w:p>
      <w:r>
        <w:t>The most effective approach combines [method 1], [method 2], and [method 3],</w:t>
      </w:r>
    </w:p>
    <w:p>
      <w:r>
        <w:t>specifically adapted for Australian market conditions and regulatory requirements.</w:t>
      </w:r>
    </w:p>
    <w:p>
      <w:r>
        <w:t>&lt;/p&gt;</w:t>
      </w:r>
    </w:p>
    <w:p>
      <w:r>
        <w:t>&lt;div class="supporting-details"&gt;</w:t>
      </w:r>
    </w:p>
    <w:p>
      <w:r>
        <w:t>&lt;h4&gt;Key Implementation Steps:&lt;/h4&gt;</w:t>
      </w:r>
    </w:p>
    <w:p>
      <w:r>
        <w:t>&lt;ol class="implementation-steps"&gt;</w:t>
      </w:r>
    </w:p>
    <w:p>
      <w:r>
        <w:t>&lt;li&gt;&lt;strong&gt;[Step 1]:&lt;/strong&gt; [Action and outcome]&lt;/li&gt;</w:t>
      </w:r>
    </w:p>
    <w:p>
      <w:r>
        <w:t>&lt;li&gt;&lt;strong&gt;[Step 2]:&lt;/strong&gt; [Action and outcome]&lt;/li&gt;</w:t>
      </w:r>
    </w:p>
    <w:p>
      <w:r>
        <w:t>&lt;li&gt;&lt;strong&gt;[Step 3]:&lt;/strong&gt; [Action and outcome]&lt;/li&gt;</w:t>
      </w:r>
    </w:p>
    <w:p>
      <w:r>
        <w:t>&lt;/ol&gt;</w:t>
      </w:r>
    </w:p>
    <w:p>
      <w:r>
        <w:t>&lt;/div&gt;</w:t>
      </w:r>
    </w:p>
    <w:p>
      <w:r>
        <w:t>&lt;/div&gt;</w:t>
      </w:r>
    </w:p>
    <w:p>
      <w:r>
        <w:t>&lt;/div&gt;</w:t>
      </w:r>
    </w:p>
    <w:p/>
    <w:p>
      <w:r>
        <w:t>&lt;!-- Secondary Question Block --&gt;</w:t>
      </w:r>
    </w:p>
    <w:p>
      <w:r>
        <w:t>&lt;div class="qa-block secondary"&gt;</w:t>
      </w:r>
    </w:p>
    <w:p>
      <w:r>
        <w:t>&lt;h3 class="question"&gt;How much should Australian businesses invest in [topic]?&lt;/h3&gt;</w:t>
      </w:r>
    </w:p>
    <w:p>
      <w:r>
        <w:t>&lt;div class="answer-content"&gt;</w:t>
      </w:r>
    </w:p>
    <w:p>
      <w:r>
        <w:t>&lt;p class="direct-answer"&gt;</w:t>
      </w:r>
    </w:p>
    <w:p>
      <w:r>
        <w:t>Australian businesses typically invest [amount/percentage] of their [relevant budget],</w:t>
      </w:r>
    </w:p>
    <w:p>
      <w:r>
        <w:t>with small businesses starting at [minimum amount] and larger enterprises</w:t>
      </w:r>
    </w:p>
    <w:p>
      <w:r>
        <w:t>investing [higher amount range].</w:t>
      </w:r>
    </w:p>
    <w:p>
      <w:r>
        <w:t>&lt;/p&gt;</w:t>
      </w:r>
    </w:p>
    <w:p>
      <w:r>
        <w:t>&lt;div class="cost-breakdown"&gt;</w:t>
      </w:r>
    </w:p>
    <w:p>
      <w:r>
        <w:t>&lt;h4&gt;Investment Breakdown:&lt;/h4&gt;</w:t>
      </w:r>
    </w:p>
    <w:p>
      <w:r>
        <w:t>&lt;ul class="cost-components"&gt;</w:t>
      </w:r>
    </w:p>
    <w:p>
      <w:r>
        <w:t>&lt;li&gt;&lt;strong&gt;[Component 1]:&lt;/strong&gt; [Cost range and purpose]&lt;/li&gt;</w:t>
      </w:r>
    </w:p>
    <w:p>
      <w:r>
        <w:t>&lt;li&gt;&lt;strong&gt;[Component 2]:&lt;/strong&gt; [Cost range and purpose]&lt;/li&gt;</w:t>
      </w:r>
    </w:p>
    <w:p>
      <w:r>
        <w:t>&lt;li&gt;&lt;strong&gt;[Component 3]:&lt;/strong&gt; [Cost range and purpose]&lt;/li&gt;</w:t>
      </w:r>
    </w:p>
    <w:p>
      <w:r>
        <w:t>&lt;/ul&gt;</w:t>
      </w:r>
    </w:p>
    <w:p>
      <w:r>
        <w:t>&lt;/div&gt;</w:t>
      </w:r>
    </w:p>
    <w:p>
      <w:r>
        <w:t>&lt;/div&gt;</w:t>
      </w:r>
    </w:p>
    <w:p>
      <w:r>
        <w:t>&lt;/div&gt;</w:t>
      </w:r>
    </w:p>
    <w:p>
      <w:r>
        <w:t>&lt;/div&gt;</w:t>
      </w:r>
    </w:p>
    <w:p>
      <w:r>
        <w:t>```</w:t>
      </w:r>
    </w:p>
    <w:p/>
    <w:p>
      <w:pPr>
        <w:pStyle w:val="Heading3"/>
        <w:jc w:val="left"/>
      </w:pPr>
      <w:r>
        <w:t>2. Anticipatory Question Integration</w:t>
      </w:r>
    </w:p>
    <w:p/>
    <w:p>
      <w:r>
        <w:rPr>
          <w:b/>
        </w:rPr>
        <w:t>Proactive Question Addressing:</w:t>
      </w:r>
    </w:p>
    <w:p>
      <w:r>
        <w:t>```html</w:t>
      </w:r>
    </w:p>
    <w:p>
      <w:r>
        <w:t>&lt;section class="anticipatory-questions"&gt;</w:t>
      </w:r>
    </w:p>
    <w:p>
      <w:r>
        <w:t>&lt;h2&gt;Common Questions About [Topic]&lt;/h2&gt;</w:t>
      </w:r>
    </w:p>
    <w:p/>
    <w:p>
      <w:r>
        <w:t>&lt;!-- Beginner Level Questions --&gt;</w:t>
      </w:r>
    </w:p>
    <w:p>
      <w:r>
        <w:t>&lt;div class="beginner-questions"&gt;</w:t>
      </w:r>
    </w:p>
    <w:p>
      <w:r>
        <w:t>&lt;h3&gt;Getting Started Questions&lt;/h3&gt;</w:t>
      </w:r>
    </w:p>
    <w:p/>
    <w:p>
      <w:r>
        <w:t>&lt;div class="question-group"&gt;</w:t>
      </w:r>
    </w:p>
    <w:p>
      <w:r>
        <w:t>&lt;h4&gt;Do I need [topic] for my Australian business?&lt;/h4&gt;</w:t>
      </w:r>
    </w:p>
    <w:p>
      <w:r>
        <w:t>&lt;p class="answer-summary"&gt;</w:t>
      </w:r>
    </w:p>
    <w:p>
      <w:r>
        <w:t>Yes, [topic] is essential for Australian businesses because [primary reason].</w:t>
      </w:r>
    </w:p>
    <w:p>
      <w:r>
        <w:t>[Statistical evidence] shows that businesses using [topic] achieve [specific benefit].</w:t>
      </w:r>
    </w:p>
    <w:p>
      <w:r>
        <w:t>&lt;/p&gt;</w:t>
      </w:r>
    </w:p>
    <w:p>
      <w:r>
        <w:t>&lt;/div&gt;</w:t>
      </w:r>
    </w:p>
    <w:p/>
    <w:p>
      <w:r>
        <w:t>&lt;div class="question-group"&gt;</w:t>
      </w:r>
    </w:p>
    <w:p>
      <w:r>
        <w:t>&lt;h4&gt;How long does it take to see results from [topic]?&lt;/h4&gt;</w:t>
      </w:r>
    </w:p>
    <w:p>
      <w:r>
        <w:t>&lt;p class="answer-summary"&gt;</w:t>
      </w:r>
    </w:p>
    <w:p>
      <w:r>
        <w:t>Australian businesses typically see initial results within [timeframe],</w:t>
      </w:r>
    </w:p>
    <w:p>
      <w:r>
        <w:t>with significant improvements occurring after [longer timeframe].</w:t>
      </w:r>
    </w:p>
    <w:p>
      <w:r>
        <w:t>Results depend on [key factors].</w:t>
      </w:r>
    </w:p>
    <w:p>
      <w:r>
        <w:t>&lt;/p&gt;</w:t>
      </w:r>
    </w:p>
    <w:p>
      <w:r>
        <w:t>&lt;/div&gt;</w:t>
      </w:r>
    </w:p>
    <w:p>
      <w:r>
        <w:t>&lt;/div&gt;</w:t>
      </w:r>
    </w:p>
    <w:p/>
    <w:p>
      <w:r>
        <w:t>&lt;!-- Intermediate Level Questions --&gt;</w:t>
      </w:r>
    </w:p>
    <w:p>
      <w:r>
        <w:t>&lt;div class="intermediate-questions"&gt;</w:t>
      </w:r>
    </w:p>
    <w:p>
      <w:r>
        <w:t>&lt;h3&gt;Implementation Questions&lt;/h3&gt;</w:t>
      </w:r>
    </w:p>
    <w:p/>
    <w:p>
      <w:r>
        <w:t>&lt;div class="question-group"&gt;</w:t>
      </w:r>
    </w:p>
    <w:p>
      <w:r>
        <w:t>&lt;h4&gt;What tools and resources do I need for [topic]?&lt;/h4&gt;</w:t>
      </w:r>
    </w:p>
    <w:p>
      <w:r>
        <w:t>&lt;div class="detailed-answer"&gt;</w:t>
      </w:r>
    </w:p>
    <w:p>
      <w:r>
        <w:t>&lt;p class="answer-intro"&gt;Essential tools for Australian businesses include:&lt;/p&gt;</w:t>
      </w:r>
    </w:p>
    <w:p>
      <w:r>
        <w:t>&lt;ul class="tool-list"&gt;</w:t>
      </w:r>
    </w:p>
    <w:p>
      <w:r>
        <w:t>&lt;li&gt;&lt;strong&gt;[Tool 1]:&lt;/strong&gt; [Purpose and Australian relevance]&lt;/li&gt;</w:t>
      </w:r>
    </w:p>
    <w:p>
      <w:r>
        <w:t>&lt;li&gt;&lt;strong&gt;[Tool 2]:&lt;/strong&gt; [Purpose and Australian relevance]&lt;/li&gt;</w:t>
      </w:r>
    </w:p>
    <w:p>
      <w:r>
        <w:t>&lt;li&gt;&lt;strong&gt;[Tool 3]:&lt;/strong&gt; [Purpose and Australian relevance]&lt;/li&gt;</w:t>
      </w:r>
    </w:p>
    <w:p>
      <w:r>
        <w:t>&lt;/ul&gt;</w:t>
      </w:r>
    </w:p>
    <w:p>
      <w:r>
        <w:t>&lt;/div&gt;</w:t>
      </w:r>
    </w:p>
    <w:p>
      <w:r>
        <w:t>&lt;/div&gt;</w:t>
      </w:r>
    </w:p>
    <w:p>
      <w:r>
        <w:t>&lt;/div&gt;</w:t>
      </w:r>
    </w:p>
    <w:p/>
    <w:p>
      <w:r>
        <w:t>&lt;!-- Advanced Level Questions --&gt;</w:t>
      </w:r>
    </w:p>
    <w:p>
      <w:r>
        <w:t>&lt;div class="advanced-questions"&gt;</w:t>
      </w:r>
    </w:p>
    <w:p>
      <w:r>
        <w:t>&lt;h3&gt;Optimization Questions&lt;/h3&gt;</w:t>
      </w:r>
    </w:p>
    <w:p/>
    <w:p>
      <w:r>
        <w:t>&lt;div class="question-group"&gt;</w:t>
      </w:r>
    </w:p>
    <w:p>
      <w:r>
        <w:t>&lt;h4&gt;How do I measure [topic] success in the Australian market?&lt;/h4&gt;</w:t>
      </w:r>
    </w:p>
    <w:p>
      <w:r>
        <w:t>&lt;div class="measurement-answer"&gt;</w:t>
      </w:r>
    </w:p>
    <w:p>
      <w:r>
        <w:t>&lt;p class="metrics-intro"&gt;Key performance indicators for Australian businesses:&lt;/p&gt;</w:t>
      </w:r>
    </w:p>
    <w:p>
      <w:r>
        <w:t>&lt;ul class="kpi-list"&gt;</w:t>
      </w:r>
    </w:p>
    <w:p>
      <w:r>
        <w:t>&lt;li&gt;&lt;strong&gt;[KPI 1]:&lt;/strong&gt; [Measurement method and benchmark]&lt;/li&gt;</w:t>
      </w:r>
    </w:p>
    <w:p>
      <w:r>
        <w:t>&lt;li&gt;&lt;strong&gt;[KPI 2]:&lt;/strong&gt; [Measurement method and benchmark]&lt;/li&gt;</w:t>
      </w:r>
    </w:p>
    <w:p>
      <w:r>
        <w:t>&lt;li&gt;&lt;strong&gt;[KPI 3]:&lt;/strong&gt; [Measurement method and benchmark]&lt;/li&gt;</w:t>
      </w:r>
    </w:p>
    <w:p>
      <w:r>
        <w:t>&lt;/ul&gt;</w:t>
      </w:r>
    </w:p>
    <w:p>
      <w:r>
        <w:t>&lt;/div&gt;</w:t>
      </w:r>
    </w:p>
    <w:p>
      <w:r>
        <w:t>&lt;/div&gt;</w:t>
      </w:r>
    </w:p>
    <w:p>
      <w:r>
        <w:t>&lt;/div&gt;</w:t>
      </w:r>
    </w:p>
    <w:p>
      <w:r>
        <w:t>&lt;/section&gt;</w:t>
      </w:r>
    </w:p>
    <w:p>
      <w:r>
        <w:t>```</w:t>
      </w:r>
    </w:p>
    <w:p/>
    <w:p>
      <w:pPr>
        <w:pStyle w:val="Heading2"/>
        <w:jc w:val="left"/>
      </w:pPr>
      <w:r>
        <w:t>Schema Markup Architecture</w:t>
      </w:r>
    </w:p>
    <w:p/>
    <w:p>
      <w:pPr>
        <w:pStyle w:val="Heading3"/>
        <w:jc w:val="left"/>
      </w:pPr>
      <w:r>
        <w:t>1. Comprehensive Schema Implementation</w:t>
      </w:r>
    </w:p>
    <w:p/>
    <w:p>
      <w:r>
        <w:rPr>
          <w:b/>
        </w:rPr>
        <w:t>Article Schema with AI Optimization:</w:t>
      </w:r>
    </w:p>
    <w:p>
      <w:r>
        <w:t>```json</w:t>
      </w:r>
    </w:p>
    <w:p>
      <w:r>
        <w:t>{</w:t>
      </w:r>
    </w:p>
    <w:p>
      <w:r>
        <w:t>"@context": "https://schema.org",</w:t>
      </w:r>
    </w:p>
    <w:p>
      <w:r>
        <w:t>"@type": "Article",</w:t>
      </w:r>
    </w:p>
    <w:p>
      <w:r>
        <w:t>"headline": "[SEO-optimized headline matching user intent]",</w:t>
      </w:r>
    </w:p>
    <w:p>
      <w:r>
        <w:t>"description": "[Comprehensive meta description 150-160 characters]",</w:t>
      </w:r>
    </w:p>
    <w:p>
      <w:r>
        <w:t>"image": {</w:t>
      </w:r>
    </w:p>
    <w:p>
      <w:r>
        <w:t>"@type": "ImageObject",</w:t>
      </w:r>
    </w:p>
    <w:p>
      <w:r>
        <w:t>"url": "[Featured image URL]",</w:t>
      </w:r>
    </w:p>
    <w:p>
      <w:r>
        <w:t>"width": 1200,</w:t>
      </w:r>
    </w:p>
    <w:p>
      <w:r>
        <w:t>"height": 630,</w:t>
      </w:r>
    </w:p>
    <w:p>
      <w:r>
        <w:t>"caption": "[AI-friendly image description]"</w:t>
      </w:r>
    </w:p>
    <w:p>
      <w:r>
        <w:t>},</w:t>
      </w:r>
    </w:p>
    <w:p>
      <w:r>
        <w:t>"author": {</w:t>
      </w:r>
    </w:p>
    <w:p>
      <w:r>
        <w:t>"@type": "Person",</w:t>
      </w:r>
    </w:p>
    <w:p>
      <w:r>
        <w:t>"name": "[Author Name]",</w:t>
      </w:r>
    </w:p>
    <w:p>
      <w:r>
        <w:t>"url": "[Author profile URL]",</w:t>
      </w:r>
    </w:p>
    <w:p>
      <w:r>
        <w:t>"sameAs": [</w:t>
      </w:r>
    </w:p>
    <w:p>
      <w:r>
        <w:t>"[LinkedIn profile]",</w:t>
      </w:r>
    </w:p>
    <w:p>
      <w:r>
        <w:t>"[Professional association profile]"</w:t>
      </w:r>
    </w:p>
    <w:p>
      <w:r>
        <w:t>],</w:t>
      </w:r>
    </w:p>
    <w:p>
      <w:r>
        <w:t>"jobTitle": "[Professional title]",</w:t>
      </w:r>
    </w:p>
    <w:p>
      <w:r>
        <w:t>"worksFor": {</w:t>
      </w:r>
    </w:p>
    <w:p>
      <w:r>
        <w:t>"@type": "Organization",</w:t>
      </w:r>
    </w:p>
    <w:p>
      <w:r>
        <w:t>"name": "[Organization name]",</w:t>
      </w:r>
    </w:p>
    <w:p>
      <w:r>
        <w:t>"url": "[Organization URL]",</w:t>
      </w:r>
    </w:p>
    <w:p>
      <w:r>
        <w:t>"logo": {</w:t>
      </w:r>
    </w:p>
    <w:p>
      <w:r>
        <w:t>"@type": "ImageObject",</w:t>
      </w:r>
    </w:p>
    <w:p>
      <w:r>
        <w:t>"url": "[Logo URL]"</w:t>
      </w:r>
    </w:p>
    <w:p>
      <w:r>
        <w:t>}</w:t>
      </w:r>
    </w:p>
    <w:p>
      <w:r>
        <w:t>},</w:t>
      </w:r>
    </w:p>
    <w:p>
      <w:r>
        <w:t>"alumniOf": {</w:t>
      </w:r>
    </w:p>
    <w:p>
      <w:r>
        <w:t>"@type": "EducationalOrganization",</w:t>
      </w:r>
    </w:p>
    <w:p>
      <w:r>
        <w:t>"name": "[University/Institution]"</w:t>
      </w:r>
    </w:p>
    <w:p>
      <w:r>
        <w:t>}</w:t>
      </w:r>
    </w:p>
    <w:p>
      <w:r>
        <w:t>},</w:t>
      </w:r>
    </w:p>
    <w:p>
      <w:r>
        <w:t>"publisher": {</w:t>
      </w:r>
    </w:p>
    <w:p>
      <w:r>
        <w:t>"@type": "Organization",</w:t>
      </w:r>
    </w:p>
    <w:p>
      <w:r>
        <w:t>"name": "[Publishing organization]",</w:t>
      </w:r>
    </w:p>
    <w:p>
      <w:r>
        <w:t>"logo": {</w:t>
      </w:r>
    </w:p>
    <w:p>
      <w:r>
        <w:t>"@type": "ImageObject",</w:t>
      </w:r>
    </w:p>
    <w:p>
      <w:r>
        <w:t>"url": "[Publisher logo URL]"</w:t>
      </w:r>
    </w:p>
    <w:p>
      <w:r>
        <w:t>}</w:t>
      </w:r>
    </w:p>
    <w:p>
      <w:r>
        <w:t>},</w:t>
      </w:r>
    </w:p>
    <w:p>
      <w:r>
        <w:t>"datePublished": "[ISO 8601 date]",</w:t>
      </w:r>
    </w:p>
    <w:p>
      <w:r>
        <w:t>"dateModified": "[ISO 8601 date]",</w:t>
      </w:r>
    </w:p>
    <w:p>
      <w:r>
        <w:t>"mainEntityOfPage": {</w:t>
      </w:r>
    </w:p>
    <w:p>
      <w:r>
        <w:t>"@type": "WebPage",</w:t>
      </w:r>
    </w:p>
    <w:p>
      <w:r>
        <w:t>"@id": "[Canonical URL]"</w:t>
      </w:r>
    </w:p>
    <w:p>
      <w:r>
        <w:t>},</w:t>
      </w:r>
    </w:p>
    <w:p>
      <w:r>
        <w:t>"keywords": "[Relevant keywords for AI understanding]",</w:t>
      </w:r>
    </w:p>
    <w:p>
      <w:r>
        <w:t>"about": {</w:t>
      </w:r>
    </w:p>
    <w:p>
      <w:r>
        <w:t>"@type": "Thing",</w:t>
      </w:r>
    </w:p>
    <w:p>
      <w:r>
        <w:t>"name": "[Primary topic]",</w:t>
      </w:r>
    </w:p>
    <w:p>
      <w:r>
        <w:t>"description": "[Topic description for AI context]"</w:t>
      </w:r>
    </w:p>
    <w:p>
      <w:r>
        <w:t>},</w:t>
      </w:r>
    </w:p>
    <w:p>
      <w:r>
        <w:t>"mentions": [</w:t>
      </w:r>
    </w:p>
    <w:p>
      <w:r>
        <w:t>{</w:t>
      </w:r>
    </w:p>
    <w:p>
      <w:r>
        <w:t>"@type": "Organization",</w:t>
      </w:r>
    </w:p>
    <w:p>
      <w:r>
        <w:t>"name": "[Mentioned authority/organization 1]"</w:t>
      </w:r>
    </w:p>
    <w:p>
      <w:r>
        <w:t>},</w:t>
      </w:r>
    </w:p>
    <w:p>
      <w:r>
        <w:t>{</w:t>
      </w:r>
    </w:p>
    <w:p>
      <w:r>
        <w:t>"@type": "Organization",</w:t>
      </w:r>
    </w:p>
    <w:p>
      <w:r>
        <w:t>"name": "[Mentioned authority/organization 2]"</w:t>
      </w:r>
    </w:p>
    <w:p>
      <w:r>
        <w:t>}</w:t>
      </w:r>
    </w:p>
    <w:p>
      <w:r>
        <w:t>]</w:t>
      </w:r>
    </w:p>
    <w:p>
      <w:r>
        <w:t>}</w:t>
      </w:r>
    </w:p>
    <w:p>
      <w:r>
        <w:t>```</w:t>
      </w:r>
    </w:p>
    <w:p/>
    <w:p>
      <w:pPr>
        <w:pStyle w:val="Heading3"/>
        <w:jc w:val="left"/>
      </w:pPr>
      <w:r>
        <w:t>2. FAQ Schema for AI Extraction</w:t>
      </w:r>
    </w:p>
    <w:p/>
    <w:p>
      <w:r>
        <w:rPr>
          <w:b/>
        </w:rPr>
        <w:t>Comprehensive FAQ Schema:</w:t>
      </w:r>
    </w:p>
    <w:p>
      <w:r>
        <w:t>```json</w:t>
      </w:r>
    </w:p>
    <w:p>
      <w:r>
        <w:t>{</w:t>
      </w:r>
    </w:p>
    <w:p>
      <w:r>
        <w:t>"@context": "https://schema.org",</w:t>
      </w:r>
    </w:p>
    <w:p>
      <w:r>
        <w:t>"@type": "FAQPage",</w:t>
      </w:r>
    </w:p>
    <w:p>
      <w:r>
        <w:t>"mainEntity": [</w:t>
      </w:r>
    </w:p>
    <w:p>
      <w:r>
        <w:t>{</w:t>
      </w:r>
    </w:p>
    <w:p>
      <w:r>
        <w:t>"@type": "Question",</w:t>
      </w:r>
    </w:p>
    <w:p>
      <w:r>
        <w:t>"name": "What is [topic] and how does it benefit Australian businesses?",</w:t>
      </w:r>
    </w:p>
    <w:p>
      <w:r>
        <w:t>"acceptedAnswer": {</w:t>
      </w:r>
    </w:p>
    <w:p>
      <w:r>
        <w:t>"@type": "Answer",</w:t>
      </w:r>
    </w:p>
    <w:p>
      <w:r>
        <w:t>"text": "[Comprehensive answer with Australian context and specific benefits]",</w:t>
      </w:r>
    </w:p>
    <w:p>
      <w:r>
        <w:t>"author": {</w:t>
      </w:r>
    </w:p>
    <w:p>
      <w:r>
        <w:t>"@type": "Person",</w:t>
      </w:r>
    </w:p>
    <w:p>
      <w:r>
        <w:t>"name": "[Expert name]"</w:t>
      </w:r>
    </w:p>
    <w:p>
      <w:r>
        <w:t>}</w:t>
      </w:r>
    </w:p>
    <w:p>
      <w:r>
        <w:t>}</w:t>
      </w:r>
    </w:p>
    <w:p>
      <w:r>
        <w:t>},</w:t>
      </w:r>
    </w:p>
    <w:p>
      <w:r>
        <w:t>{</w:t>
      </w:r>
    </w:p>
    <w:p>
      <w:r>
        <w:t>"@type": "Question",</w:t>
      </w:r>
    </w:p>
    <w:p>
      <w:r>
        <w:t>"name": "How much does [service/product] cost in Australia?",</w:t>
      </w:r>
    </w:p>
    <w:p>
      <w:r>
        <w:t>"acceptedAnswer": {</w:t>
      </w:r>
    </w:p>
    <w:p>
      <w:r>
        <w:t>"@type": "Answer",</w:t>
      </w:r>
    </w:p>
    <w:p>
      <w:r>
        <w:t>"text": "[Detailed cost information with Australian market context and ranges]",</w:t>
      </w:r>
    </w:p>
    <w:p>
      <w:r>
        <w:t>"author": {</w:t>
      </w:r>
    </w:p>
    <w:p>
      <w:r>
        <w:t>"@type": "Person",</w:t>
      </w:r>
    </w:p>
    <w:p>
      <w:r>
        <w:t>"name": "[Expert name]"</w:t>
      </w:r>
    </w:p>
    <w:p>
      <w:r>
        <w:t>}</w:t>
      </w:r>
    </w:p>
    <w:p>
      <w:r>
        <w:t>}</w:t>
      </w:r>
    </w:p>
    <w:p>
      <w:r>
        <w:t>},</w:t>
      </w:r>
    </w:p>
    <w:p>
      <w:r>
        <w:t>{</w:t>
      </w:r>
    </w:p>
    <w:p>
      <w:r>
        <w:t>"@type": "Question",</w:t>
      </w:r>
    </w:p>
    <w:p>
      <w:r>
        <w:t>"name": "What are the legal requirements for [topic] in Australia?",</w:t>
      </w:r>
    </w:p>
    <w:p>
      <w:r>
        <w:t>"acceptedAnswer": {</w:t>
      </w:r>
    </w:p>
    <w:p>
      <w:r>
        <w:t>"@type": "Answer",</w:t>
      </w:r>
    </w:p>
    <w:p>
      <w:r>
        <w:t>"text": "[Comprehensive legal and regulatory information with authoritative sources]",</w:t>
      </w:r>
    </w:p>
    <w:p>
      <w:r>
        <w:t>"author": {</w:t>
      </w:r>
    </w:p>
    <w:p>
      <w:r>
        <w:t>"@type": "Person",</w:t>
      </w:r>
    </w:p>
    <w:p>
      <w:r>
        <w:t>"name": "[Expert name]"</w:t>
      </w:r>
    </w:p>
    <w:p>
      <w:r>
        <w:t>}</w:t>
      </w:r>
    </w:p>
    <w:p>
      <w:r>
        <w:t>}</w:t>
      </w:r>
    </w:p>
    <w:p>
      <w:r>
        <w:t>}</w:t>
      </w:r>
    </w:p>
    <w:p>
      <w:r>
        <w:t>]</w:t>
      </w:r>
    </w:p>
    <w:p>
      <w:r>
        <w:t>}</w:t>
      </w:r>
    </w:p>
    <w:p>
      <w:r>
        <w:t>```</w:t>
      </w:r>
    </w:p>
    <w:p/>
    <w:p>
      <w:pPr>
        <w:pStyle w:val="Heading3"/>
        <w:jc w:val="left"/>
      </w:pPr>
      <w:r>
        <w:t>3. HowTo Schema for Process Content</w:t>
      </w:r>
    </w:p>
    <w:p/>
    <w:p>
      <w:r>
        <w:rPr>
          <w:b/>
        </w:rPr>
        <w:t>Step-by-Step Process Schema:</w:t>
      </w:r>
    </w:p>
    <w:p>
      <w:r>
        <w:t>```json</w:t>
      </w:r>
    </w:p>
    <w:p>
      <w:r>
        <w:t>{</w:t>
      </w:r>
    </w:p>
    <w:p>
      <w:r>
        <w:t>"@context": "https://schema.org",</w:t>
      </w:r>
    </w:p>
    <w:p>
      <w:r>
        <w:t>"@type": "HowTo",</w:t>
      </w:r>
    </w:p>
    <w:p>
      <w:r>
        <w:t>"name": "How to [Process] for Australian Businesses",</w:t>
      </w:r>
    </w:p>
    <w:p>
      <w:r>
        <w:t>"description": "[Comprehensive process description with Australian context]",</w:t>
      </w:r>
    </w:p>
    <w:p>
      <w:r>
        <w:t>"image": {</w:t>
      </w:r>
    </w:p>
    <w:p>
      <w:r>
        <w:t>"@type": "ImageObject",</w:t>
      </w:r>
    </w:p>
    <w:p>
      <w:r>
        <w:t>"url": "[Process illustration URL]"</w:t>
      </w:r>
    </w:p>
    <w:p>
      <w:r>
        <w:t>},</w:t>
      </w:r>
    </w:p>
    <w:p>
      <w:r>
        <w:t>"totalTime": "PT[X]H",</w:t>
      </w:r>
    </w:p>
    <w:p>
      <w:r>
        <w:t>"estimatedCost": {</w:t>
      </w:r>
    </w:p>
    <w:p>
      <w:r>
        <w:t>"@type": "MonetaryAmount",</w:t>
      </w:r>
    </w:p>
    <w:p>
      <w:r>
        <w:t>"currency": "AUD",</w:t>
      </w:r>
    </w:p>
    <w:p>
      <w:r>
        <w:t>"value": "[Estimated cost in Australian dollars]"</w:t>
      </w:r>
    </w:p>
    <w:p>
      <w:r>
        <w:t>},</w:t>
      </w:r>
    </w:p>
    <w:p>
      <w:r>
        <w:t>"supply": [</w:t>
      </w:r>
    </w:p>
    <w:p>
      <w:r>
        <w:t>{</w:t>
      </w:r>
    </w:p>
    <w:p>
      <w:r>
        <w:t>"@type": "HowToSupply",</w:t>
      </w:r>
    </w:p>
    <w:p>
      <w:r>
        <w:t>"name": "[Required tool/resource 1]"</w:t>
      </w:r>
    </w:p>
    <w:p>
      <w:r>
        <w:t>},</w:t>
      </w:r>
    </w:p>
    <w:p>
      <w:r>
        <w:t>{</w:t>
      </w:r>
    </w:p>
    <w:p>
      <w:r>
        <w:t>"@type": "HowToSupply",</w:t>
      </w:r>
    </w:p>
    <w:p>
      <w:r>
        <w:t>"name": "[Required tool/resource 2]"</w:t>
      </w:r>
    </w:p>
    <w:p>
      <w:r>
        <w:t>}</w:t>
      </w:r>
    </w:p>
    <w:p>
      <w:r>
        <w:t>],</w:t>
      </w:r>
    </w:p>
    <w:p>
      <w:r>
        <w:t>"tool": [</w:t>
      </w:r>
    </w:p>
    <w:p>
      <w:r>
        <w:t>{</w:t>
      </w:r>
    </w:p>
    <w:p>
      <w:r>
        <w:t>"@type": "HowToTool",</w:t>
      </w:r>
    </w:p>
    <w:p>
      <w:r>
        <w:t>"name": "[Required tool 1]"</w:t>
      </w:r>
    </w:p>
    <w:p>
      <w:r>
        <w:t>},</w:t>
      </w:r>
    </w:p>
    <w:p>
      <w:r>
        <w:t>{</w:t>
      </w:r>
    </w:p>
    <w:p>
      <w:r>
        <w:t>"@type": "HowToTool",</w:t>
      </w:r>
    </w:p>
    <w:p>
      <w:r>
        <w:t>"name": "[Required tool 2]"</w:t>
      </w:r>
    </w:p>
    <w:p>
      <w:r>
        <w:t>}</w:t>
      </w:r>
    </w:p>
    <w:p>
      <w:r>
        <w:t>],</w:t>
      </w:r>
    </w:p>
    <w:p>
      <w:r>
        <w:t>"step": [</w:t>
      </w:r>
    </w:p>
    <w:p>
      <w:r>
        <w:t>{</w:t>
      </w:r>
    </w:p>
    <w:p>
      <w:r>
        <w:t>"@type": "HowToStep",</w:t>
      </w:r>
    </w:p>
    <w:p>
      <w:r>
        <w:t>"name": "Step 1: [Action description]",</w:t>
      </w:r>
    </w:p>
    <w:p>
      <w:r>
        <w:t>"text": "[Detailed step instructions with Australian considerations]",</w:t>
      </w:r>
    </w:p>
    <w:p>
      <w:r>
        <w:t>"url": "[Optional step-specific URL]",</w:t>
      </w:r>
    </w:p>
    <w:p>
      <w:r>
        <w:t>"image": {</w:t>
      </w:r>
    </w:p>
    <w:p>
      <w:r>
        <w:t>"@type": "ImageObject",</w:t>
      </w:r>
    </w:p>
    <w:p>
      <w:r>
        <w:t>"url": "[Step illustration URL]"</w:t>
      </w:r>
    </w:p>
    <w:p>
      <w:r>
        <w:t>}</w:t>
      </w:r>
    </w:p>
    <w:p>
      <w:r>
        <w:t>},</w:t>
      </w:r>
    </w:p>
    <w:p>
      <w:r>
        <w:t>{</w:t>
      </w:r>
    </w:p>
    <w:p>
      <w:r>
        <w:t>"@type": "HowToStep",</w:t>
      </w:r>
    </w:p>
    <w:p>
      <w:r>
        <w:t>"name": "Step 2: [Action description]",</w:t>
      </w:r>
    </w:p>
    <w:p>
      <w:r>
        <w:t>"text": "[Detailed step instructions with Australian considerations]",</w:t>
      </w:r>
    </w:p>
    <w:p>
      <w:r>
        <w:t>"url": "[Optional step-specific URL]"</w:t>
      </w:r>
    </w:p>
    <w:p>
      <w:r>
        <w:t>}</w:t>
      </w:r>
    </w:p>
    <w:p>
      <w:r>
        <w:t>]</w:t>
      </w:r>
    </w:p>
    <w:p>
      <w:r>
        <w:t>}</w:t>
      </w:r>
    </w:p>
    <w:p>
      <w:r>
        <w:t>```</w:t>
      </w:r>
    </w:p>
    <w:p/>
    <w:p>
      <w:pPr>
        <w:pStyle w:val="Heading2"/>
        <w:jc w:val="left"/>
      </w:pPr>
      <w:r>
        <w:t>Content Tagging and Classification System</w:t>
      </w:r>
    </w:p>
    <w:p/>
    <w:p>
      <w:pPr>
        <w:pStyle w:val="Heading3"/>
        <w:jc w:val="left"/>
      </w:pPr>
      <w:r>
        <w:t>1. AI-Friendly Content Categories</w:t>
      </w:r>
    </w:p>
    <w:p/>
    <w:p>
      <w:r>
        <w:rPr>
          <w:b/>
        </w:rPr>
        <w:t>Content Classification Structure:</w:t>
      </w:r>
    </w:p>
    <w:p>
      <w:r>
        <w:t>```html</w:t>
      </w:r>
    </w:p>
    <w:p>
      <w:r>
        <w:t>&lt;article class="ai-categorized-content"</w:t>
      </w:r>
    </w:p>
    <w:p>
      <w:r>
        <w:t>data-content-type="pillar-page"</w:t>
      </w:r>
    </w:p>
    <w:p>
      <w:r>
        <w:t>data-topic-category="[primary-category]"</w:t>
      </w:r>
    </w:p>
    <w:p>
      <w:r>
        <w:t>data-audience-level="[beginner/intermediate/advanced]"</w:t>
      </w:r>
    </w:p>
    <w:p>
      <w:r>
        <w:t>data-content-intent="[informational/transactional/navigational]"</w:t>
      </w:r>
    </w:p>
    <w:p>
      <w:r>
        <w:t>data-australian-relevance="high"&gt;</w:t>
      </w:r>
    </w:p>
    <w:p/>
    <w:p>
      <w:r>
        <w:t>&lt;!-- Content Difficulty Level --&gt;</w:t>
      </w:r>
    </w:p>
    <w:p>
      <w:r>
        <w:t>&lt;div class="content-metadata"&gt;</w:t>
      </w:r>
    </w:p>
    <w:p>
      <w:r>
        <w:t>&lt;span class="difficulty-level" data-level="beginner"&gt;</w:t>
      </w:r>
    </w:p>
    <w:p>
      <w:r>
        <w:t>Beginner-Friendly Content</w:t>
      </w:r>
    </w:p>
    <w:p>
      <w:r>
        <w:t>&lt;/span&gt;</w:t>
      </w:r>
    </w:p>
    <w:p>
      <w:r>
        <w:t>&lt;span class="reading-time" data-minutes="15"&gt;</w:t>
      </w:r>
    </w:p>
    <w:p>
      <w:r>
        <w:t>15-minute read</w:t>
      </w:r>
    </w:p>
    <w:p>
      <w:r>
        <w:t>&lt;/span&gt;</w:t>
      </w:r>
    </w:p>
    <w:p>
      <w:r>
        <w:t>&lt;span class="update-frequency" data-frequency="quarterly"&gt;</w:t>
      </w:r>
    </w:p>
    <w:p>
      <w:r>
        <w:t>Updated quarterly</w:t>
      </w:r>
    </w:p>
    <w:p>
      <w:r>
        <w:t>&lt;/span&gt;</w:t>
      </w:r>
    </w:p>
    <w:p>
      <w:r>
        <w:t>&lt;/div&gt;</w:t>
      </w:r>
    </w:p>
    <w:p/>
    <w:p>
      <w:r>
        <w:t>&lt;!-- Topic Tags for AI Understanding --&gt;</w:t>
      </w:r>
    </w:p>
    <w:p>
      <w:r>
        <w:t>&lt;div class="topic-tags"&gt;</w:t>
      </w:r>
    </w:p>
    <w:p>
      <w:r>
        <w:t>&lt;span class="primary-tag"&gt;[Primary Topic]&lt;/span&gt;</w:t>
      </w:r>
    </w:p>
    <w:p>
      <w:r>
        <w:t>&lt;span class="secondary-tag"&gt;[Secondary Topic 1]&lt;/span&gt;</w:t>
      </w:r>
    </w:p>
    <w:p>
      <w:r>
        <w:t>&lt;span class="secondary-tag"&gt;[Secondary Topic 2]&lt;/span&gt;</w:t>
      </w:r>
    </w:p>
    <w:p>
      <w:r>
        <w:t>&lt;span class="location-tag"&gt;Australia&lt;/span&gt;</w:t>
      </w:r>
    </w:p>
    <w:p>
      <w:r>
        <w:t>&lt;span class="industry-tag"&gt;[Relevant Industry]&lt;/span&gt;</w:t>
      </w:r>
    </w:p>
    <w:p>
      <w:r>
        <w:t>&lt;/div&gt;</w:t>
      </w:r>
    </w:p>
    <w:p/>
    <w:p>
      <w:r>
        <w:t>&lt;!-- Content Structure Indicators --&gt;</w:t>
      </w:r>
    </w:p>
    <w:p>
      <w:r>
        <w:t>&lt;div class="structure-indicators"&gt;</w:t>
      </w:r>
    </w:p>
    <w:p>
      <w:r>
        <w:t>&lt;span class="has-faq" data-faq-count="12"&gt;FAQ Included&lt;/span&gt;</w:t>
      </w:r>
    </w:p>
    <w:p>
      <w:r>
        <w:t>&lt;span class="has-examples" data-example-count="5"&gt;Case Studies Included&lt;/span&gt;</w:t>
      </w:r>
    </w:p>
    <w:p>
      <w:r>
        <w:t>&lt;span class="has-tools" data-tool-count="8"&gt;Tools and Resources&lt;/span&gt;</w:t>
      </w:r>
    </w:p>
    <w:p>
      <w:r>
        <w:t>&lt;/div&gt;</w:t>
      </w:r>
    </w:p>
    <w:p>
      <w:r>
        <w:t>&lt;/article&gt;</w:t>
      </w:r>
    </w:p>
    <w:p>
      <w:r>
        <w:t>```</w:t>
      </w:r>
    </w:p>
    <w:p/>
    <w:p>
      <w:pPr>
        <w:pStyle w:val="Heading3"/>
        <w:jc w:val="left"/>
      </w:pPr>
      <w:r>
        <w:t>2. Australian Market Classification</w:t>
      </w:r>
    </w:p>
    <w:p/>
    <w:p>
      <w:r>
        <w:rPr>
          <w:b/>
        </w:rPr>
        <w:t>Geographic and Cultural Tagging:</w:t>
      </w:r>
    </w:p>
    <w:p>
      <w:r>
        <w:t>```html</w:t>
      </w:r>
    </w:p>
    <w:p>
      <w:r>
        <w:t>&lt;div class="australian-market-tags"&gt;</w:t>
      </w:r>
    </w:p>
    <w:p>
      <w:r>
        <w:t>&lt;!-- Geographic Relevance --&gt;</w:t>
      </w:r>
    </w:p>
    <w:p>
      <w:r>
        <w:t>&lt;div class="geographic-tags"&gt;</w:t>
      </w:r>
    </w:p>
    <w:p>
      <w:r>
        <w:t>&lt;span class="national-relevance"&gt;Australia-wide&lt;/span&gt;</w:t>
      </w:r>
    </w:p>
    <w:p>
      <w:r>
        <w:t>&lt;span class="state-specific"&gt;NSW specific content included&lt;/span&gt;</w:t>
      </w:r>
    </w:p>
    <w:p>
      <w:r>
        <w:t>&lt;span class="major-cities"&gt;Sydney, Melbourne, Brisbane&lt;/span&gt;</w:t>
      </w:r>
    </w:p>
    <w:p>
      <w:r>
        <w:t>&lt;span class="regional-coverage"&gt;Regional areas covered&lt;/span&gt;</w:t>
      </w:r>
    </w:p>
    <w:p>
      <w:r>
        <w:t>&lt;/div&gt;</w:t>
      </w:r>
    </w:p>
    <w:p/>
    <w:p>
      <w:r>
        <w:t>&lt;!-- Regulatory Context --&gt;</w:t>
      </w:r>
    </w:p>
    <w:p>
      <w:r>
        <w:t>&lt;div class="regulatory-tags"&gt;</w:t>
      </w:r>
    </w:p>
    <w:p>
      <w:r>
        <w:t>&lt;span class="compliance-area"&gt;ACMA compliance&lt;/span&gt;</w:t>
      </w:r>
    </w:p>
    <w:p>
      <w:r>
        <w:t>&lt;span class="professional-standards"&gt;AHPRA requirements&lt;/span&gt;</w:t>
      </w:r>
    </w:p>
    <w:p>
      <w:r>
        <w:t>&lt;span class="tax-implications"&gt;ATO considerations&lt;/span&gt;</w:t>
      </w:r>
    </w:p>
    <w:p>
      <w:r>
        <w:t>&lt;span class="consumer-law"&gt;Australian Consumer Law&lt;/span&gt;</w:t>
      </w:r>
    </w:p>
    <w:p>
      <w:r>
        <w:t>&lt;/div&gt;</w:t>
      </w:r>
    </w:p>
    <w:p/>
    <w:p>
      <w:r>
        <w:t>&lt;!-- Cultural Context --&gt;</w:t>
      </w:r>
    </w:p>
    <w:p>
      <w:r>
        <w:t>&lt;div class="cultural-tags"&gt;</w:t>
      </w:r>
    </w:p>
    <w:p>
      <w:r>
        <w:t>&lt;span class="business-culture"&gt;Australian business practices&lt;/span&gt;</w:t>
      </w:r>
    </w:p>
    <w:p>
      <w:r>
        <w:t>&lt;span class="communication-style"&gt;Direct communication preference&lt;/span&gt;</w:t>
      </w:r>
    </w:p>
    <w:p>
      <w:r>
        <w:t>&lt;span class="market-maturity"&gt;Established market&lt;/span&gt;</w:t>
      </w:r>
    </w:p>
    <w:p>
      <w:r>
        <w:t>&lt;span class="competitive-landscape"&gt;Highly competitive&lt;/span&gt;</w:t>
      </w:r>
    </w:p>
    <w:p>
      <w:r>
        <w:t>&lt;/div&gt;</w:t>
      </w:r>
    </w:p>
    <w:p>
      <w:r>
        <w:t>&lt;/div&gt;</w:t>
      </w:r>
    </w:p>
    <w:p>
      <w:r>
        <w:t>```</w:t>
      </w:r>
    </w:p>
    <w:p/>
    <w:p>
      <w:pPr>
        <w:pStyle w:val="Heading2"/>
        <w:jc w:val="left"/>
      </w:pPr>
      <w:r>
        <w:t>Performance Optimization for AI Processing</w:t>
      </w:r>
    </w:p>
    <w:p/>
    <w:p>
      <w:pPr>
        <w:pStyle w:val="Heading3"/>
        <w:jc w:val="left"/>
      </w:pPr>
      <w:r>
        <w:t>1. Content Loading and Structure</w:t>
      </w:r>
    </w:p>
    <w:p/>
    <w:p>
      <w:r>
        <w:rPr>
          <w:b/>
        </w:rPr>
        <w:t>Optimized HTML Structure:</w:t>
      </w:r>
    </w:p>
    <w:p>
      <w:r>
        <w:t>```html</w:t>
      </w:r>
    </w:p>
    <w:p>
      <w:r>
        <w:t>&lt;!DOCTYPE html&gt;</w:t>
      </w:r>
    </w:p>
    <w:p>
      <w:r>
        <w:t>&lt;html lang="en-AU"&gt;</w:t>
      </w:r>
    </w:p>
    <w:p>
      <w:r>
        <w:t>&lt;head&gt;</w:t>
      </w:r>
    </w:p>
    <w:p>
      <w:r>
        <w:t>&lt;meta charset="UTF-8"&gt;</w:t>
      </w:r>
    </w:p>
    <w:p>
      <w:r>
        <w:t>&lt;meta name="viewport" content="width=device-width, initial-scale=1.0"&gt;</w:t>
      </w:r>
    </w:p>
    <w:p>
      <w:r>
        <w:t>&lt;title&gt;[Optimized title for AI understanding] | [Brand]&lt;/title&gt;</w:t>
      </w:r>
    </w:p>
    <w:p>
      <w:r>
        <w:t>&lt;meta name="description" content="[AI-optimized meta description]"&gt;</w:t>
      </w:r>
    </w:p>
    <w:p/>
    <w:p>
      <w:r>
        <w:t>&lt;!-- Critical AI-friendly meta tags --&gt;</w:t>
      </w:r>
    </w:p>
    <w:p>
      <w:r>
        <w:t>&lt;meta name="robots" content="index, follow, max-snippet:300, max-image-preview:large"&gt;</w:t>
      </w:r>
    </w:p>
    <w:p>
      <w:r>
        <w:t>&lt;meta property="og:type" content="article"&gt;</w:t>
      </w:r>
    </w:p>
    <w:p>
      <w:r>
        <w:t>&lt;meta property="og:title" content="[Social sharing optimized title]"&gt;</w:t>
      </w:r>
    </w:p>
    <w:p>
      <w:r>
        <w:t>&lt;meta property="og:description" content="[Social sharing description]"&gt;</w:t>
      </w:r>
    </w:p>
    <w:p>
      <w:r>
        <w:t>&lt;meta property="og:url" content="[Canonical URL]"&gt;</w:t>
      </w:r>
    </w:p>
    <w:p>
      <w:r>
        <w:t>&lt;meta property="article:author" content="[Author name]"&gt;</w:t>
      </w:r>
    </w:p>
    <w:p>
      <w:r>
        <w:t>&lt;meta property="article:published_time" content="[ISO 8601 date]"&gt;</w:t>
      </w:r>
    </w:p>
    <w:p/>
    <w:p>
      <w:r>
        <w:t>&lt;!-- AI platform specific meta --&gt;</w:t>
      </w:r>
    </w:p>
    <w:p>
      <w:r>
        <w:t>&lt;meta name="twitter:card" content="summary_large_image"&gt;</w:t>
      </w:r>
    </w:p>
    <w:p>
      <w:r>
        <w:t>&lt;meta name="linkedin:owner" content="[LinkedIn page ID]"&gt;</w:t>
      </w:r>
    </w:p>
    <w:p/>
    <w:p>
      <w:r>
        <w:t>&lt;link rel="canonical" href="[Canonical URL]"&gt;</w:t>
      </w:r>
    </w:p>
    <w:p>
      <w:r>
        <w:t>&lt;link rel="author" href="[Author profile URL]"&gt;</w:t>
      </w:r>
    </w:p>
    <w:p>
      <w:r>
        <w:t>&lt;/head&gt;</w:t>
      </w:r>
    </w:p>
    <w:p>
      <w:r>
        <w:t>&lt;body&gt;</w:t>
      </w:r>
    </w:p>
    <w:p>
      <w:r>
        <w:t>&lt;!-- Skip to content for accessibility --&gt;</w:t>
      </w:r>
    </w:p>
    <w:p>
      <w:r>
        <w:t>&lt;a href="#main-content" class="skip-link"&gt;Skip to main content&lt;/a&gt;</w:t>
      </w:r>
    </w:p>
    <w:p/>
    <w:p>
      <w:r>
        <w:t>&lt;!-- Header with business context --&gt;</w:t>
      </w:r>
    </w:p>
    <w:p>
      <w:r>
        <w:t>&lt;header role="banner"&gt;</w:t>
      </w:r>
    </w:p>
    <w:p>
      <w:r>
        <w:t>[Navigation and branding]</w:t>
      </w:r>
    </w:p>
    <w:p>
      <w:r>
        <w:t>&lt;/header&gt;</w:t>
      </w:r>
    </w:p>
    <w:p/>
    <w:p>
      <w:r>
        <w:t>&lt;!-- Main content optimized for AI parsing --&gt;</w:t>
      </w:r>
    </w:p>
    <w:p>
      <w:r>
        <w:t>&lt;main id="main-content" role="main"&gt;</w:t>
      </w:r>
    </w:p>
    <w:p>
      <w:r>
        <w:t>[AI-optimized content structure]</w:t>
      </w:r>
    </w:p>
    <w:p>
      <w:r>
        <w:t>&lt;/main&gt;</w:t>
      </w:r>
    </w:p>
    <w:p/>
    <w:p>
      <w:r>
        <w:t>&lt;!-- Footer with additional context --&gt;</w:t>
      </w:r>
    </w:p>
    <w:p>
      <w:r>
        <w:t>&lt;footer role="contentinfo"&gt;</w:t>
      </w:r>
    </w:p>
    <w:p>
      <w:r>
        <w:t>[Contact information and additional resources]</w:t>
      </w:r>
    </w:p>
    <w:p>
      <w:r>
        <w:t>&lt;/footer&gt;</w:t>
      </w:r>
    </w:p>
    <w:p>
      <w:r>
        <w:t>&lt;/body&gt;</w:t>
      </w:r>
    </w:p>
    <w:p>
      <w:r>
        <w:t>&lt;/html&gt;</w:t>
      </w:r>
    </w:p>
    <w:p>
      <w:r>
        <w:t>```</w:t>
      </w:r>
    </w:p>
    <w:p/>
    <w:p>
      <w:pPr>
        <w:pStyle w:val="Heading3"/>
        <w:jc w:val="left"/>
      </w:pPr>
      <w:r>
        <w:t>2. AI Processing Speed Optimization</w:t>
      </w:r>
    </w:p>
    <w:p/>
    <w:p>
      <w:r>
        <w:rPr>
          <w:b/>
        </w:rPr>
        <w:t>Performance Checklist for AI Systems:</w:t>
      </w:r>
    </w:p>
    <w:p>
      <w:r>
        <w:t>```</w:t>
      </w:r>
    </w:p>
    <w:p>
      <w:r>
        <w:t>Technical Performance Requirements:</w:t>
      </w:r>
    </w:p>
    <w:p>
      <w:r>
        <w:t>□ Page load time under 2 seconds</w:t>
      </w:r>
    </w:p>
    <w:p>
      <w:r>
        <w:t>□ First Contentful Paint under 1.5 seconds</w:t>
      </w:r>
    </w:p>
    <w:p>
      <w:r>
        <w:t>□ Largest Contentful Paint under 2.5 seconds</w:t>
      </w:r>
    </w:p>
    <w:p>
      <w:r>
        <w:t>□ Cumulative Layout Shift under 0.1</w:t>
      </w:r>
    </w:p>
    <w:p>
      <w:r>
        <w:t>□ First Input Delay under 100ms</w:t>
      </w:r>
    </w:p>
    <w:p/>
    <w:p>
      <w:r>
        <w:t>Content Structure Requirements:</w:t>
      </w:r>
    </w:p>
    <w:p>
      <w:r>
        <w:t>□ Clear heading hierarchy (H1-H6)</w:t>
      </w:r>
    </w:p>
    <w:p>
      <w:r>
        <w:t>□ Semantic HTML5 elements used throughout</w:t>
      </w:r>
    </w:p>
    <w:p>
      <w:r>
        <w:t>□ All images have descriptive alt text</w:t>
      </w:r>
    </w:p>
    <w:p>
      <w:r>
        <w:t>□ All links have descriptive anchor text</w:t>
      </w:r>
    </w:p>
    <w:p>
      <w:r>
        <w:t>□ No broken internal or external links</w:t>
      </w:r>
    </w:p>
    <w:p/>
    <w:p>
      <w:r>
        <w:t>AI Accessibility Requirements:</w:t>
      </w:r>
    </w:p>
    <w:p>
      <w:r>
        <w:t>□ All content readable without JavaScript</w:t>
      </w:r>
    </w:p>
    <w:p>
      <w:r>
        <w:t>□ Progressive enhancement implemented</w:t>
      </w:r>
    </w:p>
    <w:p>
      <w:r>
        <w:t>□ Screen reader compatible structure</w:t>
      </w:r>
    </w:p>
    <w:p>
      <w:r>
        <w:t>□ Logical tab order for keyboard navigation</w:t>
      </w:r>
    </w:p>
    <w:p>
      <w:r>
        <w:t>□ ARIA labels for complex interactions</w:t>
      </w:r>
    </w:p>
    <w:p>
      <w:r>
        <w:t>```</w:t>
      </w:r>
    </w:p>
    <w:p/>
    <w:p>
      <w:r>
        <w:t>This comprehensive framework ensures content architecture optimized for AI systems while maintaining exceptional user experience and Australian market relevance.</w:t>
      </w:r>
    </w:p>
    <w:p/>
    <w:p/>
    <w:p>
      <w:pPr>
        <w:jc w:val="center"/>
      </w:pPr>
      <w:r>
        <w:t>__________________________________________________</w:t>
      </w:r>
    </w:p>
    <w:p/>
    <w:p>
      <w:r>
        <w:t>*Framework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