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Task Dependencies &amp; Iterative Feedback Loop Framework</w:t>
      </w:r>
    </w:p>
    <w:p/>
    <w:p>
      <w:r>
        <w:rPr>
          <w:b/>
        </w:rPr>
        <w:t>Medical Practice</w:t>
      </w:r>
      <w:r>
        <w:t>: Precision Upper GI Surgery (https://precisionuppergisurgery.com.au/)</w:t>
      </w:r>
    </w:p>
    <w:p>
      <w:r>
        <w:rPr>
          <w:b/>
        </w:rPr>
        <w:t>Implementation Planning Date</w:t>
      </w:r>
      <w:r>
        <w:t>: 29th September 2025</w:t>
      </w:r>
    </w:p>
    <w:p>
      <w:r>
        <w:rPr>
          <w:b/>
        </w:rPr>
        <w:t>Orchestration Framework</w:t>
      </w:r>
      <w:r>
        <w:t>: Integrated Multi-Squad Coordination with Medical Compliance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COMPREHENSIVE IMPLEMENTATION TASK DEPENDENCIES</w:t>
      </w:r>
    </w:p>
    <w:p/>
    <w:p>
      <w:pPr>
        <w:pStyle w:val="Heading3"/>
        <w:jc w:val="left"/>
      </w:pPr>
      <w:r>
        <w:t>Phase 1: Foundation Research &amp; Strategic Analysis ✅ COMPLETED</w:t>
      </w:r>
    </w:p>
    <w:p/>
    <w:p>
      <w:r>
        <w:t>#### Task Dependencies Completed:</w:t>
      </w:r>
    </w:p>
    <w:p>
      <w:r>
        <w:rPr>
          <w:rFonts w:ascii="Courier New" w:hAnsi="Courier New"/>
        </w:rPr>
      </w:r>
      <w:r>
        <w:t>`yaml</w:t>
      </w:r>
    </w:p>
    <w:p>
      <w:r>
        <w:t>medical_compliance_framework:</w:t>
      </w:r>
    </w:p>
    <w:p>
      <w:r>
        <w:t>type: Foundation</w:t>
      </w:r>
    </w:p>
    <w:p>
      <w:r>
        <w:t>description: AHPRA and medical marketing compliance establishment</w:t>
      </w:r>
    </w:p>
    <w:p>
      <w:r>
        <w:t>status: completed</w:t>
      </w:r>
    </w:p>
    <w:p>
      <w:r>
        <w:t>deliverable: Medical compliance framework document</w:t>
      </w:r>
    </w:p>
    <w:p>
      <w:r>
        <w:t>dependencies: []</w:t>
      </w:r>
    </w:p>
    <w:p>
      <w:r>
        <w:t>agent: brand_compliance_auditor</w:t>
      </w:r>
    </w:p>
    <w:p/>
    <w:p>
      <w:r>
        <w:t>patient_personas_development:</w:t>
      </w:r>
    </w:p>
    <w:p>
      <w:r>
        <w:t>type: Foundation</w:t>
      </w:r>
    </w:p>
    <w:p>
      <w:r>
        <w:t>description: Detailed patient personas with cultural sensitivity</w:t>
      </w:r>
    </w:p>
    <w:p>
      <w:r>
        <w:t>status: completed</w:t>
      </w:r>
    </w:p>
    <w:p>
      <w:r>
        <w:t>deliverable: Medical audience personas and patient style guide</w:t>
      </w:r>
    </w:p>
    <w:p>
      <w:r>
        <w:t>dependencies: [medical_compliance_framework]</w:t>
      </w:r>
    </w:p>
    <w:p>
      <w:r>
        <w:t>agent: audience_intent_researcher</w:t>
      </w:r>
    </w:p>
    <w:p/>
    <w:p>
      <w:r>
        <w:t>medical_market_analysis:</w:t>
      </w:r>
    </w:p>
    <w:p>
      <w:r>
        <w:t>type: Foundation</w:t>
      </w:r>
    </w:p>
    <w:p>
      <w:r>
        <w:t>description: Sydney upper GI surgery market and trend analysis</w:t>
      </w:r>
    </w:p>
    <w:p>
      <w:r>
        <w:t>status: completed</w:t>
      </w:r>
    </w:p>
    <w:p>
      <w:r>
        <w:t>deliverable: Medical market research summary</w:t>
      </w:r>
    </w:p>
    <w:p>
      <w:r>
        <w:t>dependencies: [patient_personas_development]</w:t>
      </w:r>
    </w:p>
    <w:p>
      <w:r>
        <w:t>agent: brand_sentiment_researcher</w:t>
      </w:r>
    </w:p>
    <w:p/>
    <w:p>
      <w:r>
        <w:t>medical_usp_swot_analysis:</w:t>
      </w:r>
    </w:p>
    <w:p>
      <w:r>
        <w:t>type: Foundation</w:t>
      </w:r>
    </w:p>
    <w:p>
      <w:r>
        <w:t>description: Practice positioning and competitive analysis</w:t>
      </w:r>
    </w:p>
    <w:p>
      <w:r>
        <w:t>status: completed</w:t>
      </w:r>
    </w:p>
    <w:p>
      <w:r>
        <w:t>deliverable: Medical USP analysis and SWOT assessment</w:t>
      </w:r>
    </w:p>
    <w:p>
      <w:r>
        <w:t>dependencies: [medical_market_analysis]</w:t>
      </w:r>
    </w:p>
    <w:p>
      <w:r>
        <w:t>agent: brand_analyst</w:t>
      </w:r>
    </w:p>
    <w:p/>
    <w:p>
      <w:r>
        <w:t>competitor_analysis:</w:t>
      </w:r>
    </w:p>
    <w:p>
      <w:r>
        <w:t>type: Foundation</w:t>
      </w:r>
    </w:p>
    <w:p>
      <w:r>
        <w:t>description: Sydney competitor practices strategic analysis</w:t>
      </w:r>
    </w:p>
    <w:p>
      <w:r>
        <w:t>status: completed</w:t>
      </w:r>
    </w:p>
    <w:p>
      <w:r>
        <w:t>deliverable: Competitor medical practice analysis</w:t>
      </w:r>
    </w:p>
    <w:p>
      <w:r>
        <w:t>dependencies: [medical_usp_swot_analysis]</w:t>
      </w:r>
    </w:p>
    <w:p>
      <w:r>
        <w:t>agent: competitive_intelligence_searcher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Phase 2: Competitive Intelligence &amp; Search Landscape ✅ COMPLETED</w:t>
      </w:r>
    </w:p>
    <w:p/>
    <w:p>
      <w:r>
        <w:t>#### Task Dependencies Completed:</w:t>
      </w:r>
    </w:p>
    <w:p>
      <w:r>
        <w:rPr>
          <w:rFonts w:ascii="Courier New" w:hAnsi="Courier New"/>
        </w:rPr>
      </w:r>
      <w:r>
        <w:t>`yaml</w:t>
      </w:r>
    </w:p>
    <w:p>
      <w:r>
        <w:t>medical_positioning_strategy:</w:t>
      </w:r>
    </w:p>
    <w:p>
      <w:r>
        <w:t>type: Strategic</w:t>
      </w:r>
    </w:p>
    <w:p>
      <w:r>
        <w:t>description: Competitive positioning and patient communication strategy</w:t>
      </w:r>
    </w:p>
    <w:p>
      <w:r>
        <w:t>status: completed</w:t>
      </w:r>
    </w:p>
    <w:p>
      <w:r>
        <w:t>deliverable: Medical positioning strategy framework</w:t>
      </w:r>
    </w:p>
    <w:p>
      <w:r>
        <w:t>dependencies: [competitor_analysis]</w:t>
      </w:r>
    </w:p>
    <w:p>
      <w:r>
        <w:t>agent: brand_strategy_researcher</w:t>
      </w:r>
    </w:p>
    <w:p/>
    <w:p>
      <w:r>
        <w:t>healthcare_trends_content_gaps:</w:t>
      </w:r>
    </w:p>
    <w:p>
      <w:r>
        <w:t>type: Strategic</w:t>
      </w:r>
    </w:p>
    <w:p>
      <w:r>
        <w:t>description: Industry trends and content opportunity identification</w:t>
      </w:r>
    </w:p>
    <w:p>
      <w:r>
        <w:t>status: completed</w:t>
      </w:r>
    </w:p>
    <w:p>
      <w:r>
        <w:t>deliverable: Healthcare trending topics and content gap analysis</w:t>
      </w:r>
    </w:p>
    <w:p>
      <w:r>
        <w:t>dependencies: [medical_positioning_strategy]</w:t>
      </w:r>
    </w:p>
    <w:p>
      <w:r>
        <w:t>agent: technical_research_specialist, competitor_analyzer</w:t>
      </w:r>
    </w:p>
    <w:p/>
    <w:p>
      <w:r>
        <w:t>medical_search_landscape:</w:t>
      </w:r>
    </w:p>
    <w:p>
      <w:r>
        <w:t>type: Strategic</w:t>
      </w:r>
    </w:p>
    <w:p>
      <w:r>
        <w:t>description: Patient search behaviour and competitor digital presence</w:t>
      </w:r>
    </w:p>
    <w:p>
      <w:r>
        <w:t>status: completed</w:t>
      </w:r>
    </w:p>
    <w:p>
      <w:r>
        <w:t>deliverable: Medical search landscape and patient search behaviour analysis</w:t>
      </w:r>
    </w:p>
    <w:p>
      <w:r>
        <w:t>dependencies: [healthcare_trends_content_gaps]</w:t>
      </w:r>
    </w:p>
    <w:p>
      <w:r>
        <w:t>agent: seo_strategist, competitive_intelligence_searcher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Phase 3: Advanced SEO &amp; Keyword Strategy ✅ COMPLETED</w:t>
      </w:r>
    </w:p>
    <w:p/>
    <w:p>
      <w:r>
        <w:t>#### Task Dependencies Completed:</w:t>
      </w:r>
    </w:p>
    <w:p>
      <w:r>
        <w:rPr>
          <w:rFonts w:ascii="Courier New" w:hAnsi="Courier New"/>
        </w:rPr>
      </w:r>
      <w:r>
        <w:t>`yaml</w:t>
      </w:r>
    </w:p>
    <w:p>
      <w:r>
        <w:t>medical_keyword_research:</w:t>
      </w:r>
    </w:p>
    <w:p>
      <w:r>
        <w:t>type: SEO_Strategy</w:t>
      </w:r>
    </w:p>
    <w:p>
      <w:r>
        <w:t>description: Comprehensive medical keyword research and patient search journey mapping</w:t>
      </w:r>
    </w:p>
    <w:p>
      <w:r>
        <w:t>status: completed</w:t>
      </w:r>
    </w:p>
    <w:p>
      <w:r>
        <w:t>deliverable: Medical keyword database and patient search intent analysis</w:t>
      </w:r>
    </w:p>
    <w:p>
      <w:r>
        <w:t>dependencies: [medical_search_landscape]</w:t>
      </w:r>
    </w:p>
    <w:p>
      <w:r>
        <w:t>agent: keyword_researcher</w:t>
      </w:r>
    </w:p>
    <w:p/>
    <w:p>
      <w:r>
        <w:t>local_seo_strategy:</w:t>
      </w:r>
    </w:p>
    <w:p>
      <w:r>
        <w:t>type: SEO_Strategy</w:t>
      </w:r>
    </w:p>
    <w:p>
      <w:r>
        <w:t>description: Sydney medical local search optimisation and cultural targeting</w:t>
      </w:r>
    </w:p>
    <w:p>
      <w:r>
        <w:t>status: completed</w:t>
      </w:r>
    </w:p>
    <w:p>
      <w:r>
        <w:t>deliverable: Local Sydney medical SEO strategy</w:t>
      </w:r>
    </w:p>
    <w:p>
      <w:r>
        <w:t>dependencies: [medical_keyword_research]</w:t>
      </w:r>
    </w:p>
    <w:p>
      <w:r>
        <w:t>agent: seo_strategist, technical_research_specialist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Phase 4: Content Planning &amp; AI Optimisation ✅ COMPLETED</w:t>
      </w:r>
    </w:p>
    <w:p/>
    <w:p>
      <w:r>
        <w:t>#### Task Dependencies Completed:</w:t>
      </w:r>
    </w:p>
    <w:p>
      <w:r>
        <w:rPr>
          <w:rFonts w:ascii="Courier New" w:hAnsi="Courier New"/>
        </w:rPr>
      </w:r>
      <w:r>
        <w:t>`yaml</w:t>
      </w:r>
    </w:p>
    <w:p>
      <w:r>
        <w:t>medical_content_briefs:</w:t>
      </w:r>
    </w:p>
    <w:p>
      <w:r>
        <w:t>type: Content_Strategy</w:t>
      </w:r>
    </w:p>
    <w:p>
      <w:r>
        <w:t>description: Patient-focused content briefs with conversion optimisation</w:t>
      </w:r>
    </w:p>
    <w:p>
      <w:r>
        <w:t>status: completed</w:t>
      </w:r>
    </w:p>
    <w:p>
      <w:r>
        <w:t>deliverable: Medical content briefs with patient-centric design</w:t>
      </w:r>
    </w:p>
    <w:p>
      <w:r>
        <w:t>dependencies: [local_seo_strategy]</w:t>
      </w:r>
    </w:p>
    <w:p>
      <w:r>
        <w:t>agent: content_strategist, page_content_brief_agent</w:t>
      </w:r>
    </w:p>
    <w:p/>
    <w:p>
      <w:r>
        <w:t>ai_optimization_guide:</w:t>
      </w:r>
    </w:p>
    <w:p>
      <w:r>
        <w:t>type: Technical</w:t>
      </w:r>
    </w:p>
    <w:p>
      <w:r>
        <w:t>description: AI system compatibility and voice search optimisation</w:t>
      </w:r>
    </w:p>
    <w:p>
      <w:r>
        <w:t>status: completed</w:t>
      </w:r>
    </w:p>
    <w:p>
      <w:r>
        <w:t>deliverable: Medical AI optimisation strategy</w:t>
      </w:r>
    </w:p>
    <w:p>
      <w:r>
        <w:t>dependencies: [medical_content_briefs]</w:t>
      </w:r>
    </w:p>
    <w:p>
      <w:r>
        <w:t>agent: ai_specialist_agent, blog_ideation_specialist</w:t>
      </w:r>
    </w:p>
    <w:p/>
    <w:p>
      <w:r>
        <w:t>content_calendar_authority:</w:t>
      </w:r>
    </w:p>
    <w:p>
      <w:r>
        <w:t>type: Content_Strategy</w:t>
      </w:r>
    </w:p>
    <w:p>
      <w:r>
        <w:t>description: 12-month content calendar and authority building strategy</w:t>
      </w:r>
    </w:p>
    <w:p>
      <w:r>
        <w:t>status: completed</w:t>
      </w:r>
    </w:p>
    <w:p>
      <w:r>
        <w:t>deliverable: Strategic medical content calendar and authority framework</w:t>
      </w:r>
    </w:p>
    <w:p>
      <w:r>
        <w:t>dependencies: [ai_optimization_guide]</w:t>
      </w:r>
    </w:p>
    <w:p>
      <w:r>
        <w:t>agent: content_strategist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🔄 ITERATIVE FEEDBACK LOOP IMPLEMENTATION</w:t>
      </w:r>
    </w:p>
    <w:p/>
    <w:p>
      <w:pPr>
        <w:pStyle w:val="Heading3"/>
        <w:jc w:val="left"/>
      </w:pPr>
      <w:r>
        <w:t>Medical Content Quality Gate Framework:</w:t>
      </w:r>
    </w:p>
    <w:p/>
    <w:p>
      <w:r>
        <w:t>#### Feedback Loop Sequence for Medical Content:</w:t>
      </w:r>
    </w:p>
    <w:p>
      <w:r>
        <w:rPr>
          <w:rFonts w:ascii="Courier New" w:hAnsi="Courier New"/>
        </w:rPr>
      </w:r>
      <w:r>
        <w:t>`yaml</w:t>
      </w:r>
    </w:p>
    <w:p>
      <w:r>
        <w:t>medical_content_feedback_loop:</w:t>
      </w:r>
    </w:p>
    <w:p>
      <w:r>
        <w:t>type: IterativeImprovement</w:t>
      </w:r>
    </w:p>
    <w:p>
      <w:r>
        <w:t>description: Multi-agent iterative feedback loop for medical content optimisation</w:t>
      </w:r>
    </w:p>
    <w:p>
      <w:r>
        <w:t>quality_gate_orchestrator: quality_gate_orchestrator</w:t>
      </w:r>
    </w:p>
    <w:p>
      <w:r>
        <w:t>max_iterations: 3</w:t>
      </w:r>
    </w:p>
    <w:p>
      <w:r>
        <w:t>success_criteria:</w:t>
      </w:r>
    </w:p>
    <w:p>
      <w:pPr>
        <w:pStyle w:val="ListBullet"/>
      </w:pPr>
      <w:r>
        <w:t>All agent thresholds met (≥7.0/10 minimum)</w:t>
      </w:r>
    </w:p>
    <w:p>
      <w:pPr>
        <w:pStyle w:val="ListBullet"/>
      </w:pPr>
      <w:r>
        <w:t>Aggregate score ≥8.5/10</w:t>
      </w:r>
    </w:p>
    <w:p>
      <w:pPr>
        <w:pStyle w:val="ListBullet"/>
      </w:pPr>
      <w:r>
        <w:t>Medical compliance verified</w:t>
      </w:r>
    </w:p>
    <w:p>
      <w:pPr>
        <w:pStyle w:val="ListBullet"/>
      </w:pPr>
      <w:r>
        <w:t>Patient safety standards met</w:t>
      </w:r>
    </w:p>
    <w:p>
      <w:r>
        <w:t>agent_sequence:</w:t>
      </w:r>
    </w:p>
    <w:p>
      <w:r>
        <w:t>1:</w:t>
      </w:r>
    </w:p>
    <w:p>
      <w:r>
        <w:t>agent: clarity_conciseness_editor</w:t>
      </w:r>
    </w:p>
    <w:p>
      <w:r>
        <w:t>threshold: 8.0</w:t>
      </w:r>
    </w:p>
    <w:p>
      <w:r>
        <w:t>focus:</w:t>
      </w:r>
    </w:p>
    <w:p>
      <w:pPr>
        <w:pStyle w:val="ListBullet"/>
      </w:pPr>
      <w:r>
        <w:t>Medical terminology clarity for patients</w:t>
      </w:r>
    </w:p>
    <w:p>
      <w:pPr>
        <w:pStyle w:val="ListBullet"/>
      </w:pPr>
      <w:r>
        <w:t>Australian English medical compliance</w:t>
      </w:r>
    </w:p>
    <w:p>
      <w:pPr>
        <w:pStyle w:val="ListBullet"/>
      </w:pPr>
      <w:r>
        <w:t>Grammar and professional medical tone</w:t>
      </w:r>
    </w:p>
    <w:p>
      <w:pPr>
        <w:pStyle w:val="ListBullet"/>
      </w:pPr>
      <w:r>
        <w:t>Health literacy appropriate language</w:t>
      </w:r>
    </w:p>
    <w:p>
      <w:r>
        <w:t>2:</w:t>
      </w:r>
    </w:p>
    <w:p>
      <w:r>
        <w:t>agent: cognitive_load_minimizer</w:t>
      </w:r>
    </w:p>
    <w:p>
      <w:r>
        <w:t>threshold: 7.0</w:t>
      </w:r>
    </w:p>
    <w:p>
      <w:r>
        <w:t>focus:</w:t>
      </w:r>
    </w:p>
    <w:p>
      <w:pPr>
        <w:pStyle w:val="ListBullet"/>
      </w:pPr>
      <w:r>
        <w:t>Medical information hierarchy optimisation</w:t>
      </w:r>
    </w:p>
    <w:p>
      <w:pPr>
        <w:pStyle w:val="ListBullet"/>
      </w:pPr>
      <w:r>
        <w:t>Patient comprehension enhancement</w:t>
      </w:r>
    </w:p>
    <w:p>
      <w:pPr>
        <w:pStyle w:val="ListBullet"/>
      </w:pPr>
      <w:r>
        <w:t>Health literacy consideration</w:t>
      </w:r>
    </w:p>
    <w:p>
      <w:pPr>
        <w:pStyle w:val="ListBullet"/>
      </w:pPr>
      <w:r>
        <w:t>Cultural sensitivity integration</w:t>
      </w:r>
    </w:p>
    <w:p>
      <w:r>
        <w:t>3:</w:t>
      </w:r>
    </w:p>
    <w:p>
      <w:r>
        <w:t>agent: content_critique_specialist</w:t>
      </w:r>
    </w:p>
    <w:p>
      <w:r>
        <w:t>threshold: 7.0</w:t>
      </w:r>
    </w:p>
    <w:p>
      <w:r>
        <w:t>focus:</w:t>
      </w:r>
    </w:p>
    <w:p>
      <w:pPr>
        <w:pStyle w:val="ListBullet"/>
      </w:pPr>
      <w:r>
        <w:t>Medical accuracy verification</w:t>
      </w:r>
    </w:p>
    <w:p>
      <w:pPr>
        <w:pStyle w:val="ListBullet"/>
      </w:pPr>
      <w:r>
        <w:t>Evidence-based claims validation</w:t>
      </w:r>
    </w:p>
    <w:p>
      <w:pPr>
        <w:pStyle w:val="ListBullet"/>
      </w:pPr>
      <w:r>
        <w:t>Logical medical information flow</w:t>
      </w:r>
    </w:p>
    <w:p>
      <w:pPr>
        <w:pStyle w:val="ListBullet"/>
      </w:pPr>
      <w:r>
        <w:t>Patient safety assessment</w:t>
      </w:r>
    </w:p>
    <w:p>
      <w:r>
        <w:t>4:</w:t>
      </w:r>
    </w:p>
    <w:p>
      <w:r>
        <w:t>agent: ai_text_naturalizer</w:t>
      </w:r>
    </w:p>
    <w:p>
      <w:r>
        <w:t>threshold: 8.0</w:t>
      </w:r>
    </w:p>
    <w:p>
      <w:r>
        <w:t>focus:</w:t>
      </w:r>
    </w:p>
    <w:p>
      <w:pPr>
        <w:pStyle w:val="ListBullet"/>
      </w:pPr>
      <w:r>
        <w:t>Natural medical communication tone</w:t>
      </w:r>
    </w:p>
    <w:p>
      <w:pPr>
        <w:pStyle w:val="ListBullet"/>
      </w:pPr>
      <w:r>
        <w:t>Patient-friendly medical explanations</w:t>
      </w:r>
    </w:p>
    <w:p>
      <w:pPr>
        <w:pStyle w:val="ListBullet"/>
      </w:pPr>
      <w:r>
        <w:t>Professional yet approachable content</w:t>
      </w:r>
    </w:p>
    <w:p>
      <w:pPr>
        <w:pStyle w:val="ListBullet"/>
      </w:pPr>
      <w:r>
        <w:t>Cultural and demographic sensitivity</w:t>
      </w:r>
    </w:p>
    <w:p>
      <w:r>
        <w:t>quality_requirements:</w:t>
      </w:r>
    </w:p>
    <w:p>
      <w:r>
        <w:t>medical_accuracy: "All medical claims evidence-based with peer-reviewed sources"</w:t>
      </w:r>
    </w:p>
    <w:p>
      <w:r>
        <w:t>patient_safety: "No misleading medical information or unsafe recommendations"</w:t>
      </w:r>
    </w:p>
    <w:p>
      <w:r>
        <w:t>professional_standards: "AHPRA compliant medical marketing and communication"</w:t>
      </w:r>
    </w:p>
    <w:p>
      <w:r>
        <w:t>accessibility: "Health literacy appropriate for diverse patient populations"</w:t>
      </w:r>
    </w:p>
    <w:p>
      <w:r>
        <w:t>cultural_sensitivity: "Inclusive medical communication respecting cultural diversity"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🏥 MULTI-SQUAD SPECIALIST AGENT COORDINATION</w:t>
      </w:r>
    </w:p>
    <w:p/>
    <w:p>
      <w:pPr>
        <w:pStyle w:val="Heading3"/>
        <w:jc w:val="left"/>
      </w:pPr>
      <w:r>
        <w:t>SiteSpect Squad Technical Implementation:</w:t>
      </w:r>
    </w:p>
    <w:p/>
    <w:p>
      <w:r>
        <w:t>#### Website Audit and Technical Analysis:</w:t>
      </w:r>
    </w:p>
    <w:p>
      <w:r>
        <w:rPr>
          <w:rFonts w:ascii="Courier New" w:hAnsi="Courier New"/>
        </w:rPr>
      </w:r>
      <w:r>
        <w:t>`yaml</w:t>
      </w:r>
    </w:p>
    <w:p>
      <w:r>
        <w:t>sitespect_comprehensive_audit:</w:t>
      </w:r>
    </w:p>
    <w:p>
      <w:r>
        <w:t>type: Technical_Analysis</w:t>
      </w:r>
    </w:p>
    <w:p>
      <w:r>
        <w:t>description: Complete medical website technical audit and optimisation</w:t>
      </w:r>
    </w:p>
    <w:p>
      <w:r>
        <w:t>dependencies: [content_calendar_authority]</w:t>
      </w:r>
    </w:p>
    <w:p>
      <w:r>
        <w:t>agent: sitespect_orchestrator</w:t>
      </w:r>
    </w:p>
    <w:p>
      <w:r>
        <w:t>sub_tasks:</w:t>
      </w:r>
    </w:p>
    <w:p>
      <w:r>
        <w:t>technical_seo_analysis:</w:t>
      </w:r>
    </w:p>
    <w:p>
      <w:r>
        <w:t>agent: technical_seo_analyst</w:t>
      </w:r>
    </w:p>
    <w:p>
      <w:r>
        <w:t>focus: Medical website technical SEO with Playwright MCP integration</w:t>
      </w:r>
    </w:p>
    <w:p>
      <w:r>
        <w:t>deliverable: Technical SEO audit with medical compliance</w:t>
      </w:r>
    </w:p>
    <w:p>
      <w:r>
        <w:t>performance_testing:</w:t>
      </w:r>
    </w:p>
    <w:p>
      <w:r>
        <w:t>agent: performance_tester</w:t>
      </w:r>
    </w:p>
    <w:p>
      <w:r>
        <w:t>focus: Core Web Vitals analysis and medical website speed optimisation</w:t>
      </w:r>
    </w:p>
    <w:p>
      <w:r>
        <w:t>deliverable: Performance analysis with user experience recommendations</w:t>
      </w:r>
    </w:p>
    <w:p>
      <w:r>
        <w:t>accessibility_compliance:</w:t>
      </w:r>
    </w:p>
    <w:p>
      <w:r>
        <w:t>agent: accessibility_checker</w:t>
      </w:r>
    </w:p>
    <w:p>
      <w:r>
        <w:t>focus: WCAG compliance for medical content accessibility</w:t>
      </w:r>
    </w:p>
    <w:p>
      <w:r>
        <w:t>deliverable: Accessibility audit with inclusion recommendations</w:t>
      </w:r>
    </w:p>
    <w:p>
      <w:r>
        <w:t>ux_flow_validation:</w:t>
      </w:r>
    </w:p>
    <w:p>
      <w:r>
        <w:t>agent: ux_flow_validator</w:t>
      </w:r>
    </w:p>
    <w:p>
      <w:r>
        <w:t>focus: Patient user experience and medical consultation conversion</w:t>
      </w:r>
    </w:p>
    <w:p>
      <w:r>
        <w:t>deliverable: UX analysis with patient journey optimisation</w:t>
      </w:r>
    </w:p>
    <w:p>
      <w:r>
        <w:t>advanced_seo_extraction:</w:t>
      </w:r>
    </w:p>
    <w:p>
      <w:r>
        <w:t>agent: advanced_seo_meta_extractor</w:t>
      </w:r>
    </w:p>
    <w:p>
      <w:r>
        <w:t>focus: Medical SEO metadata extraction and indexability</w:t>
      </w:r>
    </w:p>
    <w:p>
      <w:r>
        <w:t>deliverable: SEO metadata audit with medical content optimisation</w:t>
      </w:r>
    </w:p>
    <w:p>
      <w:r>
        <w:t>sitemap_generation:</w:t>
      </w:r>
    </w:p>
    <w:p>
      <w:r>
        <w:t>agent: text_sitemap_generator</w:t>
      </w:r>
    </w:p>
    <w:p>
      <w:r>
        <w:t>focus: Human-readable medical site structure documentation</w:t>
      </w:r>
    </w:p>
    <w:p>
      <w:r>
        <w:t>deliverable: Medical website sitemap with navigation optimisation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ContentForge Squad Quality Assurance:</w:t>
      </w:r>
    </w:p>
    <w:p/>
    <w:p>
      <w:r>
        <w:t>#### Medical Content Development and Feedback Integration:</w:t>
      </w:r>
    </w:p>
    <w:p>
      <w:r>
        <w:rPr>
          <w:rFonts w:ascii="Courier New" w:hAnsi="Courier New"/>
        </w:rPr>
      </w:r>
      <w:r>
        <w:t>`yaml</w:t>
      </w:r>
    </w:p>
    <w:p>
      <w:r>
        <w:t>medical_content_development:</w:t>
      </w:r>
    </w:p>
    <w:p>
      <w:r>
        <w:t>type: Content_Creation</w:t>
      </w:r>
    </w:p>
    <w:p>
      <w:r>
        <w:t>description: Medical content creation with mandatory feedback loops</w:t>
      </w:r>
    </w:p>
    <w:p>
      <w:r>
        <w:t>dependencies: [sitespect_comprehensive_audit]</w:t>
      </w:r>
    </w:p>
    <w:p>
      <w:r>
        <w:t>feedback_loop_integration: true</w:t>
      </w:r>
    </w:p>
    <w:p/>
    <w:p>
      <w:r>
        <w:t>content_generation_phase:</w:t>
      </w:r>
    </w:p>
    <w:p>
      <w:r>
        <w:t>agent: content_generator</w:t>
      </w:r>
    </w:p>
    <w:p>
      <w:r>
        <w:t>description: Medical content creation based on comprehensive research foundation</w:t>
      </w:r>
    </w:p>
    <w:p>
      <w:r>
        <w:t>dependencies: [sitespect_comprehensive_audit]</w:t>
      </w:r>
    </w:p>
    <w:p>
      <w:r>
        <w:t>deliverable: SEO-optimised medical content with patient education focus</w:t>
      </w:r>
    </w:p>
    <w:p>
      <w:r>
        <w:t>feedback_loop: medical_content_feedback_loop</w:t>
      </w:r>
    </w:p>
    <w:p/>
    <w:p>
      <w:r>
        <w:t>enhanced_content_audit:</w:t>
      </w:r>
    </w:p>
    <w:p>
      <w:r>
        <w:t>agent: enhanced_content_auditor</w:t>
      </w:r>
    </w:p>
    <w:p>
      <w:r>
        <w:t>description: Multi-perspective medical content quality review</w:t>
      </w:r>
    </w:p>
    <w:p>
      <w:r>
        <w:t>dependencies: [content_generation_phase]</w:t>
      </w:r>
    </w:p>
    <w:p>
      <w:r>
        <w:t>deliverable: Medical content compliance certification and publication readiness</w:t>
      </w:r>
    </w:p>
    <w:p>
      <w:r>
        <w:t>quality_gates:</w:t>
      </w:r>
    </w:p>
    <w:p>
      <w:pPr>
        <w:pStyle w:val="ListBullet"/>
      </w:pPr>
      <w:r>
        <w:t>Medical accuracy verification</w:t>
      </w:r>
    </w:p>
    <w:p>
      <w:pPr>
        <w:pStyle w:val="ListBullet"/>
      </w:pPr>
      <w:r>
        <w:t>Patient safety assessment</w:t>
      </w:r>
    </w:p>
    <w:p>
      <w:pPr>
        <w:pStyle w:val="ListBullet"/>
      </w:pPr>
      <w:r>
        <w:t>AHPRA compliance confirmation</w:t>
      </w:r>
    </w:p>
    <w:p>
      <w:pPr>
        <w:pStyle w:val="ListBullet"/>
      </w:pPr>
      <w:r>
        <w:t>Cultural sensitivity evaluation</w:t>
      </w:r>
    </w:p>
    <w:p>
      <w:pPr>
        <w:pStyle w:val="ListBullet"/>
      </w:pPr>
      <w:r>
        <w:t>British English compliance check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StrategyNexus Squad Strategic Integration:</w:t>
      </w:r>
    </w:p>
    <w:p/>
    <w:p>
      <w:r>
        <w:t>#### Comprehensive Strategic Analysis and Implementation:</w:t>
      </w:r>
    </w:p>
    <w:p>
      <w:r>
        <w:rPr>
          <w:rFonts w:ascii="Courier New" w:hAnsi="Courier New"/>
        </w:rPr>
      </w:r>
      <w:r>
        <w:t>`yaml</w:t>
      </w:r>
    </w:p>
    <w:p>
      <w:r>
        <w:t>strategic_coordination:</w:t>
      </w:r>
    </w:p>
    <w:p>
      <w:r>
        <w:t>type: Strategic_Analysis</w:t>
      </w:r>
    </w:p>
    <w:p>
      <w:r>
        <w:t>description: Medical marketing strategy coordination and executive synthesis</w:t>
      </w:r>
    </w:p>
    <w:p>
      <w:r>
        <w:t>dependencies: [enhanced_content_audit]</w:t>
      </w:r>
    </w:p>
    <w:p>
      <w:r>
        <w:t>agent: strategy_orchestrator</w:t>
      </w:r>
    </w:p>
    <w:p>
      <w:r>
        <w:t>sub_tasks:</w:t>
      </w:r>
    </w:p>
    <w:p>
      <w:r>
        <w:t>brand_analysis_medical:</w:t>
      </w:r>
    </w:p>
    <w:p>
      <w:r>
        <w:t>agent: brand_analyst</w:t>
      </w:r>
    </w:p>
    <w:p>
      <w:r>
        <w:t>focus: Medical practice brand analysis with computer vision and visual assessment</w:t>
      </w:r>
    </w:p>
    <w:p>
      <w:r>
        <w:t>deliverable: Medical brand positioning and visual identity analysis</w:t>
      </w:r>
    </w:p>
    <w:p>
      <w:r>
        <w:t>advanced_seo_strategy:</w:t>
      </w:r>
    </w:p>
    <w:p>
      <w:r>
        <w:t>agent: seo_strategist</w:t>
      </w:r>
    </w:p>
    <w:p>
      <w:r>
        <w:t>focus: Medical SEO strategy with semantic analysis and topic modeling</w:t>
      </w:r>
    </w:p>
    <w:p>
      <w:r>
        <w:t>deliverable: Advanced medical SEO implementation strategy</w:t>
      </w:r>
    </w:p>
    <w:p>
      <w:r>
        <w:t>patient_journey_optimization:</w:t>
      </w:r>
    </w:p>
    <w:p>
      <w:r>
        <w:t>agent: user_journey_mapper</w:t>
      </w:r>
    </w:p>
    <w:p>
      <w:r>
        <w:t>focus: Patient experience optimisation and medical consultation conversion</w:t>
      </w:r>
    </w:p>
    <w:p>
      <w:r>
        <w:t>deliverable: Patient journey mapping with conversion path optimisation</w:t>
      </w:r>
    </w:p>
    <w:p>
      <w:r>
        <w:t>content_performance_framework:</w:t>
      </w:r>
    </w:p>
    <w:p>
      <w:r>
        <w:t>agent: content_performance_analyst</w:t>
      </w:r>
    </w:p>
    <w:p>
      <w:r>
        <w:t>focus: Medical content analytics and continuous improvement framework</w:t>
      </w:r>
    </w:p>
    <w:p>
      <w:r>
        <w:t>deliverable: Performance measurement and optimisation strategy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QUALITY ASSURANCE AND MEDICAL COMPLIANCE CHECKPOINTS</w:t>
      </w:r>
    </w:p>
    <w:p/>
    <w:p>
      <w:pPr>
        <w:pStyle w:val="Heading3"/>
        <w:jc w:val="left"/>
      </w:pPr>
      <w:r>
        <w:t>Medical Content Quality Gates:</w:t>
      </w:r>
    </w:p>
    <w:p/>
    <w:p>
      <w:r>
        <w:t>#### Pre-Publication Medical Review:</w:t>
      </w:r>
    </w:p>
    <w:p>
      <w:r>
        <w:rPr>
          <w:rFonts w:ascii="Courier New" w:hAnsi="Courier New"/>
        </w:rPr>
      </w:r>
      <w:r>
        <w:t>`yaml</w:t>
      </w:r>
    </w:p>
    <w:p>
      <w:r>
        <w:t>medical_review_checkpoint_1:</w:t>
      </w:r>
    </w:p>
    <w:p>
      <w:r>
        <w:t>type: Medical_Accuracy</w:t>
      </w:r>
    </w:p>
    <w:p>
      <w:r>
        <w:t>description: Clinical accuracy and evidence-based verification</w:t>
      </w:r>
    </w:p>
    <w:p>
      <w:r>
        <w:t>agents: [content_critique_specialist, medical_compliance_reviewer]</w:t>
      </w:r>
    </w:p>
    <w:p>
      <w:r>
        <w:t>criteria:</w:t>
      </w:r>
    </w:p>
    <w:p>
      <w:pPr>
        <w:pStyle w:val="ListBullet"/>
      </w:pPr>
      <w:r>
        <w:t>All medical claims supported by peer-reviewed research</w:t>
      </w:r>
    </w:p>
    <w:p>
      <w:pPr>
        <w:pStyle w:val="ListBullet"/>
      </w:pPr>
      <w:r>
        <w:t>Procedure information clinically accurate</w:t>
      </w:r>
    </w:p>
    <w:p>
      <w:pPr>
        <w:pStyle w:val="ListBullet"/>
      </w:pPr>
      <w:r>
        <w:t>Risk disclosure appropriate and complete</w:t>
      </w:r>
    </w:p>
    <w:p>
      <w:pPr>
        <w:pStyle w:val="ListBullet"/>
      </w:pPr>
      <w:r>
        <w:t>Statistical data verified and current</w:t>
      </w:r>
    </w:p>
    <w:p/>
    <w:p>
      <w:r>
        <w:t>medical_review_checkpoint_2:</w:t>
      </w:r>
    </w:p>
    <w:p>
      <w:r>
        <w:t>type: Regulatory_Compliance</w:t>
      </w:r>
    </w:p>
    <w:p>
      <w:r>
        <w:t>description: AHPRA and TGA compliance verification</w:t>
      </w:r>
    </w:p>
    <w:p>
      <w:r>
        <w:t>agents: [brand_compliance_auditor, legal_medical_reviewer]</w:t>
      </w:r>
    </w:p>
    <w:p>
      <w:r>
        <w:t>criteria:</w:t>
      </w:r>
    </w:p>
    <w:p>
      <w:pPr>
        <w:pStyle w:val="ListBullet"/>
      </w:pPr>
      <w:r>
        <w:t>AHPRA medical marketing guidelines adherence</w:t>
      </w:r>
    </w:p>
    <w:p>
      <w:pPr>
        <w:pStyle w:val="ListBullet"/>
      </w:pPr>
      <w:r>
        <w:t>TGA advertising compliance for medical procedures</w:t>
      </w:r>
    </w:p>
    <w:p>
      <w:pPr>
        <w:pStyle w:val="ListBullet"/>
      </w:pPr>
      <w:r>
        <w:t>Patient privacy and confidentiality protection</w:t>
      </w:r>
    </w:p>
    <w:p>
      <w:pPr>
        <w:pStyle w:val="ListBullet"/>
      </w:pPr>
      <w:r>
        <w:t>Professional conduct standards maintenance</w:t>
      </w:r>
    </w:p>
    <w:p/>
    <w:p>
      <w:r>
        <w:t>medical_review_checkpoint_3:</w:t>
      </w:r>
    </w:p>
    <w:p>
      <w:r>
        <w:t>type: Patient_Safety</w:t>
      </w:r>
    </w:p>
    <w:p>
      <w:r>
        <w:t>description: Patient safety and communication assessment</w:t>
      </w:r>
    </w:p>
    <w:p>
      <w:r>
        <w:t>agents: [cognitive_load_minimizer, patient_safety_reviewer]</w:t>
      </w:r>
    </w:p>
    <w:p>
      <w:r>
        <w:t>criteria:</w:t>
      </w:r>
    </w:p>
    <w:p>
      <w:pPr>
        <w:pStyle w:val="ListBullet"/>
      </w:pPr>
      <w:r>
        <w:t>Health literacy appropriate communication</w:t>
      </w:r>
    </w:p>
    <w:p>
      <w:pPr>
        <w:pStyle w:val="ListBullet"/>
      </w:pPr>
      <w:r>
        <w:t>Clear risk and benefit communication</w:t>
      </w:r>
    </w:p>
    <w:p>
      <w:pPr>
        <w:pStyle w:val="ListBullet"/>
      </w:pPr>
      <w:r>
        <w:t>Emergency information and contact protocols</w:t>
      </w:r>
    </w:p>
    <w:p>
      <w:pPr>
        <w:pStyle w:val="ListBullet"/>
      </w:pPr>
      <w:r>
        <w:t>Cultural sensitivity and inclusivity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Iterative Improvement Protocols:</w:t>
      </w:r>
    </w:p>
    <w:p/>
    <w:p>
      <w:r>
        <w:t>#### Feedback Loop Termination Conditions:</w:t>
      </w:r>
    </w:p>
    <w:p>
      <w:r>
        <w:rPr>
          <w:rFonts w:ascii="Courier New" w:hAnsi="Courier New"/>
        </w:rPr>
      </w:r>
      <w:r>
        <w:t>`yaml</w:t>
      </w:r>
    </w:p>
    <w:p>
      <w:r>
        <w:t>successful_completion:</w:t>
      </w:r>
    </w:p>
    <w:p>
      <w:r>
        <w:t>condition: "All agent thresholds met AND aggregate score ≥8.5/10"</w:t>
      </w:r>
    </w:p>
    <w:p>
      <w:r>
        <w:t>actions:</w:t>
      </w:r>
    </w:p>
    <w:p>
      <w:pPr>
        <w:pStyle w:val="ListBullet"/>
      </w:pPr>
      <w:r>
        <w:t>Content approved for publication</w:t>
      </w:r>
    </w:p>
    <w:p>
      <w:pPr>
        <w:pStyle w:val="ListBullet"/>
      </w:pPr>
      <w:r>
        <w:t>Quality certification issued</w:t>
      </w:r>
    </w:p>
    <w:p>
      <w:pPr>
        <w:pStyle w:val="ListBullet"/>
      </w:pPr>
      <w:r>
        <w:t>Performance baseline established</w:t>
      </w:r>
    </w:p>
    <w:p>
      <w:pPr>
        <w:pStyle w:val="ListBullet"/>
      </w:pPr>
      <w:r>
        <w:t>Monitoring protocols activated</w:t>
      </w:r>
    </w:p>
    <w:p/>
    <w:p>
      <w:r>
        <w:t>improvement_required:</w:t>
      </w:r>
    </w:p>
    <w:p>
      <w:r>
        <w:t>condition: "Agent threshold not met OR aggregate score &lt;8.5/10"</w:t>
      </w:r>
    </w:p>
    <w:p>
      <w:r>
        <w:t>actions:</w:t>
      </w:r>
    </w:p>
    <w:p>
      <w:pPr>
        <w:pStyle w:val="ListBullet"/>
      </w:pPr>
      <w:r>
        <w:t>Targeted improvement recommendations generated</w:t>
      </w:r>
    </w:p>
    <w:p>
      <w:pPr>
        <w:pStyle w:val="ListBullet"/>
      </w:pPr>
      <w:r>
        <w:t>Specific agent feedback applied</w:t>
      </w:r>
    </w:p>
    <w:p>
      <w:pPr>
        <w:pStyle w:val="ListBullet"/>
      </w:pPr>
      <w:r>
        <w:t>Content refined by content_refiner</w:t>
      </w:r>
    </w:p>
    <w:p>
      <w:pPr>
        <w:pStyle w:val="ListBullet"/>
      </w:pPr>
      <w:r>
        <w:t>Re-evaluation through feedback loop</w:t>
      </w:r>
    </w:p>
    <w:p/>
    <w:p>
      <w:r>
        <w:t>escalation_required:</w:t>
      </w:r>
    </w:p>
    <w:p>
      <w:r>
        <w:t>condition: "No improvement after 2 feedback cycles"</w:t>
      </w:r>
    </w:p>
    <w:p>
      <w:r>
        <w:t>actions:</w:t>
      </w:r>
    </w:p>
    <w:p>
      <w:pPr>
        <w:pStyle w:val="ListBullet"/>
      </w:pPr>
      <w:r>
        <w:t>Human expert review requested</w:t>
      </w:r>
    </w:p>
    <w:p>
      <w:pPr>
        <w:pStyle w:val="ListBullet"/>
      </w:pPr>
      <w:r>
        <w:t>Medical professional consultation</w:t>
      </w:r>
    </w:p>
    <w:p>
      <w:pPr>
        <w:pStyle w:val="ListBullet"/>
      </w:pPr>
      <w:r>
        <w:t>Strategy adjustment consideration</w:t>
      </w:r>
    </w:p>
    <w:p>
      <w:pPr>
        <w:pStyle w:val="ListBullet"/>
      </w:pPr>
      <w:r>
        <w:t>Timeline and scope re-evaluation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IMPLEMENTATION TIMELINE AND MILESTONES</w:t>
      </w:r>
    </w:p>
    <w:p/>
    <w:p>
      <w:pPr>
        <w:pStyle w:val="Heading3"/>
        <w:jc w:val="left"/>
      </w:pPr>
      <w:r>
        <w:t>Phase 5: Technical Implementation (Week 1-2):</w:t>
      </w:r>
    </w:p>
    <w:p/>
    <w:p>
      <w:r>
        <w:t>#### Week 1 - SiteSpect Squad Execution:</w:t>
      </w:r>
    </w:p>
    <w:p>
      <w:pPr>
        <w:pStyle w:val="ListBullet"/>
      </w:pPr>
      <w:r>
        <w:rPr>
          <w:b/>
        </w:rPr>
        <w:t>Monday-Tuesday</w:t>
      </w:r>
      <w:r>
        <w:t>: Technical SEO analysis and performance testing</w:t>
      </w:r>
    </w:p>
    <w:p>
      <w:pPr>
        <w:pStyle w:val="ListBullet"/>
      </w:pPr>
      <w:r>
        <w:rPr>
          <w:b/>
        </w:rPr>
        <w:t>Wednesday-Thursday</w:t>
      </w:r>
      <w:r>
        <w:t>: Accessibility compliance and UX flow validation</w:t>
      </w:r>
    </w:p>
    <w:p>
      <w:pPr>
        <w:pStyle w:val="ListBullet"/>
      </w:pPr>
      <w:r>
        <w:rPr>
          <w:b/>
        </w:rPr>
        <w:t>Friday</w:t>
      </w:r>
      <w:r>
        <w:t>: Advanced SEO extraction and sitemap generation</w:t>
      </w:r>
    </w:p>
    <w:p>
      <w:pPr>
        <w:pStyle w:val="ListBullet"/>
      </w:pPr>
      <w:r>
        <w:rPr>
          <w:b/>
        </w:rPr>
        <w:t>Deliverable</w:t>
      </w:r>
      <w:r>
        <w:t>: Comprehensive technical audit report</w:t>
      </w:r>
    </w:p>
    <w:p/>
    <w:p>
      <w:r>
        <w:t>#### Week 2 - StrategyNexus Squad Coordination:</w:t>
      </w:r>
    </w:p>
    <w:p>
      <w:pPr>
        <w:pStyle w:val="ListBullet"/>
      </w:pPr>
      <w:r>
        <w:rPr>
          <w:b/>
        </w:rPr>
        <w:t>Monday-Tuesday</w:t>
      </w:r>
      <w:r>
        <w:t>: Brand analysis and advanced SEO strategy</w:t>
      </w:r>
    </w:p>
    <w:p>
      <w:pPr>
        <w:pStyle w:val="ListBullet"/>
      </w:pPr>
      <w:r>
        <w:rPr>
          <w:b/>
        </w:rPr>
        <w:t>Wednesday-Thursday</w:t>
      </w:r>
      <w:r>
        <w:t>: Patient journey optimisation and performance framework</w:t>
      </w:r>
    </w:p>
    <w:p>
      <w:pPr>
        <w:pStyle w:val="ListBullet"/>
      </w:pPr>
      <w:r>
        <w:rPr>
          <w:b/>
        </w:rPr>
        <w:t>Friday</w:t>
      </w:r>
      <w:r>
        <w:t>: Strategic integration and executive synthesis</w:t>
      </w:r>
    </w:p>
    <w:p>
      <w:pPr>
        <w:pStyle w:val="ListBullet"/>
      </w:pPr>
      <w:r>
        <w:rPr>
          <w:b/>
        </w:rPr>
        <w:t>Deliverable</w:t>
      </w:r>
      <w:r>
        <w:t>: Strategic implementation roadmap</w:t>
      </w:r>
    </w:p>
    <w:p/>
    <w:p>
      <w:pPr>
        <w:pStyle w:val="Heading3"/>
        <w:jc w:val="left"/>
      </w:pPr>
      <w:r>
        <w:t>Phase 6: Content Creation and Quality Assurance (Week 3-4):</w:t>
      </w:r>
    </w:p>
    <w:p/>
    <w:p>
      <w:r>
        <w:t>#### Week 3 - Content Generation with Feedback Loops:</w:t>
      </w:r>
    </w:p>
    <w:p>
      <w:pPr>
        <w:pStyle w:val="ListBullet"/>
      </w:pPr>
      <w:r>
        <w:rPr>
          <w:b/>
        </w:rPr>
        <w:t>Monday-Wednesday</w:t>
      </w:r>
      <w:r>
        <w:t>: Medical content creation with iterative feedback</w:t>
      </w:r>
    </w:p>
    <w:p>
      <w:pPr>
        <w:pStyle w:val="ListBullet"/>
      </w:pPr>
      <w:r>
        <w:rPr>
          <w:b/>
        </w:rPr>
        <w:t>Thursday-Friday</w:t>
      </w:r>
      <w:r>
        <w:t>: Enhanced content audit and compliance verification</w:t>
      </w:r>
    </w:p>
    <w:p>
      <w:pPr>
        <w:pStyle w:val="ListBullet"/>
      </w:pPr>
      <w:r>
        <w:rPr>
          <w:b/>
        </w:rPr>
        <w:t>Deliverable</w:t>
      </w:r>
      <w:r>
        <w:t>: Publication-ready medical content</w:t>
      </w:r>
    </w:p>
    <w:p/>
    <w:p>
      <w:r>
        <w:t>#### Week 4 - Final Integration and Launch Preparation:</w:t>
      </w:r>
    </w:p>
    <w:p>
      <w:pPr>
        <w:pStyle w:val="ListBullet"/>
      </w:pPr>
      <w:r>
        <w:rPr>
          <w:b/>
        </w:rPr>
        <w:t>Monday-Tuesday</w:t>
      </w:r>
      <w:r>
        <w:t>: Cross-squad integration and final quality assurance</w:t>
      </w:r>
    </w:p>
    <w:p>
      <w:pPr>
        <w:pStyle w:val="ListBullet"/>
      </w:pPr>
      <w:r>
        <w:rPr>
          <w:b/>
        </w:rPr>
        <w:t>Wednesday-Thursday</w:t>
      </w:r>
      <w:r>
        <w:t>: Launch preparation and monitoring setup</w:t>
      </w:r>
    </w:p>
    <w:p>
      <w:pPr>
        <w:pStyle w:val="ListBullet"/>
      </w:pPr>
      <w:r>
        <w:rPr>
          <w:b/>
        </w:rPr>
        <w:t>Friday</w:t>
      </w:r>
      <w:r>
        <w:t>: Project completion and ongoing maintenance protocols</w:t>
      </w:r>
    </w:p>
    <w:p>
      <w:pPr>
        <w:pStyle w:val="ListBullet"/>
      </w:pPr>
      <w:r>
        <w:rPr>
          <w:b/>
        </w:rPr>
        <w:t>Deliverable</w:t>
      </w:r>
      <w:r>
        <w:t>: Complete medical content strategy implementation</w:t>
      </w:r>
    </w:p>
    <w:p/>
    <w:p>
      <w:pPr>
        <w:pStyle w:val="Heading3"/>
        <w:jc w:val="left"/>
      </w:pPr>
      <w:r>
        <w:t>Success Metrics and KPI Framework:</w:t>
      </w:r>
    </w:p>
    <w:p/>
    <w:p>
      <w:r>
        <w:t>#### Immediate Success Indicators (30 days):</w:t>
      </w:r>
    </w:p>
    <w:p>
      <w:pPr>
        <w:pStyle w:val="ListBullet"/>
      </w:pPr>
      <w:r>
        <w:t>Website technical performance improvements (&gt;20% speed increase)</w:t>
      </w:r>
    </w:p>
    <w:p>
      <w:pPr>
        <w:pStyle w:val="ListBullet"/>
      </w:pPr>
      <w:r>
        <w:t>Medical content publication and SEO ranking initiation</w:t>
      </w:r>
    </w:p>
    <w:p>
      <w:pPr>
        <w:pStyle w:val="ListBullet"/>
      </w:pPr>
      <w:r>
        <w:t>Patient consultation booking system optimisation</w:t>
      </w:r>
    </w:p>
    <w:p>
      <w:pPr>
        <w:pStyle w:val="ListBullet"/>
      </w:pPr>
      <w:r>
        <w:t>Multi-cultural accessibility implementation</w:t>
      </w:r>
    </w:p>
    <w:p/>
    <w:p>
      <w:r>
        <w:t>#### Medium-Term Success Indicators (90 days):</w:t>
      </w:r>
    </w:p>
    <w:p>
      <w:pPr>
        <w:pStyle w:val="ListBullet"/>
      </w:pPr>
      <w:r>
        <w:t>Organic search traffic increase (&gt;50% growth target)</w:t>
      </w:r>
    </w:p>
    <w:p>
      <w:pPr>
        <w:pStyle w:val="ListBullet"/>
      </w:pPr>
      <w:r>
        <w:t>Medical keyword ranking improvements (top 3 positions for target terms)</w:t>
      </w:r>
    </w:p>
    <w:p>
      <w:pPr>
        <w:pStyle w:val="ListBullet"/>
      </w:pPr>
      <w:r>
        <w:t>Patient engagement metrics enhancement (&gt;30% improvement)</w:t>
      </w:r>
    </w:p>
    <w:p>
      <w:pPr>
        <w:pStyle w:val="ListBullet"/>
      </w:pPr>
      <w:r>
        <w:t>Professional referral network growth initiation</w:t>
      </w:r>
    </w:p>
    <w:p/>
    <w:p>
      <w:r>
        <w:t>#### Long-Term Success Indicators (12 months):</w:t>
      </w:r>
    </w:p>
    <w:p>
      <w:pPr>
        <w:pStyle w:val="ListBullet"/>
      </w:pPr>
      <w:r>
        <w:t>Medical authority establishment and thought leadership recognition</w:t>
      </w:r>
    </w:p>
    <w:p>
      <w:pPr>
        <w:pStyle w:val="ListBullet"/>
      </w:pPr>
      <w:r>
        <w:t>Patient volume growth through digital marketing (&gt;100% increase)</w:t>
      </w:r>
    </w:p>
    <w:p>
      <w:pPr>
        <w:pStyle w:val="ListBullet"/>
      </w:pPr>
      <w:r>
        <w:t>Community engagement and cultural competence recognition</w:t>
      </w:r>
    </w:p>
    <w:p>
      <w:pPr>
        <w:pStyle w:val="ListBullet"/>
      </w:pPr>
      <w:r>
        <w:t>Professional network expansion and academic collaboration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Task Dependencies Status</w:t>
      </w:r>
      <w:r>
        <w:t>: Comprehensive multi-squad coordination framework complete</w:t>
      </w:r>
    </w:p>
    <w:p>
      <w:r>
        <w:rPr>
          <w:b/>
        </w:rPr>
        <w:t>Quality Assurance Integration</w:t>
      </w:r>
      <w:r>
        <w:t>: Medical compliance and iterative feedback loops implemented</w:t>
      </w:r>
    </w:p>
    <w:p>
      <w:r>
        <w:rPr>
          <w:b/>
        </w:rPr>
        <w:t>Implementation Timeline</w:t>
      </w:r>
      <w:r>
        <w:t>: Coordinated execution plan with measurable milestones</w:t>
      </w:r>
    </w:p>
    <w:p>
      <w:r>
        <w:rPr>
          <w:b/>
        </w:rPr>
        <w:t>Success Framework</w:t>
      </w:r>
      <w:r>
        <w:t>: KPI tracking and continuous improvement protocols established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