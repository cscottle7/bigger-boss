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Audience Personas &amp; Customer Journey Analysis</w:t>
      </w:r>
    </w:p>
    <w:p/>
    <w:p>
      <w:r>
        <w:rPr>
          <w:b/>
        </w:rPr>
        <w:t>Client:</w:t>
      </w:r>
      <w:r>
        <w:t xml:space="preserve"> Sydney Coach Charter</w:t>
      </w:r>
    </w:p>
    <w:p>
      <w:r>
        <w:rPr>
          <w:b/>
        </w:rPr>
        <w:t>Analysis Date:</w:t>
      </w:r>
      <w:r>
        <w:t xml:space="preserve"> 4 September 2025</w:t>
      </w:r>
    </w:p>
    <w:p>
      <w:r>
        <w:rPr>
          <w:b/>
        </w:rPr>
        <w:t>Research Focus:</w:t>
      </w:r>
      <w:r>
        <w:t xml:space="preserve"> Target Audience Segmentation &amp; Customer Journey Mapping</w:t>
      </w:r>
    </w:p>
    <w:p>
      <w:r>
        <w:rPr>
          <w:b/>
        </w:rPr>
        <w:t>Report Type:</w:t>
      </w:r>
      <w:r>
        <w:t xml:space="preserve"> Comprehensive Persona Development &amp; Behaviour Analysis</w:t>
      </w:r>
    </w:p>
    <w:p/>
    <w:p>
      <w:pPr>
        <w:pStyle w:val="Heading2"/>
        <w:jc w:val="left"/>
      </w:pPr>
      <w:r>
        <w:t>Table of Contents</w:t>
      </w:r>
    </w:p>
    <w:p>
      <w:pPr>
        <w:pStyle w:val="ListNumber"/>
      </w:pPr>
      <w:r>
        <w:t>[Executive Summary](#executive-summary)</w:t>
      </w:r>
    </w:p>
    <w:p>
      <w:pPr>
        <w:pStyle w:val="ListNumber"/>
      </w:pPr>
      <w:r>
        <w:t>[Research Methodology](#research-methodology)</w:t>
      </w:r>
    </w:p>
    <w:p>
      <w:pPr>
        <w:pStyle w:val="ListNumber"/>
      </w:pPr>
      <w:r>
        <w:t>[Primary Audience Personas](#primary-audience-personas)</w:t>
      </w:r>
    </w:p>
    <w:p>
      <w:pPr>
        <w:pStyle w:val="ListNumber"/>
      </w:pPr>
      <w:r>
        <w:t>[Customer Journey Mapping](#customer-journey-mapping)</w:t>
      </w:r>
    </w:p>
    <w:p>
      <w:pPr>
        <w:pStyle w:val="ListNumber"/>
      </w:pPr>
      <w:r>
        <w:t>[Touchpoint Analysis](#touchpoint-analysis)</w:t>
      </w:r>
    </w:p>
    <w:p>
      <w:pPr>
        <w:pStyle w:val="ListNumber"/>
      </w:pPr>
      <w:r>
        <w:t>[Persona-Specific Messaging Strategy](#persona-specific-messaging-strategy)</w:t>
      </w:r>
    </w:p>
    <w:p>
      <w:pPr>
        <w:pStyle w:val="ListNumber"/>
      </w:pPr>
      <w:r>
        <w:t>[Implementation Recommendations](#implementation-recommendations)</w:t>
      </w:r>
    </w:p>
    <w:p/>
    <w:p>
      <w:pPr>
        <w:pStyle w:val="Heading2"/>
        <w:jc w:val="left"/>
      </w:pPr>
      <w:r>
        <w:t>Executive Summary</w:t>
      </w:r>
    </w:p>
    <w:p/>
    <w:p>
      <w:r>
        <w:t>Sydney Coach Charter serves five distinct customer personas across corporate, educational, leisure, and tourism markets. Each persona demonstrates unique booking behaviours, decision-making criteria, and communication preferences. Corporate decision makers prioritise reliability and cost efficiency, whilst tourism operators focus on experience quality and flexibility.</w:t>
      </w:r>
    </w:p>
    <w:p/>
    <w:p>
      <w:r>
        <w:rPr>
          <w:b/>
        </w:rPr>
        <w:t>Key Persona Characteristics:</w:t>
      </w:r>
    </w:p>
    <w:p>
      <w:pPr>
        <w:pStyle w:val="ListBullet"/>
      </w:pPr>
      <w:r>
        <w:t>Decision-making timelines vary from 1 day (emergency corporate transport) to 6 months (major events)</w:t>
      </w:r>
    </w:p>
    <w:p>
      <w:pPr>
        <w:pStyle w:val="ListBullet"/>
      </w:pPr>
      <w:r>
        <w:t>Price sensitivity ranges from budget-conscious schools to premium-focused corporate clients</w:t>
      </w:r>
    </w:p>
    <w:p>
      <w:pPr>
        <w:pStyle w:val="ListBullet"/>
      </w:pPr>
      <w:r>
        <w:t>Safety and reliability are universal concerns across all personas</w:t>
      </w:r>
    </w:p>
    <w:p>
      <w:pPr>
        <w:pStyle w:val="ListBullet"/>
      </w:pPr>
      <w:r>
        <w:t>Digital touch points increasingly important for initial research and quote requests</w:t>
      </w:r>
    </w:p>
    <w:p/>
    <w:p>
      <w:pPr>
        <w:pStyle w:val="Heading2"/>
        <w:jc w:val="left"/>
      </w:pPr>
      <w:r>
        <w:t>Research Methodology</w:t>
      </w:r>
    </w:p>
    <w:p/>
    <w:p>
      <w:r>
        <w:rPr>
          <w:b/>
        </w:rPr>
        <w:t>Data Collection Approach:</w:t>
      </w:r>
    </w:p>
    <w:p>
      <w:pPr>
        <w:pStyle w:val="ListBullet"/>
      </w:pPr>
      <w:r>
        <w:t>Competitive analysis of Sydney coach charter market</w:t>
      </w:r>
    </w:p>
    <w:p>
      <w:pPr>
        <w:pStyle w:val="ListBullet"/>
      </w:pPr>
      <w:r>
        <w:t>Industry research on Australian corporate travel management</w:t>
      </w:r>
    </w:p>
    <w:p>
      <w:pPr>
        <w:pStyle w:val="ListBullet"/>
      </w:pPr>
      <w:r>
        <w:t>Web analysis of customer service offerings and messaging</w:t>
      </w:r>
    </w:p>
    <w:p>
      <w:pPr>
        <w:pStyle w:val="ListBullet"/>
      </w:pPr>
      <w:r>
        <w:t>Charter bus industry trend analysis and customer behaviour patterns</w:t>
      </w:r>
    </w:p>
    <w:p>
      <w:pPr>
        <w:pStyle w:val="ListBullet"/>
      </w:pPr>
      <w:r>
        <w:rPr>
          <w:b/>
        </w:rPr>
        <w:t>2025 Market Intelligence:</w:t>
      </w:r>
      <w:r>
        <w:t xml:space="preserve"> Real customer review analysis from Trustpilot, Google Reviews, and industry forums</w:t>
      </w:r>
    </w:p>
    <w:p>
      <w:pPr>
        <w:pStyle w:val="ListBullet"/>
      </w:pPr>
      <w:r>
        <w:rPr>
          <w:b/>
        </w:rPr>
        <w:t>Social Media Research:</w:t>
      </w:r>
      <w:r>
        <w:t xml:space="preserve"> Customer experience insights from Reddit discussions and online forums</w:t>
      </w:r>
    </w:p>
    <w:p>
      <w:pPr>
        <w:pStyle w:val="ListBullet"/>
      </w:pPr>
      <w:r>
        <w:rPr>
          <w:b/>
        </w:rPr>
        <w:t>Current Trends Analysis:</w:t>
      </w:r>
      <w:r>
        <w:t xml:space="preserve"> 2025 corporate transport market research including hybrid work impact</w:t>
      </w:r>
    </w:p>
    <w:p/>
    <w:p>
      <w:r>
        <w:rPr>
          <w:b/>
        </w:rPr>
        <w:t>Research Limitations:</w:t>
      </w:r>
    </w:p>
    <w:p>
      <w:pPr>
        <w:pStyle w:val="ListBullet"/>
      </w:pPr>
      <w:r>
        <w:t>Personas developed from public market intelligence and competitor analysis</w:t>
      </w:r>
    </w:p>
    <w:p>
      <w:pPr>
        <w:pStyle w:val="ListBullet"/>
      </w:pPr>
      <w:r>
        <w:t>Direct customer survey data not available for this initial analysis</w:t>
      </w:r>
    </w:p>
    <w:p>
      <w:pPr>
        <w:pStyle w:val="ListBullet"/>
      </w:pPr>
      <w:r>
        <w:t>Assumptions based on industry standards and observable market patterns</w:t>
      </w:r>
    </w:p>
    <w:p/>
    <w:p>
      <w:r>
        <w:rPr>
          <w:b/>
        </w:rPr>
        <w:t>Source Validation:</w:t>
      </w:r>
    </w:p>
    <w:p>
      <w:r>
        <w:t>Analysis compiled from Transport Australia industry reports, corporate travel management insights, bus charter service provider customer communications, and 2025 market research data including charter bus services market projections ($70.82 billion globally in 2025, 8.4% CAGR).</w:t>
      </w:r>
    </w:p>
    <w:p/>
    <w:p>
      <w:pPr>
        <w:pStyle w:val="Heading2"/>
        <w:jc w:val="left"/>
      </w:pPr>
      <w:r>
        <w:t>Primary Audience Personas</w:t>
      </w:r>
    </w:p>
    <w:p/>
    <w:p>
      <w:pPr>
        <w:pStyle w:val="Heading3"/>
        <w:jc w:val="left"/>
      </w:pPr>
      <w:r>
        <w:t>Persona 1: Corporate Travel Coordinator - "Sarah the Planner"</w:t>
      </w:r>
    </w:p>
    <w:p/>
    <w:p>
      <w:r>
        <w:rPr>
          <w:b/>
        </w:rPr>
        <w:t>Demographics:</w:t>
      </w:r>
    </w:p>
    <w:p>
      <w:pPr>
        <w:pStyle w:val="ListBullet"/>
      </w:pPr>
      <w:r>
        <w:rPr>
          <w:b/>
        </w:rPr>
        <w:t>Role:</w:t>
      </w:r>
      <w:r>
        <w:t xml:space="preserve"> HR Manager / Executive Assistant / Travel Coordinator</w:t>
      </w:r>
    </w:p>
    <w:p>
      <w:pPr>
        <w:pStyle w:val="ListBullet"/>
      </w:pPr>
      <w:r>
        <w:rPr>
          <w:b/>
        </w:rPr>
        <w:t>Age:</w:t>
      </w:r>
      <w:r>
        <w:t xml:space="preserve"> 35-50 years</w:t>
      </w:r>
    </w:p>
    <w:p>
      <w:pPr>
        <w:pStyle w:val="ListBullet"/>
      </w:pPr>
      <w:r>
        <w:rPr>
          <w:b/>
        </w:rPr>
        <w:t>Location:</w:t>
      </w:r>
      <w:r>
        <w:t xml:space="preserve"> Sydney CBD and business districts</w:t>
      </w:r>
    </w:p>
    <w:p>
      <w:pPr>
        <w:pStyle w:val="ListBullet"/>
      </w:pPr>
      <w:r>
        <w:rPr>
          <w:b/>
        </w:rPr>
        <w:t>Industry:</w:t>
      </w:r>
      <w:r>
        <w:t xml:space="preserve"> Finance, Tech, Professional Services, Government</w:t>
      </w:r>
    </w:p>
    <w:p/>
    <w:p>
      <w:r>
        <w:rPr>
          <w:b/>
        </w:rPr>
        <w:t>Professional Characteristics:</w:t>
      </w:r>
    </w:p>
    <w:p>
      <w:pPr>
        <w:pStyle w:val="ListBullet"/>
      </w:pPr>
      <w:r>
        <w:t>Manages transportation for 50-500+ employees</w:t>
      </w:r>
    </w:p>
    <w:p>
      <w:pPr>
        <w:pStyle w:val="ListBullet"/>
      </w:pPr>
      <w:r>
        <w:t>Responsible for corporate events, conferences, team building</w:t>
      </w:r>
    </w:p>
    <w:p>
      <w:pPr>
        <w:pStyle w:val="ListBullet"/>
      </w:pPr>
      <w:r>
        <w:t>Budget authority for transport expenses</w:t>
      </w:r>
    </w:p>
    <w:p>
      <w:pPr>
        <w:pStyle w:val="ListBullet"/>
      </w:pPr>
      <w:r>
        <w:t>Performance measured on cost efficiency and employee satisfaction</w:t>
      </w:r>
    </w:p>
    <w:p/>
    <w:p>
      <w:r>
        <w:rPr>
          <w:b/>
        </w:rPr>
        <w:t>Pain Points:</w:t>
      </w:r>
    </w:p>
    <w:p>
      <w:pPr>
        <w:pStyle w:val="ListBullet"/>
      </w:pPr>
      <w:r>
        <w:t>Last-minute transportation requests with tight deadlines</w:t>
      </w:r>
    </w:p>
    <w:p>
      <w:pPr>
        <w:pStyle w:val="ListBullet"/>
      </w:pPr>
      <w:r>
        <w:t>Balancing cost constraints with quality service requirements</w:t>
      </w:r>
    </w:p>
    <w:p>
      <w:pPr>
        <w:pStyle w:val="ListBullet"/>
      </w:pPr>
      <w:r>
        <w:t>Coordinating multiple pickup locations and complex schedules</w:t>
      </w:r>
    </w:p>
    <w:p>
      <w:pPr>
        <w:pStyle w:val="ListBullet"/>
      </w:pPr>
      <w:r>
        <w:t>Ensuring punctuality for critical business meetings</w:t>
      </w:r>
    </w:p>
    <w:p>
      <w:pPr>
        <w:pStyle w:val="ListBullet"/>
      </w:pPr>
      <w:r>
        <w:t>Managing transportation for high-profile clients or executives</w:t>
      </w:r>
    </w:p>
    <w:p>
      <w:pPr>
        <w:pStyle w:val="ListBullet"/>
      </w:pPr>
      <w:r>
        <w:rPr>
          <w:b/>
        </w:rPr>
        <w:t>2025 Specific Challenges:</w:t>
      </w:r>
      <w:r>
        <w:t xml:space="preserve"> Hybrid work scheduling complexity (61% travelling to work by private vehicle, 3.9 days/week average)</w:t>
      </w:r>
    </w:p>
    <w:p>
      <w:pPr>
        <w:pStyle w:val="ListBullet"/>
      </w:pPr>
      <w:r>
        <w:rPr>
          <w:b/>
        </w:rPr>
        <w:t>Sustainability Pressure:</w:t>
      </w:r>
      <w:r>
        <w:t xml:space="preserve"> Corporate ESG requirements demanding eco-friendly transport options</w:t>
      </w:r>
    </w:p>
    <w:p>
      <w:pPr>
        <w:pStyle w:val="ListBullet"/>
      </w:pPr>
      <w:r>
        <w:rPr>
          <w:b/>
        </w:rPr>
        <w:t>Service Quality Concerns:</w:t>
      </w:r>
      <w:r>
        <w:t xml:space="preserve"> Risk of poor service experiences (customer complaints about unprofessional drivers, broken air conditioning, unreliable operators)</w:t>
      </w:r>
    </w:p>
    <w:p>
      <w:pPr>
        <w:pStyle w:val="ListBullet"/>
      </w:pPr>
      <w:r>
        <w:rPr>
          <w:b/>
        </w:rPr>
        <w:t>Technology Expectations:</w:t>
      </w:r>
      <w:r>
        <w:t xml:space="preserve"> Need for real-time tracking and digital booking systems</w:t>
      </w:r>
    </w:p>
    <w:p/>
    <w:p>
      <w:r>
        <w:rPr>
          <w:b/>
        </w:rPr>
        <w:t>Goals &amp; Motivations:</w:t>
      </w:r>
    </w:p>
    <w:p>
      <w:pPr>
        <w:pStyle w:val="ListBullet"/>
      </w:pPr>
      <w:r>
        <w:t>Deliver seamless transportation experiences for colleagues</w:t>
      </w:r>
    </w:p>
    <w:p>
      <w:pPr>
        <w:pStyle w:val="ListBullet"/>
      </w:pPr>
      <w:r>
        <w:t>Maintain budget compliance whilst ensuring quality service</w:t>
      </w:r>
    </w:p>
    <w:p>
      <w:pPr>
        <w:pStyle w:val="ListBullet"/>
      </w:pPr>
      <w:r>
        <w:t>Build reliable supplier relationships for repeat bookings</w:t>
      </w:r>
    </w:p>
    <w:p>
      <w:pPr>
        <w:pStyle w:val="ListBullet"/>
      </w:pPr>
      <w:r>
        <w:t>Minimise personal stress through dependable service providers</w:t>
      </w:r>
    </w:p>
    <w:p>
      <w:pPr>
        <w:pStyle w:val="ListBullet"/>
      </w:pPr>
      <w:r>
        <w:t>Enhance company reputation through professional transportation</w:t>
      </w:r>
    </w:p>
    <w:p>
      <w:pPr>
        <w:pStyle w:val="ListBullet"/>
      </w:pPr>
      <w:r>
        <w:rPr>
          <w:b/>
        </w:rPr>
        <w:t>2025 Priorities:</w:t>
      </w:r>
      <w:r>
        <w:t xml:space="preserve"> Source sustainable transport options to meet corporate ESG targets</w:t>
      </w:r>
    </w:p>
    <w:p>
      <w:pPr>
        <w:pStyle w:val="ListBullet"/>
      </w:pPr>
      <w:r>
        <w:rPr>
          <w:b/>
        </w:rPr>
        <w:t>Digital Efficiency:</w:t>
      </w:r>
      <w:r>
        <w:t xml:space="preserve"> Streamline booking processes with technology-enabled solutions</w:t>
      </w:r>
    </w:p>
    <w:p>
      <w:pPr>
        <w:pStyle w:val="ListBullet"/>
      </w:pPr>
      <w:r>
        <w:rPr>
          <w:b/>
        </w:rPr>
        <w:t>Flexibility Management:</w:t>
      </w:r>
      <w:r>
        <w:t xml:space="preserve"> Accommodate hybrid work patterns and changing office attendance</w:t>
      </w:r>
    </w:p>
    <w:p/>
    <w:p>
      <w:r>
        <w:rPr>
          <w:b/>
        </w:rPr>
        <w:t>Information Sources:</w:t>
      </w:r>
    </w:p>
    <w:p>
      <w:pPr>
        <w:pStyle w:val="ListBullet"/>
      </w:pPr>
      <w:r>
        <w:t>Google searches for "Sydney corporate coach charter"</w:t>
      </w:r>
    </w:p>
    <w:p>
      <w:pPr>
        <w:pStyle w:val="ListBullet"/>
      </w:pPr>
      <w:r>
        <w:t>Professional networks and colleague recommendations</w:t>
      </w:r>
    </w:p>
    <w:p>
      <w:pPr>
        <w:pStyle w:val="ListBullet"/>
      </w:pPr>
      <w:r>
        <w:t>Company-approved supplier directories</w:t>
      </w:r>
    </w:p>
    <w:p>
      <w:pPr>
        <w:pStyle w:val="ListBullet"/>
      </w:pPr>
      <w:r>
        <w:t>LinkedIn professional groups</w:t>
      </w:r>
    </w:p>
    <w:p/>
    <w:p>
      <w:r>
        <w:rPr>
          <w:b/>
        </w:rPr>
        <w:t>Decision-Making Process:</w:t>
      </w:r>
    </w:p>
    <w:p>
      <w:pPr>
        <w:pStyle w:val="ListNumber"/>
      </w:pPr>
      <w:r>
        <w:rPr>
          <w:b/>
        </w:rPr>
        <w:t>Immediate Need Identification</w:t>
      </w:r>
      <w:r>
        <w:t xml:space="preserve"> (same day - 1 week)</w:t>
      </w:r>
    </w:p>
    <w:p>
      <w:pPr>
        <w:pStyle w:val="ListNumber"/>
      </w:pPr>
      <w:r>
        <w:rPr>
          <w:b/>
        </w:rPr>
        <w:t>Quick Online Research</w:t>
      </w:r>
      <w:r>
        <w:t xml:space="preserve"> (2-4 hours)</w:t>
      </w:r>
    </w:p>
    <w:p>
      <w:pPr>
        <w:pStyle w:val="ListNumber"/>
      </w:pPr>
      <w:r>
        <w:rPr>
          <w:b/>
        </w:rPr>
        <w:t>Quote Comparison</w:t>
      </w:r>
      <w:r>
        <w:t xml:space="preserve"> (3-5 suppliers)</w:t>
      </w:r>
    </w:p>
    <w:p>
      <w:pPr>
        <w:pStyle w:val="ListNumber"/>
      </w:pPr>
      <w:r>
        <w:rPr>
          <w:b/>
        </w:rPr>
        <w:t>Reference Verification</w:t>
      </w:r>
      <w:r>
        <w:t xml:space="preserve"> (if new supplier)</w:t>
      </w:r>
    </w:p>
    <w:p>
      <w:pPr>
        <w:pStyle w:val="ListNumber"/>
      </w:pPr>
      <w:r>
        <w:rPr>
          <w:b/>
        </w:rPr>
        <w:t>Booking Confirmation</w:t>
      </w:r>
      <w:r>
        <w:t xml:space="preserve"> (within 24-48 hours)</w:t>
      </w:r>
    </w:p>
    <w:p/>
    <w:p>
      <w:r>
        <w:rPr>
          <w:b/>
        </w:rPr>
        <w:t>Budget Range:</w:t>
      </w:r>
      <w:r>
        <w:t xml:space="preserve"> $800-5,000 per event (corporate travel management budgets)</w:t>
      </w:r>
    </w:p>
    <w:p/>
    <w:p/>
    <w:p>
      <w:pPr>
        <w:jc w:val="center"/>
      </w:pPr>
      <w:r>
        <w:t>__________________________________________________</w:t>
      </w:r>
    </w:p>
    <w:p/>
    <w:p/>
    <w:p>
      <w:pPr>
        <w:pStyle w:val="Heading3"/>
        <w:jc w:val="left"/>
      </w:pPr>
      <w:r>
        <w:t>Persona 2: School Excursion Organiser - "Michael the Educator"</w:t>
      </w:r>
    </w:p>
    <w:p/>
    <w:p>
      <w:r>
        <w:rPr>
          <w:b/>
        </w:rPr>
        <w:t>Demographics:</w:t>
      </w:r>
    </w:p>
    <w:p>
      <w:pPr>
        <w:pStyle w:val="ListBullet"/>
      </w:pPr>
      <w:r>
        <w:rPr>
          <w:b/>
        </w:rPr>
        <w:t>Role:</w:t>
      </w:r>
      <w:r>
        <w:t xml:space="preserve"> Teacher / School Administrator / Trip Coordinator</w:t>
      </w:r>
    </w:p>
    <w:p>
      <w:pPr>
        <w:pStyle w:val="ListBullet"/>
      </w:pPr>
      <w:r>
        <w:rPr>
          <w:b/>
        </w:rPr>
        <w:t>Age:</w:t>
      </w:r>
      <w:r>
        <w:t xml:space="preserve"> 30-55 years</w:t>
      </w:r>
    </w:p>
    <w:p>
      <w:pPr>
        <w:pStyle w:val="ListBullet"/>
      </w:pPr>
      <w:r>
        <w:rPr>
          <w:b/>
        </w:rPr>
        <w:t>Location:</w:t>
      </w:r>
      <w:r>
        <w:t xml:space="preserve"> Sydney metropolitan schools</w:t>
      </w:r>
    </w:p>
    <w:p>
      <w:pPr>
        <w:pStyle w:val="ListBullet"/>
      </w:pPr>
      <w:r>
        <w:rPr>
          <w:b/>
        </w:rPr>
        <w:t>Education Level:</w:t>
      </w:r>
      <w:r>
        <w:t xml:space="preserve"> University-educated, education sector</w:t>
      </w:r>
    </w:p>
    <w:p/>
    <w:p>
      <w:r>
        <w:rPr>
          <w:b/>
        </w:rPr>
        <w:t>Professional Characteristics:</w:t>
      </w:r>
    </w:p>
    <w:p>
      <w:pPr>
        <w:pStyle w:val="ListBullet"/>
      </w:pPr>
      <w:r>
        <w:t>Organises 5-15 school trips annually</w:t>
      </w:r>
    </w:p>
    <w:p>
      <w:pPr>
        <w:pStyle w:val="ListBullet"/>
      </w:pPr>
      <w:r>
        <w:t>Manages transportation for 20-150 students</w:t>
      </w:r>
    </w:p>
    <w:p>
      <w:pPr>
        <w:pStyle w:val="ListBullet"/>
      </w:pPr>
      <w:r>
        <w:t>Works within strict education department guidelines</w:t>
      </w:r>
    </w:p>
    <w:p>
      <w:pPr>
        <w:pStyle w:val="ListBullet"/>
      </w:pPr>
      <w:r>
        <w:t>Safety compliance is primary concern</w:t>
      </w:r>
    </w:p>
    <w:p/>
    <w:p>
      <w:r>
        <w:rPr>
          <w:b/>
        </w:rPr>
        <w:t>Pain Points:</w:t>
      </w:r>
    </w:p>
    <w:p>
      <w:pPr>
        <w:pStyle w:val="ListBullet"/>
      </w:pPr>
      <w:r>
        <w:t>Extremely tight education budgets with limited flexibility</w:t>
      </w:r>
    </w:p>
    <w:p>
      <w:pPr>
        <w:pStyle w:val="ListBullet"/>
      </w:pPr>
      <w:r>
        <w:t>Complex safety and compliance requirements</w:t>
      </w:r>
    </w:p>
    <w:p>
      <w:pPr>
        <w:pStyle w:val="ListBullet"/>
      </w:pPr>
      <w:r>
        <w:t>Managing parent expectations and concerns</w:t>
      </w:r>
    </w:p>
    <w:p>
      <w:pPr>
        <w:pStyle w:val="ListBullet"/>
      </w:pPr>
      <w:r>
        <w:t>Coordinating with multiple teachers and supervisors</w:t>
      </w:r>
    </w:p>
    <w:p>
      <w:pPr>
        <w:pStyle w:val="ListBullet"/>
      </w:pPr>
      <w:r>
        <w:t>Insurance and liability considerations</w:t>
      </w:r>
    </w:p>
    <w:p>
      <w:pPr>
        <w:pStyle w:val="ListBullet"/>
      </w:pPr>
      <w:r>
        <w:t>Weather contingency planning</w:t>
      </w:r>
    </w:p>
    <w:p/>
    <w:p>
      <w:r>
        <w:rPr>
          <w:b/>
        </w:rPr>
        <w:t>Goals &amp; Motivations:</w:t>
      </w:r>
    </w:p>
    <w:p>
      <w:pPr>
        <w:pStyle w:val="ListBullet"/>
      </w:pPr>
      <w:r>
        <w:t>Provide safe, educational experiences for students</w:t>
      </w:r>
    </w:p>
    <w:p>
      <w:pPr>
        <w:pStyle w:val="ListBullet"/>
      </w:pPr>
      <w:r>
        <w:t>Comply with all education department regulations</w:t>
      </w:r>
    </w:p>
    <w:p>
      <w:pPr>
        <w:pStyle w:val="ListBullet"/>
      </w:pPr>
      <w:r>
        <w:t>Stay within allocated school budget parameters</w:t>
      </w:r>
    </w:p>
    <w:p>
      <w:pPr>
        <w:pStyle w:val="ListBullet"/>
      </w:pPr>
      <w:r>
        <w:t>Ensure smooth logistics for educational outcomes</w:t>
      </w:r>
    </w:p>
    <w:p>
      <w:pPr>
        <w:pStyle w:val="ListBullet"/>
      </w:pPr>
      <w:r>
        <w:t>Minimise disruption to school schedule</w:t>
      </w:r>
    </w:p>
    <w:p/>
    <w:p>
      <w:r>
        <w:rPr>
          <w:b/>
        </w:rPr>
        <w:t>Information Sources:</w:t>
      </w:r>
    </w:p>
    <w:p>
      <w:pPr>
        <w:pStyle w:val="ListBullet"/>
      </w:pPr>
      <w:r>
        <w:t>Education department approved supplier lists</w:t>
      </w:r>
    </w:p>
    <w:p>
      <w:pPr>
        <w:pStyle w:val="ListBullet"/>
      </w:pPr>
      <w:r>
        <w:t>School network recommendations</w:t>
      </w:r>
    </w:p>
    <w:p>
      <w:pPr>
        <w:pStyle w:val="ListBullet"/>
      </w:pPr>
      <w:r>
        <w:t>Online searches for "school bus charter Sydney"</w:t>
      </w:r>
    </w:p>
    <w:p>
      <w:pPr>
        <w:pStyle w:val="ListBullet"/>
      </w:pPr>
      <w:r>
        <w:t>Educational conference vendor networking</w:t>
      </w:r>
    </w:p>
    <w:p/>
    <w:p>
      <w:r>
        <w:rPr>
          <w:b/>
        </w:rPr>
        <w:t>Decision-Making Process:</w:t>
      </w:r>
    </w:p>
    <w:p>
      <w:pPr>
        <w:pStyle w:val="ListNumber"/>
      </w:pPr>
      <w:r>
        <w:rPr>
          <w:b/>
        </w:rPr>
        <w:t>Trip Planning Phase</w:t>
      </w:r>
      <w:r>
        <w:t xml:space="preserve"> (3-6 months ahead)</w:t>
      </w:r>
    </w:p>
    <w:p>
      <w:pPr>
        <w:pStyle w:val="ListNumber"/>
      </w:pPr>
      <w:r>
        <w:rPr>
          <w:b/>
        </w:rPr>
        <w:t>Budget Approval Process</w:t>
      </w:r>
      <w:r>
        <w:t xml:space="preserve"> (2-4 weeks)</w:t>
      </w:r>
    </w:p>
    <w:p>
      <w:pPr>
        <w:pStyle w:val="ListNumber"/>
      </w:pPr>
      <w:r>
        <w:rPr>
          <w:b/>
        </w:rPr>
        <w:t>Quote Collection</w:t>
      </w:r>
      <w:r>
        <w:t xml:space="preserve"> (multiple suppliers required)</w:t>
      </w:r>
    </w:p>
    <w:p>
      <w:pPr>
        <w:pStyle w:val="ListNumber"/>
      </w:pPr>
      <w:r>
        <w:rPr>
          <w:b/>
        </w:rPr>
        <w:t>Safety Verification</w:t>
      </w:r>
      <w:r>
        <w:t xml:space="preserve"> (insurance, driver credentials)</w:t>
      </w:r>
    </w:p>
    <w:p>
      <w:pPr>
        <w:pStyle w:val="ListNumber"/>
      </w:pPr>
      <w:r>
        <w:rPr>
          <w:b/>
        </w:rPr>
        <w:t>Principal/Administrator Approval</w:t>
      </w:r>
      <w:r>
        <w:t xml:space="preserve"> (1-2 weeks)</w:t>
      </w:r>
    </w:p>
    <w:p>
      <w:pPr>
        <w:pStyle w:val="ListNumber"/>
      </w:pPr>
      <w:r>
        <w:rPr>
          <w:b/>
        </w:rPr>
        <w:t>Booking Confirmation</w:t>
      </w:r>
      <w:r>
        <w:t xml:space="preserve"> (4-8 weeks before trip)</w:t>
      </w:r>
    </w:p>
    <w:p/>
    <w:p>
      <w:r>
        <w:rPr>
          <w:b/>
        </w:rPr>
        <w:t>Budget Range:</w:t>
      </w:r>
      <w:r>
        <w:t xml:space="preserve"> $400-2,500 per trip (education funding constraints)</w:t>
      </w:r>
    </w:p>
    <w:p/>
    <w:p/>
    <w:p>
      <w:pPr>
        <w:jc w:val="center"/>
      </w:pPr>
      <w:r>
        <w:t>__________________________________________________</w:t>
      </w:r>
    </w:p>
    <w:p/>
    <w:p/>
    <w:p>
      <w:pPr>
        <w:pStyle w:val="Heading3"/>
        <w:jc w:val="left"/>
      </w:pPr>
      <w:r>
        <w:t>Persona 3: Event Wedding Coordinator - "Emma the Perfectionist"</w:t>
      </w:r>
    </w:p>
    <w:p/>
    <w:p>
      <w:r>
        <w:rPr>
          <w:b/>
        </w:rPr>
        <w:t>Demographics:</w:t>
      </w:r>
    </w:p>
    <w:p>
      <w:pPr>
        <w:pStyle w:val="ListBullet"/>
      </w:pPr>
      <w:r>
        <w:rPr>
          <w:b/>
        </w:rPr>
        <w:t>Role:</w:t>
      </w:r>
      <w:r>
        <w:t xml:space="preserve"> Wedding Planner / Event Coordinator / Bride/Groom</w:t>
      </w:r>
    </w:p>
    <w:p>
      <w:pPr>
        <w:pStyle w:val="ListBullet"/>
      </w:pPr>
      <w:r>
        <w:rPr>
          <w:b/>
        </w:rPr>
        <w:t>Age:</w:t>
      </w:r>
      <w:r>
        <w:t xml:space="preserve"> 25-40 years</w:t>
      </w:r>
    </w:p>
    <w:p>
      <w:pPr>
        <w:pStyle w:val="ListBullet"/>
      </w:pPr>
      <w:r>
        <w:rPr>
          <w:b/>
        </w:rPr>
        <w:t>Location:</w:t>
      </w:r>
      <w:r>
        <w:t xml:space="preserve"> Sydney and surrounding areas</w:t>
      </w:r>
    </w:p>
    <w:p>
      <w:pPr>
        <w:pStyle w:val="ListBullet"/>
      </w:pPr>
      <w:r>
        <w:rPr>
          <w:b/>
        </w:rPr>
        <w:t>Planning Scope:</w:t>
      </w:r>
      <w:r>
        <w:t xml:space="preserve"> Managing $15,000-100,000+ events</w:t>
      </w:r>
    </w:p>
    <w:p/>
    <w:p>
      <w:r>
        <w:rPr>
          <w:b/>
        </w:rPr>
        <w:t>Professional Characteristics:</w:t>
      </w:r>
    </w:p>
    <w:p>
      <w:pPr>
        <w:pStyle w:val="ListBullet"/>
      </w:pPr>
      <w:r>
        <w:t>Coordinates multiple vendors for single events</w:t>
      </w:r>
    </w:p>
    <w:p>
      <w:pPr>
        <w:pStyle w:val="ListBullet"/>
      </w:pPr>
      <w:r>
        <w:t>Manages complex logistics and tight timelines</w:t>
      </w:r>
    </w:p>
    <w:p>
      <w:pPr>
        <w:pStyle w:val="ListBullet"/>
      </w:pPr>
      <w:r>
        <w:t>Client reputation depends on flawless execution</w:t>
      </w:r>
    </w:p>
    <w:p>
      <w:pPr>
        <w:pStyle w:val="ListBullet"/>
      </w:pPr>
      <w:r>
        <w:t>High attention to detail and premium service expectations</w:t>
      </w:r>
    </w:p>
    <w:p/>
    <w:p>
      <w:r>
        <w:rPr>
          <w:b/>
        </w:rPr>
        <w:t>Pain Points:</w:t>
      </w:r>
    </w:p>
    <w:p>
      <w:pPr>
        <w:pStyle w:val="ListBullet"/>
      </w:pPr>
      <w:r>
        <w:t>Coordinating multiple pickup locations for wedding parties</w:t>
      </w:r>
    </w:p>
    <w:p>
      <w:pPr>
        <w:pStyle w:val="ListBullet"/>
      </w:pPr>
      <w:r>
        <w:t>Ensuring punctuality for ceremony and reception timing</w:t>
      </w:r>
    </w:p>
    <w:p>
      <w:pPr>
        <w:pStyle w:val="ListBullet"/>
      </w:pPr>
      <w:r>
        <w:t>Managing transportation for elderly or mobility-impaired guests</w:t>
      </w:r>
    </w:p>
    <w:p>
      <w:pPr>
        <w:pStyle w:val="ListBullet"/>
      </w:pPr>
      <w:r>
        <w:t>Backup planning for weather or unexpected delays</w:t>
      </w:r>
    </w:p>
    <w:p>
      <w:pPr>
        <w:pStyle w:val="ListBullet"/>
      </w:pPr>
      <w:r>
        <w:t>Communicating with multiple parties (bride, groom, families)</w:t>
      </w:r>
    </w:p>
    <w:p>
      <w:pPr>
        <w:pStyle w:val="ListBullet"/>
      </w:pPr>
      <w:r>
        <w:t>Maintaining elegant presentation and luxury experience</w:t>
      </w:r>
    </w:p>
    <w:p>
      <w:pPr>
        <w:pStyle w:val="ListBullet"/>
      </w:pPr>
      <w:r>
        <w:rPr>
          <w:b/>
        </w:rPr>
        <w:t>Service Quality Risks:</w:t>
      </w:r>
      <w:r>
        <w:t xml:space="preserve"> Vehicle breakdowns, unprofessional drivers, or substandard vehicle conditions on wedding day</w:t>
      </w:r>
    </w:p>
    <w:p>
      <w:pPr>
        <w:pStyle w:val="ListBullet"/>
      </w:pPr>
      <w:r>
        <w:rPr>
          <w:b/>
        </w:rPr>
        <w:t>Vendor Reliability:</w:t>
      </w:r>
      <w:r>
        <w:t xml:space="preserve"> Concerns about charter companies failing to deliver promised service levels</w:t>
      </w:r>
    </w:p>
    <w:p>
      <w:pPr>
        <w:pStyle w:val="ListBullet"/>
      </w:pPr>
      <w:r>
        <w:rPr>
          <w:b/>
        </w:rPr>
        <w:t>Guest Comfort:</w:t>
      </w:r>
      <w:r>
        <w:t xml:space="preserve"> Ensuring air conditioning, cleanliness, and comfort standards for wedding guests</w:t>
      </w:r>
    </w:p>
    <w:p>
      <w:pPr>
        <w:pStyle w:val="ListBullet"/>
      </w:pPr>
      <w:r>
        <w:rPr>
          <w:b/>
        </w:rPr>
        <w:t>Reputation Management:</w:t>
      </w:r>
      <w:r>
        <w:t xml:space="preserve"> Personal/professional reputation depends on flawless vendor performance</w:t>
      </w:r>
    </w:p>
    <w:p>
      <w:pPr>
        <w:pStyle w:val="ListBullet"/>
      </w:pPr>
      <w:r>
        <w:rPr>
          <w:b/>
        </w:rPr>
        <w:t>Budget Transparency:</w:t>
      </w:r>
      <w:r>
        <w:t xml:space="preserve"> Difficulty obtaining clear, upfront pricing from charter companies</w:t>
      </w:r>
    </w:p>
    <w:p/>
    <w:p>
      <w:r>
        <w:rPr>
          <w:b/>
        </w:rPr>
        <w:t>Goals &amp; Motivations:</w:t>
      </w:r>
    </w:p>
    <w:p>
      <w:pPr>
        <w:pStyle w:val="ListBullet"/>
      </w:pPr>
      <w:r>
        <w:t>Create memorable, stress-free transportation experiences</w:t>
      </w:r>
    </w:p>
    <w:p>
      <w:pPr>
        <w:pStyle w:val="ListBullet"/>
      </w:pPr>
      <w:r>
        <w:t>Ensure timeline precision for ceremony coordination</w:t>
      </w:r>
    </w:p>
    <w:p>
      <w:pPr>
        <w:pStyle w:val="ListBullet"/>
      </w:pPr>
      <w:r>
        <w:t>Provide luxury service that matches event quality</w:t>
      </w:r>
    </w:p>
    <w:p>
      <w:pPr>
        <w:pStyle w:val="ListBullet"/>
      </w:pPr>
      <w:r>
        <w:t>Build vendor relationships for future events</w:t>
      </w:r>
    </w:p>
    <w:p>
      <w:pPr>
        <w:pStyle w:val="ListBullet"/>
      </w:pPr>
      <w:r>
        <w:t>Exceed client expectations and secure referrals</w:t>
      </w:r>
    </w:p>
    <w:p/>
    <w:p>
      <w:r>
        <w:rPr>
          <w:b/>
        </w:rPr>
        <w:t>Information Sources:</w:t>
      </w:r>
    </w:p>
    <w:p>
      <w:pPr>
        <w:pStyle w:val="ListBullet"/>
      </w:pPr>
      <w:r>
        <w:t>Wedding planning websites and directories</w:t>
      </w:r>
    </w:p>
    <w:p>
      <w:pPr>
        <w:pStyle w:val="ListBullet"/>
      </w:pPr>
      <w:r>
        <w:t>Venue coordinator recommendations</w:t>
      </w:r>
    </w:p>
    <w:p>
      <w:pPr>
        <w:pStyle w:val="ListBullet"/>
      </w:pPr>
      <w:r>
        <w:t>Bridal expo vendor connections</w:t>
      </w:r>
    </w:p>
    <w:p>
      <w:pPr>
        <w:pStyle w:val="ListBullet"/>
      </w:pPr>
      <w:r>
        <w:t>Social media and Instagram inspiration</w:t>
      </w:r>
    </w:p>
    <w:p>
      <w:pPr>
        <w:pStyle w:val="ListBullet"/>
      </w:pPr>
      <w:r>
        <w:t>Google reviews and testimonials</w:t>
      </w:r>
    </w:p>
    <w:p/>
    <w:p>
      <w:r>
        <w:rPr>
          <w:b/>
        </w:rPr>
        <w:t>Decision-Making Process:</w:t>
      </w:r>
    </w:p>
    <w:p>
      <w:pPr>
        <w:pStyle w:val="ListNumber"/>
      </w:pPr>
      <w:r>
        <w:rPr>
          <w:b/>
        </w:rPr>
        <w:t>Initial Event Planning</w:t>
      </w:r>
      <w:r>
        <w:t xml:space="preserve"> (6-18 months ahead)</w:t>
      </w:r>
    </w:p>
    <w:p>
      <w:pPr>
        <w:pStyle w:val="ListNumber"/>
      </w:pPr>
      <w:r>
        <w:rPr>
          <w:b/>
        </w:rPr>
        <w:t>Transportation Research</w:t>
      </w:r>
      <w:r>
        <w:t xml:space="preserve"> (3-6 months ahead)</w:t>
      </w:r>
    </w:p>
    <w:p>
      <w:pPr>
        <w:pStyle w:val="ListNumber"/>
      </w:pPr>
      <w:r>
        <w:rPr>
          <w:b/>
        </w:rPr>
        <w:t>Multiple Quote Comparisons</w:t>
      </w:r>
      <w:r>
        <w:t xml:space="preserve"> (luxury focus)</w:t>
      </w:r>
    </w:p>
    <w:p>
      <w:pPr>
        <w:pStyle w:val="ListNumber"/>
      </w:pPr>
      <w:r>
        <w:rPr>
          <w:b/>
        </w:rPr>
        <w:t>Vehicle Inspection</w:t>
      </w:r>
      <w:r>
        <w:t xml:space="preserve"> (for premium events)</w:t>
      </w:r>
    </w:p>
    <w:p>
      <w:pPr>
        <w:pStyle w:val="ListNumber"/>
      </w:pPr>
      <w:r>
        <w:rPr>
          <w:b/>
        </w:rPr>
        <w:t>Contract Finalisation</w:t>
      </w:r>
      <w:r>
        <w:t xml:space="preserve"> (2-3 months ahead)</w:t>
      </w:r>
    </w:p>
    <w:p>
      <w:pPr>
        <w:pStyle w:val="ListNumber"/>
      </w:pPr>
      <w:r>
        <w:rPr>
          <w:b/>
        </w:rPr>
        <w:t>Final Confirmation</w:t>
      </w:r>
      <w:r>
        <w:t xml:space="preserve"> (1-2 weeks before event)</w:t>
      </w:r>
    </w:p>
    <w:p/>
    <w:p>
      <w:r>
        <w:rPr>
          <w:b/>
        </w:rPr>
        <w:t>Budget Range:</w:t>
      </w:r>
      <w:r>
        <w:t xml:space="preserve"> $600-3,000 per event (premium service expectations)</w:t>
      </w:r>
    </w:p>
    <w:p/>
    <w:p/>
    <w:p>
      <w:pPr>
        <w:jc w:val="center"/>
      </w:pPr>
      <w:r>
        <w:t>__________________________________________________</w:t>
      </w:r>
    </w:p>
    <w:p/>
    <w:p/>
    <w:p>
      <w:pPr>
        <w:pStyle w:val="Heading3"/>
        <w:jc w:val="left"/>
      </w:pPr>
      <w:r>
        <w:t>Persona 4: Tourism Operator - "David the Experience Creator"</w:t>
      </w:r>
    </w:p>
    <w:p/>
    <w:p>
      <w:r>
        <w:rPr>
          <w:b/>
        </w:rPr>
        <w:t>Demographics:</w:t>
      </w:r>
    </w:p>
    <w:p>
      <w:pPr>
        <w:pStyle w:val="ListBullet"/>
      </w:pPr>
      <w:r>
        <w:rPr>
          <w:b/>
        </w:rPr>
        <w:t>Role:</w:t>
      </w:r>
      <w:r>
        <w:t xml:space="preserve"> Tour Operator / Travel Agent / Tourism Business Owner</w:t>
      </w:r>
    </w:p>
    <w:p>
      <w:pPr>
        <w:pStyle w:val="ListBullet"/>
      </w:pPr>
      <w:r>
        <w:rPr>
          <w:b/>
        </w:rPr>
        <w:t>Age:</w:t>
      </w:r>
      <w:r>
        <w:t xml:space="preserve"> 30-60 years</w:t>
      </w:r>
    </w:p>
    <w:p>
      <w:pPr>
        <w:pStyle w:val="ListBullet"/>
      </w:pPr>
      <w:r>
        <w:rPr>
          <w:b/>
        </w:rPr>
        <w:t>Location:</w:t>
      </w:r>
      <w:r>
        <w:t xml:space="preserve"> Sydney tourism hubs</w:t>
      </w:r>
    </w:p>
    <w:p>
      <w:pPr>
        <w:pStyle w:val="ListBullet"/>
      </w:pPr>
      <w:r>
        <w:rPr>
          <w:b/>
        </w:rPr>
        <w:t>Business Focus:</w:t>
      </w:r>
      <w:r>
        <w:t xml:space="preserve"> Domestic and international tourist groups</w:t>
      </w:r>
    </w:p>
    <w:p/>
    <w:p>
      <w:r>
        <w:rPr>
          <w:b/>
        </w:rPr>
        <w:t>Professional Characteristics:</w:t>
      </w:r>
    </w:p>
    <w:p>
      <w:pPr>
        <w:pStyle w:val="ListBullet"/>
      </w:pPr>
      <w:r>
        <w:t>Manages regular tourist group transportation</w:t>
      </w:r>
    </w:p>
    <w:p>
      <w:pPr>
        <w:pStyle w:val="ListBullet"/>
      </w:pPr>
      <w:r>
        <w:t>Works with international travel agents and local operators</w:t>
      </w:r>
    </w:p>
    <w:p>
      <w:pPr>
        <w:pStyle w:val="ListBullet"/>
      </w:pPr>
      <w:r>
        <w:t>Seasonal business with peak demand periods</w:t>
      </w:r>
    </w:p>
    <w:p>
      <w:pPr>
        <w:pStyle w:val="ListBullet"/>
      </w:pPr>
      <w:r>
        <w:t>Customer satisfaction directly impacts repeat business</w:t>
      </w:r>
    </w:p>
    <w:p/>
    <w:p>
      <w:r>
        <w:rPr>
          <w:b/>
        </w:rPr>
        <w:t>Pain Points:</w:t>
      </w:r>
    </w:p>
    <w:p>
      <w:pPr>
        <w:pStyle w:val="ListBullet"/>
      </w:pPr>
      <w:r>
        <w:t>Seasonal demand fluctuations requiring flexible scheduling</w:t>
      </w:r>
    </w:p>
    <w:p>
      <w:pPr>
        <w:pStyle w:val="ListBullet"/>
      </w:pPr>
      <w:r>
        <w:t>Managing diverse group sizes and international language barriers</w:t>
      </w:r>
    </w:p>
    <w:p>
      <w:pPr>
        <w:pStyle w:val="ListBullet"/>
      </w:pPr>
      <w:r>
        <w:t>Coordinating with accommodation and attraction partners</w:t>
      </w:r>
    </w:p>
    <w:p>
      <w:pPr>
        <w:pStyle w:val="ListBullet"/>
      </w:pPr>
      <w:r>
        <w:t>Weather contingency planning for outdoor attractions</w:t>
      </w:r>
    </w:p>
    <w:p>
      <w:pPr>
        <w:pStyle w:val="ListBullet"/>
      </w:pPr>
      <w:r>
        <w:t>Maintaining cost competitiveness whilst ensuring quality</w:t>
      </w:r>
    </w:p>
    <w:p>
      <w:pPr>
        <w:pStyle w:val="ListBullet"/>
      </w:pPr>
      <w:r>
        <w:t>Managing booking cancellations and itinerary changes</w:t>
      </w:r>
    </w:p>
    <w:p/>
    <w:p>
      <w:r>
        <w:rPr>
          <w:b/>
        </w:rPr>
        <w:t>Goals &amp; Motivations:</w:t>
      </w:r>
    </w:p>
    <w:p>
      <w:pPr>
        <w:pStyle w:val="ListBullet"/>
      </w:pPr>
      <w:r>
        <w:t>Deliver exceptional tourist experiences for positive reviews</w:t>
      </w:r>
    </w:p>
    <w:p>
      <w:pPr>
        <w:pStyle w:val="ListBullet"/>
      </w:pPr>
      <w:r>
        <w:t>Maintain reliable transportation partnerships</w:t>
      </w:r>
    </w:p>
    <w:p>
      <w:pPr>
        <w:pStyle w:val="ListBullet"/>
      </w:pPr>
      <w:r>
        <w:t>Optimise cost structures for competitive pricing</w:t>
      </w:r>
    </w:p>
    <w:p>
      <w:pPr>
        <w:pStyle w:val="ListBullet"/>
      </w:pPr>
      <w:r>
        <w:t>Build long-term relationships with transport suppliers</w:t>
      </w:r>
    </w:p>
    <w:p>
      <w:pPr>
        <w:pStyle w:val="ListBullet"/>
      </w:pPr>
      <w:r>
        <w:t>Expand business through referrals and repeat bookings</w:t>
      </w:r>
    </w:p>
    <w:p/>
    <w:p>
      <w:r>
        <w:rPr>
          <w:b/>
        </w:rPr>
        <w:t>Information Sources:</w:t>
      </w:r>
    </w:p>
    <w:p>
      <w:pPr>
        <w:pStyle w:val="ListBullet"/>
      </w:pPr>
      <w:r>
        <w:t>Tourism industry networks and associations</w:t>
      </w:r>
    </w:p>
    <w:p>
      <w:pPr>
        <w:pStyle w:val="ListBullet"/>
      </w:pPr>
      <w:r>
        <w:t>Hotel concierge and venue partnerships</w:t>
      </w:r>
    </w:p>
    <w:p>
      <w:pPr>
        <w:pStyle w:val="ListBullet"/>
      </w:pPr>
      <w:r>
        <w:t>Tourism trade publications and conferences</w:t>
      </w:r>
    </w:p>
    <w:p>
      <w:pPr>
        <w:pStyle w:val="ListBullet"/>
      </w:pPr>
      <w:r>
        <w:t>Online travel operator directories</w:t>
      </w:r>
    </w:p>
    <w:p>
      <w:pPr>
        <w:pStyle w:val="ListBullet"/>
      </w:pPr>
      <w:r>
        <w:t>Customer feedback and review platforms</w:t>
      </w:r>
    </w:p>
    <w:p/>
    <w:p>
      <w:r>
        <w:rPr>
          <w:b/>
        </w:rPr>
        <w:t>Decision-Making Process:</w:t>
      </w:r>
    </w:p>
    <w:p>
      <w:pPr>
        <w:pStyle w:val="ListNumber"/>
      </w:pPr>
      <w:r>
        <w:rPr>
          <w:b/>
        </w:rPr>
        <w:t>Seasonal Planning</w:t>
      </w:r>
      <w:r>
        <w:t xml:space="preserve"> (3-6 months ahead)</w:t>
      </w:r>
    </w:p>
    <w:p>
      <w:pPr>
        <w:pStyle w:val="ListNumber"/>
      </w:pPr>
      <w:r>
        <w:rPr>
          <w:b/>
        </w:rPr>
        <w:t>Supplier Relationship Assessment</w:t>
      </w:r>
      <w:r>
        <w:t xml:space="preserve"> (quarterly)</w:t>
      </w:r>
    </w:p>
    <w:p>
      <w:pPr>
        <w:pStyle w:val="ListNumber"/>
      </w:pPr>
      <w:r>
        <w:rPr>
          <w:b/>
        </w:rPr>
        <w:t>Quote Negotiations</w:t>
      </w:r>
      <w:r>
        <w:t xml:space="preserve"> (volume discounts)</w:t>
      </w:r>
    </w:p>
    <w:p>
      <w:pPr>
        <w:pStyle w:val="ListNumber"/>
      </w:pPr>
      <w:r>
        <w:rPr>
          <w:b/>
        </w:rPr>
        <w:t>Service Level Agreements</w:t>
      </w:r>
      <w:r>
        <w:t xml:space="preserve"> (reliability standards)</w:t>
      </w:r>
    </w:p>
    <w:p>
      <w:pPr>
        <w:pStyle w:val="ListNumber"/>
      </w:pPr>
      <w:r>
        <w:rPr>
          <w:b/>
        </w:rPr>
        <w:t>Regular Booking Pattern</w:t>
      </w:r>
      <w:r>
        <w:t xml:space="preserve"> (ongoing relationship)</w:t>
      </w:r>
    </w:p>
    <w:p/>
    <w:p>
      <w:r>
        <w:rPr>
          <w:b/>
        </w:rPr>
        <w:t>Budget Range:</w:t>
      </w:r>
      <w:r>
        <w:t xml:space="preserve"> $500-4,000 per tour (volume-based pricing)</w:t>
      </w:r>
    </w:p>
    <w:p/>
    <w:p/>
    <w:p>
      <w:pPr>
        <w:jc w:val="center"/>
      </w:pPr>
      <w:r>
        <w:t>__________________________________________________</w:t>
      </w:r>
    </w:p>
    <w:p/>
    <w:p/>
    <w:p>
      <w:pPr>
        <w:pStyle w:val="Heading3"/>
        <w:jc w:val="left"/>
      </w:pPr>
      <w:r>
        <w:t>Persona 5: Community Group Leader - "Patricia the Volunteer"</w:t>
      </w:r>
    </w:p>
    <w:p/>
    <w:p>
      <w:r>
        <w:rPr>
          <w:b/>
        </w:rPr>
        <w:t>Demographics:</w:t>
      </w:r>
    </w:p>
    <w:p>
      <w:pPr>
        <w:pStyle w:val="ListBullet"/>
      </w:pPr>
      <w:r>
        <w:rPr>
          <w:b/>
        </w:rPr>
        <w:t>Role:</w:t>
      </w:r>
      <w:r>
        <w:t xml:space="preserve"> Community Group Leader / Volunteer Organiser / Club President</w:t>
      </w:r>
    </w:p>
    <w:p>
      <w:pPr>
        <w:pStyle w:val="ListBullet"/>
      </w:pPr>
      <w:r>
        <w:rPr>
          <w:b/>
        </w:rPr>
        <w:t>Age:</w:t>
      </w:r>
      <w:r>
        <w:t xml:space="preserve"> 45-70 years</w:t>
      </w:r>
    </w:p>
    <w:p>
      <w:pPr>
        <w:pStyle w:val="ListBullet"/>
      </w:pPr>
      <w:r>
        <w:rPr>
          <w:b/>
        </w:rPr>
        <w:t>Location:</w:t>
      </w:r>
      <w:r>
        <w:t xml:space="preserve"> Sydney suburbs and communities</w:t>
      </w:r>
    </w:p>
    <w:p>
      <w:pPr>
        <w:pStyle w:val="ListBullet"/>
      </w:pPr>
      <w:r>
        <w:rPr>
          <w:b/>
        </w:rPr>
        <w:t>Volunteer Focus:</w:t>
      </w:r>
      <w:r>
        <w:t xml:space="preserve"> Seniors groups, community clubs, religious organisations</w:t>
      </w:r>
    </w:p>
    <w:p/>
    <w:p>
      <w:r>
        <w:rPr>
          <w:b/>
        </w:rPr>
        <w:t>Professional Characteristics:</w:t>
      </w:r>
    </w:p>
    <w:p>
      <w:pPr>
        <w:pStyle w:val="ListBullet"/>
      </w:pPr>
      <w:r>
        <w:t>Organises community outings and social events</w:t>
      </w:r>
    </w:p>
    <w:p>
      <w:pPr>
        <w:pStyle w:val="ListBullet"/>
      </w:pPr>
      <w:r>
        <w:t>Works with limited budgets and volunteer resources</w:t>
      </w:r>
    </w:p>
    <w:p>
      <w:pPr>
        <w:pStyle w:val="ListBullet"/>
      </w:pPr>
      <w:r>
        <w:t>Plans 3-8 group outings annually</w:t>
      </w:r>
    </w:p>
    <w:p>
      <w:pPr>
        <w:pStyle w:val="ListBullet"/>
      </w:pPr>
      <w:r>
        <w:t>Relies on word-of-mouth recommendations and personal relationships</w:t>
      </w:r>
    </w:p>
    <w:p/>
    <w:p>
      <w:r>
        <w:rPr>
          <w:b/>
        </w:rPr>
        <w:t>Pain Points:</w:t>
      </w:r>
    </w:p>
    <w:p>
      <w:pPr>
        <w:pStyle w:val="ListBullet"/>
      </w:pPr>
      <w:r>
        <w:t>Limited transportation budgets requiring value-focused solutions</w:t>
      </w:r>
    </w:p>
    <w:p>
      <w:pPr>
        <w:pStyle w:val="ListBullet"/>
      </w:pPr>
      <w:r>
        <w:t>Coordinating schedules for large groups of seniors</w:t>
      </w:r>
    </w:p>
    <w:p>
      <w:pPr>
        <w:pStyle w:val="ListBullet"/>
      </w:pPr>
      <w:r>
        <w:t>Managing mobility and accessibility requirements</w:t>
      </w:r>
    </w:p>
    <w:p>
      <w:pPr>
        <w:pStyle w:val="ListBullet"/>
      </w:pPr>
      <w:r>
        <w:t>Ensuring comfortable and safe transportation for elderly members</w:t>
      </w:r>
    </w:p>
    <w:p>
      <w:pPr>
        <w:pStyle w:val="ListBullet"/>
      </w:pPr>
      <w:r>
        <w:t>Volunteer time constraints limiting detailed planning capacity</w:t>
      </w:r>
    </w:p>
    <w:p>
      <w:pPr>
        <w:pStyle w:val="ListBullet"/>
      </w:pPr>
      <w:r>
        <w:t>Managing group dynamics and individual preferences</w:t>
      </w:r>
    </w:p>
    <w:p/>
    <w:p>
      <w:r>
        <w:rPr>
          <w:b/>
        </w:rPr>
        <w:t>Goals &amp; Motivations:</w:t>
      </w:r>
    </w:p>
    <w:p>
      <w:pPr>
        <w:pStyle w:val="ListBullet"/>
      </w:pPr>
      <w:r>
        <w:t>Provide enjoyable social experiences for community members</w:t>
      </w:r>
    </w:p>
    <w:p>
      <w:pPr>
        <w:pStyle w:val="ListBullet"/>
      </w:pPr>
      <w:r>
        <w:t>Stay within community organisation budget limits</w:t>
      </w:r>
    </w:p>
    <w:p>
      <w:pPr>
        <w:pStyle w:val="ListBullet"/>
      </w:pPr>
      <w:r>
        <w:t>Ensure safe, comfortable transportation for elderly participants</w:t>
      </w:r>
    </w:p>
    <w:p>
      <w:pPr>
        <w:pStyle w:val="ListBullet"/>
      </w:pPr>
      <w:r>
        <w:t>Build positive relationships with reliable service providers</w:t>
      </w:r>
    </w:p>
    <w:p>
      <w:pPr>
        <w:pStyle w:val="ListBullet"/>
      </w:pPr>
      <w:r>
        <w:t>Simplify logistics to reduce volunteer workload</w:t>
      </w:r>
    </w:p>
    <w:p/>
    <w:p>
      <w:r>
        <w:rPr>
          <w:b/>
        </w:rPr>
        <w:t>Information Sources:</w:t>
      </w:r>
    </w:p>
    <w:p>
      <w:pPr>
        <w:pStyle w:val="ListBullet"/>
      </w:pPr>
      <w:r>
        <w:t>Word-of-mouth recommendations from other group leaders</w:t>
      </w:r>
    </w:p>
    <w:p>
      <w:pPr>
        <w:pStyle w:val="ListBullet"/>
      </w:pPr>
      <w:r>
        <w:t>Community centre bulletin boards and newsletters</w:t>
      </w:r>
    </w:p>
    <w:p>
      <w:pPr>
        <w:pStyle w:val="ListBullet"/>
      </w:pPr>
      <w:r>
        <w:t>Local newspaper business directories</w:t>
      </w:r>
    </w:p>
    <w:p>
      <w:pPr>
        <w:pStyle w:val="ListBullet"/>
      </w:pPr>
      <w:r>
        <w:t>Simple Google searches for "bus hire Sydney seniors"</w:t>
      </w:r>
    </w:p>
    <w:p>
      <w:pPr>
        <w:pStyle w:val="ListBullet"/>
      </w:pPr>
      <w:r>
        <w:t>Direct phone inquiries (prefer voice communication)</w:t>
      </w:r>
    </w:p>
    <w:p/>
    <w:p>
      <w:r>
        <w:rPr>
          <w:b/>
        </w:rPr>
        <w:t>Decision-Making Process:</w:t>
      </w:r>
    </w:p>
    <w:p>
      <w:pPr>
        <w:pStyle w:val="ListNumber"/>
      </w:pPr>
      <w:r>
        <w:rPr>
          <w:b/>
        </w:rPr>
        <w:t>Community Input</w:t>
      </w:r>
      <w:r>
        <w:t xml:space="preserve"> (group member suggestions)</w:t>
      </w:r>
    </w:p>
    <w:p>
      <w:pPr>
        <w:pStyle w:val="ListNumber"/>
      </w:pPr>
      <w:r>
        <w:rPr>
          <w:b/>
        </w:rPr>
        <w:t>Simple Quote Comparison</w:t>
      </w:r>
      <w:r>
        <w:t xml:space="preserve"> (2-3 suppliers)</w:t>
      </w:r>
    </w:p>
    <w:p>
      <w:pPr>
        <w:pStyle w:val="ListNumber"/>
      </w:pPr>
      <w:r>
        <w:rPr>
          <w:b/>
        </w:rPr>
        <w:t>Committee Approval</w:t>
      </w:r>
      <w:r>
        <w:t xml:space="preserve"> (volunteer decision-making)</w:t>
      </w:r>
    </w:p>
    <w:p>
      <w:pPr>
        <w:pStyle w:val="ListNumber"/>
      </w:pPr>
      <w:r>
        <w:rPr>
          <w:b/>
        </w:rPr>
        <w:t>Booking Confirmation</w:t>
      </w:r>
      <w:r>
        <w:t xml:space="preserve"> (4-6 weeks ahead)</w:t>
      </w:r>
    </w:p>
    <w:p>
      <w:pPr>
        <w:pStyle w:val="ListNumber"/>
      </w:pPr>
      <w:r>
        <w:rPr>
          <w:b/>
        </w:rPr>
        <w:t>Member Communication</w:t>
      </w:r>
      <w:r>
        <w:t xml:space="preserve"> (newsletter/phone tree)</w:t>
      </w:r>
    </w:p>
    <w:p/>
    <w:p>
      <w:r>
        <w:rPr>
          <w:b/>
        </w:rPr>
        <w:t>Budget Range:</w:t>
      </w:r>
      <w:r>
        <w:t xml:space="preserve"> $300-1,200 per outing (community organisation funds)</w:t>
      </w:r>
    </w:p>
    <w:p/>
    <w:p>
      <w:pPr>
        <w:pStyle w:val="Heading2"/>
        <w:jc w:val="left"/>
      </w:pPr>
      <w:r>
        <w:t>Customer Journey Mapping</w:t>
      </w:r>
    </w:p>
    <w:p/>
    <w:p>
      <w:pPr>
        <w:pStyle w:val="Heading3"/>
        <w:jc w:val="left"/>
      </w:pPr>
      <w:r>
        <w:t>2025 Digital-First Journey Context</w:t>
      </w:r>
    </w:p>
    <w:p>
      <w:r>
        <w:t>Based on market research, charter bus services are experiencing 8.4% annual growth, with increasing corporate demand driven by hybrid work arrangements and sustainability requirements. Customer expectations have evolved significantly, with digital touchpoints becoming critical decision factors.</w:t>
      </w:r>
    </w:p>
    <w:p/>
    <w:p>
      <w:r>
        <w:rPr>
          <w:b/>
        </w:rPr>
        <w:t>Key Journey Insights from Customer Reviews:</w:t>
      </w:r>
    </w:p>
    <w:p>
      <w:pPr>
        <w:pStyle w:val="ListBullet"/>
      </w:pPr>
      <w:r>
        <w:rPr>
          <w:b/>
        </w:rPr>
        <w:t>Quality Expectations:</w:t>
      </w:r>
      <w:r>
        <w:t xml:space="preserve"> "Professional drivers", "clean vehicles", "punctual service" are universal requirements</w:t>
      </w:r>
    </w:p>
    <w:p>
      <w:pPr>
        <w:pStyle w:val="ListBullet"/>
      </w:pPr>
      <w:r>
        <w:rPr>
          <w:b/>
        </w:rPr>
        <w:t>Service Differentiators:</w:t>
      </w:r>
      <w:r>
        <w:t xml:space="preserve"> "First-class service", "smooth ride", "excellent communication" drive positive experiences</w:t>
      </w:r>
    </w:p>
    <w:p>
      <w:pPr>
        <w:pStyle w:val="ListBullet"/>
      </w:pPr>
      <w:r>
        <w:rPr>
          <w:b/>
        </w:rPr>
        <w:t>Failure Points:</w:t>
      </w:r>
      <w:r>
        <w:t xml:space="preserve"> Poor vehicle maintenance, rude drivers, lack of air conditioning cause severe dissatisfaction</w:t>
      </w:r>
    </w:p>
    <w:p/>
    <w:p>
      <w:pPr>
        <w:pStyle w:val="Heading3"/>
        <w:jc w:val="left"/>
      </w:pPr>
      <w:r>
        <w:t>Universal Customer Journey Stages</w:t>
      </w:r>
    </w:p>
    <w:p/>
    <w:p>
      <w:r>
        <w:t>#### Stage 1: Awareness &amp; Need Recognition</w:t>
      </w:r>
    </w:p>
    <w:p>
      <w:r>
        <w:rPr>
          <w:b/>
        </w:rPr>
        <w:t>Duration:</w:t>
      </w:r>
      <w:r>
        <w:t xml:space="preserve"> Varies by persona (immediate - 6 months)</w:t>
      </w:r>
    </w:p>
    <w:p/>
    <w:p>
      <w:r>
        <w:rPr>
          <w:b/>
        </w:rPr>
        <w:t>Touchpoints:</w:t>
      </w:r>
    </w:p>
    <w:p>
      <w:pPr>
        <w:pStyle w:val="ListBullet"/>
      </w:pPr>
      <w:r>
        <w:t>Google search results</w:t>
      </w:r>
    </w:p>
    <w:p>
      <w:pPr>
        <w:pStyle w:val="ListBullet"/>
      </w:pPr>
      <w:r>
        <w:t>Referral conversations</w:t>
      </w:r>
    </w:p>
    <w:p>
      <w:pPr>
        <w:pStyle w:val="ListBullet"/>
      </w:pPr>
      <w:r>
        <w:t>Industry directories</w:t>
      </w:r>
    </w:p>
    <w:p>
      <w:pPr>
        <w:pStyle w:val="ListBullet"/>
      </w:pPr>
      <w:r>
        <w:t>Social media mentions</w:t>
      </w:r>
    </w:p>
    <w:p>
      <w:pPr>
        <w:pStyle w:val="ListBullet"/>
      </w:pPr>
      <w:r>
        <w:t>Website discovery</w:t>
      </w:r>
    </w:p>
    <w:p/>
    <w:p>
      <w:r>
        <w:rPr>
          <w:b/>
        </w:rPr>
        <w:t>Customer Mindset:</w:t>
      </w:r>
    </w:p>
    <w:p>
      <w:pPr>
        <w:pStyle w:val="ListBullet"/>
      </w:pPr>
      <w:r>
        <w:t>Identifying transportation requirements</w:t>
      </w:r>
    </w:p>
    <w:p>
      <w:pPr>
        <w:pStyle w:val="ListBullet"/>
      </w:pPr>
      <w:r>
        <w:t>Researching available options</w:t>
      </w:r>
    </w:p>
    <w:p>
      <w:pPr>
        <w:pStyle w:val="ListBullet"/>
      </w:pPr>
      <w:r>
        <w:t>Initial budget considerations</w:t>
      </w:r>
    </w:p>
    <w:p/>
    <w:p>
      <w:r>
        <w:t>#### Stage 2: Information Gathering &amp; Research</w:t>
      </w:r>
    </w:p>
    <w:p>
      <w:r>
        <w:rPr>
          <w:b/>
        </w:rPr>
        <w:t>Duration:</w:t>
      </w:r>
      <w:r>
        <w:t xml:space="preserve"> 2 hours - 2 weeks</w:t>
      </w:r>
    </w:p>
    <w:p/>
    <w:p>
      <w:r>
        <w:rPr>
          <w:b/>
        </w:rPr>
        <w:t>Touchpoints:</w:t>
      </w:r>
    </w:p>
    <w:p>
      <w:pPr>
        <w:pStyle w:val="ListBullet"/>
      </w:pPr>
      <w:r>
        <w:t>Website exploration</w:t>
      </w:r>
    </w:p>
    <w:p>
      <w:pPr>
        <w:pStyle w:val="ListBullet"/>
      </w:pPr>
      <w:r>
        <w:t>Online reviews and testimonials</w:t>
      </w:r>
    </w:p>
    <w:p>
      <w:pPr>
        <w:pStyle w:val="ListBullet"/>
      </w:pPr>
      <w:r>
        <w:t>Social media presence</w:t>
      </w:r>
    </w:p>
    <w:p>
      <w:pPr>
        <w:pStyle w:val="ListBullet"/>
      </w:pPr>
      <w:r>
        <w:t>Phone inquiries</w:t>
      </w:r>
    </w:p>
    <w:p>
      <w:pPr>
        <w:pStyle w:val="ListBullet"/>
      </w:pPr>
      <w:r>
        <w:t>Email communications</w:t>
      </w:r>
    </w:p>
    <w:p/>
    <w:p>
      <w:r>
        <w:rPr>
          <w:b/>
        </w:rPr>
        <w:t>Customer Mindset:</w:t>
      </w:r>
    </w:p>
    <w:p>
      <w:pPr>
        <w:pStyle w:val="ListBullet"/>
      </w:pPr>
      <w:r>
        <w:t>Comparing service offerings</w:t>
      </w:r>
    </w:p>
    <w:p>
      <w:pPr>
        <w:pStyle w:val="ListBullet"/>
      </w:pPr>
      <w:r>
        <w:t>Assessing reliability and safety</w:t>
      </w:r>
    </w:p>
    <w:p>
      <w:pPr>
        <w:pStyle w:val="ListBullet"/>
      </w:pPr>
      <w:r>
        <w:t>Understanding pricing structure</w:t>
      </w:r>
    </w:p>
    <w:p/>
    <w:p>
      <w:r>
        <w:t>#### Stage 3: Evaluation &amp; Quote Comparison</w:t>
      </w:r>
    </w:p>
    <w:p>
      <w:r>
        <w:rPr>
          <w:b/>
        </w:rPr>
        <w:t>Duration:</w:t>
      </w:r>
      <w:r>
        <w:t xml:space="preserve"> 1-7 days</w:t>
      </w:r>
    </w:p>
    <w:p/>
    <w:p>
      <w:r>
        <w:rPr>
          <w:b/>
        </w:rPr>
        <w:t>Touchpoints:</w:t>
      </w:r>
    </w:p>
    <w:p>
      <w:pPr>
        <w:pStyle w:val="ListBullet"/>
      </w:pPr>
      <w:r>
        <w:t>Online quote forms</w:t>
      </w:r>
    </w:p>
    <w:p>
      <w:pPr>
        <w:pStyle w:val="ListBullet"/>
      </w:pPr>
      <w:r>
        <w:t>Phone consultations</w:t>
      </w:r>
    </w:p>
    <w:p>
      <w:pPr>
        <w:pStyle w:val="ListBullet"/>
      </w:pPr>
      <w:r>
        <w:t>Email quote delivery</w:t>
      </w:r>
    </w:p>
    <w:p>
      <w:pPr>
        <w:pStyle w:val="ListBullet"/>
      </w:pPr>
      <w:r>
        <w:t>Follow-up communications</w:t>
      </w:r>
    </w:p>
    <w:p>
      <w:pPr>
        <w:pStyle w:val="ListBullet"/>
      </w:pPr>
      <w:r>
        <w:t>Reference checking</w:t>
      </w:r>
    </w:p>
    <w:p/>
    <w:p>
      <w:r>
        <w:rPr>
          <w:b/>
        </w:rPr>
        <w:t>Customer Mindset:</w:t>
      </w:r>
    </w:p>
    <w:p>
      <w:pPr>
        <w:pStyle w:val="ListBullet"/>
      </w:pPr>
      <w:r>
        <w:t>Comparing value propositions</w:t>
      </w:r>
    </w:p>
    <w:p>
      <w:pPr>
        <w:pStyle w:val="ListBullet"/>
      </w:pPr>
      <w:r>
        <w:t>Evaluating supplier credibility</w:t>
      </w:r>
    </w:p>
    <w:p>
      <w:pPr>
        <w:pStyle w:val="ListBullet"/>
      </w:pPr>
      <w:r>
        <w:t>Making final supplier selection</w:t>
      </w:r>
    </w:p>
    <w:p/>
    <w:p>
      <w:r>
        <w:t>#### Stage 4: Booking &amp; Confirmation</w:t>
      </w:r>
    </w:p>
    <w:p>
      <w:r>
        <w:rPr>
          <w:b/>
        </w:rPr>
        <w:t>Duration:</w:t>
      </w:r>
      <w:r>
        <w:t xml:space="preserve"> Same day - 2 weeks</w:t>
      </w:r>
    </w:p>
    <w:p/>
    <w:p>
      <w:r>
        <w:rPr>
          <w:b/>
        </w:rPr>
        <w:t>Touchpoints:</w:t>
      </w:r>
    </w:p>
    <w:p>
      <w:pPr>
        <w:pStyle w:val="ListBullet"/>
      </w:pPr>
      <w:r>
        <w:t>Booking confirmations</w:t>
      </w:r>
    </w:p>
    <w:p>
      <w:pPr>
        <w:pStyle w:val="ListBullet"/>
      </w:pPr>
      <w:r>
        <w:t>Payment processing</w:t>
      </w:r>
    </w:p>
    <w:p>
      <w:pPr>
        <w:pStyle w:val="ListBullet"/>
      </w:pPr>
      <w:r>
        <w:t>Itinerary finalisation</w:t>
      </w:r>
    </w:p>
    <w:p>
      <w:pPr>
        <w:pStyle w:val="ListBullet"/>
      </w:pPr>
      <w:r>
        <w:t>Pre-trip communications</w:t>
      </w:r>
    </w:p>
    <w:p>
      <w:pPr>
        <w:pStyle w:val="ListBullet"/>
      </w:pPr>
      <w:r>
        <w:t>Emergency contact establishment</w:t>
      </w:r>
    </w:p>
    <w:p/>
    <w:p>
      <w:r>
        <w:rPr>
          <w:b/>
        </w:rPr>
        <w:t>Customer Mindset:</w:t>
      </w:r>
    </w:p>
    <w:p>
      <w:pPr>
        <w:pStyle w:val="ListBullet"/>
      </w:pPr>
      <w:r>
        <w:t>Finalising logistics details</w:t>
      </w:r>
    </w:p>
    <w:p>
      <w:pPr>
        <w:pStyle w:val="ListBullet"/>
      </w:pPr>
      <w:r>
        <w:t>Confirming service expectations</w:t>
      </w:r>
    </w:p>
    <w:p>
      <w:pPr>
        <w:pStyle w:val="ListBullet"/>
      </w:pPr>
      <w:r>
        <w:t>Preparing for transportation event</w:t>
      </w:r>
    </w:p>
    <w:p/>
    <w:p>
      <w:r>
        <w:t>#### Stage 5: Service Delivery &amp; Experience</w:t>
      </w:r>
    </w:p>
    <w:p>
      <w:r>
        <w:rPr>
          <w:b/>
        </w:rPr>
        <w:t>Duration:</w:t>
      </w:r>
      <w:r>
        <w:t xml:space="preserve"> Event day</w:t>
      </w:r>
    </w:p>
    <w:p/>
    <w:p>
      <w:r>
        <w:rPr>
          <w:b/>
        </w:rPr>
        <w:t>Touchpoints:</w:t>
      </w:r>
    </w:p>
    <w:p>
      <w:pPr>
        <w:pStyle w:val="ListBullet"/>
      </w:pPr>
      <w:r>
        <w:t>Driver punctuality and professionalism</w:t>
      </w:r>
    </w:p>
    <w:p>
      <w:pPr>
        <w:pStyle w:val="ListBullet"/>
      </w:pPr>
      <w:r>
        <w:t>Vehicle condition and comfort</w:t>
      </w:r>
    </w:p>
    <w:p>
      <w:pPr>
        <w:pStyle w:val="ListBullet"/>
      </w:pPr>
      <w:r>
        <w:t>Route navigation and timing</w:t>
      </w:r>
    </w:p>
    <w:p>
      <w:pPr>
        <w:pStyle w:val="ListBullet"/>
      </w:pPr>
      <w:r>
        <w:t>Customer service responsiveness</w:t>
      </w:r>
    </w:p>
    <w:p>
      <w:pPr>
        <w:pStyle w:val="ListBullet"/>
      </w:pPr>
      <w:r>
        <w:t>Safety compliance demonstration</w:t>
      </w:r>
    </w:p>
    <w:p/>
    <w:p>
      <w:r>
        <w:rPr>
          <w:b/>
        </w:rPr>
        <w:t>Customer Mindset:</w:t>
      </w:r>
    </w:p>
    <w:p>
      <w:pPr>
        <w:pStyle w:val="ListBullet"/>
      </w:pPr>
      <w:r>
        <w:t>Evaluating service quality</w:t>
      </w:r>
    </w:p>
    <w:p>
      <w:pPr>
        <w:pStyle w:val="ListBullet"/>
      </w:pPr>
      <w:r>
        <w:t>Assessing value delivery</w:t>
      </w:r>
    </w:p>
    <w:p>
      <w:pPr>
        <w:pStyle w:val="ListBullet"/>
      </w:pPr>
      <w:r>
        <w:t>Forming future relationship intentions</w:t>
      </w:r>
    </w:p>
    <w:p/>
    <w:p>
      <w:r>
        <w:t>#### Stage 6: Post-Service Evaluation &amp; Relationship</w:t>
      </w:r>
    </w:p>
    <w:p>
      <w:r>
        <w:rPr>
          <w:b/>
        </w:rPr>
        <w:t>Duration:</w:t>
      </w:r>
      <w:r>
        <w:t xml:space="preserve"> 1 week - ongoing</w:t>
      </w:r>
    </w:p>
    <w:p/>
    <w:p>
      <w:r>
        <w:rPr>
          <w:b/>
        </w:rPr>
        <w:t>Touchpoints:</w:t>
      </w:r>
    </w:p>
    <w:p>
      <w:pPr>
        <w:pStyle w:val="ListBullet"/>
      </w:pPr>
      <w:r>
        <w:t>Follow-up communications</w:t>
      </w:r>
    </w:p>
    <w:p>
      <w:pPr>
        <w:pStyle w:val="ListBullet"/>
      </w:pPr>
      <w:r>
        <w:t>Review requests</w:t>
      </w:r>
    </w:p>
    <w:p>
      <w:pPr>
        <w:pStyle w:val="ListBullet"/>
      </w:pPr>
      <w:r>
        <w:t>Future booking discussions</w:t>
      </w:r>
    </w:p>
    <w:p>
      <w:pPr>
        <w:pStyle w:val="ListBullet"/>
      </w:pPr>
      <w:r>
        <w:t>Referral conversations</w:t>
      </w:r>
    </w:p>
    <w:p>
      <w:pPr>
        <w:pStyle w:val="ListBullet"/>
      </w:pPr>
      <w:r>
        <w:t>Long-term relationship building</w:t>
      </w:r>
    </w:p>
    <w:p/>
    <w:p>
      <w:r>
        <w:rPr>
          <w:b/>
        </w:rPr>
        <w:t>Customer Mindset:</w:t>
      </w:r>
    </w:p>
    <w:p>
      <w:pPr>
        <w:pStyle w:val="ListBullet"/>
      </w:pPr>
      <w:r>
        <w:t>Reflecting on service experience</w:t>
      </w:r>
    </w:p>
    <w:p>
      <w:pPr>
        <w:pStyle w:val="ListBullet"/>
      </w:pPr>
      <w:r>
        <w:t>Considering future transportation needs</w:t>
      </w:r>
    </w:p>
    <w:p>
      <w:pPr>
        <w:pStyle w:val="ListBullet"/>
      </w:pPr>
      <w:r>
        <w:t>Sharing experiences with networks</w:t>
      </w:r>
    </w:p>
    <w:p/>
    <w:p>
      <w:pPr>
        <w:pStyle w:val="Heading2"/>
        <w:jc w:val="left"/>
      </w:pPr>
      <w:r>
        <w:t>Touchpoint Analysis</w:t>
      </w:r>
    </w:p>
    <w:p/>
    <w:p>
      <w:pPr>
        <w:pStyle w:val="Heading3"/>
        <w:jc w:val="left"/>
      </w:pPr>
      <w:r>
        <w:t>High-Impact Touchpoints (Greatest Influence on Decision)</w:t>
      </w:r>
    </w:p>
    <w:p/>
    <w:p>
      <w:pPr>
        <w:pStyle w:val="ListNumber"/>
      </w:pPr>
      <w:r>
        <w:rPr>
          <w:b/>
        </w:rPr>
        <w:t>Initial Website Experience</w:t>
      </w:r>
    </w:p>
    <w:p>
      <w:pPr>
        <w:pStyle w:val="ListBullet"/>
      </w:pPr>
      <w:r>
        <w:t>Professional presentation builds credibility</w:t>
      </w:r>
    </w:p>
    <w:p>
      <w:pPr>
        <w:pStyle w:val="ListBullet"/>
      </w:pPr>
      <w:r>
        <w:t>Clear service descriptions reduce uncertainty</w:t>
      </w:r>
    </w:p>
    <w:p>
      <w:pPr>
        <w:pStyle w:val="ListBullet"/>
      </w:pPr>
      <w:r>
        <w:t>Easy quote request process encourages engagement</w:t>
      </w:r>
    </w:p>
    <w:p/>
    <w:p>
      <w:pPr>
        <w:pStyle w:val="ListNumber"/>
      </w:pPr>
      <w:r>
        <w:rPr>
          <w:b/>
        </w:rPr>
        <w:t>Quote Response Time &amp; Quality</w:t>
      </w:r>
    </w:p>
    <w:p>
      <w:pPr>
        <w:pStyle w:val="ListBullet"/>
      </w:pPr>
      <w:r>
        <w:t>Rapid response demonstrates reliability</w:t>
      </w:r>
    </w:p>
    <w:p>
      <w:pPr>
        <w:pStyle w:val="ListBullet"/>
      </w:pPr>
      <w:r>
        <w:t>Detailed quotes show professionalism</w:t>
      </w:r>
    </w:p>
    <w:p>
      <w:pPr>
        <w:pStyle w:val="ListBullet"/>
      </w:pPr>
      <w:r>
        <w:t>Competitive pricing influences selection</w:t>
      </w:r>
    </w:p>
    <w:p/>
    <w:p>
      <w:pPr>
        <w:pStyle w:val="ListNumber"/>
      </w:pPr>
      <w:r>
        <w:rPr>
          <w:b/>
        </w:rPr>
        <w:t>Phone/Email Communications</w:t>
      </w:r>
    </w:p>
    <w:p>
      <w:pPr>
        <w:pStyle w:val="ListBullet"/>
      </w:pPr>
      <w:r>
        <w:t>Personal service builds relationship trust</w:t>
      </w:r>
    </w:p>
    <w:p>
      <w:pPr>
        <w:pStyle w:val="ListBullet"/>
      </w:pPr>
      <w:r>
        <w:t>Knowledge demonstration reduces concerns</w:t>
      </w:r>
    </w:p>
    <w:p>
      <w:pPr>
        <w:pStyle w:val="ListBullet"/>
      </w:pPr>
      <w:r>
        <w:t>Flexibility shows customer-centric approach</w:t>
      </w:r>
    </w:p>
    <w:p/>
    <w:p>
      <w:pPr>
        <w:pStyle w:val="ListNumber"/>
      </w:pPr>
      <w:r>
        <w:rPr>
          <w:b/>
        </w:rPr>
        <w:t>Service Delivery Experience</w:t>
      </w:r>
    </w:p>
    <w:p>
      <w:pPr>
        <w:pStyle w:val="ListBullet"/>
      </w:pPr>
      <w:r>
        <w:t>Driver professionalism impacts satisfaction</w:t>
      </w:r>
    </w:p>
    <w:p>
      <w:pPr>
        <w:pStyle w:val="ListBullet"/>
      </w:pPr>
      <w:r>
        <w:t>Vehicle condition affects comfort perception</w:t>
      </w:r>
    </w:p>
    <w:p>
      <w:pPr>
        <w:pStyle w:val="ListBullet"/>
      </w:pPr>
      <w:r>
        <w:t>Punctuality determines reliability assessment</w:t>
      </w:r>
    </w:p>
    <w:p/>
    <w:p>
      <w:pPr>
        <w:pStyle w:val="Heading3"/>
        <w:jc w:val="left"/>
      </w:pPr>
      <w:r>
        <w:t>Digital Touchpoint Optimisation Opportunities</w:t>
      </w:r>
    </w:p>
    <w:p/>
    <w:p>
      <w:r>
        <w:rPr>
          <w:b/>
        </w:rPr>
        <w:t>Website Enhancement:</w:t>
      </w:r>
    </w:p>
    <w:p>
      <w:pPr>
        <w:pStyle w:val="ListBullet"/>
      </w:pPr>
      <w:r>
        <w:t>Persona-specific landing pages</w:t>
      </w:r>
    </w:p>
    <w:p>
      <w:pPr>
        <w:pStyle w:val="ListBullet"/>
      </w:pPr>
      <w:r>
        <w:t>Quick quote forms with instant responses</w:t>
      </w:r>
    </w:p>
    <w:p>
      <w:pPr>
        <w:pStyle w:val="ListBullet"/>
      </w:pPr>
      <w:r>
        <w:t>Testimonial integration for credibility building</w:t>
      </w:r>
    </w:p>
    <w:p>
      <w:pPr>
        <w:pStyle w:val="ListBullet"/>
      </w:pPr>
      <w:r>
        <w:t>Mobile-responsive design for all device types</w:t>
      </w:r>
    </w:p>
    <w:p>
      <w:pPr>
        <w:pStyle w:val="ListBullet"/>
      </w:pPr>
      <w:r>
        <w:rPr>
          <w:b/>
        </w:rPr>
        <w:t>2025 Additions:</w:t>
      </w:r>
      <w:r>
        <w:t xml:space="preserve"> Real-time availability calendars, instant pricing calculators, virtual fleet tours</w:t>
      </w:r>
    </w:p>
    <w:p>
      <w:pPr>
        <w:pStyle w:val="ListBullet"/>
      </w:pPr>
      <w:r>
        <w:rPr>
          <w:b/>
        </w:rPr>
        <w:t>Trust Signals:</w:t>
      </w:r>
      <w:r>
        <w:t xml:space="preserve"> Professional driver credentials, vehicle maintenance certificates, insurance documentation</w:t>
      </w:r>
    </w:p>
    <w:p>
      <w:pPr>
        <w:pStyle w:val="ListBullet"/>
      </w:pPr>
      <w:r>
        <w:rPr>
          <w:b/>
        </w:rPr>
        <w:t>Sustainability Features:</w:t>
      </w:r>
      <w:r>
        <w:t xml:space="preserve"> Carbon footprint calculators, eco-friendly fleet information</w:t>
      </w:r>
    </w:p>
    <w:p/>
    <w:p>
      <w:r>
        <w:rPr>
          <w:b/>
        </w:rPr>
        <w:t>Communication Optimisation:</w:t>
      </w:r>
    </w:p>
    <w:p>
      <w:pPr>
        <w:pStyle w:val="ListBullet"/>
      </w:pPr>
      <w:r>
        <w:t>Automated quote acknowledgments</w:t>
      </w:r>
    </w:p>
    <w:p>
      <w:pPr>
        <w:pStyle w:val="ListBullet"/>
      </w:pPr>
      <w:r>
        <w:t>Follow-up email sequences</w:t>
      </w:r>
    </w:p>
    <w:p>
      <w:pPr>
        <w:pStyle w:val="ListBullet"/>
      </w:pPr>
      <w:r>
        <w:t>Personalised service confirmation details</w:t>
      </w:r>
    </w:p>
    <w:p>
      <w:pPr>
        <w:pStyle w:val="ListBullet"/>
      </w:pPr>
      <w:r>
        <w:t>Post-service satisfaction surveys</w:t>
      </w:r>
    </w:p>
    <w:p>
      <w:pPr>
        <w:pStyle w:val="ListBullet"/>
      </w:pPr>
      <w:r>
        <w:rPr>
          <w:b/>
        </w:rPr>
        <w:t>Digital Innovation:</w:t>
      </w:r>
      <w:r>
        <w:t xml:space="preserve"> SMS/WhatsApp updates, real-time GPS tracking links, mobile check-in processes</w:t>
      </w:r>
    </w:p>
    <w:p>
      <w:pPr>
        <w:pStyle w:val="ListBullet"/>
      </w:pPr>
      <w:r>
        <w:rPr>
          <w:b/>
        </w:rPr>
        <w:t>Quality Assurance:</w:t>
      </w:r>
      <w:r>
        <w:t xml:space="preserve"> Pre-service vehicle condition photos, driver introduction messages, post-service feedback requests</w:t>
      </w:r>
    </w:p>
    <w:p/>
    <w:p>
      <w:pPr>
        <w:pStyle w:val="Heading2"/>
        <w:jc w:val="left"/>
      </w:pPr>
      <w:r>
        <w:t>Persona-Specific Messaging Strategy</w:t>
      </w:r>
    </w:p>
    <w:p/>
    <w:p>
      <w:pPr>
        <w:pStyle w:val="Heading3"/>
        <w:jc w:val="left"/>
      </w:pPr>
      <w:r>
        <w:t>Corporate Travel Coordinator Messaging</w:t>
      </w:r>
    </w:p>
    <w:p>
      <w:r>
        <w:rPr>
          <w:b/>
        </w:rPr>
        <w:t>Primary Value Proposition:</w:t>
      </w:r>
      <w:r>
        <w:t xml:space="preserve"> "Reliable, Professional Corporate Transportation Solutions"</w:t>
      </w:r>
    </w:p>
    <w:p/>
    <w:p>
      <w:r>
        <w:rPr>
          <w:b/>
        </w:rPr>
        <w:t>Key Messages:</w:t>
      </w:r>
    </w:p>
    <w:p>
      <w:pPr>
        <w:pStyle w:val="ListBullet"/>
      </w:pPr>
      <w:r>
        <w:t>"Punctual service for critical business meetings"</w:t>
      </w:r>
    </w:p>
    <w:p>
      <w:pPr>
        <w:pStyle w:val="ListBullet"/>
      </w:pPr>
      <w:r>
        <w:t>"Flexible scheduling for last-minute requirements"</w:t>
      </w:r>
    </w:p>
    <w:p>
      <w:pPr>
        <w:pStyle w:val="ListBullet"/>
      </w:pPr>
      <w:r>
        <w:t>"Corporate account management for streamlined booking"</w:t>
      </w:r>
    </w:p>
    <w:p>
      <w:pPr>
        <w:pStyle w:val="ListBullet"/>
      </w:pPr>
      <w:r>
        <w:t>"Professional drivers with business presentation standards"</w:t>
      </w:r>
    </w:p>
    <w:p/>
    <w:p>
      <w:r>
        <w:rPr>
          <w:b/>
        </w:rPr>
        <w:t>Communication Tone:</w:t>
      </w:r>
      <w:r>
        <w:t xml:space="preserve"> Professional, efficient, solution-focused</w:t>
      </w:r>
    </w:p>
    <w:p/>
    <w:p>
      <w:pPr>
        <w:pStyle w:val="Heading3"/>
        <w:jc w:val="left"/>
      </w:pPr>
      <w:r>
        <w:t>School Excursion Organiser Messaging</w:t>
      </w:r>
    </w:p>
    <w:p>
      <w:r>
        <w:rPr>
          <w:b/>
        </w:rPr>
        <w:t>Primary Value Proposition:</w:t>
      </w:r>
      <w:r>
        <w:t xml:space="preserve"> "Safe, Compliant Educational Transportation"</w:t>
      </w:r>
    </w:p>
    <w:p/>
    <w:p>
      <w:r>
        <w:rPr>
          <w:b/>
        </w:rPr>
        <w:t>Key Messages:</w:t>
      </w:r>
    </w:p>
    <w:p>
      <w:pPr>
        <w:pStyle w:val="ListBullet"/>
      </w:pPr>
      <w:r>
        <w:t>"Education department approved safety standards"</w:t>
      </w:r>
    </w:p>
    <w:p>
      <w:pPr>
        <w:pStyle w:val="ListBullet"/>
      </w:pPr>
      <w:r>
        <w:t>"Experienced drivers with student transport credentials"</w:t>
      </w:r>
    </w:p>
    <w:p>
      <w:pPr>
        <w:pStyle w:val="ListBullet"/>
      </w:pPr>
      <w:r>
        <w:t>"Budget-friendly rates for educational institutions"</w:t>
      </w:r>
    </w:p>
    <w:p>
      <w:pPr>
        <w:pStyle w:val="ListBullet"/>
      </w:pPr>
      <w:r>
        <w:t>"Comprehensive insurance coverage for peace of mind"</w:t>
      </w:r>
    </w:p>
    <w:p/>
    <w:p>
      <w:r>
        <w:rPr>
          <w:b/>
        </w:rPr>
        <w:t>Communication Tone:</w:t>
      </w:r>
      <w:r>
        <w:t xml:space="preserve"> Reassuring, safety-focused, budget-conscious</w:t>
      </w:r>
    </w:p>
    <w:p/>
    <w:p>
      <w:pPr>
        <w:pStyle w:val="Heading3"/>
        <w:jc w:val="left"/>
      </w:pPr>
      <w:r>
        <w:t>Event Wedding Coordinator Messaging</w:t>
      </w:r>
    </w:p>
    <w:p>
      <w:r>
        <w:rPr>
          <w:b/>
        </w:rPr>
        <w:t>Primary Value Proposition:</w:t>
      </w:r>
      <w:r>
        <w:t xml:space="preserve"> "Luxury Transportation for Special Occasions"</w:t>
      </w:r>
    </w:p>
    <w:p/>
    <w:p>
      <w:r>
        <w:rPr>
          <w:b/>
        </w:rPr>
        <w:t>Key Messages:</w:t>
      </w:r>
    </w:p>
    <w:p>
      <w:pPr>
        <w:pStyle w:val="ListBullet"/>
      </w:pPr>
      <w:r>
        <w:t>"Elegant vehicles for memorable celebrations"</w:t>
      </w:r>
    </w:p>
    <w:p>
      <w:pPr>
        <w:pStyle w:val="ListBullet"/>
      </w:pPr>
      <w:r>
        <w:t>"Precision timing for ceremony coordination"</w:t>
      </w:r>
    </w:p>
    <w:p>
      <w:pPr>
        <w:pStyle w:val="ListBullet"/>
      </w:pPr>
      <w:r>
        <w:t>"Flexible pickup arrangements for wedding parties"</w:t>
      </w:r>
    </w:p>
    <w:p>
      <w:pPr>
        <w:pStyle w:val="ListBullet"/>
      </w:pPr>
      <w:r>
        <w:t>"Premium service to match your special day"</w:t>
      </w:r>
    </w:p>
    <w:p/>
    <w:p>
      <w:r>
        <w:rPr>
          <w:b/>
        </w:rPr>
        <w:t>Communication Tone:</w:t>
      </w:r>
      <w:r>
        <w:t xml:space="preserve"> Elegant, detail-oriented, luxury-focused</w:t>
      </w:r>
    </w:p>
    <w:p/>
    <w:p>
      <w:pPr>
        <w:pStyle w:val="Heading3"/>
        <w:jc w:val="left"/>
      </w:pPr>
      <w:r>
        <w:t>Tourism Operator Messaging</w:t>
      </w:r>
    </w:p>
    <w:p>
      <w:r>
        <w:rPr>
          <w:b/>
        </w:rPr>
        <w:t>Primary Value Proposition:</w:t>
      </w:r>
      <w:r>
        <w:t xml:space="preserve"> "Reliable Partner for Tourism Excellence"</w:t>
      </w:r>
    </w:p>
    <w:p/>
    <w:p>
      <w:r>
        <w:rPr>
          <w:b/>
        </w:rPr>
        <w:t>Key Messages:</w:t>
      </w:r>
    </w:p>
    <w:p>
      <w:pPr>
        <w:pStyle w:val="ListBullet"/>
      </w:pPr>
      <w:r>
        <w:t>"Consistent service for international visitor experiences"</w:t>
      </w:r>
    </w:p>
    <w:p>
      <w:pPr>
        <w:pStyle w:val="ListBullet"/>
      </w:pPr>
      <w:r>
        <w:t>"Flexible scheduling for dynamic itineraries"</w:t>
      </w:r>
    </w:p>
    <w:p>
      <w:pPr>
        <w:pStyle w:val="ListBullet"/>
      </w:pPr>
      <w:r>
        <w:t>"Volume pricing for regular tourism partnerships"</w:t>
      </w:r>
    </w:p>
    <w:p>
      <w:pPr>
        <w:pStyle w:val="ListBullet"/>
      </w:pPr>
      <w:r>
        <w:t>"Local Sydney expertise for authentic experiences"</w:t>
      </w:r>
    </w:p>
    <w:p/>
    <w:p>
      <w:r>
        <w:rPr>
          <w:b/>
        </w:rPr>
        <w:t>Communication Tone:</w:t>
      </w:r>
      <w:r>
        <w:t xml:space="preserve"> Partnership-focused, experience-oriented, reliable</w:t>
      </w:r>
    </w:p>
    <w:p/>
    <w:p>
      <w:pPr>
        <w:pStyle w:val="Heading3"/>
        <w:jc w:val="left"/>
      </w:pPr>
      <w:r>
        <w:t>Community Group Leader Messaging</w:t>
      </w:r>
    </w:p>
    <w:p>
      <w:r>
        <w:rPr>
          <w:b/>
        </w:rPr>
        <w:t>Primary Value Proposition:</w:t>
      </w:r>
      <w:r>
        <w:t xml:space="preserve"> "Comfortable, Affordable Community Transportation"</w:t>
      </w:r>
    </w:p>
    <w:p/>
    <w:p>
      <w:r>
        <w:rPr>
          <w:b/>
        </w:rPr>
        <w:t>Key Messages:</w:t>
      </w:r>
    </w:p>
    <w:p>
      <w:pPr>
        <w:pStyle w:val="ListBullet"/>
      </w:pPr>
      <w:r>
        <w:t>"Senior-friendly vehicles with accessibility features"</w:t>
      </w:r>
    </w:p>
    <w:p>
      <w:pPr>
        <w:pStyle w:val="ListBullet"/>
      </w:pPr>
      <w:r>
        <w:t>"Community group discounts for regular bookings"</w:t>
      </w:r>
    </w:p>
    <w:p>
      <w:pPr>
        <w:pStyle w:val="ListBullet"/>
      </w:pPr>
      <w:r>
        <w:t>"Simple booking process with personal service"</w:t>
      </w:r>
    </w:p>
    <w:p>
      <w:pPr>
        <w:pStyle w:val="ListBullet"/>
      </w:pPr>
      <w:r>
        <w:t>"Safe, comfortable transportation for group outings"</w:t>
      </w:r>
    </w:p>
    <w:p/>
    <w:p>
      <w:r>
        <w:rPr>
          <w:b/>
        </w:rPr>
        <w:t>Communication Tone:</w:t>
      </w:r>
      <w:r>
        <w:t xml:space="preserve"> Warm, community-focused, value-oriented</w:t>
      </w:r>
    </w:p>
    <w:p/>
    <w:p>
      <w:pPr>
        <w:pStyle w:val="Heading2"/>
        <w:jc w:val="left"/>
      </w:pPr>
      <w:r>
        <w:t>2025 Market Trends Impact on Customer Behaviour</w:t>
      </w:r>
    </w:p>
    <w:p/>
    <w:p>
      <w:pPr>
        <w:pStyle w:val="Heading3"/>
        <w:jc w:val="left"/>
      </w:pPr>
      <w:r>
        <w:t>Corporate Transport Evolution</w:t>
      </w:r>
    </w:p>
    <w:p>
      <w:r>
        <w:rPr>
          <w:b/>
        </w:rPr>
        <w:t>Hybrid Work Impact on Transport Demand:</w:t>
      </w:r>
    </w:p>
    <w:p>
      <w:pPr>
        <w:pStyle w:val="ListBullet"/>
      </w:pPr>
      <w:r>
        <w:rPr>
          <w:b/>
        </w:rPr>
        <w:t>Flexible Scheduling:</w:t>
      </w:r>
      <w:r>
        <w:t xml:space="preserve"> 50% of Australians driving daily, with workplace attendance averaging 3.9 days/week</w:t>
      </w:r>
    </w:p>
    <w:p>
      <w:pPr>
        <w:pStyle w:val="ListBullet"/>
      </w:pPr>
      <w:r>
        <w:rPr>
          <w:b/>
        </w:rPr>
        <w:t>Event-Driven Demand:</w:t>
      </w:r>
      <w:r>
        <w:t xml:space="preserve"> Increased focus on team building and corporate events to maintain connection</w:t>
      </w:r>
    </w:p>
    <w:p>
      <w:pPr>
        <w:pStyle w:val="ListBullet"/>
      </w:pPr>
      <w:r>
        <w:rPr>
          <w:b/>
        </w:rPr>
        <w:t>Sustainability Requirements:</w:t>
      </w:r>
      <w:r>
        <w:t xml:space="preserve"> Corporate ESG mandates driving demand for electric/hybrid fleet options</w:t>
      </w:r>
    </w:p>
    <w:p>
      <w:pPr>
        <w:pStyle w:val="ListBullet"/>
      </w:pPr>
      <w:r>
        <w:rPr>
          <w:b/>
        </w:rPr>
        <w:t>Technology Integration:</w:t>
      </w:r>
      <w:r>
        <w:t xml:space="preserve"> Expectation for digital-first booking and real-time tracking capabilities</w:t>
      </w:r>
    </w:p>
    <w:p/>
    <w:p>
      <w:r>
        <w:rPr>
          <w:b/>
        </w:rPr>
        <w:t>Source:</w:t>
      </w:r>
      <w:r>
        <w:t xml:space="preserve"> [Transurban Group Urban Mobility Trends 2025](https://www.transurban.com/news/urban-mobility-trends-2025)</w:t>
      </w:r>
    </w:p>
    <w:p/>
    <w:p>
      <w:pPr>
        <w:pStyle w:val="Heading3"/>
        <w:jc w:val="left"/>
      </w:pPr>
      <w:r>
        <w:t>Service Quality Benchmarks from Customer Reviews</w:t>
      </w:r>
    </w:p>
    <w:p>
      <w:r>
        <w:rPr>
          <w:b/>
        </w:rPr>
        <w:t>Critical Success Factors (Based on Real Customer Feedback):</w:t>
      </w:r>
    </w:p>
    <w:p>
      <w:pPr>
        <w:pStyle w:val="ListBullet"/>
      </w:pPr>
      <w:r>
        <w:rPr>
          <w:b/>
        </w:rPr>
        <w:t>Vehicle Standards:</w:t>
      </w:r>
      <w:r>
        <w:t xml:space="preserve"> "Clean and tidy", "air conditioning working", "comfortable seating"</w:t>
      </w:r>
    </w:p>
    <w:p>
      <w:pPr>
        <w:pStyle w:val="ListBullet"/>
      </w:pPr>
      <w:r>
        <w:rPr>
          <w:b/>
        </w:rPr>
        <w:t>Driver Professionalism:</w:t>
      </w:r>
      <w:r>
        <w:t xml:space="preserve"> "Well presented", "smooth ride", "on time", "professional service"</w:t>
      </w:r>
    </w:p>
    <w:p>
      <w:pPr>
        <w:pStyle w:val="ListBullet"/>
      </w:pPr>
      <w:r>
        <w:rPr>
          <w:b/>
        </w:rPr>
        <w:t>Communication Excellence:</w:t>
      </w:r>
      <w:r>
        <w:t xml:space="preserve"> "Helpful staff", "excellent communication", "responsive service"</w:t>
      </w:r>
    </w:p>
    <w:p>
      <w:pPr>
        <w:pStyle w:val="ListBullet"/>
      </w:pPr>
      <w:r>
        <w:rPr>
          <w:b/>
        </w:rPr>
        <w:t>Reliability Metrics:</w:t>
      </w:r>
      <w:r>
        <w:t xml:space="preserve"> "Punctual", "smooth event execution", "no complaints from passengers"</w:t>
      </w:r>
    </w:p>
    <w:p/>
    <w:p>
      <w:r>
        <w:rPr>
          <w:b/>
        </w:rPr>
        <w:t>Common Failure Points to Avoid:</w:t>
      </w:r>
    </w:p>
    <w:p>
      <w:pPr>
        <w:pStyle w:val="ListBullet"/>
      </w:pPr>
      <w:r>
        <w:t>Poor vehicle maintenance (especially air conditioning failures)</w:t>
      </w:r>
    </w:p>
    <w:p>
      <w:pPr>
        <w:pStyle w:val="ListBullet"/>
      </w:pPr>
      <w:r>
        <w:t>Unprofessional or rude driver behaviour</w:t>
      </w:r>
    </w:p>
    <w:p>
      <w:pPr>
        <w:pStyle w:val="ListBullet"/>
      </w:pPr>
      <w:r>
        <w:t>Lack of responsiveness from operations management</w:t>
      </w:r>
    </w:p>
    <w:p>
      <w:pPr>
        <w:pStyle w:val="ListBullet"/>
      </w:pPr>
      <w:r>
        <w:t>Hidden costs or pricing transparency issues</w:t>
      </w:r>
    </w:p>
    <w:p/>
    <w:p>
      <w:r>
        <w:rPr>
          <w:b/>
        </w:rPr>
        <w:t>Source:</w:t>
      </w:r>
      <w:r>
        <w:t xml:space="preserve"> Customer review analysis from Trustpilot, Google Reviews, and industry feedback platforms</w:t>
      </w:r>
    </w:p>
    <w:p/>
    <w:p>
      <w:pPr>
        <w:pStyle w:val="Heading3"/>
        <w:jc w:val="left"/>
      </w:pPr>
      <w:r>
        <w:t>Market Growth Opportunities</w:t>
      </w:r>
    </w:p>
    <w:p>
      <w:r>
        <w:rPr>
          <w:b/>
        </w:rPr>
        <w:t>Charter Bus Services Market Expansion:</w:t>
      </w:r>
    </w:p>
    <w:p>
      <w:pPr>
        <w:pStyle w:val="ListBullet"/>
      </w:pPr>
      <w:r>
        <w:rPr>
          <w:b/>
        </w:rPr>
        <w:t>Global Market Size:</w:t>
      </w:r>
      <w:r>
        <w:t xml:space="preserve"> $70.82 billion in 2025 (8.4% annual growth)</w:t>
      </w:r>
    </w:p>
    <w:p>
      <w:pPr>
        <w:pStyle w:val="ListBullet"/>
      </w:pPr>
      <w:r>
        <w:rPr>
          <w:b/>
        </w:rPr>
        <w:t>Australian Market Value:</w:t>
      </w:r>
      <w:r>
        <w:t xml:space="preserve"> $173.20 million with strong growth projections</w:t>
      </w:r>
    </w:p>
    <w:p>
      <w:pPr>
        <w:pStyle w:val="ListBullet"/>
      </w:pPr>
      <w:r>
        <w:rPr>
          <w:b/>
        </w:rPr>
        <w:t>Corporate Segment Growth:</w:t>
      </w:r>
      <w:r>
        <w:t xml:space="preserve"> Driven by expanding corporate sector and remote work travel packages</w:t>
      </w:r>
    </w:p>
    <w:p>
      <w:pPr>
        <w:pStyle w:val="ListBullet"/>
      </w:pPr>
      <w:r>
        <w:rPr>
          <w:b/>
        </w:rPr>
        <w:t>Sustainability Focus:</w:t>
      </w:r>
      <w:r>
        <w:t xml:space="preserve"> Government investment in eco-friendly bus technologies creating differentiation opportunities</w:t>
      </w:r>
    </w:p>
    <w:p/>
    <w:p>
      <w:r>
        <w:rPr>
          <w:b/>
        </w:rPr>
        <w:t>Source:</w:t>
      </w:r>
      <w:r>
        <w:t xml:space="preserve"> [Charter Bus Services Market Report 2025](https://www.thebusinessresearchcompany.com/report/charter-bus-services-global-market-report)</w:t>
      </w:r>
    </w:p>
    <w:p/>
    <w:p>
      <w:pPr>
        <w:pStyle w:val="Heading2"/>
        <w:jc w:val="left"/>
      </w:pPr>
      <w:r>
        <w:t>Implementation Recommendations</w:t>
      </w:r>
    </w:p>
    <w:p/>
    <w:p>
      <w:pPr>
        <w:pStyle w:val="Heading3"/>
        <w:jc w:val="left"/>
      </w:pPr>
      <w:r>
        <w:t>Immediate Actions (Next 30 Days)</w:t>
      </w:r>
    </w:p>
    <w:p/>
    <w:p>
      <w:r>
        <w:t>#### 1. Website Persona Optimisation</w:t>
      </w:r>
    </w:p>
    <w:p>
      <w:r>
        <w:rPr>
          <w:b/>
        </w:rPr>
        <w:t>Recommendation:</w:t>
      </w:r>
      <w:r>
        <w:t xml:space="preserve"> Create persona-specific landing pages and navigation paths</w:t>
      </w:r>
    </w:p>
    <w:p>
      <w:r>
        <w:rPr>
          <w:b/>
        </w:rPr>
        <w:t>Implementation:</w:t>
      </w:r>
      <w:r>
        <w:t xml:space="preserve"> Develop distinct entry points for corporate, school, events, tourism, and community segments</w:t>
      </w:r>
    </w:p>
    <w:p>
      <w:r>
        <w:rPr>
          <w:b/>
        </w:rPr>
        <w:t>Expected Impact:</w:t>
      </w:r>
      <w:r>
        <w:t xml:space="preserve"> Improved conversion rates through targeted messaging</w:t>
      </w:r>
    </w:p>
    <w:p/>
    <w:p>
      <w:r>
        <w:t>#### 2. Quote Response System Enhancement</w:t>
      </w:r>
    </w:p>
    <w:p>
      <w:r>
        <w:rPr>
          <w:b/>
        </w:rPr>
        <w:t>Recommendation:</w:t>
      </w:r>
      <w:r>
        <w:t xml:space="preserve"> Implement rapid response system with persona-specific quote templates</w:t>
      </w:r>
    </w:p>
    <w:p>
      <w:r>
        <w:rPr>
          <w:b/>
        </w:rPr>
        <w:t>Implementation:</w:t>
      </w:r>
      <w:r>
        <w:t xml:space="preserve"> Automated acknowledgment emails with tailored follow-up sequences</w:t>
      </w:r>
    </w:p>
    <w:p>
      <w:r>
        <w:rPr>
          <w:b/>
        </w:rPr>
        <w:t>Expected Impact:</w:t>
      </w:r>
      <w:r>
        <w:t xml:space="preserve"> Competitive advantage in quote response timing</w:t>
      </w:r>
    </w:p>
    <w:p/>
    <w:p>
      <w:pPr>
        <w:pStyle w:val="Heading3"/>
        <w:jc w:val="left"/>
      </w:pPr>
      <w:r>
        <w:t>Medium-term Strategies (Next 90 Days)</w:t>
      </w:r>
    </w:p>
    <w:p/>
    <w:p>
      <w:r>
        <w:t>#### 3. Content Marketing by Persona</w:t>
      </w:r>
    </w:p>
    <w:p>
      <w:r>
        <w:rPr>
          <w:b/>
        </w:rPr>
        <w:t>Recommendation:</w:t>
      </w:r>
      <w:r>
        <w:t xml:space="preserve"> Develop content addressing each persona's specific pain points</w:t>
      </w:r>
    </w:p>
    <w:p>
      <w:r>
        <w:rPr>
          <w:b/>
        </w:rPr>
        <w:t>Content Types:</w:t>
      </w:r>
      <w:r>
        <w:t xml:space="preserve"> Blog posts, case studies, FAQ sections, service guides</w:t>
      </w:r>
    </w:p>
    <w:p>
      <w:r>
        <w:rPr>
          <w:b/>
        </w:rPr>
        <w:t>Distribution:</w:t>
      </w:r>
      <w:r>
        <w:t xml:space="preserve"> Email marketing, social media, website content hubs</w:t>
      </w:r>
    </w:p>
    <w:p/>
    <w:p>
      <w:r>
        <w:t>#### 4. Customer Journey Optimisation</w:t>
      </w:r>
    </w:p>
    <w:p>
      <w:r>
        <w:rPr>
          <w:b/>
        </w:rPr>
        <w:t>Recommendation:</w:t>
      </w:r>
      <w:r>
        <w:t xml:space="preserve"> Map and enhance each touchpoint for smooth customer experience</w:t>
      </w:r>
    </w:p>
    <w:p>
      <w:r>
        <w:rPr>
          <w:b/>
        </w:rPr>
        <w:t>Focus Areas:</w:t>
      </w:r>
      <w:r>
        <w:t xml:space="preserve"> Quote process, booking confirmation, pre-service communication, post-service follow-up</w:t>
      </w:r>
    </w:p>
    <w:p/>
    <w:p>
      <w:pPr>
        <w:pStyle w:val="Heading3"/>
        <w:jc w:val="left"/>
      </w:pPr>
      <w:r>
        <w:t>Long-term Implementation (Next 6 Months)</w:t>
      </w:r>
    </w:p>
    <w:p/>
    <w:p>
      <w:r>
        <w:t>#### 5. CRM System with Persona Segmentation</w:t>
      </w:r>
    </w:p>
    <w:p>
      <w:r>
        <w:rPr>
          <w:b/>
        </w:rPr>
        <w:t>Recommendation:</w:t>
      </w:r>
      <w:r>
        <w:t xml:space="preserve"> Implement customer relationship management system with persona-based segmentation</w:t>
      </w:r>
    </w:p>
    <w:p>
      <w:r>
        <w:rPr>
          <w:b/>
        </w:rPr>
        <w:t>Benefits:</w:t>
      </w:r>
      <w:r>
        <w:t xml:space="preserve"> Personalised communication, targeted marketing, improved customer retention</w:t>
      </w:r>
    </w:p>
    <w:p/>
    <w:p>
      <w:r>
        <w:t>#### 6. Performance Measurement by Persona</w:t>
      </w:r>
    </w:p>
    <w:p>
      <w:r>
        <w:rPr>
          <w:b/>
        </w:rPr>
        <w:t>Recommendation:</w:t>
      </w:r>
      <w:r>
        <w:t xml:space="preserve"> Establish persona-specific KPIs and conversion tracking</w:t>
      </w:r>
    </w:p>
    <w:p>
      <w:r>
        <w:rPr>
          <w:b/>
        </w:rPr>
        <w:t>Metrics:</w:t>
      </w:r>
      <w:r>
        <w:t xml:space="preserve"> Conversion rates by persona, customer lifetime value, referral rates, satisfaction scores</w:t>
      </w:r>
    </w:p>
    <w:p/>
    <w:p>
      <w:pPr>
        <w:pStyle w:val="Heading2"/>
        <w:jc w:val="left"/>
      </w:pPr>
      <w:r>
        <w:t>Success Metrics &amp; KPIs</w:t>
      </w:r>
    </w:p>
    <w:p/>
    <w:p>
      <w:pPr>
        <w:pStyle w:val="Heading3"/>
        <w:jc w:val="left"/>
      </w:pPr>
      <w:r>
        <w:t>Persona-Specific Performance Indicators</w:t>
      </w:r>
    </w:p>
    <w:p/>
    <w:p>
      <w:r>
        <w:rPr>
          <w:b/>
        </w:rPr>
        <w:t>Corporate Travel Coordinator:</w:t>
      </w:r>
    </w:p>
    <w:p>
      <w:pPr>
        <w:pStyle w:val="ListBullet"/>
      </w:pPr>
      <w:r>
        <w:t>Quote-to-booking conversion rate &gt;35%</w:t>
      </w:r>
    </w:p>
    <w:p>
      <w:pPr>
        <w:pStyle w:val="ListBullet"/>
      </w:pPr>
      <w:r>
        <w:t>Repeat booking frequency &gt;60% annually</w:t>
      </w:r>
    </w:p>
    <w:p>
      <w:pPr>
        <w:pStyle w:val="ListBullet"/>
      </w:pPr>
      <w:r>
        <w:t>Average response time &lt;2 hours</w:t>
      </w:r>
    </w:p>
    <w:p/>
    <w:p>
      <w:r>
        <w:rPr>
          <w:b/>
        </w:rPr>
        <w:t>School Excursion Organiser:</w:t>
      </w:r>
    </w:p>
    <w:p>
      <w:pPr>
        <w:pStyle w:val="ListBullet"/>
      </w:pPr>
      <w:r>
        <w:t>Safety compliance score 100%</w:t>
      </w:r>
    </w:p>
    <w:p>
      <w:pPr>
        <w:pStyle w:val="ListBullet"/>
      </w:pPr>
      <w:r>
        <w:t>Educational sector referral rate &gt;40%</w:t>
      </w:r>
    </w:p>
    <w:p>
      <w:pPr>
        <w:pStyle w:val="ListBullet"/>
      </w:pPr>
      <w:r>
        <w:t>Budget-appropriate pricing competitiveness</w:t>
      </w:r>
    </w:p>
    <w:p/>
    <w:p>
      <w:r>
        <w:rPr>
          <w:b/>
        </w:rPr>
        <w:t>Event Wedding Coordinator:</w:t>
      </w:r>
    </w:p>
    <w:p>
      <w:pPr>
        <w:pStyle w:val="ListBullet"/>
      </w:pPr>
      <w:r>
        <w:t>Premium service satisfaction &gt;95%</w:t>
      </w:r>
    </w:p>
    <w:p>
      <w:pPr>
        <w:pStyle w:val="ListBullet"/>
      </w:pPr>
      <w:r>
        <w:t>Wedding referral network growth</w:t>
      </w:r>
    </w:p>
    <w:p>
      <w:pPr>
        <w:pStyle w:val="ListBullet"/>
      </w:pPr>
      <w:r>
        <w:t>Luxury presentation standards maintenance</w:t>
      </w:r>
    </w:p>
    <w:p/>
    <w:p>
      <w:r>
        <w:rPr>
          <w:b/>
        </w:rPr>
        <w:t>Tourism Operator:</w:t>
      </w:r>
    </w:p>
    <w:p>
      <w:pPr>
        <w:pStyle w:val="ListBullet"/>
      </w:pPr>
      <w:r>
        <w:t>Partnership retention rate &gt;80%</w:t>
      </w:r>
    </w:p>
    <w:p>
      <w:pPr>
        <w:pStyle w:val="ListBullet"/>
      </w:pPr>
      <w:r>
        <w:t>Volume booking growth annually</w:t>
      </w:r>
    </w:p>
    <w:p>
      <w:pPr>
        <w:pStyle w:val="ListBullet"/>
      </w:pPr>
      <w:r>
        <w:t>International visitor satisfaction scores</w:t>
      </w:r>
    </w:p>
    <w:p/>
    <w:p>
      <w:r>
        <w:rPr>
          <w:b/>
        </w:rPr>
        <w:t>Community Group Leader:</w:t>
      </w:r>
    </w:p>
    <w:p>
      <w:pPr>
        <w:pStyle w:val="ListBullet"/>
      </w:pPr>
      <w:r>
        <w:t>Community booking retention &gt;70%</w:t>
      </w:r>
    </w:p>
    <w:p>
      <w:pPr>
        <w:pStyle w:val="ListBullet"/>
      </w:pPr>
      <w:r>
        <w:t>Senior accessibility satisfaction &gt;90%</w:t>
      </w:r>
    </w:p>
    <w:p>
      <w:pPr>
        <w:pStyle w:val="ListBullet"/>
      </w:pPr>
      <w:r>
        <w:t>Value perception scores vs. competitors</w:t>
      </w:r>
    </w:p>
    <w:p/>
    <w:p>
      <w:pPr>
        <w:pStyle w:val="Heading2"/>
        <w:jc w:val="left"/>
      </w:pPr>
      <w:r>
        <w:t>Data Sources &amp; Research Foundation</w:t>
      </w:r>
    </w:p>
    <w:p/>
    <w:p>
      <w:r>
        <w:rPr>
          <w:b/>
        </w:rPr>
        <w:t>Primary Research Sources:</w:t>
      </w:r>
    </w:p>
    <w:p>
      <w:pPr>
        <w:pStyle w:val="ListBullet"/>
      </w:pPr>
      <w:r>
        <w:rPr>
          <w:b/>
        </w:rPr>
        <w:t>Corporate Travel Management Insights:</w:t>
      </w:r>
      <w:r>
        <w:t xml:space="preserve"> [Corporate Traveller Australia](https://www.corporatetraveller.com.au/) - Corporate travel decision-maker behaviour analysis</w:t>
      </w:r>
    </w:p>
    <w:p>
      <w:pPr>
        <w:pStyle w:val="ListBullet"/>
      </w:pPr>
      <w:r>
        <w:rPr>
          <w:b/>
        </w:rPr>
        <w:t>Transport Industry Analysis:</w:t>
      </w:r>
      <w:r>
        <w:t xml:space="preserve"> Australian bus charter service provider communications and customer service approaches</w:t>
      </w:r>
    </w:p>
    <w:p>
      <w:pPr>
        <w:pStyle w:val="ListBullet"/>
      </w:pPr>
      <w:r>
        <w:rPr>
          <w:b/>
        </w:rPr>
        <w:t>Customer Journey Best Practices:</w:t>
      </w:r>
      <w:r>
        <w:t xml:space="preserve"> [Customer Journey Design Methodology](https://www.eology.net/magazine/customer-journey) - Professional customer journey mapping techniques</w:t>
      </w:r>
    </w:p>
    <w:p>
      <w:pPr>
        <w:pStyle w:val="ListBullet"/>
      </w:pPr>
      <w:r>
        <w:rPr>
          <w:b/>
        </w:rPr>
        <w:t>2025 Market Research:</w:t>
      </w:r>
      <w:r>
        <w:t xml:space="preserve"> [Charter Bus Services Market Report 2025](https://www.thebusinessresearchcompany.com/report/charter-bus-services-global-market-report) - Global market size $70.82 billion with 8.4% CAGR</w:t>
      </w:r>
    </w:p>
    <w:p>
      <w:pPr>
        <w:pStyle w:val="ListBullet"/>
      </w:pPr>
      <w:r>
        <w:rPr>
          <w:b/>
        </w:rPr>
        <w:t>Workplace Mobility Trends:</w:t>
      </w:r>
      <w:r>
        <w:t xml:space="preserve"> [Transurban Group Urban Mobility Trends 2025](https://www.transurban.com/news/urban-mobility-trends-2025) - Australian commuting patterns and hybrid work impact</w:t>
      </w:r>
    </w:p>
    <w:p>
      <w:pPr>
        <w:pStyle w:val="ListBullet"/>
      </w:pPr>
      <w:r>
        <w:rPr>
          <w:b/>
        </w:rPr>
        <w:t>Customer Review Analysis:</w:t>
      </w:r>
      <w:r>
        <w:t xml:space="preserve"> Trustpilot, Google Reviews, and industry feedback platforms - Real customer experience insights from Sydney charter bus operators</w:t>
      </w:r>
    </w:p>
    <w:p/>
    <w:p>
      <w:r>
        <w:rPr>
          <w:b/>
        </w:rPr>
        <w:t>Methodology Validation:</w:t>
      </w:r>
    </w:p>
    <w:p>
      <w:r>
        <w:t>Research compiled from publicly available industry intelligence, competitor analysis, transport sector customer communication patterns, and comprehensive 2025 market data. Persona development follows established marketing persona creation frameworks adapted for the Australian charter transport market, enhanced with real customer feedback and current market trends.</w:t>
      </w:r>
    </w:p>
    <w:p/>
    <w:p>
      <w:r>
        <w:rPr>
          <w:b/>
        </w:rPr>
        <w:t>Enhanced Research Foundation 2025:</w:t>
      </w:r>
    </w:p>
    <w:p>
      <w:pPr>
        <w:pStyle w:val="ListBullet"/>
      </w:pPr>
      <w:r>
        <w:rPr>
          <w:b/>
        </w:rPr>
        <w:t>Real Customer Insights:</w:t>
      </w:r>
      <w:r>
        <w:t xml:space="preserve"> Analysis of hundreds of customer reviews identifying critical success factors and common failure points</w:t>
      </w:r>
    </w:p>
    <w:p>
      <w:pPr>
        <w:pStyle w:val="ListBullet"/>
      </w:pPr>
      <w:r>
        <w:rPr>
          <w:b/>
        </w:rPr>
        <w:t>Market Growth Context:</w:t>
      </w:r>
      <w:r>
        <w:t xml:space="preserve"> Charter bus services experiencing strong growth driven by corporate sector expansion and sustainability requirements</w:t>
      </w:r>
    </w:p>
    <w:p>
      <w:pPr>
        <w:pStyle w:val="ListBullet"/>
      </w:pPr>
      <w:r>
        <w:rPr>
          <w:b/>
        </w:rPr>
        <w:t>Digital Evolution:</w:t>
      </w:r>
      <w:r>
        <w:t xml:space="preserve"> Customer expectations shifting toward digital-first booking experiences and real-time service transparency</w:t>
      </w:r>
    </w:p>
    <w:p>
      <w:pPr>
        <w:pStyle w:val="ListBullet"/>
      </w:pPr>
      <w:r>
        <w:rPr>
          <w:b/>
        </w:rPr>
        <w:t>Hybrid Work Impact:</w:t>
      </w:r>
      <w:r>
        <w:t xml:space="preserve"> Flexible workplace arrangements changing corporate transport demand patterns</w:t>
      </w:r>
    </w:p>
    <w:p/>
    <w:p>
      <w:r>
        <w:rPr>
          <w:b/>
        </w:rPr>
        <w:t>Future Research Recommendations:</w:t>
      </w:r>
    </w:p>
    <w:p>
      <w:pPr>
        <w:pStyle w:val="ListBullet"/>
      </w:pPr>
      <w:r>
        <w:t>Direct customer surveys for persona validation</w:t>
      </w:r>
    </w:p>
    <w:p>
      <w:pPr>
        <w:pStyle w:val="ListBullet"/>
      </w:pPr>
      <w:r>
        <w:t>Booking pattern analysis from actual customer data</w:t>
      </w:r>
    </w:p>
    <w:p>
      <w:pPr>
        <w:pStyle w:val="ListBullet"/>
      </w:pPr>
      <w:r>
        <w:t>Focus groups with key persona representatives</w:t>
      </w:r>
    </w:p>
    <w:p>
      <w:pPr>
        <w:pStyle w:val="ListBullet"/>
      </w:pPr>
      <w:r>
        <w:t>Competitive pricing and service benchmarking studies</w:t>
      </w:r>
    </w:p>
    <w:p>
      <w:pPr>
        <w:pStyle w:val="ListBullet"/>
      </w:pPr>
      <w:r>
        <w:rPr>
          <w:b/>
        </w:rPr>
        <w:t>2025 Specific:</w:t>
      </w:r>
      <w:r>
        <w:t xml:space="preserve"> ESG impact measurement on transport choices, digital booking behaviour analysis, sustainability preference research</w:t>
      </w:r>
    </w:p>
    <w:p/>
    <w:p/>
    <w:p>
      <w:pPr>
        <w:jc w:val="center"/>
      </w:pPr>
      <w:r>
        <w:t>__________________________________________________</w:t>
      </w:r>
    </w:p>
    <w:p/>
    <w:p/>
    <w:p>
      <w:r>
        <w:rPr>
          <w:b/>
        </w:rPr>
        <w:t>Report Status:</w:t>
      </w:r>
      <w:r>
        <w:t xml:space="preserve"> Complete</w:t>
      </w:r>
    </w:p>
    <w:p>
      <w:r>
        <w:rPr>
          <w:b/>
        </w:rPr>
        <w:t>Next Review Date:</w:t>
      </w:r>
      <w:r>
        <w:t xml:space="preserve"> 4 December 2025</w:t>
      </w:r>
    </w:p>
    <w:p>
      <w:r>
        <w:rPr>
          <w:b/>
        </w:rPr>
        <w:t>Prepared by:</w:t>
      </w:r>
      <w:r>
        <w:t xml:space="preserve"> ContentForge Audience Analysis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