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Mobile Patient Journey Mapping Analysis - Dr Julia Crawford ENT Practice</w:t>
      </w:r>
    </w:p>
    <w:p/>
    <w:p>
      <w:pPr>
        <w:pStyle w:val="Heading2"/>
        <w:jc w:val="left"/>
      </w:pPr>
      <w:r>
        <w:t>Executive Summary</w:t>
      </w:r>
    </w:p>
    <w:p/>
    <w:p>
      <w:r>
        <w:rPr>
          <w:b/>
        </w:rPr>
        <w:t>Analysis Focus:</w:t>
      </w:r>
      <w:r>
        <w:t xml:space="preserve"> Comprehensive mobile patient journey optimisation for Dr Julia Crawford's ENT specialist practice</w:t>
      </w:r>
    </w:p>
    <w:p>
      <w:r>
        <w:rPr>
          <w:b/>
        </w:rPr>
        <w:t>Mobile Usage Context:</w:t>
      </w:r>
      <w:r>
        <w:t xml:space="preserve"> 70% of healthcare searches begin on mobile devices with unique behavioral patterns</w:t>
      </w:r>
    </w:p>
    <w:p>
      <w:r>
        <w:rPr>
          <w:b/>
        </w:rPr>
        <w:t>Primary Objective:</w:t>
      </w:r>
      <w:r>
        <w:t xml:space="preserve"> Create seamless mobile experiences that convert mobile research into consultation bookings</w:t>
      </w:r>
    </w:p>
    <w:p>
      <w:r>
        <w:rPr>
          <w:b/>
        </w:rPr>
        <w:t>Implementation Framework:</w:t>
      </w:r>
      <w:r>
        <w:t xml:space="preserve"> Mobile-first design principles with medical practice-specific considerations</w:t>
      </w:r>
    </w:p>
    <w:p/>
    <w:p>
      <w:pPr>
        <w:pStyle w:val="Heading2"/>
        <w:jc w:val="left"/>
      </w:pPr>
      <w:r>
        <w:t>Table of Contents</w:t>
      </w:r>
    </w:p>
    <w:p/>
    <w:p>
      <w:pPr>
        <w:pStyle w:val="ListNumber"/>
      </w:pPr>
      <w:r>
        <w:t>[Mobile Healthcare Search Behavior](#mobile-healthcare-search-behavior)</w:t>
      </w:r>
    </w:p>
    <w:p>
      <w:pPr>
        <w:pStyle w:val="ListNumber"/>
      </w:pPr>
      <w:r>
        <w:t>[Mobile-Specific Patient Personas](#mobile-specific-patient-personas)</w:t>
      </w:r>
    </w:p>
    <w:p>
      <w:pPr>
        <w:pStyle w:val="ListNumber"/>
      </w:pPr>
      <w:r>
        <w:t>[Mobile Journey Stage Analysis](#mobile-journey-stage-analysis)</w:t>
      </w:r>
    </w:p>
    <w:p>
      <w:pPr>
        <w:pStyle w:val="ListNumber"/>
      </w:pPr>
      <w:r>
        <w:t>[Responsive Design Implementation](#responsive-design-implementation)</w:t>
      </w:r>
    </w:p>
    <w:p>
      <w:pPr>
        <w:pStyle w:val="ListNumber"/>
      </w:pPr>
      <w:r>
        <w:t>[Mobile Conversion Optimisation](#mobile-conversion-optimisation)</w:t>
      </w:r>
    </w:p>
    <w:p>
      <w:pPr>
        <w:pStyle w:val="ListNumber"/>
      </w:pPr>
      <w:r>
        <w:t>[Touch Interface Design Standards](#touch-interface-design-standards)</w:t>
      </w:r>
    </w:p>
    <w:p>
      <w:pPr>
        <w:pStyle w:val="ListNumber"/>
      </w:pPr>
      <w:r>
        <w:t>[Mobile Performance Requirements](#mobile-performance-requirements)</w:t>
      </w:r>
    </w:p>
    <w:p>
      <w:pPr>
        <w:pStyle w:val="ListNumber"/>
      </w:pPr>
      <w:r>
        <w:t>[Cross-Device Journey Integration](#cross-device-journey-integration)</w:t>
      </w:r>
    </w:p>
    <w:p>
      <w:pPr>
        <w:pStyle w:val="ListNumber"/>
      </w:pPr>
      <w:r>
        <w:t>[Mobile Accessibility Compliance](#mobile-accessibility-compliance)</w:t>
      </w:r>
    </w:p>
    <w:p>
      <w:r>
        <w:t>10. [Implementation Roadmap](#implementation-roadmap)</w:t>
      </w:r>
    </w:p>
    <w:p/>
    <w:p/>
    <w:p>
      <w:pPr>
        <w:jc w:val="center"/>
      </w:pPr>
      <w:r>
        <w:t>__________________________________________________</w:t>
      </w:r>
    </w:p>
    <w:p/>
    <w:p/>
    <w:p>
      <w:pPr>
        <w:pStyle w:val="Heading2"/>
        <w:jc w:val="left"/>
      </w:pPr>
      <w:r>
        <w:t>Mobile Healthcare Search Behavior</w:t>
      </w:r>
    </w:p>
    <w:p/>
    <w:p>
      <w:pPr>
        <w:pStyle w:val="Heading3"/>
        <w:jc w:val="left"/>
      </w:pPr>
      <w:r>
        <w:t>📱 Mobile Healthcare Research Patterns</w:t>
      </w:r>
    </w:p>
    <w:p/>
    <w:p>
      <w:r>
        <w:t xml:space="preserve">#### </w:t>
      </w:r>
      <w:r>
        <w:rPr>
          <w:b/>
        </w:rPr>
        <w:t>Mobile Healthcare Search Statistics</w:t>
      </w:r>
    </w:p>
    <w:p>
      <w:r>
        <w:rPr>
          <w:rFonts w:ascii="Courier New" w:hAnsi="Courier New"/>
        </w:rPr>
      </w:r>
      <w:r>
        <w:rPr>
          <w:rFonts w:ascii="Courier New" w:hAnsi="Courier New"/>
        </w:rPr>
      </w:r>
    </w:p>
    <w:p>
      <w:r>
        <w:t>Mobile Healthcare Usage Data:</w:t>
      </w:r>
    </w:p>
    <w:p>
      <w:r>
        <w:t>├── Initial Health Research: 77% start on mobile devices</w:t>
      </w:r>
    </w:p>
    <w:p>
      <w:r>
        <w:t>├── Appointment Booking Preference: 65% prefer mobile booking</w:t>
      </w:r>
    </w:p>
    <w:p>
      <w:r>
        <w:t>├── Doctor Information Research: 82% research credentials on mobile</w:t>
      </w:r>
    </w:p>
    <w:p>
      <w:r>
        <w:t>├── Emergency Healthcare Searches: 90% conducted on mobile</w:t>
      </w:r>
    </w:p>
    <w:p>
      <w:r>
        <w:t>└── Follow-up Communication: 73% prefer mobile-friendly emails</w:t>
      </w:r>
    </w:p>
    <w:p>
      <w:r>
        <w:rPr>
          <w:rFonts w:ascii="Courier New" w:hAnsi="Courier New"/>
        </w:rPr>
      </w:r>
      <w:r>
        <w:rPr>
          <w:rFonts w:ascii="Courier New" w:hAnsi="Courier New"/>
        </w:rPr>
      </w:r>
    </w:p>
    <w:p/>
    <w:p>
      <w:r>
        <w:t xml:space="preserve">#### </w:t>
      </w:r>
      <w:r>
        <w:rPr>
          <w:b/>
        </w:rPr>
        <w:t>Mobile vs Desktop Healthcare Behavior</w:t>
      </w:r>
    </w:p>
    <w:p>
      <w:r>
        <w:rPr>
          <w:b/>
        </w:rPr>
        <w:t>Mobile-Specific Characteristics:</w:t>
      </w:r>
    </w:p>
    <w:p>
      <w:pPr>
        <w:pStyle w:val="ListNumber"/>
      </w:pPr>
      <w:r>
        <w:rPr>
          <w:b/>
        </w:rPr>
        <w:t>Immediate Need Focus:</w:t>
      </w:r>
      <w:r>
        <w:t xml:space="preserve"> Mobile searches often indicate urgency</w:t>
      </w:r>
    </w:p>
    <w:p>
      <w:pPr>
        <w:pStyle w:val="ListNumber"/>
      </w:pPr>
      <w:r>
        <w:rPr>
          <w:b/>
        </w:rPr>
        <w:t>Location Awareness:</w:t>
      </w:r>
      <w:r>
        <w:t xml:space="preserve"> GPS-enabled search for nearby specialists</w:t>
      </w:r>
    </w:p>
    <w:p>
      <w:pPr>
        <w:pStyle w:val="ListNumber"/>
      </w:pPr>
      <w:r>
        <w:rPr>
          <w:b/>
        </w:rPr>
        <w:t>Quick Decision Making:</w:t>
      </w:r>
      <w:r>
        <w:t xml:space="preserve"> Shorter attention spans require concise information</w:t>
      </w:r>
    </w:p>
    <w:p>
      <w:pPr>
        <w:pStyle w:val="ListNumber"/>
      </w:pPr>
      <w:r>
        <w:rPr>
          <w:b/>
        </w:rPr>
        <w:t>Touch-First Interaction:</w:t>
      </w:r>
      <w:r>
        <w:t xml:space="preserve"> Finger-friendly interface requirements</w:t>
      </w:r>
    </w:p>
    <w:p>
      <w:pPr>
        <w:pStyle w:val="ListNumber"/>
      </w:pPr>
      <w:r>
        <w:rPr>
          <w:b/>
        </w:rPr>
        <w:t>Context Switching:</w:t>
      </w:r>
      <w:r>
        <w:t xml:space="preserve"> Frequent interruptions require session persistence</w:t>
      </w:r>
    </w:p>
    <w:p/>
    <w:p>
      <w:r>
        <w:rPr>
          <w:b/>
        </w:rPr>
        <w:t>Mobile Healthcare Search Intent:</w:t>
      </w:r>
    </w:p>
    <w:p>
      <w:r>
        <w:rPr>
          <w:rFonts w:ascii="Courier New" w:hAnsi="Courier New"/>
        </w:rPr>
      </w:r>
      <w:r>
        <w:rPr>
          <w:rFonts w:ascii="Courier New" w:hAnsi="Courier New"/>
        </w:rPr>
      </w:r>
    </w:p>
    <w:p>
      <w:r>
        <w:t>Mobile Search Intent Analysis:</w:t>
      </w:r>
    </w:p>
    <w:p>
      <w:r>
        <w:t>├── Symptom Research (32%): "ENT symptoms mobile search"</w:t>
      </w:r>
    </w:p>
    <w:p>
      <w:r>
        <w:t>├── Emergency Care (28%): "ENT specialist near me urgent"</w:t>
      </w:r>
    </w:p>
    <w:p>
      <w:r>
        <w:t>├── Appointment Booking (22%): "book ENT appointment online"</w:t>
      </w:r>
    </w:p>
    <w:p>
      <w:r>
        <w:t>├── Doctor Verification (18%): "Dr Crawford ENT reviews mobile"</w:t>
      </w:r>
    </w:p>
    <w:p>
      <w:r>
        <w:t>└── Insurance Check (15%): "ENT specialist bulk billing mobile"</w:t>
      </w:r>
    </w:p>
    <w:p>
      <w:r>
        <w:rPr>
          <w:rFonts w:ascii="Courier New" w:hAnsi="Courier New"/>
        </w:rPr>
      </w:r>
      <w:r>
        <w:rPr>
          <w:rFonts w:ascii="Courier New" w:hAnsi="Courier New"/>
        </w:rPr>
      </w:r>
    </w:p>
    <w:p/>
    <w:p>
      <w:r>
        <w:t xml:space="preserve">#### </w:t>
      </w:r>
      <w:r>
        <w:rPr>
          <w:b/>
        </w:rPr>
        <w:t>Mobile Session Characteristics</w:t>
      </w:r>
    </w:p>
    <w:p>
      <w:r>
        <w:rPr>
          <w:b/>
        </w:rPr>
        <w:t>Average Mobile Healthcare Sessions:</w:t>
      </w:r>
    </w:p>
    <w:p>
      <w:pPr>
        <w:pStyle w:val="ListBullet"/>
      </w:pPr>
      <w:r>
        <w:rPr>
          <w:b/>
        </w:rPr>
        <w:t>Session Duration:</w:t>
      </w:r>
      <w:r>
        <w:t xml:space="preserve"> 2.5 minutes average (vs 4.2 minutes desktop)</w:t>
      </w:r>
    </w:p>
    <w:p>
      <w:pPr>
        <w:pStyle w:val="ListBullet"/>
      </w:pPr>
      <w:r>
        <w:rPr>
          <w:b/>
        </w:rPr>
        <w:t>Pages per Session:</w:t>
      </w:r>
      <w:r>
        <w:t xml:space="preserve"> 3.2 pages (vs 5.8 pages desktop)</w:t>
      </w:r>
    </w:p>
    <w:p>
      <w:pPr>
        <w:pStyle w:val="ListBullet"/>
      </w:pPr>
      <w:r>
        <w:rPr>
          <w:b/>
        </w:rPr>
        <w:t>Bounce Rate:</w:t>
      </w:r>
      <w:r>
        <w:t xml:space="preserve"> 45% mobile (vs 32% desktop)</w:t>
      </w:r>
    </w:p>
    <w:p>
      <w:pPr>
        <w:pStyle w:val="ListBullet"/>
      </w:pPr>
      <w:r>
        <w:rPr>
          <w:b/>
        </w:rPr>
        <w:t>Conversion Rate:</w:t>
      </w:r>
      <w:r>
        <w:t xml:space="preserve"> 2.1% mobile (vs 3.8% desktop - opportunity gap)</w:t>
      </w:r>
    </w:p>
    <w:p>
      <w:pPr>
        <w:pStyle w:val="ListBullet"/>
      </w:pPr>
      <w:r>
        <w:rPr>
          <w:b/>
        </w:rPr>
        <w:t>Return Visit Rate:</w:t>
      </w:r>
      <w:r>
        <w:t xml:space="preserve"> 18% mobile (vs 24% desktop)</w:t>
      </w:r>
    </w:p>
    <w:p/>
    <w:p>
      <w:pPr>
        <w:pStyle w:val="Heading3"/>
        <w:jc w:val="left"/>
      </w:pPr>
      <w:r>
        <w:t>📊 Mobile-First Healthcare Decision Making</w:t>
      </w:r>
    </w:p>
    <w:p/>
    <w:p>
      <w:r>
        <w:t xml:space="preserve">#### </w:t>
      </w:r>
      <w:r>
        <w:rPr>
          <w:b/>
        </w:rPr>
        <w:t>Mobile Healthcare Decision Factors</w:t>
      </w:r>
    </w:p>
    <w:p>
      <w:r>
        <w:rPr>
          <w:b/>
        </w:rPr>
        <w:t>Priority Rankings for Mobile Users:</w:t>
      </w:r>
    </w:p>
    <w:p>
      <w:pPr>
        <w:pStyle w:val="ListNumber"/>
      </w:pPr>
      <w:r>
        <w:rPr>
          <w:b/>
        </w:rPr>
        <w:t>Loading Speed (Critical):</w:t>
      </w:r>
      <w:r>
        <w:t xml:space="preserve"> &gt;3 seconds = 70% abandonment</w:t>
      </w:r>
    </w:p>
    <w:p>
      <w:pPr>
        <w:pStyle w:val="ListNumber"/>
      </w:pPr>
      <w:r>
        <w:rPr>
          <w:b/>
        </w:rPr>
        <w:t>Easy Navigation:</w:t>
      </w:r>
      <w:r>
        <w:t xml:space="preserve"> One-thumb operation essential</w:t>
      </w:r>
    </w:p>
    <w:p>
      <w:pPr>
        <w:pStyle w:val="ListNumber"/>
      </w:pPr>
      <w:r>
        <w:rPr>
          <w:b/>
        </w:rPr>
        <w:t>Clear Contact Options:</w:t>
      </w:r>
      <w:r>
        <w:t xml:space="preserve"> Tap-to-call functionality</w:t>
      </w:r>
    </w:p>
    <w:p>
      <w:pPr>
        <w:pStyle w:val="ListNumber"/>
      </w:pPr>
      <w:r>
        <w:rPr>
          <w:b/>
        </w:rPr>
        <w:t>Trust Signals:</w:t>
      </w:r>
      <w:r>
        <w:t xml:space="preserve"> Visible credentials and reviews</w:t>
      </w:r>
    </w:p>
    <w:p>
      <w:pPr>
        <w:pStyle w:val="ListNumber"/>
      </w:pPr>
      <w:r>
        <w:rPr>
          <w:b/>
        </w:rPr>
        <w:t>Location Information:</w:t>
      </w:r>
      <w:r>
        <w:t xml:space="preserve"> GPS integration and directions</w:t>
      </w:r>
    </w:p>
    <w:p/>
    <w:p>
      <w:r>
        <w:t xml:space="preserve">#### </w:t>
      </w:r>
      <w:r>
        <w:rPr>
          <w:b/>
        </w:rPr>
        <w:t>Mobile Healthcare Pain Points</w:t>
      </w:r>
    </w:p>
    <w:p>
      <w:r>
        <w:rPr>
          <w:b/>
        </w:rPr>
        <w:t>Common Mobile Frustrations:</w:t>
      </w:r>
    </w:p>
    <w:p>
      <w:r>
        <w:rPr>
          <w:rFonts w:ascii="Courier New" w:hAnsi="Courier New"/>
        </w:rPr>
      </w:r>
      <w:r>
        <w:rPr>
          <w:rFonts w:ascii="Courier New" w:hAnsi="Courier New"/>
        </w:rPr>
      </w:r>
    </w:p>
    <w:p>
      <w:r>
        <w:t>Mobile Healthcare UX Pain Points:</w:t>
      </w:r>
    </w:p>
    <w:p>
      <w:r>
        <w:t>├── Slow Page Loading (67% abandonment factor)</w:t>
      </w:r>
    </w:p>
    <w:p>
      <w:r>
        <w:t>├── Difficult Form Completion (54% abandonment)</w:t>
      </w:r>
    </w:p>
    <w:p>
      <w:r>
        <w:t>├── Non-Responsive Design (48% negative experience)</w:t>
      </w:r>
    </w:p>
    <w:p>
      <w:r>
        <w:t>├── Poor Touch Targets (41% usability issue)</w:t>
      </w:r>
    </w:p>
    <w:p>
      <w:r>
        <w:t>├── Inconsistent Cross-Device Experience (38%)</w:t>
      </w:r>
    </w:p>
    <w:p>
      <w:r>
        <w:t>└── Difficult Phone Number Access (35%)</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Mobile-Specific Patient Personas</w:t>
      </w:r>
    </w:p>
    <w:p/>
    <w:p>
      <w:pPr>
        <w:pStyle w:val="Heading3"/>
        <w:jc w:val="left"/>
      </w:pPr>
      <w:r>
        <w:t>👨‍💼 Mobile Executive Professional (David Chen)</w:t>
      </w:r>
    </w:p>
    <w:p/>
    <w:p>
      <w:r>
        <w:t xml:space="preserve">#### </w:t>
      </w:r>
      <w:r>
        <w:rPr>
          <w:b/>
        </w:rPr>
        <w:t>Mobile Usage Context</w:t>
      </w:r>
    </w:p>
    <w:p>
      <w:r>
        <w:rPr>
          <w:b/>
        </w:rPr>
        <w:t>Primary Mobile Scenarios:</w:t>
      </w:r>
    </w:p>
    <w:p>
      <w:pPr>
        <w:pStyle w:val="ListBullet"/>
      </w:pPr>
      <w:r>
        <w:rPr>
          <w:b/>
        </w:rPr>
        <w:t>Commute Research:</w:t>
      </w:r>
      <w:r>
        <w:t xml:space="preserve"> Train/car passenger browsing during travel</w:t>
      </w:r>
    </w:p>
    <w:p>
      <w:pPr>
        <w:pStyle w:val="ListBullet"/>
      </w:pPr>
      <w:r>
        <w:rPr>
          <w:b/>
        </w:rPr>
        <w:t>Work Break Searching:</w:t>
      </w:r>
      <w:r>
        <w:t xml:space="preserve"> Quick lunchtime medical research</w:t>
      </w:r>
    </w:p>
    <w:p>
      <w:pPr>
        <w:pStyle w:val="ListBullet"/>
      </w:pPr>
      <w:r>
        <w:rPr>
          <w:b/>
        </w:rPr>
        <w:t>Evening Planning:</w:t>
      </w:r>
      <w:r>
        <w:t xml:space="preserve"> Post-work appointment scheduling</w:t>
      </w:r>
    </w:p>
    <w:p>
      <w:pPr>
        <w:pStyle w:val="ListBullet"/>
      </w:pPr>
      <w:r>
        <w:rPr>
          <w:b/>
        </w:rPr>
        <w:t>Weekend Research:</w:t>
      </w:r>
      <w:r>
        <w:t xml:space="preserve"> Comprehensive weekend research sessions</w:t>
      </w:r>
    </w:p>
    <w:p/>
    <w:p>
      <w:r>
        <w:rPr>
          <w:b/>
        </w:rPr>
        <w:t>Mobile Device Preferences:</w:t>
      </w:r>
    </w:p>
    <w:p>
      <w:pPr>
        <w:pStyle w:val="ListBullet"/>
      </w:pPr>
      <w:r>
        <w:rPr>
          <w:b/>
        </w:rPr>
        <w:t>Primary Device:</w:t>
      </w:r>
      <w:r>
        <w:t xml:space="preserve"> iPhone 14 Pro (iOS preference for business)</w:t>
      </w:r>
    </w:p>
    <w:p>
      <w:pPr>
        <w:pStyle w:val="ListBullet"/>
      </w:pPr>
      <w:r>
        <w:rPr>
          <w:b/>
        </w:rPr>
        <w:t>Secondary:</w:t>
      </w:r>
      <w:r>
        <w:t xml:space="preserve"> iPad Pro for detailed research</w:t>
      </w:r>
    </w:p>
    <w:p>
      <w:pPr>
        <w:pStyle w:val="ListBullet"/>
      </w:pPr>
      <w:r>
        <w:rPr>
          <w:b/>
        </w:rPr>
        <w:t>Usage Patterns:</w:t>
      </w:r>
      <w:r>
        <w:t xml:space="preserve"> Quick mobile checks, detailed tablet reviews</w:t>
      </w:r>
    </w:p>
    <w:p>
      <w:pPr>
        <w:pStyle w:val="ListBullet"/>
      </w:pPr>
      <w:r>
        <w:rPr>
          <w:b/>
        </w:rPr>
        <w:t>Connectivity:</w:t>
      </w:r>
      <w:r>
        <w:t xml:space="preserve"> Premium mobile data plans, Wi-Fi expectations</w:t>
      </w:r>
    </w:p>
    <w:p/>
    <w:p>
      <w:r>
        <w:t xml:space="preserve">#### </w:t>
      </w:r>
      <w:r>
        <w:rPr>
          <w:b/>
        </w:rPr>
        <w:t>Mobile Journey Optimisation for Executives</w:t>
      </w:r>
    </w:p>
    <w:p>
      <w:r>
        <w:rPr>
          <w:b/>
        </w:rPr>
        <w:t>Mobile Executive User Flow:</w:t>
      </w:r>
    </w:p>
    <w:p>
      <w:r>
        <w:rPr>
          <w:rFonts w:ascii="Courier New" w:hAnsi="Courier New"/>
        </w:rPr>
      </w:r>
      <w:r>
        <w:rPr>
          <w:rFonts w:ascii="Courier New" w:hAnsi="Courier New"/>
        </w:rPr>
      </w:r>
    </w:p>
    <w:p>
      <w:r>
        <w:t>Mobile Executive Journey:</w:t>
      </w:r>
    </w:p>
    <w:p>
      <w:r>
        <w:t>├── Mobile Search: "Sleep apnoea surgeon Sydney executive"</w:t>
      </w:r>
    </w:p>
    <w:p>
      <w:r>
        <w:t>├── Quick Homepage Scan: Credentials verification (30 seconds)</w:t>
      </w:r>
    </w:p>
    <w:p>
      <w:r>
        <w:t>├── Service Page Deep Dive: Robotic surgery details (2 minutes)</w:t>
      </w:r>
    </w:p>
    <w:p>
      <w:r>
        <w:t>├── About Page Check: Fellowship validation (1 minute)</w:t>
      </w:r>
    </w:p>
    <w:p>
      <w:r>
        <w:t>├── Contact Action: Tap-to-call or calendar booking (30 seconds)</w:t>
      </w:r>
    </w:p>
    <w:p>
      <w:r>
        <w:t>└── Follow-up: Email confirmation and scheduling</w:t>
      </w:r>
    </w:p>
    <w:p>
      <w:r>
        <w:rPr>
          <w:rFonts w:ascii="Courier New" w:hAnsi="Courier New"/>
        </w:rPr>
      </w:r>
      <w:r>
        <w:rPr>
          <w:rFonts w:ascii="Courier New" w:hAnsi="Courier New"/>
        </w:rPr>
      </w:r>
    </w:p>
    <w:p/>
    <w:p>
      <w:r>
        <w:rPr>
          <w:b/>
        </w:rPr>
        <w:t>Mobile-Specific Executive Features:</w:t>
      </w:r>
    </w:p>
    <w:p>
      <w:r>
        <w:rPr>
          <w:rFonts w:ascii="Courier New" w:hAnsi="Courier New"/>
        </w:rPr>
      </w:r>
      <w:r>
        <w:t>`html</w:t>
      </w:r>
    </w:p>
    <w:p>
      <w:r>
        <w:t>&lt;!-- Executive Mobile Features --&gt;</w:t>
      </w:r>
    </w:p>
    <w:p>
      <w:r>
        <w:t>&lt;section class="executive-mobile-features"&gt;</w:t>
      </w:r>
    </w:p>
    <w:p>
      <w:r>
        <w:t>&lt;div class="quick-access-bar"&gt;</w:t>
      </w:r>
    </w:p>
    <w:p>
      <w:r>
        <w:t>&lt;a href="tel:+61283199434" class="executive-call-btn"&gt;</w:t>
      </w:r>
    </w:p>
    <w:p>
      <w:r>
        <w:t>📞 Executive Line</w:t>
      </w:r>
    </w:p>
    <w:p>
      <w:r>
        <w:t>&lt;/a&gt;</w:t>
      </w:r>
    </w:p>
    <w:p>
      <w:r>
        <w:t>&lt;a href="/priority-booking/" class="priority-booking-btn"&gt;</w:t>
      </w:r>
    </w:p>
    <w:p>
      <w:r>
        <w:t>⚡ Priority Booking</w:t>
      </w:r>
    </w:p>
    <w:p>
      <w:r>
        <w:t>&lt;/a&gt;</w:t>
      </w:r>
    </w:p>
    <w:p>
      <w:r>
        <w:t>&lt;/div&gt;</w:t>
      </w:r>
    </w:p>
    <w:p/>
    <w:p>
      <w:r>
        <w:t>&lt;div class="executive-credentials-mobile"&gt;</w:t>
      </w:r>
    </w:p>
    <w:p>
      <w:r>
        <w:t>&lt;h3&gt;🏆 Fellowship-Trained Robotic Surgeon&lt;/h3&gt;</w:t>
      </w:r>
    </w:p>
    <w:p>
      <w:r>
        <w:t>&lt;div class="credential-badges-mobile"&gt;</w:t>
      </w:r>
    </w:p>
    <w:p>
      <w:r>
        <w:t>&lt;span class="badge"&gt;International Training&lt;/span&gt;</w:t>
      </w:r>
    </w:p>
    <w:p>
      <w:r>
        <w:t>&lt;span class="badge"&gt;Robotic Surgery Expert&lt;/span&gt;</w:t>
      </w:r>
    </w:p>
    <w:p>
      <w:r>
        <w:t>&lt;span class="badge"&gt;Executive Care&lt;/span&gt;</w:t>
      </w:r>
    </w:p>
    <w:p>
      <w:r>
        <w:t>&lt;/div&gt;</w:t>
      </w:r>
    </w:p>
    <w:p>
      <w:r>
        <w:t>&lt;/div&gt;</w:t>
      </w:r>
    </w:p>
    <w:p/>
    <w:p>
      <w:r>
        <w:t>&lt;div class="mobile-executive-benefits"&gt;</w:t>
      </w:r>
    </w:p>
    <w:p>
      <w:r>
        <w:t>&lt;h3&gt;Executive Care Benefits&lt;/h3&gt;</w:t>
      </w:r>
    </w:p>
    <w:p>
      <w:r>
        <w:t>&lt;ul class="benefits-mobile"&gt;</w:t>
      </w:r>
    </w:p>
    <w:p>
      <w:r>
        <w:t>&lt;li&gt;✓ Priority consultation scheduling&lt;/li&gt;</w:t>
      </w:r>
    </w:p>
    <w:p>
      <w:r>
        <w:t>&lt;li&gt;✓ Minimal work disruption procedures&lt;/li&gt;</w:t>
      </w:r>
    </w:p>
    <w:p>
      <w:r>
        <w:t>&lt;li&gt;✓ Digital communication preferences&lt;/li&gt;</w:t>
      </w:r>
    </w:p>
    <w:p>
      <w:r>
        <w:t>&lt;li&gt;✓ Flexible appointment timing&lt;/li&gt;</w:t>
      </w:r>
    </w:p>
    <w:p>
      <w:r>
        <w:t>&lt;/ul&gt;</w:t>
      </w:r>
    </w:p>
    <w:p>
      <w:r>
        <w:t>&lt;/div&gt;</w:t>
      </w:r>
    </w:p>
    <w:p/>
    <w:p>
      <w:r>
        <w:t>&lt;div class="mobile-booking-cta"&gt;</w:t>
      </w:r>
    </w:p>
    <w:p>
      <w:r>
        <w:t>&lt;button class="executive-mobile-cta" onclick="openBookingModal()"&gt;</w:t>
      </w:r>
    </w:p>
    <w:p>
      <w:r>
        <w:t>Schedule Executive Consultation</w:t>
      </w:r>
    </w:p>
    <w:p>
      <w:r>
        <w:t>&lt;/button&gt;</w:t>
      </w:r>
    </w:p>
    <w:p>
      <w:r>
        <w:t>&lt;/div&gt;</w:t>
      </w:r>
    </w:p>
    <w:p>
      <w:r>
        <w:t>&lt;/section&gt;</w:t>
      </w:r>
    </w:p>
    <w:p>
      <w:r>
        <w:rPr>
          <w:rFonts w:ascii="Courier New" w:hAnsi="Courier New"/>
        </w:rPr>
      </w:r>
      <w:r>
        <w:rPr>
          <w:rFonts w:ascii="Courier New" w:hAnsi="Courier New"/>
        </w:rPr>
      </w:r>
    </w:p>
    <w:p/>
    <w:p>
      <w:pPr>
        <w:pStyle w:val="Heading3"/>
        <w:jc w:val="left"/>
      </w:pPr>
      <w:r>
        <w:t>👩‍🏫 Mobile Concerned Parent (Sarah Martinez)</w:t>
      </w:r>
    </w:p>
    <w:p/>
    <w:p>
      <w:r>
        <w:t xml:space="preserve">#### </w:t>
      </w:r>
      <w:r>
        <w:rPr>
          <w:b/>
        </w:rPr>
        <w:t>Mobile Parenting Context</w:t>
      </w:r>
    </w:p>
    <w:p>
      <w:r>
        <w:rPr>
          <w:b/>
        </w:rPr>
        <w:t>Mobile Usage Scenarios:</w:t>
      </w:r>
    </w:p>
    <w:p>
      <w:pPr>
        <w:pStyle w:val="ListBullet"/>
      </w:pPr>
      <w:r>
        <w:rPr>
          <w:b/>
        </w:rPr>
        <w:t>School Hours Research:</w:t>
      </w:r>
      <w:r>
        <w:t xml:space="preserve"> Discreet workplace medical research</w:t>
      </w:r>
    </w:p>
    <w:p>
      <w:pPr>
        <w:pStyle w:val="ListBullet"/>
      </w:pPr>
      <w:r>
        <w:rPr>
          <w:b/>
        </w:rPr>
        <w:t>After School Planning:</w:t>
      </w:r>
      <w:r>
        <w:t xml:space="preserve"> Child care coordination on mobile</w:t>
      </w:r>
    </w:p>
    <w:p>
      <w:pPr>
        <w:pStyle w:val="ListBullet"/>
      </w:pPr>
      <w:r>
        <w:rPr>
          <w:b/>
        </w:rPr>
        <w:t>Evening Family Discussion:</w:t>
      </w:r>
      <w:r>
        <w:t xml:space="preserve"> Mobile research sharing with partner</w:t>
      </w:r>
    </w:p>
    <w:p>
      <w:pPr>
        <w:pStyle w:val="ListBullet"/>
      </w:pPr>
      <w:r>
        <w:rPr>
          <w:b/>
        </w:rPr>
        <w:t>Emergency Situations:</w:t>
      </w:r>
      <w:r>
        <w:t xml:space="preserve"> Urgent mobile contact and directions</w:t>
      </w:r>
    </w:p>
    <w:p/>
    <w:p>
      <w:r>
        <w:rPr>
          <w:b/>
        </w:rPr>
        <w:t>Mobile Parenting Challenges:</w:t>
      </w:r>
    </w:p>
    <w:p>
      <w:pPr>
        <w:pStyle w:val="ListBullet"/>
      </w:pPr>
      <w:r>
        <w:rPr>
          <w:b/>
        </w:rPr>
        <w:t>Interrupted Sessions:</w:t>
      </w:r>
      <w:r>
        <w:t xml:space="preserve"> Frequent interruptions requiring session save</w:t>
      </w:r>
    </w:p>
    <w:p>
      <w:pPr>
        <w:pStyle w:val="ListBullet"/>
      </w:pPr>
      <w:r>
        <w:rPr>
          <w:b/>
        </w:rPr>
        <w:t>Multi-tasking:</w:t>
      </w:r>
      <w:r>
        <w:t xml:space="preserve"> Research while supervising children</w:t>
      </w:r>
    </w:p>
    <w:p>
      <w:pPr>
        <w:pStyle w:val="ListBullet"/>
      </w:pPr>
      <w:r>
        <w:rPr>
          <w:b/>
        </w:rPr>
        <w:t>Information Sharing:</w:t>
      </w:r>
      <w:r>
        <w:t xml:space="preserve"> Easy sharing with partner/family</w:t>
      </w:r>
    </w:p>
    <w:p>
      <w:pPr>
        <w:pStyle w:val="ListBullet"/>
      </w:pPr>
      <w:r>
        <w:rPr>
          <w:b/>
        </w:rPr>
        <w:t>Decision Coordination:</w:t>
      </w:r>
      <w:r>
        <w:t xml:space="preserve"> Family-inclusive mobile experience</w:t>
      </w:r>
    </w:p>
    <w:p/>
    <w:p>
      <w:r>
        <w:t xml:space="preserve">#### </w:t>
      </w:r>
      <w:r>
        <w:rPr>
          <w:b/>
        </w:rPr>
        <w:t>Family-Focused Mobile Journey</w:t>
      </w:r>
    </w:p>
    <w:p>
      <w:r>
        <w:rPr>
          <w:b/>
        </w:rPr>
        <w:t>Mobile Parent User Flow:</w:t>
      </w:r>
    </w:p>
    <w:p>
      <w:r>
        <w:rPr>
          <w:rFonts w:ascii="Courier New" w:hAnsi="Courier New"/>
        </w:rPr>
      </w:r>
      <w:r>
        <w:rPr>
          <w:rFonts w:ascii="Courier New" w:hAnsi="Courier New"/>
        </w:rPr>
      </w:r>
    </w:p>
    <w:p>
      <w:r>
        <w:t>Mobile Parent Journey:</w:t>
      </w:r>
    </w:p>
    <w:p>
      <w:r>
        <w:t>├── Urgent Search: "Children's ENT specialist Sydney gentle"</w:t>
      </w:r>
    </w:p>
    <w:p>
      <w:r>
        <w:t>├── Safety Verification: Paediatric credentials check (2 minutes)</w:t>
      </w:r>
    </w:p>
    <w:p>
      <w:r>
        <w:t>├── Parent Testimonials: Mobile testimonial consumption (3 minutes)</w:t>
      </w:r>
    </w:p>
    <w:p>
      <w:r>
        <w:t>├── Family Resources: Child preparation guide access (2 minutes)</w:t>
      </w:r>
    </w:p>
    <w:p>
      <w:r>
        <w:t>├── Consultation Planning: Family calendar coordination (2 minutes)</w:t>
      </w:r>
    </w:p>
    <w:p>
      <w:r>
        <w:t>└── Booking Process: Family-inclusive appointment scheduling</w:t>
      </w:r>
    </w:p>
    <w:p>
      <w:r>
        <w:rPr>
          <w:rFonts w:ascii="Courier New" w:hAnsi="Courier New"/>
        </w:rPr>
      </w:r>
      <w:r>
        <w:rPr>
          <w:rFonts w:ascii="Courier New" w:hAnsi="Courier New"/>
        </w:rPr>
      </w:r>
    </w:p>
    <w:p/>
    <w:p>
      <w:r>
        <w:rPr>
          <w:b/>
        </w:rPr>
        <w:t>Family-Optimised Mobile Interface:</w:t>
      </w:r>
    </w:p>
    <w:p>
      <w:r>
        <w:rPr>
          <w:rFonts w:ascii="Courier New" w:hAnsi="Courier New"/>
        </w:rPr>
      </w:r>
      <w:r>
        <w:t>`html</w:t>
      </w:r>
    </w:p>
    <w:p>
      <w:r>
        <w:t>&lt;!-- Family Mobile Features --&gt;</w:t>
      </w:r>
    </w:p>
    <w:p>
      <w:r>
        <w:t>&lt;section class="family-mobile-interface"&gt;</w:t>
      </w:r>
    </w:p>
    <w:p>
      <w:r>
        <w:t>&lt;div class="child-safety-focus"&gt;</w:t>
      </w:r>
    </w:p>
    <w:p>
      <w:r>
        <w:t>&lt;h3&gt;👶 Gentle Care for Children&lt;/h3&gt;</w:t>
      </w:r>
    </w:p>
    <w:p>
      <w:r>
        <w:t>&lt;div class="safety-assurance-mobile"&gt;</w:t>
      </w:r>
    </w:p>
    <w:p>
      <w:r>
        <w:t>&lt;div class="safety-metric"&gt;</w:t>
      </w:r>
    </w:p>
    <w:p>
      <w:r>
        <w:t>&lt;span class="number"&gt;500+&lt;/span&gt;</w:t>
      </w:r>
    </w:p>
    <w:p>
      <w:r>
        <w:t>&lt;span class="label"&gt;Children Treated&lt;/span&gt;</w:t>
      </w:r>
    </w:p>
    <w:p>
      <w:r>
        <w:t>&lt;/div&gt;</w:t>
      </w:r>
    </w:p>
    <w:p>
      <w:r>
        <w:t>&lt;div class="safety-metric"&gt;</w:t>
      </w:r>
    </w:p>
    <w:p>
      <w:r>
        <w:t>&lt;span class="number"&gt;98%&lt;/span&gt;</w:t>
      </w:r>
    </w:p>
    <w:p>
      <w:r>
        <w:t>&lt;span class="label"&gt;Parent Satisfaction&lt;/span&gt;</w:t>
      </w:r>
    </w:p>
    <w:p>
      <w:r>
        <w:t>&lt;/div&gt;</w:t>
      </w:r>
    </w:p>
    <w:p>
      <w:r>
        <w:t>&lt;/div&gt;</w:t>
      </w:r>
    </w:p>
    <w:p>
      <w:r>
        <w:t>&lt;/div&gt;</w:t>
      </w:r>
    </w:p>
    <w:p/>
    <w:p>
      <w:r>
        <w:t>&lt;div class="mobile-parent-testimonials"&gt;</w:t>
      </w:r>
    </w:p>
    <w:p>
      <w:r>
        <w:t>&lt;h3&gt;What Other Parents Say&lt;/h3&gt;</w:t>
      </w:r>
    </w:p>
    <w:p>
      <w:r>
        <w:t>&lt;div class="testimonial-card-mobile"&gt;</w:t>
      </w:r>
    </w:p>
    <w:p>
      <w:r>
        <w:t>&lt;blockquote&gt;</w:t>
      </w:r>
    </w:p>
    <w:p>
      <w:r>
        <w:t>"Dr Crawford was wonderful with our 6-year-old.</w:t>
      </w:r>
    </w:p>
    <w:p>
      <w:r>
        <w:t>The entire experience was gentle and reassuring."</w:t>
      </w:r>
    </w:p>
    <w:p>
      <w:r>
        <w:t>&lt;/blockquote&gt;</w:t>
      </w:r>
    </w:p>
    <w:p>
      <w:r>
        <w:t>&lt;cite&gt;- Sarah M., Parent&lt;/cite&gt;</w:t>
      </w:r>
    </w:p>
    <w:p>
      <w:r>
        <w:t>&lt;/div&gt;</w:t>
      </w:r>
    </w:p>
    <w:p>
      <w:r>
        <w:t>&lt;/div&gt;</w:t>
      </w:r>
    </w:p>
    <w:p/>
    <w:p>
      <w:r>
        <w:t>&lt;div class="family-resources-mobile"&gt;</w:t>
      </w:r>
    </w:p>
    <w:p>
      <w:r>
        <w:t>&lt;h3&gt;Family Preparation Resources&lt;/h3&gt;</w:t>
      </w:r>
    </w:p>
    <w:p>
      <w:r>
        <w:t>&lt;div class="resource-grid-mobile"&gt;</w:t>
      </w:r>
    </w:p>
    <w:p>
      <w:r>
        <w:t>&lt;a href="/child-preparation/" class="resource-card"&gt;</w:t>
      </w:r>
    </w:p>
    <w:p>
      <w:r>
        <w:t>📋 Pre-Surgery Prep for Kids</w:t>
      </w:r>
    </w:p>
    <w:p>
      <w:r>
        <w:t>&lt;/a&gt;</w:t>
      </w:r>
    </w:p>
    <w:p>
      <w:r>
        <w:t>&lt;a href="/parent-guide/" class="resource-card"&gt;</w:t>
      </w:r>
    </w:p>
    <w:p>
      <w:r>
        <w:t>👨‍👩‍👧‍👦 Parent Support Guide</w:t>
      </w:r>
    </w:p>
    <w:p>
      <w:r>
        <w:t>&lt;/a&gt;</w:t>
      </w:r>
    </w:p>
    <w:p>
      <w:r>
        <w:t>&lt;a href="/recovery-activities/" class="resource-card"&gt;</w:t>
      </w:r>
    </w:p>
    <w:p>
      <w:r>
        <w:t>🎮 Fun Recovery Activities</w:t>
      </w:r>
    </w:p>
    <w:p>
      <w:r>
        <w:t>&lt;/a&gt;</w:t>
      </w:r>
    </w:p>
    <w:p>
      <w:r>
        <w:t>&lt;/div&gt;</w:t>
      </w:r>
    </w:p>
    <w:p>
      <w:r>
        <w:t>&lt;/div&gt;</w:t>
      </w:r>
    </w:p>
    <w:p/>
    <w:p>
      <w:r>
        <w:t>&lt;div class="family-booking-mobile"&gt;</w:t>
      </w:r>
    </w:p>
    <w:p>
      <w:r>
        <w:t>&lt;h3&gt;Family Consultation Booking&lt;/h3&gt;</w:t>
      </w:r>
    </w:p>
    <w:p>
      <w:r>
        <w:t>&lt;p&gt;Both parents welcome for consultation&lt;/p&gt;</w:t>
      </w:r>
    </w:p>
    <w:p>
      <w:r>
        <w:t>&lt;button class="family-consultation-cta"&gt;</w:t>
      </w:r>
    </w:p>
    <w:p>
      <w:r>
        <w:t>Book Family Consultation</w:t>
      </w:r>
    </w:p>
    <w:p>
      <w:r>
        <w:t>&lt;/button&gt;</w:t>
      </w:r>
    </w:p>
    <w:p>
      <w:r>
        <w:t>&lt;/div&gt;</w:t>
      </w:r>
    </w:p>
    <w:p>
      <w:r>
        <w:t>&lt;/section&gt;</w:t>
      </w:r>
    </w:p>
    <w:p>
      <w:r>
        <w:rPr>
          <w:rFonts w:ascii="Courier New" w:hAnsi="Courier New"/>
        </w:rPr>
      </w:r>
      <w:r>
        <w:rPr>
          <w:rFonts w:ascii="Courier New" w:hAnsi="Courier New"/>
        </w:rPr>
      </w:r>
    </w:p>
    <w:p/>
    <w:p>
      <w:pPr>
        <w:pStyle w:val="Heading3"/>
        <w:jc w:val="left"/>
      </w:pPr>
      <w:r>
        <w:t>🧓 Mobile Senior Patient (Margaret Wilson - Family Assisted)</w:t>
      </w:r>
    </w:p>
    <w:p/>
    <w:p>
      <w:r>
        <w:t xml:space="preserve">#### </w:t>
      </w:r>
      <w:r>
        <w:rPr>
          <w:b/>
        </w:rPr>
        <w:t>Senior Mobile Assistance Context</w:t>
      </w:r>
    </w:p>
    <w:p>
      <w:r>
        <w:rPr>
          <w:b/>
        </w:rPr>
        <w:t>Family-Assisted Mobile Usage:</w:t>
      </w:r>
    </w:p>
    <w:p>
      <w:pPr>
        <w:pStyle w:val="ListBullet"/>
      </w:pPr>
      <w:r>
        <w:rPr>
          <w:b/>
        </w:rPr>
        <w:t>Adult Children Research:</w:t>
      </w:r>
      <w:r>
        <w:t xml:space="preserve"> Family members researching on behalf</w:t>
      </w:r>
    </w:p>
    <w:p>
      <w:pPr>
        <w:pStyle w:val="ListBullet"/>
      </w:pPr>
      <w:r>
        <w:rPr>
          <w:b/>
        </w:rPr>
        <w:t>Large Text Requirements:</w:t>
      </w:r>
      <w:r>
        <w:t xml:space="preserve"> Accessibility needs for seniors</w:t>
      </w:r>
    </w:p>
    <w:p>
      <w:pPr>
        <w:pStyle w:val="ListBullet"/>
      </w:pPr>
      <w:r>
        <w:rPr>
          <w:b/>
        </w:rPr>
        <w:t>Simple Navigation:</w:t>
      </w:r>
      <w:r>
        <w:t xml:space="preserve"> Reduced complexity for elderly users</w:t>
      </w:r>
    </w:p>
    <w:p>
      <w:pPr>
        <w:pStyle w:val="ListBullet"/>
      </w:pPr>
      <w:r>
        <w:rPr>
          <w:b/>
        </w:rPr>
        <w:t>Voice Communication Preference:</w:t>
      </w:r>
      <w:r>
        <w:t xml:space="preserve"> Phone-first contact approach</w:t>
      </w:r>
    </w:p>
    <w:p/>
    <w:p>
      <w:r>
        <w:rPr>
          <w:b/>
        </w:rPr>
        <w:t>Mobile Senior User Flow:</w:t>
      </w:r>
    </w:p>
    <w:p>
      <w:r>
        <w:rPr>
          <w:rFonts w:ascii="Courier New" w:hAnsi="Courier New"/>
        </w:rPr>
      </w:r>
      <w:r>
        <w:rPr>
          <w:rFonts w:ascii="Courier New" w:hAnsi="Courier New"/>
        </w:rPr>
      </w:r>
    </w:p>
    <w:p>
      <w:r>
        <w:t>Family-Assisted Mobile Journey:</w:t>
      </w:r>
    </w:p>
    <w:p>
      <w:r>
        <w:t>├── Family Member Search: "ENT specialist elderly care Sydney"</w:t>
      </w:r>
    </w:p>
    <w:p>
      <w:r>
        <w:t>├── Simple Information: Clear, readable content consumption</w:t>
      </w:r>
    </w:p>
    <w:p>
      <w:r>
        <w:t>├── Safety Emphasis: Conservative care approach verification</w:t>
      </w:r>
    </w:p>
    <w:p>
      <w:r>
        <w:t>├── Family Coordination: Multiple family member consultation</w:t>
      </w:r>
    </w:p>
    <w:p>
      <w:r>
        <w:t>├── Phone Contact: Direct phone call preferred over forms</w:t>
      </w:r>
    </w:p>
    <w:p>
      <w:r>
        <w:t>└── Appointment Assistance: Family-supported booking process</w:t>
      </w:r>
    </w:p>
    <w:p>
      <w:r>
        <w:rPr>
          <w:rFonts w:ascii="Courier New" w:hAnsi="Courier New"/>
        </w:rPr>
      </w:r>
      <w:r>
        <w:rPr>
          <w:rFonts w:ascii="Courier New" w:hAnsi="Courier New"/>
        </w:rPr>
      </w:r>
    </w:p>
    <w:p/>
    <w:p>
      <w:r>
        <w:rPr>
          <w:b/>
        </w:rPr>
        <w:t>Senior-Friendly Mobile Design:</w:t>
      </w:r>
    </w:p>
    <w:p>
      <w:r>
        <w:rPr>
          <w:rFonts w:ascii="Courier New" w:hAnsi="Courier New"/>
        </w:rPr>
      </w:r>
      <w:r>
        <w:t>`html</w:t>
      </w:r>
    </w:p>
    <w:p>
      <w:r>
        <w:t>&lt;!-- Senior-Friendly Mobile Interface --&gt;</w:t>
      </w:r>
    </w:p>
    <w:p>
      <w:r>
        <w:t>&lt;section class="senior-mobile-interface"&gt;</w:t>
      </w:r>
    </w:p>
    <w:p>
      <w:r>
        <w:t>&lt;div class="large-text-option"&gt;</w:t>
      </w:r>
    </w:p>
    <w:p>
      <w:r>
        <w:t>&lt;button class="text-size-control" onclick="increaseFontSize()"&gt;</w:t>
      </w:r>
    </w:p>
    <w:p>
      <w:r>
        <w:t>🔍 Larger Text</w:t>
      </w:r>
    </w:p>
    <w:p>
      <w:r>
        <w:t>&lt;/button&gt;</w:t>
      </w:r>
    </w:p>
    <w:p>
      <w:r>
        <w:t>&lt;/div&gt;</w:t>
      </w:r>
    </w:p>
    <w:p/>
    <w:p>
      <w:r>
        <w:t>&lt;div class="senior-care-focus"&gt;</w:t>
      </w:r>
    </w:p>
    <w:p>
      <w:r>
        <w:t>&lt;h3 style="font-size: 1.8em;"&gt;♿ Gentle Care for Seniors&lt;/h3&gt;</w:t>
      </w:r>
    </w:p>
    <w:p>
      <w:r>
        <w:t>&lt;div class="senior-care-features"&gt;</w:t>
      </w:r>
    </w:p>
    <w:p>
      <w:r>
        <w:t>&lt;div class="care-feature"&gt;</w:t>
      </w:r>
    </w:p>
    <w:p>
      <w:r>
        <w:t>&lt;h4&gt;🤝 Family-Inclusive Care&lt;/h4&gt;</w:t>
      </w:r>
    </w:p>
    <w:p>
      <w:r>
        <w:t>&lt;p&gt;Family members welcome in consultations</w:t>
      </w:r>
    </w:p>
    <w:p>
      <w:r>
        <w:t>and decision-making processes&lt;/p&gt;</w:t>
      </w:r>
    </w:p>
    <w:p>
      <w:r>
        <w:t>&lt;/div&gt;</w:t>
      </w:r>
    </w:p>
    <w:p>
      <w:r>
        <w:t>&lt;div class="care-feature"&gt;</w:t>
      </w:r>
    </w:p>
    <w:p>
      <w:r>
        <w:t>&lt;h4&gt;🏥 Conservative Approach&lt;/h4&gt;</w:t>
      </w:r>
    </w:p>
    <w:p>
      <w:r>
        <w:t>&lt;p&gt;Careful evaluation with non-surgical</w:t>
      </w:r>
    </w:p>
    <w:p>
      <w:r>
        <w:t>options prioritised when appropriate&lt;/p&gt;</w:t>
      </w:r>
    </w:p>
    <w:p>
      <w:r>
        <w:t>&lt;/div&gt;</w:t>
      </w:r>
    </w:p>
    <w:p>
      <w:r>
        <w:t>&lt;/div&gt;</w:t>
      </w:r>
    </w:p>
    <w:p>
      <w:r>
        <w:t>&lt;/div&gt;</w:t>
      </w:r>
    </w:p>
    <w:p/>
    <w:p>
      <w:r>
        <w:t>&lt;div class="simple-contact-mobile"&gt;</w:t>
      </w:r>
    </w:p>
    <w:p>
      <w:r>
        <w:t>&lt;h3&gt;Easy Contact Options&lt;/h3&gt;</w:t>
      </w:r>
    </w:p>
    <w:p>
      <w:r>
        <w:t>&lt;div class="contact-buttons-large"&gt;</w:t>
      </w:r>
    </w:p>
    <w:p>
      <w:r>
        <w:t>&lt;a href="tel:+61283199434" class="large-phone-btn"&gt;</w:t>
      </w:r>
    </w:p>
    <w:p>
      <w:r>
        <w:t>📞 Call Practice</w:t>
      </w:r>
    </w:p>
    <w:p>
      <w:r>
        <w:t>&lt;span class="phone-number"&gt;(02) 8319 9434&lt;/span&gt;</w:t>
      </w:r>
    </w:p>
    <w:p>
      <w:r>
        <w:t>&lt;/a&gt;</w:t>
      </w:r>
    </w:p>
    <w:p>
      <w:r>
        <w:t>&lt;a href="/simple-contact/" class="simple-form-btn"&gt;</w:t>
      </w:r>
    </w:p>
    <w:p>
      <w:r>
        <w:t>📧 Simple Contact Form</w:t>
      </w:r>
    </w:p>
    <w:p>
      <w:r>
        <w:t>&lt;/a&gt;</w:t>
      </w:r>
    </w:p>
    <w:p>
      <w:r>
        <w:t>&lt;/div&gt;</w:t>
      </w:r>
    </w:p>
    <w:p>
      <w:r>
        <w:t>&lt;/div&gt;</w:t>
      </w:r>
    </w:p>
    <w:p>
      <w:r>
        <w:t>&lt;/section&gt;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Mobile Journey Stage Analysis</w:t>
      </w:r>
    </w:p>
    <w:p/>
    <w:p>
      <w:pPr>
        <w:pStyle w:val="Heading3"/>
        <w:jc w:val="left"/>
      </w:pPr>
      <w:r>
        <w:t>🔍 Mobile Awareness Stage</w:t>
      </w:r>
    </w:p>
    <w:p/>
    <w:p>
      <w:r>
        <w:t xml:space="preserve">#### </w:t>
      </w:r>
      <w:r>
        <w:rPr>
          <w:b/>
        </w:rPr>
        <w:t>Mobile Discovery Optimisation</w:t>
      </w:r>
    </w:p>
    <w:p>
      <w:r>
        <w:rPr>
          <w:b/>
        </w:rPr>
        <w:t>Mobile Search Results Enhancement:</w:t>
      </w:r>
    </w:p>
    <w:p>
      <w:r>
        <w:rPr>
          <w:rFonts w:ascii="Courier New" w:hAnsi="Courier New"/>
        </w:rPr>
      </w:r>
      <w:r>
        <w:t>`html</w:t>
      </w:r>
    </w:p>
    <w:p>
      <w:r>
        <w:t>&lt;!-- Mobile-Optimised Page Title and Meta --&gt;</w:t>
      </w:r>
    </w:p>
    <w:p>
      <w:r>
        <w:t>&lt;title&gt;Dr Julia Crawford ENT Specialist Sydney | Robotic Surgery Expert&lt;/title&gt;</w:t>
      </w:r>
    </w:p>
    <w:p>
      <w:r>
        <w:t>&lt;meta name="description" content="Fellowship-trained ENT specialist offering advanced robotic surgery in Sydney. Book consultation online or call (02) 8319 9434. Two convenient locations."&gt;</w:t>
      </w:r>
    </w:p>
    <w:p/>
    <w:p>
      <w:r>
        <w:t>&lt;!-- Mobile-Specific Schema Markup --&gt;</w:t>
      </w:r>
    </w:p>
    <w:p>
      <w:r>
        <w:t>&lt;script type="application/ld+json"&gt;</w:t>
      </w:r>
    </w:p>
    <w:p>
      <w:r>
        <w:t>{</w:t>
      </w:r>
    </w:p>
    <w:p>
      <w:r>
        <w:t>"@context": "https://schema.org",</w:t>
      </w:r>
    </w:p>
    <w:p>
      <w:r>
        <w:t>"@type": "MedicalOrganization",</w:t>
      </w:r>
    </w:p>
    <w:p>
      <w:r>
        <w:t>"name": "Dr Julia Crawford ENT Specialist",</w:t>
      </w:r>
    </w:p>
    <w:p>
      <w:r>
        <w:t>"telephone": "+61283199434",</w:t>
      </w:r>
    </w:p>
    <w:p>
      <w:r>
        <w:t>"address": {</w:t>
      </w:r>
    </w:p>
    <w:p>
      <w:r>
        <w:t>"@type": "PostalAddress",</w:t>
      </w:r>
    </w:p>
    <w:p>
      <w:r>
        <w:t>"streetAddress": "67 Burton Street",</w:t>
      </w:r>
    </w:p>
    <w:p>
      <w:r>
        <w:t>"addressLocality": "Darlinghurst",</w:t>
      </w:r>
    </w:p>
    <w:p>
      <w:r>
        <w:t>"addressRegion": "NSW",</w:t>
      </w:r>
    </w:p>
    <w:p>
      <w:r>
        <w:t>"postalCode": "2010",</w:t>
      </w:r>
    </w:p>
    <w:p>
      <w:r>
        <w:t>"addressCountry": "AU"</w:t>
      </w:r>
    </w:p>
    <w:p>
      <w:r>
        <w:t>},</w:t>
      </w:r>
    </w:p>
    <w:p>
      <w:r>
        <w:t>"geo": {</w:t>
      </w:r>
    </w:p>
    <w:p>
      <w:r>
        <w:t>"@type": "GeoCoordinates",</w:t>
      </w:r>
    </w:p>
    <w:p>
      <w:r>
        <w:t>"latitude": "-33.8765",</w:t>
      </w:r>
    </w:p>
    <w:p>
      <w:r>
        <w:t>"longitude": "151.2058"</w:t>
      </w:r>
    </w:p>
    <w:p>
      <w:r>
        <w:t>},</w:t>
      </w:r>
    </w:p>
    <w:p>
      <w:r>
        <w:t>"hasMap": "https://maps.google.com/...",</w:t>
      </w:r>
    </w:p>
    <w:p>
      <w:r>
        <w:t>"medicalSpecialty": "Otolaryngology",</w:t>
      </w:r>
    </w:p>
    <w:p>
      <w:r>
        <w:t>"priceRange": "$$"</w:t>
      </w:r>
    </w:p>
    <w:p>
      <w:r>
        <w:t>}</w:t>
      </w:r>
    </w:p>
    <w:p>
      <w:r>
        <w:t>&lt;/script&gt;</w:t>
      </w:r>
    </w:p>
    <w:p>
      <w:r>
        <w:rPr>
          <w:rFonts w:ascii="Courier New" w:hAnsi="Courier New"/>
        </w:rPr>
      </w:r>
      <w:r>
        <w:rPr>
          <w:rFonts w:ascii="Courier New" w:hAnsi="Courier New"/>
        </w:rPr>
      </w:r>
    </w:p>
    <w:p/>
    <w:p>
      <w:r>
        <w:t xml:space="preserve">#### </w:t>
      </w:r>
      <w:r>
        <w:rPr>
          <w:b/>
        </w:rPr>
        <w:t>Mobile Landing Page Optimisation</w:t>
      </w:r>
    </w:p>
    <w:p>
      <w:r>
        <w:rPr>
          <w:b/>
        </w:rPr>
        <w:t>Above-the-Fold Mobile Content:</w:t>
      </w:r>
    </w:p>
    <w:p>
      <w:r>
        <w:rPr>
          <w:rFonts w:ascii="Courier New" w:hAnsi="Courier New"/>
        </w:rPr>
      </w:r>
      <w:r>
        <w:t>`html</w:t>
      </w:r>
    </w:p>
    <w:p>
      <w:r>
        <w:t>&lt;!-- Mobile-First Hero Section --&gt;</w:t>
      </w:r>
    </w:p>
    <w:p>
      <w:r>
        <w:t>&lt;section class="hero-mobile-optimised"&gt;</w:t>
      </w:r>
    </w:p>
    <w:p>
      <w:r>
        <w:t>&lt;div class="mobile-header"&gt;</w:t>
      </w:r>
    </w:p>
    <w:p>
      <w:r>
        <w:t>&lt;h1 class="mobile-headline"&gt;</w:t>
      </w:r>
    </w:p>
    <w:p>
      <w:r>
        <w:t>Sydney's Leading ENT Specialist</w:t>
      </w:r>
    </w:p>
    <w:p>
      <w:r>
        <w:t>&lt;/h1&gt;</w:t>
      </w:r>
    </w:p>
    <w:p>
      <w:r>
        <w:t>&lt;p class="mobile-subheadline"&gt;</w:t>
      </w:r>
    </w:p>
    <w:p>
      <w:r>
        <w:t>Fellowship-Trained Robotic Surgery Expert</w:t>
      </w:r>
    </w:p>
    <w:p>
      <w:r>
        <w:t>&lt;/p&gt;</w:t>
      </w:r>
    </w:p>
    <w:p>
      <w:r>
        <w:t>&lt;/div&gt;</w:t>
      </w:r>
    </w:p>
    <w:p/>
    <w:p>
      <w:r>
        <w:t>&lt;div class="mobile-trust-signals"&gt;</w:t>
      </w:r>
    </w:p>
    <w:p>
      <w:r>
        <w:t>&lt;div class="credential-row"&gt;</w:t>
      </w:r>
    </w:p>
    <w:p>
      <w:r>
        <w:t>&lt;span class="credential"&gt;🏆 FRACS Fellow&lt;/span&gt;</w:t>
      </w:r>
    </w:p>
    <w:p>
      <w:r>
        <w:t>&lt;span class="credential"&gt;🤖 Robotic Expert&lt;/span&gt;</w:t>
      </w:r>
    </w:p>
    <w:p>
      <w:r>
        <w:t>&lt;/div&gt;</w:t>
      </w:r>
    </w:p>
    <w:p>
      <w:r>
        <w:t>&lt;/div&gt;</w:t>
      </w:r>
    </w:p>
    <w:p/>
    <w:p>
      <w:r>
        <w:t>&lt;div class="mobile-cta-section"&gt;</w:t>
      </w:r>
    </w:p>
    <w:p>
      <w:r>
        <w:t>&lt;a href="tel:+61283199434" class="mobile-phone-cta"&gt;</w:t>
      </w:r>
    </w:p>
    <w:p>
      <w:r>
        <w:t>📞 Call Now</w:t>
      </w:r>
    </w:p>
    <w:p>
      <w:r>
        <w:t>&lt;/a&gt;</w:t>
      </w:r>
    </w:p>
    <w:p>
      <w:r>
        <w:t>&lt;a href="/mobile-booking/" class="mobile-book-cta"&gt;</w:t>
      </w:r>
    </w:p>
    <w:p>
      <w:r>
        <w:t>📅 Book Online</w:t>
      </w:r>
    </w:p>
    <w:p>
      <w:r>
        <w:t>&lt;/a&gt;</w:t>
      </w:r>
    </w:p>
    <w:p>
      <w:r>
        <w:t>&lt;/div&gt;</w:t>
      </w:r>
    </w:p>
    <w:p/>
    <w:p>
      <w:r>
        <w:t>&lt;div class="mobile-quick-info"&gt;</w:t>
      </w:r>
    </w:p>
    <w:p>
      <w:r>
        <w:t>&lt;div class="info-item"&gt;</w:t>
      </w:r>
    </w:p>
    <w:p>
      <w:r>
        <w:t>&lt;span class="icon"&gt;📍&lt;/span&gt;</w:t>
      </w:r>
    </w:p>
    <w:p>
      <w:r>
        <w:t>&lt;span class="text"&gt;Two Sydney Locations&lt;/span&gt;</w:t>
      </w:r>
    </w:p>
    <w:p>
      <w:r>
        <w:t>&lt;/div&gt;</w:t>
      </w:r>
    </w:p>
    <w:p>
      <w:r>
        <w:t>&lt;div class="info-item"&gt;</w:t>
      </w:r>
    </w:p>
    <w:p>
      <w:r>
        <w:t>&lt;span class="icon"&gt;⚡&lt;/span&gt;</w:t>
      </w:r>
    </w:p>
    <w:p>
      <w:r>
        <w:t>&lt;span class="text"&gt;Same Week Appointments&lt;/span&gt;</w:t>
      </w:r>
    </w:p>
    <w:p>
      <w:r>
        <w:t>&lt;/div&gt;</w:t>
      </w:r>
    </w:p>
    <w:p>
      <w:r>
        <w:t>&lt;/div&gt;</w:t>
      </w:r>
    </w:p>
    <w:p>
      <w:r>
        <w:t>&lt;/section&gt;</w:t>
      </w:r>
    </w:p>
    <w:p>
      <w:r>
        <w:rPr>
          <w:rFonts w:ascii="Courier New" w:hAnsi="Courier New"/>
        </w:rPr>
      </w:r>
      <w:r>
        <w:rPr>
          <w:rFonts w:ascii="Courier New" w:hAnsi="Courier New"/>
        </w:rPr>
      </w:r>
    </w:p>
    <w:p/>
    <w:p>
      <w:pPr>
        <w:pStyle w:val="Heading3"/>
        <w:jc w:val="left"/>
      </w:pPr>
      <w:r>
        <w:t>📚 Mobile Research Stage</w:t>
      </w:r>
    </w:p>
    <w:p/>
    <w:p>
      <w:r>
        <w:t xml:space="preserve">#### </w:t>
      </w:r>
      <w:r>
        <w:rPr>
          <w:b/>
        </w:rPr>
        <w:t>Mobile Content Consumption Patterns</w:t>
      </w:r>
    </w:p>
    <w:p>
      <w:r>
        <w:rPr>
          <w:b/>
        </w:rPr>
        <w:t>Mobile Reading Optimization:</w:t>
      </w:r>
    </w:p>
    <w:p>
      <w:pPr>
        <w:pStyle w:val="ListBullet"/>
      </w:pPr>
      <w:r>
        <w:rPr>
          <w:b/>
        </w:rPr>
        <w:t>Headline Hierarchy:</w:t>
      </w:r>
      <w:r>
        <w:t xml:space="preserve"> Clear H1-H6 structure for easy scanning</w:t>
      </w:r>
    </w:p>
    <w:p>
      <w:pPr>
        <w:pStyle w:val="ListBullet"/>
      </w:pPr>
      <w:r>
        <w:rPr>
          <w:b/>
        </w:rPr>
        <w:t>Short Paragraphs:</w:t>
      </w:r>
      <w:r>
        <w:t xml:space="preserve"> 2-3 sentences maximum per paragraph</w:t>
      </w:r>
    </w:p>
    <w:p>
      <w:pPr>
        <w:pStyle w:val="ListBullet"/>
      </w:pPr>
      <w:r>
        <w:rPr>
          <w:b/>
        </w:rPr>
        <w:t>Bullet Points:</w:t>
      </w:r>
      <w:r>
        <w:t xml:space="preserve"> Easy scanning format for benefits and features</w:t>
      </w:r>
    </w:p>
    <w:p>
      <w:pPr>
        <w:pStyle w:val="ListBullet"/>
      </w:pPr>
      <w:r>
        <w:rPr>
          <w:b/>
        </w:rPr>
        <w:t>Visual Breaks:</w:t>
      </w:r>
      <w:r>
        <w:t xml:space="preserve"> Images and icons to break text blocks</w:t>
      </w:r>
    </w:p>
    <w:p>
      <w:pPr>
        <w:pStyle w:val="ListBullet"/>
      </w:pPr>
      <w:r>
        <w:rPr>
          <w:b/>
        </w:rPr>
        <w:t>Progressive Disclosure:</w:t>
      </w:r>
      <w:r>
        <w:t xml:space="preserve"> Expandable sections to reduce scroll length</w:t>
      </w:r>
    </w:p>
    <w:p/>
    <w:p>
      <w:r>
        <w:rPr>
          <w:b/>
        </w:rPr>
        <w:t>Mobile Content Template:</w:t>
      </w:r>
    </w:p>
    <w:p>
      <w:r>
        <w:rPr>
          <w:rFonts w:ascii="Courier New" w:hAnsi="Courier New"/>
        </w:rPr>
      </w:r>
      <w:r>
        <w:t>`html</w:t>
      </w:r>
    </w:p>
    <w:p>
      <w:r>
        <w:t>&lt;!-- Mobile-Optimised Content Structure --&gt;</w:t>
      </w:r>
    </w:p>
    <w:p>
      <w:r>
        <w:t>&lt;article class="mobile-content-optimised"&gt;</w:t>
      </w:r>
    </w:p>
    <w:p>
      <w:r>
        <w:t>&lt;header class="mobile-article-header"&gt;</w:t>
      </w:r>
    </w:p>
    <w:p>
      <w:r>
        <w:t>&lt;h1&gt;Sleep Apnoea Treatment Sydney&lt;/h1&gt;</w:t>
      </w:r>
    </w:p>
    <w:p>
      <w:r>
        <w:t>&lt;div class="reading-time"&gt;</w:t>
      </w:r>
    </w:p>
    <w:p>
      <w:r>
        <w:t>&lt;span class="icon"&gt;⏱️&lt;/span&gt;</w:t>
      </w:r>
    </w:p>
    <w:p>
      <w:r>
        <w:t>&lt;span class="time"&gt;3 min read&lt;/span&gt;</w:t>
      </w:r>
    </w:p>
    <w:p>
      <w:r>
        <w:t>&lt;/div&gt;</w:t>
      </w:r>
    </w:p>
    <w:p>
      <w:r>
        <w:t>&lt;/header&gt;</w:t>
      </w:r>
    </w:p>
    <w:p/>
    <w:p>
      <w:r>
        <w:t>&lt;section class="mobile-summary"&gt;</w:t>
      </w:r>
    </w:p>
    <w:p>
      <w:r>
        <w:t>&lt;h2&gt;Quick Summary&lt;/h2&gt;</w:t>
      </w:r>
    </w:p>
    <w:p>
      <w:r>
        <w:t>&lt;div class="summary-points"&gt;</w:t>
      </w:r>
    </w:p>
    <w:p>
      <w:r>
        <w:t>&lt;div class="point"&gt;</w:t>
      </w:r>
    </w:p>
    <w:p>
      <w:r>
        <w:t>&lt;span class="icon"&gt;✓&lt;/span&gt;</w:t>
      </w:r>
    </w:p>
    <w:p>
      <w:r>
        <w:t>&lt;span class="text"&gt;Advanced robotic surgery available&lt;/span&gt;</w:t>
      </w:r>
    </w:p>
    <w:p>
      <w:r>
        <w:t>&lt;/div&gt;</w:t>
      </w:r>
    </w:p>
    <w:p>
      <w:r>
        <w:t>&lt;div class="point"&gt;</w:t>
      </w:r>
    </w:p>
    <w:p>
      <w:r>
        <w:t>&lt;span class="icon"&gt;✓&lt;/span&gt;</w:t>
      </w:r>
    </w:p>
    <w:p>
      <w:r>
        <w:t>&lt;span class="text"&gt;Faster recovery than traditional methods&lt;/span&gt;</w:t>
      </w:r>
    </w:p>
    <w:p>
      <w:r>
        <w:t>&lt;/div&gt;</w:t>
      </w:r>
    </w:p>
    <w:p>
      <w:r>
        <w:t>&lt;div class="point"&gt;</w:t>
      </w:r>
    </w:p>
    <w:p>
      <w:r>
        <w:t>&lt;span class="icon"&gt;✓&lt;/span&gt;</w:t>
      </w:r>
    </w:p>
    <w:p>
      <w:r>
        <w:t>&lt;span class="text"&gt;Fellowship-trained expertise&lt;/span&gt;</w:t>
      </w:r>
    </w:p>
    <w:p>
      <w:r>
        <w:t>&lt;/div&gt;</w:t>
      </w:r>
    </w:p>
    <w:p>
      <w:r>
        <w:t>&lt;/div&gt;</w:t>
      </w:r>
    </w:p>
    <w:p>
      <w:r>
        <w:t>&lt;/section&gt;</w:t>
      </w:r>
    </w:p>
    <w:p/>
    <w:p>
      <w:r>
        <w:t>&lt;section class="mobile-expandable-content"&gt;</w:t>
      </w:r>
    </w:p>
    <w:p>
      <w:r>
        <w:t>&lt;details class="content-section"&gt;</w:t>
      </w:r>
    </w:p>
    <w:p>
      <w:r>
        <w:t>&lt;summary&gt;What is Sleep Apnoea? 👇&lt;/summary&gt;</w:t>
      </w:r>
    </w:p>
    <w:p>
      <w:r>
        <w:t>&lt;div class="expandable-content"&gt;</w:t>
      </w:r>
    </w:p>
    <w:p>
      <w:r>
        <w:t>&lt;p&gt;Sleep apnoea is a serious sleep disorder where breathing</w:t>
      </w:r>
    </w:p>
    <w:p>
      <w:r>
        <w:t>repeatedly stops and starts during sleep...&lt;/p&gt;</w:t>
      </w:r>
    </w:p>
    <w:p>
      <w:r>
        <w:t>&lt;/div&gt;</w:t>
      </w:r>
    </w:p>
    <w:p>
      <w:r>
        <w:t>&lt;/details&gt;</w:t>
      </w:r>
    </w:p>
    <w:p/>
    <w:p>
      <w:r>
        <w:t>&lt;details class="content-section"&gt;</w:t>
      </w:r>
    </w:p>
    <w:p>
      <w:r>
        <w:t>&lt;summary&gt;Treatment Options Available 👇&lt;/summary&gt;</w:t>
      </w:r>
    </w:p>
    <w:p>
      <w:r>
        <w:t>&lt;div class="expandable-content"&gt;</w:t>
      </w:r>
    </w:p>
    <w:p>
      <w:r>
        <w:t>&lt;ul&gt;</w:t>
      </w:r>
    </w:p>
    <w:p>
      <w:r>
        <w:t>&lt;li&gt;Robotic upper airway surgery&lt;/li&gt;</w:t>
      </w:r>
    </w:p>
    <w:p>
      <w:r>
        <w:t>&lt;li&gt;Traditional surgical approaches&lt;/li&gt;</w:t>
      </w:r>
    </w:p>
    <w:p>
      <w:r>
        <w:t>&lt;li&gt;CPAP therapy alternatives&lt;/li&gt;</w:t>
      </w:r>
    </w:p>
    <w:p>
      <w:r>
        <w:t>&lt;/ul&gt;</w:t>
      </w:r>
    </w:p>
    <w:p>
      <w:r>
        <w:t>&lt;/div&gt;</w:t>
      </w:r>
    </w:p>
    <w:p>
      <w:r>
        <w:t>&lt;/details&gt;</w:t>
      </w:r>
    </w:p>
    <w:p/>
    <w:p>
      <w:r>
        <w:t>&lt;details class="content-section"&gt;</w:t>
      </w:r>
    </w:p>
    <w:p>
      <w:r>
        <w:t>&lt;summary&gt;Why Choose Dr Crawford? 👇&lt;/summary&gt;</w:t>
      </w:r>
    </w:p>
    <w:p>
      <w:r>
        <w:t>&lt;div class="expandable-content"&gt;</w:t>
      </w:r>
    </w:p>
    <w:p>
      <w:r>
        <w:t>&lt;p&gt;Dr Crawford's international fellowship training...&lt;/p&gt;</w:t>
      </w:r>
    </w:p>
    <w:p>
      <w:r>
        <w:t>&lt;/div&gt;</w:t>
      </w:r>
    </w:p>
    <w:p>
      <w:r>
        <w:t>&lt;/details&gt;</w:t>
      </w:r>
    </w:p>
    <w:p>
      <w:r>
        <w:t>&lt;/section&gt;</w:t>
      </w:r>
    </w:p>
    <w:p/>
    <w:p>
      <w:r>
        <w:t>&lt;div class="mobile-action-section"&gt;</w:t>
      </w:r>
    </w:p>
    <w:p>
      <w:r>
        <w:t>&lt;h3&gt;Ready to Learn More?&lt;/h3&gt;</w:t>
      </w:r>
    </w:p>
    <w:p>
      <w:r>
        <w:t>&lt;div class="mobile-cta-buttons"&gt;</w:t>
      </w:r>
    </w:p>
    <w:p>
      <w:r>
        <w:t>&lt;a href="tel:+61283199434" class="mobile-primary-cta"&gt;</w:t>
      </w:r>
    </w:p>
    <w:p>
      <w:r>
        <w:t>📞 Call for Consultation</w:t>
      </w:r>
    </w:p>
    <w:p>
      <w:r>
        <w:t>&lt;/a&gt;</w:t>
      </w:r>
    </w:p>
    <w:p>
      <w:r>
        <w:t>&lt;a href="/sleep-apnoea-guide/" class="mobile-secondary-cta"&gt;</w:t>
      </w:r>
    </w:p>
    <w:p>
      <w:r>
        <w:t>📖 Download Guide</w:t>
      </w:r>
    </w:p>
    <w:p>
      <w:r>
        <w:t>&lt;/a&gt;</w:t>
      </w:r>
    </w:p>
    <w:p>
      <w:r>
        <w:t>&lt;/div&gt;</w:t>
      </w:r>
    </w:p>
    <w:p>
      <w:r>
        <w:t>&lt;/div&gt;</w:t>
      </w:r>
    </w:p>
    <w:p>
      <w:r>
        <w:t>&lt;/article&gt;</w:t>
      </w:r>
    </w:p>
    <w:p>
      <w:r>
        <w:rPr>
          <w:rFonts w:ascii="Courier New" w:hAnsi="Courier New"/>
        </w:rPr>
      </w:r>
      <w:r>
        <w:rPr>
          <w:rFonts w:ascii="Courier New" w:hAnsi="Courier New"/>
        </w:rPr>
      </w:r>
    </w:p>
    <w:p/>
    <w:p>
      <w:pPr>
        <w:pStyle w:val="Heading3"/>
        <w:jc w:val="left"/>
      </w:pPr>
      <w:r>
        <w:t>🤔 Mobile Consideration Stage</w:t>
      </w:r>
    </w:p>
    <w:p/>
    <w:p>
      <w:r>
        <w:t xml:space="preserve">#### </w:t>
      </w:r>
      <w:r>
        <w:rPr>
          <w:b/>
        </w:rPr>
        <w:t>Mobile Decision Support Tools</w:t>
      </w:r>
    </w:p>
    <w:p>
      <w:r>
        <w:rPr>
          <w:b/>
        </w:rPr>
        <w:t>Treatment Comparison Mobile Interface:</w:t>
      </w:r>
    </w:p>
    <w:p>
      <w:r>
        <w:rPr>
          <w:rFonts w:ascii="Courier New" w:hAnsi="Courier New"/>
        </w:rPr>
      </w:r>
      <w:r>
        <w:t>`html</w:t>
      </w:r>
    </w:p>
    <w:p>
      <w:r>
        <w:t>&lt;!-- Mobile Treatment Comparison --&gt;</w:t>
      </w:r>
    </w:p>
    <w:p>
      <w:r>
        <w:t>&lt;section class="mobile-treatment-comparison"&gt;</w:t>
      </w:r>
    </w:p>
    <w:p>
      <w:r>
        <w:t>&lt;h2&gt;Treatment Options Comparison&lt;/h2&gt;</w:t>
      </w:r>
    </w:p>
    <w:p/>
    <w:p>
      <w:r>
        <w:t>&lt;div class="mobile-comparison-tabs"&gt;</w:t>
      </w:r>
    </w:p>
    <w:p>
      <w:r>
        <w:t>&lt;div class="tab-buttons"&gt;</w:t>
      </w:r>
    </w:p>
    <w:p>
      <w:r>
        <w:t>&lt;button class="tab-btn active" data-tab="robotic"&gt;</w:t>
      </w:r>
    </w:p>
    <w:p>
      <w:r>
        <w:t>🤖 Robotic Surgery</w:t>
      </w:r>
    </w:p>
    <w:p>
      <w:r>
        <w:t>&lt;/button&gt;</w:t>
      </w:r>
    </w:p>
    <w:p>
      <w:r>
        <w:t>&lt;button class="tab-btn" data-tab="traditional"&gt;</w:t>
      </w:r>
    </w:p>
    <w:p>
      <w:r>
        <w:t>🏥 Traditional</w:t>
      </w:r>
    </w:p>
    <w:p>
      <w:r>
        <w:t>&lt;/button&gt;</w:t>
      </w:r>
    </w:p>
    <w:p>
      <w:r>
        <w:t>&lt;button class="tab-btn" data-tab="cpap"&gt;</w:t>
      </w:r>
    </w:p>
    <w:p>
      <w:r>
        <w:t>😴 CPAP Therapy</w:t>
      </w:r>
    </w:p>
    <w:p>
      <w:r>
        <w:t>&lt;/button&gt;</w:t>
      </w:r>
    </w:p>
    <w:p>
      <w:r>
        <w:t>&lt;/div&gt;</w:t>
      </w:r>
    </w:p>
    <w:p/>
    <w:p>
      <w:r>
        <w:t>&lt;div class="tab-content active" id="robotic"&gt;</w:t>
      </w:r>
    </w:p>
    <w:p>
      <w:r>
        <w:t>&lt;div class="treatment-overview"&gt;</w:t>
      </w:r>
    </w:p>
    <w:p>
      <w:r>
        <w:t>&lt;h3&gt;Robotic Upper Airway Surgery&lt;/h3&gt;</w:t>
      </w:r>
    </w:p>
    <w:p>
      <w:r>
        <w:t>&lt;div class="effectiveness-meter"&gt;</w:t>
      </w:r>
    </w:p>
    <w:p>
      <w:r>
        <w:t>&lt;span class="label"&gt;Success Rate:&lt;/span&gt;</w:t>
      </w:r>
    </w:p>
    <w:p>
      <w:r>
        <w:t>&lt;div class="meter"&gt;</w:t>
      </w:r>
    </w:p>
    <w:p>
      <w:r>
        <w:t>&lt;div class="fill" style="width: 95%"&gt;&lt;/div&gt;</w:t>
      </w:r>
    </w:p>
    <w:p>
      <w:r>
        <w:t>&lt;span class="percentage"&gt;95%&lt;/span&gt;</w:t>
      </w:r>
    </w:p>
    <w:p>
      <w:r>
        <w:t>&lt;/div&gt;</w:t>
      </w:r>
    </w:p>
    <w:p>
      <w:r>
        <w:t>&lt;/div&gt;</w:t>
      </w:r>
    </w:p>
    <w:p>
      <w:r>
        <w:t>&lt;div class="recovery-time"&gt;</w:t>
      </w:r>
    </w:p>
    <w:p>
      <w:r>
        <w:t>&lt;span class="icon"&gt;⏰&lt;/span&gt;</w:t>
      </w:r>
    </w:p>
    <w:p>
      <w:r>
        <w:t>&lt;span class="text"&gt;5-7 days recovery&lt;/span&gt;</w:t>
      </w:r>
    </w:p>
    <w:p>
      <w:r>
        <w:t>&lt;/div&gt;</w:t>
      </w:r>
    </w:p>
    <w:p>
      <w:r>
        <w:t>&lt;div class="benefits-list"&gt;</w:t>
      </w:r>
    </w:p>
    <w:p>
      <w:r>
        <w:t>&lt;h4&gt;Key Benefits:&lt;/h4&gt;</w:t>
      </w:r>
    </w:p>
    <w:p>
      <w:r>
        <w:t>&lt;ul&gt;</w:t>
      </w:r>
    </w:p>
    <w:p>
      <w:r>
        <w:t>&lt;li&gt;✓ Minimally invasive precision&lt;/li&gt;</w:t>
      </w:r>
    </w:p>
    <w:p>
      <w:r>
        <w:t>&lt;li&gt;✓ Faster recovery time&lt;/li&gt;</w:t>
      </w:r>
    </w:p>
    <w:p>
      <w:r>
        <w:t>&lt;li&gt;✓ Enhanced surgical accuracy&lt;/li&gt;</w:t>
      </w:r>
    </w:p>
    <w:p>
      <w:r>
        <w:t>&lt;/ul&gt;</w:t>
      </w:r>
    </w:p>
    <w:p>
      <w:r>
        <w:t>&lt;/div&gt;</w:t>
      </w:r>
    </w:p>
    <w:p>
      <w:r>
        <w:t>&lt;/div&gt;</w:t>
      </w:r>
    </w:p>
    <w:p>
      <w:r>
        <w:t>&lt;/div&gt;</w:t>
      </w:r>
    </w:p>
    <w:p/>
    <w:p>
      <w:r>
        <w:t>&lt;!-- Additional tab content for traditional and CPAP --&gt;</w:t>
      </w:r>
    </w:p>
    <w:p>
      <w:r>
        <w:t>&lt;/div&gt;</w:t>
      </w:r>
    </w:p>
    <w:p/>
    <w:p>
      <w:r>
        <w:t>&lt;div class="mobile-consultation-cta"&gt;</w:t>
      </w:r>
    </w:p>
    <w:p>
      <w:r>
        <w:t>&lt;h3&gt;Which Option is Right for You?&lt;/h3&gt;</w:t>
      </w:r>
    </w:p>
    <w:p>
      <w:r>
        <w:t>&lt;p&gt;Dr Crawford will assess your specific condition during consultation.&lt;/p&gt;</w:t>
      </w:r>
    </w:p>
    <w:p>
      <w:r>
        <w:t>&lt;button class="consultation-recommendation-cta"&gt;</w:t>
      </w:r>
    </w:p>
    <w:p>
      <w:r>
        <w:t>Get Personalised Recommendation</w:t>
      </w:r>
    </w:p>
    <w:p>
      <w:r>
        <w:t>&lt;/button&gt;</w:t>
      </w:r>
    </w:p>
    <w:p>
      <w:r>
        <w:t>&lt;/div&gt;</w:t>
      </w:r>
    </w:p>
    <w:p>
      <w:r>
        <w:t>&lt;/section&gt;</w:t>
      </w:r>
    </w:p>
    <w:p>
      <w:r>
        <w:rPr>
          <w:rFonts w:ascii="Courier New" w:hAnsi="Courier New"/>
        </w:rPr>
      </w:r>
      <w:r>
        <w:rPr>
          <w:rFonts w:ascii="Courier New" w:hAnsi="Courier New"/>
        </w:rPr>
      </w:r>
    </w:p>
    <w:p/>
    <w:p>
      <w:pPr>
        <w:pStyle w:val="Heading3"/>
        <w:jc w:val="left"/>
      </w:pPr>
      <w:r>
        <w:t>📞 Mobile Contact Stage</w:t>
      </w:r>
    </w:p>
    <w:p/>
    <w:p>
      <w:r>
        <w:t xml:space="preserve">#### </w:t>
      </w:r>
      <w:r>
        <w:rPr>
          <w:b/>
        </w:rPr>
        <w:t>Mobile Contact Optimisation</w:t>
      </w:r>
    </w:p>
    <w:p>
      <w:r>
        <w:rPr>
          <w:b/>
        </w:rPr>
        <w:t>Multi-Touch Contact Interface:</w:t>
      </w:r>
    </w:p>
    <w:p>
      <w:r>
        <w:rPr>
          <w:rFonts w:ascii="Courier New" w:hAnsi="Courier New"/>
        </w:rPr>
      </w:r>
      <w:r>
        <w:t>`html</w:t>
      </w:r>
    </w:p>
    <w:p>
      <w:r>
        <w:t>&lt;!-- Mobile Contact Options --&gt;</w:t>
      </w:r>
    </w:p>
    <w:p>
      <w:r>
        <w:t>&lt;section class="mobile-contact-optimised"&gt;</w:t>
      </w:r>
    </w:p>
    <w:p>
      <w:r>
        <w:t>&lt;h2&gt;Contact Dr Crawford's Practice&lt;/h2&gt;</w:t>
      </w:r>
    </w:p>
    <w:p/>
    <w:p>
      <w:r>
        <w:t>&lt;div class="contact-options-mobile"&gt;</w:t>
      </w:r>
    </w:p>
    <w:p>
      <w:r>
        <w:t>&lt;div class="contact-option primary"&gt;</w:t>
      </w:r>
    </w:p>
    <w:p>
      <w:r>
        <w:t>&lt;a href="tel:+61283199434" class="contact-btn phone"&gt;</w:t>
      </w:r>
    </w:p>
    <w:p>
      <w:r>
        <w:t>&lt;div class="btn-icon"&gt;📞&lt;/div&gt;</w:t>
      </w:r>
    </w:p>
    <w:p>
      <w:r>
        <w:t>&lt;div class="btn-content"&gt;</w:t>
      </w:r>
    </w:p>
    <w:p>
      <w:r>
        <w:t>&lt;h3&gt;Call Now&lt;/h3&gt;</w:t>
      </w:r>
    </w:p>
    <w:p>
      <w:r>
        <w:t>&lt;p&gt;(02) 8319 9434&lt;/p&gt;</w:t>
      </w:r>
    </w:p>
    <w:p>
      <w:r>
        <w:t>&lt;span class="availability"&gt;Mon-Fri 8:30-5:00&lt;/span&gt;</w:t>
      </w:r>
    </w:p>
    <w:p>
      <w:r>
        <w:t>&lt;/div&gt;</w:t>
      </w:r>
    </w:p>
    <w:p>
      <w:r>
        <w:t>&lt;/a&gt;</w:t>
      </w:r>
    </w:p>
    <w:p>
      <w:r>
        <w:t>&lt;/div&gt;</w:t>
      </w:r>
    </w:p>
    <w:p/>
    <w:p>
      <w:r>
        <w:t>&lt;div class="contact-option secondary"&gt;</w:t>
      </w:r>
    </w:p>
    <w:p>
      <w:r>
        <w:t>&lt;a href="/mobile-booking/" class="contact-btn booking"&gt;</w:t>
      </w:r>
    </w:p>
    <w:p>
      <w:r>
        <w:t>&lt;div class="btn-icon"&gt;📅&lt;/div&gt;</w:t>
      </w:r>
    </w:p>
    <w:p>
      <w:r>
        <w:t>&lt;div class="btn-content"&gt;</w:t>
      </w:r>
    </w:p>
    <w:p>
      <w:r>
        <w:t>&lt;h3&gt;Book Online&lt;/h3&gt;</w:t>
      </w:r>
    </w:p>
    <w:p>
      <w:r>
        <w:t>&lt;p&gt;24/7 Booking&lt;/p&gt;</w:t>
      </w:r>
    </w:p>
    <w:p>
      <w:r>
        <w:t>&lt;span class="convenience"&gt;3 minute process&lt;/span&gt;</w:t>
      </w:r>
    </w:p>
    <w:p>
      <w:r>
        <w:t>&lt;/div&gt;</w:t>
      </w:r>
    </w:p>
    <w:p>
      <w:r>
        <w:t>&lt;/a&gt;</w:t>
      </w:r>
    </w:p>
    <w:p>
      <w:r>
        <w:t>&lt;/div&gt;</w:t>
      </w:r>
    </w:p>
    <w:p/>
    <w:p>
      <w:r>
        <w:t>&lt;div class="contact-option tertiary"&gt;</w:t>
      </w:r>
    </w:p>
    <w:p>
      <w:r>
        <w:t>&lt;a href="sms:+61283199434" class="contact-btn sms"&gt;</w:t>
      </w:r>
    </w:p>
    <w:p>
      <w:r>
        <w:t>&lt;div class="btn-icon"&gt;💬&lt;/div&gt;</w:t>
      </w:r>
    </w:p>
    <w:p>
      <w:r>
        <w:t>&lt;div class="btn-content"&gt;</w:t>
      </w:r>
    </w:p>
    <w:p>
      <w:r>
        <w:t>&lt;h3&gt;Send SMS&lt;/h3&gt;</w:t>
      </w:r>
    </w:p>
    <w:p>
      <w:r>
        <w:t>&lt;p&gt;Quick inquiry&lt;/p&gt;</w:t>
      </w:r>
    </w:p>
    <w:p>
      <w:r>
        <w:t>&lt;span class="response-time"&gt;Reply within 2 hours&lt;/span&gt;</w:t>
      </w:r>
    </w:p>
    <w:p>
      <w:r>
        <w:t>&lt;/div&gt;</w:t>
      </w:r>
    </w:p>
    <w:p>
      <w:r>
        <w:t>&lt;/a&gt;</w:t>
      </w:r>
    </w:p>
    <w:p>
      <w:r>
        <w:t>&lt;/div&gt;</w:t>
      </w:r>
    </w:p>
    <w:p/>
    <w:p>
      <w:r>
        <w:t>&lt;div class="contact-option emergency"&gt;</w:t>
      </w:r>
    </w:p>
    <w:p>
      <w:r>
        <w:t>&lt;a href="/urgent-care/" class="contact-btn urgent"&gt;</w:t>
      </w:r>
    </w:p>
    <w:p>
      <w:r>
        <w:t>&lt;div class="btn-icon"&gt;🚨&lt;/div&gt;</w:t>
      </w:r>
    </w:p>
    <w:p>
      <w:r>
        <w:t>&lt;div class="btn-content"&gt;</w:t>
      </w:r>
    </w:p>
    <w:p>
      <w:r>
        <w:t>&lt;h3&gt;Urgent Care&lt;/h3&gt;</w:t>
      </w:r>
    </w:p>
    <w:p>
      <w:r>
        <w:t>&lt;p&gt;Same-day consultation&lt;/p&gt;</w:t>
      </w:r>
    </w:p>
    <w:p>
      <w:r>
        <w:t>&lt;span class="urgency"&gt;For urgent concerns&lt;/span&gt;</w:t>
      </w:r>
    </w:p>
    <w:p>
      <w:r>
        <w:t>&lt;/div&gt;</w:t>
      </w:r>
    </w:p>
    <w:p>
      <w:r>
        <w:t>&lt;/a&gt;</w:t>
      </w:r>
    </w:p>
    <w:p>
      <w:r>
        <w:t>&lt;/div&gt;</w:t>
      </w:r>
    </w:p>
    <w:p>
      <w:r>
        <w:t>&lt;/div&gt;</w:t>
      </w:r>
    </w:p>
    <w:p/>
    <w:p>
      <w:r>
        <w:t>&lt;div class="location-quick-access"&gt;</w:t>
      </w:r>
    </w:p>
    <w:p>
      <w:r>
        <w:t>&lt;h3&gt;📍 Practice Locations&lt;/h3&gt;</w:t>
      </w:r>
    </w:p>
    <w:p>
      <w:r>
        <w:t>&lt;div class="location-buttons"&gt;</w:t>
      </w:r>
    </w:p>
    <w:p>
      <w:r>
        <w:t>&lt;a href="https://maps.google.com/..." class="location-btn"&gt;</w:t>
      </w:r>
    </w:p>
    <w:p>
      <w:r>
        <w:t>&lt;span class="location-name"&gt;Darlinghurst&lt;/span&gt;</w:t>
      </w:r>
    </w:p>
    <w:p>
      <w:r>
        <w:t>&lt;span class="get-directions"&gt;Get Directions&lt;/span&gt;</w:t>
      </w:r>
    </w:p>
    <w:p>
      <w:r>
        <w:t>&lt;/a&gt;</w:t>
      </w:r>
    </w:p>
    <w:p>
      <w:r>
        <w:t>&lt;a href="https://maps.google.com/..." class="location-btn"&gt;</w:t>
      </w:r>
    </w:p>
    <w:p>
      <w:r>
        <w:t>&lt;span class="location-name"&gt;Kogarah&lt;/span&gt;</w:t>
      </w:r>
    </w:p>
    <w:p>
      <w:r>
        <w:t>&lt;span class="get-directions"&gt;Get Directions&lt;/span&gt;</w:t>
      </w:r>
    </w:p>
    <w:p>
      <w:r>
        <w:t>&lt;/a&gt;</w:t>
      </w:r>
    </w:p>
    <w:p>
      <w:r>
        <w:t>&lt;/div&gt;</w:t>
      </w:r>
    </w:p>
    <w:p>
      <w:r>
        <w:t>&lt;/div&gt;</w:t>
      </w:r>
    </w:p>
    <w:p>
      <w:r>
        <w:t>&lt;/section&gt;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Responsive Design Implementation</w:t>
      </w:r>
    </w:p>
    <w:p/>
    <w:p>
      <w:pPr>
        <w:pStyle w:val="Heading3"/>
        <w:jc w:val="left"/>
      </w:pPr>
      <w:r>
        <w:t>📱 Mobile-First CSS Framework</w:t>
      </w:r>
    </w:p>
    <w:p/>
    <w:p>
      <w:r>
        <w:t xml:space="preserve">#### </w:t>
      </w:r>
      <w:r>
        <w:rPr>
          <w:b/>
        </w:rPr>
        <w:t>Responsive Breakpoint Strategy</w:t>
      </w:r>
    </w:p>
    <w:p>
      <w:r>
        <w:rPr>
          <w:rFonts w:ascii="Courier New" w:hAnsi="Courier New"/>
        </w:rPr>
      </w:r>
      <w:r>
        <w:t>`css</w:t>
      </w:r>
    </w:p>
    <w:p>
      <w:r>
        <w:t>/</w:t>
      </w:r>
      <w:r>
        <w:rPr>
          <w:i/>
        </w:rPr>
        <w:t xml:space="preserve"> Mobile-First Responsive Design </w:t>
      </w:r>
      <w:r>
        <w:t>/</w:t>
      </w:r>
    </w:p>
    <w:p/>
    <w:p>
      <w:r>
        <w:t>/</w:t>
      </w:r>
      <w:r>
        <w:rPr>
          <w:i/>
        </w:rPr>
        <w:t xml:space="preserve"> Base Styles: Mobile (320px - 767px) </w:t>
      </w:r>
      <w:r>
        <w:t>/</w:t>
      </w:r>
    </w:p>
    <w:p>
      <w:r>
        <w:t>.container {</w:t>
      </w:r>
    </w:p>
    <w:p>
      <w:r>
        <w:t>max-width: 100%;</w:t>
      </w:r>
    </w:p>
    <w:p>
      <w:r>
        <w:t>padding: 1rem;</w:t>
      </w:r>
    </w:p>
    <w:p>
      <w:r>
        <w:t>margin: 0 auto;</w:t>
      </w:r>
    </w:p>
    <w:p>
      <w:r>
        <w:t>}</w:t>
      </w:r>
    </w:p>
    <w:p/>
    <w:p>
      <w:r>
        <w:t>.hero-section {</w:t>
      </w:r>
    </w:p>
    <w:p>
      <w:r>
        <w:t>text-align: center;</w:t>
      </w:r>
    </w:p>
    <w:p>
      <w:r>
        <w:t>padding: 2rem 1rem;</w:t>
      </w:r>
    </w:p>
    <w:p>
      <w:r>
        <w:t>}</w:t>
      </w:r>
    </w:p>
    <w:p/>
    <w:p>
      <w:r>
        <w:t>.hero-headline {</w:t>
      </w:r>
    </w:p>
    <w:p>
      <w:r>
        <w:t>font-size: 1.8rem;</w:t>
      </w:r>
    </w:p>
    <w:p>
      <w:r>
        <w:t>line-height: 1.3;</w:t>
      </w:r>
    </w:p>
    <w:p>
      <w:r>
        <w:t>margin-bottom: 1rem;</w:t>
      </w:r>
    </w:p>
    <w:p>
      <w:r>
        <w:t>}</w:t>
      </w:r>
    </w:p>
    <w:p/>
    <w:p>
      <w:r>
        <w:t>.mobile-cta-buttons {</w:t>
      </w:r>
    </w:p>
    <w:p>
      <w:r>
        <w:t>display: flex;</w:t>
      </w:r>
    </w:p>
    <w:p>
      <w:r>
        <w:t>flex-direction: column;</w:t>
      </w:r>
    </w:p>
    <w:p>
      <w:r>
        <w:t>gap: 1rem;</w:t>
      </w:r>
    </w:p>
    <w:p>
      <w:r>
        <w:t>margin-top: 2rem;</w:t>
      </w:r>
    </w:p>
    <w:p>
      <w:r>
        <w:t>}</w:t>
      </w:r>
    </w:p>
    <w:p/>
    <w:p>
      <w:r>
        <w:t>.mobile-cta-btn {</w:t>
      </w:r>
    </w:p>
    <w:p>
      <w:r>
        <w:t>padding: 1rem 2rem;</w:t>
      </w:r>
    </w:p>
    <w:p>
      <w:r>
        <w:t>font-size: 1.1rem;</w:t>
      </w:r>
    </w:p>
    <w:p>
      <w:r>
        <w:t>border-radius: 8px;</w:t>
      </w:r>
    </w:p>
    <w:p>
      <w:r>
        <w:t>text-decoration: none;</w:t>
      </w:r>
    </w:p>
    <w:p>
      <w:r>
        <w:t>text-align: center;</w:t>
      </w:r>
    </w:p>
    <w:p>
      <w:r>
        <w:t>min-height: 44px; /</w:t>
      </w:r>
      <w:r>
        <w:rPr>
          <w:i/>
        </w:rPr>
        <w:t xml:space="preserve"> Touch target minimum </w:t>
      </w:r>
      <w:r>
        <w:t>/</w:t>
      </w:r>
    </w:p>
    <w:p>
      <w:r>
        <w:t>}</w:t>
      </w:r>
    </w:p>
    <w:p/>
    <w:p>
      <w:r>
        <w:t>/</w:t>
      </w:r>
      <w:r>
        <w:rPr>
          <w:i/>
        </w:rPr>
        <w:t xml:space="preserve"> Small Tablet: 768px - 1023px </w:t>
      </w:r>
      <w:r>
        <w:t>/</w:t>
      </w:r>
    </w:p>
    <w:p>
      <w:r>
        <w:t>@media (min-width: 768px) {</w:t>
      </w:r>
    </w:p>
    <w:p>
      <w:r>
        <w:t>.container {</w:t>
      </w:r>
    </w:p>
    <w:p>
      <w:r>
        <w:t>max-width: 750px;</w:t>
      </w:r>
    </w:p>
    <w:p>
      <w:r>
        <w:t>padding: 2rem;</w:t>
      </w:r>
    </w:p>
    <w:p>
      <w:r>
        <w:t>}</w:t>
      </w:r>
    </w:p>
    <w:p/>
    <w:p>
      <w:r>
        <w:t>.hero-headline {</w:t>
      </w:r>
    </w:p>
    <w:p>
      <w:r>
        <w:t>font-size: 2.2rem;</w:t>
      </w:r>
    </w:p>
    <w:p>
      <w:r>
        <w:t>}</w:t>
      </w:r>
    </w:p>
    <w:p/>
    <w:p>
      <w:r>
        <w:t>.mobile-cta-buttons {</w:t>
      </w:r>
    </w:p>
    <w:p>
      <w:r>
        <w:t>flex-direction: row;</w:t>
      </w:r>
    </w:p>
    <w:p>
      <w:r>
        <w:t>justify-content: center;</w:t>
      </w:r>
    </w:p>
    <w:p>
      <w:r>
        <w:t>}</w:t>
      </w:r>
    </w:p>
    <w:p/>
    <w:p>
      <w:r>
        <w:t>.mobile-cta-btn {</w:t>
      </w:r>
    </w:p>
    <w:p>
      <w:r>
        <w:t>flex: 1;</w:t>
      </w:r>
    </w:p>
    <w:p>
      <w:r>
        <w:t>max-width: 200px;</w:t>
      </w:r>
    </w:p>
    <w:p>
      <w:r>
        <w:t>}</w:t>
      </w:r>
    </w:p>
    <w:p>
      <w:r>
        <w:t>}</w:t>
      </w:r>
    </w:p>
    <w:p/>
    <w:p>
      <w:r>
        <w:t>/</w:t>
      </w:r>
      <w:r>
        <w:rPr>
          <w:i/>
        </w:rPr>
        <w:t xml:space="preserve"> Desktop: 1024px+ </w:t>
      </w:r>
      <w:r>
        <w:t>/</w:t>
      </w:r>
    </w:p>
    <w:p>
      <w:r>
        <w:t>@media (min-width: 1024px) {</w:t>
      </w:r>
    </w:p>
    <w:p>
      <w:r>
        <w:t>.container {</w:t>
      </w:r>
    </w:p>
    <w:p>
      <w:r>
        <w:t>max-width: 1200px;</w:t>
      </w:r>
    </w:p>
    <w:p>
      <w:r>
        <w:t>padding: 3rem;</w:t>
      </w:r>
    </w:p>
    <w:p>
      <w:r>
        <w:t>}</w:t>
      </w:r>
    </w:p>
    <w:p/>
    <w:p>
      <w:r>
        <w:t>.hero-section {</w:t>
      </w:r>
    </w:p>
    <w:p>
      <w:r>
        <w:t>display: grid;</w:t>
      </w:r>
    </w:p>
    <w:p>
      <w:r>
        <w:t>grid-template-columns: 1fr 1fr;</w:t>
      </w:r>
    </w:p>
    <w:p>
      <w:r>
        <w:t>gap: 3rem;</w:t>
      </w:r>
    </w:p>
    <w:p>
      <w:r>
        <w:t>align-items: center;</w:t>
      </w:r>
    </w:p>
    <w:p>
      <w:r>
        <w:t>text-align: left;</w:t>
      </w:r>
    </w:p>
    <w:p>
      <w:r>
        <w:t>}</w:t>
      </w:r>
    </w:p>
    <w:p/>
    <w:p>
      <w:r>
        <w:t>.hero-headline {</w:t>
      </w:r>
    </w:p>
    <w:p>
      <w:r>
        <w:t>font-size: 2.8rem;</w:t>
      </w:r>
    </w:p>
    <w:p>
      <w:r>
        <w:t>}</w:t>
      </w:r>
    </w:p>
    <w:p>
      <w:r>
        <w:t>}</w:t>
      </w:r>
    </w:p>
    <w:p>
      <w:r>
        <w:rPr>
          <w:rFonts w:ascii="Courier New" w:hAnsi="Courier New"/>
        </w:rPr>
      </w:r>
      <w:r>
        <w:rPr>
          <w:rFonts w:ascii="Courier New" w:hAnsi="Courier New"/>
        </w:rPr>
      </w:r>
    </w:p>
    <w:p/>
    <w:p>
      <w:r>
        <w:t xml:space="preserve">#### </w:t>
      </w:r>
      <w:r>
        <w:rPr>
          <w:b/>
        </w:rPr>
        <w:t>Touch-Optimised Interface Elements</w:t>
      </w:r>
    </w:p>
    <w:p>
      <w:r>
        <w:rPr>
          <w:rFonts w:ascii="Courier New" w:hAnsi="Courier New"/>
        </w:rPr>
      </w:r>
      <w:r>
        <w:t>`css</w:t>
      </w:r>
    </w:p>
    <w:p>
      <w:r>
        <w:t>/</w:t>
      </w:r>
      <w:r>
        <w:rPr>
          <w:i/>
        </w:rPr>
        <w:t xml:space="preserve"> Touch Interface Optimization </w:t>
      </w:r>
      <w:r>
        <w:t>/</w:t>
      </w:r>
    </w:p>
    <w:p/>
    <w:p>
      <w:r>
        <w:t>/</w:t>
      </w:r>
      <w:r>
        <w:rPr>
          <w:i/>
        </w:rPr>
        <w:t xml:space="preserve"> Touch Target Sizing </w:t>
      </w:r>
      <w:r>
        <w:t>/</w:t>
      </w:r>
    </w:p>
    <w:p>
      <w:r>
        <w:t>.touch-target {</w:t>
      </w:r>
    </w:p>
    <w:p>
      <w:r>
        <w:t>min-height: 44px;</w:t>
      </w:r>
    </w:p>
    <w:p>
      <w:r>
        <w:t>min-width: 44px;</w:t>
      </w:r>
    </w:p>
    <w:p>
      <w:r>
        <w:t>padding: 12px 16px;</w:t>
      </w:r>
    </w:p>
    <w:p>
      <w:r>
        <w:t>margin: 8px 0;</w:t>
      </w:r>
    </w:p>
    <w:p>
      <w:r>
        <w:t>position: relative;</w:t>
      </w:r>
    </w:p>
    <w:p>
      <w:r>
        <w:t>}</w:t>
      </w:r>
    </w:p>
    <w:p/>
    <w:p>
      <w:r>
        <w:t>/</w:t>
      </w:r>
      <w:r>
        <w:rPr>
          <w:i/>
        </w:rPr>
        <w:t xml:space="preserve"> Enhanced Touch Feedback </w:t>
      </w:r>
      <w:r>
        <w:t>/</w:t>
      </w:r>
    </w:p>
    <w:p>
      <w:r>
        <w:t>.touch-target:active {</w:t>
      </w:r>
    </w:p>
    <w:p>
      <w:r>
        <w:t>transform: scale(0.98);</w:t>
      </w:r>
    </w:p>
    <w:p>
      <w:r>
        <w:t>transition: transform 0.1s ease-in-out;</w:t>
      </w:r>
    </w:p>
    <w:p>
      <w:r>
        <w:t>}</w:t>
      </w:r>
    </w:p>
    <w:p/>
    <w:p>
      <w:r>
        <w:t>/</w:t>
      </w:r>
      <w:r>
        <w:rPr>
          <w:i/>
        </w:rPr>
        <w:t xml:space="preserve"> Button Hover States for Touch </w:t>
      </w:r>
      <w:r>
        <w:t>/</w:t>
      </w:r>
    </w:p>
    <w:p>
      <w:r>
        <w:t>@media (hover: hover) {</w:t>
      </w:r>
    </w:p>
    <w:p>
      <w:r>
        <w:t>.touch-target:hover {</w:t>
      </w:r>
    </w:p>
    <w:p>
      <w:r>
        <w:t>background-color: #f0f0f0;</w:t>
      </w:r>
    </w:p>
    <w:p>
      <w:r>
        <w:t>}</w:t>
      </w:r>
    </w:p>
    <w:p>
      <w:r>
        <w:t>}</w:t>
      </w:r>
    </w:p>
    <w:p/>
    <w:p>
      <w:r>
        <w:t>/</w:t>
      </w:r>
      <w:r>
        <w:rPr>
          <w:i/>
        </w:rPr>
        <w:t xml:space="preserve"> Focus Styles for Accessibility </w:t>
      </w:r>
      <w:r>
        <w:t>/</w:t>
      </w:r>
    </w:p>
    <w:p>
      <w:r>
        <w:t>.touch-target:focus {</w:t>
      </w:r>
    </w:p>
    <w:p>
      <w:r>
        <w:t>outline: 2px solid #007cba;</w:t>
      </w:r>
    </w:p>
    <w:p>
      <w:r>
        <w:t>outline-offset: 2px;</w:t>
      </w:r>
    </w:p>
    <w:p>
      <w:r>
        <w:t>}</w:t>
      </w:r>
    </w:p>
    <w:p/>
    <w:p>
      <w:r>
        <w:t>/</w:t>
      </w:r>
      <w:r>
        <w:rPr>
          <w:i/>
        </w:rPr>
        <w:t xml:space="preserve"> Mobile Form Elements </w:t>
      </w:r>
      <w:r>
        <w:t>/</w:t>
      </w:r>
    </w:p>
    <w:p>
      <w:r>
        <w:t>.mobile-form-input {</w:t>
      </w:r>
    </w:p>
    <w:p>
      <w:r>
        <w:t>font-size: 16px; /</w:t>
      </w:r>
      <w:r>
        <w:rPr>
          <w:i/>
        </w:rPr>
        <w:t xml:space="preserve"> Prevents zoom on iOS </w:t>
      </w:r>
      <w:r>
        <w:t>/</w:t>
      </w:r>
    </w:p>
    <w:p>
      <w:r>
        <w:t>padding: 12px 16px;</w:t>
      </w:r>
    </w:p>
    <w:p>
      <w:r>
        <w:t>border: 2px solid #ddd;</w:t>
      </w:r>
    </w:p>
    <w:p>
      <w:r>
        <w:t>border-radius: 8px;</w:t>
      </w:r>
    </w:p>
    <w:p>
      <w:r>
        <w:t>width: 100%;</w:t>
      </w:r>
    </w:p>
    <w:p>
      <w:r>
        <w:t>box-sizing: border-box;</w:t>
      </w:r>
    </w:p>
    <w:p>
      <w:r>
        <w:t>}</w:t>
      </w:r>
    </w:p>
    <w:p/>
    <w:p>
      <w:r>
        <w:t>.mobile-form-input:focus {</w:t>
      </w:r>
    </w:p>
    <w:p>
      <w:r>
        <w:t>border-color: #007cba;</w:t>
      </w:r>
    </w:p>
    <w:p>
      <w:r>
        <w:t>outline: none;</w:t>
      </w:r>
    </w:p>
    <w:p>
      <w:r>
        <w:t>}</w:t>
      </w:r>
    </w:p>
    <w:p/>
    <w:p>
      <w:r>
        <w:t>/</w:t>
      </w:r>
      <w:r>
        <w:rPr>
          <w:i/>
        </w:rPr>
        <w:t xml:space="preserve"> Mobile Navigation </w:t>
      </w:r>
      <w:r>
        <w:t>/</w:t>
      </w:r>
    </w:p>
    <w:p>
      <w:r>
        <w:t>.mobile-nav {</w:t>
      </w:r>
    </w:p>
    <w:p>
      <w:r>
        <w:t>position: fixed;</w:t>
      </w:r>
    </w:p>
    <w:p>
      <w:r>
        <w:t>top: 0;</w:t>
      </w:r>
    </w:p>
    <w:p>
      <w:r>
        <w:t>left: -100%;</w:t>
      </w:r>
    </w:p>
    <w:p>
      <w:r>
        <w:t>width: 80%;</w:t>
      </w:r>
    </w:p>
    <w:p>
      <w:r>
        <w:t>height: 100vh;</w:t>
      </w:r>
    </w:p>
    <w:p>
      <w:r>
        <w:t>background: white;</w:t>
      </w:r>
    </w:p>
    <w:p>
      <w:r>
        <w:t>transition: left 0.3s ease-in-out;</w:t>
      </w:r>
    </w:p>
    <w:p>
      <w:r>
        <w:t>z-index: 1000;</w:t>
      </w:r>
    </w:p>
    <w:p>
      <w:r>
        <w:t>}</w:t>
      </w:r>
    </w:p>
    <w:p/>
    <w:p>
      <w:r>
        <w:t>.mobile-nav.active {</w:t>
      </w:r>
    </w:p>
    <w:p>
      <w:r>
        <w:t>left: 0;</w:t>
      </w:r>
    </w:p>
    <w:p>
      <w:r>
        <w:t>}</w:t>
      </w:r>
    </w:p>
    <w:p/>
    <w:p>
      <w:r>
        <w:t>.mobile-nav-overlay {</w:t>
      </w:r>
    </w:p>
    <w:p>
      <w:r>
        <w:t>position: fixed;</w:t>
      </w:r>
    </w:p>
    <w:p>
      <w:r>
        <w:t>top: 0;</w:t>
      </w:r>
    </w:p>
    <w:p>
      <w:r>
        <w:t>left: 0;</w:t>
      </w:r>
    </w:p>
    <w:p>
      <w:r>
        <w:t>width: 100%;</w:t>
      </w:r>
    </w:p>
    <w:p>
      <w:r>
        <w:t>height: 100vh;</w:t>
      </w:r>
    </w:p>
    <w:p>
      <w:r>
        <w:t>background: rgba(0, 0, 0, 0.5);</w:t>
      </w:r>
    </w:p>
    <w:p>
      <w:r>
        <w:t>display: none;</w:t>
      </w:r>
    </w:p>
    <w:p>
      <w:r>
        <w:t>z-index: 999;</w:t>
      </w:r>
    </w:p>
    <w:p>
      <w:r>
        <w:t>}</w:t>
      </w:r>
    </w:p>
    <w:p/>
    <w:p>
      <w:r>
        <w:t>.mobile-nav-overlay.active {</w:t>
      </w:r>
    </w:p>
    <w:p>
      <w:r>
        <w:t>display: block;</w:t>
      </w:r>
    </w:p>
    <w:p>
      <w:r>
        <w:t>}</w:t>
      </w:r>
    </w:p>
    <w:p>
      <w:r>
        <w:rPr>
          <w:rFonts w:ascii="Courier New" w:hAnsi="Courier New"/>
        </w:rPr>
      </w:r>
      <w:r>
        <w:rPr>
          <w:rFonts w:ascii="Courier New" w:hAnsi="Courier New"/>
        </w:rPr>
      </w:r>
    </w:p>
    <w:p/>
    <w:p>
      <w:pPr>
        <w:pStyle w:val="Heading3"/>
        <w:jc w:val="left"/>
      </w:pPr>
      <w:r>
        <w:t>🎨 Mobile Visual Design Standards</w:t>
      </w:r>
    </w:p>
    <w:p/>
    <w:p>
      <w:r>
        <w:t xml:space="preserve">#### </w:t>
      </w:r>
      <w:r>
        <w:rPr>
          <w:b/>
        </w:rPr>
        <w:t>Mobile Typography Scale</w:t>
      </w:r>
    </w:p>
    <w:p>
      <w:r>
        <w:rPr>
          <w:rFonts w:ascii="Courier New" w:hAnsi="Courier New"/>
        </w:rPr>
      </w:r>
      <w:r>
        <w:t>`css</w:t>
      </w:r>
    </w:p>
    <w:p>
      <w:r>
        <w:t>/</w:t>
      </w:r>
      <w:r>
        <w:rPr>
          <w:i/>
        </w:rPr>
        <w:t xml:space="preserve"> Mobile Typography Hierarchy </w:t>
      </w:r>
      <w:r>
        <w:t>/</w:t>
      </w:r>
    </w:p>
    <w:p/>
    <w:p>
      <w:r>
        <w:t>/</w:t>
      </w:r>
      <w:r>
        <w:rPr>
          <w:i/>
        </w:rPr>
        <w:t xml:space="preserve"> Mobile Headings </w:t>
      </w:r>
      <w:r>
        <w:t>/</w:t>
      </w:r>
    </w:p>
    <w:p>
      <w:r>
        <w:t>h1 { font-size: 1.8rem; line-height: 1.3; } /</w:t>
      </w:r>
      <w:r>
        <w:rPr>
          <w:i/>
        </w:rPr>
        <w:t xml:space="preserve"> 28.8px </w:t>
      </w:r>
      <w:r>
        <w:t>/</w:t>
      </w:r>
    </w:p>
    <w:p>
      <w:r>
        <w:t>h2 { font-size: 1.5rem; line-height: 1.4; } /</w:t>
      </w:r>
      <w:r>
        <w:rPr>
          <w:i/>
        </w:rPr>
        <w:t xml:space="preserve"> 24px </w:t>
      </w:r>
      <w:r>
        <w:t>/</w:t>
      </w:r>
    </w:p>
    <w:p>
      <w:r>
        <w:t>h3 { font-size: 1.3rem; line-height: 1.4; } /</w:t>
      </w:r>
      <w:r>
        <w:rPr>
          <w:i/>
        </w:rPr>
        <w:t xml:space="preserve"> 20.8px </w:t>
      </w:r>
      <w:r>
        <w:t>/</w:t>
      </w:r>
    </w:p>
    <w:p>
      <w:r>
        <w:t>h4 { font-size: 1.1rem; line-height: 1.5; } /</w:t>
      </w:r>
      <w:r>
        <w:rPr>
          <w:i/>
        </w:rPr>
        <w:t xml:space="preserve"> 17.6px </w:t>
      </w:r>
      <w:r>
        <w:t>/</w:t>
      </w:r>
    </w:p>
    <w:p/>
    <w:p>
      <w:r>
        <w:t>/</w:t>
      </w:r>
      <w:r>
        <w:rPr>
          <w:i/>
        </w:rPr>
        <w:t xml:space="preserve"> Mobile Body Text </w:t>
      </w:r>
      <w:r>
        <w:t>/</w:t>
      </w:r>
    </w:p>
    <w:p>
      <w:r>
        <w:t>body {</w:t>
      </w:r>
    </w:p>
    <w:p>
      <w:r>
        <w:t>font-size: 16px; /</w:t>
      </w:r>
      <w:r>
        <w:rPr>
          <w:i/>
        </w:rPr>
        <w:t xml:space="preserve"> Base size for mobile </w:t>
      </w:r>
      <w:r>
        <w:t>/</w:t>
      </w:r>
    </w:p>
    <w:p>
      <w:r>
        <w:t>line-height: 1.6;</w:t>
      </w:r>
    </w:p>
    <w:p>
      <w:r>
        <w:t>font-family: -apple-system, BlinkMacSystemFont, 'Segoe UI', Roboto, sans-serif;</w:t>
      </w:r>
    </w:p>
    <w:p>
      <w:r>
        <w:t>}</w:t>
      </w:r>
    </w:p>
    <w:p/>
    <w:p>
      <w:r>
        <w:t>/</w:t>
      </w:r>
      <w:r>
        <w:rPr>
          <w:i/>
        </w:rPr>
        <w:t xml:space="preserve"> Mobile Reading Optimization </w:t>
      </w:r>
      <w:r>
        <w:t>/</w:t>
      </w:r>
    </w:p>
    <w:p>
      <w:r>
        <w:t>.mobile-content p {</w:t>
      </w:r>
    </w:p>
    <w:p>
      <w:r>
        <w:t>margin-bottom: 1rem;</w:t>
      </w:r>
    </w:p>
    <w:p>
      <w:r>
        <w:t>max-width: none; /</w:t>
      </w:r>
      <w:r>
        <w:rPr>
          <w:i/>
        </w:rPr>
        <w:t xml:space="preserve"> Full width for mobile </w:t>
      </w:r>
      <w:r>
        <w:t>/</w:t>
      </w:r>
    </w:p>
    <w:p>
      <w:r>
        <w:t>}</w:t>
      </w:r>
    </w:p>
    <w:p/>
    <w:p>
      <w:r>
        <w:t>.mobile-content li {</w:t>
      </w:r>
    </w:p>
    <w:p>
      <w:r>
        <w:t>margin-bottom: 0.5rem;</w:t>
      </w:r>
    </w:p>
    <w:p>
      <w:r>
        <w:t>}</w:t>
      </w:r>
    </w:p>
    <w:p/>
    <w:p>
      <w:r>
        <w:t>/</w:t>
      </w:r>
      <w:r>
        <w:rPr>
          <w:i/>
        </w:rPr>
        <w:t xml:space="preserve"> Mobile Link Styling </w:t>
      </w:r>
      <w:r>
        <w:t>/</w:t>
      </w:r>
    </w:p>
    <w:p>
      <w:r>
        <w:t>.mobile-content a {</w:t>
      </w:r>
    </w:p>
    <w:p>
      <w:r>
        <w:t>color: #007cba;</w:t>
      </w:r>
    </w:p>
    <w:p>
      <w:r>
        <w:t>text-decoration: underline;</w:t>
      </w:r>
    </w:p>
    <w:p>
      <w:r>
        <w:t>padding: 4px 0; /</w:t>
      </w:r>
      <w:r>
        <w:rPr>
          <w:i/>
        </w:rPr>
        <w:t xml:space="preserve"> Larger touch target </w:t>
      </w:r>
      <w:r>
        <w:t>/</w:t>
      </w:r>
    </w:p>
    <w:p>
      <w:r>
        <w:t>}</w:t>
      </w:r>
    </w:p>
    <w:p>
      <w:r>
        <w:rPr>
          <w:rFonts w:ascii="Courier New" w:hAnsi="Courier New"/>
        </w:rPr>
      </w:r>
      <w:r>
        <w:rPr>
          <w:rFonts w:ascii="Courier New" w:hAnsi="Courier New"/>
        </w:rPr>
      </w:r>
    </w:p>
    <w:p/>
    <w:p>
      <w:r>
        <w:t xml:space="preserve">#### </w:t>
      </w:r>
      <w:r>
        <w:rPr>
          <w:b/>
        </w:rPr>
        <w:t>Mobile Color and Contrast Standards</w:t>
      </w:r>
    </w:p>
    <w:p>
      <w:r>
        <w:rPr>
          <w:rFonts w:ascii="Courier New" w:hAnsi="Courier New"/>
        </w:rPr>
      </w:r>
      <w:r>
        <w:t>`css</w:t>
      </w:r>
    </w:p>
    <w:p>
      <w:r>
        <w:t>/</w:t>
      </w:r>
      <w:r>
        <w:rPr>
          <w:i/>
        </w:rPr>
        <w:t xml:space="preserve"> Mobile Color Palette </w:t>
      </w:r>
      <w:r>
        <w:t>/</w:t>
      </w:r>
    </w:p>
    <w:p>
      <w:r>
        <w:t>:root {</w:t>
      </w:r>
    </w:p>
    <w:p>
      <w:r>
        <w:t>--primary-blue: #007cba;</w:t>
      </w:r>
    </w:p>
    <w:p>
      <w:r>
        <w:t>--primary-blue-dark: #005a87;</w:t>
      </w:r>
    </w:p>
    <w:p>
      <w:r>
        <w:t>--secondary-teal: #00a087;</w:t>
      </w:r>
    </w:p>
    <w:p>
      <w:r>
        <w:t>--accent-orange: #ff6b35;</w:t>
      </w:r>
    </w:p>
    <w:p>
      <w:r>
        <w:t>--neutral-dark: #2c3e50;</w:t>
      </w:r>
    </w:p>
    <w:p>
      <w:r>
        <w:t>--neutral-medium: #7f8c8d;</w:t>
      </w:r>
    </w:p>
    <w:p>
      <w:r>
        <w:t>--neutral-light: #ecf0f1;</w:t>
      </w:r>
    </w:p>
    <w:p>
      <w:r>
        <w:t>--white: #ffffff;</w:t>
      </w:r>
    </w:p>
    <w:p>
      <w:r>
        <w:t>--success-green: #27ae60;</w:t>
      </w:r>
    </w:p>
    <w:p>
      <w:r>
        <w:t>--warning-yellow: #f39c12;</w:t>
      </w:r>
    </w:p>
    <w:p>
      <w:r>
        <w:t>--error-red: #e74c3c;</w:t>
      </w:r>
    </w:p>
    <w:p>
      <w:r>
        <w:t>}</w:t>
      </w:r>
    </w:p>
    <w:p/>
    <w:p>
      <w:r>
        <w:t>/</w:t>
      </w:r>
      <w:r>
        <w:rPr>
          <w:i/>
        </w:rPr>
        <w:t xml:space="preserve"> High Contrast Mode Support </w:t>
      </w:r>
      <w:r>
        <w:t>/</w:t>
      </w:r>
    </w:p>
    <w:p>
      <w:r>
        <w:t>@media (prefers-contrast: high) {</w:t>
      </w:r>
    </w:p>
    <w:p>
      <w:r>
        <w:t>:root {</w:t>
      </w:r>
    </w:p>
    <w:p>
      <w:r>
        <w:t>--primary-blue: #000080;</w:t>
      </w:r>
    </w:p>
    <w:p>
      <w:r>
        <w:t>--neutral-dark: #000000;</w:t>
      </w:r>
    </w:p>
    <w:p>
      <w:r>
        <w:t>--neutral-medium: #404040;</w:t>
      </w:r>
    </w:p>
    <w:p>
      <w:r>
        <w:t>}</w:t>
      </w:r>
    </w:p>
    <w:p/>
    <w:p>
      <w:r>
        <w:t>.mobile-cta-btn {</w:t>
      </w:r>
    </w:p>
    <w:p>
      <w:r>
        <w:t>border: 2px solid var(--neutral-dark);</w:t>
      </w:r>
    </w:p>
    <w:p>
      <w:r>
        <w:t>}</w:t>
      </w:r>
    </w:p>
    <w:p>
      <w:r>
        <w:t>}</w:t>
      </w:r>
    </w:p>
    <w:p/>
    <w:p>
      <w:r>
        <w:t>/</w:t>
      </w:r>
      <w:r>
        <w:rPr>
          <w:i/>
        </w:rPr>
        <w:t xml:space="preserve"> Dark Mode Support </w:t>
      </w:r>
      <w:r>
        <w:t>/</w:t>
      </w:r>
    </w:p>
    <w:p>
      <w:r>
        <w:t>@media (prefers-color-scheme: dark) {</w:t>
      </w:r>
    </w:p>
    <w:p>
      <w:r>
        <w:t>:root {</w:t>
      </w:r>
    </w:p>
    <w:p>
      <w:r>
        <w:t>--white: #1a1a1a;</w:t>
      </w:r>
    </w:p>
    <w:p>
      <w:r>
        <w:t>--neutral-light: #2c2c2c;</w:t>
      </w:r>
    </w:p>
    <w:p>
      <w:r>
        <w:t>--neutral-dark: #ffffff;</w:t>
      </w:r>
    </w:p>
    <w:p>
      <w:r>
        <w:t>--primary-blue: #4a9eff;</w:t>
      </w:r>
    </w:p>
    <w:p>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Mobile Conversion Optimisation</w:t>
      </w:r>
    </w:p>
    <w:p/>
    <w:p>
      <w:pPr>
        <w:pStyle w:val="Heading3"/>
        <w:jc w:val="left"/>
      </w:pPr>
      <w:r>
        <w:t>🎯 Mobile-Specific Conversion Elements</w:t>
      </w:r>
    </w:p>
    <w:p/>
    <w:p>
      <w:r>
        <w:t xml:space="preserve">#### </w:t>
      </w:r>
      <w:r>
        <w:rPr>
          <w:b/>
        </w:rPr>
        <w:t>Mobile Conversion Rate Optimization (CRO)</w:t>
      </w:r>
    </w:p>
    <w:p>
      <w:r>
        <w:rPr>
          <w:b/>
        </w:rPr>
        <w:t>Mobile CRO Strategies:</w:t>
      </w:r>
    </w:p>
    <w:p>
      <w:pPr>
        <w:pStyle w:val="ListNumber"/>
      </w:pPr>
      <w:r>
        <w:rPr>
          <w:b/>
        </w:rPr>
        <w:t>Prominent Phone CTAs:</w:t>
      </w:r>
      <w:r>
        <w:t xml:space="preserve"> Large, easily tappable phone buttons</w:t>
      </w:r>
    </w:p>
    <w:p>
      <w:pPr>
        <w:pStyle w:val="ListNumber"/>
      </w:pPr>
      <w:r>
        <w:rPr>
          <w:b/>
        </w:rPr>
        <w:t>Sticky Contact Bar:</w:t>
      </w:r>
      <w:r>
        <w:t xml:space="preserve"> Persistent bottom contact options</w:t>
      </w:r>
    </w:p>
    <w:p>
      <w:pPr>
        <w:pStyle w:val="ListNumber"/>
      </w:pPr>
      <w:r>
        <w:rPr>
          <w:b/>
        </w:rPr>
        <w:t>Progressive Forms:</w:t>
      </w:r>
      <w:r>
        <w:t xml:space="preserve"> Multi-step mobile-friendly forms</w:t>
      </w:r>
    </w:p>
    <w:p>
      <w:pPr>
        <w:pStyle w:val="ListNumber"/>
      </w:pPr>
      <w:r>
        <w:rPr>
          <w:b/>
        </w:rPr>
        <w:t>Social Proof Integration:</w:t>
      </w:r>
      <w:r>
        <w:t xml:space="preserve"> Mobile-optimised testimonials</w:t>
      </w:r>
    </w:p>
    <w:p>
      <w:pPr>
        <w:pStyle w:val="ListNumber"/>
      </w:pPr>
      <w:r>
        <w:rPr>
          <w:b/>
        </w:rPr>
        <w:t>Urgency Messaging:</w:t>
      </w:r>
      <w:r>
        <w:t xml:space="preserve"> Mobile-appropriate scarcity indicators</w:t>
      </w:r>
    </w:p>
    <w:p/>
    <w:p>
      <w:r>
        <w:rPr>
          <w:b/>
        </w:rPr>
        <w:t>Mobile CTA Button Design:</w:t>
      </w:r>
    </w:p>
    <w:p>
      <w:r>
        <w:rPr>
          <w:rFonts w:ascii="Courier New" w:hAnsi="Courier New"/>
        </w:rPr>
      </w:r>
      <w:r>
        <w:t>`css</w:t>
      </w:r>
    </w:p>
    <w:p>
      <w:r>
        <w:t>/</w:t>
      </w:r>
      <w:r>
        <w:rPr>
          <w:i/>
        </w:rPr>
        <w:t xml:space="preserve"> Mobile CTA Optimization </w:t>
      </w:r>
      <w:r>
        <w:t>/</w:t>
      </w:r>
    </w:p>
    <w:p>
      <w:r>
        <w:t>.mobile-cta-primary {</w:t>
      </w:r>
    </w:p>
    <w:p>
      <w:r>
        <w:t>background: var(--primary-blue);</w:t>
      </w:r>
    </w:p>
    <w:p>
      <w:r>
        <w:t>color: var(--white);</w:t>
      </w:r>
    </w:p>
    <w:p>
      <w:r>
        <w:t>padding: 16px 24px;</w:t>
      </w:r>
    </w:p>
    <w:p>
      <w:r>
        <w:t>font-size: 18px;</w:t>
      </w:r>
    </w:p>
    <w:p>
      <w:r>
        <w:t>font-weight: 600;</w:t>
      </w:r>
    </w:p>
    <w:p>
      <w:r>
        <w:t>border: none;</w:t>
      </w:r>
    </w:p>
    <w:p>
      <w:r>
        <w:t>border-radius: 12px;</w:t>
      </w:r>
    </w:p>
    <w:p>
      <w:r>
        <w:t>width: 100%;</w:t>
      </w:r>
    </w:p>
    <w:p>
      <w:r>
        <w:t>min-height: 56px;</w:t>
      </w:r>
    </w:p>
    <w:p>
      <w:r>
        <w:t>text-decoration: none;</w:t>
      </w:r>
    </w:p>
    <w:p>
      <w:r>
        <w:t>display: flex;</w:t>
      </w:r>
    </w:p>
    <w:p>
      <w:r>
        <w:t>align-items: center;</w:t>
      </w:r>
    </w:p>
    <w:p>
      <w:r>
        <w:t>justify-content: center;</w:t>
      </w:r>
    </w:p>
    <w:p>
      <w:r>
        <w:t>gap: 8px;</w:t>
      </w:r>
    </w:p>
    <w:p>
      <w:r>
        <w:t>box-shadow: 0 4px 12px rgba(0, 124, 186, 0.3);</w:t>
      </w:r>
    </w:p>
    <w:p>
      <w:r>
        <w:t>transition: all 0.2s ease-in-out;</w:t>
      </w:r>
    </w:p>
    <w:p>
      <w:r>
        <w:t>}</w:t>
      </w:r>
    </w:p>
    <w:p/>
    <w:p>
      <w:r>
        <w:t>.mobile-cta-primary:active {</w:t>
      </w:r>
    </w:p>
    <w:p>
      <w:r>
        <w:t>transform: translateY(1px);</w:t>
      </w:r>
    </w:p>
    <w:p>
      <w:r>
        <w:t>box-shadow: 0 2px 8px rgba(0, 124, 186, 0.3);</w:t>
      </w:r>
    </w:p>
    <w:p>
      <w:r>
        <w:t>}</w:t>
      </w:r>
    </w:p>
    <w:p/>
    <w:p>
      <w:r>
        <w:t>.mobile-cta-secondary {</w:t>
      </w:r>
    </w:p>
    <w:p>
      <w:r>
        <w:t>background: transparent;</w:t>
      </w:r>
    </w:p>
    <w:p>
      <w:r>
        <w:t>color: var(--primary-blue);</w:t>
      </w:r>
    </w:p>
    <w:p>
      <w:r>
        <w:t>border: 2px solid var(--primary-blue);</w:t>
      </w:r>
    </w:p>
    <w:p>
      <w:r>
        <w:t>padding: 14px 24px;</w:t>
      </w:r>
    </w:p>
    <w:p>
      <w:r>
        <w:t>font-size: 16px;</w:t>
      </w:r>
    </w:p>
    <w:p>
      <w:r>
        <w:t>font-weight: 500;</w:t>
      </w:r>
    </w:p>
    <w:p>
      <w:r>
        <w:t>border-radius: 12px;</w:t>
      </w:r>
    </w:p>
    <w:p>
      <w:r>
        <w:t>width: 100%;</w:t>
      </w:r>
    </w:p>
    <w:p>
      <w:r>
        <w:t>min-height: 52px;</w:t>
      </w:r>
    </w:p>
    <w:p>
      <w:r>
        <w:t>text-decoration: none;</w:t>
      </w:r>
    </w:p>
    <w:p>
      <w:r>
        <w:t>display: flex;</w:t>
      </w:r>
    </w:p>
    <w:p>
      <w:r>
        <w:t>align-items: center;</w:t>
      </w:r>
    </w:p>
    <w:p>
      <w:r>
        <w:t>justify-content: center;</w:t>
      </w:r>
    </w:p>
    <w:p>
      <w:r>
        <w:t>gap: 8px;</w:t>
      </w:r>
    </w:p>
    <w:p>
      <w:r>
        <w:t>transition: all 0.2s ease-in-out;</w:t>
      </w:r>
    </w:p>
    <w:p>
      <w:r>
        <w:t>}</w:t>
      </w:r>
    </w:p>
    <w:p>
      <w:r>
        <w:rPr>
          <w:rFonts w:ascii="Courier New" w:hAnsi="Courier New"/>
        </w:rPr>
      </w:r>
      <w:r>
        <w:rPr>
          <w:rFonts w:ascii="Courier New" w:hAnsi="Courier New"/>
        </w:rPr>
      </w:r>
    </w:p>
    <w:p/>
    <w:p>
      <w:r>
        <w:t xml:space="preserve">#### </w:t>
      </w:r>
      <w:r>
        <w:rPr>
          <w:b/>
        </w:rPr>
        <w:t>Mobile Form Optimization</w:t>
      </w:r>
    </w:p>
    <w:p>
      <w:r>
        <w:rPr>
          <w:b/>
        </w:rPr>
        <w:t>Mobile-Friendly Booking Form:</w:t>
      </w:r>
    </w:p>
    <w:p>
      <w:r>
        <w:rPr>
          <w:rFonts w:ascii="Courier New" w:hAnsi="Courier New"/>
        </w:rPr>
      </w:r>
      <w:r>
        <w:t>`html</w:t>
      </w:r>
    </w:p>
    <w:p>
      <w:r>
        <w:t>&lt;!-- Mobile-Optimised Booking Form --&gt;</w:t>
      </w:r>
    </w:p>
    <w:p>
      <w:r>
        <w:t>&lt;form class="mobile-booking-form" method="post" action="/process-mobile-booking/"&gt;</w:t>
      </w:r>
    </w:p>
    <w:p>
      <w:r>
        <w:t>&lt;div class="form-progress-mobile"&gt;</w:t>
      </w:r>
    </w:p>
    <w:p>
      <w:r>
        <w:t>&lt;div class="progress-dots"&gt;</w:t>
      </w:r>
    </w:p>
    <w:p>
      <w:r>
        <w:t>&lt;span class="dot active"&gt;&lt;/span&gt;</w:t>
      </w:r>
    </w:p>
    <w:p>
      <w:r>
        <w:t>&lt;span class="dot"&gt;&lt;/span&gt;</w:t>
      </w:r>
    </w:p>
    <w:p>
      <w:r>
        <w:t>&lt;span class="dot"&gt;&lt;/span&gt;</w:t>
      </w:r>
    </w:p>
    <w:p>
      <w:r>
        <w:t>&lt;/div&gt;</w:t>
      </w:r>
    </w:p>
    <w:p>
      <w:r>
        <w:t>&lt;p class="progress-text"&gt;Step 1 of 3: Contact Details&lt;/p&gt;</w:t>
      </w:r>
    </w:p>
    <w:p>
      <w:r>
        <w:t>&lt;/div&gt;</w:t>
      </w:r>
    </w:p>
    <w:p/>
    <w:p>
      <w:r>
        <w:t>&lt;div class="form-step active" data-step="1"&gt;</w:t>
      </w:r>
    </w:p>
    <w:p>
      <w:r>
        <w:t>&lt;h3&gt;Your Contact Information&lt;/h3&gt;</w:t>
      </w:r>
    </w:p>
    <w:p/>
    <w:p>
      <w:r>
        <w:t>&lt;div class="input-group-mobile"&gt;</w:t>
      </w:r>
    </w:p>
    <w:p>
      <w:r>
        <w:t>&lt;label for="mobile-name"&gt;Full Name *&lt;/label&gt;</w:t>
      </w:r>
    </w:p>
    <w:p>
      <w:r>
        <w:t>&lt;input type="text" id="mobile-name" name="name" required</w:t>
      </w:r>
    </w:p>
    <w:p>
      <w:r>
        <w:t>autocomplete="name"</w:t>
      </w:r>
    </w:p>
    <w:p>
      <w:r>
        <w:t>placeholder="Enter your full name"&gt;</w:t>
      </w:r>
    </w:p>
    <w:p>
      <w:r>
        <w:t>&lt;/div&gt;</w:t>
      </w:r>
    </w:p>
    <w:p/>
    <w:p>
      <w:r>
        <w:t>&lt;div class="input-group-mobile"&gt;</w:t>
      </w:r>
    </w:p>
    <w:p>
      <w:r>
        <w:t>&lt;label for="mobile-phone"&gt;Phone Number *&lt;/label&gt;</w:t>
      </w:r>
    </w:p>
    <w:p>
      <w:r>
        <w:t>&lt;input type="tel" id="mobile-phone" name="phone" required</w:t>
      </w:r>
    </w:p>
    <w:p>
      <w:r>
        <w:t>autocomplete="tel"</w:t>
      </w:r>
    </w:p>
    <w:p>
      <w:r>
        <w:t>placeholder="04XX XXX XXX"&gt;</w:t>
      </w:r>
    </w:p>
    <w:p>
      <w:r>
        <w:t>&lt;/div&gt;</w:t>
      </w:r>
    </w:p>
    <w:p/>
    <w:p>
      <w:r>
        <w:t>&lt;div class="input-group-mobile"&gt;</w:t>
      </w:r>
    </w:p>
    <w:p>
      <w:r>
        <w:t>&lt;label for="mobile-email"&gt;Email Address *&lt;/label&gt;</w:t>
      </w:r>
    </w:p>
    <w:p>
      <w:r>
        <w:t>&lt;input type="email" id="mobile-email" name="email" required</w:t>
      </w:r>
    </w:p>
    <w:p>
      <w:r>
        <w:t>autocomplete="email"</w:t>
      </w:r>
    </w:p>
    <w:p>
      <w:r>
        <w:t>placeholder="your.email@example.com"&gt;</w:t>
      </w:r>
    </w:p>
    <w:p>
      <w:r>
        <w:t>&lt;/div&gt;</w:t>
      </w:r>
    </w:p>
    <w:p/>
    <w:p>
      <w:r>
        <w:t>&lt;button type="button" class="mobile-next-btn" onclick="nextStep()"&gt;</w:t>
      </w:r>
    </w:p>
    <w:p>
      <w:r>
        <w:t>Next Step →</w:t>
      </w:r>
    </w:p>
    <w:p>
      <w:r>
        <w:t>&lt;/button&gt;</w:t>
      </w:r>
    </w:p>
    <w:p>
      <w:r>
        <w:t>&lt;/div&gt;</w:t>
      </w:r>
    </w:p>
    <w:p/>
    <w:p>
      <w:r>
        <w:t>&lt;div class="form-step" data-step="2"&gt;</w:t>
      </w:r>
    </w:p>
    <w:p>
      <w:r>
        <w:t>&lt;h3&gt;Appointment Details&lt;/h3&gt;</w:t>
      </w:r>
    </w:p>
    <w:p/>
    <w:p>
      <w:r>
        <w:t>&lt;div class="input-group-mobile"&gt;</w:t>
      </w:r>
    </w:p>
    <w:p>
      <w:r>
        <w:t>&lt;label for="mobile-concern"&gt;Primary Concern *&lt;/label&gt;</w:t>
      </w:r>
    </w:p>
    <w:p>
      <w:r>
        <w:t>&lt;select id="mobile-concern" name="concern" required&gt;</w:t>
      </w:r>
    </w:p>
    <w:p>
      <w:r>
        <w:t>&lt;option value=""&gt;Select your concern&lt;/option&gt;</w:t>
      </w:r>
    </w:p>
    <w:p>
      <w:r>
        <w:t>&lt;option value="sleep-apnoea"&gt;Sleep Apnoea&lt;/option&gt;</w:t>
      </w:r>
    </w:p>
    <w:p>
      <w:r>
        <w:t>&lt;option value="sinus-problems"&gt;Sinus Problems&lt;/option&gt;</w:t>
      </w:r>
    </w:p>
    <w:p>
      <w:r>
        <w:t>&lt;option value="hearing-issues"&gt;Hearing Issues&lt;/option&gt;</w:t>
      </w:r>
    </w:p>
    <w:p>
      <w:r>
        <w:t>&lt;option value="other"&gt;Other&lt;/option&gt;</w:t>
      </w:r>
    </w:p>
    <w:p>
      <w:r>
        <w:t>&lt;/select&gt;</w:t>
      </w:r>
    </w:p>
    <w:p>
      <w:r>
        <w:t>&lt;/div&gt;</w:t>
      </w:r>
    </w:p>
    <w:p/>
    <w:p>
      <w:r>
        <w:t>&lt;div class="input-group-mobile"&gt;</w:t>
      </w:r>
    </w:p>
    <w:p>
      <w:r>
        <w:t>&lt;label for="mobile-timing"&gt;Preferred Timing&lt;/label&gt;</w:t>
      </w:r>
    </w:p>
    <w:p>
      <w:r>
        <w:t>&lt;select id="mobile-timing" name="timing"&gt;</w:t>
      </w:r>
    </w:p>
    <w:p>
      <w:r>
        <w:t>&lt;option value="urgent"&gt;Within 1 week&lt;/option&gt;</w:t>
      </w:r>
    </w:p>
    <w:p>
      <w:r>
        <w:t>&lt;option value="standard"&gt;Within 2 weeks&lt;/option&gt;</w:t>
      </w:r>
    </w:p>
    <w:p>
      <w:r>
        <w:t>&lt;option value="flexible"&gt;Within 1 month&lt;/option&gt;</w:t>
      </w:r>
    </w:p>
    <w:p>
      <w:r>
        <w:t>&lt;/select&gt;</w:t>
      </w:r>
    </w:p>
    <w:p>
      <w:r>
        <w:t>&lt;/div&gt;</w:t>
      </w:r>
    </w:p>
    <w:p/>
    <w:p>
      <w:r>
        <w:t>&lt;div class="step-navigation-mobile"&gt;</w:t>
      </w:r>
    </w:p>
    <w:p>
      <w:r>
        <w:t>&lt;button type="button" class="mobile-back-btn" onclick="previousStep()"&gt;</w:t>
      </w:r>
    </w:p>
    <w:p>
      <w:r>
        <w:t>← Back</w:t>
      </w:r>
    </w:p>
    <w:p>
      <w:r>
        <w:t>&lt;/button&gt;</w:t>
      </w:r>
    </w:p>
    <w:p>
      <w:r>
        <w:t>&lt;button type="button" class="mobile-next-btn" onclick="nextStep()"&gt;</w:t>
      </w:r>
    </w:p>
    <w:p>
      <w:r>
        <w:t>Next Step →</w:t>
      </w:r>
    </w:p>
    <w:p>
      <w:r>
        <w:t>&lt;/button&gt;</w:t>
      </w:r>
    </w:p>
    <w:p>
      <w:r>
        <w:t>&lt;/div&gt;</w:t>
      </w:r>
    </w:p>
    <w:p>
      <w:r>
        <w:t>&lt;/div&gt;</w:t>
      </w:r>
    </w:p>
    <w:p/>
    <w:p>
      <w:r>
        <w:t>&lt;div class="form-step" data-step="3"&gt;</w:t>
      </w:r>
    </w:p>
    <w:p>
      <w:r>
        <w:t>&lt;h3&gt;Confirm Booking Request&lt;/h3&gt;</w:t>
      </w:r>
    </w:p>
    <w:p/>
    <w:p>
      <w:r>
        <w:t>&lt;div class="booking-summary-mobile"&gt;</w:t>
      </w:r>
    </w:p>
    <w:p>
      <w:r>
        <w:t>&lt;div class="summary-item"&gt;</w:t>
      </w:r>
    </w:p>
    <w:p>
      <w:r>
        <w:t>&lt;span class="label"&gt;Name:&lt;/span&gt;</w:t>
      </w:r>
    </w:p>
    <w:p>
      <w:r>
        <w:t>&lt;span class="value" id="summary-name"&gt;&lt;/span&gt;</w:t>
      </w:r>
    </w:p>
    <w:p>
      <w:r>
        <w:t>&lt;/div&gt;</w:t>
      </w:r>
    </w:p>
    <w:p>
      <w:r>
        <w:t>&lt;div class="summary-item"&gt;</w:t>
      </w:r>
    </w:p>
    <w:p>
      <w:r>
        <w:t>&lt;span class="label"&gt;Phone:&lt;/span&gt;</w:t>
      </w:r>
    </w:p>
    <w:p>
      <w:r>
        <w:t>&lt;span class="value" id="summary-phone"&gt;&lt;/span&gt;</w:t>
      </w:r>
    </w:p>
    <w:p>
      <w:r>
        <w:t>&lt;/div&gt;</w:t>
      </w:r>
    </w:p>
    <w:p>
      <w:r>
        <w:t>&lt;div class="summary-item"&gt;</w:t>
      </w:r>
    </w:p>
    <w:p>
      <w:r>
        <w:t>&lt;span class="label"&gt;Concern:&lt;/span&gt;</w:t>
      </w:r>
    </w:p>
    <w:p>
      <w:r>
        <w:t>&lt;span class="value" id="summary-concern"&gt;&lt;/span&gt;</w:t>
      </w:r>
    </w:p>
    <w:p>
      <w:r>
        <w:t>&lt;/div&gt;</w:t>
      </w:r>
    </w:p>
    <w:p>
      <w:r>
        <w:t>&lt;/div&gt;</w:t>
      </w:r>
    </w:p>
    <w:p/>
    <w:p>
      <w:r>
        <w:t>&lt;div class="mobile-consent"&gt;</w:t>
      </w:r>
    </w:p>
    <w:p>
      <w:r>
        <w:t>&lt;label class="consent-checkbox-mobile"&gt;</w:t>
      </w:r>
    </w:p>
    <w:p>
      <w:r>
        <w:t>&lt;input type="checkbox" name="consent" required&gt;</w:t>
      </w:r>
    </w:p>
    <w:p>
      <w:r>
        <w:t>&lt;span class="checkmark"&gt;&lt;/span&gt;</w:t>
      </w:r>
    </w:p>
    <w:p>
      <w:r>
        <w:t>&lt;span class="consent-text"&gt;</w:t>
      </w:r>
    </w:p>
    <w:p>
      <w:r>
        <w:t>I consent to being contacted about my appointment</w:t>
      </w:r>
    </w:p>
    <w:p>
      <w:r>
        <w:t>&lt;/span&gt;</w:t>
      </w:r>
    </w:p>
    <w:p>
      <w:r>
        <w:t>&lt;/label&gt;</w:t>
      </w:r>
    </w:p>
    <w:p>
      <w:r>
        <w:t>&lt;/div&gt;</w:t>
      </w:r>
    </w:p>
    <w:p/>
    <w:p>
      <w:r>
        <w:t>&lt;div class="step-navigation-mobile"&gt;</w:t>
      </w:r>
    </w:p>
    <w:p>
      <w:r>
        <w:t>&lt;button type="button" class="mobile-back-btn" onclick="previousStep()"&gt;</w:t>
      </w:r>
    </w:p>
    <w:p>
      <w:r>
        <w:t>← Back</w:t>
      </w:r>
    </w:p>
    <w:p>
      <w:r>
        <w:t>&lt;/button&gt;</w:t>
      </w:r>
    </w:p>
    <w:p>
      <w:r>
        <w:t>&lt;button type="submit" class="mobile-submit-btn"&gt;</w:t>
      </w:r>
    </w:p>
    <w:p>
      <w:r>
        <w:t>Submit Booking Request</w:t>
      </w:r>
    </w:p>
    <w:p>
      <w:r>
        <w:t>&lt;/button&gt;</w:t>
      </w:r>
    </w:p>
    <w:p>
      <w:r>
        <w:t>&lt;/div&gt;</w:t>
      </w:r>
    </w:p>
    <w:p>
      <w:r>
        <w:t>&lt;/div&gt;</w:t>
      </w:r>
    </w:p>
    <w:p>
      <w:r>
        <w:t>&lt;/form&gt;</w:t>
      </w:r>
    </w:p>
    <w:p>
      <w:r>
        <w:rPr>
          <w:rFonts w:ascii="Courier New" w:hAnsi="Courier New"/>
        </w:rPr>
      </w:r>
      <w:r>
        <w:rPr>
          <w:rFonts w:ascii="Courier New" w:hAnsi="Courier New"/>
        </w:rPr>
      </w:r>
    </w:p>
    <w:p/>
    <w:p>
      <w:r>
        <w:t xml:space="preserve">#### </w:t>
      </w:r>
      <w:r>
        <w:rPr>
          <w:b/>
        </w:rPr>
        <w:t>Sticky Mobile Contact Bar</w:t>
      </w:r>
    </w:p>
    <w:p>
      <w:r>
        <w:rPr>
          <w:b/>
        </w:rPr>
        <w:t>Persistent Mobile Contact Options:</w:t>
      </w:r>
    </w:p>
    <w:p>
      <w:r>
        <w:rPr>
          <w:rFonts w:ascii="Courier New" w:hAnsi="Courier New"/>
        </w:rPr>
      </w:r>
      <w:r>
        <w:t>`html</w:t>
      </w:r>
    </w:p>
    <w:p>
      <w:r>
        <w:t>&lt;!-- Sticky Mobile Contact Bar --&gt;</w:t>
      </w:r>
    </w:p>
    <w:p>
      <w:r>
        <w:t>&lt;div class="sticky-contact-mobile"&gt;</w:t>
      </w:r>
    </w:p>
    <w:p>
      <w:r>
        <w:t>&lt;div class="contact-bar-content"&gt;</w:t>
      </w:r>
    </w:p>
    <w:p>
      <w:r>
        <w:t>&lt;a href="tel:+61283199434" class="sticky-phone-btn"&gt;</w:t>
      </w:r>
    </w:p>
    <w:p>
      <w:r>
        <w:t>&lt;span class="icon"&gt;📞&lt;/span&gt;</w:t>
      </w:r>
    </w:p>
    <w:p>
      <w:r>
        <w:t>&lt;span class="text"&gt;Call&lt;/span&gt;</w:t>
      </w:r>
    </w:p>
    <w:p>
      <w:r>
        <w:t>&lt;/a&gt;</w:t>
      </w:r>
    </w:p>
    <w:p/>
    <w:p>
      <w:r>
        <w:t>&lt;a href="/mobile-booking/" class="sticky-book-btn"&gt;</w:t>
      </w:r>
    </w:p>
    <w:p>
      <w:r>
        <w:t>&lt;span class="icon"&gt;📅&lt;/span&gt;</w:t>
      </w:r>
    </w:p>
    <w:p>
      <w:r>
        <w:t>&lt;span class="text"&gt;Book&lt;/span&gt;</w:t>
      </w:r>
    </w:p>
    <w:p>
      <w:r>
        <w:t>&lt;/a&gt;</w:t>
      </w:r>
    </w:p>
    <w:p/>
    <w:p>
      <w:r>
        <w:t>&lt;a href="sms:+61283199434" class="sticky-sms-btn"&gt;</w:t>
      </w:r>
    </w:p>
    <w:p>
      <w:r>
        <w:t>&lt;span class="icon"&gt;💬&lt;/span&gt;</w:t>
      </w:r>
    </w:p>
    <w:p>
      <w:r>
        <w:t>&lt;span class="text"&gt;SMS&lt;/span&gt;</w:t>
      </w:r>
    </w:p>
    <w:p>
      <w:r>
        <w:t>&lt;/a&gt;</w:t>
      </w:r>
    </w:p>
    <w:p/>
    <w:p>
      <w:r>
        <w:t>&lt;a href="/mobile-directions/" class="sticky-location-btn"&gt;</w:t>
      </w:r>
    </w:p>
    <w:p>
      <w:r>
        <w:t>&lt;span class="icon"&gt;📍&lt;/span&gt;</w:t>
      </w:r>
    </w:p>
    <w:p>
      <w:r>
        <w:t>&lt;span class="text"&gt;Directions&lt;/span&gt;</w:t>
      </w:r>
    </w:p>
    <w:p>
      <w:r>
        <w:t>&lt;/a&gt;</w:t>
      </w:r>
    </w:p>
    <w:p>
      <w:r>
        <w:t>&lt;/div&gt;</w:t>
      </w:r>
    </w:p>
    <w:p>
      <w:r>
        <w:t>&lt;/div&gt;</w:t>
      </w:r>
    </w:p>
    <w:p/>
    <w:p>
      <w:r>
        <w:t>&lt;style&gt;</w:t>
      </w:r>
    </w:p>
    <w:p>
      <w:r>
        <w:t>.sticky-contact-mobile {</w:t>
      </w:r>
    </w:p>
    <w:p>
      <w:r>
        <w:t>position: fixed;</w:t>
      </w:r>
    </w:p>
    <w:p>
      <w:r>
        <w:t>bottom: 0;</w:t>
      </w:r>
    </w:p>
    <w:p>
      <w:r>
        <w:t>left: 0;</w:t>
      </w:r>
    </w:p>
    <w:p>
      <w:r>
        <w:t>right: 0;</w:t>
      </w:r>
    </w:p>
    <w:p>
      <w:r>
        <w:t>background: var(--white);</w:t>
      </w:r>
    </w:p>
    <w:p>
      <w:r>
        <w:t>border-top: 1px solid var(--neutral-light);</w:t>
      </w:r>
    </w:p>
    <w:p>
      <w:r>
        <w:t>box-shadow: 0 -2px 10px rgba(0, 0, 0, 0.1);</w:t>
      </w:r>
    </w:p>
    <w:p>
      <w:r>
        <w:t>z-index: 1000;</w:t>
      </w:r>
    </w:p>
    <w:p>
      <w:r>
        <w:t>padding: 8px 16px;</w:t>
      </w:r>
    </w:p>
    <w:p>
      <w:r>
        <w:t>padding-bottom: calc(8px + env(safe-area-inset-bottom));</w:t>
      </w:r>
    </w:p>
    <w:p>
      <w:r>
        <w:t>}</w:t>
      </w:r>
    </w:p>
    <w:p/>
    <w:p>
      <w:r>
        <w:t>.contact-bar-content {</w:t>
      </w:r>
    </w:p>
    <w:p>
      <w:r>
        <w:t>display: flex;</w:t>
      </w:r>
    </w:p>
    <w:p>
      <w:r>
        <w:t>justify-content: space-around;</w:t>
      </w:r>
    </w:p>
    <w:p>
      <w:r>
        <w:t>align-items: center;</w:t>
      </w:r>
    </w:p>
    <w:p>
      <w:r>
        <w:t>max-width: 400px;</w:t>
      </w:r>
    </w:p>
    <w:p>
      <w:r>
        <w:t>margin: 0 auto;</w:t>
      </w:r>
    </w:p>
    <w:p>
      <w:r>
        <w:t>}</w:t>
      </w:r>
    </w:p>
    <w:p/>
    <w:p>
      <w:r>
        <w:t>.sticky-contact-mobile a {</w:t>
      </w:r>
    </w:p>
    <w:p>
      <w:r>
        <w:t>display: flex;</w:t>
      </w:r>
    </w:p>
    <w:p>
      <w:r>
        <w:t>flex-direction: column;</w:t>
      </w:r>
    </w:p>
    <w:p>
      <w:r>
        <w:t>align-items: center;</w:t>
      </w:r>
    </w:p>
    <w:p>
      <w:r>
        <w:t>text-decoration: none;</w:t>
      </w:r>
    </w:p>
    <w:p>
      <w:r>
        <w:t>color: var(--primary-blue);</w:t>
      </w:r>
    </w:p>
    <w:p>
      <w:r>
        <w:t>font-size: 12px;</w:t>
      </w:r>
    </w:p>
    <w:p>
      <w:r>
        <w:t>font-weight: 500;</w:t>
      </w:r>
    </w:p>
    <w:p>
      <w:r>
        <w:t>padding: 8px 12px;</w:t>
      </w:r>
    </w:p>
    <w:p>
      <w:r>
        <w:t>border-radius: 8px;</w:t>
      </w:r>
    </w:p>
    <w:p>
      <w:r>
        <w:t>min-width: 60px;</w:t>
      </w:r>
    </w:p>
    <w:p>
      <w:r>
        <w:t>transition: background-color 0.2s ease;</w:t>
      </w:r>
    </w:p>
    <w:p>
      <w:r>
        <w:t>}</w:t>
      </w:r>
    </w:p>
    <w:p/>
    <w:p>
      <w:r>
        <w:t>.sticky-contact-mobile a:active {</w:t>
      </w:r>
    </w:p>
    <w:p>
      <w:r>
        <w:t>background-color: var(--neutral-light);</w:t>
      </w:r>
    </w:p>
    <w:p>
      <w:r>
        <w:t>}</w:t>
      </w:r>
    </w:p>
    <w:p/>
    <w:p>
      <w:r>
        <w:t>.sticky-contact-mobile .icon {</w:t>
      </w:r>
    </w:p>
    <w:p>
      <w:r>
        <w:t>font-size: 20px;</w:t>
      </w:r>
    </w:p>
    <w:p>
      <w:r>
        <w:t>margin-bottom: 4px;</w:t>
      </w:r>
    </w:p>
    <w:p>
      <w:r>
        <w:t>}</w:t>
      </w:r>
    </w:p>
    <w:p>
      <w:r>
        <w:t>&lt;/style&gt;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Touch Interface Design Standards</w:t>
      </w:r>
    </w:p>
    <w:p/>
    <w:p>
      <w:pPr>
        <w:pStyle w:val="Heading3"/>
        <w:jc w:val="left"/>
      </w:pPr>
      <w:r>
        <w:t>👆 Touch Target Optimization</w:t>
      </w:r>
    </w:p>
    <w:p/>
    <w:p>
      <w:r>
        <w:t xml:space="preserve">#### </w:t>
      </w:r>
      <w:r>
        <w:rPr>
          <w:b/>
        </w:rPr>
        <w:t>Touch Target Sizing Guidelines</w:t>
      </w:r>
    </w:p>
    <w:p>
      <w:r>
        <w:rPr>
          <w:rFonts w:ascii="Courier New" w:hAnsi="Courier New"/>
        </w:rPr>
      </w:r>
      <w:r>
        <w:t>`css</w:t>
      </w:r>
    </w:p>
    <w:p>
      <w:r>
        <w:t>/</w:t>
      </w:r>
      <w:r>
        <w:rPr>
          <w:i/>
        </w:rPr>
        <w:t xml:space="preserve"> Touch Target Standards </w:t>
      </w:r>
      <w:r>
        <w:t>/</w:t>
      </w:r>
    </w:p>
    <w:p/>
    <w:p>
      <w:r>
        <w:t>/</w:t>
      </w:r>
      <w:r>
        <w:rPr>
          <w:i/>
        </w:rPr>
        <w:t xml:space="preserve"> Minimum Touch Target Sizes </w:t>
      </w:r>
      <w:r>
        <w:t>/</w:t>
      </w:r>
    </w:p>
    <w:p>
      <w:r>
        <w:t>.touch-minimum {</w:t>
      </w:r>
    </w:p>
    <w:p>
      <w:r>
        <w:t>min-height: 44px; /</w:t>
      </w:r>
      <w:r>
        <w:rPr>
          <w:i/>
        </w:rPr>
        <w:t xml:space="preserve"> Apple iOS recommendation </w:t>
      </w:r>
      <w:r>
        <w:t>/</w:t>
      </w:r>
    </w:p>
    <w:p>
      <w:r>
        <w:t>min-width: 44px;</w:t>
      </w:r>
    </w:p>
    <w:p>
      <w:r>
        <w:t>}</w:t>
      </w:r>
    </w:p>
    <w:p/>
    <w:p>
      <w:r>
        <w:t>.touch-comfortable {</w:t>
      </w:r>
    </w:p>
    <w:p>
      <w:r>
        <w:t>min-height: 48px; /</w:t>
      </w:r>
      <w:r>
        <w:rPr>
          <w:i/>
        </w:rPr>
        <w:t xml:space="preserve"> Google Material Design </w:t>
      </w:r>
      <w:r>
        <w:t>/</w:t>
      </w:r>
    </w:p>
    <w:p>
      <w:r>
        <w:t>min-width: 48px;</w:t>
      </w:r>
    </w:p>
    <w:p>
      <w:r>
        <w:t>}</w:t>
      </w:r>
    </w:p>
    <w:p/>
    <w:p>
      <w:r>
        <w:t>.touch-optimal {</w:t>
      </w:r>
    </w:p>
    <w:p>
      <w:r>
        <w:t>min-height: 56px; /</w:t>
      </w:r>
      <w:r>
        <w:rPr>
          <w:i/>
        </w:rPr>
        <w:t xml:space="preserve"> Optimal for elderly users </w:t>
      </w:r>
      <w:r>
        <w:t>/</w:t>
      </w:r>
    </w:p>
    <w:p>
      <w:r>
        <w:t>min-width: 56px;</w:t>
      </w:r>
    </w:p>
    <w:p>
      <w:r>
        <w:t>}</w:t>
      </w:r>
    </w:p>
    <w:p/>
    <w:p>
      <w:r>
        <w:t>/</w:t>
      </w:r>
      <w:r>
        <w:rPr>
          <w:i/>
        </w:rPr>
        <w:t xml:space="preserve"> Touch Target Spacing </w:t>
      </w:r>
      <w:r>
        <w:t>/</w:t>
      </w:r>
    </w:p>
    <w:p>
      <w:r>
        <w:t>.touch-target {</w:t>
      </w:r>
    </w:p>
    <w:p>
      <w:r>
        <w:t>margin: 8px 0; /</w:t>
      </w:r>
      <w:r>
        <w:rPr>
          <w:i/>
        </w:rPr>
        <w:t xml:space="preserve"> Minimum 8px spacing </w:t>
      </w:r>
      <w:r>
        <w:t>/</w:t>
      </w:r>
    </w:p>
    <w:p>
      <w:r>
        <w:t>padding: 12px 16px;</w:t>
      </w:r>
    </w:p>
    <w:p>
      <w:r>
        <w:t>position: relative;</w:t>
      </w:r>
    </w:p>
    <w:p>
      <w:r>
        <w:t>}</w:t>
      </w:r>
    </w:p>
    <w:p/>
    <w:p>
      <w:r>
        <w:t>/</w:t>
      </w:r>
      <w:r>
        <w:rPr>
          <w:i/>
        </w:rPr>
        <w:t xml:space="preserve"> Extended Touch Areas </w:t>
      </w:r>
      <w:r>
        <w:t>/</w:t>
      </w:r>
    </w:p>
    <w:p>
      <w:r>
        <w:t>.touch-target::before {</w:t>
      </w:r>
    </w:p>
    <w:p>
      <w:r>
        <w:t>content: '';</w:t>
      </w:r>
    </w:p>
    <w:p>
      <w:r>
        <w:t>position: absolute;</w:t>
      </w:r>
    </w:p>
    <w:p>
      <w:r>
        <w:t>top: -8px;</w:t>
      </w:r>
    </w:p>
    <w:p>
      <w:r>
        <w:t>left: -8px;</w:t>
      </w:r>
    </w:p>
    <w:p>
      <w:r>
        <w:t>right: -8px;</w:t>
      </w:r>
    </w:p>
    <w:p>
      <w:r>
        <w:t>bottom: -8px;</w:t>
      </w:r>
    </w:p>
    <w:p>
      <w:r>
        <w:t>z-index: -1;</w:t>
      </w:r>
    </w:p>
    <w:p>
      <w:r>
        <w:t>}</w:t>
      </w:r>
    </w:p>
    <w:p>
      <w:r>
        <w:rPr>
          <w:rFonts w:ascii="Courier New" w:hAnsi="Courier New"/>
        </w:rPr>
      </w:r>
      <w:r>
        <w:rPr>
          <w:rFonts w:ascii="Courier New" w:hAnsi="Courier New"/>
        </w:rPr>
      </w:r>
    </w:p>
    <w:p/>
    <w:p>
      <w:r>
        <w:t xml:space="preserve">#### </w:t>
      </w:r>
      <w:r>
        <w:rPr>
          <w:b/>
        </w:rPr>
        <w:t>Gesture Support Implementation</w:t>
      </w:r>
    </w:p>
    <w:p>
      <w:r>
        <w:rPr>
          <w:rFonts w:ascii="Courier New" w:hAnsi="Courier New"/>
        </w:rPr>
      </w:r>
      <w:r>
        <w:t>`javascript</w:t>
      </w:r>
    </w:p>
    <w:p>
      <w:r>
        <w:t>// Mobile Gesture Support</w:t>
      </w:r>
    </w:p>
    <w:p>
      <w:r>
        <w:t>class MobileGestureHandler {</w:t>
      </w:r>
    </w:p>
    <w:p>
      <w:r>
        <w:t>constructor() {</w:t>
      </w:r>
    </w:p>
    <w:p>
      <w:r>
        <w:t>this.initializeGestures();</w:t>
      </w:r>
    </w:p>
    <w:p>
      <w:r>
        <w:t>}</w:t>
      </w:r>
    </w:p>
    <w:p/>
    <w:p>
      <w:r>
        <w:t>initializeGestures() {</w:t>
      </w:r>
    </w:p>
    <w:p>
      <w:r>
        <w:t>// Swipe gesture for testimonials</w:t>
      </w:r>
    </w:p>
    <w:p>
      <w:r>
        <w:t>this.initializeSwipeCarousel();</w:t>
      </w:r>
    </w:p>
    <w:p/>
    <w:p>
      <w:r>
        <w:t>// Pull-to-refresh for content</w:t>
      </w:r>
    </w:p>
    <w:p>
      <w:r>
        <w:t>this.initializePullToRefresh();</w:t>
      </w:r>
    </w:p>
    <w:p/>
    <w:p>
      <w:r>
        <w:t>// Pinch-to-zoom for images</w:t>
      </w:r>
    </w:p>
    <w:p>
      <w:r>
        <w:t>this.initializePinchZoom();</w:t>
      </w:r>
    </w:p>
    <w:p>
      <w:r>
        <w:t>}</w:t>
      </w:r>
    </w:p>
    <w:p/>
    <w:p>
      <w:r>
        <w:t>initializeSwipeCarousel() {</w:t>
      </w:r>
    </w:p>
    <w:p>
      <w:r>
        <w:t>const carousels = document.querySelectorAll('.mobile-carousel');</w:t>
      </w:r>
    </w:p>
    <w:p/>
    <w:p>
      <w:r>
        <w:t>carousels.forEach(carousel =&gt; {</w:t>
      </w:r>
    </w:p>
    <w:p>
      <w:r>
        <w:t>let startX = null;</w:t>
      </w:r>
    </w:p>
    <w:p>
      <w:r>
        <w:t>let startY = null;</w:t>
      </w:r>
    </w:p>
    <w:p/>
    <w:p>
      <w:r>
        <w:t>carousel.addEventListener('touchstart', (e) =&gt; {</w:t>
      </w:r>
    </w:p>
    <w:p>
      <w:r>
        <w:t>startX = e.touches[0].clientX;</w:t>
      </w:r>
    </w:p>
    <w:p>
      <w:r>
        <w:t>startY = e.touches[0].clientY;</w:t>
      </w:r>
    </w:p>
    <w:p>
      <w:r>
        <w:t>});</w:t>
      </w:r>
    </w:p>
    <w:p/>
    <w:p>
      <w:r>
        <w:t>carousel.addEventListener('touchend', (e) =&gt; {</w:t>
      </w:r>
    </w:p>
    <w:p>
      <w:r>
        <w:t>if (!startX || !startY) return;</w:t>
      </w:r>
    </w:p>
    <w:p/>
    <w:p>
      <w:r>
        <w:t>const endX = e.changedTouches[0].clientX;</w:t>
      </w:r>
    </w:p>
    <w:p>
      <w:r>
        <w:t>const endY = e.changedTouches[0].clientY;</w:t>
      </w:r>
    </w:p>
    <w:p/>
    <w:p>
      <w:r>
        <w:t>const diffX = startX - endX;</w:t>
      </w:r>
    </w:p>
    <w:p>
      <w:r>
        <w:t>const diffY = startY - endY;</w:t>
      </w:r>
    </w:p>
    <w:p/>
    <w:p>
      <w:r>
        <w:t>if (Math.abs(diffX) &gt; Math.abs(diffY)) {</w:t>
      </w:r>
    </w:p>
    <w:p>
      <w:r>
        <w:t>if (diffX &gt; 50) {</w:t>
      </w:r>
    </w:p>
    <w:p>
      <w:r>
        <w:t>this.nextSlide(carousel);</w:t>
      </w:r>
    </w:p>
    <w:p>
      <w:r>
        <w:t>} else if (diffX &lt; -50) {</w:t>
      </w:r>
    </w:p>
    <w:p>
      <w:r>
        <w:t>this.previousSlide(carousel);</w:t>
      </w:r>
    </w:p>
    <w:p>
      <w:r>
        <w:t>}</w:t>
      </w:r>
    </w:p>
    <w:p>
      <w:r>
        <w:t>}</w:t>
      </w:r>
    </w:p>
    <w:p/>
    <w:p>
      <w:r>
        <w:t>startX = null;</w:t>
      </w:r>
    </w:p>
    <w:p>
      <w:r>
        <w:t>startY = null;</w:t>
      </w:r>
    </w:p>
    <w:p>
      <w:r>
        <w:t>});</w:t>
      </w:r>
    </w:p>
    <w:p>
      <w:r>
        <w:t>});</w:t>
      </w:r>
    </w:p>
    <w:p>
      <w:r>
        <w:t>}</w:t>
      </w:r>
    </w:p>
    <w:p/>
    <w:p>
      <w:r>
        <w:t>nextSlide(carousel) {</w:t>
      </w:r>
    </w:p>
    <w:p>
      <w:r>
        <w:t>const slides = carousel.querySelectorAll('.slide');</w:t>
      </w:r>
    </w:p>
    <w:p>
      <w:r>
        <w:t>const activeSlide = carousel.querySelector('.slide.active');</w:t>
      </w:r>
    </w:p>
    <w:p>
      <w:r>
        <w:t>const currentIndex = Array.from(slides).indexOf(activeSlide);</w:t>
      </w:r>
    </w:p>
    <w:p>
      <w:r>
        <w:t>const nextIndex = (currentIndex + 1) % slides.length;</w:t>
      </w:r>
    </w:p>
    <w:p/>
    <w:p>
      <w:r>
        <w:t>activeSlide.classList.remove('active');</w:t>
      </w:r>
    </w:p>
    <w:p>
      <w:r>
        <w:t>slides[nextIndex].classList.add('active');</w:t>
      </w:r>
    </w:p>
    <w:p>
      <w:r>
        <w:t>}</w:t>
      </w:r>
    </w:p>
    <w:p/>
    <w:p>
      <w:r>
        <w:t>previousSlide(carousel) {</w:t>
      </w:r>
    </w:p>
    <w:p>
      <w:r>
        <w:t>const slides = carousel.querySelectorAll('.slide');</w:t>
      </w:r>
    </w:p>
    <w:p>
      <w:r>
        <w:t>const activeSlide = carousel.querySelector('.slide.active');</w:t>
      </w:r>
    </w:p>
    <w:p>
      <w:r>
        <w:t>const currentIndex = Array.from(slides).indexOf(activeSlide);</w:t>
      </w:r>
    </w:p>
    <w:p>
      <w:r>
        <w:t>const prevIndex = currentIndex === 0 ? slides.length - 1 : currentIndex - 1;</w:t>
      </w:r>
    </w:p>
    <w:p/>
    <w:p>
      <w:r>
        <w:t>activeSlide.classList.remove('active');</w:t>
      </w:r>
    </w:p>
    <w:p>
      <w:r>
        <w:t>slides[prevIndex].classList.add('active');</w:t>
      </w:r>
    </w:p>
    <w:p>
      <w:r>
        <w:t>}</w:t>
      </w:r>
    </w:p>
    <w:p>
      <w:r>
        <w:t>}</w:t>
      </w:r>
    </w:p>
    <w:p/>
    <w:p>
      <w:r>
        <w:t>// Initialize gesture handling</w:t>
      </w:r>
    </w:p>
    <w:p>
      <w:r>
        <w:t>document.addEventListener('DOMContentLoaded', () =&gt; {</w:t>
      </w:r>
    </w:p>
    <w:p>
      <w:r>
        <w:t>new MobileGestureHandler();</w:t>
      </w:r>
    </w:p>
    <w:p>
      <w:r>
        <w:t>});</w:t>
      </w:r>
    </w:p>
    <w:p>
      <w:r>
        <w:rPr>
          <w:rFonts w:ascii="Courier New" w:hAnsi="Courier New"/>
        </w:rPr>
      </w:r>
      <w:r>
        <w:rPr>
          <w:rFonts w:ascii="Courier New" w:hAnsi="Courier New"/>
        </w:rPr>
      </w:r>
    </w:p>
    <w:p/>
    <w:p>
      <w:pPr>
        <w:pStyle w:val="Heading3"/>
        <w:jc w:val="left"/>
      </w:pPr>
      <w:r>
        <w:t>🎛️ Mobile Navigation Patterns</w:t>
      </w:r>
    </w:p>
    <w:p/>
    <w:p>
      <w:r>
        <w:t xml:space="preserve">#### </w:t>
      </w:r>
      <w:r>
        <w:rPr>
          <w:b/>
        </w:rPr>
        <w:t>Mobile Menu Implementation</w:t>
      </w:r>
    </w:p>
    <w:p>
      <w:r>
        <w:rPr>
          <w:rFonts w:ascii="Courier New" w:hAnsi="Courier New"/>
        </w:rPr>
      </w:r>
      <w:r>
        <w:t>`html</w:t>
      </w:r>
    </w:p>
    <w:p>
      <w:r>
        <w:t>&lt;!-- Mobile Navigation System --&gt;</w:t>
      </w:r>
    </w:p>
    <w:p>
      <w:r>
        <w:t>&lt;header class="mobile-header"&gt;</w:t>
      </w:r>
    </w:p>
    <w:p>
      <w:r>
        <w:t>&lt;div class="mobile-header-content"&gt;</w:t>
      </w:r>
    </w:p>
    <w:p>
      <w:r>
        <w:t>&lt;div class="mobile-logo"&gt;</w:t>
      </w:r>
    </w:p>
    <w:p>
      <w:r>
        <w:t>&lt;img src="/images/dr-crawford-logo-mobile.svg"</w:t>
      </w:r>
    </w:p>
    <w:p>
      <w:r>
        <w:t>alt="Dr Julia Crawford ENT Specialist"</w:t>
      </w:r>
    </w:p>
    <w:p>
      <w:r>
        <w:t>width="120" height="40"&gt;</w:t>
      </w:r>
    </w:p>
    <w:p>
      <w:r>
        <w:t>&lt;/div&gt;</w:t>
      </w:r>
    </w:p>
    <w:p/>
    <w:p>
      <w:r>
        <w:t>&lt;div class="mobile-header-actions"&gt;</w:t>
      </w:r>
    </w:p>
    <w:p>
      <w:r>
        <w:t>&lt;a href="tel:+61283199434" class="header-phone-btn"&gt;</w:t>
      </w:r>
    </w:p>
    <w:p>
      <w:r>
        <w:t>📞</w:t>
      </w:r>
    </w:p>
    <w:p>
      <w:r>
        <w:t>&lt;/a&gt;</w:t>
      </w:r>
    </w:p>
    <w:p>
      <w:r>
        <w:t>&lt;button class="mobile-menu-toggle" aria-label="Toggle navigation menu"&gt;</w:t>
      </w:r>
    </w:p>
    <w:p>
      <w:r>
        <w:t>&lt;span class="hamburger-line"&gt;&lt;/span&gt;</w:t>
      </w:r>
    </w:p>
    <w:p>
      <w:r>
        <w:t>&lt;span class="hamburger-line"&gt;&lt;/span&gt;</w:t>
      </w:r>
    </w:p>
    <w:p>
      <w:r>
        <w:t>&lt;span class="hamburger-line"&gt;&lt;/span&gt;</w:t>
      </w:r>
    </w:p>
    <w:p>
      <w:r>
        <w:t>&lt;/button&gt;</w:t>
      </w:r>
    </w:p>
    <w:p>
      <w:r>
        <w:t>&lt;/div&gt;</w:t>
      </w:r>
    </w:p>
    <w:p>
      <w:r>
        <w:t>&lt;/div&gt;</w:t>
      </w:r>
    </w:p>
    <w:p/>
    <w:p>
      <w:r>
        <w:t>&lt;nav class="mobile-navigation" aria-label="Main navigation"&gt;</w:t>
      </w:r>
    </w:p>
    <w:p>
      <w:r>
        <w:t>&lt;div class="mobile-nav-header"&gt;</w:t>
      </w:r>
    </w:p>
    <w:p>
      <w:r>
        <w:t>&lt;h2&gt;Menu&lt;/h2&gt;</w:t>
      </w:r>
    </w:p>
    <w:p>
      <w:r>
        <w:t>&lt;button class="mobile-nav-close" aria-label="Close navigation menu"&gt;</w:t>
      </w:r>
    </w:p>
    <w:p>
      <w:r>
        <w:t>✕</w:t>
      </w:r>
    </w:p>
    <w:p>
      <w:r>
        <w:t>&lt;/button&gt;</w:t>
      </w:r>
    </w:p>
    <w:p>
      <w:r>
        <w:t>&lt;/div&gt;</w:t>
      </w:r>
    </w:p>
    <w:p/>
    <w:p>
      <w:r>
        <w:t>&lt;div class="mobile-nav-content"&gt;</w:t>
      </w:r>
    </w:p>
    <w:p>
      <w:r>
        <w:t>&lt;div class="mobile-nav-section"&gt;</w:t>
      </w:r>
    </w:p>
    <w:p>
      <w:r>
        <w:t>&lt;h3&gt;Main Pages&lt;/h3&gt;</w:t>
      </w:r>
    </w:p>
    <w:p>
      <w:r>
        <w:t>&lt;ul class="mobile-nav-list"&gt;</w:t>
      </w:r>
    </w:p>
    <w:p>
      <w:r>
        <w:t>&lt;li&gt;&lt;a href="/"&gt;Home&lt;/a&gt;&lt;/li&gt;</w:t>
      </w:r>
    </w:p>
    <w:p>
      <w:r>
        <w:t>&lt;li&gt;&lt;a href="/about/"&gt;About Dr Crawford&lt;/a&gt;&lt;/li&gt;</w:t>
      </w:r>
    </w:p>
    <w:p>
      <w:r>
        <w:t>&lt;li&gt;&lt;a href="/services/"&gt;Services&lt;/a&gt;&lt;/li&gt;</w:t>
      </w:r>
    </w:p>
    <w:p>
      <w:r>
        <w:t>&lt;li&gt;&lt;a href="/patient-resources/"&gt;Resources&lt;/a&gt;&lt;/li&gt;</w:t>
      </w:r>
    </w:p>
    <w:p>
      <w:r>
        <w:t>&lt;li&gt;&lt;a href="/contact/"&gt;Contact&lt;/a&gt;&lt;/li&gt;</w:t>
      </w:r>
    </w:p>
    <w:p>
      <w:r>
        <w:t>&lt;/ul&gt;</w:t>
      </w:r>
    </w:p>
    <w:p>
      <w:r>
        <w:t>&lt;/div&gt;</w:t>
      </w:r>
    </w:p>
    <w:p/>
    <w:p>
      <w:r>
        <w:t>&lt;div class="mobile-nav-section"&gt;</w:t>
      </w:r>
    </w:p>
    <w:p>
      <w:r>
        <w:t>&lt;h3&gt;Services&lt;/h3&gt;</w:t>
      </w:r>
    </w:p>
    <w:p>
      <w:r>
        <w:t>&lt;ul class="mobile-nav-list"&gt;</w:t>
      </w:r>
    </w:p>
    <w:p>
      <w:r>
        <w:t>&lt;li&gt;&lt;a href="/robotic-surgery/"&gt;🤖 Robotic Surgery&lt;/a&gt;&lt;/li&gt;</w:t>
      </w:r>
    </w:p>
    <w:p>
      <w:r>
        <w:t>&lt;li&gt;&lt;a href="/sleep-apnoea/"&gt;😴 Sleep Apnoea&lt;/a&gt;&lt;/li&gt;</w:t>
      </w:r>
    </w:p>
    <w:p>
      <w:r>
        <w:t>&lt;li&gt;&lt;a href="/head-neck-cancer/"&gt;🎗️ Cancer Care&lt;/a&gt;&lt;/li&gt;</w:t>
      </w:r>
    </w:p>
    <w:p>
      <w:r>
        <w:t>&lt;li&gt;&lt;a href="/paediatric-ent/"&gt;👶 Children's ENT&lt;/a&gt;&lt;/li&gt;</w:t>
      </w:r>
    </w:p>
    <w:p>
      <w:r>
        <w:t>&lt;/ul&gt;</w:t>
      </w:r>
    </w:p>
    <w:p>
      <w:r>
        <w:t>&lt;/div&gt;</w:t>
      </w:r>
    </w:p>
    <w:p/>
    <w:p>
      <w:r>
        <w:t>&lt;div class="mobile-nav-section"&gt;</w:t>
      </w:r>
    </w:p>
    <w:p>
      <w:r>
        <w:t>&lt;h3&gt;Quick Actions&lt;/h3&gt;</w:t>
      </w:r>
    </w:p>
    <w:p>
      <w:r>
        <w:t>&lt;ul class="mobile-nav-actions"&gt;</w:t>
      </w:r>
    </w:p>
    <w:p>
      <w:r>
        <w:t>&lt;li&gt;</w:t>
      </w:r>
    </w:p>
    <w:p>
      <w:r>
        <w:t>&lt;a href="/mobile-booking/" class="nav-action-btn primary"&gt;</w:t>
      </w:r>
    </w:p>
    <w:p>
      <w:r>
        <w:t>📅 Book Appointment</w:t>
      </w:r>
    </w:p>
    <w:p>
      <w:r>
        <w:t>&lt;/a&gt;</w:t>
      </w:r>
    </w:p>
    <w:p>
      <w:r>
        <w:t>&lt;/li&gt;</w:t>
      </w:r>
    </w:p>
    <w:p>
      <w:r>
        <w:t>&lt;li&gt;</w:t>
      </w:r>
    </w:p>
    <w:p>
      <w:r>
        <w:t>&lt;a href="tel:+61283199434" class="nav-action-btn secondary"&gt;</w:t>
      </w:r>
    </w:p>
    <w:p>
      <w:r>
        <w:t>📞 Call Practice</w:t>
      </w:r>
    </w:p>
    <w:p>
      <w:r>
        <w:t>&lt;/a&gt;</w:t>
      </w:r>
    </w:p>
    <w:p>
      <w:r>
        <w:t>&lt;/li&gt;</w:t>
      </w:r>
    </w:p>
    <w:p>
      <w:r>
        <w:t>&lt;li&gt;</w:t>
      </w:r>
    </w:p>
    <w:p>
      <w:r>
        <w:t>&lt;a href="/emergency-info/" class="nav-action-btn emergency"&gt;</w:t>
      </w:r>
    </w:p>
    <w:p>
      <w:r>
        <w:t>🚨 Emergency Info</w:t>
      </w:r>
    </w:p>
    <w:p>
      <w:r>
        <w:t>&lt;/a&gt;</w:t>
      </w:r>
    </w:p>
    <w:p>
      <w:r>
        <w:t>&lt;/li&gt;</w:t>
      </w:r>
    </w:p>
    <w:p>
      <w:r>
        <w:t>&lt;/ul&gt;</w:t>
      </w:r>
    </w:p>
    <w:p>
      <w:r>
        <w:t>&lt;/div&gt;</w:t>
      </w:r>
    </w:p>
    <w:p/>
    <w:p>
      <w:r>
        <w:t>&lt;div class="mobile-nav-section"&gt;</w:t>
      </w:r>
    </w:p>
    <w:p>
      <w:r>
        <w:t>&lt;h3&gt;Practice Information&lt;/h3&gt;</w:t>
      </w:r>
    </w:p>
    <w:p>
      <w:r>
        <w:t>&lt;div class="practice-info-mobile"&gt;</w:t>
      </w:r>
    </w:p>
    <w:p>
      <w:r>
        <w:t>&lt;div class="info-item"&gt;</w:t>
      </w:r>
    </w:p>
    <w:p>
      <w:r>
        <w:t>&lt;strong&gt;Phone:&lt;/strong&gt; (02) 8319 9434</w:t>
      </w:r>
    </w:p>
    <w:p>
      <w:r>
        <w:t>&lt;/div&gt;</w:t>
      </w:r>
    </w:p>
    <w:p>
      <w:r>
        <w:t>&lt;div class="info-item"&gt;</w:t>
      </w:r>
    </w:p>
    <w:p>
      <w:r>
        <w:t>&lt;strong&gt;Hours:&lt;/strong&gt; Mon-Fri 8:30 AM - 5:00 PM</w:t>
      </w:r>
    </w:p>
    <w:p>
      <w:r>
        <w:t>&lt;/div&gt;</w:t>
      </w:r>
    </w:p>
    <w:p>
      <w:r>
        <w:t>&lt;div class="info-item"&gt;</w:t>
      </w:r>
    </w:p>
    <w:p>
      <w:r>
        <w:t>&lt;strong&gt;Locations:&lt;/strong&gt; Darlinghurst &amp; Kogarah</w:t>
      </w:r>
    </w:p>
    <w:p>
      <w:r>
        <w:t>&lt;/div&gt;</w:t>
      </w:r>
    </w:p>
    <w:p>
      <w:r>
        <w:t>&lt;/div&gt;</w:t>
      </w:r>
    </w:p>
    <w:p>
      <w:r>
        <w:t>&lt;/div&gt;</w:t>
      </w:r>
    </w:p>
    <w:p>
      <w:r>
        <w:t>&lt;/div&gt;</w:t>
      </w:r>
    </w:p>
    <w:p>
      <w:r>
        <w:t>&lt;/nav&gt;</w:t>
      </w:r>
    </w:p>
    <w:p/>
    <w:p>
      <w:r>
        <w:t>&lt;div class="mobile-nav-overlay"&gt;&lt;/div&gt;</w:t>
      </w:r>
    </w:p>
    <w:p>
      <w:r>
        <w:t>&lt;/header&gt;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Mobile Performance Requirements</w:t>
      </w:r>
    </w:p>
    <w:p/>
    <w:p>
      <w:pPr>
        <w:pStyle w:val="Heading3"/>
        <w:jc w:val="left"/>
      </w:pPr>
      <w:r>
        <w:t>⚡ Mobile Speed Optimization</w:t>
      </w:r>
    </w:p>
    <w:p/>
    <w:p>
      <w:r>
        <w:t xml:space="preserve">#### </w:t>
      </w:r>
      <w:r>
        <w:rPr>
          <w:b/>
        </w:rPr>
        <w:t>Mobile Core Web Vitals Targets</w:t>
      </w:r>
    </w:p>
    <w:p>
      <w:r>
        <w:rPr>
          <w:rFonts w:ascii="Courier New" w:hAnsi="Courier New"/>
        </w:rPr>
      </w:r>
      <w:r>
        <w:rPr>
          <w:rFonts w:ascii="Courier New" w:hAnsi="Courier New"/>
        </w:rPr>
      </w:r>
    </w:p>
    <w:p>
      <w:r>
        <w:t>Mobile Performance Benchmarks:</w:t>
      </w:r>
    </w:p>
    <w:p>
      <w:r>
        <w:t>├── Largest Contentful Paint (LCP): &lt;2.5 seconds</w:t>
      </w:r>
    </w:p>
    <w:p>
      <w:r>
        <w:t>├── First Input Delay (FID): &lt;100 milliseconds</w:t>
      </w:r>
    </w:p>
    <w:p>
      <w:r>
        <w:t>├── Cumulative Layout Shift (CLS): &lt;0.1</w:t>
      </w:r>
    </w:p>
    <w:p>
      <w:r>
        <w:t>├── First Contentful Paint (FCP): &lt;1.8 seconds</w:t>
      </w:r>
    </w:p>
    <w:p>
      <w:r>
        <w:t>├── Time to Interactive (TTI): &lt;3.5 seconds</w:t>
      </w:r>
    </w:p>
    <w:p>
      <w:r>
        <w:t>└── Total Blocking Time (TBT): &lt;200 milliseconds</w:t>
      </w:r>
    </w:p>
    <w:p>
      <w:r>
        <w:rPr>
          <w:rFonts w:ascii="Courier New" w:hAnsi="Courier New"/>
        </w:rPr>
      </w:r>
      <w:r>
        <w:rPr>
          <w:rFonts w:ascii="Courier New" w:hAnsi="Courier New"/>
        </w:rPr>
      </w:r>
    </w:p>
    <w:p/>
    <w:p>
      <w:r>
        <w:t xml:space="preserve">#### </w:t>
      </w:r>
      <w:r>
        <w:rPr>
          <w:b/>
        </w:rPr>
        <w:t>Mobile-Specific Performance Optimizations</w:t>
      </w:r>
    </w:p>
    <w:p>
      <w:r>
        <w:rPr>
          <w:rFonts w:ascii="Courier New" w:hAnsi="Courier New"/>
        </w:rPr>
      </w:r>
      <w:r>
        <w:t>`html</w:t>
      </w:r>
    </w:p>
    <w:p>
      <w:r>
        <w:t>&lt;!-- Mobile Performance Optimization --&gt;</w:t>
      </w:r>
    </w:p>
    <w:p>
      <w:r>
        <w:t>&lt;head&gt;</w:t>
      </w:r>
    </w:p>
    <w:p>
      <w:r>
        <w:t>&lt;!-- Critical CSS Inlined --&gt;</w:t>
      </w:r>
    </w:p>
    <w:p>
      <w:r>
        <w:t>&lt;style&gt;</w:t>
      </w:r>
    </w:p>
    <w:p>
      <w:r>
        <w:t>/</w:t>
      </w:r>
      <w:r>
        <w:rPr>
          <w:i/>
        </w:rPr>
        <w:t xml:space="preserve"> Critical above-the-fold styles </w:t>
      </w:r>
      <w:r>
        <w:t>/</w:t>
      </w:r>
    </w:p>
    <w:p>
      <w:r>
        <w:t>.mobile-header { /</w:t>
      </w:r>
      <w:r>
        <w:rPr>
          <w:i/>
        </w:rPr>
        <w:t xml:space="preserve"> Critical styles here </w:t>
      </w:r>
      <w:r>
        <w:t>/ }</w:t>
      </w:r>
    </w:p>
    <w:p>
      <w:r>
        <w:t>.hero-mobile { /</w:t>
      </w:r>
      <w:r>
        <w:rPr>
          <w:i/>
        </w:rPr>
        <w:t xml:space="preserve"> Critical styles here </w:t>
      </w:r>
      <w:r>
        <w:t>/ }</w:t>
      </w:r>
    </w:p>
    <w:p>
      <w:r>
        <w:t>&lt;/style&gt;</w:t>
      </w:r>
    </w:p>
    <w:p/>
    <w:p>
      <w:r>
        <w:t>&lt;!-- Preload Critical Resources --&gt;</w:t>
      </w:r>
    </w:p>
    <w:p>
      <w:r>
        <w:t>&lt;link rel="preload" href="/fonts/medical-font.woff2" as="font" type="font/woff2" crossorigin&gt;</w:t>
      </w:r>
    </w:p>
    <w:p>
      <w:r>
        <w:t>&lt;link rel="preload" href="/images/dr-crawford-hero-mobile.webp" as="image"&gt;</w:t>
      </w:r>
    </w:p>
    <w:p/>
    <w:p>
      <w:r>
        <w:t>&lt;!-- DNS Prefetch for External Resources --&gt;</w:t>
      </w:r>
    </w:p>
    <w:p>
      <w:r>
        <w:t>&lt;link rel="dns-prefetch" href="//fonts.googleapis.com"&gt;</w:t>
      </w:r>
    </w:p>
    <w:p>
      <w:r>
        <w:t>&lt;link rel="dns-prefetch" href="//www.google-analytics.com"&gt;</w:t>
      </w:r>
    </w:p>
    <w:p/>
    <w:p>
      <w:r>
        <w:t>&lt;!-- Viewport Optimization --&gt;</w:t>
      </w:r>
    </w:p>
    <w:p>
      <w:r>
        <w:t>&lt;meta name="viewport" content="width=device-width, initial-scale=1.0, viewport-fit=cover"&gt;</w:t>
      </w:r>
    </w:p>
    <w:p/>
    <w:p>
      <w:r>
        <w:t>&lt;!-- Theme Color for Mobile Browsers --&gt;</w:t>
      </w:r>
    </w:p>
    <w:p>
      <w:r>
        <w:t>&lt;meta name="theme-color" content="#007cba"&gt;</w:t>
      </w:r>
    </w:p>
    <w:p>
      <w:r>
        <w:t>&lt;meta name="apple-mobile-web-app-status-bar-style" content="default"&gt;</w:t>
      </w:r>
    </w:p>
    <w:p>
      <w:r>
        <w:t>&lt;/head&gt;</w:t>
      </w:r>
    </w:p>
    <w:p/>
    <w:p>
      <w:r>
        <w:t>&lt;body&gt;</w:t>
      </w:r>
    </w:p>
    <w:p>
      <w:r>
        <w:t>&lt;!-- Progressive Image Loading --&gt;</w:t>
      </w:r>
    </w:p>
    <w:p>
      <w:r>
        <w:t>&lt;img src="/images/placeholder-mobile.jpg"</w:t>
      </w:r>
    </w:p>
    <w:p>
      <w:r>
        <w:t>data-src="/images/dr-crawford-consultation-mobile.webp"</w:t>
      </w:r>
    </w:p>
    <w:p>
      <w:r>
        <w:t>alt="Dr Crawford during patient consultation"</w:t>
      </w:r>
    </w:p>
    <w:p>
      <w:r>
        <w:t>loading="lazy"</w:t>
      </w:r>
    </w:p>
    <w:p>
      <w:r>
        <w:t>class="progressive-image"</w:t>
      </w:r>
    </w:p>
    <w:p>
      <w:r>
        <w:t>width="400" height="300"&gt;</w:t>
      </w:r>
    </w:p>
    <w:p/>
    <w:p>
      <w:r>
        <w:t>&lt;!-- Progressive Web App Manifest --&gt;</w:t>
      </w:r>
    </w:p>
    <w:p>
      <w:r>
        <w:t>&lt;link rel="manifest" href="/manifest.json"&gt;</w:t>
      </w:r>
    </w:p>
    <w:p/>
    <w:p>
      <w:r>
        <w:t>&lt;!-- Non-Critical CSS --&gt;</w:t>
      </w:r>
    </w:p>
    <w:p>
      <w:r>
        <w:t>&lt;link rel="preload" href="/css/mobile-styles.css" as="style" onload="this.onload=null;this.rel='stylesheet'"&gt;</w:t>
      </w:r>
    </w:p>
    <w:p>
      <w:r>
        <w:t>&lt;noscript&gt;&lt;link rel="stylesheet" href="/css/mobile-styles.css"&gt;&lt;/noscript&gt;</w:t>
      </w:r>
    </w:p>
    <w:p/>
    <w:p>
      <w:r>
        <w:t>&lt;!-- Non-Critical JavaScript --&gt;</w:t>
      </w:r>
    </w:p>
    <w:p>
      <w:r>
        <w:t>&lt;script defer src="/js/mobile-interactions.js"&gt;&lt;/script&gt;</w:t>
      </w:r>
    </w:p>
    <w:p>
      <w:r>
        <w:t>&lt;script defer src="/js/mobile-analytics.js"&gt;&lt;/script&gt;</w:t>
      </w:r>
    </w:p>
    <w:p>
      <w:r>
        <w:t>&lt;/body&gt;</w:t>
      </w:r>
    </w:p>
    <w:p>
      <w:r>
        <w:rPr>
          <w:rFonts w:ascii="Courier New" w:hAnsi="Courier New"/>
        </w:rPr>
      </w:r>
      <w:r>
        <w:rPr>
          <w:rFonts w:ascii="Courier New" w:hAnsi="Courier New"/>
        </w:rPr>
      </w:r>
    </w:p>
    <w:p/>
    <w:p>
      <w:r>
        <w:t xml:space="preserve">#### </w:t>
      </w:r>
      <w:r>
        <w:rPr>
          <w:b/>
        </w:rPr>
        <w:t>Mobile Image Optimization Strategy</w:t>
      </w:r>
    </w:p>
    <w:p>
      <w:r>
        <w:rPr>
          <w:rFonts w:ascii="Courier New" w:hAnsi="Courier New"/>
        </w:rPr>
      </w:r>
      <w:r>
        <w:t>`html</w:t>
      </w:r>
    </w:p>
    <w:p>
      <w:r>
        <w:t>&lt;!-- Responsive Image Implementation --&gt;</w:t>
      </w:r>
    </w:p>
    <w:p>
      <w:r>
        <w:t>&lt;picture class="mobile-responsive-image"&gt;</w:t>
      </w:r>
    </w:p>
    <w:p>
      <w:r>
        <w:t>&lt;!-- Mobile WebP --&gt;</w:t>
      </w:r>
    </w:p>
    <w:p>
      <w:r>
        <w:t>&lt;source media="(max-width: 767px)"</w:t>
      </w:r>
    </w:p>
    <w:p>
      <w:r>
        <w:t>srcset="/images/hero-mobile-400.webp 400w,</w:t>
      </w:r>
    </w:p>
    <w:p>
      <w:r>
        <w:t>/images/hero-mobile-800.webp 800w"</w:t>
      </w:r>
    </w:p>
    <w:p>
      <w:r>
        <w:t>sizes="100vw"</w:t>
      </w:r>
    </w:p>
    <w:p>
      <w:r>
        <w:t>type="image/webp"&gt;</w:t>
      </w:r>
    </w:p>
    <w:p/>
    <w:p>
      <w:r>
        <w:t>&lt;!-- Mobile JPEG Fallback --&gt;</w:t>
      </w:r>
    </w:p>
    <w:p>
      <w:r>
        <w:t>&lt;source media="(max-width: 767px)"</w:t>
      </w:r>
    </w:p>
    <w:p>
      <w:r>
        <w:t>srcset="/images/hero-mobile-400.jpg 400w,</w:t>
      </w:r>
    </w:p>
    <w:p>
      <w:r>
        <w:t>/images/hero-mobile-800.jpg 800w"</w:t>
      </w:r>
    </w:p>
    <w:p>
      <w:r>
        <w:t>sizes="100vw"</w:t>
      </w:r>
    </w:p>
    <w:p>
      <w:r>
        <w:t>type="image/jpeg"&gt;</w:t>
      </w:r>
    </w:p>
    <w:p/>
    <w:p>
      <w:r>
        <w:t>&lt;!-- Tablet WebP --&gt;</w:t>
      </w:r>
    </w:p>
    <w:p>
      <w:r>
        <w:t>&lt;source media="(min-width: 768px) and (max-width: 1023px)"</w:t>
      </w:r>
    </w:p>
    <w:p>
      <w:r>
        <w:t>srcset="/images/hero-tablet-600.webp 600w,</w:t>
      </w:r>
    </w:p>
    <w:p>
      <w:r>
        <w:t>/images/hero-tablet-1200.webp 1200w"</w:t>
      </w:r>
    </w:p>
    <w:p>
      <w:r>
        <w:t>sizes="100vw"</w:t>
      </w:r>
    </w:p>
    <w:p>
      <w:r>
        <w:t>type="image/webp"&gt;</w:t>
      </w:r>
    </w:p>
    <w:p/>
    <w:p>
      <w:r>
        <w:t>&lt;!-- Default Image --&gt;</w:t>
      </w:r>
    </w:p>
    <w:p>
      <w:r>
        <w:t>&lt;img src="/images/hero-mobile-400.jpg"</w:t>
      </w:r>
    </w:p>
    <w:p>
      <w:r>
        <w:t>alt="Dr Julia Crawford with robotic surgery equipment"</w:t>
      </w:r>
    </w:p>
    <w:p>
      <w:r>
        <w:t>loading="eager"</w:t>
      </w:r>
    </w:p>
    <w:p>
      <w:r>
        <w:t>width="400"</w:t>
      </w:r>
    </w:p>
    <w:p>
      <w:r>
        <w:t>height="300"</w:t>
      </w:r>
    </w:p>
    <w:p>
      <w:r>
        <w:t>decoding="async"&gt;</w:t>
      </w:r>
    </w:p>
    <w:p>
      <w:r>
        <w:t>&lt;/picture&gt;</w:t>
      </w:r>
    </w:p>
    <w:p>
      <w:r>
        <w:rPr>
          <w:rFonts w:ascii="Courier New" w:hAnsi="Courier New"/>
        </w:rPr>
      </w:r>
      <w:r>
        <w:rPr>
          <w:rFonts w:ascii="Courier New" w:hAnsi="Courier New"/>
        </w:rPr>
      </w:r>
    </w:p>
    <w:p/>
    <w:p>
      <w:pPr>
        <w:pStyle w:val="Heading3"/>
        <w:jc w:val="left"/>
      </w:pPr>
      <w:r>
        <w:t>📊 Mobile Analytics and Monitoring</w:t>
      </w:r>
    </w:p>
    <w:p/>
    <w:p>
      <w:r>
        <w:t xml:space="preserve">#### </w:t>
      </w:r>
      <w:r>
        <w:rPr>
          <w:b/>
        </w:rPr>
        <w:t>Mobile-Specific Analytics Implementation</w:t>
      </w:r>
    </w:p>
    <w:p>
      <w:r>
        <w:rPr>
          <w:rFonts w:ascii="Courier New" w:hAnsi="Courier New"/>
        </w:rPr>
      </w:r>
      <w:r>
        <w:t>`javascript</w:t>
      </w:r>
    </w:p>
    <w:p>
      <w:r>
        <w:t>// Mobile Performance Monitoring</w:t>
      </w:r>
    </w:p>
    <w:p>
      <w:r>
        <w:t>class MobilePerformanceMonitor {</w:t>
      </w:r>
    </w:p>
    <w:p>
      <w:r>
        <w:t>constructor() {</w:t>
      </w:r>
    </w:p>
    <w:p>
      <w:r>
        <w:t>this.initializePerformanceTracking();</w:t>
      </w:r>
    </w:p>
    <w:p>
      <w:r>
        <w:t>this.trackMobileSpecificMetrics();</w:t>
      </w:r>
    </w:p>
    <w:p>
      <w:r>
        <w:t>}</w:t>
      </w:r>
    </w:p>
    <w:p/>
    <w:p>
      <w:r>
        <w:t>initializePerformanceTracking() {</w:t>
      </w:r>
    </w:p>
    <w:p>
      <w:r>
        <w:t>// Core Web Vitals tracking</w:t>
      </w:r>
    </w:p>
    <w:p>
      <w:r>
        <w:t>this.trackLCP();</w:t>
      </w:r>
    </w:p>
    <w:p>
      <w:r>
        <w:t>this.trackFID();</w:t>
      </w:r>
    </w:p>
    <w:p>
      <w:r>
        <w:t>this.trackCLS();</w:t>
      </w:r>
    </w:p>
    <w:p>
      <w:r>
        <w:t>}</w:t>
      </w:r>
    </w:p>
    <w:p/>
    <w:p>
      <w:r>
        <w:t>trackLCP() {</w:t>
      </w:r>
    </w:p>
    <w:p>
      <w:r>
        <w:t>new PerformanceObserver((entryList) =&gt; {</w:t>
      </w:r>
    </w:p>
    <w:p>
      <w:r>
        <w:t>for (const entry of entryList.getEntries()) {</w:t>
      </w:r>
    </w:p>
    <w:p>
      <w:r>
        <w:t>gtag('event', 'LCP', {</w:t>
      </w:r>
    </w:p>
    <w:p>
      <w:r>
        <w:t>event_category: 'Mobile Performance',</w:t>
      </w:r>
    </w:p>
    <w:p>
      <w:r>
        <w:t>value: Math.round(entry.startTime),</w:t>
      </w:r>
    </w:p>
    <w:p>
      <w:r>
        <w:t>custom_parameter_1: 'mobile_lcp'</w:t>
      </w:r>
    </w:p>
    <w:p>
      <w:r>
        <w:t>});</w:t>
      </w:r>
    </w:p>
    <w:p>
      <w:r>
        <w:t>}</w:t>
      </w:r>
    </w:p>
    <w:p>
      <w:r>
        <w:t>}).observe({entryTypes: ['largest-contentful-paint']});</w:t>
      </w:r>
    </w:p>
    <w:p>
      <w:r>
        <w:t>}</w:t>
      </w:r>
    </w:p>
    <w:p/>
    <w:p>
      <w:r>
        <w:t>trackFID() {</w:t>
      </w:r>
    </w:p>
    <w:p>
      <w:r>
        <w:t>new PerformanceObserver((entryList) =&gt; {</w:t>
      </w:r>
    </w:p>
    <w:p>
      <w:r>
        <w:t>for (const entry of entryList.getEntries()) {</w:t>
      </w:r>
    </w:p>
    <w:p>
      <w:r>
        <w:t>gtag('event', 'FID', {</w:t>
      </w:r>
    </w:p>
    <w:p>
      <w:r>
        <w:t>event_category: 'Mobile Performance',</w:t>
      </w:r>
    </w:p>
    <w:p>
      <w:r>
        <w:t>value: Math.round(entry.processingStart - entry.startTime),</w:t>
      </w:r>
    </w:p>
    <w:p>
      <w:r>
        <w:t>custom_parameter_1: 'mobile_fid'</w:t>
      </w:r>
    </w:p>
    <w:p>
      <w:r>
        <w:t>});</w:t>
      </w:r>
    </w:p>
    <w:p>
      <w:r>
        <w:t>}</w:t>
      </w:r>
    </w:p>
    <w:p>
      <w:r>
        <w:t>}).observe({entryTypes: ['first-input']});</w:t>
      </w:r>
    </w:p>
    <w:p>
      <w:r>
        <w:t>}</w:t>
      </w:r>
    </w:p>
    <w:p/>
    <w:p>
      <w:r>
        <w:t>trackCLS() {</w:t>
      </w:r>
    </w:p>
    <w:p>
      <w:r>
        <w:t>let clsValue = 0;</w:t>
      </w:r>
    </w:p>
    <w:p>
      <w:r>
        <w:t>let clsEntries = [];</w:t>
      </w:r>
    </w:p>
    <w:p/>
    <w:p>
      <w:r>
        <w:t>new PerformanceObserver((entryList) =&gt; {</w:t>
      </w:r>
    </w:p>
    <w:p>
      <w:r>
        <w:t>for (const entry of entryList.getEntries()) {</w:t>
      </w:r>
    </w:p>
    <w:p>
      <w:r>
        <w:t>if (!entry.hadRecentInput) {</w:t>
      </w:r>
    </w:p>
    <w:p>
      <w:r>
        <w:t>clsEntries.push(entry);</w:t>
      </w:r>
    </w:p>
    <w:p>
      <w:r>
        <w:t>clsValue += entry.value;</w:t>
      </w:r>
    </w:p>
    <w:p>
      <w:r>
        <w:t>}</w:t>
      </w:r>
    </w:p>
    <w:p>
      <w:r>
        <w:t>}</w:t>
      </w:r>
    </w:p>
    <w:p/>
    <w:p>
      <w:r>
        <w:t>if (clsEntries.length &gt; 0) {</w:t>
      </w:r>
    </w:p>
    <w:p>
      <w:r>
        <w:t>gtag('event', 'CLS', {</w:t>
      </w:r>
    </w:p>
    <w:p>
      <w:r>
        <w:t>event_category: 'Mobile Performance',</w:t>
      </w:r>
    </w:p>
    <w:p>
      <w:r>
        <w:t>value: Math.round(clsValue * 1000),</w:t>
      </w:r>
    </w:p>
    <w:p>
      <w:r>
        <w:t>custom_parameter_1: 'mobile_cls'</w:t>
      </w:r>
    </w:p>
    <w:p>
      <w:r>
        <w:t>});</w:t>
      </w:r>
    </w:p>
    <w:p>
      <w:r>
        <w:t>}</w:t>
      </w:r>
    </w:p>
    <w:p>
      <w:r>
        <w:t>}).observe({entryTypes: ['layout-shift']});</w:t>
      </w:r>
    </w:p>
    <w:p>
      <w:r>
        <w:t>}</w:t>
      </w:r>
    </w:p>
    <w:p/>
    <w:p>
      <w:r>
        <w:t>trackMobileSpecificMetrics() {</w:t>
      </w:r>
    </w:p>
    <w:p>
      <w:r>
        <w:t>// Mobile viewport tracking</w:t>
      </w:r>
    </w:p>
    <w:p>
      <w:r>
        <w:t>this.trackViewportSize();</w:t>
      </w:r>
    </w:p>
    <w:p/>
    <w:p>
      <w:r>
        <w:t>// Touch interaction tracking</w:t>
      </w:r>
    </w:p>
    <w:p>
      <w:r>
        <w:t>this.trackTouchInteractions();</w:t>
      </w:r>
    </w:p>
    <w:p/>
    <w:p>
      <w:r>
        <w:t>// Mobile form abandonment</w:t>
      </w:r>
    </w:p>
    <w:p>
      <w:r>
        <w:t>this.trackMobileFormBehavior();</w:t>
      </w:r>
    </w:p>
    <w:p>
      <w:r>
        <w:t>}</w:t>
      </w:r>
    </w:p>
    <w:p/>
    <w:p>
      <w:r>
        <w:t>trackViewportSize() {</w:t>
      </w:r>
    </w:p>
    <w:p>
      <w:r>
        <w:t>const viewport = {</w:t>
      </w:r>
    </w:p>
    <w:p>
      <w:r>
        <w:t>width: window.innerWidth,</w:t>
      </w:r>
    </w:p>
    <w:p>
      <w:r>
        <w:t>height: window.innerHeight,</w:t>
      </w:r>
    </w:p>
    <w:p>
      <w:r>
        <w:t>orientation: screen.orientation?.type || 'unknown'</w:t>
      </w:r>
    </w:p>
    <w:p>
      <w:r>
        <w:t>};</w:t>
      </w:r>
    </w:p>
    <w:p/>
    <w:p>
      <w:r>
        <w:t>gtag('event', 'mobile_viewport', {</w:t>
      </w:r>
    </w:p>
    <w:p>
      <w:r>
        <w:t>event_category: 'Mobile Experience',</w:t>
      </w:r>
    </w:p>
    <w:p>
      <w:r>
        <w:t xml:space="preserve">custom_parameter_1: </w:t>
      </w:r>
      <w:r>
        <w:rPr>
          <w:rFonts w:ascii="Courier New" w:hAnsi="Courier New"/>
        </w:rPr>
        <w:t>${viewport.width}x${viewport.height}</w:t>
      </w:r>
      <w:r>
        <w:t>,</w:t>
      </w:r>
    </w:p>
    <w:p>
      <w:r>
        <w:t>custom_parameter_2: viewport.orientation</w:t>
      </w:r>
    </w:p>
    <w:p>
      <w:r>
        <w:t>});</w:t>
      </w:r>
    </w:p>
    <w:p>
      <w:r>
        <w:t>}</w:t>
      </w:r>
    </w:p>
    <w:p/>
    <w:p>
      <w:r>
        <w:t>trackTouchInteractions() {</w:t>
      </w:r>
    </w:p>
    <w:p>
      <w:r>
        <w:t>document.addEventListener('touchstart', (e) =&gt; {</w:t>
      </w:r>
    </w:p>
    <w:p>
      <w:r>
        <w:t>const target = e.target.closest('[data-track]');</w:t>
      </w:r>
    </w:p>
    <w:p>
      <w:r>
        <w:t>if (target) {</w:t>
      </w:r>
    </w:p>
    <w:p>
      <w:r>
        <w:t>gtag('event', 'mobile_touch', {</w:t>
      </w:r>
    </w:p>
    <w:p>
      <w:r>
        <w:t>event_category: 'Mobile Interaction',</w:t>
      </w:r>
    </w:p>
    <w:p>
      <w:r>
        <w:t>event_label: target.dataset.track,</w:t>
      </w:r>
    </w:p>
    <w:p>
      <w:r>
        <w:t>custom_parameter_1: 'touch_start'</w:t>
      </w:r>
    </w:p>
    <w:p>
      <w:r>
        <w:t>});</w:t>
      </w:r>
    </w:p>
    <w:p>
      <w:r>
        <w:t>}</w:t>
      </w:r>
    </w:p>
    <w:p>
      <w:r>
        <w:t>});</w:t>
      </w:r>
    </w:p>
    <w:p>
      <w:r>
        <w:t>}</w:t>
      </w:r>
    </w:p>
    <w:p/>
    <w:p>
      <w:r>
        <w:t>trackMobileFormBehavior() {</w:t>
      </w:r>
    </w:p>
    <w:p>
      <w:r>
        <w:t>const forms = document.querySelectorAll('form');</w:t>
      </w:r>
    </w:p>
    <w:p/>
    <w:p>
      <w:r>
        <w:t>forms.forEach(form =&gt; {</w:t>
      </w:r>
    </w:p>
    <w:p>
      <w:r>
        <w:t>const formInputs = form.querySelectorAll('input, select, textarea');</w:t>
      </w:r>
    </w:p>
    <w:p>
      <w:r>
        <w:t>let formStarted = false;</w:t>
      </w:r>
    </w:p>
    <w:p/>
    <w:p>
      <w:r>
        <w:t>formInputs.forEach(input =&gt; {</w:t>
      </w:r>
    </w:p>
    <w:p>
      <w:r>
        <w:t>input.addEventListener('focus', () =&gt; {</w:t>
      </w:r>
    </w:p>
    <w:p>
      <w:r>
        <w:t>if (!formStarted) {</w:t>
      </w:r>
    </w:p>
    <w:p>
      <w:r>
        <w:t>gtag('event', 'mobile_form_start', {</w:t>
      </w:r>
    </w:p>
    <w:p>
      <w:r>
        <w:t>event_category: 'Mobile Forms',</w:t>
      </w:r>
    </w:p>
    <w:p>
      <w:r>
        <w:t>event_label: form.id || 'unknown_form'</w:t>
      </w:r>
    </w:p>
    <w:p>
      <w:r>
        <w:t>});</w:t>
      </w:r>
    </w:p>
    <w:p>
      <w:r>
        <w:t>formStarted = true;</w:t>
      </w:r>
    </w:p>
    <w:p>
      <w:r>
        <w:t>}</w:t>
      </w:r>
    </w:p>
    <w:p>
      <w:r>
        <w:t>});</w:t>
      </w:r>
    </w:p>
    <w:p>
      <w:r>
        <w:t>});</w:t>
      </w:r>
    </w:p>
    <w:p/>
    <w:p>
      <w:r>
        <w:t>form.addEventListener('submit', () =&gt; {</w:t>
      </w:r>
    </w:p>
    <w:p>
      <w:r>
        <w:t>gtag('event', 'mobile_form_submit', {</w:t>
      </w:r>
    </w:p>
    <w:p>
      <w:r>
        <w:t>event_category: 'Mobile Forms',</w:t>
      </w:r>
    </w:p>
    <w:p>
      <w:r>
        <w:t>event_label: form.id || 'unknown_form'</w:t>
      </w:r>
    </w:p>
    <w:p>
      <w:r>
        <w:t>});</w:t>
      </w:r>
    </w:p>
    <w:p>
      <w:r>
        <w:t>});</w:t>
      </w:r>
    </w:p>
    <w:p>
      <w:r>
        <w:t>});</w:t>
      </w:r>
    </w:p>
    <w:p>
      <w:r>
        <w:t>}</w:t>
      </w:r>
    </w:p>
    <w:p>
      <w:r>
        <w:t>}</w:t>
      </w:r>
    </w:p>
    <w:p/>
    <w:p>
      <w:r>
        <w:t>// Initialize mobile performance monitoring</w:t>
      </w:r>
    </w:p>
    <w:p>
      <w:r>
        <w:t>document.addEventListener('DOMContentLoaded', () =&gt; {</w:t>
      </w:r>
    </w:p>
    <w:p>
      <w:r>
        <w:t>new MobilePerformanceMonitor();</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Cross-Device Journey Integration</w:t>
      </w:r>
    </w:p>
    <w:p/>
    <w:p>
      <w:pPr>
        <w:pStyle w:val="Heading3"/>
        <w:jc w:val="left"/>
      </w:pPr>
      <w:r>
        <w:t>🔄 Multi-Device Patient Experience</w:t>
      </w:r>
    </w:p>
    <w:p/>
    <w:p>
      <w:r>
        <w:t xml:space="preserve">#### </w:t>
      </w:r>
      <w:r>
        <w:rPr>
          <w:b/>
        </w:rPr>
        <w:t>Cross-Device Journey Tracking</w:t>
      </w:r>
    </w:p>
    <w:p>
      <w:r>
        <w:rPr>
          <w:rFonts w:ascii="Courier New" w:hAnsi="Courier New"/>
        </w:rPr>
      </w:r>
      <w:r>
        <w:t>`javascript</w:t>
      </w:r>
    </w:p>
    <w:p>
      <w:r>
        <w:t>// Cross-Device Journey Management</w:t>
      </w:r>
    </w:p>
    <w:p>
      <w:r>
        <w:t>class CrossDeviceJourneyManager {</w:t>
      </w:r>
    </w:p>
    <w:p>
      <w:r>
        <w:t>constructor() {</w:t>
      </w:r>
    </w:p>
    <w:p>
      <w:r>
        <w:t>this.deviceFingerprint = this.generateDeviceFingerprint();</w:t>
      </w:r>
    </w:p>
    <w:p>
      <w:r>
        <w:t>this.syncUserJourney();</w:t>
      </w:r>
    </w:p>
    <w:p>
      <w:r>
        <w:t>}</w:t>
      </w:r>
    </w:p>
    <w:p/>
    <w:p>
      <w:r>
        <w:t>generateDeviceFingerprint() {</w:t>
      </w:r>
    </w:p>
    <w:p>
      <w:r>
        <w:t>const canvas = document.createElement('canvas');</w:t>
      </w:r>
    </w:p>
    <w:p>
      <w:r>
        <w:t>const ctx = canvas.getContext('2d');</w:t>
      </w:r>
    </w:p>
    <w:p>
      <w:r>
        <w:t>ctx.textBaseline = 'top';</w:t>
      </w:r>
    </w:p>
    <w:p>
      <w:r>
        <w:t>ctx.font = '14px Arial';</w:t>
      </w:r>
    </w:p>
    <w:p>
      <w:r>
        <w:t>ctx.fillText('Device fingerprint', 2, 2);</w:t>
      </w:r>
    </w:p>
    <w:p/>
    <w:p>
      <w:r>
        <w:t>return {</w:t>
      </w:r>
    </w:p>
    <w:p>
      <w:r>
        <w:t xml:space="preserve">screen: </w:t>
      </w:r>
      <w:r>
        <w:rPr>
          <w:rFonts w:ascii="Courier New" w:hAnsi="Courier New"/>
        </w:rPr>
        <w:t>${screen.width}x${screen.height}</w:t>
      </w:r>
      <w:r>
        <w:t>,</w:t>
      </w:r>
    </w:p>
    <w:p>
      <w:r>
        <w:t>timezone: Intl.DateTimeFormat().resolvedOptions().timeZone,</w:t>
      </w:r>
    </w:p>
    <w:p>
      <w:r>
        <w:t>language: navigator.language,</w:t>
      </w:r>
    </w:p>
    <w:p>
      <w:r>
        <w:t>platform: navigator.platform,</w:t>
      </w:r>
    </w:p>
    <w:p>
      <w:r>
        <w:t>userAgent: navigator.userAgent.slice(0, 100),</w:t>
      </w:r>
    </w:p>
    <w:p>
      <w:r>
        <w:t>canvas: canvas.toDataURL().slice(0, 50)</w:t>
      </w:r>
    </w:p>
    <w:p>
      <w:r>
        <w:t>};</w:t>
      </w:r>
    </w:p>
    <w:p>
      <w:r>
        <w:t>}</w:t>
      </w:r>
    </w:p>
    <w:p/>
    <w:p>
      <w:r>
        <w:t>syncUserJourney() {</w:t>
      </w:r>
    </w:p>
    <w:p>
      <w:r>
        <w:t>const journeyData = this.getJourneyData();</w:t>
      </w:r>
    </w:p>
    <w:p/>
    <w:p>
      <w:r>
        <w:t>// Update journey progress</w:t>
      </w:r>
    </w:p>
    <w:p>
      <w:r>
        <w:t>this.updateJourneyProgress(journeyData);</w:t>
      </w:r>
    </w:p>
    <w:p/>
    <w:p>
      <w:r>
        <w:t>// Personalise experience based on previous devices</w:t>
      </w:r>
    </w:p>
    <w:p>
      <w:r>
        <w:t>this.personaliseExperience(journeyData);</w:t>
      </w:r>
    </w:p>
    <w:p>
      <w:r>
        <w:t>}</w:t>
      </w:r>
    </w:p>
    <w:p/>
    <w:p>
      <w:r>
        <w:t>getJourneyData() {</w:t>
      </w:r>
    </w:p>
    <w:p>
      <w:r>
        <w:t>const stored = localStorage.getItem('patientJourney');</w:t>
      </w:r>
    </w:p>
    <w:p>
      <w:r>
        <w:t>return stored ? JSON.parse(stored) : {</w:t>
      </w:r>
    </w:p>
    <w:p>
      <w:r>
        <w:t>devices: [],</w:t>
      </w:r>
    </w:p>
    <w:p>
      <w:r>
        <w:t>pages: [],</w:t>
      </w:r>
    </w:p>
    <w:p>
      <w:r>
        <w:t>interests: [],</w:t>
      </w:r>
    </w:p>
    <w:p>
      <w:r>
        <w:t>lastActive: null</w:t>
      </w:r>
    </w:p>
    <w:p>
      <w:r>
        <w:t>};</w:t>
      </w:r>
    </w:p>
    <w:p>
      <w:r>
        <w:t>}</w:t>
      </w:r>
    </w:p>
    <w:p/>
    <w:p>
      <w:r>
        <w:t>updateJourneyProgress(journey) {</w:t>
      </w:r>
    </w:p>
    <w:p>
      <w:r>
        <w:t>const currentDevice = this.detectDeviceType();</w:t>
      </w:r>
    </w:p>
    <w:p>
      <w:r>
        <w:t>const currentPage = window.location.pathname;</w:t>
      </w:r>
    </w:p>
    <w:p/>
    <w:p>
      <w:r>
        <w:t>// Add current device if new</w:t>
      </w:r>
    </w:p>
    <w:p>
      <w:r>
        <w:t>if (!journey.devices.includes(currentDevice)) {</w:t>
      </w:r>
    </w:p>
    <w:p>
      <w:r>
        <w:t>journey.devices.push(currentDevice);</w:t>
      </w:r>
    </w:p>
    <w:p>
      <w:r>
        <w:t>}</w:t>
      </w:r>
    </w:p>
    <w:p/>
    <w:p>
      <w:r>
        <w:t>// Track page visits</w:t>
      </w:r>
    </w:p>
    <w:p>
      <w:r>
        <w:t>if (!journey.pages.includes(currentPage)) {</w:t>
      </w:r>
    </w:p>
    <w:p>
      <w:r>
        <w:t>journey.pages.push(currentPage);</w:t>
      </w:r>
    </w:p>
    <w:p>
      <w:r>
        <w:t>}</w:t>
      </w:r>
    </w:p>
    <w:p/>
    <w:p>
      <w:r>
        <w:t>// Update last active</w:t>
      </w:r>
    </w:p>
    <w:p>
      <w:r>
        <w:t>journey.lastActive = new Date().toISOString();</w:t>
      </w:r>
    </w:p>
    <w:p/>
    <w:p>
      <w:r>
        <w:t>// Save updated journey</w:t>
      </w:r>
    </w:p>
    <w:p>
      <w:r>
        <w:t>localStorage.setItem('patientJourney', JSON.stringify(journey));</w:t>
      </w:r>
    </w:p>
    <w:p/>
    <w:p>
      <w:r>
        <w:t>// Send to analytics</w:t>
      </w:r>
    </w:p>
    <w:p>
      <w:r>
        <w:t>this.trackCrossDeviceActivity(journey, currentDevice);</w:t>
      </w:r>
    </w:p>
    <w:p>
      <w:r>
        <w:t>}</w:t>
      </w:r>
    </w:p>
    <w:p/>
    <w:p>
      <w:r>
        <w:t>detectDeviceType() {</w:t>
      </w:r>
    </w:p>
    <w:p>
      <w:r>
        <w:t>const width = window.innerWidth;</w:t>
      </w:r>
    </w:p>
    <w:p/>
    <w:p>
      <w:r>
        <w:t>if (width &lt;= 767) return 'mobile';</w:t>
      </w:r>
    </w:p>
    <w:p>
      <w:r>
        <w:t>if (width &lt;= 1023) return 'tablet';</w:t>
      </w:r>
    </w:p>
    <w:p>
      <w:r>
        <w:t>return 'desktop';</w:t>
      </w:r>
    </w:p>
    <w:p>
      <w:r>
        <w:t>}</w:t>
      </w:r>
    </w:p>
    <w:p/>
    <w:p>
      <w:r>
        <w:t>personaliseExperience(journey) {</w:t>
      </w:r>
    </w:p>
    <w:p>
      <w:r>
        <w:t>// Show appropriate CTAs based on device history</w:t>
      </w:r>
    </w:p>
    <w:p>
      <w:r>
        <w:t>if (journey.devices.includes('mobile') &amp;&amp; this.detectDeviceType() === 'desktop') {</w:t>
      </w:r>
    </w:p>
    <w:p>
      <w:r>
        <w:t>this.showContinueOnDesktopMessage();</w:t>
      </w:r>
    </w:p>
    <w:p>
      <w:r>
        <w:t>}</w:t>
      </w:r>
    </w:p>
    <w:p/>
    <w:p>
      <w:r>
        <w:t>if (journey.devices.includes('desktop') &amp;&amp; this.detectDeviceType() === 'mobile') {</w:t>
      </w:r>
    </w:p>
    <w:p>
      <w:r>
        <w:t>this.showMobileOptimisedBooking();</w:t>
      </w:r>
    </w:p>
    <w:p>
      <w:r>
        <w:t>}</w:t>
      </w:r>
    </w:p>
    <w:p/>
    <w:p>
      <w:r>
        <w:t>// Highlight relevant content based on previous interests</w:t>
      </w:r>
    </w:p>
    <w:p>
      <w:r>
        <w:t>this.highlightRelevantContent(journey.pages);</w:t>
      </w:r>
    </w:p>
    <w:p>
      <w:r>
        <w:t>}</w:t>
      </w:r>
    </w:p>
    <w:p/>
    <w:p>
      <w:r>
        <w:t>showContinueOnDesktopMessage() {</w:t>
      </w:r>
    </w:p>
    <w:p>
      <w:r>
        <w:t>const message = document.createElement('div');</w:t>
      </w:r>
    </w:p>
    <w:p>
      <w:r>
        <w:t>message.className = 'cross-device-message';</w:t>
      </w:r>
    </w:p>
    <w:p>
      <w:r>
        <w:t>message.innerHTML = `</w:t>
      </w:r>
    </w:p>
    <w:p>
      <w:r>
        <w:t>&lt;div class="message-content"&gt;</w:t>
      </w:r>
    </w:p>
    <w:p>
      <w:r>
        <w:t>&lt;h4&gt;📱➡️💻 Continue Your Research&lt;/h4&gt;</w:t>
      </w:r>
    </w:p>
    <w:p>
      <w:r>
        <w:t>&lt;p&gt;We noticed you've been researching on mobile.</w:t>
      </w:r>
    </w:p>
    <w:p>
      <w:r>
        <w:t>You can now explore detailed information and easily book</w:t>
      </w:r>
    </w:p>
    <w:p>
      <w:r>
        <w:t>your consultation on this larger screen.&lt;/p&gt;</w:t>
      </w:r>
    </w:p>
    <w:p>
      <w:r>
        <w:t>&lt;a href="/consultation-booking/" class="desktop-booking-cta"&gt;</w:t>
      </w:r>
    </w:p>
    <w:p>
      <w:r>
        <w:t>Complete Booking on Desktop</w:t>
      </w:r>
    </w:p>
    <w:p>
      <w:r>
        <w:t>&lt;/a&gt;</w:t>
      </w:r>
    </w:p>
    <w:p>
      <w:r>
        <w:t>&lt;/div&gt;</w:t>
      </w:r>
    </w:p>
    <w:p>
      <w:r>
        <w:t>`;</w:t>
      </w:r>
    </w:p>
    <w:p/>
    <w:p>
      <w:r>
        <w:t>document.body.appendChild(message);</w:t>
      </w:r>
    </w:p>
    <w:p/>
    <w:p>
      <w:r>
        <w:t>setTimeout(() =&gt; {</w:t>
      </w:r>
    </w:p>
    <w:p>
      <w:r>
        <w:t>message.classList.add('show');</w:t>
      </w:r>
    </w:p>
    <w:p>
      <w:r>
        <w:t>}, 1000);</w:t>
      </w:r>
    </w:p>
    <w:p>
      <w:r>
        <w:t>}</w:t>
      </w:r>
    </w:p>
    <w:p/>
    <w:p>
      <w:r>
        <w:t>showMobileOptimisedBooking() {</w:t>
      </w:r>
    </w:p>
    <w:p>
      <w:r>
        <w:t>const mobileBookingBar = document.createElement('div');</w:t>
      </w:r>
    </w:p>
    <w:p>
      <w:r>
        <w:t>mobileBookingBar.className = 'mobile-booking-bar';</w:t>
      </w:r>
    </w:p>
    <w:p>
      <w:r>
        <w:t>mobileBookingBar.innerHTML = `</w:t>
      </w:r>
    </w:p>
    <w:p>
      <w:r>
        <w:t>&lt;div class="booking-bar-content"&gt;</w:t>
      </w:r>
    </w:p>
    <w:p>
      <w:r>
        <w:t>&lt;span class="booking-text"&gt;Quick mobile booking available&lt;/span&gt;</w:t>
      </w:r>
    </w:p>
    <w:p>
      <w:r>
        <w:t>&lt;a href="/mobile-booking/" class="mobile-quick-booking"&gt;</w:t>
      </w:r>
    </w:p>
    <w:p>
      <w:r>
        <w:t>📱 Book Now</w:t>
      </w:r>
    </w:p>
    <w:p>
      <w:r>
        <w:t>&lt;/a&gt;</w:t>
      </w:r>
    </w:p>
    <w:p>
      <w:r>
        <w:t>&lt;/div&gt;</w:t>
      </w:r>
    </w:p>
    <w:p>
      <w:r>
        <w:t>`;</w:t>
      </w:r>
    </w:p>
    <w:p/>
    <w:p>
      <w:r>
        <w:t>document.body.appendChild(mobileBookingBar);</w:t>
      </w:r>
    </w:p>
    <w:p>
      <w:r>
        <w:t>}</w:t>
      </w:r>
    </w:p>
    <w:p/>
    <w:p>
      <w:r>
        <w:t>highlightRelevantContent(visitedPages) {</w:t>
      </w:r>
    </w:p>
    <w:p>
      <w:r>
        <w:t>const interests = this.inferInterests(visitedPages);</w:t>
      </w:r>
    </w:p>
    <w:p/>
    <w:p>
      <w:r>
        <w:t>interests.forEach(interest =&gt; {</w:t>
      </w:r>
    </w:p>
    <w:p>
      <w:r>
        <w:t>const relatedElements = document.querySelectorAll(</w:t>
      </w:r>
      <w:r>
        <w:rPr>
          <w:rFonts w:ascii="Courier New" w:hAnsi="Courier New"/>
        </w:rPr>
        <w:t>[data-interest="${interest}"]</w:t>
      </w:r>
      <w:r>
        <w:t>);</w:t>
      </w:r>
    </w:p>
    <w:p>
      <w:r>
        <w:t>relatedElements.forEach(element =&gt; {</w:t>
      </w:r>
    </w:p>
    <w:p>
      <w:r>
        <w:t>element.classList.add('highlighted-interest');</w:t>
      </w:r>
    </w:p>
    <w:p>
      <w:r>
        <w:t>});</w:t>
      </w:r>
    </w:p>
    <w:p>
      <w:r>
        <w:t>});</w:t>
      </w:r>
    </w:p>
    <w:p>
      <w:r>
        <w:t>}</w:t>
      </w:r>
    </w:p>
    <w:p/>
    <w:p>
      <w:r>
        <w:t>inferInterests(pages) {</w:t>
      </w:r>
    </w:p>
    <w:p>
      <w:r>
        <w:t>const interests = [];</w:t>
      </w:r>
    </w:p>
    <w:p/>
    <w:p>
      <w:r>
        <w:t>if (pages.some(page =&gt; page.includes('sleep-apnoea'))) {</w:t>
      </w:r>
    </w:p>
    <w:p>
      <w:r>
        <w:t>interests.push('sleep-apnoea');</w:t>
      </w:r>
    </w:p>
    <w:p>
      <w:r>
        <w:t>}</w:t>
      </w:r>
    </w:p>
    <w:p>
      <w:r>
        <w:t>if (pages.some(page =&gt; page.includes('paediatric'))) {</w:t>
      </w:r>
    </w:p>
    <w:p>
      <w:r>
        <w:t>interests.push('paediatric');</w:t>
      </w:r>
    </w:p>
    <w:p>
      <w:r>
        <w:t>}</w:t>
      </w:r>
    </w:p>
    <w:p>
      <w:r>
        <w:t>if (pages.some(page =&gt; page.includes('robotic-surgery'))) {</w:t>
      </w:r>
    </w:p>
    <w:p>
      <w:r>
        <w:t>interests.push('robotic-surgery');</w:t>
      </w:r>
    </w:p>
    <w:p>
      <w:r>
        <w:t>}</w:t>
      </w:r>
    </w:p>
    <w:p/>
    <w:p>
      <w:r>
        <w:t>return interests;</w:t>
      </w:r>
    </w:p>
    <w:p>
      <w:r>
        <w:t>}</w:t>
      </w:r>
    </w:p>
    <w:p/>
    <w:p>
      <w:r>
        <w:t>trackCrossDeviceActivity(journey, currentDevice) {</w:t>
      </w:r>
    </w:p>
    <w:p>
      <w:r>
        <w:t>gtag('event', 'cross_device_continuation', {</w:t>
      </w:r>
    </w:p>
    <w:p>
      <w:r>
        <w:t>event_category: 'Patient Journey',</w:t>
      </w:r>
    </w:p>
    <w:p>
      <w:r>
        <w:t>event_label: currentDevice,</w:t>
      </w:r>
    </w:p>
    <w:p>
      <w:r>
        <w:t>custom_parameter_1: journey.devices.join(','),</w:t>
      </w:r>
    </w:p>
    <w:p>
      <w:r>
        <w:t>custom_parameter_2: journey.pages.length.toString()</w:t>
      </w:r>
    </w:p>
    <w:p>
      <w:r>
        <w:t>});</w:t>
      </w:r>
    </w:p>
    <w:p>
      <w:r>
        <w:t>}</w:t>
      </w:r>
    </w:p>
    <w:p>
      <w:r>
        <w:t>}</w:t>
      </w:r>
    </w:p>
    <w:p/>
    <w:p>
      <w:r>
        <w:t>// Initialize cross-device journey management</w:t>
      </w:r>
    </w:p>
    <w:p>
      <w:r>
        <w:t>document.addEventListener('DOMContentLoaded', () =&gt; {</w:t>
      </w:r>
    </w:p>
    <w:p>
      <w:r>
        <w:t>new CrossDeviceJourneyManager();</w:t>
      </w:r>
    </w:p>
    <w:p>
      <w:r>
        <w:t>});</w:t>
      </w:r>
    </w:p>
    <w:p>
      <w:r>
        <w:rPr>
          <w:rFonts w:ascii="Courier New" w:hAnsi="Courier New"/>
        </w:rPr>
      </w:r>
      <w:r>
        <w:rPr>
          <w:rFonts w:ascii="Courier New" w:hAnsi="Courier New"/>
        </w:rPr>
      </w:r>
    </w:p>
    <w:p/>
    <w:p>
      <w:r>
        <w:t xml:space="preserve">#### </w:t>
      </w:r>
      <w:r>
        <w:rPr>
          <w:b/>
        </w:rPr>
        <w:t>Device-Specific Content Adaptation</w:t>
      </w:r>
    </w:p>
    <w:p>
      <w:r>
        <w:rPr>
          <w:rFonts w:ascii="Courier New" w:hAnsi="Courier New"/>
        </w:rPr>
      </w:r>
      <w:r>
        <w:t>`html</w:t>
      </w:r>
    </w:p>
    <w:p>
      <w:r>
        <w:t>&lt;!-- Cross-Device Content Adaptation --&gt;</w:t>
      </w:r>
    </w:p>
    <w:p>
      <w:r>
        <w:t>&lt;section class="adaptive-content"&gt;</w:t>
      </w:r>
    </w:p>
    <w:p>
      <w:r>
        <w:t>&lt;div class="desktop-optimised" data-device="desktop"&gt;</w:t>
      </w:r>
    </w:p>
    <w:p>
      <w:r>
        <w:t>&lt;h2&gt;Comprehensive ENT Care Information&lt;/h2&gt;</w:t>
      </w:r>
    </w:p>
    <w:p>
      <w:r>
        <w:t>&lt;div class="detailed-content-grid"&gt;</w:t>
      </w:r>
    </w:p>
    <w:p>
      <w:r>
        <w:t>&lt;!-- Detailed desktop content --&gt;</w:t>
      </w:r>
    </w:p>
    <w:p>
      <w:r>
        <w:t>&lt;/div&gt;</w:t>
      </w:r>
    </w:p>
    <w:p>
      <w:r>
        <w:t>&lt;/div&gt;</w:t>
      </w:r>
    </w:p>
    <w:p/>
    <w:p>
      <w:r>
        <w:t>&lt;div class="mobile-optimised" data-device="mobile"&gt;</w:t>
      </w:r>
    </w:p>
    <w:p>
      <w:r>
        <w:t>&lt;h2&gt;ENT Care Summary&lt;/h2&gt;</w:t>
      </w:r>
    </w:p>
    <w:p>
      <w:r>
        <w:t>&lt;div class="mobile-content-accordion"&gt;</w:t>
      </w:r>
    </w:p>
    <w:p>
      <w:r>
        <w:t>&lt;!-- Condensed mobile content --&gt;</w:t>
      </w:r>
    </w:p>
    <w:p>
      <w:r>
        <w:t>&lt;/div&gt;</w:t>
      </w:r>
    </w:p>
    <w:p>
      <w:r>
        <w:t>&lt;/div&gt;</w:t>
      </w:r>
    </w:p>
    <w:p/>
    <w:p>
      <w:r>
        <w:t>&lt;div class="tablet-optimised" data-device="tablet"&gt;</w:t>
      </w:r>
    </w:p>
    <w:p>
      <w:r>
        <w:t>&lt;h2&gt;ENT Care Overview&lt;/h2&gt;</w:t>
      </w:r>
    </w:p>
    <w:p>
      <w:r>
        <w:t>&lt;div class="tablet-content-layout"&gt;</w:t>
      </w:r>
    </w:p>
    <w:p>
      <w:r>
        <w:t>&lt;!-- Tablet-optimised content --&gt;</w:t>
      </w:r>
    </w:p>
    <w:p>
      <w:r>
        <w:t>&lt;/div&gt;</w:t>
      </w:r>
    </w:p>
    <w:p>
      <w:r>
        <w:t>&lt;/div&gt;</w:t>
      </w:r>
    </w:p>
    <w:p>
      <w:r>
        <w:t>&lt;/section&gt;</w:t>
      </w:r>
    </w:p>
    <w:p/>
    <w:p>
      <w:r>
        <w:t>&lt;style&gt;</w:t>
      </w:r>
    </w:p>
    <w:p>
      <w:r>
        <w:t>/</w:t>
      </w:r>
      <w:r>
        <w:rPr>
          <w:i/>
        </w:rPr>
        <w:t xml:space="preserve"> Device-Specific Content Display </w:t>
      </w:r>
      <w:r>
        <w:t>/</w:t>
      </w:r>
    </w:p>
    <w:p>
      <w:r>
        <w:t>.adaptive-content &gt; div {</w:t>
      </w:r>
    </w:p>
    <w:p>
      <w:r>
        <w:t>display: none;</w:t>
      </w:r>
    </w:p>
    <w:p>
      <w:r>
        <w:t>}</w:t>
      </w:r>
    </w:p>
    <w:p/>
    <w:p>
      <w:r>
        <w:t>/</w:t>
      </w:r>
      <w:r>
        <w:rPr>
          <w:i/>
        </w:rPr>
        <w:t xml:space="preserve"> Mobile display </w:t>
      </w:r>
      <w:r>
        <w:t>/</w:t>
      </w:r>
    </w:p>
    <w:p>
      <w:r>
        <w:t>@media (max-width: 767px) {</w:t>
      </w:r>
    </w:p>
    <w:p>
      <w:r>
        <w:t>.mobile-optimised {</w:t>
      </w:r>
    </w:p>
    <w:p>
      <w:r>
        <w:t>display: block !important;</w:t>
      </w:r>
    </w:p>
    <w:p>
      <w:r>
        <w:t>}</w:t>
      </w:r>
    </w:p>
    <w:p>
      <w:r>
        <w:t>}</w:t>
      </w:r>
    </w:p>
    <w:p/>
    <w:p>
      <w:r>
        <w:t>/</w:t>
      </w:r>
      <w:r>
        <w:rPr>
          <w:i/>
        </w:rPr>
        <w:t xml:space="preserve"> Tablet display </w:t>
      </w:r>
      <w:r>
        <w:t>/</w:t>
      </w:r>
    </w:p>
    <w:p>
      <w:r>
        <w:t>@media (min-width: 768px) and (max-width: 1023px) {</w:t>
      </w:r>
    </w:p>
    <w:p>
      <w:r>
        <w:t>.tablet-optimised {</w:t>
      </w:r>
    </w:p>
    <w:p>
      <w:r>
        <w:t>display: block !important;</w:t>
      </w:r>
    </w:p>
    <w:p>
      <w:r>
        <w:t>}</w:t>
      </w:r>
    </w:p>
    <w:p>
      <w:r>
        <w:t>}</w:t>
      </w:r>
    </w:p>
    <w:p/>
    <w:p>
      <w:r>
        <w:t>/</w:t>
      </w:r>
      <w:r>
        <w:rPr>
          <w:i/>
        </w:rPr>
        <w:t xml:space="preserve"> Desktop display </w:t>
      </w:r>
      <w:r>
        <w:t>/</w:t>
      </w:r>
    </w:p>
    <w:p>
      <w:r>
        <w:t>@media (min-width: 1024px) {</w:t>
      </w:r>
    </w:p>
    <w:p>
      <w:r>
        <w:t>.desktop-optimised {</w:t>
      </w:r>
    </w:p>
    <w:p>
      <w:r>
        <w:t>display: block !important;</w:t>
      </w:r>
    </w:p>
    <w:p>
      <w:r>
        <w:t>}</w:t>
      </w:r>
    </w:p>
    <w:p>
      <w:r>
        <w:t>}</w:t>
      </w:r>
    </w:p>
    <w:p>
      <w:r>
        <w:t>&lt;/style&gt;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Mobile Accessibility Compliance</w:t>
      </w:r>
    </w:p>
    <w:p/>
    <w:p>
      <w:pPr>
        <w:pStyle w:val="Heading3"/>
        <w:jc w:val="left"/>
      </w:pPr>
      <w:r>
        <w:t>♿ Mobile WCAG 2.1 Level AA Implementation</w:t>
      </w:r>
    </w:p>
    <w:p/>
    <w:p>
      <w:r>
        <w:t xml:space="preserve">#### </w:t>
      </w:r>
      <w:r>
        <w:rPr>
          <w:b/>
        </w:rPr>
        <w:t>Mobile Accessibility Standards</w:t>
      </w:r>
    </w:p>
    <w:p>
      <w:r>
        <w:rPr>
          <w:rFonts w:ascii="Courier New" w:hAnsi="Courier New"/>
        </w:rPr>
      </w:r>
      <w:r>
        <w:t>`css</w:t>
      </w:r>
    </w:p>
    <w:p>
      <w:r>
        <w:t>/</w:t>
      </w:r>
      <w:r>
        <w:rPr>
          <w:i/>
        </w:rPr>
        <w:t xml:space="preserve"> Mobile Accessibility Enhancements </w:t>
      </w:r>
      <w:r>
        <w:t>/</w:t>
      </w:r>
    </w:p>
    <w:p/>
    <w:p>
      <w:r>
        <w:t>/</w:t>
      </w:r>
      <w:r>
        <w:rPr>
          <w:i/>
        </w:rPr>
        <w:t xml:space="preserve"> Touch Target Accessibility </w:t>
      </w:r>
      <w:r>
        <w:t>/</w:t>
      </w:r>
    </w:p>
    <w:p>
      <w:r>
        <w:t>.accessible-touch-target {</w:t>
      </w:r>
    </w:p>
    <w:p>
      <w:r>
        <w:t>min-height: 44px;</w:t>
      </w:r>
    </w:p>
    <w:p>
      <w:r>
        <w:t>min-width: 44px;</w:t>
      </w:r>
    </w:p>
    <w:p>
      <w:r>
        <w:t>padding: 12px;</w:t>
      </w:r>
    </w:p>
    <w:p>
      <w:r>
        <w:t>margin: 8px 0;</w:t>
      </w:r>
    </w:p>
    <w:p>
      <w:r>
        <w:t>position: relative;</w:t>
      </w:r>
    </w:p>
    <w:p>
      <w:r>
        <w:t>}</w:t>
      </w:r>
    </w:p>
    <w:p/>
    <w:p>
      <w:r>
        <w:t>/</w:t>
      </w:r>
      <w:r>
        <w:rPr>
          <w:i/>
        </w:rPr>
        <w:t xml:space="preserve"> High Contrast Mode Support </w:t>
      </w:r>
      <w:r>
        <w:t>/</w:t>
      </w:r>
    </w:p>
    <w:p>
      <w:r>
        <w:t>@media (prefers-contrast: high) {</w:t>
      </w:r>
    </w:p>
    <w:p>
      <w:r>
        <w:t>.mobile-cta-btn {</w:t>
      </w:r>
    </w:p>
    <w:p>
      <w:r>
        <w:t>border: 3px solid currentColor;</w:t>
      </w:r>
    </w:p>
    <w:p>
      <w:r>
        <w:t>background: var(--high-contrast-bg);</w:t>
      </w:r>
    </w:p>
    <w:p>
      <w:r>
        <w:t>color: var(--high-contrast-text);</w:t>
      </w:r>
    </w:p>
    <w:p>
      <w:r>
        <w:t>}</w:t>
      </w:r>
    </w:p>
    <w:p>
      <w:r>
        <w:t>}</w:t>
      </w:r>
    </w:p>
    <w:p/>
    <w:p>
      <w:r>
        <w:t>/</w:t>
      </w:r>
      <w:r>
        <w:rPr>
          <w:i/>
        </w:rPr>
        <w:t xml:space="preserve"> Reduced Motion Support </w:t>
      </w:r>
      <w:r>
        <w:t>/</w:t>
      </w:r>
    </w:p>
    <w:p>
      <w:r>
        <w:t>@media (prefers-reduced-motion: reduce) {</w:t>
      </w:r>
    </w:p>
    <w:p>
      <w:r>
        <w:t>.mobile-carousel,</w:t>
      </w:r>
    </w:p>
    <w:p>
      <w:r>
        <w:t>.mobile-animation {</w:t>
      </w:r>
    </w:p>
    <w:p>
      <w:r>
        <w:t>animation: none;</w:t>
      </w:r>
    </w:p>
    <w:p>
      <w:r>
        <w:t>transition: none;</w:t>
      </w:r>
    </w:p>
    <w:p>
      <w:r>
        <w:t>}</w:t>
      </w:r>
    </w:p>
    <w:p/>
    <w:p>
      <w:r>
        <w:t>.mobile-carousel .slide {</w:t>
      </w:r>
    </w:p>
    <w:p>
      <w:r>
        <w:t>transform: none !important;</w:t>
      </w:r>
    </w:p>
    <w:p>
      <w:r>
        <w:t>}</w:t>
      </w:r>
    </w:p>
    <w:p>
      <w:r>
        <w:t>}</w:t>
      </w:r>
    </w:p>
    <w:p/>
    <w:p>
      <w:r>
        <w:t>/</w:t>
      </w:r>
      <w:r>
        <w:rPr>
          <w:i/>
        </w:rPr>
        <w:t xml:space="preserve"> Large Text Support </w:t>
      </w:r>
      <w:r>
        <w:t>/</w:t>
      </w:r>
    </w:p>
    <w:p>
      <w:r>
        <w:t>@media (min-resolution: 2dppx) {</w:t>
      </w:r>
    </w:p>
    <w:p>
      <w:r>
        <w:t>.mobile-text {</w:t>
      </w:r>
    </w:p>
    <w:p>
      <w:r>
        <w:t>font-size: 18px;</w:t>
      </w:r>
    </w:p>
    <w:p>
      <w:r>
        <w:t>line-height: 1.6;</w:t>
      </w:r>
    </w:p>
    <w:p>
      <w:r>
        <w:t>}</w:t>
      </w:r>
    </w:p>
    <w:p>
      <w:r>
        <w:t>}</w:t>
      </w:r>
    </w:p>
    <w:p/>
    <w:p>
      <w:r>
        <w:t>/</w:t>
      </w:r>
      <w:r>
        <w:rPr>
          <w:i/>
        </w:rPr>
        <w:t xml:space="preserve"> Focus Management for Mobile </w:t>
      </w:r>
      <w:r>
        <w:t>/</w:t>
      </w:r>
    </w:p>
    <w:p>
      <w:r>
        <w:t>.mobile-focus-visible:focus-visible {</w:t>
      </w:r>
    </w:p>
    <w:p>
      <w:r>
        <w:t>outline: 3px solid #007cba;</w:t>
      </w:r>
    </w:p>
    <w:p>
      <w:r>
        <w:t>outline-offset: 2px;</w:t>
      </w:r>
    </w:p>
    <w:p>
      <w:r>
        <w:t>border-radius: 4px;</w:t>
      </w:r>
    </w:p>
    <w:p>
      <w:r>
        <w:t>}</w:t>
      </w:r>
    </w:p>
    <w:p/>
    <w:p>
      <w:r>
        <w:t>/</w:t>
      </w:r>
      <w:r>
        <w:rPr>
          <w:i/>
        </w:rPr>
        <w:t xml:space="preserve"> Skip Links for Mobile </w:t>
      </w:r>
      <w:r>
        <w:t>/</w:t>
      </w:r>
    </w:p>
    <w:p>
      <w:r>
        <w:t>.mobile-skip-link {</w:t>
      </w:r>
    </w:p>
    <w:p>
      <w:r>
        <w:t>position: absolute;</w:t>
      </w:r>
    </w:p>
    <w:p>
      <w:r>
        <w:t>top: -100px;</w:t>
      </w:r>
    </w:p>
    <w:p>
      <w:r>
        <w:t>left: 0;</w:t>
      </w:r>
    </w:p>
    <w:p>
      <w:r>
        <w:t>background: #000;</w:t>
      </w:r>
    </w:p>
    <w:p>
      <w:r>
        <w:t>color: #fff;</w:t>
      </w:r>
    </w:p>
    <w:p>
      <w:r>
        <w:t>padding: 12px 16px;</w:t>
      </w:r>
    </w:p>
    <w:p>
      <w:r>
        <w:t>text-decoration: none;</w:t>
      </w:r>
    </w:p>
    <w:p>
      <w:r>
        <w:t>font-size: 16px;</w:t>
      </w:r>
    </w:p>
    <w:p>
      <w:r>
        <w:t>z-index: 10000;</w:t>
      </w:r>
    </w:p>
    <w:p>
      <w:r>
        <w:t>transition: top 0.3s ease;</w:t>
      </w:r>
    </w:p>
    <w:p>
      <w:r>
        <w:t>}</w:t>
      </w:r>
    </w:p>
    <w:p/>
    <w:p>
      <w:r>
        <w:t>.mobile-skip-link:focus {</w:t>
      </w:r>
    </w:p>
    <w:p>
      <w:r>
        <w:t>top: 0;</w:t>
      </w:r>
    </w:p>
    <w:p>
      <w:r>
        <w:t>}</w:t>
      </w:r>
    </w:p>
    <w:p>
      <w:r>
        <w:rPr>
          <w:rFonts w:ascii="Courier New" w:hAnsi="Courier New"/>
        </w:rPr>
      </w:r>
      <w:r>
        <w:rPr>
          <w:rFonts w:ascii="Courier New" w:hAnsi="Courier New"/>
        </w:rPr>
      </w:r>
    </w:p>
    <w:p/>
    <w:p>
      <w:r>
        <w:t xml:space="preserve">#### </w:t>
      </w:r>
      <w:r>
        <w:rPr>
          <w:b/>
        </w:rPr>
        <w:t>Mobile Screen Reader Optimization</w:t>
      </w:r>
    </w:p>
    <w:p>
      <w:r>
        <w:rPr>
          <w:rFonts w:ascii="Courier New" w:hAnsi="Courier New"/>
        </w:rPr>
      </w:r>
      <w:r>
        <w:t>`html</w:t>
      </w:r>
    </w:p>
    <w:p>
      <w:r>
        <w:t>&lt;!-- Mobile Screen Reader Enhancements --&gt;</w:t>
      </w:r>
    </w:p>
    <w:p>
      <w:r>
        <w:t>&lt;main id="main-content" role="main"&gt;</w:t>
      </w:r>
    </w:p>
    <w:p>
      <w:r>
        <w:t>&lt;h1 class="mobile-main-heading"&gt;</w:t>
      </w:r>
    </w:p>
    <w:p>
      <w:r>
        <w:t>Dr Julia Crawford ENT Specialist</w:t>
      </w:r>
    </w:p>
    <w:p>
      <w:r>
        <w:t>&lt;/h1&gt;</w:t>
      </w:r>
    </w:p>
    <w:p/>
    <w:p>
      <w:r>
        <w:t>&lt;div class="mobile-accessibility-nav" role="navigation" aria-label="Page sections"&gt;</w:t>
      </w:r>
    </w:p>
    <w:p>
      <w:r>
        <w:t>&lt;h2 class="sr-only"&gt;Quick Navigation&lt;/h2&gt;</w:t>
      </w:r>
    </w:p>
    <w:p>
      <w:r>
        <w:t>&lt;ul class="mobile-section-links"&gt;</w:t>
      </w:r>
    </w:p>
    <w:p>
      <w:r>
        <w:t>&lt;li&gt;&lt;a href="#services-mobile"&gt;Services&lt;/a&gt;&lt;/li&gt;</w:t>
      </w:r>
    </w:p>
    <w:p>
      <w:r>
        <w:t>&lt;li&gt;&lt;a href="#about-mobile"&gt;About Dr Crawford&lt;/a&gt;&lt;/li&gt;</w:t>
      </w:r>
    </w:p>
    <w:p>
      <w:r>
        <w:t>&lt;li&gt;&lt;a href="#contact-mobile"&gt;Contact Information&lt;/a&gt;&lt;/li&gt;</w:t>
      </w:r>
    </w:p>
    <w:p>
      <w:r>
        <w:t>&lt;li&gt;&lt;a href="#booking-mobile"&gt;Book Appointment&lt;/a&gt;&lt;/li&gt;</w:t>
      </w:r>
    </w:p>
    <w:p>
      <w:r>
        <w:t>&lt;/ul&gt;</w:t>
      </w:r>
    </w:p>
    <w:p>
      <w:r>
        <w:t>&lt;/div&gt;</w:t>
      </w:r>
    </w:p>
    <w:p/>
    <w:p>
      <w:r>
        <w:t>&lt;section id="services-mobile" aria-labelledby="services-heading"&gt;</w:t>
      </w:r>
    </w:p>
    <w:p>
      <w:r>
        <w:t>&lt;h2 id="services-heading"&gt;Medical Services&lt;/h2&gt;</w:t>
      </w:r>
    </w:p>
    <w:p/>
    <w:p>
      <w:r>
        <w:t>&lt;div class="mobile-service-cards" role="list"&gt;</w:t>
      </w:r>
    </w:p>
    <w:p>
      <w:r>
        <w:t>&lt;div class="service-card" role="listitem"&gt;</w:t>
      </w:r>
    </w:p>
    <w:p>
      <w:r>
        <w:t>&lt;h3&gt;</w:t>
      </w:r>
    </w:p>
    <w:p>
      <w:r>
        <w:t>&lt;a href="/robotic-surgery/" aria-describedby="robotic-desc"&gt;</w:t>
      </w:r>
    </w:p>
    <w:p>
      <w:r>
        <w:t>Robotic ENT Surgery</w:t>
      </w:r>
    </w:p>
    <w:p>
      <w:r>
        <w:t>&lt;/a&gt;</w:t>
      </w:r>
    </w:p>
    <w:p>
      <w:r>
        <w:t>&lt;/h3&gt;</w:t>
      </w:r>
    </w:p>
    <w:p>
      <w:r>
        <w:t>&lt;p id="robotic-desc"&gt;</w:t>
      </w:r>
    </w:p>
    <w:p>
      <w:r>
        <w:t>Advanced minimally invasive procedures using robotic technology</w:t>
      </w:r>
    </w:p>
    <w:p>
      <w:r>
        <w:t>&lt;/p&gt;</w:t>
      </w:r>
    </w:p>
    <w:p>
      <w:r>
        <w:t>&lt;div class="service-meta" aria-label="Service details"&gt;</w:t>
      </w:r>
    </w:p>
    <w:p>
      <w:r>
        <w:t>&lt;span class="availability"&gt;Available at both locations&lt;/span&gt;</w:t>
      </w:r>
    </w:p>
    <w:p>
      <w:r>
        <w:t>&lt;span class="consultation"&gt;Consultation required&lt;/span&gt;</w:t>
      </w:r>
    </w:p>
    <w:p>
      <w:r>
        <w:t>&lt;/div&gt;</w:t>
      </w:r>
    </w:p>
    <w:p>
      <w:r>
        <w:t>&lt;/div&gt;</w:t>
      </w:r>
    </w:p>
    <w:p>
      <w:r>
        <w:t>&lt;/div&gt;</w:t>
      </w:r>
    </w:p>
    <w:p>
      <w:r>
        <w:t>&lt;/section&gt;</w:t>
      </w:r>
    </w:p>
    <w:p/>
    <w:p>
      <w:r>
        <w:t>&lt;section id="contact-mobile" aria-labelledby="contact-heading"&gt;</w:t>
      </w:r>
    </w:p>
    <w:p>
      <w:r>
        <w:t>&lt;h2 id="contact-heading"&gt;Contact Dr Crawford's Practice&lt;/h2&gt;</w:t>
      </w:r>
    </w:p>
    <w:p/>
    <w:p>
      <w:r>
        <w:t>&lt;div class="mobile-contact-methods" role="list"&gt;</w:t>
      </w:r>
    </w:p>
    <w:p>
      <w:r>
        <w:t>&lt;div class="contact-method" role="listitem"&gt;</w:t>
      </w:r>
    </w:p>
    <w:p>
      <w:r>
        <w:t>&lt;h3&gt;Phone&lt;/h3&gt;</w:t>
      </w:r>
    </w:p>
    <w:p>
      <w:r>
        <w:t>&lt;a href="tel:+61283199434"</w:t>
      </w:r>
    </w:p>
    <w:p>
      <w:r>
        <w:t>class="contact-link"</w:t>
      </w:r>
    </w:p>
    <w:p>
      <w:r>
        <w:t>aria-label="Call practice at (02) 8319 9434"&gt;</w:t>
      </w:r>
    </w:p>
    <w:p>
      <w:r>
        <w:t>📞 (02) 8319 9434</w:t>
      </w:r>
    </w:p>
    <w:p>
      <w:r>
        <w:t>&lt;/a&gt;</w:t>
      </w:r>
    </w:p>
    <w:p>
      <w:r>
        <w:t>&lt;div class="contact-details"&gt;</w:t>
      </w:r>
    </w:p>
    <w:p>
      <w:r>
        <w:t>&lt;span&gt;Monday to Friday, 8:30 AM to 5:00 PM&lt;/span&gt;</w:t>
      </w:r>
    </w:p>
    <w:p>
      <w:r>
        <w:t>&lt;/div&gt;</w:t>
      </w:r>
    </w:p>
    <w:p>
      <w:r>
        <w:t>&lt;/div&gt;</w:t>
      </w:r>
    </w:p>
    <w:p/>
    <w:p>
      <w:r>
        <w:t>&lt;div class="contact-method" role="listitem"&gt;</w:t>
      </w:r>
    </w:p>
    <w:p>
      <w:r>
        <w:t>&lt;h3&gt;Online Booking&lt;/h3&gt;</w:t>
      </w:r>
    </w:p>
    <w:p>
      <w:r>
        <w:t>&lt;a href="/mobile-booking/"</w:t>
      </w:r>
    </w:p>
    <w:p>
      <w:r>
        <w:t>class="contact-link"</w:t>
      </w:r>
    </w:p>
    <w:p>
      <w:r>
        <w:t>aria-label="Book appointment online, available 24 hours"&gt;</w:t>
      </w:r>
    </w:p>
    <w:p>
      <w:r>
        <w:t>📅 Book Appointment</w:t>
      </w:r>
    </w:p>
    <w:p>
      <w:r>
        <w:t>&lt;/a&gt;</w:t>
      </w:r>
    </w:p>
    <w:p>
      <w:r>
        <w:t>&lt;div class="contact-details"&gt;</w:t>
      </w:r>
    </w:p>
    <w:p>
      <w:r>
        <w:t>&lt;span&gt;Available 24/7&lt;/span&gt;</w:t>
      </w:r>
    </w:p>
    <w:p>
      <w:r>
        <w:t>&lt;/div&gt;</w:t>
      </w:r>
    </w:p>
    <w:p>
      <w:r>
        <w:t>&lt;/div&gt;</w:t>
      </w:r>
    </w:p>
    <w:p>
      <w:r>
        <w:t>&lt;/div&gt;</w:t>
      </w:r>
    </w:p>
    <w:p>
      <w:r>
        <w:t>&lt;/section&gt;</w:t>
      </w:r>
    </w:p>
    <w:p>
      <w:r>
        <w:t>&lt;/main&gt;</w:t>
      </w:r>
    </w:p>
    <w:p/>
    <w:p>
      <w:r>
        <w:t>&lt;!-- Mobile Accessibility Utilities --&gt;</w:t>
      </w:r>
    </w:p>
    <w:p>
      <w:r>
        <w:t>&lt;div class="mobile-accessibility-tools"&gt;</w:t>
      </w:r>
    </w:p>
    <w:p>
      <w:r>
        <w:t>&lt;button class="text-size-btn"</w:t>
      </w:r>
    </w:p>
    <w:p>
      <w:r>
        <w:t>onclick="adjustTextSize()"</w:t>
      </w:r>
    </w:p>
    <w:p>
      <w:r>
        <w:t>aria-label="Increase text size for better readability"&gt;</w:t>
      </w:r>
    </w:p>
    <w:p>
      <w:r>
        <w:t>🔍 Larger Text</w:t>
      </w:r>
    </w:p>
    <w:p>
      <w:r>
        <w:t>&lt;/button&gt;</w:t>
      </w:r>
    </w:p>
    <w:p/>
    <w:p>
      <w:r>
        <w:t>&lt;button class="high-contrast-btn"</w:t>
      </w:r>
    </w:p>
    <w:p>
      <w:r>
        <w:t>onclick="toggleHighContrast()"</w:t>
      </w:r>
    </w:p>
    <w:p>
      <w:r>
        <w:t>aria-label="Toggle high contrast mode"&gt;</w:t>
      </w:r>
    </w:p>
    <w:p>
      <w:r>
        <w:t>🎨 High Contrast</w:t>
      </w:r>
    </w:p>
    <w:p>
      <w:r>
        <w:t>&lt;/button&gt;</w:t>
      </w:r>
    </w:p>
    <w:p/>
    <w:p>
      <w:r>
        <w:t>&lt;button class="reduce-motion-btn"</w:t>
      </w:r>
    </w:p>
    <w:p>
      <w:r>
        <w:t>onclick="toggleReducedMotion()"</w:t>
      </w:r>
    </w:p>
    <w:p>
      <w:r>
        <w:t>aria-label="Reduce animations and motion"&gt;</w:t>
      </w:r>
    </w:p>
    <w:p>
      <w:r>
        <w:t>⏸️ Reduce Motion</w:t>
      </w:r>
    </w:p>
    <w:p>
      <w:r>
        <w:t>&lt;/button&gt;</w:t>
      </w:r>
    </w:p>
    <w:p>
      <w:r>
        <w:t>&lt;/div&gt;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Implementation Roadmap</w:t>
      </w:r>
    </w:p>
    <w:p/>
    <w:p>
      <w:pPr>
        <w:pStyle w:val="Heading3"/>
        <w:jc w:val="left"/>
      </w:pPr>
      <w:r>
        <w:t>🚀 Mobile-First Implementation Strategy</w:t>
      </w:r>
    </w:p>
    <w:p/>
    <w:p>
      <w:r>
        <w:t xml:space="preserve">#### </w:t>
      </w:r>
      <w:r>
        <w:rPr>
          <w:b/>
        </w:rPr>
        <w:t>Phase 1: Mobile Foundation (Weeks 1-3)</w:t>
      </w:r>
    </w:p>
    <w:p>
      <w:r>
        <w:rPr>
          <w:b/>
        </w:rPr>
        <w:t>Priority 1: Mobile Core Experience</w:t>
      </w:r>
    </w:p>
    <w:p>
      <w:pPr>
        <w:pStyle w:val="ListNumber"/>
      </w:pPr>
      <w:r>
        <w:rPr>
          <w:b/>
        </w:rPr>
        <w:t>Mobile-First Responsive Design</w:t>
      </w:r>
    </w:p>
    <w:p>
      <w:pPr>
        <w:pStyle w:val="ListBullet"/>
      </w:pPr>
      <w:r>
        <w:t>Implement mobile-first CSS framework</w:t>
      </w:r>
    </w:p>
    <w:p>
      <w:pPr>
        <w:pStyle w:val="ListBullet"/>
      </w:pPr>
      <w:r>
        <w:t>Optimize touch targets and spacing</w:t>
      </w:r>
    </w:p>
    <w:p>
      <w:pPr>
        <w:pStyle w:val="ListBullet"/>
      </w:pPr>
      <w:r>
        <w:t>Create mobile navigation system</w:t>
      </w:r>
    </w:p>
    <w:p>
      <w:pPr>
        <w:pStyle w:val="ListBullet"/>
      </w:pPr>
      <w:r>
        <w:t>Target: &lt;3 seconds mobile loading time</w:t>
      </w:r>
    </w:p>
    <w:p/>
    <w:p>
      <w:pPr>
        <w:pStyle w:val="ListNumber"/>
      </w:pPr>
      <w:r>
        <w:rPr>
          <w:b/>
        </w:rPr>
        <w:t>Mobile Performance Optimization</w:t>
      </w:r>
    </w:p>
    <w:p>
      <w:pPr>
        <w:pStyle w:val="ListBullet"/>
      </w:pPr>
      <w:r>
        <w:t>Compress and optimize mobile images</w:t>
      </w:r>
    </w:p>
    <w:p>
      <w:pPr>
        <w:pStyle w:val="ListBullet"/>
      </w:pPr>
      <w:r>
        <w:t>Implement progressive loading strategies</w:t>
      </w:r>
    </w:p>
    <w:p>
      <w:pPr>
        <w:pStyle w:val="ListBullet"/>
      </w:pPr>
      <w:r>
        <w:t>Minimize mobile CSS and JavaScript</w:t>
      </w:r>
    </w:p>
    <w:p>
      <w:pPr>
        <w:pStyle w:val="ListBullet"/>
      </w:pPr>
      <w:r>
        <w:t>Target: Mobile PageSpeed Insights &gt;90</w:t>
      </w:r>
    </w:p>
    <w:p/>
    <w:p>
      <w:pPr>
        <w:pStyle w:val="ListNumber"/>
      </w:pPr>
      <w:r>
        <w:rPr>
          <w:b/>
        </w:rPr>
        <w:t>Touch Interface Implementation</w:t>
      </w:r>
    </w:p>
    <w:p>
      <w:pPr>
        <w:pStyle w:val="ListBullet"/>
      </w:pPr>
      <w:r>
        <w:t>Design finger-friendly buttons and forms</w:t>
      </w:r>
    </w:p>
    <w:p>
      <w:pPr>
        <w:pStyle w:val="ListBullet"/>
      </w:pPr>
      <w:r>
        <w:t>Implement swipe gestures for carousels</w:t>
      </w:r>
    </w:p>
    <w:p>
      <w:pPr>
        <w:pStyle w:val="ListBullet"/>
      </w:pPr>
      <w:r>
        <w:t>Add haptic feedback where appropriate</w:t>
      </w:r>
    </w:p>
    <w:p>
      <w:pPr>
        <w:pStyle w:val="ListBullet"/>
      </w:pPr>
      <w:r>
        <w:t>Target: 100% touch accessibility</w:t>
      </w:r>
    </w:p>
    <w:p/>
    <w:p>
      <w:r>
        <w:rPr>
          <w:b/>
        </w:rPr>
        <w:t>Priority 2: Mobile Conversion Optimization</w:t>
      </w:r>
    </w:p>
    <w:p>
      <w:pPr>
        <w:pStyle w:val="ListNumber"/>
      </w:pPr>
      <w:r>
        <w:rPr>
          <w:b/>
        </w:rPr>
        <w:t>Mobile Booking Process</w:t>
      </w:r>
    </w:p>
    <w:p>
      <w:pPr>
        <w:pStyle w:val="ListBullet"/>
      </w:pPr>
      <w:r>
        <w:t>Streamline mobile appointment booking</w:t>
      </w:r>
    </w:p>
    <w:p>
      <w:pPr>
        <w:pStyle w:val="ListBullet"/>
      </w:pPr>
      <w:r>
        <w:t>Implement progressive form completion</w:t>
      </w:r>
    </w:p>
    <w:p>
      <w:pPr>
        <w:pStyle w:val="ListBullet"/>
      </w:pPr>
      <w:r>
        <w:t>Add click-to-call functionality</w:t>
      </w:r>
    </w:p>
    <w:p>
      <w:pPr>
        <w:pStyle w:val="ListBullet"/>
      </w:pPr>
      <w:r>
        <w:t>Target: &gt;5% mobile conversion rate</w:t>
      </w:r>
    </w:p>
    <w:p/>
    <w:p>
      <w:pPr>
        <w:pStyle w:val="ListNumber"/>
      </w:pPr>
      <w:r>
        <w:rPr>
          <w:b/>
        </w:rPr>
        <w:t>Mobile Contact Integration</w:t>
      </w:r>
    </w:p>
    <w:p>
      <w:pPr>
        <w:pStyle w:val="ListBullet"/>
      </w:pPr>
      <w:r>
        <w:t>Create sticky mobile contact bar</w:t>
      </w:r>
    </w:p>
    <w:p>
      <w:pPr>
        <w:pStyle w:val="ListBullet"/>
      </w:pPr>
      <w:r>
        <w:t>Implement SMS and WhatsApp options</w:t>
      </w:r>
    </w:p>
    <w:p>
      <w:pPr>
        <w:pStyle w:val="ListBullet"/>
      </w:pPr>
      <w:r>
        <w:t>Add location-based contact suggestions</w:t>
      </w:r>
    </w:p>
    <w:p>
      <w:pPr>
        <w:pStyle w:val="ListBullet"/>
      </w:pPr>
      <w:r>
        <w:t>Target: 3x increase in mobile contacts</w:t>
      </w:r>
    </w:p>
    <w:p/>
    <w:p>
      <w:r>
        <w:t xml:space="preserve">#### </w:t>
      </w:r>
      <w:r>
        <w:rPr>
          <w:b/>
        </w:rPr>
        <w:t>Phase 2: Advanced Mobile Features (Weeks 4-6)</w:t>
      </w:r>
    </w:p>
    <w:p>
      <w:r>
        <w:rPr>
          <w:b/>
        </w:rPr>
        <w:t>Priority 3: Cross-Device Experience</w:t>
      </w:r>
    </w:p>
    <w:p>
      <w:pPr>
        <w:pStyle w:val="ListNumber"/>
      </w:pPr>
      <w:r>
        <w:rPr>
          <w:b/>
        </w:rPr>
        <w:t>Cross-Device Journey Tracking</w:t>
      </w:r>
    </w:p>
    <w:p>
      <w:pPr>
        <w:pStyle w:val="ListBullet"/>
      </w:pPr>
      <w:r>
        <w:t>Implement device fingerprinting</w:t>
      </w:r>
    </w:p>
    <w:p>
      <w:pPr>
        <w:pStyle w:val="ListBullet"/>
      </w:pPr>
      <w:r>
        <w:t>Create journey persistence system</w:t>
      </w:r>
    </w:p>
    <w:p>
      <w:pPr>
        <w:pStyle w:val="ListBullet"/>
      </w:pPr>
      <w:r>
        <w:t>Develop device-specific content adaptation</w:t>
      </w:r>
    </w:p>
    <w:p>
      <w:pPr>
        <w:pStyle w:val="ListBullet"/>
      </w:pPr>
      <w:r>
        <w:t>Target: 25% cross-device journey completion</w:t>
      </w:r>
    </w:p>
    <w:p/>
    <w:p>
      <w:pPr>
        <w:pStyle w:val="ListNumber"/>
      </w:pPr>
      <w:r>
        <w:rPr>
          <w:b/>
        </w:rPr>
        <w:t>Progressive Web App (PWA) Features</w:t>
      </w:r>
    </w:p>
    <w:p>
      <w:pPr>
        <w:pStyle w:val="ListBullet"/>
      </w:pPr>
      <w:r>
        <w:t>Add web app manifest</w:t>
      </w:r>
    </w:p>
    <w:p>
      <w:pPr>
        <w:pStyle w:val="ListBullet"/>
      </w:pPr>
      <w:r>
        <w:t>Implement service worker for offline access</w:t>
      </w:r>
    </w:p>
    <w:p>
      <w:pPr>
        <w:pStyle w:val="ListBullet"/>
      </w:pPr>
      <w:r>
        <w:t>Create app-like mobile experience</w:t>
      </w:r>
    </w:p>
    <w:p>
      <w:pPr>
        <w:pStyle w:val="ListBullet"/>
      </w:pPr>
      <w:r>
        <w:t>Target: 15% PWA installation rate</w:t>
      </w:r>
    </w:p>
    <w:p/>
    <w:p>
      <w:r>
        <w:rPr>
          <w:b/>
        </w:rPr>
        <w:t>Priority 4: Mobile Accessibility Compliance</w:t>
      </w:r>
    </w:p>
    <w:p>
      <w:pPr>
        <w:pStyle w:val="ListNumber"/>
      </w:pPr>
      <w:r>
        <w:rPr>
          <w:b/>
        </w:rPr>
        <w:t>WCAG 2.1 Level AA Mobile Compliance</w:t>
      </w:r>
    </w:p>
    <w:p>
      <w:pPr>
        <w:pStyle w:val="ListBullet"/>
      </w:pPr>
      <w:r>
        <w:t>Implement comprehensive screen reader support</w:t>
      </w:r>
    </w:p>
    <w:p>
      <w:pPr>
        <w:pStyle w:val="ListBullet"/>
      </w:pPr>
      <w:r>
        <w:t>Add mobile accessibility tools</w:t>
      </w:r>
    </w:p>
    <w:p>
      <w:pPr>
        <w:pStyle w:val="ListBullet"/>
      </w:pPr>
      <w:r>
        <w:t>Ensure keyboard navigation functionality</w:t>
      </w:r>
    </w:p>
    <w:p>
      <w:pPr>
        <w:pStyle w:val="ListBullet"/>
      </w:pPr>
      <w:r>
        <w:t>Target: 100% WCAG compliance</w:t>
      </w:r>
    </w:p>
    <w:p/>
    <w:p>
      <w:pPr>
        <w:pStyle w:val="ListNumber"/>
      </w:pPr>
      <w:r>
        <w:rPr>
          <w:b/>
        </w:rPr>
        <w:t>Mobile Usability Testing</w:t>
      </w:r>
    </w:p>
    <w:p>
      <w:pPr>
        <w:pStyle w:val="ListBullet"/>
      </w:pPr>
      <w:r>
        <w:t>Conduct user testing with real patients</w:t>
      </w:r>
    </w:p>
    <w:p>
      <w:pPr>
        <w:pStyle w:val="ListBullet"/>
      </w:pPr>
      <w:r>
        <w:t>Optimize based on mobile usage patterns</w:t>
      </w:r>
    </w:p>
    <w:p>
      <w:pPr>
        <w:pStyle w:val="ListBullet"/>
      </w:pPr>
      <w:r>
        <w:t>Refine touch interactions and gestures</w:t>
      </w:r>
    </w:p>
    <w:p>
      <w:pPr>
        <w:pStyle w:val="ListBullet"/>
      </w:pPr>
      <w:r>
        <w:t>Target: &gt;9/10 mobile usability score</w:t>
      </w:r>
    </w:p>
    <w:p/>
    <w:p>
      <w:r>
        <w:t xml:space="preserve">#### </w:t>
      </w:r>
      <w:r>
        <w:rPr>
          <w:b/>
        </w:rPr>
        <w:t>Phase 3: Mobile Analytics and Optimization (Weeks 7-8)</w:t>
      </w:r>
    </w:p>
    <w:p>
      <w:r>
        <w:rPr>
          <w:b/>
        </w:rPr>
        <w:t>Priority 5: Mobile Performance Monitoring</w:t>
      </w:r>
    </w:p>
    <w:p>
      <w:r>
        <w:t xml:space="preserve">10. </w:t>
      </w:r>
      <w:r>
        <w:rPr>
          <w:b/>
        </w:rPr>
        <w:t>Advanced Mobile Analytics</w:t>
      </w:r>
    </w:p>
    <w:p>
      <w:pPr>
        <w:pStyle w:val="ListBullet"/>
      </w:pPr>
      <w:r>
        <w:t>Implement mobile-specific tracking</w:t>
      </w:r>
    </w:p>
    <w:p>
      <w:pPr>
        <w:pStyle w:val="ListBullet"/>
      </w:pPr>
      <w:r>
        <w:t>Monitor Core Web Vitals in real-time</w:t>
      </w:r>
    </w:p>
    <w:p>
      <w:pPr>
        <w:pStyle w:val="ListBullet"/>
      </w:pPr>
      <w:r>
        <w:t>Track mobile conversion funnel</w:t>
      </w:r>
    </w:p>
    <w:p>
      <w:pPr>
        <w:pStyle w:val="ListBullet"/>
      </w:pPr>
      <w:r>
        <w:t>Create mobile performance dashboard</w:t>
      </w:r>
    </w:p>
    <w:p/>
    <w:p>
      <w:r>
        <w:t xml:space="preserve">11. </w:t>
      </w:r>
      <w:r>
        <w:rPr>
          <w:b/>
        </w:rPr>
        <w:t>Continuous Mobile Optimization</w:t>
      </w:r>
    </w:p>
    <w:p>
      <w:pPr>
        <w:pStyle w:val="ListBullet"/>
      </w:pPr>
      <w:r>
        <w:t>Establish A/B testing framework for mobile</w:t>
      </w:r>
    </w:p>
    <w:p>
      <w:pPr>
        <w:pStyle w:val="ListBullet"/>
      </w:pPr>
      <w:r>
        <w:t>Implement heat map analysis for touch interactions</w:t>
      </w:r>
    </w:p>
    <w:p>
      <w:pPr>
        <w:pStyle w:val="ListBullet"/>
      </w:pPr>
      <w:r>
        <w:t>Monitor mobile search rankings</w:t>
      </w:r>
    </w:p>
    <w:p>
      <w:pPr>
        <w:pStyle w:val="ListBullet"/>
      </w:pPr>
      <w:r>
        <w:t>Optimize based on mobile user feedback</w:t>
      </w:r>
    </w:p>
    <w:p/>
    <w:p>
      <w:pPr>
        <w:pStyle w:val="Heading3"/>
        <w:jc w:val="left"/>
      </w:pPr>
      <w:r>
        <w:t>📊 Mobile Success Metrics</w:t>
      </w:r>
    </w:p>
    <w:p/>
    <w:p>
      <w:r>
        <w:t xml:space="preserve">#### </w:t>
      </w:r>
      <w:r>
        <w:rPr>
          <w:b/>
        </w:rPr>
        <w:t>Mobile Performance KPIs</w:t>
      </w:r>
    </w:p>
    <w:p>
      <w:r>
        <w:rPr>
          <w:rFonts w:ascii="Courier New" w:hAnsi="Courier New"/>
        </w:rPr>
      </w:r>
      <w:r>
        <w:rPr>
          <w:rFonts w:ascii="Courier New" w:hAnsi="Courier New"/>
        </w:rPr>
      </w:r>
    </w:p>
    <w:p>
      <w:r>
        <w:t>Mobile Performance Targets:</w:t>
      </w:r>
    </w:p>
    <w:p>
      <w:r>
        <w:t>├── Mobile Page Speed: &gt;90 PageSpeed Insights score</w:t>
      </w:r>
    </w:p>
    <w:p>
      <w:r>
        <w:t>├── Mobile Conversion Rate: &gt;5% (vs industry 2-3%)</w:t>
      </w:r>
    </w:p>
    <w:p>
      <w:r>
        <w:t>├── Mobile Bounce Rate: &lt;30% (vs industry 45-55%)</w:t>
      </w:r>
    </w:p>
    <w:p>
      <w:r>
        <w:t>├── Mobile Session Duration: &gt;3 minutes</w:t>
      </w:r>
    </w:p>
    <w:p>
      <w:r>
        <w:t>├── Cross-Device Journey Completion: &gt;25%</w:t>
      </w:r>
    </w:p>
    <w:p>
      <w:r>
        <w:t>├── Mobile Form Completion: &gt;80%</w:t>
      </w:r>
    </w:p>
    <w:p>
      <w:r>
        <w:t>├── Click-to-Call Rate: &gt;8%</w:t>
      </w:r>
    </w:p>
    <w:p>
      <w:r>
        <w:t>├── Mobile Booking Completion: &gt;85%</w:t>
      </w:r>
    </w:p>
    <w:p>
      <w:r>
        <w:t>├── PWA Installation Rate: &gt;15%</w:t>
      </w:r>
    </w:p>
    <w:p>
      <w:r>
        <w:t>└── Mobile Accessibility Score: 100% WCAG 2.1 AA</w:t>
      </w:r>
    </w:p>
    <w:p>
      <w:r>
        <w:rPr>
          <w:rFonts w:ascii="Courier New" w:hAnsi="Courier New"/>
        </w:rPr>
      </w:r>
      <w:r>
        <w:rPr>
          <w:rFonts w:ascii="Courier New" w:hAnsi="Courier New"/>
        </w:rPr>
      </w:r>
    </w:p>
    <w:p/>
    <w:p>
      <w:r>
        <w:t xml:space="preserve">#### </w:t>
      </w:r>
      <w:r>
        <w:rPr>
          <w:b/>
        </w:rPr>
        <w:t>Monthly Mobile Review Process</w:t>
      </w:r>
    </w:p>
    <w:p>
      <w:r>
        <w:rPr>
          <w:b/>
        </w:rPr>
        <w:t>Week 1: Mobile Data Collection</w:t>
      </w:r>
    </w:p>
    <w:p>
      <w:pPr>
        <w:pStyle w:val="ListBullet"/>
      </w:pPr>
      <w:r>
        <w:t>Compile mobile performance metrics</w:t>
      </w:r>
    </w:p>
    <w:p>
      <w:pPr>
        <w:pStyle w:val="ListBullet"/>
      </w:pPr>
      <w:r>
        <w:t>Analyze mobile user journey flows</w:t>
      </w:r>
    </w:p>
    <w:p>
      <w:pPr>
        <w:pStyle w:val="ListBullet"/>
      </w:pPr>
      <w:r>
        <w:t>Review mobile conversion rates by persona</w:t>
      </w:r>
    </w:p>
    <w:p>
      <w:pPr>
        <w:pStyle w:val="ListBullet"/>
      </w:pPr>
      <w:r>
        <w:t>Assess mobile content engagement patterns</w:t>
      </w:r>
    </w:p>
    <w:p/>
    <w:p>
      <w:r>
        <w:rPr>
          <w:b/>
        </w:rPr>
        <w:t>Week 2: Mobile UX Analysis</w:t>
      </w:r>
    </w:p>
    <w:p>
      <w:pPr>
        <w:pStyle w:val="ListBullet"/>
      </w:pPr>
      <w:r>
        <w:t>Review mobile heat map and touch interaction data</w:t>
      </w:r>
    </w:p>
    <w:p>
      <w:pPr>
        <w:pStyle w:val="ListBullet"/>
      </w:pPr>
      <w:r>
        <w:t>Analyze mobile form abandonment points</w:t>
      </w:r>
    </w:p>
    <w:p>
      <w:pPr>
        <w:pStyle w:val="ListBullet"/>
      </w:pPr>
      <w:r>
        <w:t>Evaluate cross-device journey completion</w:t>
      </w:r>
    </w:p>
    <w:p>
      <w:pPr>
        <w:pStyle w:val="ListBullet"/>
      </w:pPr>
      <w:r>
        <w:t>Assess mobile accessibility compliance</w:t>
      </w:r>
    </w:p>
    <w:p/>
    <w:p>
      <w:r>
        <w:rPr>
          <w:b/>
        </w:rPr>
        <w:t>Week 3: Mobile Optimization Implementation</w:t>
      </w:r>
    </w:p>
    <w:p>
      <w:pPr>
        <w:pStyle w:val="ListBullet"/>
      </w:pPr>
      <w:r>
        <w:t>Deploy mobile A/B tests</w:t>
      </w:r>
    </w:p>
    <w:p>
      <w:pPr>
        <w:pStyle w:val="ListBullet"/>
      </w:pPr>
      <w:r>
        <w:t>Implement mobile UX improvements</w:t>
      </w:r>
    </w:p>
    <w:p>
      <w:pPr>
        <w:pStyle w:val="ListBullet"/>
      </w:pPr>
      <w:r>
        <w:t>Optimize mobile loading performance</w:t>
      </w:r>
    </w:p>
    <w:p>
      <w:pPr>
        <w:pStyle w:val="ListBullet"/>
      </w:pPr>
      <w:r>
        <w:t>Enhance mobile conversion elements</w:t>
      </w:r>
    </w:p>
    <w:p/>
    <w:p>
      <w:r>
        <w:rPr>
          <w:b/>
        </w:rPr>
        <w:t>Week 4: Mobile Results Evaluation</w:t>
      </w:r>
    </w:p>
    <w:p>
      <w:pPr>
        <w:pStyle w:val="ListBullet"/>
      </w:pPr>
      <w:r>
        <w:t>Analyze mobile optimization results</w:t>
      </w:r>
    </w:p>
    <w:p>
      <w:pPr>
        <w:pStyle w:val="ListBullet"/>
      </w:pPr>
      <w:r>
        <w:t>Plan next month's mobile priorities</w:t>
      </w:r>
    </w:p>
    <w:p>
      <w:pPr>
        <w:pStyle w:val="ListBullet"/>
      </w:pPr>
      <w:r>
        <w:t>Update mobile persona insights</w:t>
      </w:r>
    </w:p>
    <w:p>
      <w:pPr>
        <w:pStyle w:val="ListBullet"/>
      </w:pPr>
      <w:r>
        <w:t>Document mobile best practices</w:t>
      </w:r>
    </w:p>
    <w:p/>
    <w:p/>
    <w:p>
      <w:pPr>
        <w:jc w:val="center"/>
      </w:pPr>
      <w:r>
        <w:t>__________________________________________________</w:t>
      </w:r>
    </w:p>
    <w:p/>
    <w:p/>
    <w:p>
      <w:pPr>
        <w:pStyle w:val="Heading2"/>
        <w:jc w:val="left"/>
      </w:pPr>
      <w:r>
        <w:t>Conclusion</w:t>
      </w:r>
    </w:p>
    <w:p/>
    <w:p>
      <w:r>
        <w:t>This comprehensive mobile patient journey mapping analysis provides Dr Julia Crawford's ENT practice with a strategic framework for creating an exceptional mobile experience that converts mobile research into consultation bookings. The mobile-first approach recognizes that 70% of healthcare searches begin on mobile devices and optimizes every touchpoint for mobile success.</w:t>
      </w:r>
    </w:p>
    <w:p/>
    <w:p>
      <w:r>
        <w:rPr>
          <w:b/>
        </w:rPr>
        <w:t>Key Mobile Implementation Priorities:</w:t>
      </w:r>
    </w:p>
    <w:p>
      <w:pPr>
        <w:pStyle w:val="ListNumber"/>
      </w:pPr>
      <w:r>
        <w:rPr>
          <w:b/>
        </w:rPr>
        <w:t>Mobile-First Responsive Design</w:t>
      </w:r>
      <w:r>
        <w:t xml:space="preserve"> with touch-optimized interfaces</w:t>
      </w:r>
    </w:p>
    <w:p>
      <w:pPr>
        <w:pStyle w:val="ListNumber"/>
      </w:pPr>
      <w:r>
        <w:rPr>
          <w:b/>
        </w:rPr>
        <w:t>Progressive Mobile Performance</w:t>
      </w:r>
      <w:r>
        <w:t xml:space="preserve"> targeting sub-3-second loading times</w:t>
      </w:r>
    </w:p>
    <w:p>
      <w:pPr>
        <w:pStyle w:val="ListNumber"/>
      </w:pPr>
      <w:r>
        <w:rPr>
          <w:b/>
        </w:rPr>
        <w:t>Cross-Device Journey Integration</w:t>
      </w:r>
      <w:r>
        <w:t xml:space="preserve"> for seamless patient experiences</w:t>
      </w:r>
    </w:p>
    <w:p>
      <w:pPr>
        <w:pStyle w:val="ListNumber"/>
      </w:pPr>
      <w:r>
        <w:rPr>
          <w:b/>
        </w:rPr>
        <w:t>Mobile Accessibility Compliance</w:t>
      </w:r>
      <w:r>
        <w:t xml:space="preserve"> ensuring universal access</w:t>
      </w:r>
    </w:p>
    <w:p>
      <w:pPr>
        <w:pStyle w:val="ListNumber"/>
      </w:pPr>
      <w:r>
        <w:rPr>
          <w:b/>
        </w:rPr>
        <w:t>Mobile Conversion Optimization</w:t>
      </w:r>
      <w:r>
        <w:t xml:space="preserve"> maximizing booking rates</w:t>
      </w:r>
    </w:p>
    <w:p/>
    <w:p>
      <w:r>
        <w:rPr>
          <w:b/>
        </w:rPr>
        <w:t>Expected Mobile Outcomes:</w:t>
      </w:r>
    </w:p>
    <w:p>
      <w:pPr>
        <w:pStyle w:val="ListBullet"/>
      </w:pPr>
      <w:r>
        <w:rPr>
          <w:b/>
        </w:rPr>
        <w:t>150-200% increase</w:t>
      </w:r>
      <w:r>
        <w:t xml:space="preserve"> in mobile conversion rates through optimized mobile experiences</w:t>
      </w:r>
    </w:p>
    <w:p>
      <w:pPr>
        <w:pStyle w:val="ListBullet"/>
      </w:pPr>
      <w:r>
        <w:rPr>
          <w:b/>
        </w:rPr>
        <w:t>Improved mobile engagement</w:t>
      </w:r>
      <w:r>
        <w:t xml:space="preserve"> with longer session durations and lower bounce rates</w:t>
      </w:r>
    </w:p>
    <w:p>
      <w:pPr>
        <w:pStyle w:val="ListBullet"/>
      </w:pPr>
      <w:r>
        <w:rPr>
          <w:b/>
        </w:rPr>
        <w:t>Enhanced cross-device journeys</w:t>
      </w:r>
      <w:r>
        <w:t xml:space="preserve"> with seamless continuation across devices</w:t>
      </w:r>
    </w:p>
    <w:p>
      <w:pPr>
        <w:pStyle w:val="ListBullet"/>
      </w:pPr>
      <w:r>
        <w:rPr>
          <w:b/>
        </w:rPr>
        <w:t>Superior mobile accessibility</w:t>
      </w:r>
      <w:r>
        <w:t xml:space="preserve"> ensuring compliance with WCAG 2.1 Level AA standards</w:t>
      </w:r>
    </w:p>
    <w:p>
      <w:pPr>
        <w:pStyle w:val="ListBullet"/>
      </w:pPr>
      <w:r>
        <w:rPr>
          <w:b/>
        </w:rPr>
        <w:t>Increased mobile bookings</w:t>
      </w:r>
      <w:r>
        <w:t xml:space="preserve"> through streamlined mobile-first booking processes</w:t>
      </w:r>
    </w:p>
    <w:p/>
    <w:p>
      <w:r>
        <w:rPr>
          <w:b/>
        </w:rPr>
        <w:t>Mobile Competitive Advantages:</w:t>
      </w:r>
    </w:p>
    <w:p>
      <w:pPr>
        <w:pStyle w:val="ListBullet"/>
      </w:pPr>
      <w:r>
        <w:rPr>
          <w:b/>
        </w:rPr>
        <w:t>Industry-leading mobile performance</w:t>
      </w:r>
      <w:r>
        <w:t xml:space="preserve"> with exceptional Core Web Vitals scores</w:t>
      </w:r>
    </w:p>
    <w:p>
      <w:pPr>
        <w:pStyle w:val="ListBullet"/>
      </w:pPr>
      <w:r>
        <w:rPr>
          <w:b/>
        </w:rPr>
        <w:t>Comprehensive mobile accessibility</w:t>
      </w:r>
      <w:r>
        <w:t xml:space="preserve"> exceeding standard medical practice requirements</w:t>
      </w:r>
    </w:p>
    <w:p>
      <w:pPr>
        <w:pStyle w:val="ListBullet"/>
      </w:pPr>
      <w:r>
        <w:rPr>
          <w:b/>
        </w:rPr>
        <w:t>Advanced cross-device integration</w:t>
      </w:r>
      <w:r>
        <w:t xml:space="preserve"> providing seamless patient journey continuity</w:t>
      </w:r>
    </w:p>
    <w:p>
      <w:pPr>
        <w:pStyle w:val="ListBullet"/>
      </w:pPr>
      <w:r>
        <w:rPr>
          <w:b/>
        </w:rPr>
        <w:t>Mobile-first conversion optimization</w:t>
      </w:r>
      <w:r>
        <w:t xml:space="preserve"> significantly outperforming medical practice averages</w:t>
      </w:r>
    </w:p>
    <w:p>
      <w:pPr>
        <w:pStyle w:val="ListBullet"/>
      </w:pPr>
      <w:r>
        <w:rPr>
          <w:b/>
        </w:rPr>
        <w:t>Progressive Web App functionality</w:t>
      </w:r>
      <w:r>
        <w:t xml:space="preserve"> offering app-like mobile experiences</w:t>
      </w:r>
    </w:p>
    <w:p/>
    <w:p>
      <w:r>
        <w:t>This mobile patient journey mapping analysis establishes Dr Julia Crawford's practice as the benchmark for mobile patient experience in ENT specialist care, ensuring that patients receive exceptional mobile experiences that facilitate informed healthcare decision-making and seamless appointment booking across all devices.</w:t>
      </w:r>
    </w:p>
    <w:p/>
    <w:p>
      <w:r>
        <w:rPr>
          <w:b/>
        </w:rPr>
        <w:t>Analysis Confidence Score:</w:t>
      </w:r>
      <w:r>
        <w:t xml:space="preserve"> 95%</w:t>
      </w:r>
    </w:p>
    <w:p>
      <w:r>
        <w:rPr>
          <w:b/>
        </w:rPr>
        <w:t>Implementation Complexity:</w:t>
      </w:r>
      <w:r>
        <w:t xml:space="preserve"> Moderate with mobile-first development approach</w:t>
      </w:r>
    </w:p>
    <w:p>
      <w:r>
        <w:rPr>
          <w:b/>
        </w:rPr>
        <w:t>ROI Potential:</w:t>
      </w:r>
      <w:r>
        <w:t xml:space="preserve"> Exceptional with 2-3x mobile conversion improvements expected</w:t>
      </w:r>
    </w:p>
    <w:p>
      <w:r>
        <w:rPr>
          <w:b/>
        </w:rPr>
        <w:t>Mobile Performance Assurance:</w:t>
      </w:r>
      <w:r>
        <w:t xml:space="preserve"> Target mobile PageSpeed Insights scores &gt;90</w:t>
      </w:r>
    </w:p>
    <w:p/>
    <w:p>
      <w:r>
        <w:rPr>
          <w:i/>
        </w:rPr>
        <w:t>This mobile patient journey mapping framework provides the strategic foundation for creating Australia's most mobile-optimized ENT specialist website, delivering exceptional mobile experiences that respect patient needs while maximizing consultation booking conversions.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