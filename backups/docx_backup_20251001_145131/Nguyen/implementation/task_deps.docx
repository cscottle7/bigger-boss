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Task Dependencies and Implementation Plan</w:t>
      </w:r>
    </w:p>
    <w:p/>
    <w:p>
      <w:pPr>
        <w:pStyle w:val="Heading2"/>
        <w:jc w:val="left"/>
      </w:pPr>
      <w:r>
        <w:t>Project Implementation Framework</w:t>
      </w:r>
    </w:p>
    <w:p/>
    <w:p>
      <w:pPr>
        <w:pStyle w:val="Heading3"/>
        <w:jc w:val="left"/>
      </w:pPr>
      <w:r>
        <w:t>Task Dependency Structure</w:t>
      </w:r>
    </w:p>
    <w:p>
      <w:r>
        <w:t>This document outlines the task dependencies, feedback loops, and implementation sequence for the Nguyen project, ensuring systematic execution and quality assurance.</w:t>
      </w:r>
    </w:p>
    <w:p/>
    <w:p>
      <w:pPr>
        <w:pStyle w:val="Heading2"/>
        <w:jc w:val="left"/>
      </w:pPr>
      <w:r>
        <w:t>Phase 1: Foundation Implementation</w:t>
      </w:r>
    </w:p>
    <w:p/>
    <w:p>
      <w:pPr>
        <w:pStyle w:val="Heading3"/>
        <w:jc w:val="left"/>
      </w:pPr>
      <w:r>
        <w:t>Task: Content Strategy Deployment</w:t>
      </w:r>
    </w:p>
    <w:p>
      <w:r>
        <w:rPr>
          <w:b/>
        </w:rPr>
        <w:t>Dependencies:</w:t>
      </w:r>
      <w:r>
        <w:t xml:space="preserve"> All research phases completed (1-4)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Content brief creation and approval</w:t>
      </w:r>
    </w:p>
    <w:p>
      <w:pPr>
        <w:pStyle w:val="ListBullet"/>
      </w:pPr>
      <w:r>
        <w:t>Editorial calendar implementation</w:t>
      </w:r>
    </w:p>
    <w:p>
      <w:pPr>
        <w:pStyle w:val="ListBullet"/>
      </w:pPr>
      <w:r>
        <w:t>Content team briefing and training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content_strategy_feedback: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success_criteria:</w:t>
      </w:r>
    </w:p>
    <w:p>
      <w:pPr>
        <w:pStyle w:val="ListBullet"/>
      </w:pPr>
      <w:r>
        <w:t>Strategic clarity and implementation feasibility</w:t>
      </w:r>
    </w:p>
    <w:p>
      <w:pPr>
        <w:pStyle w:val="ListBullet"/>
      </w:pPr>
      <w:r>
        <w:t>Stakeholder alignment and approval</w:t>
      </w:r>
    </w:p>
    <w:p>
      <w:pPr>
        <w:pStyle w:val="ListBullet"/>
      </w:pPr>
      <w:r>
        <w:t>Resource allocation confirmation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Technical Infrastructure Setup</w:t>
      </w:r>
    </w:p>
    <w:p>
      <w:r>
        <w:rPr>
          <w:b/>
        </w:rPr>
        <w:t>Dependencies:</w:t>
      </w:r>
      <w:r>
        <w:t xml:space="preserve"> Technical audit completed, hosting requirements defined</w:t>
      </w:r>
    </w:p>
    <w:p>
      <w:r>
        <w:rPr>
          <w:b/>
        </w:rPr>
        <w:t>Duration:</w:t>
      </w:r>
      <w:r>
        <w:t xml:space="preserve"> 1-2 weeks</w:t>
      </w:r>
    </w:p>
    <w:p>
      <w:r>
        <w:rPr>
          <w:b/>
        </w:rPr>
        <w:t>Deliverables:</w:t>
      </w:r>
    </w:p>
    <w:p>
      <w:pPr>
        <w:pStyle w:val="ListBullet"/>
      </w:pPr>
      <w:r>
        <w:t>Performance optimisation implementation</w:t>
      </w:r>
    </w:p>
    <w:p>
      <w:pPr>
        <w:pStyle w:val="ListBullet"/>
      </w:pPr>
      <w:r>
        <w:t>SEO technical foundation deployment</w:t>
      </w:r>
    </w:p>
    <w:p>
      <w:pPr>
        <w:pStyle w:val="ListBullet"/>
      </w:pPr>
      <w:r>
        <w:t>Analytics and monitoring setup</w:t>
      </w:r>
    </w:p>
    <w:p/>
    <w:p>
      <w:r>
        <w:rPr>
          <w:b/>
        </w:rPr>
        <w:t>Quality Gates:</w:t>
      </w:r>
    </w:p>
    <w:p>
      <w:pPr>
        <w:pStyle w:val="ListBullet"/>
      </w:pPr>
      <w:r>
        <w:t>Core Web Vitals improvement verification</w:t>
      </w:r>
    </w:p>
    <w:p>
      <w:pPr>
        <w:pStyle w:val="ListBullet"/>
      </w:pPr>
      <w:r>
        <w:t>SEO technical implementation audit</w:t>
      </w:r>
    </w:p>
    <w:p>
      <w:pPr>
        <w:pStyle w:val="ListBullet"/>
      </w:pPr>
      <w:r>
        <w:t>Performance benchmark establishment</w:t>
      </w:r>
    </w:p>
    <w:p/>
    <w:p>
      <w:pPr>
        <w:pStyle w:val="Heading2"/>
        <w:jc w:val="left"/>
      </w:pPr>
      <w:r>
        <w:t>Phase 2: Content Creation and Optimisation</w:t>
      </w:r>
    </w:p>
    <w:p/>
    <w:p>
      <w:pPr>
        <w:pStyle w:val="Heading3"/>
        <w:jc w:val="left"/>
      </w:pPr>
      <w:r>
        <w:t>Task: Priority Content Development</w:t>
      </w:r>
    </w:p>
    <w:p>
      <w:r>
        <w:rPr>
          <w:b/>
        </w:rPr>
        <w:t>Dependencies:</w:t>
      </w:r>
      <w:r>
        <w:t xml:space="preserve"> Content strategy approved, style guide finalised</w:t>
      </w:r>
    </w:p>
    <w:p>
      <w:r>
        <w:rPr>
          <w:b/>
        </w:rPr>
        <w:t>Duration:</w:t>
      </w:r>
      <w:r>
        <w:t xml:space="preserve"> 4-6 weeks</w:t>
      </w:r>
    </w:p>
    <w:p>
      <w:r>
        <w:rPr>
          <w:b/>
        </w:rPr>
        <w:t>Deliverables:</w:t>
      </w:r>
    </w:p>
    <w:p>
      <w:pPr>
        <w:pStyle w:val="ListBullet"/>
      </w:pPr>
      <w:r>
        <w:t>High-priority page content creation</w:t>
      </w:r>
    </w:p>
    <w:p>
      <w:pPr>
        <w:pStyle w:val="ListBullet"/>
      </w:pPr>
      <w:r>
        <w:t>SEO optimisation implementation</w:t>
      </w:r>
    </w:p>
    <w:p>
      <w:pPr>
        <w:pStyle w:val="ListBullet"/>
      </w:pPr>
      <w:r>
        <w:t>Content quality assurance completion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content_creation_feedback: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dependencies: [research_validation, seo_optimisation]</w:t>
      </w:r>
    </w:p>
    <w:p>
      <w:r>
        <w:t>success_criteria:</w:t>
      </w:r>
    </w:p>
    <w:p>
      <w:pPr>
        <w:pStyle w:val="ListBullet"/>
      </w:pPr>
      <w:r>
        <w:t>Content quality score ≥8.5/10</w:t>
      </w:r>
    </w:p>
    <w:p>
      <w:pPr>
        <w:pStyle w:val="ListBullet"/>
      </w:pPr>
      <w:r>
        <w:t>SEO compliance verification</w:t>
      </w:r>
    </w:p>
    <w:p>
      <w:pPr>
        <w:pStyle w:val="ListBullet"/>
      </w:pPr>
      <w:r>
        <w:t>Brand voice consistency confirmation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User Experience Optimisation</w:t>
      </w:r>
    </w:p>
    <w:p>
      <w:r>
        <w:rPr>
          <w:b/>
        </w:rPr>
        <w:t>Dependencies:</w:t>
      </w:r>
      <w:r>
        <w:t xml:space="preserve"> UX/UI analysis completed, content structure defined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User journey optimisation implementation</w:t>
      </w:r>
    </w:p>
    <w:p>
      <w:pPr>
        <w:pStyle w:val="ListBullet"/>
      </w:pPr>
      <w:r>
        <w:t>Conversion path enhancement</w:t>
      </w:r>
    </w:p>
    <w:p>
      <w:pPr>
        <w:pStyle w:val="ListBullet"/>
      </w:pPr>
      <w:r>
        <w:t>Mobile experience improvement</w:t>
      </w:r>
    </w:p>
    <w:p/>
    <w:p>
      <w:r>
        <w:rPr>
          <w:b/>
        </w:rPr>
        <w:t>Quality Assurance:</w:t>
      </w:r>
    </w:p>
    <w:p>
      <w:pPr>
        <w:pStyle w:val="ListBullet"/>
      </w:pPr>
      <w:r>
        <w:t>User testing validation</w:t>
      </w:r>
    </w:p>
    <w:p>
      <w:pPr>
        <w:pStyle w:val="ListBullet"/>
      </w:pPr>
      <w:r>
        <w:t>Conversion rate baseline establishment</w:t>
      </w:r>
    </w:p>
    <w:p>
      <w:pPr>
        <w:pStyle w:val="ListBullet"/>
      </w:pPr>
      <w:r>
        <w:t>Accessibility compliance verification</w:t>
      </w:r>
    </w:p>
    <w:p/>
    <w:p>
      <w:pPr>
        <w:pStyle w:val="Heading2"/>
        <w:jc w:val="left"/>
      </w:pPr>
      <w:r>
        <w:t>Phase 3: Advanced Implementation</w:t>
      </w:r>
    </w:p>
    <w:p/>
    <w:p>
      <w:pPr>
        <w:pStyle w:val="Heading3"/>
        <w:jc w:val="left"/>
      </w:pPr>
      <w:r>
        <w:t>Task: AI and Voice Search Optimisation</w:t>
      </w:r>
    </w:p>
    <w:p>
      <w:r>
        <w:rPr>
          <w:b/>
        </w:rPr>
        <w:t>Dependencies:</w:t>
      </w:r>
      <w:r>
        <w:t xml:space="preserve"> Content creation completed, technical foundation established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Schema markup implementation</w:t>
      </w:r>
    </w:p>
    <w:p>
      <w:pPr>
        <w:pStyle w:val="ListBullet"/>
      </w:pPr>
      <w:r>
        <w:t>Voice search optimisation deployment</w:t>
      </w:r>
    </w:p>
    <w:p>
      <w:pPr>
        <w:pStyle w:val="ListBullet"/>
      </w:pPr>
      <w:r>
        <w:t>AI-friendly content structure enhancement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ai_optimisation_feedback:</w:t>
      </w:r>
    </w:p>
    <w:p>
      <w:r>
        <w:t>type: TechnicalValidation</w:t>
      </w:r>
    </w:p>
    <w:p>
      <w:r>
        <w:t>agents: [technical_enhanced_auditor, ai_specialist_agent]</w:t>
      </w:r>
    </w:p>
    <w:p>
      <w:r>
        <w:t>max_iterations: 2</w:t>
      </w:r>
    </w:p>
    <w:p>
      <w:r>
        <w:t>threshold: 9.0/10</w:t>
      </w:r>
    </w:p>
    <w:p>
      <w:r>
        <w:t>success_criteria:</w:t>
      </w:r>
    </w:p>
    <w:p>
      <w:pPr>
        <w:pStyle w:val="ListBullet"/>
      </w:pPr>
      <w:r>
        <w:t>Schema markup validation</w:t>
      </w:r>
    </w:p>
    <w:p>
      <w:pPr>
        <w:pStyle w:val="ListBullet"/>
      </w:pPr>
      <w:r>
        <w:t>Voice search query optimisation</w:t>
      </w:r>
    </w:p>
    <w:p>
      <w:pPr>
        <w:pStyle w:val="ListBullet"/>
      </w:pPr>
      <w:r>
        <w:t>AI citability score improvement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Performance and Monitoring Setup</w:t>
      </w:r>
    </w:p>
    <w:p>
      <w:r>
        <w:rPr>
          <w:b/>
        </w:rPr>
        <w:t>Dependencies:</w:t>
      </w:r>
      <w:r>
        <w:t xml:space="preserve"> All content and technical implementations completed</w:t>
      </w:r>
    </w:p>
    <w:p>
      <w:r>
        <w:rPr>
          <w:b/>
        </w:rPr>
        <w:t>Duration:</w:t>
      </w:r>
      <w:r>
        <w:t xml:space="preserve"> 1 week</w:t>
      </w:r>
    </w:p>
    <w:p>
      <w:r>
        <w:rPr>
          <w:b/>
        </w:rPr>
        <w:t>Deliverables:</w:t>
      </w:r>
    </w:p>
    <w:p>
      <w:pPr>
        <w:pStyle w:val="ListBullet"/>
      </w:pPr>
      <w:r>
        <w:t>Comprehensive analytics implementation</w:t>
      </w:r>
    </w:p>
    <w:p>
      <w:pPr>
        <w:pStyle w:val="ListBullet"/>
      </w:pPr>
      <w:r>
        <w:t>Performance monitoring dashboard</w:t>
      </w:r>
    </w:p>
    <w:p>
      <w:pPr>
        <w:pStyle w:val="ListBullet"/>
      </w:pPr>
      <w:r>
        <w:t>Reporting automation setup</w:t>
      </w:r>
    </w:p>
    <w:p/>
    <w:p>
      <w:pPr>
        <w:pStyle w:val="Heading2"/>
        <w:jc w:val="left"/>
      </w:pPr>
      <w:r>
        <w:t>Feedback Loop Framework</w:t>
      </w:r>
    </w:p>
    <w:p/>
    <w:p>
      <w:pPr>
        <w:pStyle w:val="Heading3"/>
        <w:jc w:val="left"/>
      </w:pPr>
      <w:r>
        <w:t>Content Quality Assurance Loop</w:t>
      </w:r>
    </w:p>
    <w:p>
      <w:r>
        <w:rPr>
          <w:rFonts w:ascii="Courier New" w:hAnsi="Courier New"/>
        </w:rPr>
      </w:r>
      <w:r>
        <w:t>`yaml</w:t>
      </w:r>
    </w:p>
    <w:p>
      <w:r>
        <w:t>content_quality_loop:</w:t>
      </w:r>
    </w:p>
    <w:p>
      <w:r>
        <w:t>trigger: content_creation_complete</w:t>
      </w:r>
    </w:p>
    <w:p>
      <w:r>
        <w:t>sequence:</w:t>
      </w:r>
    </w:p>
    <w:p>
      <w:pPr>
        <w:pStyle w:val="ListNumber"/>
      </w:pPr>
      <w:r>
        <w:t>clarity_conciseness_editor:</w:t>
      </w:r>
    </w:p>
    <w:p>
      <w:r>
        <w:t>focus: Grammar, flow, British English compliance</w:t>
      </w:r>
    </w:p>
    <w:p>
      <w:r>
        <w:t>threshold: 8.0/10</w:t>
      </w:r>
    </w:p>
    <w:p>
      <w:pPr>
        <w:pStyle w:val="ListNumber"/>
      </w:pPr>
      <w:r>
        <w:t>cognitive_load_minimizer:</w:t>
      </w:r>
    </w:p>
    <w:p>
      <w:r>
        <w:t>focus: Information hierarchy, scanability</w:t>
      </w:r>
    </w:p>
    <w:p>
      <w:r>
        <w:t>threshold: 7.0/10</w:t>
      </w:r>
    </w:p>
    <w:p>
      <w:pPr>
        <w:pStyle w:val="ListNumber"/>
      </w:pPr>
      <w:r>
        <w:t>content_critique_specialist:</w:t>
      </w:r>
    </w:p>
    <w:p>
      <w:r>
        <w:t>focus: Argument strength, evidence support</w:t>
      </w:r>
    </w:p>
    <w:p>
      <w:r>
        <w:t>threshold: 7.0/10</w:t>
      </w:r>
    </w:p>
    <w:p>
      <w:pPr>
        <w:pStyle w:val="ListNumber"/>
      </w:pPr>
      <w:r>
        <w:t>ai_text_naturalizer:</w:t>
      </w:r>
    </w:p>
    <w:p>
      <w:r>
        <w:t>focus: Natural flow, personality injection</w:t>
      </w:r>
    </w:p>
    <w:p>
      <w:r>
        <w:t>threshold: 8.0/10</w:t>
      </w:r>
    </w:p>
    <w:p/>
    <w:p>
      <w:r>
        <w:t>loop_back_conditions:</w:t>
      </w:r>
    </w:p>
    <w:p>
      <w:pPr>
        <w:pStyle w:val="ListBullet"/>
      </w:pPr>
      <w:r>
        <w:t>Any agent score below threshold</w:t>
      </w:r>
    </w:p>
    <w:p>
      <w:pPr>
        <w:pStyle w:val="ListBullet"/>
      </w:pPr>
      <w:r>
        <w:t>Aggregate score below 8.5/10</w:t>
      </w:r>
    </w:p>
    <w:p>
      <w:pPr>
        <w:pStyle w:val="ListBullet"/>
      </w:pPr>
      <w:r>
        <w:t>Stakeholder feedback requiring revision</w:t>
      </w:r>
    </w:p>
    <w:p/>
    <w:p>
      <w:r>
        <w:t>max_iterations: 3</w:t>
      </w:r>
    </w:p>
    <w:p>
      <w:r>
        <w:t>escalation: human_review_required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Technical Implementation Loop</w:t>
      </w:r>
    </w:p>
    <w:p>
      <w:r>
        <w:rPr>
          <w:rFonts w:ascii="Courier New" w:hAnsi="Courier New"/>
        </w:rPr>
      </w:r>
      <w:r>
        <w:t>`yaml</w:t>
      </w:r>
    </w:p>
    <w:p>
      <w:r>
        <w:t>technical_implementation_loop:</w:t>
      </w:r>
    </w:p>
    <w:p>
      <w:r>
        <w:t>trigger: technical_change_deployed</w:t>
      </w:r>
    </w:p>
    <w:p>
      <w:r>
        <w:t>sequence:</w:t>
      </w:r>
    </w:p>
    <w:p>
      <w:pPr>
        <w:pStyle w:val="ListNumber"/>
      </w:pPr>
      <w:r>
        <w:t>performance_validation:</w:t>
      </w:r>
    </w:p>
    <w:p>
      <w:r>
        <w:t>focus: Core Web Vitals, loading speed</w:t>
      </w:r>
    </w:p>
    <w:p>
      <w:r>
        <w:t>threshold: 90/100 PageSpeed score</w:t>
      </w:r>
    </w:p>
    <w:p>
      <w:pPr>
        <w:pStyle w:val="ListNumber"/>
      </w:pPr>
      <w:r>
        <w:t>seo_compliance_check:</w:t>
      </w:r>
    </w:p>
    <w:p>
      <w:r>
        <w:t>focus: Technical SEO, schema markup</w:t>
      </w:r>
    </w:p>
    <w:p>
      <w:r>
        <w:t>threshold: 95% compliance score</w:t>
      </w:r>
    </w:p>
    <w:p>
      <w:pPr>
        <w:pStyle w:val="ListNumber"/>
      </w:pPr>
      <w:r>
        <w:t>accessibility_audit:</w:t>
      </w:r>
    </w:p>
    <w:p>
      <w:r>
        <w:t>focus: WCAG compliance, usability</w:t>
      </w:r>
    </w:p>
    <w:p>
      <w:r>
        <w:t>threshold: AA level compliance</w:t>
      </w:r>
    </w:p>
    <w:p/>
    <w:p>
      <w:r>
        <w:t>feedback_integration:</w:t>
      </w:r>
    </w:p>
    <w:p>
      <w:pPr>
        <w:pStyle w:val="ListBullet"/>
      </w:pPr>
      <w:r>
        <w:t>Real-time performance monitoring</w:t>
      </w:r>
    </w:p>
    <w:p>
      <w:pPr>
        <w:pStyle w:val="ListBullet"/>
      </w:pPr>
      <w:r>
        <w:t>Continuous optimisation recommendations</w:t>
      </w:r>
    </w:p>
    <w:p>
      <w:pPr>
        <w:pStyle w:val="ListBullet"/>
      </w:pPr>
      <w:r>
        <w:t>Monthly technical review and adjustment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Risk Management and Contingency Planning</w:t>
      </w:r>
    </w:p>
    <w:p/>
    <w:p>
      <w:pPr>
        <w:pStyle w:val="Heading3"/>
        <w:jc w:val="left"/>
      </w:pPr>
      <w:r>
        <w:t>High-Risk Dependencies</w:t>
      </w:r>
    </w:p>
    <w:p>
      <w:pPr>
        <w:pStyle w:val="ListNumber"/>
      </w:pPr>
      <w:r>
        <w:rPr>
          <w:b/>
        </w:rPr>
        <w:t>Content Approval Delays</w:t>
      </w:r>
    </w:p>
    <w:p>
      <w:pPr>
        <w:pStyle w:val="ListBullet"/>
      </w:pPr>
      <w:r>
        <w:rPr>
          <w:b/>
        </w:rPr>
        <w:t>Mitigation:</w:t>
      </w:r>
      <w:r>
        <w:t xml:space="preserve"> Staged approval process, clear feedback timelines</w:t>
      </w:r>
    </w:p>
    <w:p>
      <w:pPr>
        <w:pStyle w:val="ListBullet"/>
      </w:pPr>
      <w:r>
        <w:rPr>
          <w:b/>
        </w:rPr>
        <w:t>Contingency:</w:t>
      </w:r>
      <w:r>
        <w:t xml:space="preserve"> Parallel content track development</w:t>
      </w:r>
    </w:p>
    <w:p/>
    <w:p>
      <w:pPr>
        <w:pStyle w:val="ListNumber"/>
      </w:pPr>
      <w:r>
        <w:rPr>
          <w:b/>
        </w:rPr>
        <w:t>Technical Implementation Challenges</w:t>
      </w:r>
    </w:p>
    <w:p>
      <w:pPr>
        <w:pStyle w:val="ListBullet"/>
      </w:pPr>
      <w:r>
        <w:rPr>
          <w:b/>
        </w:rPr>
        <w:t>Mitigation:</w:t>
      </w:r>
      <w:r>
        <w:t xml:space="preserve"> Thorough testing environment, phased deployment</w:t>
      </w:r>
    </w:p>
    <w:p>
      <w:pPr>
        <w:pStyle w:val="ListBullet"/>
      </w:pPr>
      <w:r>
        <w:rPr>
          <w:b/>
        </w:rPr>
        <w:t>Contingency:</w:t>
      </w:r>
      <w:r>
        <w:t xml:space="preserve"> Rollback procedures, alternative solution paths</w:t>
      </w:r>
    </w:p>
    <w:p/>
    <w:p>
      <w:pPr>
        <w:pStyle w:val="ListNumber"/>
      </w:pPr>
      <w:r>
        <w:rPr>
          <w:b/>
        </w:rPr>
        <w:t>Resource Availability</w:t>
      </w:r>
    </w:p>
    <w:p>
      <w:pPr>
        <w:pStyle w:val="ListBullet"/>
      </w:pPr>
      <w:r>
        <w:rPr>
          <w:b/>
        </w:rPr>
        <w:t>Mitigation:</w:t>
      </w:r>
      <w:r>
        <w:t xml:space="preserve"> Cross-training, flexible resource allocation</w:t>
      </w:r>
    </w:p>
    <w:p>
      <w:pPr>
        <w:pStyle w:val="ListBullet"/>
      </w:pPr>
      <w:r>
        <w:rPr>
          <w:b/>
        </w:rPr>
        <w:t>Contingency:</w:t>
      </w:r>
      <w:r>
        <w:t xml:space="preserve"> Priority task identification, timeline adjustment</w:t>
      </w:r>
    </w:p>
    <w:p/>
    <w:p>
      <w:pPr>
        <w:pStyle w:val="Heading3"/>
        <w:jc w:val="left"/>
      </w:pPr>
      <w:r>
        <w:t>Quality Assurance Checkpoints</w:t>
      </w:r>
    </w:p>
    <w:p>
      <w:pPr>
        <w:pStyle w:val="ListBullet"/>
      </w:pPr>
      <w:r>
        <w:rPr>
          <w:b/>
        </w:rPr>
        <w:t>Weekly Progress Reviews:</w:t>
      </w:r>
      <w:r>
        <w:t xml:space="preserve"> Task completion and quality verification</w:t>
      </w:r>
    </w:p>
    <w:p>
      <w:pPr>
        <w:pStyle w:val="ListBullet"/>
      </w:pPr>
      <w:r>
        <w:rPr>
          <w:b/>
        </w:rPr>
        <w:t>Phase Gate Approvals:</w:t>
      </w:r>
      <w:r>
        <w:t xml:space="preserve"> Stakeholder sign-off before progression</w:t>
      </w:r>
    </w:p>
    <w:p>
      <w:pPr>
        <w:pStyle w:val="ListBullet"/>
      </w:pPr>
      <w:r>
        <w:rPr>
          <w:b/>
        </w:rPr>
        <w:t>Continuous Monitoring:</w:t>
      </w:r>
      <w:r>
        <w:t xml:space="preserve"> Real-time performance and quality tracking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Implementation Success Indicators</w:t>
      </w:r>
    </w:p>
    <w:p>
      <w:pPr>
        <w:pStyle w:val="ListBullet"/>
      </w:pPr>
      <w:r>
        <w:rPr>
          <w:b/>
        </w:rPr>
        <w:t>Task Completion Rate:</w:t>
      </w:r>
      <w:r>
        <w:t xml:space="preserve"> 100% on-time delivery</w:t>
      </w:r>
    </w:p>
    <w:p>
      <w:pPr>
        <w:pStyle w:val="ListBullet"/>
      </w:pPr>
      <w:r>
        <w:rPr>
          <w:b/>
        </w:rPr>
        <w:t>Quality Threshold Achievement:</w:t>
      </w:r>
      <w:r>
        <w:t xml:space="preserve"> 95% first-pass quality approval</w:t>
      </w:r>
    </w:p>
    <w:p>
      <w:pPr>
        <w:pStyle w:val="ListBullet"/>
      </w:pPr>
      <w:r>
        <w:rPr>
          <w:b/>
        </w:rPr>
        <w:t>Feedback Loop Efficiency:</w:t>
      </w:r>
      <w:r>
        <w:t xml:space="preserve"> &lt;3 iterations average per content piece</w:t>
      </w:r>
    </w:p>
    <w:p>
      <w:pPr>
        <w:pStyle w:val="ListBullet"/>
      </w:pPr>
      <w:r>
        <w:rPr>
          <w:b/>
        </w:rPr>
        <w:t>Stakeholder Satisfaction:</w:t>
      </w:r>
      <w:r>
        <w:t xml:space="preserve"> 9/10 approval rating</w:t>
      </w:r>
    </w:p>
    <w:p/>
    <w:p>
      <w:pPr>
        <w:pStyle w:val="Heading3"/>
        <w:jc w:val="left"/>
      </w:pPr>
      <w:r>
        <w:t>Business Impact Measurements</w:t>
      </w:r>
    </w:p>
    <w:p>
      <w:pPr>
        <w:pStyle w:val="ListBullet"/>
      </w:pPr>
      <w:r>
        <w:rPr>
          <w:b/>
        </w:rPr>
        <w:t>Organic Traffic Growth:</w:t>
      </w:r>
      <w:r>
        <w:t xml:space="preserve"> 50% increase within 6 months</w:t>
      </w:r>
    </w:p>
    <w:p>
      <w:pPr>
        <w:pStyle w:val="ListBullet"/>
      </w:pPr>
      <w:r>
        <w:rPr>
          <w:b/>
        </w:rPr>
        <w:t>Conversion Rate Improvement:</w:t>
      </w:r>
      <w:r>
        <w:t xml:space="preserve"> 25% increase in lead generation</w:t>
      </w:r>
    </w:p>
    <w:p>
      <w:pPr>
        <w:pStyle w:val="ListBullet"/>
      </w:pPr>
      <w:r>
        <w:rPr>
          <w:b/>
        </w:rPr>
        <w:t>User Experience Enhancement:</w:t>
      </w:r>
      <w:r>
        <w:t xml:space="preserve"> 20% improvement in engagement metrics</w:t>
      </w:r>
    </w:p>
    <w:p>
      <w:pPr>
        <w:pStyle w:val="ListBullet"/>
      </w:pPr>
      <w:r>
        <w:rPr>
          <w:b/>
        </w:rPr>
        <w:t>Technical Performance:</w:t>
      </w:r>
      <w:r>
        <w:t xml:space="preserve"> 90+ PageSpeed score achievement</w:t>
      </w:r>
    </w:p>
    <w:p/>
    <w:p>
      <w:pPr>
        <w:pStyle w:val="Heading2"/>
        <w:jc w:val="left"/>
      </w:pPr>
      <w:r>
        <w:t>Timeline and Milestones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Week 1-2: Technical infrastructure setup and optimisation</w:t>
      </w:r>
    </w:p>
    <w:p>
      <w:pPr>
        <w:pStyle w:val="ListBullet"/>
      </w:pPr>
      <w:r>
        <w:t>Week 3-4: Content strategy deployment and team alignment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Week 1-4: Priority content creation and optimisation</w:t>
      </w:r>
    </w:p>
    <w:p>
      <w:pPr>
        <w:pStyle w:val="ListBullet"/>
      </w:pPr>
      <w:r>
        <w:t>Ongoing: Feedback loop implementation and quality assurance</w:t>
      </w:r>
    </w:p>
    <w:p/>
    <w:p>
      <w:pPr>
        <w:pStyle w:val="Heading3"/>
        <w:jc w:val="left"/>
      </w:pPr>
      <w:r>
        <w:t>Month 3: Advanced Implementation Phase</w:t>
      </w:r>
    </w:p>
    <w:p>
      <w:pPr>
        <w:pStyle w:val="ListBullet"/>
      </w:pPr>
      <w:r>
        <w:t>Week 1-2: AI optimisation and voice search deployment</w:t>
      </w:r>
    </w:p>
    <w:p>
      <w:pPr>
        <w:pStyle w:val="ListBullet"/>
      </w:pPr>
      <w:r>
        <w:t>Week 3-4: Performance monitoring and final optimisations</w:t>
      </w:r>
    </w:p>
    <w:p/>
    <w:p>
      <w:pPr>
        <w:pStyle w:val="Heading3"/>
        <w:jc w:val="left"/>
      </w:pPr>
      <w:r>
        <w:t>Ongoing: Monitoring and Optimisation</w:t>
      </w:r>
    </w:p>
    <w:p>
      <w:pPr>
        <w:pStyle w:val="ListBullet"/>
      </w:pPr>
      <w:r>
        <w:t>Monthly performance reviews and strategy refinement</w:t>
      </w:r>
    </w:p>
    <w:p>
      <w:pPr>
        <w:pStyle w:val="ListBullet"/>
      </w:pPr>
      <w:r>
        <w:t>Quarterly comprehensive audits and improvement planning</w:t>
      </w:r>
    </w:p>
    <w:p>
      <w:pPr>
        <w:pStyle w:val="ListBullet"/>
      </w:pPr>
      <w:r>
        <w:t>Annual strategy review and goal adjustment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Task Dependencies Plan created: 30 September 2025</w:t>
      </w:r>
    </w:p>
    <w:p>
      <w:r>
        <w:rPr>
          <w:i/>
        </w:rPr>
        <w:t>Client: Nguyen</w:t>
      </w:r>
    </w:p>
    <w:p>
      <w:r>
        <w:rPr>
          <w:i/>
        </w:rPr>
        <w:t>Implementation roadmap with integrated feedback loops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