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Universal Orchestrator Checklist</w:t>
      </w:r>
    </w:p>
    <w:p>
      <w:pPr>
        <w:jc w:val="center"/>
      </w:pPr>
      <w:r>
        <w:rPr>
          <w:i/>
        </w:rPr>
        <w:t>Generated: 03/09/2025 14:16</w:t>
      </w:r>
    </w:p>
    <w:p/>
    <w:p>
      <w:pPr>
        <w:pStyle w:val="Heading1"/>
      </w:pPr>
      <w:r>
        <w:t>Universal Orchestrator Checklist</w:t>
      </w:r>
    </w:p>
    <w:p>
      <w:pPr>
        <w:pStyle w:val="Heading2"/>
      </w:pPr>
      <w:r>
        <w:t>Comprehensive Workflow Checklist for Complete Marketing Analysis &amp; Content Creation</w:t>
      </w:r>
    </w:p>
    <w:p/>
    <w:p>
      <w:r>
        <w:rPr>
          <w:b w:val="0"/>
        </w:rPr>
        <w:t>: 1.0</w:t>
      </w:r>
    </w:p>
    <w:p>
      <w:r>
        <w:rPr>
          <w:b w:val="0"/>
        </w:rPr>
        <w:t>: 03/09/2025</w:t>
      </w:r>
    </w:p>
    <w:p>
      <w:r>
        <w:rPr>
          <w:b w:val="0"/>
        </w:rPr>
        <w:t>: Systematic checklist for orchestrator agents to ensure comprehensive analysis coverage</w:t>
      </w:r>
    </w:p>
    <w:p>
      <w:r>
        <w:rPr>
          <w:b w:val="0"/>
        </w:rPr>
        <w:t>: Audit, Analysis, Research, Content Creation, Content Optimization</w:t>
      </w:r>
    </w:p>
    <w:p/>
    <w:p>
      <w:r>
        <w:t>---</w:t>
      </w:r>
    </w:p>
    <w:p/>
    <w:p>
      <w:pPr>
        <w:pStyle w:val="Heading2"/>
      </w:pPr>
      <w:r>
        <w:t>**PHASE 1: FOUNDATION ANALYSIS &amp; DATA COLLECTION**</w:t>
      </w:r>
    </w:p>
    <w:p/>
    <w:p>
      <w:pPr>
        <w:pStyle w:val="Heading3"/>
      </w:pPr>
      <w:r>
        <w:t>**1.1 Website Technical Analysis**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Task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Primary Agent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Fallback Agent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Tools Required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Success Criteria</w:t>
            </w:r>
          </w:p>
        </w:tc>
      </w:tr>
      <w:tr>
        <w:tc>
          <w:tcPr>
            <w:tcW w:type="dxa" w:w="1728"/>
          </w:tcPr>
          <w:p>
            <w:r>
              <w:t>**Multi-page SEO extraction**</w:t>
            </w:r>
          </w:p>
        </w:tc>
        <w:tc>
          <w:tcPr>
            <w:tcW w:type="dxa" w:w="1728"/>
          </w:tcPr>
          <w:p>
            <w:r>
              <w:t>`technical_seo_analyst`</w:t>
            </w:r>
          </w:p>
        </w:tc>
        <w:tc>
          <w:tcPr>
            <w:tcW w:type="dxa" w:w="1728"/>
          </w:tcPr>
          <w:p>
            <w:r>
              <w:t>`seo_strategist`</w:t>
            </w:r>
          </w:p>
        </w:tc>
        <w:tc>
          <w:tcPr>
            <w:tcW w:type="dxa" w:w="1728"/>
          </w:tcPr>
          <w:p>
            <w:r>
              <w:t>Enhanced SEO Extractor, Scrapy</w:t>
            </w:r>
          </w:p>
        </w:tc>
        <w:tc>
          <w:tcPr>
            <w:tcW w:type="dxa" w:w="1728"/>
          </w:tcPr>
          <w:p>
            <w:r>
              <w:t>28+ pages analyzed, SEO scores &gt;70/100</w:t>
            </w:r>
          </w:p>
        </w:tc>
      </w:tr>
      <w:tr>
        <w:tc>
          <w:tcPr>
            <w:tcW w:type="dxa" w:w="1728"/>
          </w:tcPr>
          <w:p>
            <w:r>
              <w:t>**Technical SEO audit**</w:t>
            </w:r>
          </w:p>
        </w:tc>
        <w:tc>
          <w:tcPr>
            <w:tcW w:type="dxa" w:w="1728"/>
          </w:tcPr>
          <w:p>
            <w:r>
              <w:t>`technical_seo_analyst`</w:t>
            </w:r>
          </w:p>
        </w:tc>
        <w:tc>
          <w:tcPr>
            <w:tcW w:type="dxa" w:w="1728"/>
          </w:tcPr>
          <w:p>
            <w:r>
              <w:t>`performance_tester`</w:t>
            </w:r>
          </w:p>
        </w:tc>
        <w:tc>
          <w:tcPr>
            <w:tcW w:type="dxa" w:w="1728"/>
          </w:tcPr>
          <w:p>
            <w:r>
              <w:t>Scrapy, Advertools</w:t>
            </w:r>
          </w:p>
        </w:tc>
        <w:tc>
          <w:tcPr>
            <w:tcW w:type="dxa" w:w="1728"/>
          </w:tcPr>
          <w:p>
            <w:r>
              <w:t>Robots.txt, sitemap, schema markup analyzed</w:t>
            </w:r>
          </w:p>
        </w:tc>
      </w:tr>
      <w:tr>
        <w:tc>
          <w:tcPr>
            <w:tcW w:type="dxa" w:w="1728"/>
          </w:tcPr>
          <w:p>
            <w:r>
              <w:t>**Performance analysis**</w:t>
            </w:r>
          </w:p>
        </w:tc>
        <w:tc>
          <w:tcPr>
            <w:tcW w:type="dxa" w:w="1728"/>
          </w:tcPr>
          <w:p>
            <w:r>
              <w:t>`performance_tester`</w:t>
            </w:r>
          </w:p>
        </w:tc>
        <w:tc>
          <w:tcPr>
            <w:tcW w:type="dxa" w:w="1728"/>
          </w:tcPr>
          <w:p>
            <w:r>
              <w:t>`technical_seo_analyst`</w:t>
            </w:r>
          </w:p>
        </w:tc>
        <w:tc>
          <w:tcPr>
            <w:tcW w:type="dxa" w:w="1728"/>
          </w:tcPr>
          <w:p>
            <w:r>
              <w:t>GTmetrix API, Playwright</w:t>
            </w:r>
          </w:p>
        </w:tc>
        <w:tc>
          <w:tcPr>
            <w:tcW w:type="dxa" w:w="1728"/>
          </w:tcPr>
          <w:p>
            <w:r>
              <w:t>Core Web Vitals measured, load times &lt;3s</w:t>
            </w:r>
          </w:p>
        </w:tc>
      </w:tr>
      <w:tr>
        <w:tc>
          <w:tcPr>
            <w:tcW w:type="dxa" w:w="1728"/>
          </w:tcPr>
          <w:p>
            <w:r>
              <w:t>**Accessibility compliance**</w:t>
            </w:r>
          </w:p>
        </w:tc>
        <w:tc>
          <w:tcPr>
            <w:tcW w:type="dxa" w:w="1728"/>
          </w:tcPr>
          <w:p>
            <w:r>
              <w:t>`accessibility_checker`</w:t>
            </w:r>
          </w:p>
        </w:tc>
        <w:tc>
          <w:tcPr>
            <w:tcW w:type="dxa" w:w="1728"/>
          </w:tcPr>
          <w:p>
            <w:r>
              <w:t>`ux-ui-analyst`</w:t>
            </w:r>
          </w:p>
        </w:tc>
        <w:tc>
          <w:tcPr>
            <w:tcW w:type="dxa" w:w="1728"/>
          </w:tcPr>
          <w:p>
            <w:r>
              <w:t>Playwright, WCAG tools</w:t>
            </w:r>
          </w:p>
        </w:tc>
        <w:tc>
          <w:tcPr>
            <w:tcW w:type="dxa" w:w="1728"/>
          </w:tcPr>
          <w:p>
            <w:r>
              <w:t>WCAG 2.1 AA compliance assessed</w:t>
            </w:r>
          </w:p>
        </w:tc>
      </w:tr>
    </w:tbl>
    <w:p/>
    <w:p/>
    <w:p>
      <w:r>
        <w:rPr>
          <w:b w:val="0"/>
        </w:rPr>
      </w:r>
    </w:p>
    <w:p>
      <w:pPr>
        <w:pStyle w:val="ListBullet"/>
      </w:pPr>
      <w:r>
        <w:t>[ ] No estimated data - all metrics from real testing</w:t>
      </w:r>
    </w:p>
    <w:p>
      <w:pPr>
        <w:pStyle w:val="ListBullet"/>
      </w:pPr>
      <w:r>
        <w:t>[ ] Complete website crawl (not just homepage)</w:t>
      </w:r>
    </w:p>
    <w:p>
      <w:pPr>
        <w:pStyle w:val="ListBullet"/>
      </w:pPr>
      <w:r>
        <w:t>[ ] Visual evidence provided (screenshots)</w:t>
      </w:r>
    </w:p>
    <w:p>
      <w:pPr>
        <w:pStyle w:val="ListBullet"/>
      </w:pPr>
      <w:r>
        <w:t>[ ] British English compliance verified</w:t>
      </w:r>
    </w:p>
    <w:p/>
    <w:p>
      <w:pPr>
        <w:pStyle w:val="Heading3"/>
      </w:pPr>
      <w:r>
        <w:t>**1.2 Content &amp; UX Analysis**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Task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Primary Agent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Fallback Agent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Tools Required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Success Criteria</w:t>
            </w:r>
          </w:p>
        </w:tc>
      </w:tr>
      <w:tr>
        <w:tc>
          <w:tcPr>
            <w:tcW w:type="dxa" w:w="1728"/>
          </w:tcPr>
          <w:p>
            <w:r>
              <w:t>**Multi-device UX testing**</w:t>
            </w:r>
          </w:p>
        </w:tc>
        <w:tc>
          <w:tcPr>
            <w:tcW w:type="dxa" w:w="1728"/>
          </w:tcPr>
          <w:p>
            <w:r>
              <w:t>`ux-ui-analyst`</w:t>
            </w:r>
          </w:p>
        </w:tc>
        <w:tc>
          <w:tcPr>
            <w:tcW w:type="dxa" w:w="1728"/>
          </w:tcPr>
          <w:p>
            <w:r>
              <w:t>`ux_flow_validator`</w:t>
            </w:r>
          </w:p>
        </w:tc>
        <w:tc>
          <w:tcPr>
            <w:tcW w:type="dxa" w:w="1728"/>
          </w:tcPr>
          <w:p>
            <w:r>
              <w:t>Playwright MCP, Screenshots</w:t>
            </w:r>
          </w:p>
        </w:tc>
        <w:tc>
          <w:tcPr>
            <w:tcW w:type="dxa" w:w="1728"/>
          </w:tcPr>
          <w:p>
            <w:r>
              <w:t>Desktop/tablet/mobile tested with evidence</w:t>
            </w:r>
          </w:p>
        </w:tc>
      </w:tr>
      <w:tr>
        <w:tc>
          <w:tcPr>
            <w:tcW w:type="dxa" w:w="1728"/>
          </w:tcPr>
          <w:p>
            <w:r>
              <w:t>**Content analysis**</w:t>
            </w:r>
          </w:p>
        </w:tc>
        <w:tc>
          <w:tcPr>
            <w:tcW w:type="dxa" w:w="1728"/>
          </w:tcPr>
          <w:p>
            <w:r>
              <w:t>`content_auditor`</w:t>
            </w:r>
          </w:p>
        </w:tc>
        <w:tc>
          <w:tcPr>
            <w:tcW w:type="dxa" w:w="1728"/>
          </w:tcPr>
          <w:p>
            <w:r>
              <w:t>`content_strategist`</w:t>
            </w:r>
          </w:p>
        </w:tc>
        <w:tc>
          <w:tcPr>
            <w:tcW w:type="dxa" w:w="1728"/>
          </w:tcPr>
          <w:p>
            <w:r>
              <w:t>Scrapy, Pandas</w:t>
            </w:r>
          </w:p>
        </w:tc>
        <w:tc>
          <w:tcPr>
            <w:tcW w:type="dxa" w:w="1728"/>
          </w:tcPr>
          <w:p>
            <w:r>
              <w:t>Word counts, heading structure, content gaps</w:t>
            </w:r>
          </w:p>
        </w:tc>
      </w:tr>
      <w:tr>
        <w:tc>
          <w:tcPr>
            <w:tcW w:type="dxa" w:w="1728"/>
          </w:tcPr>
          <w:p>
            <w:r>
              <w:t>**Conversion flow analysis**</w:t>
            </w:r>
          </w:p>
        </w:tc>
        <w:tc>
          <w:tcPr>
            <w:tcW w:type="dxa" w:w="1728"/>
          </w:tcPr>
          <w:p>
            <w:r>
              <w:t>`user_journey_mapper`</w:t>
            </w:r>
          </w:p>
        </w:tc>
        <w:tc>
          <w:tcPr>
            <w:tcW w:type="dxa" w:w="1728"/>
          </w:tcPr>
          <w:p>
            <w:r>
              <w:t>`ux_flow_validator`</w:t>
            </w:r>
          </w:p>
        </w:tc>
        <w:tc>
          <w:tcPr>
            <w:tcW w:type="dxa" w:w="1728"/>
          </w:tcPr>
          <w:p>
            <w:r>
              <w:t>Playwright automation</w:t>
            </w:r>
          </w:p>
        </w:tc>
        <w:tc>
          <w:tcPr>
            <w:tcW w:type="dxa" w:w="1728"/>
          </w:tcPr>
          <w:p>
            <w:r>
              <w:t>Quote buttons, contact forms tested</w:t>
            </w:r>
          </w:p>
        </w:tc>
      </w:tr>
      <w:tr>
        <w:tc>
          <w:tcPr>
            <w:tcW w:type="dxa" w:w="1728"/>
          </w:tcPr>
          <w:p>
            <w:r>
              <w:t>**Brand compliance audit**</w:t>
            </w:r>
          </w:p>
        </w:tc>
        <w:tc>
          <w:tcPr>
            <w:tcW w:type="dxa" w:w="1728"/>
          </w:tcPr>
          <w:p>
            <w:r>
              <w:t>`brand-compliance-auditor`</w:t>
            </w:r>
          </w:p>
        </w:tc>
        <w:tc>
          <w:tcPr>
            <w:tcW w:type="dxa" w:w="1728"/>
          </w:tcPr>
          <w:p>
            <w:r>
              <w:t>`content_reviewer`</w:t>
            </w:r>
          </w:p>
        </w:tc>
        <w:tc>
          <w:tcPr>
            <w:tcW w:type="dxa" w:w="1728"/>
          </w:tcPr>
          <w:p>
            <w:r>
              <w:t>Manual review, style guide</w:t>
            </w:r>
          </w:p>
        </w:tc>
        <w:tc>
          <w:tcPr>
            <w:tcW w:type="dxa" w:w="1728"/>
          </w:tcPr>
          <w:p>
            <w:r>
              <w:t>British English, brand voice consistency</w:t>
            </w:r>
          </w:p>
        </w:tc>
      </w:tr>
    </w:tbl>
    <w:p/>
    <w:p/>
    <w:p>
      <w:r>
        <w:rPr>
          <w:b w:val="0"/>
        </w:rPr>
      </w:r>
    </w:p>
    <w:p>
      <w:pPr>
        <w:pStyle w:val="ListBullet"/>
      </w:pPr>
      <w:r>
        <w:t>[ ] Real browser automation used (not simulated)</w:t>
      </w:r>
    </w:p>
    <w:p>
      <w:pPr>
        <w:pStyle w:val="ListBullet"/>
      </w:pPr>
      <w:r>
        <w:t>[ ] Multiple viewport screenshots captured</w:t>
      </w:r>
    </w:p>
    <w:p>
      <w:pPr>
        <w:pStyle w:val="ListBullet"/>
      </w:pPr>
      <w:r>
        <w:t>[ ] Content quality scored and documented</w:t>
      </w:r>
    </w:p>
    <w:p>
      <w:pPr>
        <w:pStyle w:val="ListBullet"/>
      </w:pPr>
      <w:r>
        <w:t>[ ] User journey paths mapped and tested</w:t>
      </w:r>
    </w:p>
    <w:p/>
    <w:p>
      <w:pPr>
        <w:pStyle w:val="Heading3"/>
      </w:pPr>
      <w:r>
        <w:t>**1.3 Market Intelligence &amp; Research**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Task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Primary Agent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Fallback Agent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Tools Required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Success Criteria</w:t>
            </w:r>
          </w:p>
        </w:tc>
      </w:tr>
      <w:tr>
        <w:tc>
          <w:tcPr>
            <w:tcW w:type="dxa" w:w="1728"/>
          </w:tcPr>
          <w:p>
            <w:r>
              <w:t>**Competitive analysis**</w:t>
            </w:r>
          </w:p>
        </w:tc>
        <w:tc>
          <w:tcPr>
            <w:tcW w:type="dxa" w:w="1728"/>
          </w:tcPr>
          <w:p>
            <w:r>
              <w:t>`competitive_intelligence_searcher`</w:t>
            </w:r>
          </w:p>
        </w:tc>
        <w:tc>
          <w:tcPr>
            <w:tcW w:type="dxa" w:w="1728"/>
          </w:tcPr>
          <w:p>
            <w:r>
              <w:t>`competitor_analyzer`</w:t>
            </w:r>
          </w:p>
        </w:tc>
        <w:tc>
          <w:tcPr>
            <w:tcW w:type="dxa" w:w="1728"/>
          </w:tcPr>
          <w:p>
            <w:r>
              <w:t>WebSearch, WebFetch</w:t>
            </w:r>
          </w:p>
        </w:tc>
        <w:tc>
          <w:tcPr>
            <w:tcW w:type="dxa" w:w="1728"/>
          </w:tcPr>
          <w:p>
            <w:r>
              <w:t>3+ competitors analyzed</w:t>
            </w:r>
          </w:p>
        </w:tc>
      </w:tr>
      <w:tr>
        <w:tc>
          <w:tcPr>
            <w:tcW w:type="dxa" w:w="1728"/>
          </w:tcPr>
          <w:p>
            <w:r>
              <w:t>**Keyword research**</w:t>
            </w:r>
          </w:p>
        </w:tc>
        <w:tc>
          <w:tcPr>
            <w:tcW w:type="dxa" w:w="1728"/>
          </w:tcPr>
          <w:p>
            <w:r>
              <w:t>`keyword_researcher`</w:t>
            </w:r>
          </w:p>
        </w:tc>
        <w:tc>
          <w:tcPr>
            <w:tcW w:type="dxa" w:w="1728"/>
          </w:tcPr>
          <w:p>
            <w:r>
              <w:t>`seo_strategist`</w:t>
            </w:r>
          </w:p>
        </w:tc>
        <w:tc>
          <w:tcPr>
            <w:tcW w:type="dxa" w:w="1728"/>
          </w:tcPr>
          <w:p>
            <w:r>
              <w:t>SerpAPI, Advertools</w:t>
            </w:r>
          </w:p>
        </w:tc>
        <w:tc>
          <w:tcPr>
            <w:tcW w:type="dxa" w:w="1728"/>
          </w:tcPr>
          <w:p>
            <w:r>
              <w:t>50+ keywords with difficulty scores</w:t>
            </w:r>
          </w:p>
        </w:tc>
      </w:tr>
      <w:tr>
        <w:tc>
          <w:tcPr>
            <w:tcW w:type="dxa" w:w="1728"/>
          </w:tcPr>
          <w:p>
            <w:r>
              <w:t>**Trend analysis**</w:t>
            </w:r>
          </w:p>
        </w:tc>
        <w:tc>
          <w:tcPr>
            <w:tcW w:type="dxa" w:w="1728"/>
          </w:tcPr>
          <w:p>
            <w:r>
              <w:t>`niche-trend-researcher`</w:t>
            </w:r>
          </w:p>
        </w:tc>
        <w:tc>
          <w:tcPr>
            <w:tcW w:type="dxa" w:w="1728"/>
          </w:tcPr>
          <w:p>
            <w:r>
              <w:t>`content_strategist`</w:t>
            </w:r>
          </w:p>
        </w:tc>
        <w:tc>
          <w:tcPr>
            <w:tcW w:type="dxa" w:w="1728"/>
          </w:tcPr>
          <w:p>
            <w:r>
              <w:t>WebSearch, social monitoring</w:t>
            </w:r>
          </w:p>
        </w:tc>
        <w:tc>
          <w:tcPr>
            <w:tcW w:type="dxa" w:w="1728"/>
          </w:tcPr>
          <w:p>
            <w:r>
              <w:t>Current 2025 trends identified</w:t>
            </w:r>
          </w:p>
        </w:tc>
      </w:tr>
      <w:tr>
        <w:tc>
          <w:tcPr>
            <w:tcW w:type="dxa" w:w="1728"/>
          </w:tcPr>
          <w:p>
            <w:r>
              <w:t>**Brand positioning**</w:t>
            </w:r>
          </w:p>
        </w:tc>
        <w:tc>
          <w:tcPr>
            <w:tcW w:type="dxa" w:w="1728"/>
          </w:tcPr>
          <w:p>
            <w:r>
              <w:t>`brand_strategy_researcher`</w:t>
            </w:r>
          </w:p>
        </w:tc>
        <w:tc>
          <w:tcPr>
            <w:tcW w:type="dxa" w:w="1728"/>
          </w:tcPr>
          <w:p>
            <w:r>
              <w:t>`brand_analyst`</w:t>
            </w:r>
          </w:p>
        </w:tc>
        <w:tc>
          <w:tcPr>
            <w:tcW w:type="dxa" w:w="1728"/>
          </w:tcPr>
          <w:p>
            <w:r>
              <w:t>Competitive analysis tools</w:t>
            </w:r>
          </w:p>
        </w:tc>
        <w:tc>
          <w:tcPr>
            <w:tcW w:type="dxa" w:w="1728"/>
          </w:tcPr>
          <w:p>
            <w:r>
              <w:t>Unique value proposition defined</w:t>
            </w:r>
          </w:p>
        </w:tc>
      </w:tr>
    </w:tbl>
    <w:p/>
    <w:p/>
    <w:p>
      <w:r>
        <w:rPr>
          <w:b w:val="0"/>
        </w:rPr>
      </w:r>
    </w:p>
    <w:p>
      <w:pPr>
        <w:pStyle w:val="ListBullet"/>
      </w:pPr>
      <w:r>
        <w:t>[ ] Real-time search data used (no outdated information)</w:t>
      </w:r>
    </w:p>
    <w:p>
      <w:pPr>
        <w:pStyle w:val="ListBullet"/>
      </w:pPr>
      <w:r>
        <w:t>[ ] Competitor data verified with screenshots</w:t>
      </w:r>
    </w:p>
    <w:p>
      <w:pPr>
        <w:pStyle w:val="ListBullet"/>
      </w:pPr>
      <w:r>
        <w:t>[ ] Trend data from 2025 sources only</w:t>
      </w:r>
    </w:p>
    <w:p>
      <w:pPr>
        <w:pStyle w:val="ListBullet"/>
      </w:pPr>
      <w:r>
        <w:t>[ ] Market positioning clearly defined</w:t>
      </w:r>
    </w:p>
    <w:p/>
    <w:p>
      <w:r>
        <w:t>---</w:t>
      </w:r>
    </w:p>
    <w:p/>
    <w:p>
      <w:pPr>
        <w:pStyle w:val="Heading2"/>
      </w:pPr>
      <w:r>
        <w:t>**PHASE 2: SPECIALIZED ANALYSIS &amp; OPTIMIZATION**</w:t>
      </w:r>
    </w:p>
    <w:p/>
    <w:p>
      <w:pPr>
        <w:pStyle w:val="Heading3"/>
      </w:pPr>
      <w:r>
        <w:t>**2.1 AI &amp; Technical Optimization**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Task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Primary Agent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Fallback Agent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Tools Required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Success Criteria</w:t>
            </w:r>
          </w:p>
        </w:tc>
      </w:tr>
      <w:tr>
        <w:tc>
          <w:tcPr>
            <w:tcW w:type="dxa" w:w="1728"/>
          </w:tcPr>
          <w:p>
            <w:r>
              <w:t>**AI readiness audit**</w:t>
            </w:r>
          </w:p>
        </w:tc>
        <w:tc>
          <w:tcPr>
            <w:tcW w:type="dxa" w:w="1728"/>
          </w:tcPr>
          <w:p>
            <w:r>
              <w:t>`ai_specialist_agent`</w:t>
            </w:r>
          </w:p>
        </w:tc>
        <w:tc>
          <w:tcPr>
            <w:tcW w:type="dxa" w:w="1728"/>
          </w:tcPr>
          <w:p>
            <w:r>
              <w:t>`ai_enhanced_auditor`</w:t>
            </w:r>
          </w:p>
        </w:tc>
        <w:tc>
          <w:tcPr>
            <w:tcW w:type="dxa" w:w="1728"/>
          </w:tcPr>
          <w:p>
            <w:r>
              <w:t>Jina AI, content analysis</w:t>
            </w:r>
          </w:p>
        </w:tc>
        <w:tc>
          <w:tcPr>
            <w:tcW w:type="dxa" w:w="1728"/>
          </w:tcPr>
          <w:p>
            <w:r>
              <w:t>AI optimization score &gt;80/100</w:t>
            </w:r>
          </w:p>
        </w:tc>
      </w:tr>
      <w:tr>
        <w:tc>
          <w:tcPr>
            <w:tcW w:type="dxa" w:w="1728"/>
          </w:tcPr>
          <w:p>
            <w:r>
              <w:t>**Content AI optimization**</w:t>
            </w:r>
          </w:p>
        </w:tc>
        <w:tc>
          <w:tcPr>
            <w:tcW w:type="dxa" w:w="1728"/>
          </w:tcPr>
          <w:p>
            <w:r>
              <w:t>`ai_readiness_refiner`</w:t>
            </w:r>
          </w:p>
        </w:tc>
        <w:tc>
          <w:tcPr>
            <w:tcW w:type="dxa" w:w="1728"/>
          </w:tcPr>
          <w:p>
            <w:r>
              <w:t>`ai_finaliser`</w:t>
            </w:r>
          </w:p>
        </w:tc>
        <w:tc>
          <w:tcPr>
            <w:tcW w:type="dxa" w:w="1728"/>
          </w:tcPr>
          <w:p>
            <w:r>
              <w:t>AI content tools</w:t>
            </w:r>
          </w:p>
        </w:tc>
        <w:tc>
          <w:tcPr>
            <w:tcW w:type="dxa" w:w="1728"/>
          </w:tcPr>
          <w:p>
            <w:r>
              <w:t>Content optimized for ChatGPT, Gemini, Perplexity</w:t>
            </w:r>
          </w:p>
        </w:tc>
      </w:tr>
      <w:tr>
        <w:tc>
          <w:tcPr>
            <w:tcW w:type="dxa" w:w="1728"/>
          </w:tcPr>
          <w:p>
            <w:r>
              <w:t>**Technical AI implementation**</w:t>
            </w:r>
          </w:p>
        </w:tc>
        <w:tc>
          <w:tcPr>
            <w:tcW w:type="dxa" w:w="1728"/>
          </w:tcPr>
          <w:p>
            <w:r>
              <w:t>`ai_enhanced_auditor`</w:t>
            </w:r>
          </w:p>
        </w:tc>
        <w:tc>
          <w:tcPr>
            <w:tcW w:type="dxa" w:w="1728"/>
          </w:tcPr>
          <w:p>
            <w:r>
              <w:t>`technical_enhanced_auditor`</w:t>
            </w:r>
          </w:p>
        </w:tc>
        <w:tc>
          <w:tcPr>
            <w:tcW w:type="dxa" w:w="1728"/>
          </w:tcPr>
          <w:p>
            <w:r>
              <w:t>Schema markup, structured data</w:t>
            </w:r>
          </w:p>
        </w:tc>
        <w:tc>
          <w:tcPr>
            <w:tcW w:type="dxa" w:w="1728"/>
          </w:tcPr>
          <w:p>
            <w:r>
              <w:t>Schema markup AI-ready</w:t>
            </w:r>
          </w:p>
        </w:tc>
      </w:tr>
    </w:tbl>
    <w:p/>
    <w:p/>
    <w:p>
      <w:r>
        <w:rPr>
          <w:b w:val="0"/>
        </w:rPr>
      </w:r>
    </w:p>
    <w:p>
      <w:pPr>
        <w:pStyle w:val="ListBullet"/>
      </w:pPr>
      <w:r>
        <w:t>[ ] Current 2025 AI knowledge applied (Gemini not Bard)</w:t>
      </w:r>
    </w:p>
    <w:p>
      <w:pPr>
        <w:pStyle w:val="ListBullet"/>
      </w:pPr>
      <w:r>
        <w:t>[ ] AI optimization includes ChatGPT, Gemini, Perplexity</w:t>
      </w:r>
    </w:p>
    <w:p>
      <w:pPr>
        <w:pStyle w:val="ListBullet"/>
      </w:pPr>
      <w:r>
        <w:t>[ ] Structured data validated for AI consumption</w:t>
      </w:r>
    </w:p>
    <w:p>
      <w:pPr>
        <w:pStyle w:val="ListBullet"/>
      </w:pPr>
      <w:r>
        <w:t>[ ] AI citability score calculated</w:t>
      </w:r>
    </w:p>
    <w:p/>
    <w:p>
      <w:pPr>
        <w:pStyle w:val="Heading3"/>
      </w:pPr>
      <w:r>
        <w:t>**2.2 Content Strategy Development**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Task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Primary Agent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Fallback Agent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Tools Required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Success Criteria</w:t>
            </w:r>
          </w:p>
        </w:tc>
      </w:tr>
      <w:tr>
        <w:tc>
          <w:tcPr>
            <w:tcW w:type="dxa" w:w="1728"/>
          </w:tcPr>
          <w:p>
            <w:r>
              <w:t>**Audience research**</w:t>
            </w:r>
          </w:p>
        </w:tc>
        <w:tc>
          <w:tcPr>
            <w:tcW w:type="dxa" w:w="1728"/>
          </w:tcPr>
          <w:p>
            <w:r>
              <w:t>`audience_intent_researcher`</w:t>
            </w:r>
          </w:p>
        </w:tc>
        <w:tc>
          <w:tcPr>
            <w:tcW w:type="dxa" w:w="1728"/>
          </w:tcPr>
          <w:p>
            <w:r>
              <w:t>`content_strategist`</w:t>
            </w:r>
          </w:p>
        </w:tc>
        <w:tc>
          <w:tcPr>
            <w:tcW w:type="dxa" w:w="1728"/>
          </w:tcPr>
          <w:p>
            <w:r>
              <w:t>Search data, analytics</w:t>
            </w:r>
          </w:p>
        </w:tc>
        <w:tc>
          <w:tcPr>
            <w:tcW w:type="dxa" w:w="1728"/>
          </w:tcPr>
          <w:p>
            <w:r>
              <w:t>Detailed personas created</w:t>
            </w:r>
          </w:p>
        </w:tc>
      </w:tr>
      <w:tr>
        <w:tc>
          <w:tcPr>
            <w:tcW w:type="dxa" w:w="1728"/>
          </w:tcPr>
          <w:p>
            <w:r>
              <w:t>**Content gap analysis**</w:t>
            </w:r>
          </w:p>
        </w:tc>
        <w:tc>
          <w:tcPr>
            <w:tcW w:type="dxa" w:w="1728"/>
          </w:tcPr>
          <w:p>
            <w:r>
              <w:t>`content_auditor`</w:t>
            </w:r>
          </w:p>
        </w:tc>
        <w:tc>
          <w:tcPr>
            <w:tcW w:type="dxa" w:w="1728"/>
          </w:tcPr>
          <w:p>
            <w:r>
              <w:t>`competitor_analyzer`</w:t>
            </w:r>
          </w:p>
        </w:tc>
        <w:tc>
          <w:tcPr>
            <w:tcW w:type="dxa" w:w="1728"/>
          </w:tcPr>
          <w:p>
            <w:r>
              <w:t>Competitive content analysis</w:t>
            </w:r>
          </w:p>
        </w:tc>
        <w:tc>
          <w:tcPr>
            <w:tcW w:type="dxa" w:w="1728"/>
          </w:tcPr>
          <w:p>
            <w:r>
              <w:t>Content opportunities identified</w:t>
            </w:r>
          </w:p>
        </w:tc>
      </w:tr>
      <w:tr>
        <w:tc>
          <w:tcPr>
            <w:tcW w:type="dxa" w:w="1728"/>
          </w:tcPr>
          <w:p>
            <w:r>
              <w:t>**Editorial calendar**</w:t>
            </w:r>
          </w:p>
        </w:tc>
        <w:tc>
          <w:tcPr>
            <w:tcW w:type="dxa" w:w="1728"/>
          </w:tcPr>
          <w:p>
            <w:r>
              <w:t>`content_strategist`</w:t>
            </w:r>
          </w:p>
        </w:tc>
        <w:tc>
          <w:tcPr>
            <w:tcW w:type="dxa" w:w="1728"/>
          </w:tcPr>
          <w:p>
            <w:r>
              <w:t>`content_workflow_orchestrator`</w:t>
            </w:r>
          </w:p>
        </w:tc>
        <w:tc>
          <w:tcPr>
            <w:tcW w:type="dxa" w:w="1728"/>
          </w:tcPr>
          <w:p>
            <w:r>
              <w:t>Content planning tools</w:t>
            </w:r>
          </w:p>
        </w:tc>
        <w:tc>
          <w:tcPr>
            <w:tcW w:type="dxa" w:w="1728"/>
          </w:tcPr>
          <w:p>
            <w:r>
              <w:t>3-month content calendar</w:t>
            </w:r>
          </w:p>
        </w:tc>
      </w:tr>
      <w:tr>
        <w:tc>
          <w:tcPr>
            <w:tcW w:type="dxa" w:w="1728"/>
          </w:tcPr>
          <w:p>
            <w:r>
              <w:t>**Content ideation**</w:t>
            </w:r>
          </w:p>
        </w:tc>
        <w:tc>
          <w:tcPr>
            <w:tcW w:type="dxa" w:w="1728"/>
          </w:tcPr>
          <w:p>
            <w:r>
              <w:t>`blog_ideation_specialist`</w:t>
            </w:r>
          </w:p>
        </w:tc>
        <w:tc>
          <w:tcPr>
            <w:tcW w:type="dxa" w:w="1728"/>
          </w:tcPr>
          <w:p>
            <w:r>
              <w:t>`content_generator`</w:t>
            </w:r>
          </w:p>
        </w:tc>
        <w:tc>
          <w:tcPr>
            <w:tcW w:type="dxa" w:w="1728"/>
          </w:tcPr>
          <w:p>
            <w:r>
              <w:t>Trend analysis, keyword research</w:t>
            </w:r>
          </w:p>
        </w:tc>
        <w:tc>
          <w:tcPr>
            <w:tcW w:type="dxa" w:w="1728"/>
          </w:tcPr>
          <w:p>
            <w:r>
              <w:t>30+ content ideas with headlines</w:t>
            </w:r>
          </w:p>
        </w:tc>
      </w:tr>
    </w:tbl>
    <w:p/>
    <w:p/>
    <w:p>
      <w:r>
        <w:rPr>
          <w:b w:val="0"/>
        </w:rPr>
      </w:r>
    </w:p>
    <w:p>
      <w:pPr>
        <w:pStyle w:val="ListBullet"/>
      </w:pPr>
      <w:r>
        <w:t>[ ] Content strategy based on real user data</w:t>
      </w:r>
    </w:p>
    <w:p>
      <w:pPr>
        <w:pStyle w:val="ListBullet"/>
      </w:pPr>
      <w:r>
        <w:t>[ ] Content calendar includes optimal character lengths</w:t>
      </w:r>
    </w:p>
    <w:p>
      <w:pPr>
        <w:pStyle w:val="ListBullet"/>
      </w:pPr>
      <w:r>
        <w:t>[ ] Content optimized for AI, Google, and users simultaneously</w:t>
      </w:r>
    </w:p>
    <w:p>
      <w:pPr>
        <w:pStyle w:val="ListBullet"/>
      </w:pPr>
      <w:r>
        <w:t>[ ] All content ideas include SEO potential scoring</w:t>
      </w:r>
    </w:p>
    <w:p/>
    <w:p>
      <w:r>
        <w:t>---</w:t>
      </w:r>
    </w:p>
    <w:p/>
    <w:p>
      <w:pPr>
        <w:pStyle w:val="Heading2"/>
      </w:pPr>
      <w:r>
        <w:t>**PHASE 3: CONTENT CREATION &amp; OPTIMIZATION**</w:t>
      </w:r>
    </w:p>
    <w:p/>
    <w:p>
      <w:pPr>
        <w:pStyle w:val="Heading3"/>
      </w:pPr>
      <w:r>
        <w:t>**3.1 Content Creation Standards**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Page Type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Optimal Character Count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Primary Agent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Fallback Agent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Success Criteria</w:t>
            </w:r>
          </w:p>
        </w:tc>
      </w:tr>
      <w:tr>
        <w:tc>
          <w:tcPr>
            <w:tcW w:type="dxa" w:w="1728"/>
          </w:tcPr>
          <w:p>
            <w:r>
              <w:t>**Homepage**</w:t>
            </w:r>
          </w:p>
        </w:tc>
        <w:tc>
          <w:tcPr>
            <w:tcW w:type="dxa" w:w="1728"/>
          </w:tcPr>
          <w:p>
            <w:r>
              <w:t>Title: 30-60, Meta: 140-160, H1: 20-70</w:t>
            </w:r>
          </w:p>
        </w:tc>
        <w:tc>
          <w:tcPr>
            <w:tcW w:type="dxa" w:w="1728"/>
          </w:tcPr>
          <w:p>
            <w:r>
              <w:t>`content_generator`</w:t>
            </w:r>
          </w:p>
        </w:tc>
        <w:tc>
          <w:tcPr>
            <w:tcW w:type="dxa" w:w="1728"/>
          </w:tcPr>
          <w:p>
            <w:r>
              <w:t>`content_strategist`</w:t>
            </w:r>
          </w:p>
        </w:tc>
        <w:tc>
          <w:tcPr>
            <w:tcW w:type="dxa" w:w="1728"/>
          </w:tcPr>
          <w:p>
            <w:r>
              <w:t>Brand message + conversion focus</w:t>
            </w:r>
          </w:p>
        </w:tc>
      </w:tr>
      <w:tr>
        <w:tc>
          <w:tcPr>
            <w:tcW w:type="dxa" w:w="1728"/>
          </w:tcPr>
          <w:p>
            <w:r>
              <w:t>**Service Pages**</w:t>
            </w:r>
          </w:p>
        </w:tc>
        <w:tc>
          <w:tcPr>
            <w:tcW w:type="dxa" w:w="1728"/>
          </w:tcPr>
          <w:p>
            <w:r>
              <w:t>Title: 40-60, Meta: 140-160, Content: 1000-2000 words</w:t>
            </w:r>
          </w:p>
        </w:tc>
        <w:tc>
          <w:tcPr>
            <w:tcW w:type="dxa" w:w="1728"/>
          </w:tcPr>
          <w:p>
            <w:r>
              <w:t>`page_content_brief_agent`</w:t>
            </w:r>
          </w:p>
        </w:tc>
        <w:tc>
          <w:tcPr>
            <w:tcW w:type="dxa" w:w="1728"/>
          </w:tcPr>
          <w:p>
            <w:r>
              <w:t>`content_generator`</w:t>
            </w:r>
          </w:p>
        </w:tc>
        <w:tc>
          <w:tcPr>
            <w:tcW w:type="dxa" w:w="1728"/>
          </w:tcPr>
          <w:p>
            <w:r>
              <w:t>Service benefits + local SEO</w:t>
            </w:r>
          </w:p>
        </w:tc>
      </w:tr>
      <w:tr>
        <w:tc>
          <w:tcPr>
            <w:tcW w:type="dxa" w:w="1728"/>
          </w:tcPr>
          <w:p>
            <w:r>
              <w:t>**Product Descriptions**</w:t>
            </w:r>
          </w:p>
        </w:tc>
        <w:tc>
          <w:tcPr>
            <w:tcW w:type="dxa" w:w="1728"/>
          </w:tcPr>
          <w:p>
            <w:r>
              <w:t>Title: 30-50, Meta: 120-150, Content: 300-800 words</w:t>
            </w:r>
          </w:p>
        </w:tc>
        <w:tc>
          <w:tcPr>
            <w:tcW w:type="dxa" w:w="1728"/>
          </w:tcPr>
          <w:p>
            <w:r>
              <w:t>`content_generator`</w:t>
            </w:r>
          </w:p>
        </w:tc>
        <w:tc>
          <w:tcPr>
            <w:tcW w:type="dxa" w:w="1728"/>
          </w:tcPr>
          <w:p>
            <w:r>
              <w:t>`content_optimiser`</w:t>
            </w:r>
          </w:p>
        </w:tc>
        <w:tc>
          <w:tcPr>
            <w:tcW w:type="dxa" w:w="1728"/>
          </w:tcPr>
          <w:p>
            <w:r>
              <w:t>Features + benefits + CTA</w:t>
            </w:r>
          </w:p>
        </w:tc>
      </w:tr>
      <w:tr>
        <w:tc>
          <w:tcPr>
            <w:tcW w:type="dxa" w:w="1728"/>
          </w:tcPr>
          <w:p>
            <w:r>
              <w:t>**Blog Posts**</w:t>
            </w:r>
          </w:p>
        </w:tc>
        <w:tc>
          <w:tcPr>
            <w:tcW w:type="dxa" w:w="1728"/>
          </w:tcPr>
          <w:p>
            <w:r>
              <w:t>Title: 50-60, Meta: 140-160, Content: 1500-3000 words</w:t>
            </w:r>
          </w:p>
        </w:tc>
        <w:tc>
          <w:tcPr>
            <w:tcW w:type="dxa" w:w="1728"/>
          </w:tcPr>
          <w:p>
            <w:r>
              <w:t>`blog_ideation_specialist`</w:t>
            </w:r>
          </w:p>
        </w:tc>
        <w:tc>
          <w:tcPr>
            <w:tcW w:type="dxa" w:w="1728"/>
          </w:tcPr>
          <w:p>
            <w:r>
              <w:t>`content_strategist`</w:t>
            </w:r>
          </w:p>
        </w:tc>
        <w:tc>
          <w:tcPr>
            <w:tcW w:type="dxa" w:w="1728"/>
          </w:tcPr>
          <w:p>
            <w:r>
              <w:t>Educational + engagement focused</w:t>
            </w:r>
          </w:p>
        </w:tc>
      </w:tr>
      <w:tr>
        <w:tc>
          <w:tcPr>
            <w:tcW w:type="dxa" w:w="1728"/>
          </w:tcPr>
          <w:p>
            <w:r>
              <w:t>**About Pages**</w:t>
            </w:r>
          </w:p>
        </w:tc>
        <w:tc>
          <w:tcPr>
            <w:tcW w:type="dxa" w:w="1728"/>
          </w:tcPr>
          <w:p>
            <w:r>
              <w:t>Title: 30-50, Meta: 140-160, Content: 800-1500 words</w:t>
            </w:r>
          </w:p>
        </w:tc>
        <w:tc>
          <w:tcPr>
            <w:tcW w:type="dxa" w:w="1728"/>
          </w:tcPr>
          <w:p>
            <w:r>
              <w:t>`content_strategist`</w:t>
            </w:r>
          </w:p>
        </w:tc>
        <w:tc>
          <w:tcPr>
            <w:tcW w:type="dxa" w:w="1728"/>
          </w:tcPr>
          <w:p>
            <w:r>
              <w:t>`brand_strategy_researcher`</w:t>
            </w:r>
          </w:p>
        </w:tc>
        <w:tc>
          <w:tcPr>
            <w:tcW w:type="dxa" w:w="1728"/>
          </w:tcPr>
          <w:p>
            <w:r>
              <w:t>Company story + credibility</w:t>
            </w:r>
          </w:p>
        </w:tc>
      </w:tr>
      <w:tr>
        <w:tc>
          <w:tcPr>
            <w:tcW w:type="dxa" w:w="1728"/>
          </w:tcPr>
          <w:p>
            <w:r>
              <w:t>**Contact Pages**</w:t>
            </w:r>
          </w:p>
        </w:tc>
        <w:tc>
          <w:tcPr>
            <w:tcW w:type="dxa" w:w="1728"/>
          </w:tcPr>
          <w:p>
            <w:r>
              <w:t>Title: 20-40, Meta: 120-150, Content: 200-500 words</w:t>
            </w:r>
          </w:p>
        </w:tc>
        <w:tc>
          <w:tcPr>
            <w:tcW w:type="dxa" w:w="1728"/>
          </w:tcPr>
          <w:p>
            <w:r>
              <w:t>`content_generator`</w:t>
            </w:r>
          </w:p>
        </w:tc>
        <w:tc>
          <w:tcPr>
            <w:tcW w:type="dxa" w:w="1728"/>
          </w:tcPr>
          <w:p>
            <w:r>
              <w:t>`ux-ui-analyst`</w:t>
            </w:r>
          </w:p>
        </w:tc>
        <w:tc>
          <w:tcPr>
            <w:tcW w:type="dxa" w:w="1728"/>
          </w:tcPr>
          <w:p>
            <w:r>
              <w:t>Conversion optimization focus</w:t>
            </w:r>
          </w:p>
        </w:tc>
      </w:tr>
    </w:tbl>
    <w:p/>
    <w:p/>
    <w:p>
      <w:r>
        <w:rPr>
          <w:b w:val="0"/>
        </w:rPr>
      </w:r>
    </w:p>
    <w:p>
      <w:pPr>
        <w:pStyle w:val="ListBullet"/>
      </w:pPr>
      <w:r>
        <w:t>[ ] All content follows 2025 character count guidelines</w:t>
      </w:r>
    </w:p>
    <w:p>
      <w:pPr>
        <w:pStyle w:val="ListBullet"/>
      </w:pPr>
      <w:r>
        <w:t>[ ] Content written for AI search engines (ChatGPT, Gemini, Perplexity)</w:t>
      </w:r>
    </w:p>
    <w:p>
      <w:pPr>
        <w:pStyle w:val="ListBullet"/>
      </w:pPr>
      <w:r>
        <w:t>[ ] Content optimized for Google ranking factors</w:t>
      </w:r>
    </w:p>
    <w:p>
      <w:pPr>
        <w:pStyle w:val="ListBullet"/>
      </w:pPr>
      <w:r>
        <w:t>[ ] Human-focused readability and engagement maintained</w:t>
      </w:r>
    </w:p>
    <w:p/>
    <w:p>
      <w:pPr>
        <w:pStyle w:val="Heading3"/>
      </w:pPr>
      <w:r>
        <w:t>**3.2 Content Optimization &amp; Quality Assurance**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Task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Primary Agent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Fallback Agent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Tools Required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Success Criteria</w:t>
            </w:r>
          </w:p>
        </w:tc>
      </w:tr>
      <w:tr>
        <w:tc>
          <w:tcPr>
            <w:tcW w:type="dxa" w:w="1728"/>
          </w:tcPr>
          <w:p>
            <w:r>
              <w:t>**Content optimization**</w:t>
            </w:r>
          </w:p>
        </w:tc>
        <w:tc>
          <w:tcPr>
            <w:tcW w:type="dxa" w:w="1728"/>
          </w:tcPr>
          <w:p>
            <w:r>
              <w:t>`content_optimiser`</w:t>
            </w:r>
          </w:p>
        </w:tc>
        <w:tc>
          <w:tcPr>
            <w:tcW w:type="dxa" w:w="1728"/>
          </w:tcPr>
          <w:p>
            <w:r>
              <w:t>`enhanced_content_auditor`</w:t>
            </w:r>
          </w:p>
        </w:tc>
        <w:tc>
          <w:tcPr>
            <w:tcW w:type="dxa" w:w="1728"/>
          </w:tcPr>
          <w:p>
            <w:r>
              <w:t>SEO tools, readability analysis</w:t>
            </w:r>
          </w:p>
        </w:tc>
        <w:tc>
          <w:tcPr>
            <w:tcW w:type="dxa" w:w="1728"/>
          </w:tcPr>
          <w:p>
            <w:r>
              <w:t>Content score &gt;85/100</w:t>
            </w:r>
          </w:p>
        </w:tc>
      </w:tr>
      <w:tr>
        <w:tc>
          <w:tcPr>
            <w:tcW w:type="dxa" w:w="1728"/>
          </w:tcPr>
          <w:p>
            <w:r>
              <w:t>**Multi-persona review**</w:t>
            </w:r>
          </w:p>
        </w:tc>
        <w:tc>
          <w:tcPr>
            <w:tcW w:type="dxa" w:w="1728"/>
          </w:tcPr>
          <w:p>
            <w:r>
              <w:t>`enhanced_content_auditor`</w:t>
            </w:r>
          </w:p>
        </w:tc>
        <w:tc>
          <w:tcPr>
            <w:tcW w:type="dxa" w:w="1728"/>
          </w:tcPr>
          <w:p>
            <w:r>
              <w:t>`content_reviewer`</w:t>
            </w:r>
          </w:p>
        </w:tc>
        <w:tc>
          <w:tcPr>
            <w:tcW w:type="dxa" w:w="1728"/>
          </w:tcPr>
          <w:p>
            <w:r>
              <w:t>Quality frameworks</w:t>
            </w:r>
          </w:p>
        </w:tc>
        <w:tc>
          <w:tcPr>
            <w:tcW w:type="dxa" w:w="1728"/>
          </w:tcPr>
          <w:p>
            <w:r>
              <w:t>4-perspective review completed</w:t>
            </w:r>
          </w:p>
        </w:tc>
      </w:tr>
      <w:tr>
        <w:tc>
          <w:tcPr>
            <w:tcW w:type="dxa" w:w="1728"/>
          </w:tcPr>
          <w:p>
            <w:r>
              <w:t>**Brand compliance**</w:t>
            </w:r>
          </w:p>
        </w:tc>
        <w:tc>
          <w:tcPr>
            <w:tcW w:type="dxa" w:w="1728"/>
          </w:tcPr>
          <w:p>
            <w:r>
              <w:t>`brand-compliance-auditor`</w:t>
            </w:r>
          </w:p>
        </w:tc>
        <w:tc>
          <w:tcPr>
            <w:tcW w:type="dxa" w:w="1728"/>
          </w:tcPr>
          <w:p>
            <w:r>
              <w:t>`content_reviewer`</w:t>
            </w:r>
          </w:p>
        </w:tc>
        <w:tc>
          <w:tcPr>
            <w:tcW w:type="dxa" w:w="1728"/>
          </w:tcPr>
          <w:p>
            <w:r>
              <w:t>Brand guidelines, style check</w:t>
            </w:r>
          </w:p>
        </w:tc>
        <w:tc>
          <w:tcPr>
            <w:tcW w:type="dxa" w:w="1728"/>
          </w:tcPr>
          <w:p>
            <w:r>
              <w:t>British English + brand voice</w:t>
            </w:r>
          </w:p>
        </w:tc>
      </w:tr>
      <w:tr>
        <w:tc>
          <w:tcPr>
            <w:tcW w:type="dxa" w:w="1728"/>
          </w:tcPr>
          <w:p>
            <w:r>
              <w:t>**Final quality assurance**</w:t>
            </w:r>
          </w:p>
        </w:tc>
        <w:tc>
          <w:tcPr>
            <w:tcW w:type="dxa" w:w="1728"/>
          </w:tcPr>
          <w:p>
            <w:r>
              <w:t>`universal_quality_gate_orchestrator`</w:t>
            </w:r>
          </w:p>
        </w:tc>
        <w:tc>
          <w:tcPr>
            <w:tcW w:type="dxa" w:w="1728"/>
          </w:tcPr>
          <w:p>
            <w:r>
              <w:t>`quality_gate_orchestrator`</w:t>
            </w:r>
          </w:p>
        </w:tc>
        <w:tc>
          <w:tcPr>
            <w:tcW w:type="dxa" w:w="1728"/>
          </w:tcPr>
          <w:p>
            <w:r>
              <w:t>Comprehensive QA framework</w:t>
            </w:r>
          </w:p>
        </w:tc>
        <w:tc>
          <w:tcPr>
            <w:tcW w:type="dxa" w:w="1728"/>
          </w:tcPr>
          <w:p>
            <w:r>
              <w:t>All quality gates passed</w:t>
            </w:r>
          </w:p>
        </w:tc>
      </w:tr>
    </w:tbl>
    <w:p/>
    <w:p/>
    <w:p>
      <w:r>
        <w:rPr>
          <w:b w:val="0"/>
        </w:rPr>
      </w:r>
    </w:p>
    <w:p>
      <w:pPr>
        <w:pStyle w:val="ListBullet"/>
      </w:pPr>
      <w:r>
        <w:t>[ ] Content passes multi-persona quality review</w:t>
      </w:r>
    </w:p>
    <w:p>
      <w:pPr>
        <w:pStyle w:val="ListBullet"/>
      </w:pPr>
      <w:r>
        <w:t>[ ] British English compliance verified</w:t>
      </w:r>
    </w:p>
    <w:p>
      <w:pPr>
        <w:pStyle w:val="ListBullet"/>
      </w:pPr>
      <w:r>
        <w:t>[ ] Brand voice consistency maintained</w:t>
      </w:r>
    </w:p>
    <w:p>
      <w:pPr>
        <w:pStyle w:val="ListBullet"/>
      </w:pPr>
      <w:r>
        <w:t>[ ] SEO optimization scores &gt;80/100</w:t>
      </w:r>
    </w:p>
    <w:p/>
    <w:p>
      <w:r>
        <w:t>---</w:t>
      </w:r>
    </w:p>
    <w:p/>
    <w:p>
      <w:pPr>
        <w:pStyle w:val="Heading2"/>
      </w:pPr>
      <w:r>
        <w:t>**PHASE 4: REPORTING &amp; DOCUMENTATION**</w:t>
      </w:r>
    </w:p>
    <w:p/>
    <w:p>
      <w:pPr>
        <w:pStyle w:val="Heading3"/>
      </w:pPr>
      <w:r>
        <w:t>**4.1 Comprehensive Reporting System**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Report Type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Primary Agent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Fallback Agent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Content Requirements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Success Criteria</w:t>
            </w:r>
          </w:p>
        </w:tc>
      </w:tr>
      <w:tr>
        <w:tc>
          <w:tcPr>
            <w:tcW w:type="dxa" w:w="1728"/>
          </w:tcPr>
          <w:p>
            <w:r>
              <w:t>**Technical SEO Report**</w:t>
            </w:r>
          </w:p>
        </w:tc>
        <w:tc>
          <w:tcPr>
            <w:tcW w:type="dxa" w:w="1728"/>
          </w:tcPr>
          <w:p>
            <w:r>
              <w:t>`technical_seo_analyst`</w:t>
            </w:r>
          </w:p>
        </w:tc>
        <w:tc>
          <w:tcPr>
            <w:tcW w:type="dxa" w:w="1728"/>
          </w:tcPr>
          <w:p>
            <w:r>
              <w:t>`seo_enhanced_auditor`</w:t>
            </w:r>
          </w:p>
        </w:tc>
        <w:tc>
          <w:tcPr>
            <w:tcW w:type="dxa" w:w="1728"/>
          </w:tcPr>
          <w:p>
            <w:r>
              <w:t>28-page analysis, scores, recommendations</w:t>
            </w:r>
          </w:p>
        </w:tc>
        <w:tc>
          <w:tcPr>
            <w:tcW w:type="dxa" w:w="1728"/>
          </w:tcPr>
          <w:p>
            <w:r>
              <w:t>Complete data, no estimates</w:t>
            </w:r>
          </w:p>
        </w:tc>
      </w:tr>
      <w:tr>
        <w:tc>
          <w:tcPr>
            <w:tcW w:type="dxa" w:w="1728"/>
          </w:tcPr>
          <w:p>
            <w:r>
              <w:t>**UX/UI Analysis Report**</w:t>
            </w:r>
          </w:p>
        </w:tc>
        <w:tc>
          <w:tcPr>
            <w:tcW w:type="dxa" w:w="1728"/>
          </w:tcPr>
          <w:p>
            <w:r>
              <w:t>`ux-ui-analyst`</w:t>
            </w:r>
          </w:p>
        </w:tc>
        <w:tc>
          <w:tcPr>
            <w:tcW w:type="dxa" w:w="1728"/>
          </w:tcPr>
          <w:p>
            <w:r>
              <w:t>`ux_flow_validator`</w:t>
            </w:r>
          </w:p>
        </w:tc>
        <w:tc>
          <w:tcPr>
            <w:tcW w:type="dxa" w:w="1728"/>
          </w:tcPr>
          <w:p>
            <w:r>
              <w:t>Screenshots, device testing, conversion analysis</w:t>
            </w:r>
          </w:p>
        </w:tc>
        <w:tc>
          <w:tcPr>
            <w:tcW w:type="dxa" w:w="1728"/>
          </w:tcPr>
          <w:p>
            <w:r>
              <w:t>Visual evidence provided</w:t>
            </w:r>
          </w:p>
        </w:tc>
      </w:tr>
      <w:tr>
        <w:tc>
          <w:tcPr>
            <w:tcW w:type="dxa" w:w="1728"/>
          </w:tcPr>
          <w:p>
            <w:r>
              <w:t>**Content Strategy Report**</w:t>
            </w:r>
          </w:p>
        </w:tc>
        <w:tc>
          <w:tcPr>
            <w:tcW w:type="dxa" w:w="1728"/>
          </w:tcPr>
          <w:p>
            <w:r>
              <w:t>`content_strategist`</w:t>
            </w:r>
          </w:p>
        </w:tc>
        <w:tc>
          <w:tcPr>
            <w:tcW w:type="dxa" w:w="1728"/>
          </w:tcPr>
          <w:p>
            <w:r>
              <w:t>`content_performance_analyst`</w:t>
            </w:r>
          </w:p>
        </w:tc>
        <w:tc>
          <w:tcPr>
            <w:tcW w:type="dxa" w:w="1728"/>
          </w:tcPr>
          <w:p>
            <w:r>
              <w:t>Editorial calendar, optimization plan</w:t>
            </w:r>
          </w:p>
        </w:tc>
        <w:tc>
          <w:tcPr>
            <w:tcW w:type="dxa" w:w="1728"/>
          </w:tcPr>
          <w:p>
            <w:r>
              <w:t>3-month actionable plan</w:t>
            </w:r>
          </w:p>
        </w:tc>
      </w:tr>
      <w:tr>
        <w:tc>
          <w:tcPr>
            <w:tcW w:type="dxa" w:w="1728"/>
          </w:tcPr>
          <w:p>
            <w:r>
              <w:t>**AI Optimization Report**</w:t>
            </w:r>
          </w:p>
        </w:tc>
        <w:tc>
          <w:tcPr>
            <w:tcW w:type="dxa" w:w="1728"/>
          </w:tcPr>
          <w:p>
            <w:r>
              <w:t>`ai_specialist_agent`</w:t>
            </w:r>
          </w:p>
        </w:tc>
        <w:tc>
          <w:tcPr>
            <w:tcW w:type="dxa" w:w="1728"/>
          </w:tcPr>
          <w:p>
            <w:r>
              <w:t>`ai_enhanced_auditor`</w:t>
            </w:r>
          </w:p>
        </w:tc>
        <w:tc>
          <w:tcPr>
            <w:tcW w:type="dxa" w:w="1728"/>
          </w:tcPr>
          <w:p>
            <w:r>
              <w:t>AI readiness score, implementation guide</w:t>
            </w:r>
          </w:p>
        </w:tc>
        <w:tc>
          <w:tcPr>
            <w:tcW w:type="dxa" w:w="1728"/>
          </w:tcPr>
          <w:p>
            <w:r>
              <w:t>Current 2025 AI standards</w:t>
            </w:r>
          </w:p>
        </w:tc>
      </w:tr>
      <w:tr>
        <w:tc>
          <w:tcPr>
            <w:tcW w:type="dxa" w:w="1728"/>
          </w:tcPr>
          <w:p>
            <w:r>
              <w:t>**Competitive Intelligence**</w:t>
            </w:r>
          </w:p>
        </w:tc>
        <w:tc>
          <w:tcPr>
            <w:tcW w:type="dxa" w:w="1728"/>
          </w:tcPr>
          <w:p>
            <w:r>
              <w:t>`competitive_intelligence_searcher`</w:t>
            </w:r>
          </w:p>
        </w:tc>
        <w:tc>
          <w:tcPr>
            <w:tcW w:type="dxa" w:w="1728"/>
          </w:tcPr>
          <w:p>
            <w:r>
              <w:t>`competitor_analyzer`</w:t>
            </w:r>
          </w:p>
        </w:tc>
        <w:tc>
          <w:tcPr>
            <w:tcW w:type="dxa" w:w="1728"/>
          </w:tcPr>
          <w:p>
            <w:r>
              <w:t>Market positioning, opportunities</w:t>
            </w:r>
          </w:p>
        </w:tc>
        <w:tc>
          <w:tcPr>
            <w:tcW w:type="dxa" w:w="1728"/>
          </w:tcPr>
          <w:p>
            <w:r>
              <w:t>3+ competitors analyzed</w:t>
            </w:r>
          </w:p>
        </w:tc>
      </w:tr>
    </w:tbl>
    <w:p/>
    <w:p/>
    <w:p>
      <w:r>
        <w:rPr>
          <w:b w:val="0"/>
        </w:rPr>
      </w:r>
    </w:p>
    <w:p>
      <w:pPr>
        <w:pStyle w:val="ListBullet"/>
      </w:pPr>
      <w:r>
        <w:t>[ ] All reports include research methodology used</w:t>
      </w:r>
    </w:p>
    <w:p>
      <w:pPr>
        <w:pStyle w:val="ListBullet"/>
      </w:pPr>
      <w:r>
        <w:t>[ ] Tools and agents used clearly documented</w:t>
      </w:r>
    </w:p>
    <w:p>
      <w:pPr>
        <w:pStyle w:val="ListBullet"/>
      </w:pPr>
      <w:r>
        <w:t>[ ] Assumptions and limitations explicitly stated</w:t>
      </w:r>
    </w:p>
    <w:p>
      <w:pPr>
        <w:pStyle w:val="ListBullet"/>
      </w:pPr>
      <w:r>
        <w:t>[ ] Self-critique and confidence levels provided</w:t>
      </w:r>
    </w:p>
    <w:p>
      <w:pPr>
        <w:pStyle w:val="ListBullet"/>
      </w:pPr>
      <w:r>
        <w:t>[ ] No fake or estimated data included</w:t>
      </w:r>
    </w:p>
    <w:p/>
    <w:p>
      <w:pPr>
        <w:pStyle w:val="Heading3"/>
      </w:pPr>
      <w:r>
        <w:t>**4.2 Limitation Resolution &amp; Quality Control**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Limitation Type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Resolution Agent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Fallback Agent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Action Required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Success Criteria</w:t>
            </w:r>
          </w:p>
        </w:tc>
      </w:tr>
      <w:tr>
        <w:tc>
          <w:tcPr>
            <w:tcW w:type="dxa" w:w="1728"/>
          </w:tcPr>
          <w:p>
            <w:r>
              <w:t>**Estimated data detected**</w:t>
            </w:r>
          </w:p>
        </w:tc>
        <w:tc>
          <w:tcPr>
            <w:tcW w:type="dxa" w:w="1728"/>
          </w:tcPr>
          <w:p>
            <w:r>
              <w:t>`limitation-resolution-agent`</w:t>
            </w:r>
          </w:p>
        </w:tc>
        <w:tc>
          <w:tcPr>
            <w:tcW w:type="dxa" w:w="1728"/>
          </w:tcPr>
          <w:p>
            <w:r>
              <w:t>Manual review</w:t>
            </w:r>
          </w:p>
        </w:tc>
        <w:tc>
          <w:tcPr>
            <w:tcW w:type="dxa" w:w="1728"/>
          </w:tcPr>
          <w:p>
            <w:r>
              <w:t>Replace with real data</w:t>
            </w:r>
          </w:p>
        </w:tc>
        <w:tc>
          <w:tcPr>
            <w:tcW w:type="dxa" w:w="1728"/>
          </w:tcPr>
          <w:p>
            <w:r>
              <w:t>All estimates resolved</w:t>
            </w:r>
          </w:p>
        </w:tc>
      </w:tr>
      <w:tr>
        <w:tc>
          <w:tcPr>
            <w:tcW w:type="dxa" w:w="1728"/>
          </w:tcPr>
          <w:p>
            <w:r>
              <w:t>**API failures**</w:t>
            </w:r>
          </w:p>
        </w:tc>
        <w:tc>
          <w:tcPr>
            <w:tcW w:type="dxa" w:w="1728"/>
          </w:tcPr>
          <w:p>
            <w:r>
              <w:t>`technical_research_specialist`</w:t>
            </w:r>
          </w:p>
        </w:tc>
        <w:tc>
          <w:tcPr>
            <w:tcW w:type="dxa" w:w="1728"/>
          </w:tcPr>
          <w:p>
            <w:r>
              <w:t>Alternative tools</w:t>
            </w:r>
          </w:p>
        </w:tc>
        <w:tc>
          <w:tcPr>
            <w:tcW w:type="dxa" w:w="1728"/>
          </w:tcPr>
          <w:p>
            <w:r>
              <w:t>Find working alternatives</w:t>
            </w:r>
          </w:p>
        </w:tc>
        <w:tc>
          <w:tcPr>
            <w:tcW w:type="dxa" w:w="1728"/>
          </w:tcPr>
          <w:p>
            <w:r>
              <w:t>Functionality restored</w:t>
            </w:r>
          </w:p>
        </w:tc>
      </w:tr>
      <w:tr>
        <w:tc>
          <w:tcPr>
            <w:tcW w:type="dxa" w:w="1728"/>
          </w:tcPr>
          <w:p>
            <w:r>
              <w:t>**Missing analysis coverage**</w:t>
            </w:r>
          </w:p>
        </w:tc>
        <w:tc>
          <w:tcPr>
            <w:tcW w:type="dxa" w:w="1728"/>
          </w:tcPr>
          <w:p>
            <w:r>
              <w:t>`master_orchestrator`</w:t>
            </w:r>
          </w:p>
        </w:tc>
        <w:tc>
          <w:tcPr>
            <w:tcW w:type="dxa" w:w="1728"/>
          </w:tcPr>
          <w:p>
            <w:r>
              <w:t>`workflow_orchestrator`</w:t>
            </w:r>
          </w:p>
        </w:tc>
        <w:tc>
          <w:tcPr>
            <w:tcW w:type="dxa" w:w="1728"/>
          </w:tcPr>
          <w:p>
            <w:r>
              <w:t>Deploy additional agents</w:t>
            </w:r>
          </w:p>
        </w:tc>
        <w:tc>
          <w:tcPr>
            <w:tcW w:type="dxa" w:w="1728"/>
          </w:tcPr>
          <w:p>
            <w:r>
              <w:t>Complete coverage achieved</w:t>
            </w:r>
          </w:p>
        </w:tc>
      </w:tr>
      <w:tr>
        <w:tc>
          <w:tcPr>
            <w:tcW w:type="dxa" w:w="1728"/>
          </w:tcPr>
          <w:p>
            <w:r>
              <w:t>**Quality gate failures**</w:t>
            </w:r>
          </w:p>
        </w:tc>
        <w:tc>
          <w:tcPr>
            <w:tcW w:type="dxa" w:w="1728"/>
          </w:tcPr>
          <w:p>
            <w:r>
              <w:t>`universal_quality_gate_orchestrator`</w:t>
            </w:r>
          </w:p>
        </w:tc>
        <w:tc>
          <w:tcPr>
            <w:tcW w:type="dxa" w:w="1728"/>
          </w:tcPr>
          <w:p>
            <w:r>
              <w:t>Manual review</w:t>
            </w:r>
          </w:p>
        </w:tc>
        <w:tc>
          <w:tcPr>
            <w:tcW w:type="dxa" w:w="1728"/>
          </w:tcPr>
          <w:p>
            <w:r>
              <w:t>Iterative improvements</w:t>
            </w:r>
          </w:p>
        </w:tc>
        <w:tc>
          <w:tcPr>
            <w:tcW w:type="dxa" w:w="1728"/>
          </w:tcPr>
          <w:p>
            <w:r>
              <w:t>All gates passed</w:t>
            </w:r>
          </w:p>
        </w:tc>
      </w:tr>
    </w:tbl>
    <w:p/>
    <w:p/>
    <w:p>
      <w:r>
        <w:rPr>
          <w:b w:val="0"/>
        </w:rPr>
      </w:r>
    </w:p>
    <w:p>
      <w:pPr>
        <w:pStyle w:val="ListBullet"/>
      </w:pPr>
      <w:r>
        <w:t>[ ] Zero tolerance for fake or estimated data</w:t>
      </w:r>
    </w:p>
    <w:p>
      <w:pPr>
        <w:pStyle w:val="ListBullet"/>
      </w:pPr>
      <w:r>
        <w:t>[ ] All limitations clearly documented</w:t>
      </w:r>
    </w:p>
    <w:p>
      <w:pPr>
        <w:pStyle w:val="ListBullet"/>
      </w:pPr>
      <w:r>
        <w:t>[ ] Alternative methods used when primary tools fail</w:t>
      </w:r>
    </w:p>
    <w:p>
      <w:pPr>
        <w:pStyle w:val="ListBullet"/>
      </w:pPr>
      <w:r>
        <w:t>[ ] Quality failures trigger automatic re-work</w:t>
      </w:r>
    </w:p>
    <w:p/>
    <w:p>
      <w:r>
        <w:t>---</w:t>
      </w:r>
    </w:p>
    <w:p/>
    <w:p>
      <w:pPr>
        <w:pStyle w:val="Heading2"/>
      </w:pPr>
      <w:r>
        <w:t>**EXECUTION TRACKING &amp; MONITORING**</w:t>
      </w:r>
    </w:p>
    <w:p/>
    <w:p>
      <w:pPr>
        <w:pStyle w:val="Heading3"/>
      </w:pPr>
      <w:r>
        <w:t>**Tool Usage Tracking**</w:t>
      </w:r>
    </w:p>
    <w:p/>
    <w:p>
      <w:r>
        <w:rPr>
          <w:b w:val="0"/>
        </w:rPr>
      </w:r>
    </w:p>
    <w:p/>
    <w:p>
      <w:pPr>
        <w:pStyle w:val="ListNumber"/>
      </w:pPr>
      <w:r>
        <w:t>**Tools Used:**</w:t>
      </w:r>
    </w:p>
    <w:p>
      <w:pPr>
        <w:pStyle w:val="ListBullet"/>
      </w:pPr>
      <w:r>
        <w:t>[ ] WebFetch (website content extraction)</w:t>
      </w:r>
    </w:p>
    <w:p>
      <w:pPr>
        <w:pStyle w:val="ListBullet"/>
      </w:pPr>
      <w:r>
        <w:t>[ ] Scrapy (multi-page crawling)</w:t>
      </w:r>
    </w:p>
    <w:p>
      <w:pPr>
        <w:pStyle w:val="ListBullet"/>
      </w:pPr>
      <w:r>
        <w:t>[ ] Playwright MCP (browser automation)</w:t>
      </w:r>
    </w:p>
    <w:p>
      <w:pPr>
        <w:pStyle w:val="ListBullet"/>
      </w:pPr>
      <w:r>
        <w:t>[ ] Advertools (SEO analysis)</w:t>
      </w:r>
    </w:p>
    <w:p>
      <w:pPr>
        <w:pStyle w:val="ListBullet"/>
      </w:pPr>
      <w:r>
        <w:t>[ ] SerpAPI (keyword research)</w:t>
      </w:r>
    </w:p>
    <w:p>
      <w:pPr>
        <w:pStyle w:val="ListBullet"/>
      </w:pPr>
      <w:r>
        <w:t>[ ] GTmetrix API (performance testing)</w:t>
      </w:r>
    </w:p>
    <w:p>
      <w:pPr>
        <w:pStyle w:val="ListBullet"/>
      </w:pPr>
      <w:r>
        <w:t>[ ] Jina AI (content processing)</w:t>
      </w:r>
    </w:p>
    <w:p>
      <w:pPr>
        <w:pStyle w:val="ListBullet"/>
      </w:pPr>
      <w:r>
        <w:t>[ ] Enhanced SEO Extractor (comprehensive analysis)</w:t>
      </w:r>
    </w:p>
    <w:p/>
    <w:p>
      <w:pPr>
        <w:pStyle w:val="ListNumber"/>
      </w:pPr>
      <w:r>
        <w:t>**Agents Invoked:**</w:t>
      </w:r>
    </w:p>
    <w:p>
      <w:pPr>
        <w:pStyle w:val="ListBullet"/>
      </w:pPr>
      <w:r>
        <w:t>[ ] Document which of the 44+ agents were used</w:t>
      </w:r>
    </w:p>
    <w:p>
      <w:pPr>
        <w:pStyle w:val="ListBullet"/>
      </w:pPr>
      <w:r>
        <w:t>[ ] Record execution time and success rate</w:t>
      </w:r>
    </w:p>
    <w:p>
      <w:pPr>
        <w:pStyle w:val="ListBullet"/>
      </w:pPr>
      <w:r>
        <w:t>[ ] Note any fallback agents utilized</w:t>
      </w:r>
    </w:p>
    <w:p>
      <w:pPr>
        <w:pStyle w:val="ListBullet"/>
      </w:pPr>
      <w:r>
        <w:t>[ ] Track output quality scores</w:t>
      </w:r>
    </w:p>
    <w:p/>
    <w:p>
      <w:pPr>
        <w:pStyle w:val="ListNumber"/>
      </w:pPr>
      <w:r>
        <w:t>**Data Quality Metrics:**</w:t>
      </w:r>
    </w:p>
    <w:p>
      <w:pPr>
        <w:pStyle w:val="ListBullet"/>
      </w:pPr>
      <w:r>
        <w:t>[ ] Pages analyzed count</w:t>
      </w:r>
    </w:p>
    <w:p>
      <w:pPr>
        <w:pStyle w:val="ListBullet"/>
      </w:pPr>
      <w:r>
        <w:t>[ ] Data points extracted</w:t>
      </w:r>
    </w:p>
    <w:p>
      <w:pPr>
        <w:pStyle w:val="ListBullet"/>
      </w:pPr>
      <w:r>
        <w:t>[ ] Screenshots captured</w:t>
      </w:r>
    </w:p>
    <w:p>
      <w:pPr>
        <w:pStyle w:val="ListBullet"/>
      </w:pPr>
      <w:r>
        <w:t>[ ] API calls made</w:t>
      </w:r>
    </w:p>
    <w:p>
      <w:pPr>
        <w:pStyle w:val="ListBullet"/>
      </w:pPr>
      <w:r>
        <w:t>[ ] Files generated</w:t>
      </w:r>
    </w:p>
    <w:p/>
    <w:p>
      <w:pPr>
        <w:pStyle w:val="Heading3"/>
      </w:pPr>
      <w:r>
        <w:t>**Self-Critique &amp; Validation Framework**</w:t>
      </w:r>
    </w:p>
    <w:p/>
    <w:p>
      <w:r>
        <w:rPr>
          <w:b w:val="0"/>
        </w:rPr>
      </w:r>
    </w:p>
    <w:p/>
    <w:p>
      <w:pPr>
        <w:pStyle w:val="ListNumber"/>
      </w:pPr>
      <w:r>
        <w:t>**Research Methodology:**</w:t>
      </w:r>
    </w:p>
    <w:p>
      <w:pPr>
        <w:pStyle w:val="ListBullet"/>
      </w:pPr>
      <w:r>
        <w:t>[ ] Document search strategies used</w:t>
      </w:r>
    </w:p>
    <w:p>
      <w:pPr>
        <w:pStyle w:val="ListBullet"/>
      </w:pPr>
      <w:r>
        <w:t>[ ] Record data sources and timestamps</w:t>
      </w:r>
    </w:p>
    <w:p>
      <w:pPr>
        <w:pStyle w:val="ListBullet"/>
      </w:pPr>
      <w:r>
        <w:t>[ ] Note any limitations encountered</w:t>
      </w:r>
    </w:p>
    <w:p>
      <w:pPr>
        <w:pStyle w:val="ListBullet"/>
      </w:pPr>
      <w:r>
        <w:t>[ ] Provide confidence levels (High/Medium/Low)</w:t>
      </w:r>
    </w:p>
    <w:p/>
    <w:p>
      <w:pPr>
        <w:pStyle w:val="ListNumber"/>
      </w:pPr>
      <w:r>
        <w:t>**Quality Assurance:**</w:t>
      </w:r>
    </w:p>
    <w:p>
      <w:pPr>
        <w:pStyle w:val="ListBullet"/>
      </w:pPr>
      <w:r>
        <w:t>[ ] Verify no estimated data was used</w:t>
      </w:r>
    </w:p>
    <w:p>
      <w:pPr>
        <w:pStyle w:val="ListBullet"/>
      </w:pPr>
      <w:r>
        <w:t>[ ] Confirm all claims have evidence</w:t>
      </w:r>
    </w:p>
    <w:p>
      <w:pPr>
        <w:pStyle w:val="ListBullet"/>
      </w:pPr>
      <w:r>
        <w:t>[ ] Check British English compliance</w:t>
      </w:r>
    </w:p>
    <w:p>
      <w:pPr>
        <w:pStyle w:val="ListBullet"/>
      </w:pPr>
      <w:r>
        <w:t>[ ] Validate 2025 currency of information</w:t>
      </w:r>
    </w:p>
    <w:p/>
    <w:p>
      <w:pPr>
        <w:pStyle w:val="ListNumber"/>
      </w:pPr>
      <w:r>
        <w:t>**Coverage Assessment:**</w:t>
      </w:r>
    </w:p>
    <w:p>
      <w:pPr>
        <w:pStyle w:val="ListBullet"/>
      </w:pPr>
      <w:r>
        <w:t>[ ] Confirm all requested analysis types completed</w:t>
      </w:r>
    </w:p>
    <w:p>
      <w:pPr>
        <w:pStyle w:val="ListBullet"/>
      </w:pPr>
      <w:r>
        <w:t>[ ] Document any gaps or missing elements</w:t>
      </w:r>
    </w:p>
    <w:p>
      <w:pPr>
        <w:pStyle w:val="ListBullet"/>
      </w:pPr>
      <w:r>
        <w:t>[ ] Note areas requiring additional research</w:t>
      </w:r>
    </w:p>
    <w:p>
      <w:pPr>
        <w:pStyle w:val="ListBullet"/>
      </w:pPr>
      <w:r>
        <w:t>[ ] Provide recommendations for improvement</w:t>
      </w:r>
    </w:p>
    <w:p/>
    <w:p>
      <w:r>
        <w:t>---</w:t>
      </w:r>
    </w:p>
    <w:p/>
    <w:p>
      <w:pPr>
        <w:pStyle w:val="Heading2"/>
      </w:pPr>
      <w:r>
        <w:t>**SUCCESS CRITERIA MATRIX**</w:t>
      </w:r>
    </w:p>
    <w:p/>
    <w:p>
      <w:pPr>
        <w:pStyle w:val="Heading3"/>
      </w:pPr>
      <w:r>
        <w:t>**Minimum Standards for Analysis Completion**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Category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Minimum Standard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Measurement Method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Pass Criteria</w:t>
            </w:r>
          </w:p>
        </w:tc>
      </w:tr>
      <w:tr>
        <w:tc>
          <w:tcPr>
            <w:tcW w:type="dxa" w:w="2160"/>
          </w:tcPr>
          <w:p>
            <w:r>
              <w:t>**Technical SEO**</w:t>
            </w:r>
          </w:p>
        </w:tc>
        <w:tc>
          <w:tcPr>
            <w:tcW w:type="dxa" w:w="2160"/>
          </w:tcPr>
          <w:p>
            <w:r>
              <w:t>25+ pages analyzed</w:t>
            </w:r>
          </w:p>
        </w:tc>
        <w:tc>
          <w:tcPr>
            <w:tcW w:type="dxa" w:w="2160"/>
          </w:tcPr>
          <w:p>
            <w:r>
              <w:t>Enhanced SEO Extractor</w:t>
            </w:r>
          </w:p>
        </w:tc>
        <w:tc>
          <w:tcPr>
            <w:tcW w:type="dxa" w:w="2160"/>
          </w:tcPr>
          <w:p>
            <w:r>
              <w:t>Average score &gt;70/100</w:t>
            </w:r>
          </w:p>
        </w:tc>
      </w:tr>
      <w:tr>
        <w:tc>
          <w:tcPr>
            <w:tcW w:type="dxa" w:w="2160"/>
          </w:tcPr>
          <w:p>
            <w:r>
              <w:t>**UX Testing**</w:t>
            </w:r>
          </w:p>
        </w:tc>
        <w:tc>
          <w:tcPr>
            <w:tcW w:type="dxa" w:w="2160"/>
          </w:tcPr>
          <w:p>
            <w:r>
              <w:t>3 device viewports</w:t>
            </w:r>
          </w:p>
        </w:tc>
        <w:tc>
          <w:tcPr>
            <w:tcW w:type="dxa" w:w="2160"/>
          </w:tcPr>
          <w:p>
            <w:r>
              <w:t>Playwright screenshots</w:t>
            </w:r>
          </w:p>
        </w:tc>
        <w:tc>
          <w:tcPr>
            <w:tcW w:type="dxa" w:w="2160"/>
          </w:tcPr>
          <w:p>
            <w:r>
              <w:t>Visual evidence provided</w:t>
            </w:r>
          </w:p>
        </w:tc>
      </w:tr>
      <w:tr>
        <w:tc>
          <w:tcPr>
            <w:tcW w:type="dxa" w:w="2160"/>
          </w:tcPr>
          <w:p>
            <w:r>
              <w:t>**Performance**</w:t>
            </w:r>
          </w:p>
        </w:tc>
        <w:tc>
          <w:tcPr>
            <w:tcW w:type="dxa" w:w="2160"/>
          </w:tcPr>
          <w:p>
            <w:r>
              <w:t>Core Web Vitals</w:t>
            </w:r>
          </w:p>
        </w:tc>
        <w:tc>
          <w:tcPr>
            <w:tcW w:type="dxa" w:w="2160"/>
          </w:tcPr>
          <w:p>
            <w:r>
              <w:t>GTmetrix/Playwright</w:t>
            </w:r>
          </w:p>
        </w:tc>
        <w:tc>
          <w:tcPr>
            <w:tcW w:type="dxa" w:w="2160"/>
          </w:tcPr>
          <w:p>
            <w:r>
              <w:t>Load time &lt;3 seconds</w:t>
            </w:r>
          </w:p>
        </w:tc>
      </w:tr>
      <w:tr>
        <w:tc>
          <w:tcPr>
            <w:tcW w:type="dxa" w:w="2160"/>
          </w:tcPr>
          <w:p>
            <w:r>
              <w:t>**Content Quality**</w:t>
            </w:r>
          </w:p>
        </w:tc>
        <w:tc>
          <w:tcPr>
            <w:tcW w:type="dxa" w:w="2160"/>
          </w:tcPr>
          <w:p>
            <w:r>
              <w:t>British English compliance</w:t>
            </w:r>
          </w:p>
        </w:tc>
        <w:tc>
          <w:tcPr>
            <w:tcW w:type="dxa" w:w="2160"/>
          </w:tcPr>
          <w:p>
            <w:r>
              <w:t>Manual review</w:t>
            </w:r>
          </w:p>
        </w:tc>
        <w:tc>
          <w:tcPr>
            <w:tcW w:type="dxa" w:w="2160"/>
          </w:tcPr>
          <w:p>
            <w:r>
              <w:t>Zero American English</w:t>
            </w:r>
          </w:p>
        </w:tc>
      </w:tr>
      <w:tr>
        <w:tc>
          <w:tcPr>
            <w:tcW w:type="dxa" w:w="2160"/>
          </w:tcPr>
          <w:p>
            <w:r>
              <w:t>**AI Optimization**</w:t>
            </w:r>
          </w:p>
        </w:tc>
        <w:tc>
          <w:tcPr>
            <w:tcW w:type="dxa" w:w="2160"/>
          </w:tcPr>
          <w:p>
            <w:r>
              <w:t>Current 2025 standards</w:t>
            </w:r>
          </w:p>
        </w:tc>
        <w:tc>
          <w:tcPr>
            <w:tcW w:type="dxa" w:w="2160"/>
          </w:tcPr>
          <w:p>
            <w:r>
              <w:t>AI specialist review</w:t>
            </w:r>
          </w:p>
        </w:tc>
        <w:tc>
          <w:tcPr>
            <w:tcW w:type="dxa" w:w="2160"/>
          </w:tcPr>
          <w:p>
            <w:r>
              <w:t>Gemini/ChatGPT/Perplexity covered</w:t>
            </w:r>
          </w:p>
        </w:tc>
      </w:tr>
      <w:tr>
        <w:tc>
          <w:tcPr>
            <w:tcW w:type="dxa" w:w="2160"/>
          </w:tcPr>
          <w:p>
            <w:r>
              <w:t>**Research Currency**</w:t>
            </w:r>
          </w:p>
        </w:tc>
        <w:tc>
          <w:tcPr>
            <w:tcW w:type="dxa" w:w="2160"/>
          </w:tcPr>
          <w:p>
            <w:r>
              <w:t>2025 data only</w:t>
            </w:r>
          </w:p>
        </w:tc>
        <w:tc>
          <w:tcPr>
            <w:tcW w:type="dxa" w:w="2160"/>
          </w:tcPr>
          <w:p>
            <w:r>
              <w:t>Source verification</w:t>
            </w:r>
          </w:p>
        </w:tc>
        <w:tc>
          <w:tcPr>
            <w:tcW w:type="dxa" w:w="2160"/>
          </w:tcPr>
          <w:p>
            <w:r>
              <w:t>No outdated references</w:t>
            </w:r>
          </w:p>
        </w:tc>
      </w:tr>
      <w:tr>
        <w:tc>
          <w:tcPr>
            <w:tcW w:type="dxa" w:w="2160"/>
          </w:tcPr>
          <w:p>
            <w:r>
              <w:t>**Coverage Completeness**</w:t>
            </w:r>
          </w:p>
        </w:tc>
        <w:tc>
          <w:tcPr>
            <w:tcW w:type="dxa" w:w="2160"/>
          </w:tcPr>
          <w:p>
            <w:r>
              <w:t>All requested analysis</w:t>
            </w:r>
          </w:p>
        </w:tc>
        <w:tc>
          <w:tcPr>
            <w:tcW w:type="dxa" w:w="2160"/>
          </w:tcPr>
          <w:p>
            <w:r>
              <w:t>Checklist verification</w:t>
            </w:r>
          </w:p>
        </w:tc>
        <w:tc>
          <w:tcPr>
            <w:tcW w:type="dxa" w:w="2160"/>
          </w:tcPr>
          <w:p>
            <w:r>
              <w:t>100% coverage achieved</w:t>
            </w:r>
          </w:p>
        </w:tc>
      </w:tr>
    </w:tbl>
    <w:p/>
    <w:p/>
    <w:p>
      <w:pPr>
        <w:pStyle w:val="Heading3"/>
      </w:pPr>
      <w:r>
        <w:t>**Quality Gate Checkpoints**</w:t>
      </w:r>
    </w:p>
    <w:p/>
    <w:p>
      <w:r>
        <w:rPr>
          <w:b w:val="0"/>
        </w:rPr>
      </w:r>
    </w:p>
    <w:p/>
    <w:p>
      <w:pPr>
        <w:pStyle w:val="ListNumber"/>
      </w:pPr>
      <w:r>
        <w:t>**Data Integrity Check:**</w:t>
      </w:r>
    </w:p>
    <w:p>
      <w:pPr>
        <w:pStyle w:val="ListBullet"/>
      </w:pPr>
      <w:r>
        <w:t>[ ] Zero estimated values</w:t>
      </w:r>
    </w:p>
    <w:p>
      <w:pPr>
        <w:pStyle w:val="ListBullet"/>
      </w:pPr>
      <w:r>
        <w:t>[ ] All metrics from real testing</w:t>
      </w:r>
    </w:p>
    <w:p>
      <w:pPr>
        <w:pStyle w:val="ListBullet"/>
      </w:pPr>
      <w:r>
        <w:t>[ ] Screenshots verify claims</w:t>
      </w:r>
    </w:p>
    <w:p>
      <w:pPr>
        <w:pStyle w:val="ListBullet"/>
      </w:pPr>
      <w:r>
        <w:t>[ ] Sources documented</w:t>
      </w:r>
    </w:p>
    <w:p/>
    <w:p>
      <w:pPr>
        <w:pStyle w:val="ListNumber"/>
      </w:pPr>
      <w:r>
        <w:t>**Completeness Verification:**</w:t>
      </w:r>
    </w:p>
    <w:p>
      <w:pPr>
        <w:pStyle w:val="ListBullet"/>
      </w:pPr>
      <w:r>
        <w:t>[ ] All analysis types requested completed</w:t>
      </w:r>
    </w:p>
    <w:p>
      <w:pPr>
        <w:pStyle w:val="ListBullet"/>
      </w:pPr>
      <w:r>
        <w:t>[ ] No missing agent capabilities</w:t>
      </w:r>
    </w:p>
    <w:p>
      <w:pPr>
        <w:pStyle w:val="ListBullet"/>
      </w:pPr>
      <w:r>
        <w:t>[ ] Fallback agents used where needed</w:t>
      </w:r>
    </w:p>
    <w:p>
      <w:pPr>
        <w:pStyle w:val="ListBullet"/>
      </w:pPr>
      <w:r>
        <w:t>[ ] Quality scores meet minimum standards</w:t>
      </w:r>
    </w:p>
    <w:p/>
    <w:p>
      <w:pPr>
        <w:pStyle w:val="ListNumber"/>
      </w:pPr>
      <w:r>
        <w:t>**Consistency Validation:**</w:t>
      </w:r>
    </w:p>
    <w:p>
      <w:pPr>
        <w:pStyle w:val="ListBullet"/>
      </w:pPr>
      <w:r>
        <w:t>[ ] British English throughout</w:t>
      </w:r>
    </w:p>
    <w:p>
      <w:pPr>
        <w:pStyle w:val="ListBullet"/>
      </w:pPr>
      <w:r>
        <w:t>[ ] Brand voice maintained</w:t>
      </w:r>
    </w:p>
    <w:p>
      <w:pPr>
        <w:pStyle w:val="ListBullet"/>
      </w:pPr>
      <w:r>
        <w:t>[ ] 2025 knowledge applied</w:t>
      </w:r>
    </w:p>
    <w:p>
      <w:pPr>
        <w:pStyle w:val="ListBullet"/>
      </w:pPr>
      <w:r>
        <w:t>[ ] Professional formatting standards</w:t>
      </w:r>
    </w:p>
    <w:p/>
    <w:p>
      <w:r>
        <w:t>---</w:t>
      </w:r>
    </w:p>
    <w:p/>
    <w:p>
      <w:pPr>
        <w:pStyle w:val="Heading2"/>
      </w:pPr>
      <w:r>
        <w:t>**EMERGENCY PROTOCOLS**</w:t>
      </w:r>
    </w:p>
    <w:p/>
    <w:p>
      <w:pPr>
        <w:pStyle w:val="Heading3"/>
      </w:pPr>
      <w:r>
        <w:t>**When Tools/APIs Fail**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Failed Tool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Primary Fallback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Secondary Fallback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Manual Override</w:t>
            </w:r>
          </w:p>
        </w:tc>
      </w:tr>
      <w:tr>
        <w:tc>
          <w:tcPr>
            <w:tcW w:type="dxa" w:w="2160"/>
          </w:tcPr>
          <w:p>
            <w:r>
              <w:t>**GTmetrix API**</w:t>
            </w:r>
          </w:p>
        </w:tc>
        <w:tc>
          <w:tcPr>
            <w:tcW w:type="dxa" w:w="2160"/>
          </w:tcPr>
          <w:p>
            <w:r>
              <w:t>Playwright performance timing</w:t>
            </w:r>
          </w:p>
        </w:tc>
        <w:tc>
          <w:tcPr>
            <w:tcW w:type="dxa" w:w="2160"/>
          </w:tcPr>
          <w:p>
            <w:r>
              <w:t>Manual testing</w:t>
            </w:r>
          </w:p>
        </w:tc>
        <w:tc>
          <w:tcPr>
            <w:tcW w:type="dxa" w:w="2160"/>
          </w:tcPr>
          <w:p>
            <w:r>
              <w:t>Document limitation</w:t>
            </w:r>
          </w:p>
        </w:tc>
      </w:tr>
      <w:tr>
        <w:tc>
          <w:tcPr>
            <w:tcW w:type="dxa" w:w="2160"/>
          </w:tcPr>
          <w:p>
            <w:r>
              <w:t>**SerpAPI**</w:t>
            </w:r>
          </w:p>
        </w:tc>
        <w:tc>
          <w:tcPr>
            <w:tcW w:type="dxa" w:w="2160"/>
          </w:tcPr>
          <w:p>
            <w:r>
              <w:t>Advertools keyword generation</w:t>
            </w:r>
          </w:p>
        </w:tc>
        <w:tc>
          <w:tcPr>
            <w:tcW w:type="dxa" w:w="2160"/>
          </w:tcPr>
          <w:p>
            <w:r>
              <w:t>Manual research</w:t>
            </w:r>
          </w:p>
        </w:tc>
        <w:tc>
          <w:tcPr>
            <w:tcW w:type="dxa" w:w="2160"/>
          </w:tcPr>
          <w:p>
            <w:r>
              <w:t>Use free alternatives</w:t>
            </w:r>
          </w:p>
        </w:tc>
      </w:tr>
      <w:tr>
        <w:tc>
          <w:tcPr>
            <w:tcW w:type="dxa" w:w="2160"/>
          </w:tcPr>
          <w:p>
            <w:r>
              <w:t>**Jina AI**</w:t>
            </w:r>
          </w:p>
        </w:tc>
        <w:tc>
          <w:tcPr>
            <w:tcW w:type="dxa" w:w="2160"/>
          </w:tcPr>
          <w:p>
            <w:r>
              <w:t>Pandas text analysis</w:t>
            </w:r>
          </w:p>
        </w:tc>
        <w:tc>
          <w:tcPr>
            <w:tcW w:type="dxa" w:w="2160"/>
          </w:tcPr>
          <w:p>
            <w:r>
              <w:t>Manual content review</w:t>
            </w:r>
          </w:p>
        </w:tc>
        <w:tc>
          <w:tcPr>
            <w:tcW w:type="dxa" w:w="2160"/>
          </w:tcPr>
          <w:p>
            <w:r>
              <w:t>Human analysis</w:t>
            </w:r>
          </w:p>
        </w:tc>
      </w:tr>
      <w:tr>
        <w:tc>
          <w:tcPr>
            <w:tcW w:type="dxa" w:w="2160"/>
          </w:tcPr>
          <w:p>
            <w:r>
              <w:t>**Scrapy**</w:t>
            </w:r>
          </w:p>
        </w:tc>
        <w:tc>
          <w:tcPr>
            <w:tcW w:type="dxa" w:w="2160"/>
          </w:tcPr>
          <w:p>
            <w:r>
              <w:t>Manual page analysis</w:t>
            </w:r>
          </w:p>
        </w:tc>
        <w:tc>
          <w:tcPr>
            <w:tcW w:type="dxa" w:w="2160"/>
          </w:tcPr>
          <w:p>
            <w:r>
              <w:t>WebFetch individual pages</w:t>
            </w:r>
          </w:p>
        </w:tc>
        <w:tc>
          <w:tcPr>
            <w:tcW w:type="dxa" w:w="2160"/>
          </w:tcPr>
          <w:p>
            <w:r>
              <w:t>Selective crawling</w:t>
            </w:r>
          </w:p>
        </w:tc>
      </w:tr>
    </w:tbl>
    <w:p/>
    <w:p/>
    <w:p>
      <w:pPr>
        <w:pStyle w:val="Heading3"/>
      </w:pPr>
      <w:r>
        <w:t>**Quality Gate Failures**</w:t>
      </w:r>
    </w:p>
    <w:p/>
    <w:p>
      <w:r>
        <w:rPr>
          <w:b w:val="0"/>
        </w:rPr>
      </w:r>
    </w:p>
    <w:p/>
    <w:p>
      <w:pPr>
        <w:pStyle w:val="ListNumber"/>
      </w:pPr>
      <w:r>
        <w:t>**Immediate Actions:**</w:t>
      </w:r>
    </w:p>
    <w:p>
      <w:pPr>
        <w:pStyle w:val="ListBullet"/>
      </w:pPr>
      <w:r>
        <w:t>[ ] Stop analysis progression</w:t>
      </w:r>
    </w:p>
    <w:p>
      <w:pPr>
        <w:pStyle w:val="ListBullet"/>
      </w:pPr>
      <w:r>
        <w:t>[ ] Document failure reasons</w:t>
      </w:r>
    </w:p>
    <w:p>
      <w:pPr>
        <w:pStyle w:val="ListBullet"/>
      </w:pPr>
      <w:r>
        <w:t>[ ] Invoke fallback agents</w:t>
      </w:r>
    </w:p>
    <w:p>
      <w:pPr>
        <w:pStyle w:val="ListBullet"/>
      </w:pPr>
      <w:r>
        <w:t>[ ] Attempt alternative methods</w:t>
      </w:r>
    </w:p>
    <w:p/>
    <w:p>
      <w:pPr>
        <w:pStyle w:val="ListNumber"/>
      </w:pPr>
      <w:r>
        <w:t>**Resolution Process:**</w:t>
      </w:r>
    </w:p>
    <w:p>
      <w:pPr>
        <w:pStyle w:val="ListBullet"/>
      </w:pPr>
      <w:r>
        <w:t>[ ] Review methodology used</w:t>
      </w:r>
    </w:p>
    <w:p>
      <w:pPr>
        <w:pStyle w:val="ListBullet"/>
      </w:pPr>
      <w:r>
        <w:t>[ ] Deploy additional specialist agents</w:t>
      </w:r>
    </w:p>
    <w:p>
      <w:pPr>
        <w:pStyle w:val="ListBullet"/>
      </w:pPr>
      <w:r>
        <w:t>[ ] Increase analysis depth</w:t>
      </w:r>
    </w:p>
    <w:p>
      <w:pPr>
        <w:pStyle w:val="ListBullet"/>
      </w:pPr>
      <w:r>
        <w:t>[ ] Verify data accuracy</w:t>
      </w:r>
    </w:p>
    <w:p/>
    <w:p>
      <w:pPr>
        <w:pStyle w:val="ListNumber"/>
      </w:pPr>
      <w:r>
        <w:t>**Final Quality Validation:**</w:t>
      </w:r>
    </w:p>
    <w:p>
      <w:pPr>
        <w:pStyle w:val="ListBullet"/>
      </w:pPr>
      <w:r>
        <w:t>[ ] Re-run quality gate checks</w:t>
      </w:r>
    </w:p>
    <w:p>
      <w:pPr>
        <w:pStyle w:val="ListBullet"/>
      </w:pPr>
      <w:r>
        <w:t>[ ] Confirm all standards met</w:t>
      </w:r>
    </w:p>
    <w:p>
      <w:pPr>
        <w:pStyle w:val="ListBullet"/>
      </w:pPr>
      <w:r>
        <w:t>[ ] Document lessons learned</w:t>
      </w:r>
    </w:p>
    <w:p>
      <w:pPr>
        <w:pStyle w:val="ListBullet"/>
      </w:pPr>
      <w:r>
        <w:t>[ ] Update process improvements</w:t>
      </w:r>
    </w:p>
    <w:p/>
    <w:p>
      <w:r>
        <w:t>---</w:t>
      </w:r>
    </w:p>
    <w:p/>
    <w:p>
      <w:r>
        <w:rPr>
          <w:b w:val="0"/>
        </w:rPr>
        <w:t>: This checklist ensures comprehensive, high-quality marketing analysis with zero compromise on data accuracy, coverage completeness, or professional standards.</w:t>
      </w:r>
    </w:p>
    <w:p/>
    <w:p>
      <w:r>
        <w:rPr>
          <w:b w:val="0"/>
        </w:rPr>
        <w:t>: Review agent performance metrics and optimize workflows based on execution data.</w:t>
      </w:r>
    </w:p>
    <w:p/>
    <w:p>
      <w:r>
        <w:t>---</w:t>
      </w:r>
    </w:p>
    <w:p/>
    <w:p>
      <w:r>
        <w:rPr>
          <w:i w:val="0"/>
        </w:rPr>
      </w:r>
    </w:p>
    <w:p>
      <w:r>
        <w:rPr>
          <w:i w:val="0"/>
        </w:rPr>
      </w:r>
    </w:p>
    <w:p>
      <w:r>
        <w:rPr>
          <w:i w:val="0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Universal Orchestrator Checklist</dc:title>
  <dc:subject/>
  <dc:creator>Marketing Analysis System</dc:creator>
  <cp:keywords/>
  <dc:description>generated by python-docx</dc:description>
  <cp:lastModifiedBy/>
  <cp:revision>1</cp:revision>
  <dcterms:created xsi:type="dcterms:W3CDTF">2025-09-03T14:16:22Z</dcterms:created>
  <dcterms:modified xsi:type="dcterms:W3CDTF">2013-12-23T23:15:00Z</dcterms:modified>
  <cp:category/>
</cp:coreProperties>
</file>