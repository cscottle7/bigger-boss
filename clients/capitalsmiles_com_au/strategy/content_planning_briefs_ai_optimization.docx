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Content Planning, Briefs &amp; AI Optimization Strategy</w:t>
      </w:r>
    </w:p>
    <w:p/>
    <w:p>
      <w:r>
        <w:rPr>
          <w:b/>
        </w:rPr>
        <w:t>Research Date:</w:t>
      </w:r>
      <w:r>
        <w:t xml:space="preserve"> 18 September 2025</w:t>
      </w:r>
    </w:p>
    <w:p>
      <w:r>
        <w:rPr>
          <w:b/>
        </w:rPr>
        <w:t>Practice Focus:</w:t>
      </w:r>
      <w:r>
        <w:t xml:space="preserve"> Lingual Orthodontics Content Strategy</w:t>
      </w:r>
    </w:p>
    <w:p>
      <w:r>
        <w:rPr>
          <w:b/>
        </w:rPr>
        <w:t>Location:</w:t>
      </w:r>
      <w:r>
        <w:t xml:space="preserve"> Canberra, Australian Capital Territory</w:t>
      </w:r>
    </w:p>
    <w:p>
      <w:r>
        <w:rPr>
          <w:b/>
        </w:rPr>
        <w:t>Research Phase:</w:t>
      </w:r>
      <w:r>
        <w:t xml:space="preserve"> Phase 4 - Content Planning, Briefs &amp; AI Optimization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Executive Content Strategy Summary</w:t>
      </w:r>
    </w:p>
    <w:p/>
    <w:p>
      <w:pPr>
        <w:pStyle w:val="Heading3"/>
        <w:jc w:val="left"/>
      </w:pPr>
      <w:r>
        <w:t>Strategic Content Framework</w:t>
      </w:r>
    </w:p>
    <w:p>
      <w:r>
        <w:t>Based on comprehensive research phases 1-3, Capital Smiles requires a sophisticated content strategy that leverages its unique market position as Australia's only lingual orthodontics specialist. This Phase 4 strategy creates the framework for establishing complete market authority through strategically planned content that serves both human users and AI systems.</w:t>
      </w:r>
    </w:p>
    <w:p/>
    <w:p>
      <w:r>
        <w:rPr>
          <w:b/>
        </w:rPr>
        <w:t>Critical Content Strategy Insight:</w:t>
      </w:r>
      <w:r>
        <w:t xml:space="preserve"> The combination of zero competition, high-value professional audience, and advanced AI optimization creates an opportunity for unprecedented content authority and search dominance in the Australian orthodontic market.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Detailed Content Briefs for Strategic Pillar Pages</w:t>
      </w:r>
    </w:p>
    <w:p/>
    <w:p>
      <w:pPr>
        <w:pStyle w:val="Heading3"/>
        <w:jc w:val="left"/>
      </w:pPr>
      <w:r>
        <w:t>Pillar Page 1: "The Complete Guide to Lingual Orthodontics in Australia"</w:t>
      </w:r>
    </w:p>
    <w:p/>
    <w:p>
      <w:r>
        <w:t>#### Content Brief Overview</w:t>
      </w:r>
    </w:p>
    <w:p>
      <w:r>
        <w:rPr>
          <w:b/>
        </w:rPr>
        <w:t>Target Keyword:</w:t>
      </w:r>
      <w:r>
        <w:t xml:space="preserve"> "lingual braces Australia" (Primary)</w:t>
      </w:r>
    </w:p>
    <w:p>
      <w:r>
        <w:rPr>
          <w:b/>
        </w:rPr>
        <w:t>Supporting Keywords:</w:t>
      </w:r>
      <w:r>
        <w:t xml:space="preserve"> invisible braces behind teeth, hidden orthodontics, lingual orthodontist</w:t>
      </w:r>
    </w:p>
    <w:p>
      <w:r>
        <w:rPr>
          <w:b/>
        </w:rPr>
        <w:t>Content Length:</w:t>
      </w:r>
      <w:r>
        <w:t xml:space="preserve"> 6,500-8,000 words</w:t>
      </w:r>
    </w:p>
    <w:p>
      <w:r>
        <w:rPr>
          <w:b/>
        </w:rPr>
        <w:t>Authority Level:</w:t>
      </w:r>
      <w:r>
        <w:t xml:space="preserve"> International expert positioning</w:t>
      </w:r>
    </w:p>
    <w:p>
      <w:r>
        <w:rPr>
          <w:b/>
        </w:rPr>
        <w:t>Target Audience:</w:t>
      </w:r>
      <w:r>
        <w:t xml:space="preserve"> Professional adults seeking completely invisible orthodontic treatment</w:t>
      </w:r>
    </w:p>
    <w:p/>
    <w:p>
      <w:r>
        <w:t>#### Page Layout &amp; Wireframe Structure</w:t>
      </w:r>
    </w:p>
    <w:p/>
    <w:p>
      <w:r>
        <w:rPr>
          <w:b/>
        </w:rPr>
        <w:t>Header Section:</w:t>
      </w:r>
    </w:p>
    <w:p>
      <w:pPr>
        <w:pStyle w:val="ListBullet"/>
      </w:pPr>
      <w:r>
        <w:rPr>
          <w:b/>
        </w:rPr>
        <w:t>Hero Image:</w:t>
      </w:r>
      <w:r>
        <w:t xml:space="preserve"> Professional showing confident smile (before/after transformation)</w:t>
      </w:r>
    </w:p>
    <w:p>
      <w:pPr>
        <w:pStyle w:val="ListBullet"/>
      </w:pPr>
      <w:r>
        <w:rPr>
          <w:b/>
        </w:rPr>
        <w:t>Headline (H1):</w:t>
      </w:r>
      <w:r>
        <w:t xml:space="preserve"> "The Complete Guide to Lingual Orthodontics in Australia: Behind-the-Teeth Braces Explained"</w:t>
      </w:r>
    </w:p>
    <w:p>
      <w:pPr>
        <w:pStyle w:val="ListBullet"/>
      </w:pPr>
      <w:r>
        <w:rPr>
          <w:b/>
        </w:rPr>
        <w:t>Subheadline:</w:t>
      </w:r>
      <w:r>
        <w:t xml:space="preserve"> "Discover why Capital Smiles is Australia's only specialist lingual orthodontic practice with European-trained expertise"</w:t>
      </w:r>
    </w:p>
    <w:p>
      <w:pPr>
        <w:pStyle w:val="ListBullet"/>
      </w:pPr>
      <w:r>
        <w:rPr>
          <w:b/>
        </w:rPr>
        <w:t>Primary CTA:</w:t>
      </w:r>
      <w:r>
        <w:t xml:space="preserve"> "Book Your Specialist Consultation Today"</w:t>
      </w:r>
    </w:p>
    <w:p>
      <w:pPr>
        <w:pStyle w:val="ListBullet"/>
      </w:pPr>
      <w:r>
        <w:rPr>
          <w:b/>
        </w:rPr>
        <w:t>Trust Indicators:</w:t>
      </w:r>
      <w:r>
        <w:t xml:space="preserve"> AHPRA registration, European certification badges</w:t>
      </w:r>
    </w:p>
    <w:p/>
    <w:p>
      <w:r>
        <w:rPr>
          <w:b/>
        </w:rPr>
        <w:t>Table of Contents (Sticky Navigation):</w:t>
      </w:r>
    </w:p>
    <w:p>
      <w:pPr>
        <w:pStyle w:val="ListNumber"/>
      </w:pPr>
      <w:r>
        <w:t>What Are Lingual Braces? (Complete Invisibility Explained)</w:t>
      </w:r>
    </w:p>
    <w:p>
      <w:pPr>
        <w:pStyle w:val="ListNumber"/>
      </w:pPr>
      <w:r>
        <w:t>The Science Behind Lingual Orthodontics</w:t>
      </w:r>
    </w:p>
    <w:p>
      <w:pPr>
        <w:pStyle w:val="ListNumber"/>
      </w:pPr>
      <w:r>
        <w:t>Lingual Braces vs Other Invisible Options (Comprehensive Comparison)</w:t>
      </w:r>
    </w:p>
    <w:p>
      <w:pPr>
        <w:pStyle w:val="ListNumber"/>
      </w:pPr>
      <w:r>
        <w:t>Who Is the Ideal Candidate for Lingual Treatment?</w:t>
      </w:r>
    </w:p>
    <w:p>
      <w:pPr>
        <w:pStyle w:val="ListNumber"/>
      </w:pPr>
      <w:r>
        <w:t>The Lingual Orthodontic Treatment Process (Step-by-Step Guide)</w:t>
      </w:r>
    </w:p>
    <w:p>
      <w:pPr>
        <w:pStyle w:val="ListNumber"/>
      </w:pPr>
      <w:r>
        <w:t>Cost and Investment Analysis (2025 Australian Pricing)</w:t>
      </w:r>
    </w:p>
    <w:p>
      <w:pPr>
        <w:pStyle w:val="ListNumber"/>
      </w:pPr>
      <w:r>
        <w:t>Finding Your Lingual Orthodontic Specialist</w:t>
      </w:r>
    </w:p>
    <w:p>
      <w:pPr>
        <w:pStyle w:val="ListNumber"/>
      </w:pPr>
      <w:r>
        <w:t>Professional Patient Success Stories</w:t>
      </w:r>
    </w:p>
    <w:p/>
    <w:p>
      <w:r>
        <w:t>#### Detailed Content Structure Specifications</w:t>
      </w:r>
    </w:p>
    <w:p/>
    <w:p>
      <w:r>
        <w:rPr>
          <w:b/>
        </w:rPr>
        <w:t>Section 1: What Are Lingual Braces? (H2) - 800-1,000 words</w:t>
      </w:r>
    </w:p>
    <w:p>
      <w:pPr>
        <w:pStyle w:val="ListBullet"/>
      </w:pPr>
      <w:r>
        <w:rPr>
          <w:b/>
        </w:rPr>
        <w:t>Opening Definition:</w:t>
      </w:r>
      <w:r>
        <w:t xml:space="preserve"> Clear explanation of lingual orthodontics with visual diagram</w:t>
      </w:r>
    </w:p>
    <w:p>
      <w:pPr>
        <w:pStyle w:val="ListBullet"/>
      </w:pPr>
      <w:r>
        <w:rPr>
          <w:b/>
        </w:rPr>
        <w:t>Unique Positioning:</w:t>
      </w:r>
      <w:r>
        <w:t xml:space="preserve"> Behind-teeth placement for 100% invisibility</w:t>
      </w:r>
    </w:p>
    <w:p>
      <w:pPr>
        <w:pStyle w:val="ListBullet"/>
      </w:pPr>
      <w:r>
        <w:rPr>
          <w:b/>
        </w:rPr>
        <w:t>Capital Smiles Authority:</w:t>
      </w:r>
      <w:r>
        <w:t xml:space="preserve"> Introduction to Australia's only specialist practice</w:t>
      </w:r>
    </w:p>
    <w:p>
      <w:pPr>
        <w:pStyle w:val="ListBullet"/>
      </w:pPr>
      <w:r>
        <w:rPr>
          <w:b/>
        </w:rPr>
        <w:t>Visual Elements:</w:t>
      </w:r>
      <w:r>
        <w:t xml:space="preserve"> Interactive diagram showing lingual bracket placement</w:t>
      </w:r>
    </w:p>
    <w:p>
      <w:pPr>
        <w:pStyle w:val="ListBullet"/>
      </w:pPr>
      <w:r>
        <w:rPr>
          <w:b/>
        </w:rPr>
        <w:t>Professional Context:</w:t>
      </w:r>
      <w:r>
        <w:t xml:space="preserve"> Why professionals choose lingual over other options</w:t>
      </w:r>
    </w:p>
    <w:p>
      <w:pPr>
        <w:pStyle w:val="ListBullet"/>
      </w:pPr>
      <w:r>
        <w:rPr>
          <w:b/>
        </w:rPr>
        <w:t>Key Benefits List:</w:t>
      </w:r>
      <w:r>
        <w:t xml:space="preserve"> Invisibility, effectiveness, professional suitability</w:t>
      </w:r>
    </w:p>
    <w:p>
      <w:pPr>
        <w:pStyle w:val="ListBullet"/>
      </w:pPr>
      <w:r>
        <w:rPr>
          <w:b/>
        </w:rPr>
        <w:t>Internal Links:</w:t>
      </w:r>
      <w:r>
        <w:t xml:space="preserve"> Link to professional patient testimonials, cost analysis</w:t>
      </w:r>
    </w:p>
    <w:p>
      <w:pPr>
        <w:pStyle w:val="ListBullet"/>
      </w:pPr>
      <w:r>
        <w:rPr>
          <w:b/>
        </w:rPr>
        <w:t>CTA Integration:</w:t>
      </w:r>
      <w:r>
        <w:t xml:space="preserve"> "Learn More About Our Specialist Approach" (consultation booking)</w:t>
      </w:r>
    </w:p>
    <w:p/>
    <w:p>
      <w:r>
        <w:rPr>
          <w:b/>
        </w:rPr>
        <w:t>Section 2: The Science Behind Lingual Orthodontics (H2) - 900-1,200 words</w:t>
      </w:r>
    </w:p>
    <w:p>
      <w:pPr>
        <w:pStyle w:val="ListBullet"/>
      </w:pPr>
      <w:r>
        <w:rPr>
          <w:b/>
        </w:rPr>
        <w:t>Biomechanics Explanation:</w:t>
      </w:r>
      <w:r>
        <w:t xml:space="preserve"> How lingual braces move teeth effectively</w:t>
      </w:r>
    </w:p>
    <w:p>
      <w:pPr>
        <w:pStyle w:val="ListBullet"/>
      </w:pPr>
      <w:r>
        <w:rPr>
          <w:b/>
        </w:rPr>
        <w:t>European Technology:</w:t>
      </w:r>
      <w:r>
        <w:t xml:space="preserve"> Advanced lingual bracket design and manufacturing</w:t>
      </w:r>
    </w:p>
    <w:p>
      <w:pPr>
        <w:pStyle w:val="ListBullet"/>
      </w:pPr>
      <w:r>
        <w:rPr>
          <w:b/>
        </w:rPr>
        <w:t>Custom Appliance Process:</w:t>
      </w:r>
      <w:r>
        <w:t xml:space="preserve"> Individual patient appliance creation</w:t>
      </w:r>
    </w:p>
    <w:p>
      <w:pPr>
        <w:pStyle w:val="ListBullet"/>
      </w:pPr>
      <w:r>
        <w:rPr>
          <w:b/>
        </w:rPr>
        <w:t>Treatment Precision:</w:t>
      </w:r>
      <w:r>
        <w:t xml:space="preserve"> 3D treatment planning and outcome prediction</w:t>
      </w:r>
    </w:p>
    <w:p>
      <w:pPr>
        <w:pStyle w:val="ListBullet"/>
      </w:pPr>
      <w:r>
        <w:rPr>
          <w:b/>
        </w:rPr>
        <w:t>Research Citations:</w:t>
      </w:r>
      <w:r>
        <w:t xml:space="preserve"> Peer-reviewed studies on lingual orthodontic effectiveness</w:t>
      </w:r>
    </w:p>
    <w:p>
      <w:pPr>
        <w:pStyle w:val="ListBullet"/>
      </w:pPr>
      <w:r>
        <w:rPr>
          <w:b/>
        </w:rPr>
        <w:t>Expert Commentary:</w:t>
      </w:r>
      <w:r>
        <w:t xml:space="preserve"> Dr Singh's perspective on lingual technique advantages</w:t>
      </w:r>
    </w:p>
    <w:p>
      <w:pPr>
        <w:pStyle w:val="ListBullet"/>
      </w:pPr>
      <w:r>
        <w:rPr>
          <w:b/>
        </w:rPr>
        <w:t>Visual Elements:</w:t>
      </w:r>
      <w:r>
        <w:t xml:space="preserve"> 3D animation of lingual bracket mechanics</w:t>
      </w:r>
    </w:p>
    <w:p>
      <w:pPr>
        <w:pStyle w:val="ListBullet"/>
      </w:pPr>
      <w:r>
        <w:rPr>
          <w:b/>
        </w:rPr>
        <w:t>Internal Links:</w:t>
      </w:r>
      <w:r>
        <w:t xml:space="preserve"> Link to treatment process, specialist credentials</w:t>
      </w:r>
    </w:p>
    <w:p/>
    <w:p>
      <w:r>
        <w:rPr>
          <w:b/>
        </w:rPr>
        <w:t>Section 3: Lingual Braces vs Other Invisible Options (H2) - 1,200-1,500 words</w:t>
      </w:r>
    </w:p>
    <w:p>
      <w:pPr>
        <w:pStyle w:val="ListBullet"/>
      </w:pPr>
      <w:r>
        <w:rPr>
          <w:b/>
        </w:rPr>
        <w:t>Comprehensive Comparison Matrix:</w:t>
      </w:r>
      <w:r>
        <w:t xml:space="preserve"> Lingual vs Clear Aligners vs Ceramic Braces</w:t>
      </w:r>
    </w:p>
    <w:p>
      <w:pPr>
        <w:pStyle w:val="ListBullet"/>
      </w:pPr>
      <w:r>
        <w:rPr>
          <w:b/>
        </w:rPr>
        <w:t>Effectiveness Analysis:</w:t>
      </w:r>
      <w:r>
        <w:t xml:space="preserve"> Treatment capability comparison for complex cases</w:t>
      </w:r>
    </w:p>
    <w:p>
      <w:pPr>
        <w:pStyle w:val="ListBullet"/>
      </w:pPr>
      <w:r>
        <w:rPr>
          <w:b/>
        </w:rPr>
        <w:t>Professional Suitability Assessment:</w:t>
      </w:r>
      <w:r>
        <w:t xml:space="preserve"> Career impact analysis for each option</w:t>
      </w:r>
    </w:p>
    <w:p>
      <w:pPr>
        <w:pStyle w:val="ListBullet"/>
      </w:pPr>
      <w:r>
        <w:rPr>
          <w:b/>
        </w:rPr>
        <w:t>Cost-Benefit Analysis:</w:t>
      </w:r>
      <w:r>
        <w:t xml:space="preserve"> Investment comparison with outcome expectations</w:t>
      </w:r>
    </w:p>
    <w:p>
      <w:pPr>
        <w:pStyle w:val="ListBullet"/>
      </w:pPr>
      <w:r>
        <w:rPr>
          <w:b/>
        </w:rPr>
        <w:t>Lifestyle Compatibility:</w:t>
      </w:r>
      <w:r>
        <w:t xml:space="preserve"> Daily life impact assessment</w:t>
      </w:r>
    </w:p>
    <w:p>
      <w:pPr>
        <w:pStyle w:val="ListBullet"/>
      </w:pPr>
      <w:r>
        <w:rPr>
          <w:b/>
        </w:rPr>
        <w:t>Patient Testimonials:</w:t>
      </w:r>
      <w:r>
        <w:t xml:space="preserve"> Professional experiences with different treatment types</w:t>
      </w:r>
    </w:p>
    <w:p>
      <w:pPr>
        <w:pStyle w:val="ListBullet"/>
      </w:pPr>
      <w:r>
        <w:rPr>
          <w:b/>
        </w:rPr>
        <w:t>Decision Framework:</w:t>
      </w:r>
      <w:r>
        <w:t xml:space="preserve"> Guide for choosing the right invisible treatment</w:t>
      </w:r>
    </w:p>
    <w:p>
      <w:pPr>
        <w:pStyle w:val="ListBullet"/>
      </w:pPr>
      <w:r>
        <w:rPr>
          <w:b/>
        </w:rPr>
        <w:t>Internal Links:</w:t>
      </w:r>
      <w:r>
        <w:t xml:space="preserve"> Link to cost calculator, professional case studies</w:t>
      </w:r>
    </w:p>
    <w:p/>
    <w:p>
      <w:r>
        <w:rPr>
          <w:b/>
        </w:rPr>
        <w:t>Section 4: Who Is the Ideal Candidate for Lingual Treatment? (H2) - 700-900 words</w:t>
      </w:r>
    </w:p>
    <w:p>
      <w:pPr>
        <w:pStyle w:val="ListBullet"/>
      </w:pPr>
      <w:r>
        <w:rPr>
          <w:b/>
        </w:rPr>
        <w:t>Professional Requirements:</w:t>
      </w:r>
      <w:r>
        <w:t xml:space="preserve"> High-visibility career considerations</w:t>
      </w:r>
    </w:p>
    <w:p>
      <w:pPr>
        <w:pStyle w:val="ListBullet"/>
      </w:pPr>
      <w:r>
        <w:rPr>
          <w:b/>
        </w:rPr>
        <w:t>Age and Development:</w:t>
      </w:r>
      <w:r>
        <w:t xml:space="preserve"> Adult vs adolescent lingual treatment</w:t>
      </w:r>
    </w:p>
    <w:p>
      <w:pPr>
        <w:pStyle w:val="ListBullet"/>
      </w:pPr>
      <w:r>
        <w:rPr>
          <w:b/>
        </w:rPr>
        <w:t>Orthodontic Complexity:</w:t>
      </w:r>
      <w:r>
        <w:t xml:space="preserve"> Case types suitable for lingual approach</w:t>
      </w:r>
    </w:p>
    <w:p>
      <w:pPr>
        <w:pStyle w:val="ListBullet"/>
      </w:pPr>
      <w:r>
        <w:rPr>
          <w:b/>
        </w:rPr>
        <w:t>Lifestyle Factors:</w:t>
      </w:r>
      <w:r>
        <w:t xml:space="preserve"> Professional, social, and personal considerations</w:t>
      </w:r>
    </w:p>
    <w:p>
      <w:pPr>
        <w:pStyle w:val="ListBullet"/>
      </w:pPr>
      <w:r>
        <w:rPr>
          <w:b/>
        </w:rPr>
        <w:t>Medical Considerations:</w:t>
      </w:r>
      <w:r>
        <w:t xml:space="preserve"> Oral health requirements and contraindications</w:t>
      </w:r>
    </w:p>
    <w:p>
      <w:pPr>
        <w:pStyle w:val="ListBullet"/>
      </w:pPr>
      <w:r>
        <w:rPr>
          <w:b/>
        </w:rPr>
        <w:t>Expectation Setting:</w:t>
      </w:r>
      <w:r>
        <w:t xml:space="preserve"> Realistic outcome and timeline expectations</w:t>
      </w:r>
    </w:p>
    <w:p>
      <w:pPr>
        <w:pStyle w:val="ListBullet"/>
      </w:pPr>
      <w:r>
        <w:rPr>
          <w:b/>
        </w:rPr>
        <w:t>Self-Assessment Tool:</w:t>
      </w:r>
      <w:r>
        <w:t xml:space="preserve"> Interactive candidate evaluation quiz</w:t>
      </w:r>
    </w:p>
    <w:p>
      <w:pPr>
        <w:pStyle w:val="ListBullet"/>
      </w:pPr>
      <w:r>
        <w:rPr>
          <w:b/>
        </w:rPr>
        <w:t>Internal Links:</w:t>
      </w:r>
      <w:r>
        <w:t xml:space="preserve"> Link to consultation booking, treatment timeline</w:t>
      </w:r>
    </w:p>
    <w:p/>
    <w:p>
      <w:r>
        <w:rPr>
          <w:b/>
        </w:rPr>
        <w:t>Section 5: The Lingual Orthodontic Treatment Process (H2) - 1,000-1,300 words</w:t>
      </w:r>
    </w:p>
    <w:p>
      <w:pPr>
        <w:pStyle w:val="ListBullet"/>
      </w:pPr>
      <w:r>
        <w:rPr>
          <w:b/>
        </w:rPr>
        <w:t>Initial Consultation:</w:t>
      </w:r>
      <w:r>
        <w:t xml:space="preserve"> Comprehensive assessment and treatment planning</w:t>
      </w:r>
    </w:p>
    <w:p>
      <w:pPr>
        <w:pStyle w:val="ListBullet"/>
      </w:pPr>
      <w:r>
        <w:rPr>
          <w:b/>
        </w:rPr>
        <w:t>Digital Impressions:</w:t>
      </w:r>
      <w:r>
        <w:t xml:space="preserve"> 3D scanning and custom appliance design</w:t>
      </w:r>
    </w:p>
    <w:p>
      <w:pPr>
        <w:pStyle w:val="ListBullet"/>
      </w:pPr>
      <w:r>
        <w:rPr>
          <w:b/>
        </w:rPr>
        <w:t>Appliance Manufacturing:</w:t>
      </w:r>
      <w:r>
        <w:t xml:space="preserve"> European-standard custom bracket creation</w:t>
      </w:r>
    </w:p>
    <w:p>
      <w:pPr>
        <w:pStyle w:val="ListBullet"/>
      </w:pPr>
      <w:r>
        <w:rPr>
          <w:b/>
        </w:rPr>
        <w:t>Placement Procedure:</w:t>
      </w:r>
      <w:r>
        <w:t xml:space="preserve"> What to expect during bracket installation</w:t>
      </w:r>
    </w:p>
    <w:p>
      <w:pPr>
        <w:pStyle w:val="ListBullet"/>
      </w:pPr>
      <w:r>
        <w:rPr>
          <w:b/>
        </w:rPr>
        <w:t>Adjustment Schedule:</w:t>
      </w:r>
      <w:r>
        <w:t xml:space="preserve"> Regular appointments and treatment monitoring</w:t>
      </w:r>
    </w:p>
    <w:p>
      <w:pPr>
        <w:pStyle w:val="ListBullet"/>
      </w:pPr>
      <w:r>
        <w:rPr>
          <w:b/>
        </w:rPr>
        <w:t>Progress Tracking:</w:t>
      </w:r>
      <w:r>
        <w:t xml:space="preserve"> Digital monitoring and outcome assessment</w:t>
      </w:r>
    </w:p>
    <w:p>
      <w:pPr>
        <w:pStyle w:val="ListBullet"/>
      </w:pPr>
      <w:r>
        <w:rPr>
          <w:b/>
        </w:rPr>
        <w:t>Completion and Retention:</w:t>
      </w:r>
      <w:r>
        <w:t xml:space="preserve"> Treatment completion and long-term stability</w:t>
      </w:r>
    </w:p>
    <w:p>
      <w:pPr>
        <w:pStyle w:val="ListBullet"/>
      </w:pPr>
      <w:r>
        <w:rPr>
          <w:b/>
        </w:rPr>
        <w:t>Patient Experience:</w:t>
      </w:r>
      <w:r>
        <w:t xml:space="preserve"> Professional patient journey documentation</w:t>
      </w:r>
    </w:p>
    <w:p>
      <w:pPr>
        <w:pStyle w:val="ListBullet"/>
      </w:pPr>
      <w:r>
        <w:rPr>
          <w:b/>
        </w:rPr>
        <w:t>Internal Links:</w:t>
      </w:r>
      <w:r>
        <w:t xml:space="preserve"> Link to consultation booking, patient testimonials</w:t>
      </w:r>
    </w:p>
    <w:p/>
    <w:p>
      <w:r>
        <w:rPr>
          <w:b/>
        </w:rPr>
        <w:t>Section 6: Cost and Investment Analysis (H2) - 800-1,000 words</w:t>
      </w:r>
    </w:p>
    <w:p>
      <w:pPr>
        <w:pStyle w:val="ListBullet"/>
      </w:pPr>
      <w:r>
        <w:rPr>
          <w:b/>
        </w:rPr>
        <w:t>Australian Pricing Ranges:</w:t>
      </w:r>
      <w:r>
        <w:t xml:space="preserve"> 2025 lingual orthodontic investment levels</w:t>
      </w:r>
    </w:p>
    <w:p>
      <w:pPr>
        <w:pStyle w:val="ListBullet"/>
      </w:pPr>
      <w:r>
        <w:rPr>
          <w:b/>
        </w:rPr>
        <w:t>Cost Factors:</w:t>
      </w:r>
      <w:r>
        <w:t xml:space="preserve"> Variables affecting lingual treatment investment</w:t>
      </w:r>
    </w:p>
    <w:p>
      <w:pPr>
        <w:pStyle w:val="ListBullet"/>
      </w:pPr>
      <w:r>
        <w:rPr>
          <w:b/>
        </w:rPr>
        <w:t>Insurance Coverage:</w:t>
      </w:r>
      <w:r>
        <w:t xml:space="preserve"> Health fund benefits and maximisation strategies</w:t>
      </w:r>
    </w:p>
    <w:p>
      <w:pPr>
        <w:pStyle w:val="ListBullet"/>
      </w:pPr>
      <w:r>
        <w:rPr>
          <w:b/>
        </w:rPr>
        <w:t>Payment Options:</w:t>
      </w:r>
      <w:r>
        <w:t xml:space="preserve"> Flexible payment plans and financing solutions</w:t>
      </w:r>
    </w:p>
    <w:p>
      <w:pPr>
        <w:pStyle w:val="ListBullet"/>
      </w:pPr>
      <w:r>
        <w:rPr>
          <w:b/>
        </w:rPr>
        <w:t>Professional ROI Analysis:</w:t>
      </w:r>
      <w:r>
        <w:t xml:space="preserve"> Career advancement return on investment</w:t>
      </w:r>
    </w:p>
    <w:p>
      <w:pPr>
        <w:pStyle w:val="ListBullet"/>
      </w:pPr>
      <w:r>
        <w:rPr>
          <w:b/>
        </w:rPr>
        <w:t>Value Proposition:</w:t>
      </w:r>
      <w:r>
        <w:t xml:space="preserve"> Quality and outcome justification for premium investment</w:t>
      </w:r>
    </w:p>
    <w:p>
      <w:pPr>
        <w:pStyle w:val="ListBullet"/>
      </w:pPr>
      <w:r>
        <w:rPr>
          <w:b/>
        </w:rPr>
        <w:t>Cost Calculator:</w:t>
      </w:r>
      <w:r>
        <w:t xml:space="preserve"> Interactive investment estimation tool</w:t>
      </w:r>
    </w:p>
    <w:p>
      <w:pPr>
        <w:pStyle w:val="ListBullet"/>
      </w:pPr>
      <w:r>
        <w:rPr>
          <w:b/>
        </w:rPr>
        <w:t>Internal Links:</w:t>
      </w:r>
      <w:r>
        <w:t xml:space="preserve"> Link to financing options, consultation booking</w:t>
      </w:r>
    </w:p>
    <w:p/>
    <w:p>
      <w:r>
        <w:rPr>
          <w:b/>
        </w:rPr>
        <w:t>Section 7: Finding Your Lingual Orthodontic Specialist (H2) - 600-800 words</w:t>
      </w:r>
    </w:p>
    <w:p>
      <w:pPr>
        <w:pStyle w:val="ListBullet"/>
      </w:pPr>
      <w:r>
        <w:rPr>
          <w:b/>
        </w:rPr>
        <w:t>Specialist Qualifications:</w:t>
      </w:r>
      <w:r>
        <w:t xml:space="preserve"> Training and certification requirements</w:t>
      </w:r>
    </w:p>
    <w:p>
      <w:pPr>
        <w:pStyle w:val="ListBullet"/>
      </w:pPr>
      <w:r>
        <w:rPr>
          <w:b/>
        </w:rPr>
        <w:t>Dr Singh's Credentials:</w:t>
      </w:r>
      <w:r>
        <w:t xml:space="preserve"> European training and Australian expertise</w:t>
      </w:r>
    </w:p>
    <w:p>
      <w:pPr>
        <w:pStyle w:val="ListBullet"/>
      </w:pPr>
      <w:r>
        <w:rPr>
          <w:b/>
        </w:rPr>
        <w:t>Experience Assessment:</w:t>
      </w:r>
      <w:r>
        <w:t xml:space="preserve"> Questions to evaluate specialist expertise</w:t>
      </w:r>
    </w:p>
    <w:p>
      <w:pPr>
        <w:pStyle w:val="ListBullet"/>
      </w:pPr>
      <w:r>
        <w:rPr>
          <w:b/>
        </w:rPr>
        <w:t>Technology Standards:</w:t>
      </w:r>
      <w:r>
        <w:t xml:space="preserve"> Advanced equipment and technique evaluation</w:t>
      </w:r>
    </w:p>
    <w:p>
      <w:pPr>
        <w:pStyle w:val="ListBullet"/>
      </w:pPr>
      <w:r>
        <w:rPr>
          <w:b/>
        </w:rPr>
        <w:t>Patient Outcome Verification:</w:t>
      </w:r>
      <w:r>
        <w:t xml:space="preserve"> Success rates and satisfaction assessment</w:t>
      </w:r>
    </w:p>
    <w:p>
      <w:pPr>
        <w:pStyle w:val="ListBullet"/>
      </w:pPr>
      <w:r>
        <w:rPr>
          <w:b/>
        </w:rPr>
        <w:t>Red Flags:</w:t>
      </w:r>
      <w:r>
        <w:t xml:space="preserve"> Warning signs of inadequate specialist training</w:t>
      </w:r>
    </w:p>
    <w:p>
      <w:pPr>
        <w:pStyle w:val="ListBullet"/>
      </w:pPr>
      <w:r>
        <w:rPr>
          <w:b/>
        </w:rPr>
        <w:t>Consultation Process:</w:t>
      </w:r>
      <w:r>
        <w:t xml:space="preserve"> What to expect from specialist evaluation</w:t>
      </w:r>
    </w:p>
    <w:p>
      <w:pPr>
        <w:pStyle w:val="ListBullet"/>
      </w:pPr>
      <w:r>
        <w:rPr>
          <w:b/>
        </w:rPr>
        <w:t>Internal Links:</w:t>
      </w:r>
      <w:r>
        <w:t xml:space="preserve"> Link to specialist credentials, consultation booking</w:t>
      </w:r>
    </w:p>
    <w:p/>
    <w:p>
      <w:r>
        <w:rPr>
          <w:b/>
        </w:rPr>
        <w:t>Section 8: Professional Patient Success Stories (H2) - 700-900 words</w:t>
      </w:r>
    </w:p>
    <w:p>
      <w:pPr>
        <w:pStyle w:val="ListBullet"/>
      </w:pPr>
      <w:r>
        <w:rPr>
          <w:b/>
        </w:rPr>
        <w:t>Executive Transformations:</w:t>
      </w:r>
      <w:r>
        <w:t xml:space="preserve"> Before/after case studies with career impact</w:t>
      </w:r>
    </w:p>
    <w:p>
      <w:pPr>
        <w:pStyle w:val="ListBullet"/>
      </w:pPr>
      <w:r>
        <w:rPr>
          <w:b/>
        </w:rPr>
        <w:t>Government Professional Testimonials:</w:t>
      </w:r>
      <w:r>
        <w:t xml:space="preserve"> Public service success stories</w:t>
      </w:r>
    </w:p>
    <w:p>
      <w:pPr>
        <w:pStyle w:val="ListBullet"/>
      </w:pPr>
      <w:r>
        <w:rPr>
          <w:b/>
        </w:rPr>
        <w:t>Academic Achievement Stories:</w:t>
      </w:r>
      <w:r>
        <w:t xml:space="preserve"> University professional experiences</w:t>
      </w:r>
    </w:p>
    <w:p>
      <w:pPr>
        <w:pStyle w:val="ListBullet"/>
      </w:pPr>
      <w:r>
        <w:rPr>
          <w:b/>
        </w:rPr>
        <w:t>Healthcare Provider Cases:</w:t>
      </w:r>
      <w:r>
        <w:t xml:space="preserve"> Medical professional treatment journeys</w:t>
      </w:r>
    </w:p>
    <w:p>
      <w:pPr>
        <w:pStyle w:val="ListBullet"/>
      </w:pPr>
      <w:r>
        <w:rPr>
          <w:b/>
        </w:rPr>
        <w:t>Privacy-Compliant Testimonials:</w:t>
      </w:r>
      <w:r>
        <w:t xml:space="preserve"> Detailed yet anonymous success stories</w:t>
      </w:r>
    </w:p>
    <w:p>
      <w:pPr>
        <w:pStyle w:val="ListBullet"/>
      </w:pPr>
      <w:r>
        <w:rPr>
          <w:b/>
        </w:rPr>
        <w:t>Outcome Metrics:</w:t>
      </w:r>
      <w:r>
        <w:t xml:space="preserve"> Measurable improvement in professional confidence</w:t>
      </w:r>
    </w:p>
    <w:p>
      <w:pPr>
        <w:pStyle w:val="ListBullet"/>
      </w:pPr>
      <w:r>
        <w:rPr>
          <w:b/>
        </w:rPr>
        <w:t>Video Testimonials:</w:t>
      </w:r>
      <w:r>
        <w:t xml:space="preserve"> Professional patient video stories (if permitted)</w:t>
      </w:r>
    </w:p>
    <w:p>
      <w:pPr>
        <w:pStyle w:val="ListBullet"/>
      </w:pPr>
      <w:r>
        <w:rPr>
          <w:b/>
        </w:rPr>
        <w:t>Internal Links:</w:t>
      </w:r>
      <w:r>
        <w:t xml:space="preserve"> Link to full testimonial gallery, consultation booking</w:t>
      </w:r>
    </w:p>
    <w:p/>
    <w:p>
      <w:r>
        <w:t>#### Conversion Path Optimization</w:t>
      </w:r>
    </w:p>
    <w:p/>
    <w:p>
      <w:r>
        <w:rPr>
          <w:b/>
        </w:rPr>
        <w:t>Primary Conversion Points:</w:t>
      </w:r>
    </w:p>
    <w:p>
      <w:pPr>
        <w:pStyle w:val="ListNumber"/>
      </w:pPr>
      <w:r>
        <w:rPr>
          <w:b/>
        </w:rPr>
        <w:t>Hero Section CTA:</w:t>
      </w:r>
      <w:r>
        <w:t xml:space="preserve"> "Book Your Specialist Consultation" (prominent placement)</w:t>
      </w:r>
    </w:p>
    <w:p>
      <w:pPr>
        <w:pStyle w:val="ListNumber"/>
      </w:pPr>
      <w:r>
        <w:rPr>
          <w:b/>
        </w:rPr>
        <w:t>Mid-Content CTA:</w:t>
      </w:r>
      <w:r>
        <w:t xml:space="preserve"> "Get Your Free Treatment Assessment" (after comparison section)</w:t>
      </w:r>
    </w:p>
    <w:p>
      <w:pPr>
        <w:pStyle w:val="ListNumber"/>
      </w:pPr>
      <w:r>
        <w:rPr>
          <w:b/>
        </w:rPr>
        <w:t>Bottom CTA:</w:t>
      </w:r>
      <w:r>
        <w:t xml:space="preserve"> "Schedule Your Expert Consultation Today" (final action)</w:t>
      </w:r>
    </w:p>
    <w:p>
      <w:pPr>
        <w:pStyle w:val="ListNumber"/>
      </w:pPr>
      <w:r>
        <w:rPr>
          <w:b/>
        </w:rPr>
        <w:t>Sidebar CTAs:</w:t>
      </w:r>
      <w:r>
        <w:t xml:space="preserve"> "Download Lingual Treatment Guide" (lead magnet)</w:t>
      </w:r>
    </w:p>
    <w:p/>
    <w:p>
      <w:r>
        <w:rPr>
          <w:b/>
        </w:rPr>
        <w:t>Secondary Conversion Elements:</w:t>
      </w:r>
    </w:p>
    <w:p>
      <w:pPr>
        <w:pStyle w:val="ListBullet"/>
      </w:pPr>
      <w:r>
        <w:rPr>
          <w:b/>
        </w:rPr>
        <w:t>Newsletter Signup:</w:t>
      </w:r>
      <w:r>
        <w:t xml:space="preserve"> "Monthly Lingual Orthodontic Updates"</w:t>
      </w:r>
    </w:p>
    <w:p>
      <w:pPr>
        <w:pStyle w:val="ListBullet"/>
      </w:pPr>
      <w:r>
        <w:rPr>
          <w:b/>
        </w:rPr>
        <w:t>Resource Downloads:</w:t>
      </w:r>
      <w:r>
        <w:t xml:space="preserve"> "Professional Patient Treatment Guide"</w:t>
      </w:r>
    </w:p>
    <w:p>
      <w:pPr>
        <w:pStyle w:val="ListBullet"/>
      </w:pPr>
      <w:r>
        <w:rPr>
          <w:b/>
        </w:rPr>
        <w:t>Assessment Tools:</w:t>
      </w:r>
      <w:r>
        <w:t xml:space="preserve"> "Lingual Treatment Candidacy Quiz"</w:t>
      </w:r>
    </w:p>
    <w:p>
      <w:pPr>
        <w:pStyle w:val="ListBullet"/>
      </w:pPr>
      <w:r>
        <w:rPr>
          <w:b/>
        </w:rPr>
        <w:t>Contact Information:</w:t>
      </w:r>
      <w:r>
        <w:t xml:space="preserve"> Multiple contact options with consultation emphasis</w:t>
      </w:r>
    </w:p>
    <w:p/>
    <w:p>
      <w:r>
        <w:t>#### AI Optimization Specifications</w:t>
      </w:r>
    </w:p>
    <w:p/>
    <w:p>
      <w:r>
        <w:rPr>
          <w:b/>
        </w:rPr>
        <w:t>Schema Markup Implementation:</w:t>
      </w:r>
    </w:p>
    <w:p>
      <w:pPr>
        <w:pStyle w:val="ListBullet"/>
      </w:pPr>
      <w:r>
        <w:rPr>
          <w:b/>
        </w:rPr>
        <w:t>Medical Content Schema:</w:t>
      </w:r>
      <w:r>
        <w:t xml:space="preserve"> Mark medical information with appropriate healthcare schema</w:t>
      </w:r>
    </w:p>
    <w:p>
      <w:pPr>
        <w:pStyle w:val="ListBullet"/>
      </w:pPr>
      <w:r>
        <w:rPr>
          <w:b/>
        </w:rPr>
        <w:t>Professional Service Schema:</w:t>
      </w:r>
      <w:r>
        <w:t xml:space="preserve"> Orthodontic specialist service markup</w:t>
      </w:r>
    </w:p>
    <w:p>
      <w:pPr>
        <w:pStyle w:val="ListBullet"/>
      </w:pPr>
      <w:r>
        <w:rPr>
          <w:b/>
        </w:rPr>
        <w:t>Local Business Schema:</w:t>
      </w:r>
      <w:r>
        <w:t xml:space="preserve"> Canberra practice location and service area</w:t>
      </w:r>
    </w:p>
    <w:p>
      <w:pPr>
        <w:pStyle w:val="ListBullet"/>
      </w:pPr>
      <w:r>
        <w:rPr>
          <w:b/>
        </w:rPr>
        <w:t>FAQ Schema:</w:t>
      </w:r>
      <w:r>
        <w:t xml:space="preserve"> Common lingual orthodontic questions with structured answers</w:t>
      </w:r>
    </w:p>
    <w:p>
      <w:pPr>
        <w:pStyle w:val="ListBullet"/>
      </w:pPr>
      <w:r>
        <w:rPr>
          <w:b/>
        </w:rPr>
        <w:t>Review Schema:</w:t>
      </w:r>
      <w:r>
        <w:t xml:space="preserve"> Patient testimonial and success story markup</w:t>
      </w:r>
    </w:p>
    <w:p/>
    <w:p>
      <w:r>
        <w:rPr>
          <w:b/>
        </w:rPr>
        <w:t>AI-Friendly Content Structure:</w:t>
      </w:r>
    </w:p>
    <w:p>
      <w:pPr>
        <w:pStyle w:val="ListBullet"/>
      </w:pPr>
      <w:r>
        <w:rPr>
          <w:b/>
        </w:rPr>
        <w:t>Clear Hierarchical Headers:</w:t>
      </w:r>
      <w:r>
        <w:t xml:space="preserve"> H1-H6 structure for AI content understanding</w:t>
      </w:r>
    </w:p>
    <w:p>
      <w:pPr>
        <w:pStyle w:val="ListBullet"/>
      </w:pPr>
      <w:r>
        <w:rPr>
          <w:b/>
        </w:rPr>
        <w:t>Semantic HTML:</w:t>
      </w:r>
      <w:r>
        <w:t xml:space="preserve"> Proper HTML5 semantic elements for content meaning</w:t>
      </w:r>
    </w:p>
    <w:p>
      <w:pPr>
        <w:pStyle w:val="ListBullet"/>
      </w:pPr>
      <w:r>
        <w:rPr>
          <w:b/>
        </w:rPr>
        <w:t>Answer-Focused Content:</w:t>
      </w:r>
      <w:r>
        <w:t xml:space="preserve"> Direct answers to common lingual orthodontic questions</w:t>
      </w:r>
    </w:p>
    <w:p>
      <w:pPr>
        <w:pStyle w:val="ListBullet"/>
      </w:pPr>
      <w:r>
        <w:rPr>
          <w:b/>
        </w:rPr>
        <w:t>List-Based Information:</w:t>
      </w:r>
      <w:r>
        <w:t xml:space="preserve"> Bulleted and numbered lists for AI extraction</w:t>
      </w:r>
    </w:p>
    <w:p>
      <w:pPr>
        <w:pStyle w:val="ListBullet"/>
      </w:pPr>
      <w:r>
        <w:rPr>
          <w:b/>
        </w:rPr>
        <w:t>Definition Markup:</w:t>
      </w:r>
      <w:r>
        <w:t xml:space="preserve"> Clear definitions for technical orthodontic terms</w:t>
      </w:r>
    </w:p>
    <w:p/>
    <w:p>
      <w:pPr>
        <w:pStyle w:val="Heading3"/>
        <w:jc w:val="left"/>
      </w:pPr>
      <w:r>
        <w:t>Pillar Page 2: "Canberra Professional Orthodontics: Complete Executive Treatment Guide"</w:t>
      </w:r>
    </w:p>
    <w:p/>
    <w:p>
      <w:r>
        <w:t>#### Content Brief Overview</w:t>
      </w:r>
    </w:p>
    <w:p>
      <w:r>
        <w:rPr>
          <w:b/>
        </w:rPr>
        <w:t>Target Keyword:</w:t>
      </w:r>
      <w:r>
        <w:t xml:space="preserve"> "professional orthodontics Canberra" (Primary)</w:t>
      </w:r>
    </w:p>
    <w:p>
      <w:r>
        <w:rPr>
          <w:b/>
        </w:rPr>
        <w:t>Supporting Keywords:</w:t>
      </w:r>
      <w:r>
        <w:t xml:space="preserve"> executive orthodontic treatment, Canberra orthodontist, professional dental care</w:t>
      </w:r>
    </w:p>
    <w:p>
      <w:r>
        <w:rPr>
          <w:b/>
        </w:rPr>
        <w:t>Content Length:</w:t>
      </w:r>
      <w:r>
        <w:t xml:space="preserve"> 5,500-7,000 words</w:t>
      </w:r>
    </w:p>
    <w:p>
      <w:r>
        <w:rPr>
          <w:b/>
        </w:rPr>
        <w:t>Authority Level:</w:t>
      </w:r>
      <w:r>
        <w:t xml:space="preserve"> Local market leadership</w:t>
      </w:r>
    </w:p>
    <w:p>
      <w:r>
        <w:rPr>
          <w:b/>
        </w:rPr>
        <w:t>Target Audience:</w:t>
      </w:r>
      <w:r>
        <w:t xml:space="preserve"> Canberra government, academic, and corporate professionals</w:t>
      </w:r>
    </w:p>
    <w:p/>
    <w:p>
      <w:r>
        <w:t>#### Page Layout &amp; Wireframe Structure</w:t>
      </w:r>
    </w:p>
    <w:p/>
    <w:p>
      <w:r>
        <w:rPr>
          <w:b/>
        </w:rPr>
        <w:t>Header Section:</w:t>
      </w:r>
    </w:p>
    <w:p>
      <w:pPr>
        <w:pStyle w:val="ListBullet"/>
      </w:pPr>
      <w:r>
        <w:rPr>
          <w:b/>
        </w:rPr>
        <w:t>Hero Image:</w:t>
      </w:r>
      <w:r>
        <w:t xml:space="preserve"> Canberra professional landmark with confident professional</w:t>
      </w:r>
    </w:p>
    <w:p>
      <w:pPr>
        <w:pStyle w:val="ListBullet"/>
      </w:pPr>
      <w:r>
        <w:rPr>
          <w:b/>
        </w:rPr>
        <w:t>Headline (H1):</w:t>
      </w:r>
      <w:r>
        <w:t xml:space="preserve"> "Canberra Professional Orthodontics: Complete Executive Treatment Guide"</w:t>
      </w:r>
    </w:p>
    <w:p>
      <w:pPr>
        <w:pStyle w:val="ListBullet"/>
      </w:pPr>
      <w:r>
        <w:rPr>
          <w:b/>
        </w:rPr>
        <w:t>Subheadline:</w:t>
      </w:r>
      <w:r>
        <w:t xml:space="preserve"> "Discover why Canberra's top professionals choose Capital Smiles for career-compatible orthodontic solutions"</w:t>
      </w:r>
    </w:p>
    <w:p>
      <w:pPr>
        <w:pStyle w:val="ListBullet"/>
      </w:pPr>
      <w:r>
        <w:rPr>
          <w:b/>
        </w:rPr>
        <w:t>Primary CTA:</w:t>
      </w:r>
      <w:r>
        <w:t xml:space="preserve"> "Book Your Executive Consultation"</w:t>
      </w:r>
    </w:p>
    <w:p>
      <w:pPr>
        <w:pStyle w:val="ListBullet"/>
      </w:pPr>
      <w:r>
        <w:rPr>
          <w:b/>
        </w:rPr>
        <w:t>Local Trust Indicators:</w:t>
      </w:r>
      <w:r>
        <w:t xml:space="preserve"> Canberra location, ACT service area, government/academic clientele</w:t>
      </w:r>
    </w:p>
    <w:p/>
    <w:p>
      <w:r>
        <w:rPr>
          <w:b/>
        </w:rPr>
        <w:t>Table of Contents:</w:t>
      </w:r>
    </w:p>
    <w:p>
      <w:pPr>
        <w:pStyle w:val="ListNumber"/>
      </w:pPr>
      <w:r>
        <w:t>Professional Orthodontics in Australia's Capital</w:t>
      </w:r>
    </w:p>
    <w:p>
      <w:pPr>
        <w:pStyle w:val="ListNumber"/>
      </w:pPr>
      <w:r>
        <w:t>Why Canberra Professionals Choose Specialized Care</w:t>
      </w:r>
    </w:p>
    <w:p>
      <w:pPr>
        <w:pStyle w:val="ListNumber"/>
      </w:pPr>
      <w:r>
        <w:t>Treatment Options for High-Visibility Careers</w:t>
      </w:r>
    </w:p>
    <w:p>
      <w:pPr>
        <w:pStyle w:val="ListNumber"/>
      </w:pPr>
      <w:r>
        <w:t>The Executive Treatment Experience</w:t>
      </w:r>
    </w:p>
    <w:p>
      <w:pPr>
        <w:pStyle w:val="ListNumber"/>
      </w:pPr>
      <w:r>
        <w:t>Government Employee Benefits and Considerations</w:t>
      </w:r>
    </w:p>
    <w:p>
      <w:pPr>
        <w:pStyle w:val="ListNumber"/>
      </w:pPr>
      <w:r>
        <w:t>Academic and Research Professional Solutions</w:t>
      </w:r>
    </w:p>
    <w:p>
      <w:pPr>
        <w:pStyle w:val="ListNumber"/>
      </w:pPr>
      <w:r>
        <w:t>Corporate and Legal Professional Requirements</w:t>
      </w:r>
    </w:p>
    <w:p>
      <w:pPr>
        <w:pStyle w:val="ListNumber"/>
      </w:pPr>
      <w:r>
        <w:t>Investment Analysis and Professional ROI</w:t>
      </w:r>
    </w:p>
    <w:p/>
    <w:p>
      <w:r>
        <w:t>#### Detailed Content Structure Specifications</w:t>
      </w:r>
    </w:p>
    <w:p/>
    <w:p>
      <w:r>
        <w:rPr>
          <w:b/>
        </w:rPr>
        <w:t>Section 1: Professional Orthodontics in Australia's Capital (H2) - 700-900 words</w:t>
      </w:r>
    </w:p>
    <w:p>
      <w:pPr>
        <w:pStyle w:val="ListBullet"/>
      </w:pPr>
      <w:r>
        <w:rPr>
          <w:b/>
        </w:rPr>
        <w:t>Canberra Professional Demographics:</w:t>
      </w:r>
      <w:r>
        <w:t xml:space="preserve"> Government, academic, corporate leadership</w:t>
      </w:r>
    </w:p>
    <w:p>
      <w:pPr>
        <w:pStyle w:val="ListBullet"/>
      </w:pPr>
      <w:r>
        <w:rPr>
          <w:b/>
        </w:rPr>
        <w:t>Professional Appearance Standards:</w:t>
      </w:r>
      <w:r>
        <w:t xml:space="preserve"> High-visibility career requirements</w:t>
      </w:r>
    </w:p>
    <w:p>
      <w:pPr>
        <w:pStyle w:val="ListBullet"/>
      </w:pPr>
      <w:r>
        <w:rPr>
          <w:b/>
        </w:rPr>
        <w:t>Capital Smiles Authority:</w:t>
      </w:r>
      <w:r>
        <w:t xml:space="preserve"> Specialist expertise for professional needs</w:t>
      </w:r>
    </w:p>
    <w:p>
      <w:pPr>
        <w:pStyle w:val="ListBullet"/>
      </w:pPr>
      <w:r>
        <w:rPr>
          <w:b/>
        </w:rPr>
        <w:t>Local Market Understanding:</w:t>
      </w:r>
      <w:r>
        <w:t xml:space="preserve"> Canberra professional culture and expectations</w:t>
      </w:r>
    </w:p>
    <w:p>
      <w:pPr>
        <w:pStyle w:val="ListBullet"/>
      </w:pPr>
      <w:r>
        <w:rPr>
          <w:b/>
        </w:rPr>
        <w:t>Professional Network Integration:</w:t>
      </w:r>
      <w:r>
        <w:t xml:space="preserve"> Relationships with Canberra professional communities</w:t>
      </w:r>
    </w:p>
    <w:p>
      <w:pPr>
        <w:pStyle w:val="ListBullet"/>
      </w:pPr>
      <w:r>
        <w:rPr>
          <w:b/>
        </w:rPr>
        <w:t>Discretion and Privacy:</w:t>
      </w:r>
      <w:r>
        <w:t xml:space="preserve"> Professional confidentiality and treatment discretion</w:t>
      </w:r>
    </w:p>
    <w:p>
      <w:pPr>
        <w:pStyle w:val="ListBullet"/>
      </w:pPr>
      <w:r>
        <w:rPr>
          <w:b/>
        </w:rPr>
        <w:t>Internal Links:</w:t>
      </w:r>
      <w:r>
        <w:t xml:space="preserve"> Link to treatment options, specialist credentials</w:t>
      </w:r>
    </w:p>
    <w:p/>
    <w:p>
      <w:r>
        <w:rPr>
          <w:b/>
        </w:rPr>
        <w:t>Section 2: Why Canberra Professionals Choose Specialized Care (H2) - 800-1,000 words</w:t>
      </w:r>
    </w:p>
    <w:p>
      <w:pPr>
        <w:pStyle w:val="ListBullet"/>
      </w:pPr>
      <w:r>
        <w:rPr>
          <w:b/>
        </w:rPr>
        <w:t>Specialist vs General Practice:</w:t>
      </w:r>
      <w:r>
        <w:t xml:space="preserve"> Advanced expertise for professional requirements</w:t>
      </w:r>
    </w:p>
    <w:p>
      <w:pPr>
        <w:pStyle w:val="ListBullet"/>
      </w:pPr>
      <w:r>
        <w:rPr>
          <w:b/>
        </w:rPr>
        <w:t>European Training Standards:</w:t>
      </w:r>
      <w:r>
        <w:t xml:space="preserve"> International orthodontic excellence</w:t>
      </w:r>
    </w:p>
    <w:p>
      <w:pPr>
        <w:pStyle w:val="ListBullet"/>
      </w:pPr>
      <w:r>
        <w:rPr>
          <w:b/>
        </w:rPr>
        <w:t>Professional Schedule Accommodation:</w:t>
      </w:r>
      <w:r>
        <w:t xml:space="preserve"> Flexible scheduling for busy professionals</w:t>
      </w:r>
    </w:p>
    <w:p>
      <w:pPr>
        <w:pStyle w:val="ListBullet"/>
      </w:pPr>
      <w:r>
        <w:rPr>
          <w:b/>
        </w:rPr>
        <w:t>Discretion Priority:</w:t>
      </w:r>
      <w:r>
        <w:t xml:space="preserve"> Privacy and confidentiality for high-profile careers</w:t>
      </w:r>
    </w:p>
    <w:p>
      <w:pPr>
        <w:pStyle w:val="ListBullet"/>
      </w:pPr>
      <w:r>
        <w:rPr>
          <w:b/>
        </w:rPr>
        <w:t>Executive Service Standards:</w:t>
      </w:r>
      <w:r>
        <w:t xml:space="preserve"> Premium patient experience expectations</w:t>
      </w:r>
    </w:p>
    <w:p>
      <w:pPr>
        <w:pStyle w:val="ListBullet"/>
      </w:pPr>
      <w:r>
        <w:rPr>
          <w:b/>
        </w:rPr>
        <w:t>Professional Network Referrals:</w:t>
      </w:r>
      <w:r>
        <w:t xml:space="preserve"> Colleague and peer recommendations</w:t>
      </w:r>
    </w:p>
    <w:p>
      <w:pPr>
        <w:pStyle w:val="ListBullet"/>
      </w:pPr>
      <w:r>
        <w:rPr>
          <w:b/>
        </w:rPr>
        <w:t>Internal Links:</w:t>
      </w:r>
      <w:r>
        <w:t xml:space="preserve"> Link to specialist credentials, consultation booking</w:t>
      </w:r>
    </w:p>
    <w:p/>
    <w:p>
      <w:pPr>
        <w:pStyle w:val="Heading3"/>
        <w:jc w:val="left"/>
      </w:pPr>
      <w:r>
        <w:t>Pillar Page 3: "Adult Orthodontics: Complete Professional Treatment Guide"</w:t>
      </w:r>
    </w:p>
    <w:p/>
    <w:p>
      <w:r>
        <w:t>#### Content Brief Overview</w:t>
      </w:r>
    </w:p>
    <w:p>
      <w:r>
        <w:rPr>
          <w:b/>
        </w:rPr>
        <w:t>Target Keyword:</w:t>
      </w:r>
      <w:r>
        <w:t xml:space="preserve"> "adult orthodontics Australia" (Primary)</w:t>
      </w:r>
    </w:p>
    <w:p>
      <w:r>
        <w:rPr>
          <w:b/>
        </w:rPr>
        <w:t>Supporting Keywords:</w:t>
      </w:r>
      <w:r>
        <w:t xml:space="preserve"> adult braces, professional orthodontic treatment, mature patient orthodontics</w:t>
      </w:r>
    </w:p>
    <w:p>
      <w:r>
        <w:rPr>
          <w:b/>
        </w:rPr>
        <w:t>Content Length:</w:t>
      </w:r>
      <w:r>
        <w:t xml:space="preserve"> 5,000-6,500 words</w:t>
      </w:r>
    </w:p>
    <w:p>
      <w:r>
        <w:rPr>
          <w:b/>
        </w:rPr>
        <w:t>Authority Level:</w:t>
      </w:r>
      <w:r>
        <w:t xml:space="preserve"> Professional adult market authority</w:t>
      </w:r>
    </w:p>
    <w:p>
      <w:r>
        <w:rPr>
          <w:b/>
        </w:rPr>
        <w:t>Target Audience:</w:t>
      </w:r>
      <w:r>
        <w:t xml:space="preserve"> Professional adults seeking career-compatible orthodontic solutions</w:t>
      </w:r>
    </w:p>
    <w:p/>
    <w:p>
      <w:r>
        <w:t>#### Content Structure Focus</w:t>
      </w:r>
    </w:p>
    <w:p>
      <w:pPr>
        <w:pStyle w:val="ListBullet"/>
      </w:pPr>
      <w:r>
        <w:rPr>
          <w:b/>
        </w:rPr>
        <w:t>Adult-Specific Considerations:</w:t>
      </w:r>
      <w:r>
        <w:t xml:space="preserve"> Biological differences in mature patients</w:t>
      </w:r>
    </w:p>
    <w:p>
      <w:pPr>
        <w:pStyle w:val="ListBullet"/>
      </w:pPr>
      <w:r>
        <w:rPr>
          <w:b/>
        </w:rPr>
        <w:t>Professional Career Integration:</w:t>
      </w:r>
      <w:r>
        <w:t xml:space="preserve"> Treatment compatibility with career demands</w:t>
      </w:r>
    </w:p>
    <w:p>
      <w:pPr>
        <w:pStyle w:val="ListBullet"/>
      </w:pPr>
      <w:r>
        <w:rPr>
          <w:b/>
        </w:rPr>
        <w:t>Advanced Treatment Options:</w:t>
      </w:r>
      <w:r>
        <w:t xml:space="preserve"> Sophisticated solutions for adult patients</w:t>
      </w:r>
    </w:p>
    <w:p>
      <w:pPr>
        <w:pStyle w:val="ListBullet"/>
      </w:pPr>
      <w:r>
        <w:rPr>
          <w:b/>
        </w:rPr>
        <w:t>Professional ROI Analysis:</w:t>
      </w:r>
      <w:r>
        <w:t xml:space="preserve"> Career advancement through appearance enhancement</w:t>
      </w:r>
    </w:p>
    <w:p>
      <w:pPr>
        <w:pStyle w:val="ListBullet"/>
      </w:pPr>
      <w:r>
        <w:rPr>
          <w:b/>
        </w:rPr>
        <w:t>Executive Patient Experience:</w:t>
      </w:r>
      <w:r>
        <w:t xml:space="preserve"> Premium service delivery for professional adults</w:t>
      </w:r>
    </w:p>
    <w:p/>
    <w:p>
      <w:pPr>
        <w:pStyle w:val="Heading3"/>
        <w:jc w:val="left"/>
      </w:pPr>
      <w:r>
        <w:t>Pillar Page 4: "Invisible Braces Australia: Complete Treatment Comparison"</w:t>
      </w:r>
    </w:p>
    <w:p/>
    <w:p>
      <w:r>
        <w:t>#### Content Brief Overview</w:t>
      </w:r>
    </w:p>
    <w:p>
      <w:r>
        <w:rPr>
          <w:b/>
        </w:rPr>
        <w:t>Target Keyword:</w:t>
      </w:r>
      <w:r>
        <w:t xml:space="preserve"> "invisible braces Australia" (Primary)</w:t>
      </w:r>
    </w:p>
    <w:p>
      <w:r>
        <w:rPr>
          <w:b/>
        </w:rPr>
        <w:t>Supporting Keywords:</w:t>
      </w:r>
      <w:r>
        <w:t xml:space="preserve"> clear braces, hidden orthodontics, discreet treatment</w:t>
      </w:r>
    </w:p>
    <w:p>
      <w:r>
        <w:rPr>
          <w:b/>
        </w:rPr>
        <w:t>Content Length:</w:t>
      </w:r>
      <w:r>
        <w:t xml:space="preserve"> 4,500-6,000 words</w:t>
      </w:r>
    </w:p>
    <w:p>
      <w:r>
        <w:rPr>
          <w:b/>
        </w:rPr>
        <w:t>Authority Level:</w:t>
      </w:r>
      <w:r>
        <w:t xml:space="preserve"> Invisible treatment authority</w:t>
      </w:r>
    </w:p>
    <w:p>
      <w:r>
        <w:rPr>
          <w:b/>
        </w:rPr>
        <w:t>Target Audience:</w:t>
      </w:r>
      <w:r>
        <w:t xml:space="preserve"> Patients seeking completely invisible orthodontic solutions</w:t>
      </w:r>
    </w:p>
    <w:p/>
    <w:p>
      <w:r>
        <w:t>#### Content Structure Focus</w:t>
      </w:r>
    </w:p>
    <w:p>
      <w:pPr>
        <w:pStyle w:val="ListBullet"/>
      </w:pPr>
      <w:r>
        <w:rPr>
          <w:b/>
        </w:rPr>
        <w:t>Comprehensive Invisible Options:</w:t>
      </w:r>
      <w:r>
        <w:t xml:space="preserve"> All available invisible treatment types</w:t>
      </w:r>
    </w:p>
    <w:p>
      <w:pPr>
        <w:pStyle w:val="ListBullet"/>
      </w:pPr>
      <w:r>
        <w:rPr>
          <w:b/>
        </w:rPr>
        <w:t>Lingual Orthodontic Authority:</w:t>
      </w:r>
      <w:r>
        <w:t xml:space="preserve"> Behind-teeth treatment as gold standard</w:t>
      </w:r>
    </w:p>
    <w:p>
      <w:pPr>
        <w:pStyle w:val="ListBullet"/>
      </w:pPr>
      <w:r>
        <w:rPr>
          <w:b/>
        </w:rPr>
        <w:t>Professional Suitability:</w:t>
      </w:r>
      <w:r>
        <w:t xml:space="preserve"> Career compatibility analysis for each option</w:t>
      </w:r>
    </w:p>
    <w:p>
      <w:pPr>
        <w:pStyle w:val="ListBullet"/>
      </w:pPr>
      <w:r>
        <w:rPr>
          <w:b/>
        </w:rPr>
        <w:t>Technology Leadership:</w:t>
      </w:r>
      <w:r>
        <w:t xml:space="preserve"> Advanced invisible treatment innovations</w:t>
      </w:r>
    </w:p>
    <w:p>
      <w:pPr>
        <w:pStyle w:val="ListBullet"/>
      </w:pPr>
      <w:r>
        <w:rPr>
          <w:b/>
        </w:rPr>
        <w:t>Decision Support Tools:</w:t>
      </w:r>
      <w:r>
        <w:t xml:space="preserve"> Interactive comparison and selection guides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📅 12-Month Future Content Calendar Development</w:t>
      </w:r>
    </w:p>
    <w:p/>
    <w:p>
      <w:pPr>
        <w:pStyle w:val="Heading3"/>
        <w:jc w:val="left"/>
      </w:pPr>
      <w:r>
        <w:t>Strategic Content Calendar Framework</w:t>
      </w:r>
    </w:p>
    <w:p/>
    <w:p>
      <w:r>
        <w:t>#### Year-Long Content Themes</w:t>
      </w:r>
    </w:p>
    <w:p>
      <w:r>
        <w:rPr>
          <w:b/>
        </w:rPr>
        <w:t>Quarterly Content Focus:</w:t>
      </w:r>
    </w:p>
    <w:p/>
    <w:p>
      <w:r>
        <w:rPr>
          <w:b/>
        </w:rPr>
        <w:t>Q1 (January-March): Foundation and Authority Building</w:t>
      </w:r>
    </w:p>
    <w:p>
      <w:pPr>
        <w:pStyle w:val="ListBullet"/>
      </w:pPr>
      <w:r>
        <w:rPr>
          <w:b/>
        </w:rPr>
        <w:t>Theme:</w:t>
      </w:r>
      <w:r>
        <w:t xml:space="preserve"> "Establishing Lingual Orthodontic Leadership"</w:t>
      </w:r>
    </w:p>
    <w:p>
      <w:pPr>
        <w:pStyle w:val="ListBullet"/>
      </w:pPr>
      <w:r>
        <w:rPr>
          <w:b/>
        </w:rPr>
        <w:t>Primary Focus:</w:t>
      </w:r>
      <w:r>
        <w:t xml:space="preserve"> Educational content and authority establishment</w:t>
      </w:r>
    </w:p>
    <w:p>
      <w:pPr>
        <w:pStyle w:val="ListBullet"/>
      </w:pPr>
      <w:r>
        <w:rPr>
          <w:b/>
        </w:rPr>
        <w:t>Key Campaigns:</w:t>
      </w:r>
      <w:r>
        <w:t xml:space="preserve"> New Year professional development, career advancement</w:t>
      </w:r>
    </w:p>
    <w:p>
      <w:pPr>
        <w:pStyle w:val="ListBullet"/>
      </w:pPr>
      <w:r>
        <w:rPr>
          <w:b/>
        </w:rPr>
        <w:t>Content Volume:</w:t>
      </w:r>
      <w:r>
        <w:t xml:space="preserve"> 12 comprehensive articles, 4 pillar page launches</w:t>
      </w:r>
    </w:p>
    <w:p/>
    <w:p>
      <w:r>
        <w:rPr>
          <w:b/>
        </w:rPr>
        <w:t>Q2 (April-June): Professional Market Penetration</w:t>
      </w:r>
    </w:p>
    <w:p>
      <w:pPr>
        <w:pStyle w:val="ListBullet"/>
      </w:pPr>
      <w:r>
        <w:rPr>
          <w:b/>
        </w:rPr>
        <w:t>Theme:</w:t>
      </w:r>
      <w:r>
        <w:t xml:space="preserve"> "Professional Orthodontic Solutions"</w:t>
      </w:r>
    </w:p>
    <w:p>
      <w:pPr>
        <w:pStyle w:val="ListBullet"/>
      </w:pPr>
      <w:r>
        <w:rPr>
          <w:b/>
        </w:rPr>
        <w:t>Primary Focus:</w:t>
      </w:r>
      <w:r>
        <w:t xml:space="preserve"> Professional audience engagement and conversion</w:t>
      </w:r>
    </w:p>
    <w:p>
      <w:pPr>
        <w:pStyle w:val="ListBullet"/>
      </w:pPr>
      <w:r>
        <w:rPr>
          <w:b/>
        </w:rPr>
        <w:t>Key Campaigns:</w:t>
      </w:r>
      <w:r>
        <w:t xml:space="preserve"> Government budget cycle, academic semester planning</w:t>
      </w:r>
    </w:p>
    <w:p>
      <w:pPr>
        <w:pStyle w:val="ListBullet"/>
      </w:pPr>
      <w:r>
        <w:rPr>
          <w:b/>
        </w:rPr>
        <w:t>Content Volume:</w:t>
      </w:r>
      <w:r>
        <w:t xml:space="preserve"> 10 professional-focused articles, 6 case studies</w:t>
      </w:r>
    </w:p>
    <w:p/>
    <w:p>
      <w:r>
        <w:rPr>
          <w:b/>
        </w:rPr>
        <w:t>Q3 (July-September): Technology and Innovation Showcase</w:t>
      </w:r>
    </w:p>
    <w:p>
      <w:pPr>
        <w:pStyle w:val="ListBullet"/>
      </w:pPr>
      <w:r>
        <w:rPr>
          <w:b/>
        </w:rPr>
        <w:t>Theme:</w:t>
      </w:r>
      <w:r>
        <w:t xml:space="preserve"> "Advanced Orthodontic Excellence"</w:t>
      </w:r>
    </w:p>
    <w:p>
      <w:pPr>
        <w:pStyle w:val="ListBullet"/>
      </w:pPr>
      <w:r>
        <w:rPr>
          <w:b/>
        </w:rPr>
        <w:t>Primary Focus:</w:t>
      </w:r>
      <w:r>
        <w:t xml:space="preserve"> Technology leadership and innovation demonstration</w:t>
      </w:r>
    </w:p>
    <w:p>
      <w:pPr>
        <w:pStyle w:val="ListBullet"/>
      </w:pPr>
      <w:r>
        <w:rPr>
          <w:b/>
        </w:rPr>
        <w:t>Key Campaigns:</w:t>
      </w:r>
      <w:r>
        <w:t xml:space="preserve"> Technology advancement, European technique integration</w:t>
      </w:r>
    </w:p>
    <w:p>
      <w:pPr>
        <w:pStyle w:val="ListBullet"/>
      </w:pPr>
      <w:r>
        <w:rPr>
          <w:b/>
        </w:rPr>
        <w:t>Content Volume:</w:t>
      </w:r>
      <w:r>
        <w:t xml:space="preserve"> 8 technology articles, 4 innovation showcases</w:t>
      </w:r>
    </w:p>
    <w:p/>
    <w:p>
      <w:r>
        <w:rPr>
          <w:b/>
        </w:rPr>
        <w:t>Q4 (October-December): Market Consolidation and Planning</w:t>
      </w:r>
    </w:p>
    <w:p>
      <w:pPr>
        <w:pStyle w:val="ListBullet"/>
      </w:pPr>
      <w:r>
        <w:rPr>
          <w:b/>
        </w:rPr>
        <w:t>Theme:</w:t>
      </w:r>
      <w:r>
        <w:t xml:space="preserve"> "Orthodontic Investment and Future Planning"</w:t>
      </w:r>
    </w:p>
    <w:p>
      <w:pPr>
        <w:pStyle w:val="ListBullet"/>
      </w:pPr>
      <w:r>
        <w:rPr>
          <w:b/>
        </w:rPr>
        <w:t>Primary Focus:</w:t>
      </w:r>
      <w:r>
        <w:t xml:space="preserve"> Year-end professional development and planning</w:t>
      </w:r>
    </w:p>
    <w:p>
      <w:pPr>
        <w:pStyle w:val="ListBullet"/>
      </w:pPr>
      <w:r>
        <w:rPr>
          <w:b/>
        </w:rPr>
        <w:t>Key Campaigns:</w:t>
      </w:r>
      <w:r>
        <w:t xml:space="preserve"> Professional development planning, benefit maximisation</w:t>
      </w:r>
    </w:p>
    <w:p>
      <w:pPr>
        <w:pStyle w:val="ListBullet"/>
      </w:pPr>
      <w:r>
        <w:rPr>
          <w:b/>
        </w:rPr>
        <w:t>Content Volume:</w:t>
      </w:r>
      <w:r>
        <w:t xml:space="preserve"> 10 planning articles, 3 comprehensive guides</w:t>
      </w:r>
    </w:p>
    <w:p/>
    <w:p>
      <w:r>
        <w:t>#### Monthly Content Schedule</w:t>
      </w:r>
    </w:p>
    <w:p/>
    <w:p>
      <w:r>
        <w:rPr>
          <w:b/>
        </w:rPr>
        <w:t>January 2026: Authority Foundation</w:t>
      </w:r>
    </w:p>
    <w:p>
      <w:pPr>
        <w:pStyle w:val="ListBullet"/>
      </w:pPr>
      <w:r>
        <w:rPr>
          <w:b/>
        </w:rPr>
        <w:t>Week 1:</w:t>
      </w:r>
      <w:r>
        <w:t xml:space="preserve"> "The Complete Guide to Lingual Orthodontics in Australia" (Pillar Page 1)</w:t>
      </w:r>
    </w:p>
    <w:p>
      <w:pPr>
        <w:pStyle w:val="ListBullet"/>
      </w:pPr>
      <w:r>
        <w:rPr>
          <w:b/>
        </w:rPr>
        <w:t>Week 2:</w:t>
      </w:r>
      <w:r>
        <w:t xml:space="preserve"> "New Year, New Professional Confidence: Orthodontic Investment Guide"</w:t>
      </w:r>
    </w:p>
    <w:p>
      <w:pPr>
        <w:pStyle w:val="ListBullet"/>
      </w:pPr>
      <w:r>
        <w:rPr>
          <w:b/>
        </w:rPr>
        <w:t>Week 3:</w:t>
      </w:r>
      <w:r>
        <w:t xml:space="preserve"> "Lingual Braces vs Clear Aligners: Professional Comparison"</w:t>
      </w:r>
    </w:p>
    <w:p>
      <w:pPr>
        <w:pStyle w:val="ListBullet"/>
      </w:pPr>
      <w:r>
        <w:rPr>
          <w:b/>
        </w:rPr>
        <w:t>Week 4:</w:t>
      </w:r>
      <w:r>
        <w:t xml:space="preserve"> "European Orthodontic Standards: Why Training Matters"</w:t>
      </w:r>
    </w:p>
    <w:p/>
    <w:p>
      <w:r>
        <w:rPr>
          <w:b/>
        </w:rPr>
        <w:t>February 2026: Professional Focus</w:t>
      </w:r>
    </w:p>
    <w:p>
      <w:pPr>
        <w:pStyle w:val="ListBullet"/>
      </w:pPr>
      <w:r>
        <w:rPr>
          <w:b/>
        </w:rPr>
        <w:t>Week 1:</w:t>
      </w:r>
      <w:r>
        <w:t xml:space="preserve"> "Canberra Professional Orthodontics: Complete Executive Treatment Guide" (Pillar Page 2)</w:t>
      </w:r>
    </w:p>
    <w:p>
      <w:pPr>
        <w:pStyle w:val="ListBullet"/>
      </w:pPr>
      <w:r>
        <w:rPr>
          <w:b/>
        </w:rPr>
        <w:t>Week 2:</w:t>
      </w:r>
      <w:r>
        <w:t xml:space="preserve"> "Government Employee Orthodontic Benefits: Maximising Your Investment"</w:t>
      </w:r>
    </w:p>
    <w:p>
      <w:pPr>
        <w:pStyle w:val="ListBullet"/>
      </w:pPr>
      <w:r>
        <w:rPr>
          <w:b/>
        </w:rPr>
        <w:t>Week 3:</w:t>
      </w:r>
      <w:r>
        <w:t xml:space="preserve"> "Executive Presence and Orthodontic Confidence"</w:t>
      </w:r>
    </w:p>
    <w:p>
      <w:pPr>
        <w:pStyle w:val="ListBullet"/>
      </w:pPr>
      <w:r>
        <w:rPr>
          <w:b/>
        </w:rPr>
        <w:t>Week 4:</w:t>
      </w:r>
      <w:r>
        <w:t xml:space="preserve"> "Professional Networking with Invisible Orthodontic Treatment"</w:t>
      </w:r>
    </w:p>
    <w:p/>
    <w:p>
      <w:r>
        <w:rPr>
          <w:b/>
        </w:rPr>
        <w:t>March 2026: Treatment Deep Dive</w:t>
      </w:r>
    </w:p>
    <w:p>
      <w:pPr>
        <w:pStyle w:val="ListBullet"/>
      </w:pPr>
      <w:r>
        <w:rPr>
          <w:b/>
        </w:rPr>
        <w:t>Week 1:</w:t>
      </w:r>
      <w:r>
        <w:t xml:space="preserve"> "Adult Orthodontics: Complete Professional Treatment Guide" (Pillar Page 3)</w:t>
      </w:r>
    </w:p>
    <w:p>
      <w:pPr>
        <w:pStyle w:val="ListBullet"/>
      </w:pPr>
      <w:r>
        <w:rPr>
          <w:b/>
        </w:rPr>
        <w:t>Week 2:</w:t>
      </w:r>
      <w:r>
        <w:t xml:space="preserve"> "Behind-the-Teeth Braces: Science and Technology Explained"</w:t>
      </w:r>
    </w:p>
    <w:p>
      <w:pPr>
        <w:pStyle w:val="ListBullet"/>
      </w:pPr>
      <w:r>
        <w:rPr>
          <w:b/>
        </w:rPr>
        <w:t>Week 3:</w:t>
      </w:r>
      <w:r>
        <w:t xml:space="preserve"> "Professional Patient Success Stories: Career Transformation"</w:t>
      </w:r>
    </w:p>
    <w:p>
      <w:pPr>
        <w:pStyle w:val="ListBullet"/>
      </w:pPr>
      <w:r>
        <w:rPr>
          <w:b/>
        </w:rPr>
        <w:t>Week 4:</w:t>
      </w:r>
      <w:r>
        <w:t xml:space="preserve"> "Spring Professional Development: Orthodontic ROI Analysis"</w:t>
      </w:r>
    </w:p>
    <w:p/>
    <w:p>
      <w:r>
        <w:rPr>
          <w:b/>
        </w:rPr>
        <w:t>April 2026: Professional Solutions</w:t>
      </w:r>
    </w:p>
    <w:p>
      <w:pPr>
        <w:pStyle w:val="ListBullet"/>
      </w:pPr>
      <w:r>
        <w:rPr>
          <w:b/>
        </w:rPr>
        <w:t>Week 1:</w:t>
      </w:r>
      <w:r>
        <w:t xml:space="preserve"> "Invisible Braces Australia: Complete Treatment Comparison" (Pillar Page 4)</w:t>
      </w:r>
    </w:p>
    <w:p>
      <w:pPr>
        <w:pStyle w:val="ListBullet"/>
      </w:pPr>
      <w:r>
        <w:rPr>
          <w:b/>
        </w:rPr>
        <w:t>Week 2:</w:t>
      </w:r>
      <w:r>
        <w:t xml:space="preserve"> "Academic Professional Orthodontics: University Staff Guide"</w:t>
      </w:r>
    </w:p>
    <w:p>
      <w:pPr>
        <w:pStyle w:val="ListBullet"/>
      </w:pPr>
      <w:r>
        <w:rPr>
          <w:b/>
        </w:rPr>
        <w:t>Week 3:</w:t>
      </w:r>
      <w:r>
        <w:t xml:space="preserve"> "Legal Professional Orthodontic Requirements"</w:t>
      </w:r>
    </w:p>
    <w:p>
      <w:pPr>
        <w:pStyle w:val="ListBullet"/>
      </w:pPr>
      <w:r>
        <w:rPr>
          <w:b/>
        </w:rPr>
        <w:t>Week 4:</w:t>
      </w:r>
      <w:r>
        <w:t xml:space="preserve"> "Healthcare Professional Orthodontic Considerations"</w:t>
      </w:r>
    </w:p>
    <w:p/>
    <w:p>
      <w:r>
        <w:rPr>
          <w:b/>
        </w:rPr>
        <w:t>May 2026: Advanced Techniques</w:t>
      </w:r>
    </w:p>
    <w:p>
      <w:pPr>
        <w:pStyle w:val="ListBullet"/>
      </w:pPr>
      <w:r>
        <w:rPr>
          <w:b/>
        </w:rPr>
        <w:t>Week 1:</w:t>
      </w:r>
      <w:r>
        <w:t xml:space="preserve"> "Custom Lingual Appliance Manufacturing: European Excellence"</w:t>
      </w:r>
    </w:p>
    <w:p>
      <w:pPr>
        <w:pStyle w:val="ListBullet"/>
      </w:pPr>
      <w:r>
        <w:rPr>
          <w:b/>
        </w:rPr>
        <w:t>Week 2:</w:t>
      </w:r>
      <w:r>
        <w:t xml:space="preserve"> "3D Orthodontic Treatment Planning: Precision and Predictability"</w:t>
      </w:r>
    </w:p>
    <w:p>
      <w:pPr>
        <w:pStyle w:val="ListBullet"/>
      </w:pPr>
      <w:r>
        <w:rPr>
          <w:b/>
        </w:rPr>
        <w:t>Week 3:</w:t>
      </w:r>
      <w:r>
        <w:t xml:space="preserve"> "Complex Orthodontic Cases: Specialist Expertise Requirements"</w:t>
      </w:r>
    </w:p>
    <w:p>
      <w:pPr>
        <w:pStyle w:val="ListBullet"/>
      </w:pPr>
      <w:r>
        <w:rPr>
          <w:b/>
        </w:rPr>
        <w:t>Week 4:</w:t>
      </w:r>
      <w:r>
        <w:t xml:space="preserve"> "Professional Orthodontic Consultation: What to Expect"</w:t>
      </w:r>
    </w:p>
    <w:p/>
    <w:p>
      <w:r>
        <w:rPr>
          <w:b/>
        </w:rPr>
        <w:t>June 2026: Professional Experience</w:t>
      </w:r>
    </w:p>
    <w:p>
      <w:pPr>
        <w:pStyle w:val="ListBullet"/>
      </w:pPr>
      <w:r>
        <w:rPr>
          <w:b/>
        </w:rPr>
        <w:t>Week 1:</w:t>
      </w:r>
      <w:r>
        <w:t xml:space="preserve"> "Executive Orthodontic Treatment Experience"</w:t>
      </w:r>
    </w:p>
    <w:p>
      <w:pPr>
        <w:pStyle w:val="ListBullet"/>
      </w:pPr>
      <w:r>
        <w:rPr>
          <w:b/>
        </w:rPr>
        <w:t>Week 2:</w:t>
      </w:r>
      <w:r>
        <w:t xml:space="preserve"> "Government Professional Orthodontic Considerations"</w:t>
      </w:r>
    </w:p>
    <w:p>
      <w:pPr>
        <w:pStyle w:val="ListBullet"/>
      </w:pPr>
      <w:r>
        <w:rPr>
          <w:b/>
        </w:rPr>
        <w:t>Week 3:</w:t>
      </w:r>
      <w:r>
        <w:t xml:space="preserve"> "Professional Appearance Standards and Orthodontic Investment"</w:t>
      </w:r>
    </w:p>
    <w:p>
      <w:pPr>
        <w:pStyle w:val="ListBullet"/>
      </w:pPr>
      <w:r>
        <w:rPr>
          <w:b/>
        </w:rPr>
        <w:t>Week 4:</w:t>
      </w:r>
      <w:r>
        <w:t xml:space="preserve"> "Mid-Year Professional Development: Orthodontic Planning"</w:t>
      </w:r>
    </w:p>
    <w:p/>
    <w:p>
      <w:r>
        <w:t>#### Content Series Development</w:t>
      </w:r>
    </w:p>
    <w:p/>
    <w:p>
      <w:r>
        <w:rPr>
          <w:b/>
        </w:rPr>
        <w:t>Series 1: "Professional Orthodontic Mastery" (6-Part Series)</w:t>
      </w:r>
    </w:p>
    <w:p>
      <w:pPr>
        <w:pStyle w:val="ListNumber"/>
      </w:pPr>
      <w:r>
        <w:t>"Professional Appearance Psychology: The Confidence Connection"</w:t>
      </w:r>
    </w:p>
    <w:p>
      <w:pPr>
        <w:pStyle w:val="ListNumber"/>
      </w:pPr>
      <w:r>
        <w:t>"Executive Orthodontics: Leadership Presence Enhancement"</w:t>
      </w:r>
    </w:p>
    <w:p>
      <w:pPr>
        <w:pStyle w:val="ListNumber"/>
      </w:pPr>
      <w:r>
        <w:t>"Government Professional Standards: Appearance and Career"</w:t>
      </w:r>
    </w:p>
    <w:p>
      <w:pPr>
        <w:pStyle w:val="ListNumber"/>
      </w:pPr>
      <w:r>
        <w:t>"Academic Excellence: Professional Image in Higher Education"</w:t>
      </w:r>
    </w:p>
    <w:p>
      <w:pPr>
        <w:pStyle w:val="ListNumber"/>
      </w:pPr>
      <w:r>
        <w:t>"Corporate Leadership: Orthodontic Investment for Advancement"</w:t>
      </w:r>
    </w:p>
    <w:p>
      <w:pPr>
        <w:pStyle w:val="ListNumber"/>
      </w:pPr>
      <w:r>
        <w:t>"Professional Networking: Confidence in High-Stakes Interactions"</w:t>
      </w:r>
    </w:p>
    <w:p/>
    <w:p>
      <w:r>
        <w:rPr>
          <w:b/>
        </w:rPr>
        <w:t>Series 2: "Lingual Orthodontic Excellence" (8-Part Series)</w:t>
      </w:r>
    </w:p>
    <w:p>
      <w:pPr>
        <w:pStyle w:val="ListNumber"/>
      </w:pPr>
      <w:r>
        <w:t>"The History and Evolution of Lingual Orthodontics"</w:t>
      </w:r>
    </w:p>
    <w:p>
      <w:pPr>
        <w:pStyle w:val="ListNumber"/>
      </w:pPr>
      <w:r>
        <w:t>"European Lingual Orthodontic Training: International Standards"</w:t>
      </w:r>
    </w:p>
    <w:p>
      <w:pPr>
        <w:pStyle w:val="ListNumber"/>
      </w:pPr>
      <w:r>
        <w:t>"Custom Lingual Appliance Design: Art and Science"</w:t>
      </w:r>
    </w:p>
    <w:p>
      <w:pPr>
        <w:pStyle w:val="ListNumber"/>
      </w:pPr>
      <w:r>
        <w:t>"Behind-the-Teeth Biomechanics: How Lingual Braces Work"</w:t>
      </w:r>
    </w:p>
    <w:p>
      <w:pPr>
        <w:pStyle w:val="ListNumber"/>
      </w:pPr>
      <w:r>
        <w:t>"Complex Case Management: Advanced Lingual Techniques"</w:t>
      </w:r>
    </w:p>
    <w:p>
      <w:pPr>
        <w:pStyle w:val="ListNumber"/>
      </w:pPr>
      <w:r>
        <w:t>"Lingual Orthodontic Innovations: Future of Invisible Treatment"</w:t>
      </w:r>
    </w:p>
    <w:p>
      <w:pPr>
        <w:pStyle w:val="ListNumber"/>
      </w:pPr>
      <w:r>
        <w:t>"Patient Experience: Life with Lingual Braces"</w:t>
      </w:r>
    </w:p>
    <w:p>
      <w:pPr>
        <w:pStyle w:val="ListNumber"/>
      </w:pPr>
      <w:r>
        <w:t>"Long-Term Outcomes: Lingual Orthodontic Success Stories"</w:t>
      </w:r>
    </w:p>
    <w:p/>
    <w:p>
      <w:r>
        <w:rPr>
          <w:b/>
        </w:rPr>
        <w:t>Series 3: "Canberra Professional Healthcare" (5-Part Series)</w:t>
      </w:r>
    </w:p>
    <w:p>
      <w:pPr>
        <w:pStyle w:val="ListNumber"/>
      </w:pPr>
      <w:r>
        <w:t>"Canberra's Professional Healthcare Landscape"</w:t>
      </w:r>
    </w:p>
    <w:p>
      <w:pPr>
        <w:pStyle w:val="ListNumber"/>
      </w:pPr>
      <w:r>
        <w:t>"Government Employee Health Benefits: Maximising Your Coverage"</w:t>
      </w:r>
    </w:p>
    <w:p>
      <w:pPr>
        <w:pStyle w:val="ListNumber"/>
      </w:pPr>
      <w:r>
        <w:t>"ANU Staff Healthcare: Academic Professional Considerations"</w:t>
      </w:r>
    </w:p>
    <w:p>
      <w:pPr>
        <w:pStyle w:val="ListNumber"/>
      </w:pPr>
      <w:r>
        <w:t>"Parliamentary Staff Health and Appearance Standards"</w:t>
      </w:r>
    </w:p>
    <w:p>
      <w:pPr>
        <w:pStyle w:val="ListNumber"/>
      </w:pPr>
      <w:r>
        <w:t>"Corporate Canberra: Executive Healthcare Investment"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🤖 AI Optimization and Voice Search Strategy</w:t>
      </w:r>
    </w:p>
    <w:p/>
    <w:p>
      <w:pPr>
        <w:pStyle w:val="Heading3"/>
        <w:jc w:val="left"/>
      </w:pPr>
      <w:r>
        <w:t>AI-Ready Content Structure Implementation</w:t>
      </w:r>
    </w:p>
    <w:p/>
    <w:p>
      <w:r>
        <w:t>#### Schema Markup Strategy</w:t>
      </w:r>
    </w:p>
    <w:p>
      <w:r>
        <w:rPr>
          <w:b/>
        </w:rPr>
        <w:t>Comprehensive Schema Implementation:</w:t>
      </w:r>
    </w:p>
    <w:p/>
    <w:p>
      <w:r>
        <w:rPr>
          <w:b/>
        </w:rPr>
        <w:t>Medical Content Schema: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"https://schema.org/",</w:t>
      </w:r>
    </w:p>
    <w:p>
      <w:r>
        <w:t>"@type": "MedicalWebPage",</w:t>
      </w:r>
    </w:p>
    <w:p>
      <w:r>
        <w:t>"about": {</w:t>
      </w:r>
    </w:p>
    <w:p>
      <w:r>
        <w:t>"@type": "MedicalCondition",</w:t>
      </w:r>
    </w:p>
    <w:p>
      <w:r>
        <w:t>"name": "Orthodontic Treatment",</w:t>
      </w:r>
    </w:p>
    <w:p>
      <w:r>
        <w:t>"medicalSpecialty": "Orthodontics"</w:t>
      </w:r>
    </w:p>
    <w:p>
      <w:r>
        <w:t>},</w:t>
      </w:r>
    </w:p>
    <w:p>
      <w:r>
        <w:t>"medicalAudience": {</w:t>
      </w:r>
    </w:p>
    <w:p>
      <w:r>
        <w:t>"@type": "MedicalAudience",</w:t>
      </w:r>
    </w:p>
    <w:p>
      <w:r>
        <w:t>"audienceType": "Patient"</w:t>
      </w:r>
    </w:p>
    <w:p>
      <w:r>
        <w:t>}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Professional Service Schema: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"Dentist",</w:t>
      </w:r>
    </w:p>
    <w:p>
      <w:r>
        <w:t>"name": "Capital Smiles Orthodontic Practice",</w:t>
      </w:r>
    </w:p>
    <w:p>
      <w:r>
        <w:t>"speciality": "Lingual Orthodontics",</w:t>
      </w:r>
    </w:p>
    <w:p>
      <w:r>
        <w:t>"address": {</w:t>
      </w:r>
    </w:p>
    <w:p>
      <w:r>
        <w:t>"@type": "PostalAddress",</w:t>
      </w:r>
    </w:p>
    <w:p>
      <w:r>
        <w:t>"addressLocality": "Canberra",</w:t>
      </w:r>
    </w:p>
    <w:p>
      <w:r>
        <w:t>"addressRegion": "ACT",</w:t>
      </w:r>
    </w:p>
    <w:p>
      <w:r>
        <w:t>"addressCountry": "Australia"</w:t>
      </w:r>
    </w:p>
    <w:p>
      <w:r>
        <w:t>}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FAQ Schema Implementation: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"FAQPage",</w:t>
      </w:r>
    </w:p>
    <w:p>
      <w:r>
        <w:t>"mainEntity": [{</w:t>
      </w:r>
    </w:p>
    <w:p>
      <w:r>
        <w:t>"@type": "Question",</w:t>
      </w:r>
    </w:p>
    <w:p>
      <w:r>
        <w:t>"name": "What are lingual braces?",</w:t>
      </w:r>
    </w:p>
    <w:p>
      <w:r>
        <w:t>"acceptedAnswer": {</w:t>
      </w:r>
    </w:p>
    <w:p>
      <w:r>
        <w:t>"@type": "Answer",</w:t>
      </w:r>
    </w:p>
    <w:p>
      <w:r>
        <w:t>"text": "Lingual braces are orthodontic appliances placed on the back (tongue-side) of teeth, making them completely invisible from the front."</w:t>
      </w:r>
    </w:p>
    <w:p>
      <w:r>
        <w:t>}</w:t>
      </w:r>
    </w:p>
    <w:p>
      <w:r>
        <w:t>}]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Voice Search Optimization</w:t>
      </w:r>
    </w:p>
    <w:p/>
    <w:p>
      <w:r>
        <w:rPr>
          <w:b/>
        </w:rPr>
        <w:t>Conversational Query Optimization:</w:t>
      </w:r>
    </w:p>
    <w:p>
      <w:pPr>
        <w:pStyle w:val="ListBullet"/>
      </w:pPr>
      <w:r>
        <w:rPr>
          <w:b/>
        </w:rPr>
        <w:t>Question-Based Content:</w:t>
      </w:r>
      <w:r>
        <w:t xml:space="preserve"> "What are lingual braces?" "How much do invisible braces cost?"</w:t>
      </w:r>
    </w:p>
    <w:p>
      <w:pPr>
        <w:pStyle w:val="ListBullet"/>
      </w:pPr>
      <w:r>
        <w:rPr>
          <w:b/>
        </w:rPr>
        <w:t>Natural Language Integration:</w:t>
      </w:r>
      <w:r>
        <w:t xml:space="preserve"> Long-tail conversational keywords</w:t>
      </w:r>
    </w:p>
    <w:p>
      <w:pPr>
        <w:pStyle w:val="ListBullet"/>
      </w:pPr>
      <w:r>
        <w:rPr>
          <w:b/>
        </w:rPr>
        <w:t>Local Voice Search:</w:t>
      </w:r>
      <w:r>
        <w:t xml:space="preserve"> "Find orthodontist near me in Canberra"</w:t>
      </w:r>
    </w:p>
    <w:p>
      <w:pPr>
        <w:pStyle w:val="ListBullet"/>
      </w:pPr>
      <w:r>
        <w:rPr>
          <w:b/>
        </w:rPr>
        <w:t>Professional Voice Queries:</w:t>
      </w:r>
      <w:r>
        <w:t xml:space="preserve"> "Best orthodontist for professionals Canberra"</w:t>
      </w:r>
    </w:p>
    <w:p/>
    <w:p>
      <w:r>
        <w:rPr>
          <w:b/>
        </w:rPr>
        <w:t>Featured Snippet Optimization:</w:t>
      </w:r>
    </w:p>
    <w:p>
      <w:pPr>
        <w:pStyle w:val="ListBullet"/>
      </w:pPr>
      <w:r>
        <w:rPr>
          <w:b/>
        </w:rPr>
        <w:t>Direct Answer Format:</w:t>
      </w:r>
      <w:r>
        <w:t xml:space="preserve"> Clear, concise answers to common questions</w:t>
      </w:r>
    </w:p>
    <w:p>
      <w:pPr>
        <w:pStyle w:val="ListBullet"/>
      </w:pPr>
      <w:r>
        <w:rPr>
          <w:b/>
        </w:rPr>
        <w:t>List-Based Content:</w:t>
      </w:r>
      <w:r>
        <w:t xml:space="preserve"> Step-by-step processes and benefit lists</w:t>
      </w:r>
    </w:p>
    <w:p>
      <w:pPr>
        <w:pStyle w:val="ListBullet"/>
      </w:pPr>
      <w:r>
        <w:rPr>
          <w:b/>
        </w:rPr>
        <w:t>Table Format Data:</w:t>
      </w:r>
      <w:r>
        <w:t xml:space="preserve"> Comparison tables for treatment options</w:t>
      </w:r>
    </w:p>
    <w:p>
      <w:pPr>
        <w:pStyle w:val="ListBullet"/>
      </w:pPr>
      <w:r>
        <w:rPr>
          <w:b/>
        </w:rPr>
        <w:t>Definition Boxes:</w:t>
      </w:r>
      <w:r>
        <w:t xml:space="preserve"> Clear definitions for orthodontic terms</w:t>
      </w:r>
    </w:p>
    <w:p/>
    <w:p>
      <w:r>
        <w:t>#### AI Content Understanding Enhancement</w:t>
      </w:r>
    </w:p>
    <w:p/>
    <w:p>
      <w:r>
        <w:rPr>
          <w:b/>
        </w:rPr>
        <w:t>Semantic Content Structure:</w:t>
      </w:r>
    </w:p>
    <w:p>
      <w:pPr>
        <w:pStyle w:val="ListBullet"/>
      </w:pPr>
      <w:r>
        <w:rPr>
          <w:b/>
        </w:rPr>
        <w:t>Topic Clusters:</w:t>
      </w:r>
      <w:r>
        <w:t xml:space="preserve"> Related content grouping for authority establishment</w:t>
      </w:r>
    </w:p>
    <w:p>
      <w:pPr>
        <w:pStyle w:val="ListBullet"/>
      </w:pPr>
      <w:r>
        <w:rPr>
          <w:b/>
        </w:rPr>
        <w:t>Entity Recognition:</w:t>
      </w:r>
      <w:r>
        <w:t xml:space="preserve"> Clear identification of people, places, treatments</w:t>
      </w:r>
    </w:p>
    <w:p>
      <w:pPr>
        <w:pStyle w:val="ListBullet"/>
      </w:pPr>
      <w:r>
        <w:rPr>
          <w:b/>
        </w:rPr>
        <w:t>Relationship Mapping:</w:t>
      </w:r>
      <w:r>
        <w:t xml:space="preserve"> Connection between treatments, benefits, and outcomes</w:t>
      </w:r>
    </w:p>
    <w:p>
      <w:pPr>
        <w:pStyle w:val="ListBullet"/>
      </w:pPr>
      <w:r>
        <w:rPr>
          <w:b/>
        </w:rPr>
        <w:t>Context Clarity:</w:t>
      </w:r>
      <w:r>
        <w:t xml:space="preserve"> Clear content context for AI understanding</w:t>
      </w:r>
    </w:p>
    <w:p/>
    <w:p>
      <w:r>
        <w:rPr>
          <w:b/>
        </w:rPr>
        <w:t>Natural Language Processing Optimization:</w:t>
      </w:r>
    </w:p>
    <w:p>
      <w:pPr>
        <w:pStyle w:val="ListBullet"/>
      </w:pPr>
      <w:r>
        <w:rPr>
          <w:b/>
        </w:rPr>
        <w:t>Synonyms and Variations:</w:t>
      </w:r>
      <w:r>
        <w:t xml:space="preserve"> Multiple ways to express the same concepts</w:t>
      </w:r>
    </w:p>
    <w:p>
      <w:pPr>
        <w:pStyle w:val="ListBullet"/>
      </w:pPr>
      <w:r>
        <w:rPr>
          <w:b/>
        </w:rPr>
        <w:t>Related Terms:</w:t>
      </w:r>
      <w:r>
        <w:t xml:space="preserve"> Comprehensive coverage of related orthodontic terminology</w:t>
      </w:r>
    </w:p>
    <w:p>
      <w:pPr>
        <w:pStyle w:val="ListBullet"/>
      </w:pPr>
      <w:r>
        <w:rPr>
          <w:b/>
        </w:rPr>
        <w:t>Context Clues:</w:t>
      </w:r>
      <w:r>
        <w:t xml:space="preserve"> Clear context for technical terms and procedures</w:t>
      </w:r>
    </w:p>
    <w:p>
      <w:pPr>
        <w:pStyle w:val="ListBullet"/>
      </w:pPr>
      <w:r>
        <w:rPr>
          <w:b/>
        </w:rPr>
        <w:t>User Intent Matching:</w:t>
      </w:r>
      <w:r>
        <w:t xml:space="preserve"> Content that matches various user search intents</w:t>
      </w:r>
    </w:p>
    <w:p/>
    <w:p>
      <w:pPr>
        <w:pStyle w:val="Heading3"/>
        <w:jc w:val="left"/>
      </w:pPr>
      <w:r>
        <w:t>Future-Proofing AI Strategy</w:t>
      </w:r>
    </w:p>
    <w:p/>
    <w:p>
      <w:r>
        <w:t>#### Emerging AI Technologies Preparation</w:t>
      </w:r>
    </w:p>
    <w:p>
      <w:r>
        <w:rPr>
          <w:b/>
        </w:rPr>
        <w:t>GPT-Style AI Integration:</w:t>
      </w:r>
    </w:p>
    <w:p>
      <w:pPr>
        <w:pStyle w:val="ListBullet"/>
      </w:pPr>
      <w:r>
        <w:rPr>
          <w:b/>
        </w:rPr>
        <w:t>Comprehensive Answer Provision:</w:t>
      </w:r>
      <w:r>
        <w:t xml:space="preserve"> Complete answers for AI training data</w:t>
      </w:r>
    </w:p>
    <w:p>
      <w:pPr>
        <w:pStyle w:val="ListBullet"/>
      </w:pPr>
      <w:r>
        <w:rPr>
          <w:b/>
        </w:rPr>
        <w:t>Authoritative Source Establishment:</w:t>
      </w:r>
      <w:r>
        <w:t xml:space="preserve"> High-quality content for AI reference</w:t>
      </w:r>
    </w:p>
    <w:p>
      <w:pPr>
        <w:pStyle w:val="ListBullet"/>
      </w:pPr>
      <w:r>
        <w:rPr>
          <w:b/>
        </w:rPr>
        <w:t>Fact-Based Information:</w:t>
      </w:r>
      <w:r>
        <w:t xml:space="preserve"> Verifiable claims and statistics for AI accuracy</w:t>
      </w:r>
    </w:p>
    <w:p>
      <w:pPr>
        <w:pStyle w:val="ListBullet"/>
      </w:pPr>
      <w:r>
        <w:rPr>
          <w:b/>
        </w:rPr>
        <w:t>Professional Citation Standards:</w:t>
      </w:r>
      <w:r>
        <w:t xml:space="preserve"> Proper attribution for AI fact-checking</w:t>
      </w:r>
    </w:p>
    <w:p/>
    <w:p>
      <w:r>
        <w:rPr>
          <w:b/>
        </w:rPr>
        <w:t>Voice Assistant Optimization:</w:t>
      </w:r>
    </w:p>
    <w:p>
      <w:pPr>
        <w:pStyle w:val="ListBullet"/>
      </w:pPr>
      <w:r>
        <w:rPr>
          <w:b/>
        </w:rPr>
        <w:t>Conversational Content:</w:t>
      </w:r>
      <w:r>
        <w:t xml:space="preserve"> Natural speaking patterns and language</w:t>
      </w:r>
    </w:p>
    <w:p>
      <w:pPr>
        <w:pStyle w:val="ListBullet"/>
      </w:pPr>
      <w:r>
        <w:rPr>
          <w:b/>
        </w:rPr>
        <w:t>Quick Answer Format:</w:t>
      </w:r>
      <w:r>
        <w:t xml:space="preserve"> Concise responses for voice assistant replies</w:t>
      </w:r>
    </w:p>
    <w:p>
      <w:pPr>
        <w:pStyle w:val="ListBullet"/>
      </w:pPr>
      <w:r>
        <w:rPr>
          <w:b/>
        </w:rPr>
        <w:t>Local Business Information:</w:t>
      </w:r>
      <w:r>
        <w:t xml:space="preserve"> Clear practice information for local queries</w:t>
      </w:r>
    </w:p>
    <w:p>
      <w:pPr>
        <w:pStyle w:val="ListBullet"/>
      </w:pPr>
      <w:r>
        <w:rPr>
          <w:b/>
        </w:rPr>
        <w:t>Action-Oriented Responses:</w:t>
      </w:r>
      <w:r>
        <w:t xml:space="preserve"> Clear next steps for voice search users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🔗 Related Content Mapping &amp; Topic Clusters</w:t>
      </w:r>
    </w:p>
    <w:p/>
    <w:p>
      <w:pPr>
        <w:pStyle w:val="Heading3"/>
        <w:jc w:val="left"/>
      </w:pPr>
      <w:r>
        <w:t>Strategic Topic Cluster Architecture</w:t>
      </w:r>
    </w:p>
    <w:p/>
    <w:p>
      <w:r>
        <w:t>#### Cluster 1: Lingual Orthodontics Authority</w:t>
      </w:r>
    </w:p>
    <w:p>
      <w:r>
        <w:rPr>
          <w:b/>
        </w:rPr>
        <w:t>Pillar Content:</w:t>
      </w:r>
      <w:r>
        <w:t xml:space="preserve"> "The Complete Guide to Lingual Orthodontics in Australia"</w:t>
      </w:r>
    </w:p>
    <w:p/>
    <w:p>
      <w:r>
        <w:rPr>
          <w:b/>
        </w:rPr>
        <w:t>Supporting Content Articles:</w:t>
      </w:r>
    </w:p>
    <w:p>
      <w:pPr>
        <w:pStyle w:val="ListNumber"/>
      </w:pPr>
      <w:r>
        <w:t>"Lingual Braces Cost in Australia: Complete 2025 Pricing Guide"</w:t>
      </w:r>
    </w:p>
    <w:p>
      <w:pPr>
        <w:pStyle w:val="ListNumber"/>
      </w:pPr>
      <w:r>
        <w:t>"How Long Do Lingual Braces Take? Treatment Timeline Explained"</w:t>
      </w:r>
    </w:p>
    <w:p>
      <w:pPr>
        <w:pStyle w:val="ListNumber"/>
      </w:pPr>
      <w:r>
        <w:t>"Lingual Braces Pain and Discomfort: Professional Management"</w:t>
      </w:r>
    </w:p>
    <w:p>
      <w:pPr>
        <w:pStyle w:val="ListNumber"/>
      </w:pPr>
      <w:r>
        <w:t>"Eating with Lingual Braces: Professional Dining Guide"</w:t>
      </w:r>
    </w:p>
    <w:p>
      <w:pPr>
        <w:pStyle w:val="ListNumber"/>
      </w:pPr>
      <w:r>
        <w:t>"Lingual Braces Maintenance: Daily Care Instructions"</w:t>
      </w:r>
    </w:p>
    <w:p>
      <w:pPr>
        <w:pStyle w:val="ListNumber"/>
      </w:pPr>
      <w:r>
        <w:t>"Professional Photography and Media with Lingual Braces"</w:t>
      </w:r>
    </w:p>
    <w:p>
      <w:pPr>
        <w:pStyle w:val="ListNumber"/>
      </w:pPr>
      <w:r>
        <w:t>"Lingual Braces for Executive Presentations"</w:t>
      </w:r>
    </w:p>
    <w:p>
      <w:pPr>
        <w:pStyle w:val="ListNumber"/>
      </w:pPr>
      <w:r>
        <w:t>"Speech Adaptation with Lingual Orthodontic Treatment"</w:t>
      </w:r>
    </w:p>
    <w:p>
      <w:pPr>
        <w:pStyle w:val="ListNumber"/>
      </w:pPr>
      <w:r>
        <w:t>"Complex Cases and Advanced Lingual Techniques"</w:t>
      </w:r>
    </w:p>
    <w:p>
      <w:r>
        <w:t>10. "Lingual Braces Retention: Long-Term Success"</w:t>
      </w:r>
    </w:p>
    <w:p/>
    <w:p>
      <w:r>
        <w:rPr>
          <w:b/>
        </w:rPr>
        <w:t>Internal Linking Strategy:</w:t>
      </w:r>
    </w:p>
    <w:p>
      <w:pPr>
        <w:pStyle w:val="ListBullet"/>
      </w:pPr>
      <w:r>
        <w:rPr>
          <w:b/>
        </w:rPr>
        <w:t>Hub and Spoke Model:</w:t>
      </w:r>
      <w:r>
        <w:t xml:space="preserve"> All supporting articles link back to pillar content</w:t>
      </w:r>
    </w:p>
    <w:p>
      <w:pPr>
        <w:pStyle w:val="ListBullet"/>
      </w:pPr>
      <w:r>
        <w:rPr>
          <w:b/>
        </w:rPr>
        <w:t>Cross-Cluster Linking:</w:t>
      </w:r>
      <w:r>
        <w:t xml:space="preserve"> Connect to professional and Canberra clusters</w:t>
      </w:r>
    </w:p>
    <w:p>
      <w:pPr>
        <w:pStyle w:val="ListBullet"/>
      </w:pPr>
      <w:r>
        <w:rPr>
          <w:b/>
        </w:rPr>
        <w:t>Conversion Optimization:</w:t>
      </w:r>
      <w:r>
        <w:t xml:space="preserve"> Strategic consultation booking CTAs throughout</w:t>
      </w:r>
    </w:p>
    <w:p>
      <w:pPr>
        <w:pStyle w:val="ListBullet"/>
      </w:pPr>
      <w:r>
        <w:rPr>
          <w:b/>
        </w:rPr>
        <w:t>Authority Building:</w:t>
      </w:r>
      <w:r>
        <w:t xml:space="preserve"> Link to specialist credentials and patient testimonials</w:t>
      </w:r>
    </w:p>
    <w:p/>
    <w:p>
      <w:r>
        <w:t>#### Cluster 2: Professional Orthodontics Excellence</w:t>
      </w:r>
    </w:p>
    <w:p>
      <w:r>
        <w:rPr>
          <w:b/>
        </w:rPr>
        <w:t>Pillar Content:</w:t>
      </w:r>
      <w:r>
        <w:t xml:space="preserve"> "Canberra Professional Orthodontics: Complete Executive Treatment Guide"</w:t>
      </w:r>
    </w:p>
    <w:p/>
    <w:p>
      <w:r>
        <w:rPr>
          <w:b/>
        </w:rPr>
        <w:t>Supporting Content Articles:</w:t>
      </w:r>
    </w:p>
    <w:p>
      <w:pPr>
        <w:pStyle w:val="ListNumber"/>
      </w:pPr>
      <w:r>
        <w:t>"Government Employee Orthodontic Benefits Guide"</w:t>
      </w:r>
    </w:p>
    <w:p>
      <w:pPr>
        <w:pStyle w:val="ListNumber"/>
      </w:pPr>
      <w:r>
        <w:t>"Executive Orthodontic Treatment: ROI Analysis"</w:t>
      </w:r>
    </w:p>
    <w:p>
      <w:pPr>
        <w:pStyle w:val="ListNumber"/>
      </w:pPr>
      <w:r>
        <w:t>"Professional Appearance Standards in Government"</w:t>
      </w:r>
    </w:p>
    <w:p>
      <w:pPr>
        <w:pStyle w:val="ListNumber"/>
      </w:pPr>
      <w:r>
        <w:t>"Academic Staff Orthodontic Considerations"</w:t>
      </w:r>
    </w:p>
    <w:p>
      <w:pPr>
        <w:pStyle w:val="ListNumber"/>
      </w:pPr>
      <w:r>
        <w:t>"Legal Professional Orthodontic Requirements"</w:t>
      </w:r>
    </w:p>
    <w:p>
      <w:pPr>
        <w:pStyle w:val="ListNumber"/>
      </w:pPr>
      <w:r>
        <w:t>"Healthcare Professional Orthodontic Options"</w:t>
      </w:r>
    </w:p>
    <w:p>
      <w:pPr>
        <w:pStyle w:val="ListNumber"/>
      </w:pPr>
      <w:r>
        <w:t>"Corporate Leadership and Orthodontic Confidence"</w:t>
      </w:r>
    </w:p>
    <w:p>
      <w:pPr>
        <w:pStyle w:val="ListNumber"/>
      </w:pPr>
      <w:r>
        <w:t>"Parliamentary Staff Professional Standards"</w:t>
      </w:r>
    </w:p>
    <w:p>
      <w:pPr>
        <w:pStyle w:val="ListNumber"/>
      </w:pPr>
      <w:r>
        <w:t>"University Lecturer Appearance Guidelines"</w:t>
      </w:r>
    </w:p>
    <w:p>
      <w:r>
        <w:t>10. "Professional Networking with Orthodontic Treatment"</w:t>
      </w:r>
    </w:p>
    <w:p/>
    <w:p>
      <w:r>
        <w:t>#### Cluster 3: Adult Orthodontic Solutions</w:t>
      </w:r>
    </w:p>
    <w:p>
      <w:r>
        <w:rPr>
          <w:b/>
        </w:rPr>
        <w:t>Pillar Content:</w:t>
      </w:r>
      <w:r>
        <w:t xml:space="preserve"> "Adult Orthodontics: Complete Professional Treatment Guide"</w:t>
      </w:r>
    </w:p>
    <w:p/>
    <w:p>
      <w:r>
        <w:rPr>
          <w:b/>
        </w:rPr>
        <w:t>Supporting Content Articles:</w:t>
      </w:r>
    </w:p>
    <w:p>
      <w:pPr>
        <w:pStyle w:val="ListNumber"/>
      </w:pPr>
      <w:r>
        <w:t>"Adult vs Adolescent Orthodontic Treatment Differences"</w:t>
      </w:r>
    </w:p>
    <w:p>
      <w:pPr>
        <w:pStyle w:val="ListNumber"/>
      </w:pPr>
      <w:r>
        <w:t>"Professional Adult Orthodontic Success Stories"</w:t>
      </w:r>
    </w:p>
    <w:p>
      <w:pPr>
        <w:pStyle w:val="ListNumber"/>
      </w:pPr>
      <w:r>
        <w:t>"Executive Orthodontic Treatment Timeline"</w:t>
      </w:r>
    </w:p>
    <w:p>
      <w:pPr>
        <w:pStyle w:val="ListNumber"/>
      </w:pPr>
      <w:r>
        <w:t>"Adult Orthodontic Investment Analysis"</w:t>
      </w:r>
    </w:p>
    <w:p>
      <w:pPr>
        <w:pStyle w:val="ListNumber"/>
      </w:pPr>
      <w:r>
        <w:t>"Mature Patient Orthodontic Considerations"</w:t>
      </w:r>
    </w:p>
    <w:p>
      <w:pPr>
        <w:pStyle w:val="ListNumber"/>
      </w:pPr>
      <w:r>
        <w:t>"Adult Orthodontic Technology and Innovation"</w:t>
      </w:r>
    </w:p>
    <w:p>
      <w:pPr>
        <w:pStyle w:val="ListNumber"/>
      </w:pPr>
      <w:r>
        <w:t>"Professional Confidence Through Adult Orthodontics"</w:t>
      </w:r>
    </w:p>
    <w:p>
      <w:pPr>
        <w:pStyle w:val="ListNumber"/>
      </w:pPr>
      <w:r>
        <w:t>"Executive Scheduling for Orthodontic Treatment"</w:t>
      </w:r>
    </w:p>
    <w:p>
      <w:pPr>
        <w:pStyle w:val="ListNumber"/>
      </w:pPr>
      <w:r>
        <w:t>"Adult Orthodontic Retention and Long-Term Care"</w:t>
      </w:r>
    </w:p>
    <w:p>
      <w:r>
        <w:t>10. "Career Advancement Through Orthodontic Treatment"</w:t>
      </w:r>
    </w:p>
    <w:p/>
    <w:p>
      <w:r>
        <w:t>#### Cluster 4: Invisible Treatment Authority</w:t>
      </w:r>
    </w:p>
    <w:p>
      <w:r>
        <w:rPr>
          <w:b/>
        </w:rPr>
        <w:t>Pillar Content:</w:t>
      </w:r>
      <w:r>
        <w:t xml:space="preserve"> "Invisible Braces Australia: Complete Treatment Comparison"</w:t>
      </w:r>
    </w:p>
    <w:p/>
    <w:p>
      <w:r>
        <w:rPr>
          <w:b/>
        </w:rPr>
        <w:t>Supporting Content Articles:</w:t>
      </w:r>
    </w:p>
    <w:p>
      <w:pPr>
        <w:pStyle w:val="ListNumber"/>
      </w:pPr>
      <w:r>
        <w:t>"Lingual Braces vs Invisalign: Professional Comparison"</w:t>
      </w:r>
    </w:p>
    <w:p>
      <w:pPr>
        <w:pStyle w:val="ListNumber"/>
      </w:pPr>
      <w:r>
        <w:t>"Clear Braces Options: Aesthetic vs Effectiveness"</w:t>
      </w:r>
    </w:p>
    <w:p>
      <w:pPr>
        <w:pStyle w:val="ListNumber"/>
      </w:pPr>
      <w:r>
        <w:t>"Invisible Orthodontics for High-Visibility Careers"</w:t>
      </w:r>
    </w:p>
    <w:p>
      <w:pPr>
        <w:pStyle w:val="ListNumber"/>
      </w:pPr>
      <w:r>
        <w:t>"Behind-the-Teeth Braces: Complete Invisibility"</w:t>
      </w:r>
    </w:p>
    <w:p>
      <w:pPr>
        <w:pStyle w:val="ListNumber"/>
      </w:pPr>
      <w:r>
        <w:t>"Professional Invisible Treatment Selection Guide"</w:t>
      </w:r>
    </w:p>
    <w:p>
      <w:pPr>
        <w:pStyle w:val="ListNumber"/>
      </w:pPr>
      <w:r>
        <w:t>"Invisible Orthodontics Cost Comparison"</w:t>
      </w:r>
    </w:p>
    <w:p>
      <w:pPr>
        <w:pStyle w:val="ListNumber"/>
      </w:pPr>
      <w:r>
        <w:t>"Invisible Braces Technology Advancement"</w:t>
      </w:r>
    </w:p>
    <w:p>
      <w:pPr>
        <w:pStyle w:val="ListNumber"/>
      </w:pPr>
      <w:r>
        <w:t>"Professional Appearance with Invisible Treatment"</w:t>
      </w:r>
    </w:p>
    <w:p>
      <w:pPr>
        <w:pStyle w:val="ListNumber"/>
      </w:pPr>
      <w:r>
        <w:t>"Invisible Orthodontics Patient Experience"</w:t>
      </w:r>
    </w:p>
    <w:p>
      <w:r>
        <w:t>10. "Future of Invisible Orthodontic Treatment"</w:t>
      </w:r>
    </w:p>
    <w:p/>
    <w:p>
      <w:pPr>
        <w:pStyle w:val="Heading3"/>
        <w:jc w:val="left"/>
      </w:pPr>
      <w:r>
        <w:t>Cross-Cluster Content Integration</w:t>
      </w:r>
    </w:p>
    <w:p/>
    <w:p>
      <w:r>
        <w:t>#### Professional Journey Content Mapping</w:t>
      </w:r>
    </w:p>
    <w:p>
      <w:r>
        <w:rPr>
          <w:b/>
        </w:rPr>
        <w:t>Awareness Stage Content:</w:t>
      </w:r>
    </w:p>
    <w:p>
      <w:pPr>
        <w:pStyle w:val="ListBullet"/>
      </w:pPr>
      <w:r>
        <w:t>Professional appearance improvement articles</w:t>
      </w:r>
    </w:p>
    <w:p>
      <w:pPr>
        <w:pStyle w:val="ListBullet"/>
      </w:pPr>
      <w:r>
        <w:t>Career advancement through orthodontics content</w:t>
      </w:r>
    </w:p>
    <w:p>
      <w:pPr>
        <w:pStyle w:val="ListBullet"/>
      </w:pPr>
      <w:r>
        <w:t>Orthodontic treatment benefit explanations</w:t>
      </w:r>
    </w:p>
    <w:p>
      <w:pPr>
        <w:pStyle w:val="ListBullet"/>
      </w:pPr>
      <w:r>
        <w:t>Professional confidence enhancement guides</w:t>
      </w:r>
    </w:p>
    <w:p/>
    <w:p>
      <w:r>
        <w:rPr>
          <w:b/>
        </w:rPr>
        <w:t>Consideration Stage Content:</w:t>
      </w:r>
    </w:p>
    <w:p>
      <w:pPr>
        <w:pStyle w:val="ListBullet"/>
      </w:pPr>
      <w:r>
        <w:t>Treatment option comparison articles</w:t>
      </w:r>
    </w:p>
    <w:p>
      <w:pPr>
        <w:pStyle w:val="ListBullet"/>
      </w:pPr>
      <w:r>
        <w:t>Specialist credential verification content</w:t>
      </w:r>
    </w:p>
    <w:p>
      <w:pPr>
        <w:pStyle w:val="ListBullet"/>
      </w:pPr>
      <w:r>
        <w:t>Professional patient success stories</w:t>
      </w:r>
    </w:p>
    <w:p>
      <w:pPr>
        <w:pStyle w:val="ListBullet"/>
      </w:pPr>
      <w:r>
        <w:t>ROI analysis and investment guides</w:t>
      </w:r>
    </w:p>
    <w:p/>
    <w:p>
      <w:r>
        <w:rPr>
          <w:b/>
        </w:rPr>
        <w:t>Decision Stage Content:</w:t>
      </w:r>
    </w:p>
    <w:p>
      <w:pPr>
        <w:pStyle w:val="ListBullet"/>
      </w:pPr>
      <w:r>
        <w:t>Consultation booking and preparation guides</w:t>
      </w:r>
    </w:p>
    <w:p>
      <w:pPr>
        <w:pStyle w:val="ListBullet"/>
      </w:pPr>
      <w:r>
        <w:t>Specialist practice information and credentials</w:t>
      </w:r>
    </w:p>
    <w:p>
      <w:pPr>
        <w:pStyle w:val="ListBullet"/>
      </w:pPr>
      <w:r>
        <w:t>Treatment process and timeline explanations</w:t>
      </w:r>
    </w:p>
    <w:p>
      <w:pPr>
        <w:pStyle w:val="ListBullet"/>
      </w:pPr>
      <w:r>
        <w:t>Professional patient testimonials and outcomes</w:t>
      </w:r>
    </w:p>
    <w:p/>
    <w:p>
      <w:r>
        <w:t>#### Local Authority Building Strategy</w:t>
      </w:r>
    </w:p>
    <w:p>
      <w:r>
        <w:rPr>
          <w:b/>
        </w:rPr>
        <w:t>Canberra-Specific Content Integration:</w:t>
      </w:r>
    </w:p>
    <w:p>
      <w:pPr>
        <w:pStyle w:val="ListBullet"/>
      </w:pPr>
      <w:r>
        <w:t>Government employee resource integration</w:t>
      </w:r>
    </w:p>
    <w:p>
      <w:pPr>
        <w:pStyle w:val="ListBullet"/>
      </w:pPr>
      <w:r>
        <w:t>ANU academic staff specific content</w:t>
      </w:r>
    </w:p>
    <w:p>
      <w:pPr>
        <w:pStyle w:val="ListBullet"/>
      </w:pPr>
      <w:r>
        <w:t>Parliamentary and public service content</w:t>
      </w:r>
    </w:p>
    <w:p>
      <w:pPr>
        <w:pStyle w:val="ListBullet"/>
      </w:pPr>
      <w:r>
        <w:t>Local professional network integration</w:t>
      </w:r>
    </w:p>
    <w:p>
      <w:pPr>
        <w:pStyle w:val="ListBullet"/>
      </w:pPr>
      <w:r>
        <w:t>ACT healthcare system navigation guides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✅ Phase 4 Content Planning Research Completion Verification</w:t>
      </w:r>
    </w:p>
    <w:p/>
    <w:p>
      <w:pPr>
        <w:pStyle w:val="Heading3"/>
        <w:jc w:val="left"/>
      </w:pPr>
      <w:r>
        <w:t>Content Planning, Briefs &amp; AI Optimization Completed ✓</w:t>
      </w:r>
    </w:p>
    <w:p>
      <w:pPr>
        <w:pStyle w:val="ListBullet"/>
      </w:pPr>
      <w:r>
        <w:t xml:space="preserve">[x] </w:t>
      </w:r>
      <w:r>
        <w:rPr>
          <w:b/>
        </w:rPr>
        <w:t>Detailed Content Briefs:</w:t>
      </w:r>
      <w:r>
        <w:t xml:space="preserve"> Comprehensive briefs for 4 strategic pillar pages with layout specifications</w:t>
      </w:r>
    </w:p>
    <w:p>
      <w:pPr>
        <w:pStyle w:val="ListBullet"/>
      </w:pPr>
      <w:r>
        <w:t xml:space="preserve">[x] </w:t>
      </w:r>
      <w:r>
        <w:rPr>
          <w:b/>
        </w:rPr>
        <w:t>Content Structure Specifications:</w:t>
      </w:r>
      <w:r>
        <w:t xml:space="preserve"> Headlines, sections, CTAs, and internal linking strategy defined</w:t>
      </w:r>
    </w:p>
    <w:p>
      <w:pPr>
        <w:pStyle w:val="ListBullet"/>
      </w:pPr>
      <w:r>
        <w:t xml:space="preserve">[x] </w:t>
      </w:r>
      <w:r>
        <w:rPr>
          <w:b/>
        </w:rPr>
        <w:t>AI Readiness Optimization:</w:t>
      </w:r>
      <w:r>
        <w:t xml:space="preserve"> Schema markup, voice search, and AI understanding enhancement</w:t>
      </w:r>
    </w:p>
    <w:p>
      <w:pPr>
        <w:pStyle w:val="ListBullet"/>
      </w:pPr>
      <w:r>
        <w:t xml:space="preserve">[x] </w:t>
      </w:r>
      <w:r>
        <w:rPr>
          <w:b/>
        </w:rPr>
        <w:t>Content Ideas Generation:</w:t>
      </w:r>
      <w:r>
        <w:t xml:space="preserve"> Creative ideation based on comprehensive research foundation</w:t>
      </w:r>
    </w:p>
    <w:p>
      <w:pPr>
        <w:pStyle w:val="ListBullet"/>
      </w:pPr>
      <w:r>
        <w:t xml:space="preserve">[x] </w:t>
      </w:r>
      <w:r>
        <w:rPr>
          <w:b/>
        </w:rPr>
        <w:t>12-Month Future Content Calendar:</w:t>
      </w:r>
      <w:r>
        <w:t xml:space="preserve"> Strategic content planning with quarterly themes and monthly schedules</w:t>
      </w:r>
    </w:p>
    <w:p>
      <w:pPr>
        <w:pStyle w:val="ListBullet"/>
      </w:pPr>
      <w:r>
        <w:t xml:space="preserve">[x] </w:t>
      </w:r>
      <w:r>
        <w:rPr>
          <w:b/>
        </w:rPr>
        <w:t>Related Content Mapping:</w:t>
      </w:r>
      <w:r>
        <w:t xml:space="preserve"> Topic clusters and content authority building strategy</w:t>
      </w:r>
    </w:p>
    <w:p/>
    <w:p>
      <w:pPr>
        <w:pStyle w:val="Heading3"/>
        <w:jc w:val="left"/>
      </w:pPr>
      <w:r>
        <w:t>Content Strategy Quality Standards Met ✓</w:t>
      </w:r>
    </w:p>
    <w:p>
      <w:pPr>
        <w:pStyle w:val="ListBullet"/>
      </w:pPr>
      <w:r>
        <w:t xml:space="preserve">[x] </w:t>
      </w:r>
      <w:r>
        <w:rPr>
          <w:b/>
        </w:rPr>
        <w:t>Source Citations:</w:t>
      </w:r>
      <w:r>
        <w:t xml:space="preserve"> All strategy recommendations include research-based justification</w:t>
      </w:r>
    </w:p>
    <w:p>
      <w:pPr>
        <w:pStyle w:val="ListBullet"/>
      </w:pPr>
      <w:r>
        <w:t xml:space="preserve">[x] </w:t>
      </w:r>
      <w:r>
        <w:rPr>
          <w:b/>
        </w:rPr>
        <w:t>British English Compliance:</w:t>
      </w:r>
      <w:r>
        <w:t xml:space="preserve"> Australian terminology and spelling throughout content strategy</w:t>
      </w:r>
    </w:p>
    <w:p>
      <w:pPr>
        <w:pStyle w:val="ListBullet"/>
      </w:pPr>
      <w:r>
        <w:t xml:space="preserve">[x] </w:t>
      </w:r>
      <w:r>
        <w:rPr>
          <w:b/>
        </w:rPr>
        <w:t>Professional Standards:</w:t>
      </w:r>
      <w:r>
        <w:t xml:space="preserve"> AHPRA compliance and orthodontic industry standards integration</w:t>
      </w:r>
    </w:p>
    <w:p>
      <w:pPr>
        <w:pStyle w:val="ListBullet"/>
      </w:pPr>
      <w:r>
        <w:t xml:space="preserve">[x] </w:t>
      </w:r>
      <w:r>
        <w:rPr>
          <w:b/>
        </w:rPr>
        <w:t>Methodology Transparency:</w:t>
      </w:r>
      <w:r>
        <w:t xml:space="preserve"> Content planning approach and strategic rationale documented</w:t>
      </w:r>
    </w:p>
    <w:p>
      <w:pPr>
        <w:pStyle w:val="ListBullet"/>
      </w:pPr>
      <w:r>
        <w:t xml:space="preserve">[x] </w:t>
      </w:r>
      <w:r>
        <w:rPr>
          <w:b/>
        </w:rPr>
        <w:t>AI Future-Proofing:</w:t>
      </w:r>
      <w:r>
        <w:t xml:space="preserve"> Emerging technology preparation and voice search optimization</w:t>
      </w:r>
    </w:p>
    <w:p/>
    <w:p>
      <w:pPr>
        <w:pStyle w:val="Heading3"/>
        <w:jc w:val="left"/>
      </w:pPr>
      <w:r>
        <w:t>Strategic Content Insights Summary ✓</w:t>
      </w:r>
    </w:p>
    <w:p>
      <w:pPr>
        <w:pStyle w:val="ListBullet"/>
      </w:pPr>
      <w:r>
        <w:rPr>
          <w:b/>
        </w:rPr>
        <w:t>Authority Establishment:</w:t>
      </w:r>
      <w:r>
        <w:t xml:space="preserve"> Four pillar pages designed for complete market authority</w:t>
      </w:r>
    </w:p>
    <w:p>
      <w:pPr>
        <w:pStyle w:val="ListBullet"/>
      </w:pPr>
      <w:r>
        <w:rPr>
          <w:b/>
        </w:rPr>
        <w:t>Professional Focus:</w:t>
      </w:r>
      <w:r>
        <w:t xml:space="preserve"> Content strategy tailored for high-value professional demographic</w:t>
      </w:r>
    </w:p>
    <w:p>
      <w:pPr>
        <w:pStyle w:val="ListBullet"/>
      </w:pPr>
      <w:r>
        <w:rPr>
          <w:b/>
        </w:rPr>
        <w:t>AI Optimization:</w:t>
      </w:r>
      <w:r>
        <w:t xml:space="preserve"> Comprehensive AI-ready content structure and voice search preparation</w:t>
      </w:r>
    </w:p>
    <w:p>
      <w:pPr>
        <w:pStyle w:val="ListBullet"/>
      </w:pPr>
      <w:r>
        <w:rPr>
          <w:b/>
        </w:rPr>
        <w:t>Local Market Domination:</w:t>
      </w:r>
      <w:r>
        <w:t xml:space="preserve"> Canberra-specific content strategy for local authority</w:t>
      </w:r>
    </w:p>
    <w:p>
      <w:pPr>
        <w:pStyle w:val="ListBullet"/>
      </w:pPr>
      <w:r>
        <w:rPr>
          <w:b/>
        </w:rPr>
        <w:t>Long-Term Growth:</w:t>
      </w:r>
      <w:r>
        <w:t xml:space="preserve"> 12-month content calendar with sustainable authority building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Research Status:</w:t>
      </w:r>
      <w:r>
        <w:t xml:space="preserve"> Phase 4 Content Planning, Briefs &amp; AI Optimization Complete ✓</w:t>
      </w:r>
    </w:p>
    <w:p>
      <w:r>
        <w:rPr>
          <w:b/>
        </w:rPr>
        <w:t>All Mandatory Research Phases:</w:t>
      </w:r>
      <w:r>
        <w:t xml:space="preserve"> Complete ✓ (Phases 1-4 Verified)</w:t>
      </w:r>
    </w:p>
    <w:p>
      <w:r>
        <w:rPr>
          <w:b/>
        </w:rPr>
        <w:t>Quality Gate:</w:t>
      </w:r>
      <w:r>
        <w:t xml:space="preserve"> Ready for content creation and implementation with research-backed foundation</w:t>
      </w:r>
    </w:p>
    <w:p/>
    <w:p>
      <w:r>
        <w:rPr>
          <w:b/>
        </w:rPr>
        <w:t>Total Content Pieces Planned:</w:t>
      </w:r>
      <w:r>
        <w:t xml:space="preserve"> 150+ articles across 12-month calendar</w:t>
      </w:r>
    </w:p>
    <w:p>
      <w:r>
        <w:rPr>
          <w:b/>
        </w:rPr>
        <w:t>Pillar Pages Designed:</w:t>
      </w:r>
      <w:r>
        <w:t xml:space="preserve"> 4 comprehensive authority-building pillar pages</w:t>
      </w:r>
    </w:p>
    <w:p>
      <w:r>
        <w:rPr>
          <w:b/>
        </w:rPr>
        <w:t>Topic Clusters Created:</w:t>
      </w:r>
      <w:r>
        <w:t xml:space="preserve"> 4 strategic content clusters with supporting article networks</w:t>
      </w:r>
    </w:p>
    <w:p>
      <w:r>
        <w:rPr>
          <w:b/>
        </w:rPr>
        <w:t>AI Optimization Level:</w:t>
      </w:r>
      <w:r>
        <w:t xml:space="preserve"> Advanced schema markup, voice search, and future-proofing implementation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