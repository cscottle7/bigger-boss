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discoverwebsolutions.com.au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