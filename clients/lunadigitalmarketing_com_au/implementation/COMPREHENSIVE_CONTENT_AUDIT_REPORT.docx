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Comprehensive Content Audit Report - Luna Digital Marketing</w:t>
      </w:r>
    </w:p>
    <w:p>
      <w:pPr>
        <w:pStyle w:val="Heading2"/>
        <w:jc w:val="left"/>
      </w:pPr>
      <w:r>
        <w:t>Critical Issues Identification &amp; Remediation Plan</w:t>
      </w:r>
    </w:p>
    <w:p/>
    <w:p>
      <w:r>
        <w:rPr>
          <w:b/>
        </w:rPr>
        <w:t>Audit Date</w:t>
      </w:r>
      <w:r>
        <w:t>: 12/09/2025</w:t>
      </w:r>
    </w:p>
    <w:p>
      <w:r>
        <w:rPr>
          <w:b/>
        </w:rPr>
        <w:t>Director</w:t>
      </w:r>
      <w:r>
        <w:t>: Natasha Chandra</w:t>
      </w:r>
    </w:p>
    <w:p>
      <w:r>
        <w:rPr>
          <w:b/>
        </w:rPr>
        <w:t>Audit Scope</w:t>
      </w:r>
      <w:r>
        <w:t>: All website content pages, service pages, case studies, and support pages</w:t>
      </w:r>
    </w:p>
    <w:p>
      <w:r>
        <w:rPr>
          <w:b/>
        </w:rPr>
        <w:t>Total Pages Audited</w:t>
      </w:r>
      <w:r>
        <w:t>: 50+ content files</w:t>
      </w:r>
    </w:p>
    <w:p>
      <w:r>
        <w:rPr>
          <w:b/>
        </w:rPr>
        <w:t>Priority</w:t>
      </w:r>
      <w:r>
        <w:t>: CRITICAL - Immediate Action Required</w:t>
      </w:r>
    </w:p>
    <w:p/>
    <w:p>
      <w:pPr>
        <w:pStyle w:val="Heading2"/>
        <w:jc w:val="left"/>
      </w:pPr>
      <w:r>
        <w:t>Executive Summary</w:t>
      </w:r>
    </w:p>
    <w:p/>
    <w:p>
      <w:r>
        <w:t>This comprehensive audit has identified multiple critical issues across Luna Digital Marketing's content portfolio that require immediate attention before publication. The issues range from unsubstantiated claims that could create legal liability to missing Answer First sections that reduce user experience effectiveness.</w:t>
      </w:r>
    </w:p>
    <w:p/>
    <w:p>
      <w:pPr>
        <w:pStyle w:val="Heading3"/>
        <w:jc w:val="left"/>
      </w:pPr>
      <w:r>
        <w:t>Critical Findings Summary:</w:t>
      </w:r>
    </w:p>
    <w:p>
      <w:pPr>
        <w:pStyle w:val="ListBullet"/>
      </w:pPr>
      <w:r>
        <w:rPr>
          <w:b/>
        </w:rPr>
        <w:t>25+ instances</w:t>
      </w:r>
      <w:r>
        <w:t xml:space="preserve"> of unsubstantiated performance claims</w:t>
      </w:r>
    </w:p>
    <w:p>
      <w:pPr>
        <w:pStyle w:val="ListBullet"/>
      </w:pPr>
      <w:r>
        <w:rPr>
          <w:b/>
        </w:rPr>
        <w:t>100% of pages</w:t>
      </w:r>
      <w:r>
        <w:t xml:space="preserve"> missing Answer First sections</w:t>
      </w:r>
    </w:p>
    <w:p>
      <w:pPr>
        <w:pStyle w:val="ListBullet"/>
      </w:pPr>
      <w:r>
        <w:rPr>
          <w:b/>
        </w:rPr>
        <w:t>Target market scope</w:t>
      </w:r>
      <w:r>
        <w:t xml:space="preserve"> too narrow (professional services only)</w:t>
      </w:r>
    </w:p>
    <w:p>
      <w:pPr>
        <w:pStyle w:val="ListBullet"/>
      </w:pPr>
      <w:r>
        <w:rPr>
          <w:b/>
        </w:rPr>
        <w:t>Director information</w:t>
      </w:r>
      <w:r>
        <w:t xml:space="preserve"> requires consistency verification</w:t>
      </w:r>
    </w:p>
    <w:p>
      <w:pPr>
        <w:pStyle w:val="ListBullet"/>
      </w:pPr>
      <w:r>
        <w:rPr>
          <w:b/>
        </w:rPr>
        <w:t>Contact/CTA elements</w:t>
      </w:r>
      <w:r>
        <w:t xml:space="preserve"> need refinement</w:t>
      </w:r>
    </w:p>
    <w:p>
      <w:pPr>
        <w:pStyle w:val="ListBullet"/>
      </w:pPr>
      <w:r>
        <w:rPr>
          <w:b/>
        </w:rPr>
        <w:t>Character count optimisation</w:t>
      </w:r>
      <w:r>
        <w:t xml:space="preserve"> needed across multiple pages</w:t>
      </w:r>
    </w:p>
    <w:p/>
    <w:p>
      <w:pPr>
        <w:pStyle w:val="Heading2"/>
        <w:jc w:val="left"/>
      </w:pPr>
      <w:r>
        <w:t>Priority 1 Critical Issues (Immediate Attention Required)</w:t>
      </w:r>
    </w:p>
    <w:p/>
    <w:p>
      <w:pPr>
        <w:pStyle w:val="Heading3"/>
        <w:jc w:val="left"/>
      </w:pPr>
      <w:r>
        <w:t>🚨 Unsubstantiated Claims - HIGH LEGAL RISK</w:t>
      </w:r>
    </w:p>
    <w:p/>
    <w:p>
      <w:r>
        <w:t>#### Homepage Critical Claims (01_homepage.md):</w:t>
      </w:r>
    </w:p>
    <w:p>
      <w:r>
        <w:rPr>
          <w:b/>
        </w:rPr>
        <w:t>Line 13</w:t>
      </w:r>
      <w:r>
        <w:t>: "Worth $2,997" - FREE audit claim</w:t>
      </w:r>
    </w:p>
    <w:p>
      <w:r>
        <w:rPr>
          <w:b/>
        </w:rPr>
        <w:t>Risk Level</w:t>
      </w:r>
      <w:r>
        <w:t>: HIGH - Monetary value claim without substantiation</w:t>
      </w:r>
    </w:p>
    <w:p>
      <w:r>
        <w:rPr>
          <w:b/>
        </w:rPr>
        <w:t>Required Action</w:t>
      </w:r>
      <w:r>
        <w:t>: Remove dollar value or provide legitimate calculation basis</w:t>
      </w:r>
    </w:p>
    <w:p/>
    <w:p>
      <w:r>
        <w:rPr>
          <w:b/>
        </w:rPr>
        <w:t>Line 28</w:t>
      </w:r>
      <w:r>
        <w:t>: "340% average increase in qualified leads within 6 months"</w:t>
      </w:r>
    </w:p>
    <w:p>
      <w:r>
        <w:rPr>
          <w:b/>
        </w:rPr>
        <w:t>Risk Level</w:t>
      </w:r>
      <w:r>
        <w:t>: HIGH - Specific performance guarantee without evidence</w:t>
      </w:r>
    </w:p>
    <w:p>
      <w:r>
        <w:rPr>
          <w:b/>
        </w:rPr>
        <w:t>Required Action</w:t>
      </w:r>
      <w:r>
        <w:t>: Remove or replace with verified industry benchmark</w:t>
      </w:r>
    </w:p>
    <w:p/>
    <w:p>
      <w:r>
        <w:rPr>
          <w:b/>
        </w:rPr>
        <w:t>Lines 48-51</w:t>
      </w:r>
      <w:r>
        <w:t>: Medical Practice Results without sources:</w:t>
      </w:r>
    </w:p>
    <w:p>
      <w:pPr>
        <w:pStyle w:val="ListBullet"/>
      </w:pPr>
      <w:r>
        <w:t>"340% increase in online appointment bookings within 6 months"</w:t>
      </w:r>
    </w:p>
    <w:p>
      <w:pPr>
        <w:pStyle w:val="ListBullet"/>
      </w:pPr>
      <w:r>
        <w:t>"67% reduction in phone-based appointment requests"</w:t>
      </w:r>
    </w:p>
    <w:p>
      <w:pPr>
        <w:pStyle w:val="ListBullet"/>
      </w:pPr>
      <w:r>
        <w:t>"280% increase in new patient enquiries through digital channels"</w:t>
      </w:r>
    </w:p>
    <w:p>
      <w:pPr>
        <w:pStyle w:val="ListBullet"/>
      </w:pPr>
      <w:r>
        <w:t>"92% patient satisfaction with online booking experience"</w:t>
      </w:r>
    </w:p>
    <w:p>
      <w:r>
        <w:rPr>
          <w:b/>
        </w:rPr>
        <w:t>Risk Level</w:t>
      </w:r>
      <w:r>
        <w:t>: CRITICAL - Medical claims without verification</w:t>
      </w:r>
    </w:p>
    <w:p>
      <w:r>
        <w:rPr>
          <w:b/>
        </w:rPr>
        <w:t>Required Action</w:t>
      </w:r>
      <w:r>
        <w:t>: Remove entirely or provide verified case study sources</w:t>
      </w:r>
    </w:p>
    <w:p/>
    <w:p>
      <w:r>
        <w:rPr>
          <w:b/>
        </w:rPr>
        <w:t>Lines 67-70</w:t>
      </w:r>
      <w:r>
        <w:t>: Legal Firm Results without sources:</w:t>
      </w:r>
    </w:p>
    <w:p>
      <w:pPr>
        <w:pStyle w:val="ListBullet"/>
      </w:pPr>
      <w:r>
        <w:t>"450% increase in qualified legal inquiries from digital marketing"</w:t>
      </w:r>
    </w:p>
    <w:p>
      <w:pPr>
        <w:pStyle w:val="ListBullet"/>
      </w:pPr>
      <w:r>
        <w:t>"89% increase in consultation bookings attributed to marketing campaigns"</w:t>
      </w:r>
    </w:p>
    <w:p>
      <w:pPr>
        <w:pStyle w:val="ListBullet"/>
      </w:pPr>
      <w:r>
        <w:t>"340% increase in website traffic from target client demographics"</w:t>
      </w:r>
    </w:p>
    <w:p>
      <w:pPr>
        <w:pStyle w:val="ListBullet"/>
      </w:pPr>
      <w:r>
        <w:t>"Industry recognition as 'Top Legal Firm' through strategic positioning"</w:t>
      </w:r>
    </w:p>
    <w:p>
      <w:r>
        <w:rPr>
          <w:b/>
        </w:rPr>
        <w:t>Risk Level</w:t>
      </w:r>
      <w:r>
        <w:t>: HIGH - Professional services claims without evidence</w:t>
      </w:r>
    </w:p>
    <w:p>
      <w:r>
        <w:rPr>
          <w:b/>
        </w:rPr>
        <w:t>Required Action</w:t>
      </w:r>
      <w:r>
        <w:t>: Remove or substitute with verified statistics</w:t>
      </w:r>
    </w:p>
    <w:p/>
    <w:p>
      <w:r>
        <w:rPr>
          <w:b/>
        </w:rPr>
        <w:t>Line 97</w:t>
      </w:r>
      <w:r>
        <w:t>: "Worth $2,997" - Repeated monetary claim</w:t>
      </w:r>
    </w:p>
    <w:p>
      <w:r>
        <w:rPr>
          <w:b/>
        </w:rPr>
        <w:t>Risk Level</w:t>
      </w:r>
      <w:r>
        <w:t>: HIGH - Duplicate unsubstantiated value claim</w:t>
      </w:r>
    </w:p>
    <w:p>
      <w:r>
        <w:rPr>
          <w:b/>
        </w:rPr>
        <w:t>Required Action</w:t>
      </w:r>
      <w:r>
        <w:t>: Remove value claim entirely</w:t>
      </w:r>
    </w:p>
    <w:p/>
    <w:p>
      <w:r>
        <w:t>#### Case Study Issues (case_study_web_design.md):</w:t>
      </w:r>
    </w:p>
    <w:p>
      <w:r>
        <w:rPr>
          <w:b/>
        </w:rPr>
        <w:t>Lines 13-17</w:t>
      </w:r>
      <w:r>
        <w:t>: Specific performance metrics without source attribution:</w:t>
      </w:r>
    </w:p>
    <w:p>
      <w:pPr>
        <w:pStyle w:val="ListBullet"/>
      </w:pPr>
      <w:r>
        <w:t>"247% increase in online appointment bookings within 6 months"</w:t>
      </w:r>
    </w:p>
    <w:p>
      <w:pPr>
        <w:pStyle w:val="ListBullet"/>
      </w:pPr>
      <w:r>
        <w:t>"156% improvement in organic search visibility for medical services"</w:t>
      </w:r>
    </w:p>
    <w:p>
      <w:pPr>
        <w:pStyle w:val="ListBullet"/>
      </w:pPr>
      <w:r>
        <w:t>"89% reduction in patient inquiry response time through automation"</w:t>
      </w:r>
    </w:p>
    <w:p>
      <w:pPr>
        <w:pStyle w:val="ListBullet"/>
      </w:pPr>
      <w:r>
        <w:t>"23% increase in new patient registrations from improved online presence"</w:t>
      </w:r>
    </w:p>
    <w:p>
      <w:r>
        <w:rPr>
          <w:b/>
        </w:rPr>
        <w:t>Risk Level</w:t>
      </w:r>
      <w:r>
        <w:t>: CRITICAL - Specific case study results without client verification</w:t>
      </w:r>
    </w:p>
    <w:p>
      <w:r>
        <w:rPr>
          <w:b/>
        </w:rPr>
        <w:t>Required Action</w:t>
      </w:r>
      <w:r>
        <w:t>: Either obtain written client approval for statistics or anonymise/generalise results</w:t>
      </w:r>
    </w:p>
    <w:p/>
    <w:p>
      <w:r>
        <w:rPr>
          <w:b/>
        </w:rPr>
        <w:t>Line 36</w:t>
      </w:r>
      <w:r>
        <w:t>: "73% of patients research healthcare providers online before booking appointments"</w:t>
      </w:r>
    </w:p>
    <w:p>
      <w:r>
        <w:rPr>
          <w:b/>
        </w:rPr>
        <w:t>Risk Level</w:t>
      </w:r>
      <w:r>
        <w:t>: MEDIUM - Industry statistic without source citation</w:t>
      </w:r>
    </w:p>
    <w:p>
      <w:r>
        <w:rPr>
          <w:b/>
        </w:rPr>
        <w:t>Required Action</w:t>
      </w:r>
      <w:r>
        <w:t>: Provide credible source citation or remove statistic</w:t>
      </w:r>
    </w:p>
    <w:p/>
    <w:p>
      <w:pPr>
        <w:pStyle w:val="Heading3"/>
        <w:jc w:val="left"/>
      </w:pPr>
      <w:r>
        <w:t>🚨 Missing Answer First Sections - USER EXPERIENCE IMPACT</w:t>
      </w:r>
    </w:p>
    <w:p/>
    <w:p>
      <w:r>
        <w:t>#### Pages Requiring Answer First Implementation:</w:t>
      </w:r>
    </w:p>
    <w:p>
      <w:r>
        <w:rPr>
          <w:b/>
        </w:rPr>
        <w:t>All Content Pages Affected</w:t>
      </w:r>
      <w:r>
        <w:t xml:space="preserve"> - 100% missing Answer First sections</w:t>
      </w:r>
    </w:p>
    <w:p/>
    <w:p>
      <w:r>
        <w:rPr>
          <w:b/>
        </w:rPr>
        <w:t>High Priority Pages:</w:t>
      </w:r>
    </w:p>
    <w:p>
      <w:pPr>
        <w:pStyle w:val="ListNumber"/>
      </w:pPr>
      <w:r>
        <w:rPr>
          <w:b/>
        </w:rPr>
        <w:t>Homepage</w:t>
      </w:r>
      <w:r>
        <w:t xml:space="preserve"> (01_homepage.md) - Primary landing page</w:t>
      </w:r>
    </w:p>
    <w:p>
      <w:pPr>
        <w:pStyle w:val="ListNumber"/>
      </w:pPr>
      <w:r>
        <w:rPr>
          <w:b/>
        </w:rPr>
        <w:t>Service Pages</w:t>
      </w:r>
      <w:r>
        <w:t xml:space="preserve"> (05+ pages) - Direct conversion points</w:t>
      </w:r>
    </w:p>
    <w:p>
      <w:pPr>
        <w:pStyle w:val="ListNumber"/>
      </w:pPr>
      <w:r>
        <w:rPr>
          <w:b/>
        </w:rPr>
        <w:t>About Us Pages</w:t>
      </w:r>
      <w:r>
        <w:t xml:space="preserve"> (02-04) - Trust building pages</w:t>
      </w:r>
    </w:p>
    <w:p>
      <w:pPr>
        <w:pStyle w:val="ListNumber"/>
      </w:pPr>
      <w:r>
        <w:rPr>
          <w:b/>
        </w:rPr>
        <w:t>Case Studies</w:t>
      </w:r>
      <w:r>
        <w:t xml:space="preserve"> (20+ pages) - Social proof pages</w:t>
      </w:r>
    </w:p>
    <w:p/>
    <w:p>
      <w:r>
        <w:rPr>
          <w:b/>
        </w:rPr>
        <w:t>Answer First Requirements:</w:t>
      </w:r>
    </w:p>
    <w:p>
      <w:pPr>
        <w:pStyle w:val="ListBullet"/>
      </w:pPr>
      <w:r>
        <w:rPr>
          <w:b/>
        </w:rPr>
        <w:t>Purpose</w:t>
      </w:r>
      <w:r>
        <w:t>: Immediately address primary user question upon page arrival</w:t>
      </w:r>
    </w:p>
    <w:p>
      <w:pPr>
        <w:pStyle w:val="ListBullet"/>
      </w:pPr>
      <w:r>
        <w:rPr>
          <w:b/>
        </w:rPr>
        <w:t>Length</w:t>
      </w:r>
      <w:r>
        <w:t>: 2-3 sentences providing direct, clear value</w:t>
      </w:r>
    </w:p>
    <w:p>
      <w:pPr>
        <w:pStyle w:val="ListBullet"/>
      </w:pPr>
      <w:r>
        <w:rPr>
          <w:b/>
        </w:rPr>
        <w:t>Positioning</w:t>
      </w:r>
      <w:r>
        <w:t>: Top of content, before existing sections</w:t>
      </w:r>
    </w:p>
    <w:p>
      <w:pPr>
        <w:pStyle w:val="ListBullet"/>
      </w:pPr>
      <w:r>
        <w:rPr>
          <w:b/>
        </w:rPr>
        <w:t>Format</w:t>
      </w:r>
      <w:r>
        <w:t>: "</w:t>
      </w:r>
      <w:r>
        <w:rPr>
          <w:b/>
        </w:rPr>
        <w:t>Answer First: [Primary User Question]</w:t>
      </w:r>
      <w:r>
        <w:t>" followed by direct answer</w:t>
      </w:r>
    </w:p>
    <w:p/>
    <w:p>
      <w:r>
        <w:rPr>
          <w:b/>
        </w:rPr>
        <w:t>Implementation Priority</w:t>
      </w:r>
      <w:r>
        <w:t>:</w:t>
      </w:r>
    </w:p>
    <w:p>
      <w:pPr>
        <w:pStyle w:val="ListNumber"/>
      </w:pPr>
      <w:r>
        <w:t>Homepage - "How can Luna Digital Marketing help my business grow?"</w:t>
      </w:r>
    </w:p>
    <w:p>
      <w:pPr>
        <w:pStyle w:val="ListNumber"/>
      </w:pPr>
      <w:r>
        <w:t>Service pages - "What makes this service effective for my business?"</w:t>
      </w:r>
    </w:p>
    <w:p>
      <w:pPr>
        <w:pStyle w:val="ListNumber"/>
      </w:pPr>
      <w:r>
        <w:t>About Us pages - "Why should I choose Luna Digital Marketing?"</w:t>
      </w:r>
    </w:p>
    <w:p>
      <w:pPr>
        <w:pStyle w:val="ListNumber"/>
      </w:pPr>
      <w:r>
        <w:t>Case studies - "What results can I expect from working with Luna Digital?"</w:t>
      </w:r>
    </w:p>
    <w:p/>
    <w:p>
      <w:pPr>
        <w:pStyle w:val="Heading2"/>
        <w:jc w:val="left"/>
      </w:pPr>
      <w:r>
        <w:t>Priority 2 High Issues (Within 1 Week)</w:t>
      </w:r>
    </w:p>
    <w:p/>
    <w:p>
      <w:pPr>
        <w:pStyle w:val="Heading3"/>
        <w:jc w:val="left"/>
      </w:pPr>
      <w:r>
        <w:t>🔸 Target Market Limitation Issues</w:t>
      </w:r>
    </w:p>
    <w:p/>
    <w:p>
      <w:r>
        <w:t>#### Current Scope Problems:</w:t>
      </w:r>
    </w:p>
    <w:p>
      <w:r>
        <w:rPr>
          <w:b/>
        </w:rPr>
        <w:t>Homepage Line 11</w:t>
      </w:r>
      <w:r>
        <w:t>: "Luna Digital Marketing specialises exclusively in professional services marketing"</w:t>
      </w:r>
    </w:p>
    <w:p>
      <w:r>
        <w:rPr>
          <w:b/>
        </w:rPr>
        <w:t>Issue</w:t>
      </w:r>
      <w:r>
        <w:t>: Excludes broader business market, limits growth potential</w:t>
      </w:r>
    </w:p>
    <w:p>
      <w:r>
        <w:rPr>
          <w:b/>
        </w:rPr>
        <w:t>Required Change</w:t>
      </w:r>
      <w:r>
        <w:t>: "Luna Digital Marketing specialises in professional services marketing with expertise across diverse business sectors"</w:t>
      </w:r>
    </w:p>
    <w:p/>
    <w:p>
      <w:r>
        <w:rPr>
          <w:b/>
        </w:rPr>
        <w:t>Throughout Content</w:t>
      </w:r>
      <w:r>
        <w:t>: Professional services exclusive positioning</w:t>
      </w:r>
    </w:p>
    <w:p>
      <w:r>
        <w:rPr>
          <w:b/>
        </w:rPr>
        <w:t>Issue</w:t>
      </w:r>
      <w:r>
        <w:t>: Alienates non-professional service businesses</w:t>
      </w:r>
    </w:p>
    <w:p>
      <w:r>
        <w:rPr>
          <w:b/>
        </w:rPr>
        <w:t>Required Change</w:t>
      </w:r>
      <w:r>
        <w:t>: Maintain professional services strength while welcoming broader business types</w:t>
      </w:r>
    </w:p>
    <w:p/>
    <w:p>
      <w:r>
        <w:t>#### Recommended Language Updates:</w:t>
      </w:r>
    </w:p>
    <w:p>
      <w:r>
        <w:rPr>
          <w:b/>
        </w:rPr>
        <w:t>From</w:t>
      </w:r>
      <w:r>
        <w:t>: "exclusively professional services"</w:t>
      </w:r>
    </w:p>
    <w:p>
      <w:r>
        <w:rPr>
          <w:b/>
        </w:rPr>
        <w:t>To</w:t>
      </w:r>
      <w:r>
        <w:t>: "specialising in professional services with expertise across industries"</w:t>
      </w:r>
    </w:p>
    <w:p/>
    <w:p>
      <w:r>
        <w:rPr>
          <w:b/>
        </w:rPr>
        <w:t>From</w:t>
      </w:r>
      <w:r>
        <w:t>: "medical practices and legal firms"</w:t>
      </w:r>
    </w:p>
    <w:p>
      <w:r>
        <w:rPr>
          <w:b/>
        </w:rPr>
        <w:t>To</w:t>
      </w:r>
      <w:r>
        <w:t>: "medical practices, legal firms, and growing Australian businesses"</w:t>
      </w:r>
    </w:p>
    <w:p/>
    <w:p>
      <w:r>
        <w:rPr>
          <w:b/>
        </w:rPr>
        <w:t>From</w:t>
      </w:r>
      <w:r>
        <w:t>: "Professional services choose Luna Digital"</w:t>
      </w:r>
    </w:p>
    <w:p>
      <w:r>
        <w:rPr>
          <w:b/>
        </w:rPr>
        <w:t>To</w:t>
      </w:r>
      <w:r>
        <w:t>: "Professional services and business leaders choose Luna Digital"</w:t>
      </w:r>
    </w:p>
    <w:p/>
    <w:p>
      <w:pPr>
        <w:pStyle w:val="Heading3"/>
        <w:jc w:val="left"/>
      </w:pPr>
      <w:r>
        <w:t>🔸 Director Information Consistency</w:t>
      </w:r>
    </w:p>
    <w:p/>
    <w:p>
      <w:r>
        <w:t>#### Current Status Assessment:</w:t>
      </w:r>
    </w:p>
    <w:p>
      <w:r>
        <w:rPr>
          <w:b/>
        </w:rPr>
        <w:t>Meet Our Director Page (03)</w:t>
      </w:r>
      <w:r>
        <w:t>: ✅ Correctly lists "Natasha Chandra"</w:t>
      </w:r>
    </w:p>
    <w:p>
      <w:r>
        <w:rPr>
          <w:b/>
        </w:rPr>
        <w:t>Placeholder Issues (Lines 24-30)</w:t>
      </w:r>
      <w:r>
        <w:t>: Missing credential details:</w:t>
      </w:r>
    </w:p>
    <w:p>
      <w:pPr>
        <w:pStyle w:val="ListBullet"/>
      </w:pPr>
      <w:r>
        <w:t>"[Relevant Marketing Degree/Qualification]"</w:t>
      </w:r>
    </w:p>
    <w:p>
      <w:pPr>
        <w:pStyle w:val="ListBullet"/>
      </w:pPr>
      <w:r>
        <w:t>"[Professional Services Industry Certification]"</w:t>
      </w:r>
    </w:p>
    <w:p>
      <w:pPr>
        <w:pStyle w:val="ListBullet"/>
      </w:pPr>
      <w:r>
        <w:t>"[Digital Marketing Certifications]"</w:t>
      </w:r>
    </w:p>
    <w:p>
      <w:pPr>
        <w:pStyle w:val="ListBullet"/>
      </w:pPr>
      <w:r>
        <w:t>"[Ongoing Professional Development Commitments]"</w:t>
      </w:r>
    </w:p>
    <w:p>
      <w:pPr>
        <w:pStyle w:val="ListBullet"/>
      </w:pPr>
      <w:r>
        <w:t>"[Relevant Awards or Recognition]"</w:t>
      </w:r>
    </w:p>
    <w:p/>
    <w:p>
      <w:r>
        <w:rPr>
          <w:b/>
        </w:rPr>
        <w:t>Required Actions</w:t>
      </w:r>
      <w:r>
        <w:t>:</w:t>
      </w:r>
    </w:p>
    <w:p>
      <w:pPr>
        <w:pStyle w:val="ListNumber"/>
      </w:pPr>
      <w:r>
        <w:t>Complete placeholder credential sections</w:t>
      </w:r>
    </w:p>
    <w:p>
      <w:pPr>
        <w:pStyle w:val="ListNumber"/>
      </w:pPr>
      <w:r>
        <w:t>Verify "Natasha Chandra" consistency across all pages</w:t>
      </w:r>
    </w:p>
    <w:p>
      <w:pPr>
        <w:pStyle w:val="ListNumber"/>
      </w:pPr>
      <w:r>
        <w:t>Add authentic professional background details</w:t>
      </w:r>
    </w:p>
    <w:p>
      <w:pPr>
        <w:pStyle w:val="ListNumber"/>
      </w:pPr>
      <w:r>
        <w:t>Include relevant industry certifications and achievements</w:t>
      </w:r>
    </w:p>
    <w:p/>
    <w:p>
      <w:pPr>
        <w:pStyle w:val="Heading3"/>
        <w:jc w:val="left"/>
      </w:pPr>
      <w:r>
        <w:t>🔸 Contact/CTA Refinement Issues</w:t>
      </w:r>
    </w:p>
    <w:p/>
    <w:p>
      <w:r>
        <w:t>#### CTA Problems Identified:</w:t>
      </w:r>
    </w:p>
    <w:p>
      <w:r>
        <w:rPr>
          <w:b/>
        </w:rPr>
        <w:t>Homepage Multiple CTAs</w:t>
      </w:r>
      <w:r>
        <w:t>: No email addresses found in current review</w:t>
      </w:r>
    </w:p>
    <w:p>
      <w:r>
        <w:rPr>
          <w:b/>
        </w:rPr>
        <w:t>Status</w:t>
      </w:r>
      <w:r>
        <w:t>: ✅ Appears compliant with current requirements</w:t>
      </w:r>
    </w:p>
    <w:p/>
    <w:p>
      <w:r>
        <w:rPr>
          <w:b/>
        </w:rPr>
        <w:t>CTA Improvement Opportunities</w:t>
      </w:r>
      <w:r>
        <w:t>:</w:t>
      </w:r>
    </w:p>
    <w:p>
      <w:pPr>
        <w:pStyle w:val="ListBullet"/>
      </w:pPr>
      <w:r>
        <w:t>Make CTAs more action-oriented</w:t>
      </w:r>
    </w:p>
    <w:p>
      <w:pPr>
        <w:pStyle w:val="ListBullet"/>
      </w:pPr>
      <w:r>
        <w:t>Remove any remaining email addresses from button text</w:t>
      </w:r>
    </w:p>
    <w:p>
      <w:pPr>
        <w:pStyle w:val="ListBullet"/>
      </w:pPr>
      <w:r>
        <w:t>Focus on "Get Started", "Book Consultation", "Speak with Expert"</w:t>
      </w:r>
    </w:p>
    <w:p>
      <w:pPr>
        <w:pStyle w:val="ListBullet"/>
      </w:pPr>
      <w:r>
        <w:t>Ensure phone and form-based contact preferred over direct email</w:t>
      </w:r>
    </w:p>
    <w:p/>
    <w:p>
      <w:pPr>
        <w:pStyle w:val="Heading2"/>
        <w:jc w:val="left"/>
      </w:pPr>
      <w:r>
        <w:t>Priority 3 Medium Issues (Within 2 Weeks)</w:t>
      </w:r>
    </w:p>
    <w:p/>
    <w:p>
      <w:pPr>
        <w:pStyle w:val="Heading3"/>
        <w:jc w:val="left"/>
      </w:pPr>
      <w:r>
        <w:t>🔹 Character Count Optimisation</w:t>
      </w:r>
    </w:p>
    <w:p/>
    <w:p>
      <w:r>
        <w:t>#### Homepage Analysis (01_homepage.md):</w:t>
      </w:r>
    </w:p>
    <w:p>
      <w:r>
        <w:rPr>
          <w:b/>
        </w:rPr>
        <w:t>Current Estimated Length</w:t>
      </w:r>
      <w:r>
        <w:t>: ~4,500+ characters</w:t>
      </w:r>
    </w:p>
    <w:p>
      <w:r>
        <w:rPr>
          <w:b/>
        </w:rPr>
        <w:t>Optimal Range</w:t>
      </w:r>
      <w:r>
        <w:t>: 3,000-4,000 characters</w:t>
      </w:r>
    </w:p>
    <w:p>
      <w:r>
        <w:rPr>
          <w:b/>
        </w:rPr>
        <w:t>Status</w:t>
      </w:r>
      <w:r>
        <w:t>: Exceeds optimal length by 500+ characters</w:t>
      </w:r>
    </w:p>
    <w:p>
      <w:r>
        <w:rPr>
          <w:b/>
        </w:rPr>
        <w:t>Required Action</w:t>
      </w:r>
      <w:r>
        <w:t>: Content condensing while maintaining key messages</w:t>
      </w:r>
    </w:p>
    <w:p/>
    <w:p>
      <w:r>
        <w:t>#### Service Pages Analysis:</w:t>
      </w:r>
    </w:p>
    <w:p>
      <w:r>
        <w:rPr>
          <w:b/>
        </w:rPr>
        <w:t>Current Range</w:t>
      </w:r>
      <w:r>
        <w:t>: 3,000-6,000+ characters (varied)</w:t>
      </w:r>
    </w:p>
    <w:p>
      <w:r>
        <w:rPr>
          <w:b/>
        </w:rPr>
        <w:t>Optimal Range</w:t>
      </w:r>
      <w:r>
        <w:t>: 4,000-6,000 characters</w:t>
      </w:r>
    </w:p>
    <w:p>
      <w:r>
        <w:rPr>
          <w:b/>
        </w:rPr>
        <w:t>Status</w:t>
      </w:r>
      <w:r>
        <w:t>: Some pages below optimal, others excessive</w:t>
      </w:r>
    </w:p>
    <w:p>
      <w:r>
        <w:rPr>
          <w:b/>
        </w:rPr>
        <w:t>Required Action</w:t>
      </w:r>
      <w:r>
        <w:t>: Balance content across pages for optimal engagement</w:t>
      </w:r>
    </w:p>
    <w:p/>
    <w:p>
      <w:r>
        <w:t>#### Character Count Standards Implementation:</w:t>
      </w:r>
    </w:p>
    <w:p>
      <w:pPr>
        <w:pStyle w:val="ListBullet"/>
      </w:pPr>
      <w:r>
        <w:rPr>
          <w:b/>
        </w:rPr>
        <w:t>Hero Sections</w:t>
      </w:r>
      <w:r>
        <w:t>: 800-1,000 characters including Answer First</w:t>
      </w:r>
    </w:p>
    <w:p>
      <w:pPr>
        <w:pStyle w:val="ListBullet"/>
      </w:pPr>
      <w:r>
        <w:rPr>
          <w:b/>
        </w:rPr>
        <w:t>Service Descriptions</w:t>
      </w:r>
      <w:r>
        <w:t>: 1,500-2,000 characters with benefits</w:t>
      </w:r>
    </w:p>
    <w:p>
      <w:pPr>
        <w:pStyle w:val="ListBullet"/>
      </w:pPr>
      <w:r>
        <w:rPr>
          <w:b/>
        </w:rPr>
        <w:t>Value Propositions</w:t>
      </w:r>
      <w:r>
        <w:t>: 600-800 characters focused messaging</w:t>
      </w:r>
    </w:p>
    <w:p>
      <w:pPr>
        <w:pStyle w:val="ListBullet"/>
      </w:pPr>
      <w:r>
        <w:rPr>
          <w:b/>
        </w:rPr>
        <w:t>Call-to-Actions</w:t>
      </w:r>
      <w:r>
        <w:t>: 100-250 characters maximum</w:t>
      </w:r>
    </w:p>
    <w:p/>
    <w:p>
      <w:pPr>
        <w:pStyle w:val="Heading3"/>
        <w:jc w:val="left"/>
      </w:pPr>
      <w:r>
        <w:t>🔹 Areas We Serve Heading Assessment</w:t>
      </w:r>
    </w:p>
    <w:p/>
    <w:p>
      <w:r>
        <w:t>#### Current Heading Analysis (04_about_us_areas_we_serve.md):</w:t>
      </w:r>
    </w:p>
    <w:p>
      <w:r>
        <w:rPr>
          <w:b/>
        </w:rPr>
        <w:t>Line 29</w:t>
      </w:r>
      <w:r>
        <w:t>: "Sydney Professional Services Marketing"</w:t>
      </w:r>
    </w:p>
    <w:p>
      <w:r>
        <w:rPr>
          <w:b/>
        </w:rPr>
        <w:t>Current Format</w:t>
      </w:r>
      <w:r>
        <w:t>: [City] + [Service Type]</w:t>
      </w:r>
    </w:p>
    <w:p>
      <w:r>
        <w:rPr>
          <w:b/>
        </w:rPr>
        <w:t>Required Format</w:t>
      </w:r>
      <w:r>
        <w:t>: [Service Type] + "in" + [City]</w:t>
      </w:r>
    </w:p>
    <w:p>
      <w:r>
        <w:rPr>
          <w:b/>
        </w:rPr>
        <w:t>Status</w:t>
      </w:r>
      <w:r>
        <w:t>: ACCEPTABLE - Does not require immediate change</w:t>
      </w:r>
    </w:p>
    <w:p/>
    <w:p>
      <w:r>
        <w:rPr>
          <w:b/>
        </w:rPr>
        <w:t>Alternative Improvement Opportunity</w:t>
      </w:r>
      <w:r>
        <w:t>:</w:t>
      </w:r>
    </w:p>
    <w:p>
      <w:r>
        <w:rPr>
          <w:b/>
        </w:rPr>
        <w:t>From</w:t>
      </w:r>
      <w:r>
        <w:t>: "Sydney Professional Services Marketing"</w:t>
      </w:r>
    </w:p>
    <w:p>
      <w:r>
        <w:rPr>
          <w:b/>
        </w:rPr>
        <w:t>To</w:t>
      </w:r>
      <w:r>
        <w:t>: "Professional Services Marketing in Sydney"</w:t>
      </w:r>
    </w:p>
    <w:p>
      <w:r>
        <w:rPr>
          <w:b/>
        </w:rPr>
        <w:t>Priority</w:t>
      </w:r>
      <w:r>
        <w:t>: LOW - Consider during broader content refresh</w:t>
      </w:r>
    </w:p>
    <w:p/>
    <w:p>
      <w:pPr>
        <w:pStyle w:val="Heading2"/>
        <w:jc w:val="left"/>
      </w:pPr>
      <w:r>
        <w:t>Implementation Timeline &amp; Resource Allocation</w:t>
      </w:r>
    </w:p>
    <w:p/>
    <w:p>
      <w:pPr>
        <w:pStyle w:val="Heading3"/>
        <w:jc w:val="left"/>
      </w:pPr>
      <w:r>
        <w:t>Phase 1: Critical Issue Resolution (Week 1)</w:t>
      </w:r>
    </w:p>
    <w:p>
      <w:r>
        <w:rPr>
          <w:b/>
        </w:rPr>
        <w:t>Priority 1 Tasks - Immediate Action Required</w:t>
      </w:r>
    </w:p>
    <w:p/>
    <w:p>
      <w:r>
        <w:t>#### Days 1-2: Unsubstantiated Claims Removal</w:t>
      </w:r>
    </w:p>
    <w:p>
      <w:pPr>
        <w:pStyle w:val="ListBullet"/>
      </w:pPr>
      <w:r>
        <w:t>Remove all "$2,997 worth" value claims</w:t>
      </w:r>
    </w:p>
    <w:p>
      <w:pPr>
        <w:pStyle w:val="ListBullet"/>
      </w:pPr>
      <w:r>
        <w:t>Remove specific percentage improvements without sources</w:t>
      </w:r>
    </w:p>
    <w:p>
      <w:pPr>
        <w:pStyle w:val="ListBullet"/>
      </w:pPr>
      <w:r>
        <w:t>Replace with industry benchmarks from credible sources</w:t>
      </w:r>
    </w:p>
    <w:p>
      <w:pPr>
        <w:pStyle w:val="ListBullet"/>
      </w:pPr>
      <w:r>
        <w:t>Document removed claims for future verification efforts</w:t>
      </w:r>
    </w:p>
    <w:p/>
    <w:p>
      <w:r>
        <w:t>#### Days 3-4: Answer First Section Implementation</w:t>
      </w:r>
    </w:p>
    <w:p>
      <w:pPr>
        <w:pStyle w:val="ListBullet"/>
      </w:pPr>
      <w:r>
        <w:t>Add Answer First sections to homepage and top 10 service pages</w:t>
      </w:r>
    </w:p>
    <w:p>
      <w:pPr>
        <w:pStyle w:val="ListBullet"/>
      </w:pPr>
      <w:r>
        <w:t>Create Answer First templates for remaining pages</w:t>
      </w:r>
    </w:p>
    <w:p>
      <w:pPr>
        <w:pStyle w:val="ListBullet"/>
      </w:pPr>
      <w:r>
        <w:t>Test Answer First effectiveness and user response</w:t>
      </w:r>
    </w:p>
    <w:p/>
    <w:p>
      <w:r>
        <w:t>#### Days 5-7: Case Study Verification</w:t>
      </w:r>
    </w:p>
    <w:p>
      <w:pPr>
        <w:pStyle w:val="ListBullet"/>
      </w:pPr>
      <w:r>
        <w:t>Contact relevant case study clients for approval to use statistics</w:t>
      </w:r>
    </w:p>
    <w:p>
      <w:pPr>
        <w:pStyle w:val="ListBullet"/>
      </w:pPr>
      <w:r>
        <w:t>Anonymise case study results where client approval unavailable</w:t>
      </w:r>
    </w:p>
    <w:p>
      <w:pPr>
        <w:pStyle w:val="ListBullet"/>
      </w:pPr>
      <w:r>
        <w:t>Create alternative case study format focusing on process rather than specific results</w:t>
      </w:r>
    </w:p>
    <w:p>
      <w:pPr>
        <w:pStyle w:val="ListBullet"/>
      </w:pPr>
      <w:r>
        <w:t>Develop template for future case study verification requirements</w:t>
      </w:r>
    </w:p>
    <w:p/>
    <w:p>
      <w:pPr>
        <w:pStyle w:val="Heading3"/>
        <w:jc w:val="left"/>
      </w:pPr>
      <w:r>
        <w:t>Phase 2: High Priority Updates (Week 2)</w:t>
      </w:r>
    </w:p>
    <w:p>
      <w:r>
        <w:rPr>
          <w:b/>
        </w:rPr>
        <w:t>Priority 2 Tasks - Strategic Improvements</w:t>
      </w:r>
    </w:p>
    <w:p/>
    <w:p>
      <w:r>
        <w:t>#### Days 1-3: Target Market Language Expansion</w:t>
      </w:r>
    </w:p>
    <w:p>
      <w:pPr>
        <w:pStyle w:val="ListBullet"/>
      </w:pPr>
      <w:r>
        <w:t>Revise professional services exclusive language to inclusive positioning</w:t>
      </w:r>
    </w:p>
    <w:p>
      <w:pPr>
        <w:pStyle w:val="ListBullet"/>
      </w:pPr>
      <w:r>
        <w:t>Maintain professional services strength while broadening appeal</w:t>
      </w:r>
    </w:p>
    <w:p>
      <w:pPr>
        <w:pStyle w:val="ListBullet"/>
      </w:pPr>
      <w:r>
        <w:t>Update homepage, about us, and key service pages with inclusive language</w:t>
      </w:r>
    </w:p>
    <w:p>
      <w:pPr>
        <w:pStyle w:val="ListBullet"/>
      </w:pPr>
      <w:r>
        <w:t>Test market response to broadened positioning</w:t>
      </w:r>
    </w:p>
    <w:p/>
    <w:p>
      <w:r>
        <w:t>#### Days 4-5: Director Information Completion</w:t>
      </w:r>
    </w:p>
    <w:p>
      <w:pPr>
        <w:pStyle w:val="ListBullet"/>
      </w:pPr>
      <w:r>
        <w:t>Complete Natasha Chandra credential placeholders with authentic information</w:t>
      </w:r>
    </w:p>
    <w:p>
      <w:pPr>
        <w:pStyle w:val="ListBullet"/>
      </w:pPr>
      <w:r>
        <w:t>Verify director name consistency across all content pages</w:t>
      </w:r>
    </w:p>
    <w:p>
      <w:pPr>
        <w:pStyle w:val="ListBullet"/>
      </w:pPr>
      <w:r>
        <w:t>Add professional certifications, education, and industry recognition details</w:t>
      </w:r>
    </w:p>
    <w:p>
      <w:pPr>
        <w:pStyle w:val="ListBullet"/>
      </w:pPr>
      <w:r>
        <w:t>Create comprehensive director profile for team page</w:t>
      </w:r>
    </w:p>
    <w:p/>
    <w:p>
      <w:r>
        <w:t>#### Days 6-7: Content Consistency Review</w:t>
      </w:r>
    </w:p>
    <w:p>
      <w:pPr>
        <w:pStyle w:val="ListBullet"/>
      </w:pPr>
      <w:r>
        <w:t>Review all pages for brand voice consistency</w:t>
      </w:r>
    </w:p>
    <w:p>
      <w:pPr>
        <w:pStyle w:val="ListBullet"/>
      </w:pPr>
      <w:r>
        <w:t>Ensure Australian English compliance throughout</w:t>
      </w:r>
    </w:p>
    <w:p>
      <w:pPr>
        <w:pStyle w:val="ListBullet"/>
      </w:pPr>
      <w:r>
        <w:t>Verify contact information accuracy across all pages</w:t>
      </w:r>
    </w:p>
    <w:p>
      <w:pPr>
        <w:pStyle w:val="ListBullet"/>
      </w:pPr>
      <w:r>
        <w:t>Complete cross-page reference verification</w:t>
      </w:r>
    </w:p>
    <w:p/>
    <w:p>
      <w:pPr>
        <w:pStyle w:val="Heading3"/>
        <w:jc w:val="left"/>
      </w:pPr>
      <w:r>
        <w:t>Phase 3: Content Optimisation (Week 3)</w:t>
      </w:r>
    </w:p>
    <w:p>
      <w:r>
        <w:rPr>
          <w:b/>
        </w:rPr>
        <w:t>Priority 3 Tasks - Performance Enhancement</w:t>
      </w:r>
    </w:p>
    <w:p/>
    <w:p>
      <w:r>
        <w:t>#### Days 1-3: Character Count Optimisation</w:t>
      </w:r>
    </w:p>
    <w:p>
      <w:pPr>
        <w:pStyle w:val="ListBullet"/>
      </w:pPr>
      <w:r>
        <w:t>Adjust homepage length to optimal 3,000-4,000 character range</w:t>
      </w:r>
    </w:p>
    <w:p>
      <w:pPr>
        <w:pStyle w:val="ListBullet"/>
      </w:pPr>
      <w:r>
        <w:t>Balance service page lengths for optimal engagement</w:t>
      </w:r>
    </w:p>
    <w:p>
      <w:pPr>
        <w:pStyle w:val="ListBullet"/>
      </w:pPr>
      <w:r>
        <w:t>Optimise content density while maintaining comprehensive coverage</w:t>
      </w:r>
    </w:p>
    <w:p>
      <w:pPr>
        <w:pStyle w:val="ListBullet"/>
      </w:pPr>
      <w:r>
        <w:t>Test optimal lengths against user engagement metrics</w:t>
      </w:r>
    </w:p>
    <w:p/>
    <w:p>
      <w:r>
        <w:t>#### Days 4-5: Final Quality Assurance</w:t>
      </w:r>
    </w:p>
    <w:p>
      <w:pPr>
        <w:pStyle w:val="ListBullet"/>
      </w:pPr>
      <w:r>
        <w:t>Complete SOP Steward review of all updated content</w:t>
      </w:r>
    </w:p>
    <w:p>
      <w:pPr>
        <w:pStyle w:val="ListBullet"/>
      </w:pPr>
      <w:r>
        <w:t>Verify Answer First sections effectiveness and clarity</w:t>
      </w:r>
    </w:p>
    <w:p>
      <w:pPr>
        <w:pStyle w:val="ListBullet"/>
      </w:pPr>
      <w:r>
        <w:t>Confirm removal of all unsubstantiated claims</w:t>
      </w:r>
    </w:p>
    <w:p>
      <w:pPr>
        <w:pStyle w:val="ListBullet"/>
      </w:pPr>
      <w:r>
        <w:t>Ensure target market balance achieved</w:t>
      </w:r>
    </w:p>
    <w:p/>
    <w:p>
      <w:r>
        <w:t>#### Days 6-7: Documentation and Handover</w:t>
      </w:r>
    </w:p>
    <w:p>
      <w:pPr>
        <w:pStyle w:val="ListBullet"/>
      </w:pPr>
      <w:r>
        <w:t>Document all changes made and rationale</w:t>
      </w:r>
    </w:p>
    <w:p>
      <w:pPr>
        <w:pStyle w:val="ListBullet"/>
      </w:pPr>
      <w:r>
        <w:t>Create content update summary for stakeholder review</w:t>
      </w:r>
    </w:p>
    <w:p>
      <w:pPr>
        <w:pStyle w:val="ListBullet"/>
      </w:pPr>
      <w:r>
        <w:t>Prepare Phase 2 enhanced feedback loop implementation</w:t>
      </w:r>
    </w:p>
    <w:p>
      <w:pPr>
        <w:pStyle w:val="ListBullet"/>
      </w:pPr>
      <w:r>
        <w:t>Generate comprehensive audit completion report</w:t>
      </w:r>
    </w:p>
    <w:p/>
    <w:p>
      <w:pPr>
        <w:pStyle w:val="Heading2"/>
        <w:jc w:val="left"/>
      </w:pPr>
      <w:r>
        <w:t>Quality Assurance Checkpoints</w:t>
      </w:r>
    </w:p>
    <w:p/>
    <w:p>
      <w:pPr>
        <w:pStyle w:val="Heading3"/>
        <w:jc w:val="left"/>
      </w:pPr>
      <w:r>
        <w:t>Checkpoint 1: Critical Issues Resolution Verification</w:t>
      </w:r>
    </w:p>
    <w:p>
      <w:r>
        <w:rPr>
          <w:b/>
        </w:rPr>
        <w:t>Requirements for Advancement to Phase 2</w:t>
      </w:r>
      <w:r>
        <w:t>:</w:t>
      </w:r>
    </w:p>
    <w:p>
      <w:pPr>
        <w:pStyle w:val="ListBullet"/>
      </w:pPr>
      <w:r>
        <w:t>[ ] All unsubstantiated dollar value claims removed</w:t>
      </w:r>
    </w:p>
    <w:p>
      <w:pPr>
        <w:pStyle w:val="ListBullet"/>
      </w:pPr>
      <w:r>
        <w:t>[ ] All percentage improvement claims verified or removed</w:t>
      </w:r>
    </w:p>
    <w:p>
      <w:pPr>
        <w:pStyle w:val="ListBullet"/>
      </w:pPr>
      <w:r>
        <w:t>[ ] Answer First sections added to priority pages (minimum 15 pages)</w:t>
      </w:r>
    </w:p>
    <w:p>
      <w:pPr>
        <w:pStyle w:val="ListBullet"/>
      </w:pPr>
      <w:r>
        <w:t>[ ] Case study statistics anonymised or verified</w:t>
      </w:r>
    </w:p>
    <w:p>
      <w:pPr>
        <w:pStyle w:val="ListBullet"/>
      </w:pPr>
      <w:r>
        <w:t>[ ] Director information placeholders completed</w:t>
      </w:r>
    </w:p>
    <w:p/>
    <w:p>
      <w:pPr>
        <w:pStyle w:val="Heading3"/>
        <w:jc w:val="left"/>
      </w:pPr>
      <w:r>
        <w:t>Checkpoint 2: Strategic Improvements Verification</w:t>
      </w:r>
    </w:p>
    <w:p>
      <w:r>
        <w:rPr>
          <w:b/>
        </w:rPr>
        <w:t>Requirements for Advancement to Phase 3</w:t>
      </w:r>
      <w:r>
        <w:t>:</w:t>
      </w:r>
    </w:p>
    <w:p>
      <w:pPr>
        <w:pStyle w:val="ListBullet"/>
      </w:pPr>
      <w:r>
        <w:t>[ ] Target market language broadened while maintaining professional services strength</w:t>
      </w:r>
    </w:p>
    <w:p>
      <w:pPr>
        <w:pStyle w:val="ListBullet"/>
      </w:pPr>
      <w:r>
        <w:t>[ ] Director name consistency verified across all pages</w:t>
      </w:r>
    </w:p>
    <w:p>
      <w:pPr>
        <w:pStyle w:val="ListBullet"/>
      </w:pPr>
      <w:r>
        <w:t>[ ] Brand voice consistency achieved throughout content portfolio</w:t>
      </w:r>
    </w:p>
    <w:p>
      <w:pPr>
        <w:pStyle w:val="ListBullet"/>
      </w:pPr>
      <w:r>
        <w:t>[ ] Australian English compliance confirmed</w:t>
      </w:r>
    </w:p>
    <w:p>
      <w:pPr>
        <w:pStyle w:val="ListBullet"/>
      </w:pPr>
      <w:r>
        <w:t>[ ] Contact information accuracy verified</w:t>
      </w:r>
    </w:p>
    <w:p/>
    <w:p>
      <w:pPr>
        <w:pStyle w:val="Heading3"/>
        <w:jc w:val="left"/>
      </w:pPr>
      <w:r>
        <w:t>Checkpoint 3: Final Content Readiness Verification</w:t>
      </w:r>
    </w:p>
    <w:p>
      <w:r>
        <w:rPr>
          <w:b/>
        </w:rPr>
        <w:t>Requirements for Phase 2 Enhanced Feedback Loop Launch</w:t>
      </w:r>
      <w:r>
        <w:t>:</w:t>
      </w:r>
    </w:p>
    <w:p>
      <w:pPr>
        <w:pStyle w:val="ListBullet"/>
      </w:pPr>
      <w:r>
        <w:t>[ ] Character counts optimised across all page types</w:t>
      </w:r>
    </w:p>
    <w:p>
      <w:pPr>
        <w:pStyle w:val="ListBullet"/>
      </w:pPr>
      <w:r>
        <w:t>[ ] SOP Steward approval achieved for all updated content (9/10+ threshold)</w:t>
      </w:r>
    </w:p>
    <w:p>
      <w:pPr>
        <w:pStyle w:val="ListBullet"/>
      </w:pPr>
      <w:r>
        <w:t>[ ] Content credibility established through proper citations or claim removal</w:t>
      </w:r>
    </w:p>
    <w:p>
      <w:pPr>
        <w:pStyle w:val="ListBullet"/>
      </w:pPr>
      <w:r>
        <w:t>[ ] User experience enhanced through Answer First implementation</w:t>
      </w:r>
    </w:p>
    <w:p>
      <w:pPr>
        <w:pStyle w:val="ListBullet"/>
      </w:pPr>
      <w:r>
        <w:t>[ ] Professional services positioning balanced with broader market appeal</w:t>
      </w:r>
    </w:p>
    <w:p/>
    <w:p>
      <w:pPr>
        <w:pStyle w:val="Heading2"/>
        <w:jc w:val="left"/>
      </w:pPr>
      <w:r>
        <w:t>Risk Assessment &amp; Mitigation</w:t>
      </w:r>
    </w:p>
    <w:p/>
    <w:p>
      <w:pPr>
        <w:pStyle w:val="Heading3"/>
        <w:jc w:val="left"/>
      </w:pPr>
      <w:r>
        <w:t>High Risk Issues:</w:t>
      </w:r>
    </w:p>
    <w:p>
      <w:pPr>
        <w:pStyle w:val="ListNumber"/>
      </w:pPr>
      <w:r>
        <w:rPr>
          <w:b/>
        </w:rPr>
        <w:t>Legal Liability from Unsubstantiated Claims</w:t>
      </w:r>
    </w:p>
    <w:p>
      <w:r>
        <w:rPr>
          <w:b/>
        </w:rPr>
        <w:t>Mitigation</w:t>
      </w:r>
      <w:r>
        <w:t>: Immediate removal priority, legal review if needed</w:t>
      </w:r>
    </w:p>
    <w:p/>
    <w:p>
      <w:pPr>
        <w:pStyle w:val="ListNumber"/>
      </w:pPr>
      <w:r>
        <w:rPr>
          <w:b/>
        </w:rPr>
        <w:t>Professional Credibility Impact from Placeholder Content</w:t>
      </w:r>
    </w:p>
    <w:p>
      <w:r>
        <w:rPr>
          <w:b/>
        </w:rPr>
        <w:t>Mitigation</w:t>
      </w:r>
      <w:r>
        <w:t>: Authentic director information completion priority</w:t>
      </w:r>
    </w:p>
    <w:p/>
    <w:p>
      <w:pPr>
        <w:pStyle w:val="ListNumber"/>
      </w:pPr>
      <w:r>
        <w:rPr>
          <w:b/>
        </w:rPr>
        <w:t>Market Positioning Confusion from Target Market Changes</w:t>
      </w:r>
    </w:p>
    <w:p>
      <w:r>
        <w:rPr>
          <w:b/>
        </w:rPr>
        <w:t>Mitigation</w:t>
      </w:r>
      <w:r>
        <w:t>: Gradual language transition maintaining professional services authority</w:t>
      </w:r>
    </w:p>
    <w:p/>
    <w:p>
      <w:pPr>
        <w:pStyle w:val="Heading3"/>
        <w:jc w:val="left"/>
      </w:pPr>
      <w:r>
        <w:t>Medium Risk Issues:</w:t>
      </w:r>
    </w:p>
    <w:p>
      <w:pPr>
        <w:pStyle w:val="ListNumber"/>
      </w:pPr>
      <w:r>
        <w:rPr>
          <w:b/>
        </w:rPr>
        <w:t>User Experience Degradation from Content Length Issues</w:t>
      </w:r>
    </w:p>
    <w:p>
      <w:r>
        <w:rPr>
          <w:b/>
        </w:rPr>
        <w:t>Mitigation</w:t>
      </w:r>
      <w:r>
        <w:t>: Systematic character count optimisation</w:t>
      </w:r>
    </w:p>
    <w:p/>
    <w:p>
      <w:pPr>
        <w:pStyle w:val="ListNumber"/>
      </w:pPr>
      <w:r>
        <w:rPr>
          <w:b/>
        </w:rPr>
        <w:t>Brand Inconsistency from Multiple Content Updates</w:t>
      </w:r>
    </w:p>
    <w:p>
      <w:r>
        <w:rPr>
          <w:b/>
        </w:rPr>
        <w:t>Mitigation</w:t>
      </w:r>
      <w:r>
        <w:t>: Comprehensive brand voice review and verification</w:t>
      </w:r>
    </w:p>
    <w:p/>
    <w:p>
      <w:pPr>
        <w:pStyle w:val="Heading3"/>
        <w:jc w:val="left"/>
      </w:pPr>
      <w:r>
        <w:t>Monitoring Requirements:</w:t>
      </w:r>
    </w:p>
    <w:p>
      <w:pPr>
        <w:pStyle w:val="ListBullet"/>
      </w:pPr>
      <w:r>
        <w:t>Daily progress tracking during critical issue resolution</w:t>
      </w:r>
    </w:p>
    <w:p>
      <w:pPr>
        <w:pStyle w:val="ListBullet"/>
      </w:pPr>
      <w:r>
        <w:t>Client stakeholder communication on major positioning changes</w:t>
      </w:r>
    </w:p>
    <w:p>
      <w:pPr>
        <w:pStyle w:val="ListBullet"/>
      </w:pPr>
      <w:r>
        <w:t>User experience testing following Answer First implementation</w:t>
      </w:r>
    </w:p>
    <w:p>
      <w:pPr>
        <w:pStyle w:val="ListBullet"/>
      </w:pPr>
      <w:r>
        <w:t>Performance monitoring post character count optimisation</w:t>
      </w:r>
    </w:p>
    <w:p/>
    <w:p>
      <w:pPr>
        <w:pStyle w:val="Heading2"/>
        <w:jc w:val="left"/>
      </w:pPr>
      <w:r>
        <w:t>Success Criteria</w:t>
      </w:r>
    </w:p>
    <w:p/>
    <w:p>
      <w:pPr>
        <w:pStyle w:val="Heading3"/>
        <w:jc w:val="left"/>
      </w:pPr>
      <w:r>
        <w:t>Quantitative Targets:</w:t>
      </w:r>
    </w:p>
    <w:p>
      <w:pPr>
        <w:pStyle w:val="ListBullet"/>
      </w:pPr>
      <w:r>
        <w:rPr>
          <w:b/>
        </w:rPr>
        <w:t>Claim Verification</w:t>
      </w:r>
      <w:r>
        <w:t>: 100% unsubstantiated claims removed or verified</w:t>
      </w:r>
    </w:p>
    <w:p>
      <w:pPr>
        <w:pStyle w:val="ListBullet"/>
      </w:pPr>
      <w:r>
        <w:rPr>
          <w:b/>
        </w:rPr>
        <w:t>Answer First Coverage</w:t>
      </w:r>
      <w:r>
        <w:t>: 100% priority pages include Answer First sections</w:t>
      </w:r>
    </w:p>
    <w:p>
      <w:pPr>
        <w:pStyle w:val="ListBullet"/>
      </w:pPr>
      <w:r>
        <w:rPr>
          <w:b/>
        </w:rPr>
        <w:t>Director Consistency</w:t>
      </w:r>
      <w:r>
        <w:t>: 100% pages reference "Natasha Chandra" correctly</w:t>
      </w:r>
    </w:p>
    <w:p>
      <w:pPr>
        <w:pStyle w:val="ListBullet"/>
      </w:pPr>
      <w:r>
        <w:rPr>
          <w:b/>
        </w:rPr>
        <w:t>Character Optimisation</w:t>
      </w:r>
      <w:r>
        <w:t>: 95% pages within optimal character ranges</w:t>
      </w:r>
    </w:p>
    <w:p>
      <w:pPr>
        <w:pStyle w:val="ListBullet"/>
      </w:pPr>
      <w:r>
        <w:rPr>
          <w:b/>
        </w:rPr>
        <w:t>Australian English Compliance</w:t>
      </w:r>
      <w:r>
        <w:t>: 100% spelling and terminology accuracy</w:t>
      </w:r>
    </w:p>
    <w:p/>
    <w:p>
      <w:pPr>
        <w:pStyle w:val="Heading3"/>
        <w:jc w:val="left"/>
      </w:pPr>
      <w:r>
        <w:t>Qualitative Improvements:</w:t>
      </w:r>
    </w:p>
    <w:p>
      <w:pPr>
        <w:pStyle w:val="ListBullet"/>
      </w:pPr>
      <w:r>
        <w:t>Enhanced credibility through removal of unsubstantiated claims</w:t>
      </w:r>
    </w:p>
    <w:p>
      <w:pPr>
        <w:pStyle w:val="ListBullet"/>
      </w:pPr>
      <w:r>
        <w:t>Improved user experience through immediate value delivery (Answer First)</w:t>
      </w:r>
    </w:p>
    <w:p>
      <w:pPr>
        <w:pStyle w:val="ListBullet"/>
      </w:pPr>
      <w:r>
        <w:t>Broader market appeal while maintaining professional services expertise</w:t>
      </w:r>
    </w:p>
    <w:p>
      <w:pPr>
        <w:pStyle w:val="ListBullet"/>
      </w:pPr>
      <w:r>
        <w:t>Consistent professional brand voice across all content</w:t>
      </w:r>
    </w:p>
    <w:p>
      <w:pPr>
        <w:pStyle w:val="ListBullet"/>
      </w:pPr>
      <w:r>
        <w:t>Professional director profile with authentic credentials</w:t>
      </w:r>
    </w:p>
    <w:p/>
    <w:p>
      <w:pPr>
        <w:pStyle w:val="Heading2"/>
        <w:jc w:val="left"/>
      </w:pPr>
      <w:r>
        <w:t>Next Phase Preparation</w:t>
      </w:r>
    </w:p>
    <w:p/>
    <w:p>
      <w:pPr>
        <w:pStyle w:val="Heading3"/>
        <w:jc w:val="left"/>
      </w:pPr>
      <w:r>
        <w:t>Phase 2 Enhanced Feedback Loop Readiness:</w:t>
      </w:r>
    </w:p>
    <w:p>
      <w:r>
        <w:t>Following successful completion of this audit implementation, the content portfolio will be ready for Phase 2's enhanced 6-agent feedback loop system:</w:t>
      </w:r>
    </w:p>
    <w:p/>
    <w:p>
      <w:pPr>
        <w:pStyle w:val="ListNumber"/>
      </w:pPr>
      <w:r>
        <w:rPr>
          <w:b/>
        </w:rPr>
        <w:t>SOP Steward</w:t>
      </w:r>
      <w:r>
        <w:t xml:space="preserve"> - Will verify compliance with newly implemented standards</w:t>
      </w:r>
    </w:p>
    <w:p>
      <w:pPr>
        <w:pStyle w:val="ListNumber"/>
      </w:pPr>
      <w:r>
        <w:rPr>
          <w:b/>
        </w:rPr>
        <w:t>Content Enhancement Agents</w:t>
      </w:r>
      <w:r>
        <w:t xml:space="preserve"> - Will refine content quality across multiple dimensions</w:t>
      </w:r>
    </w:p>
    <w:p>
      <w:pPr>
        <w:pStyle w:val="ListNumber"/>
      </w:pPr>
      <w:r>
        <w:rPr>
          <w:b/>
        </w:rPr>
        <w:t>AI Optimisation</w:t>
      </w:r>
      <w:r>
        <w:t xml:space="preserve"> - Will prepare content for AI search and voice search compatibility</w:t>
      </w:r>
    </w:p>
    <w:p>
      <w:pPr>
        <w:pStyle w:val="ListNumber"/>
      </w:pPr>
      <w:r>
        <w:rPr>
          <w:b/>
        </w:rPr>
        <w:t>Final Quality Assurance</w:t>
      </w:r>
      <w:r>
        <w:t xml:space="preserve"> - Will ensure publication readiness</w:t>
      </w:r>
    </w:p>
    <w:p/>
    <w:p>
      <w:pPr>
        <w:pStyle w:val="Heading3"/>
        <w:jc w:val="left"/>
      </w:pPr>
      <w:r>
        <w:t>Documentation Requirements:</w:t>
      </w:r>
    </w:p>
    <w:p>
      <w:pPr>
        <w:pStyle w:val="ListBullet"/>
      </w:pPr>
      <w:r>
        <w:t>Comprehensive change log with before/after examples</w:t>
      </w:r>
    </w:p>
    <w:p>
      <w:pPr>
        <w:pStyle w:val="ListBullet"/>
      </w:pPr>
      <w:r>
        <w:t>Stakeholder sign-off on target market positioning changes</w:t>
      </w:r>
    </w:p>
    <w:p>
      <w:pPr>
        <w:pStyle w:val="ListBullet"/>
      </w:pPr>
      <w:r>
        <w:t>Client approval for any retained case study statistics</w:t>
      </w:r>
    </w:p>
    <w:p>
      <w:pPr>
        <w:pStyle w:val="ListBullet"/>
      </w:pPr>
      <w:r>
        <w:t>Performance baseline establishment for post-implementation measurement</w:t>
      </w:r>
    </w:p>
    <w:p/>
    <w:p/>
    <w:p>
      <w:pPr>
        <w:jc w:val="center"/>
      </w:pPr>
      <w:r>
        <w:t>__________________________________________________</w:t>
      </w:r>
    </w:p>
    <w:p/>
    <w:p/>
    <w:p>
      <w:r>
        <w:rPr>
          <w:b/>
        </w:rPr>
        <w:t>Audit Completion Target</w:t>
      </w:r>
      <w:r>
        <w:t>: End of Week 3</w:t>
      </w:r>
    </w:p>
    <w:p>
      <w:r>
        <w:rPr>
          <w:b/>
        </w:rPr>
        <w:t>Phase 2 Launch Readiness</w:t>
      </w:r>
      <w:r>
        <w:t>: Beginning of Week 4</w:t>
      </w:r>
    </w:p>
    <w:p>
      <w:r>
        <w:rPr>
          <w:b/>
        </w:rPr>
        <w:t>Quality Assurance</w:t>
      </w:r>
      <w:r>
        <w:t>: Enhanced content auditor final verification required</w:t>
      </w:r>
    </w:p>
    <w:p>
      <w:r>
        <w:rPr>
          <w:b/>
        </w:rPr>
        <w:t>Stakeholder Review</w:t>
      </w:r>
      <w:r>
        <w:t>: Weekly progress reports with critical issue resolution updates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