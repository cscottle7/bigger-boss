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Project Template - Standardized Folder Structure</w:t>
      </w:r>
    </w:p>
    <w:p/>
    <w:p>
      <w:pPr>
        <w:pStyle w:val="Heading2"/>
        <w:jc w:val="left"/>
      </w:pPr>
      <w:r>
        <w:t>📁 Template Overview</w:t>
      </w:r>
    </w:p>
    <w:p/>
    <w:p>
      <w:r>
        <w:t>This template provides a standardized organizational structure for all client projects, ensuring consistency, efficiency, and easy navigation across different client engagements.</w:t>
      </w:r>
    </w:p>
    <w:p/>
    <w:p>
      <w:pPr>
        <w:pStyle w:val="Heading3"/>
        <w:jc w:val="left"/>
      </w:pPr>
      <w:r>
        <w:t>🎯 Template Benefits</w:t>
      </w:r>
    </w:p>
    <w:p>
      <w:pPr>
        <w:pStyle w:val="ListBullet"/>
      </w:pPr>
      <w:r>
        <w:t>**Consistency**: Uniform structure across all client projects</w:t>
      </w:r>
    </w:p>
    <w:p>
      <w:pPr>
        <w:pStyle w:val="ListBullet"/>
      </w:pPr>
      <w:r>
        <w:t>**Efficiency**: Quick location of specific document types</w:t>
      </w:r>
    </w:p>
    <w:p>
      <w:pPr>
        <w:pStyle w:val="ListBullet"/>
      </w:pPr>
      <w:r>
        <w:t>**Scalability**: Easy to expand as projects grow</w:t>
      </w:r>
    </w:p>
    <w:p>
      <w:pPr>
        <w:pStyle w:val="ListBullet"/>
      </w:pPr>
      <w:r>
        <w:t>**Collaboration**: Clear organization for team members</w:t>
      </w:r>
    </w:p>
    <w:p>
      <w:pPr>
        <w:pStyle w:val="ListBullet"/>
      </w:pPr>
      <w:r>
        <w:t>**Handovers**: Simplified project transitions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📂 Folder Structure Template</w:t>
      </w:r>
    </w:p>
    <w:p/>
    <w:p>
      <w:r>
        <w:t>```</w:t>
      </w:r>
    </w:p>
    <w:p>
      <w:r>
        <w:t>clients/[client_domain_com]/</w:t>
      </w:r>
    </w:p>
    <w:p>
      <w:r>
        <w:t>├── README.md                          # Master project overview and navigation</w:t>
      </w:r>
    </w:p>
    <w:p>
      <w:r>
        <w:t>├── PROJECT_OVERVIEW.md                # Project summary, objectives, and status</w:t>
      </w:r>
    </w:p>
    <w:p>
      <w:r>
        <w:t>├── strategy/                          # Strategic planning and high-level analysis</w:t>
      </w:r>
    </w:p>
    <w:p>
      <w:r>
        <w:t>│   ├── research_brief.md</w:t>
      </w:r>
    </w:p>
    <w:p>
      <w:r>
        <w:t>│   ├── current_website_analysis.md</w:t>
      </w:r>
    </w:p>
    <w:p>
      <w:r>
        <w:t>│   ├── implementation_plan.md</w:t>
      </w:r>
    </w:p>
    <w:p>
      <w:r>
        <w:t>│   └── positioning_strategy.md</w:t>
      </w:r>
    </w:p>
    <w:p>
      <w:r>
        <w:t>├── research/                          # Market research and analysis</w:t>
      </w:r>
    </w:p>
    <w:p>
      <w:r>
        <w:t>│   ├── competitive_analysis.md</w:t>
      </w:r>
    </w:p>
    <w:p>
      <w:r>
        <w:t>│   ├── audience_personas.md</w:t>
      </w:r>
    </w:p>
    <w:p>
      <w:r>
        <w:t>│   ├── keyword_research.md</w:t>
      </w:r>
    </w:p>
    <w:p>
      <w:r>
        <w:t>│   └── market_analysis.md</w:t>
      </w:r>
    </w:p>
    <w:p>
      <w:r>
        <w:t>├── content/                          # Content strategy and creation materials</w:t>
      </w:r>
    </w:p>
    <w:p>
      <w:r>
        <w:t>│   ├── comprehensive_content_plans.md</w:t>
      </w:r>
    </w:p>
    <w:p>
      <w:r>
        <w:t>│   ├── content_research.md</w:t>
      </w:r>
    </w:p>
    <w:p>
      <w:r>
        <w:t>│   ├── audience_style_guide.md</w:t>
      </w:r>
    </w:p>
    <w:p>
      <w:r>
        <w:t>│   ├── content_calendar.md</w:t>
      </w:r>
    </w:p>
    <w:p>
      <w:r>
        <w:t>│   └── lead_magnets/</w:t>
      </w:r>
    </w:p>
    <w:p>
      <w:r>
        <w:t>├── technical/                        # Technical analysis and recommendations</w:t>
      </w:r>
    </w:p>
    <w:p>
      <w:r>
        <w:t>│   ├── technical_audit.md</w:t>
      </w:r>
    </w:p>
    <w:p>
      <w:r>
        <w:t>│   ├── seo_recommendations.md</w:t>
      </w:r>
    </w:p>
    <w:p>
      <w:r>
        <w:t>│   ├── performance_optimization.md</w:t>
      </w:r>
    </w:p>
    <w:p>
      <w:r>
        <w:t>│   └── ai_optimization_guide.md</w:t>
      </w:r>
    </w:p>
    <w:p>
      <w:r>
        <w:t>├── implementation/                   # Execution and project management</w:t>
      </w:r>
    </w:p>
    <w:p>
      <w:r>
        <w:t>│   ├── execution_tracking_report.md</w:t>
      </w:r>
    </w:p>
    <w:p>
      <w:r>
        <w:t>│   ├── milestone_checklist.md</w:t>
      </w:r>
    </w:p>
    <w:p>
      <w:r>
        <w:t>│   ├── resource_requirements.md</w:t>
      </w:r>
    </w:p>
    <w:p>
      <w:r>
        <w:t>│   └── timeline_gantt.md</w:t>
      </w:r>
    </w:p>
    <w:p>
      <w:r>
        <w:t>├── assets/                          # Project assets and resources</w:t>
      </w:r>
    </w:p>
    <w:p>
      <w:r>
        <w:t>│   ├── brand_guidelines/</w:t>
      </w:r>
    </w:p>
    <w:p>
      <w:r>
        <w:t>│   ├── images/</w:t>
      </w:r>
    </w:p>
    <w:p>
      <w:r>
        <w:t>│   ├── templates/</w:t>
      </w:r>
    </w:p>
    <w:p>
      <w:r>
        <w:t>│   └── reference_materials/</w:t>
      </w:r>
    </w:p>
    <w:p>
      <w:r>
        <w:t>└── archive/                         # Completed phases and outdated documents</w:t>
      </w:r>
    </w:p>
    <w:p>
      <w:r>
        <w:t>├── phase1_discovery/</w:t>
      </w:r>
    </w:p>
    <w:p>
      <w:r>
        <w:t>├── phase2_strategy/</w:t>
      </w:r>
    </w:p>
    <w:p>
      <w:r>
        <w:t>└── deprecated_files/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File Purpose &amp; Guidelines</w:t>
      </w:r>
    </w:p>
    <w:p/>
    <w:p>
      <w:pPr>
        <w:pStyle w:val="Heading3"/>
        <w:jc w:val="left"/>
      </w:pPr>
      <w:r>
        <w:t>`/strategy/` - Strategic Foundation</w:t>
      </w:r>
    </w:p>
    <w:p>
      <w:r>
        <w:t>**Purpose**: High-level strategic planning and analysis documents</w:t>
      </w:r>
    </w:p>
    <w:p>
      <w:r>
        <w:t>**Key Files**:</w:t>
      </w:r>
    </w:p>
    <w:p>
      <w:pPr>
        <w:pStyle w:val="ListBullet"/>
      </w:pPr>
      <w:r>
        <w:t>`research_brief.md` - Project foundation and initial research</w:t>
      </w:r>
    </w:p>
    <w:p>
      <w:pPr>
        <w:pStyle w:val="ListBullet"/>
      </w:pPr>
      <w:r>
        <w:t>`current_website_analysis.md` - Existing digital presence audit</w:t>
      </w:r>
    </w:p>
    <w:p>
      <w:pPr>
        <w:pStyle w:val="ListBullet"/>
      </w:pPr>
      <w:r>
        <w:t>`implementation_plan.md` - Execution roadmap and timeline</w:t>
      </w:r>
    </w:p>
    <w:p>
      <w:pPr>
        <w:pStyle w:val="ListBullet"/>
      </w:pPr>
      <w:r>
        <w:t>`positioning_strategy.md` - Brand positioning and messaging</w:t>
      </w:r>
    </w:p>
    <w:p/>
    <w:p>
      <w:pPr>
        <w:pStyle w:val="Heading3"/>
        <w:jc w:val="left"/>
      </w:pPr>
      <w:r>
        <w:t>`/research/` - Intelligence Gathering</w:t>
      </w:r>
    </w:p>
    <w:p>
      <w:r>
        <w:t>**Purpose**: Market intelligence and audience analysis</w:t>
      </w:r>
    </w:p>
    <w:p>
      <w:r>
        <w:t>**Key Files**:</w:t>
      </w:r>
    </w:p>
    <w:p>
      <w:pPr>
        <w:pStyle w:val="ListBullet"/>
      </w:pPr>
      <w:r>
        <w:t>`competitive_analysis.md` - Competitor intelligence and positioning</w:t>
      </w:r>
    </w:p>
    <w:p>
      <w:pPr>
        <w:pStyle w:val="ListBullet"/>
      </w:pPr>
      <w:r>
        <w:t>`audience_personas.md` - Target audience research and segmentation</w:t>
      </w:r>
    </w:p>
    <w:p>
      <w:pPr>
        <w:pStyle w:val="ListBullet"/>
      </w:pPr>
      <w:r>
        <w:t>`keyword_research.md` - SEO and content keyword strategy</w:t>
      </w:r>
    </w:p>
    <w:p>
      <w:pPr>
        <w:pStyle w:val="ListBullet"/>
      </w:pPr>
      <w:r>
        <w:t>`market_analysis.md` - Industry trends and opportunities</w:t>
      </w:r>
    </w:p>
    <w:p/>
    <w:p>
      <w:pPr>
        <w:pStyle w:val="Heading3"/>
        <w:jc w:val="left"/>
      </w:pPr>
      <w:r>
        <w:t>`/content/` - Content Strategy &amp; Creation</w:t>
      </w:r>
    </w:p>
    <w:p>
      <w:r>
        <w:t>**Purpose**: Content planning, creation guidelines, and materials</w:t>
      </w:r>
    </w:p>
    <w:p>
      <w:r>
        <w:t>**Key Files**:</w:t>
      </w:r>
    </w:p>
    <w:p>
      <w:pPr>
        <w:pStyle w:val="ListBullet"/>
      </w:pPr>
      <w:r>
        <w:t>`comprehensive_content_plans.md` - Website content strategy</w:t>
      </w:r>
    </w:p>
    <w:p>
      <w:pPr>
        <w:pStyle w:val="ListBullet"/>
      </w:pPr>
      <w:r>
        <w:t>`content_research.md` - Content marketing research</w:t>
      </w:r>
    </w:p>
    <w:p>
      <w:pPr>
        <w:pStyle w:val="ListBullet"/>
      </w:pPr>
      <w:r>
        <w:t>`audience_style_guide.md` - Voice, tone, and brand standards</w:t>
      </w:r>
    </w:p>
    <w:p>
      <w:pPr>
        <w:pStyle w:val="ListBullet"/>
      </w:pPr>
      <w:r>
        <w:t>`content_calendar.md` - Editorial calendar and scheduling</w:t>
      </w:r>
    </w:p>
    <w:p/>
    <w:p>
      <w:pPr>
        <w:pStyle w:val="Heading3"/>
        <w:jc w:val="left"/>
      </w:pPr>
      <w:r>
        <w:t>`/technical/` - Technical Analysis</w:t>
      </w:r>
    </w:p>
    <w:p>
      <w:r>
        <w:t>**Purpose**: Technical audits and optimization recommendations</w:t>
      </w:r>
    </w:p>
    <w:p>
      <w:r>
        <w:t>**Key Files**:</w:t>
      </w:r>
    </w:p>
    <w:p>
      <w:pPr>
        <w:pStyle w:val="ListBullet"/>
      </w:pPr>
      <w:r>
        <w:t>`technical_audit.md` - Website performance and technical review</w:t>
      </w:r>
    </w:p>
    <w:p>
      <w:pPr>
        <w:pStyle w:val="ListBullet"/>
      </w:pPr>
      <w:r>
        <w:t>`seo_recommendations.md` - Search optimization strategies</w:t>
      </w:r>
    </w:p>
    <w:p>
      <w:pPr>
        <w:pStyle w:val="ListBullet"/>
      </w:pPr>
      <w:r>
        <w:t>`performance_optimization.md` - Speed and UX improvements</w:t>
      </w:r>
    </w:p>
    <w:p>
      <w:pPr>
        <w:pStyle w:val="ListBullet"/>
      </w:pPr>
      <w:r>
        <w:t>`ai_optimization_guide.md` - AI integration strategies</w:t>
      </w:r>
    </w:p>
    <w:p/>
    <w:p>
      <w:pPr>
        <w:pStyle w:val="Heading3"/>
        <w:jc w:val="left"/>
      </w:pPr>
      <w:r>
        <w:t>`/implementation/` - Execution Management</w:t>
      </w:r>
    </w:p>
    <w:p>
      <w:r>
        <w:t>**Purpose**: Project management and progress tracking</w:t>
      </w:r>
    </w:p>
    <w:p>
      <w:r>
        <w:t>**Key Files**:</w:t>
      </w:r>
    </w:p>
    <w:p>
      <w:pPr>
        <w:pStyle w:val="ListBullet"/>
      </w:pPr>
      <w:r>
        <w:t>`execution_tracking_report.md` - Progress monitoring and KPIs</w:t>
      </w:r>
    </w:p>
    <w:p>
      <w:pPr>
        <w:pStyle w:val="ListBullet"/>
      </w:pPr>
      <w:r>
        <w:t>`milestone_checklist.md` - Key deliverables and deadlines</w:t>
      </w:r>
    </w:p>
    <w:p>
      <w:pPr>
        <w:pStyle w:val="ListBullet"/>
      </w:pPr>
      <w:r>
        <w:t>`resource_requirements.md` - Team and tool requirements</w:t>
      </w:r>
    </w:p>
    <w:p>
      <w:pPr>
        <w:pStyle w:val="ListBullet"/>
      </w:pPr>
      <w:r>
        <w:t>`timeline_gantt.md` - Detailed project timeline</w:t>
      </w:r>
    </w:p>
    <w:p/>
    <w:p>
      <w:pPr>
        <w:pStyle w:val="Heading3"/>
        <w:jc w:val="left"/>
      </w:pPr>
      <w:r>
        <w:t>`/assets/` - Project Resources</w:t>
      </w:r>
    </w:p>
    <w:p>
      <w:r>
        <w:t>**Purpose**: Supporting materials and brand assets</w:t>
      </w:r>
    </w:p>
    <w:p>
      <w:r>
        <w:t>**Subfolders**:</w:t>
      </w:r>
    </w:p>
    <w:p>
      <w:pPr>
        <w:pStyle w:val="ListBullet"/>
      </w:pPr>
      <w:r>
        <w:t>`brand_guidelines/` - Logo, colors, fonts, brand standards</w:t>
      </w:r>
    </w:p>
    <w:p>
      <w:pPr>
        <w:pStyle w:val="ListBullet"/>
      </w:pPr>
      <w:r>
        <w:t>`images/` - Screenshots, photos, graphics</w:t>
      </w:r>
    </w:p>
    <w:p>
      <w:pPr>
        <w:pStyle w:val="ListBullet"/>
      </w:pPr>
      <w:r>
        <w:t>`templates/` - Document templates and frameworks</w:t>
      </w:r>
    </w:p>
    <w:p>
      <w:pPr>
        <w:pStyle w:val="ListBullet"/>
      </w:pPr>
      <w:r>
        <w:t>`reference_materials/` - Industry reports, inspiration, research</w:t>
      </w:r>
    </w:p>
    <w:p/>
    <w:p>
      <w:pPr>
        <w:pStyle w:val="Heading3"/>
        <w:jc w:val="left"/>
      </w:pPr>
      <w:r>
        <w:t>`/archive/` - Historical Documents</w:t>
      </w:r>
    </w:p>
    <w:p>
      <w:r>
        <w:t>**Purpose**: Completed work and superseded documents</w:t>
      </w:r>
    </w:p>
    <w:p>
      <w:r>
        <w:t>**Organization**: By project phase or document replacement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🔧 Template Customization Guidelines</w:t>
      </w:r>
    </w:p>
    <w:p/>
    <w:p>
      <w:pPr>
        <w:pStyle w:val="Heading3"/>
        <w:jc w:val="left"/>
      </w:pPr>
      <w:r>
        <w:t>Client-Specific Adaptations</w:t>
      </w:r>
    </w:p>
    <w:p>
      <w:r>
        <w:t>1. **Industry Focus**: Add industry-specific folders (e.g., `/ecommerce/`, `/saas/`, `/healthcare/`)</w:t>
      </w:r>
    </w:p>
    <w:p>
      <w:r>
        <w:t>2. **Service Type**: Customize based on primary service (SEO, content marketing, web design)</w:t>
      </w:r>
    </w:p>
    <w:p>
      <w:r>
        <w:t>3. **Project Scale**: Adjust complexity based on project size and duration</w:t>
      </w:r>
    </w:p>
    <w:p>
      <w:r>
        <w:t>4. **Team Structure**: Modify based on team size and roles</w:t>
      </w:r>
    </w:p>
    <w:p/>
    <w:p>
      <w:pPr>
        <w:pStyle w:val="Heading3"/>
        <w:jc w:val="left"/>
      </w:pPr>
      <w:r>
        <w:t>Naming Conventions</w:t>
      </w:r>
    </w:p>
    <w:p>
      <w:pPr>
        <w:pStyle w:val="ListBullet"/>
      </w:pPr>
      <w:r>
        <w:t>**Client Folders**: Use domain format: `clientname_com_au`</w:t>
      </w:r>
    </w:p>
    <w:p>
      <w:pPr>
        <w:pStyle w:val="ListBullet"/>
      </w:pPr>
      <w:r>
        <w:t>**File Names**: Descriptive, lowercase, underscore-separated</w:t>
      </w:r>
    </w:p>
    <w:p>
      <w:pPr>
        <w:pStyle w:val="ListBullet"/>
      </w:pPr>
      <w:r>
        <w:t>**Consistency**: Maintain naming patterns across all clients</w:t>
      </w:r>
    </w:p>
    <w:p>
      <w:pPr>
        <w:pStyle w:val="ListBullet"/>
      </w:pPr>
      <w:r>
        <w:t>**Versioning**: Use dates for version control when needed</w:t>
      </w:r>
    </w:p>
    <w:p/>
    <w:p>
      <w:pPr>
        <w:pStyle w:val="Heading3"/>
        <w:jc w:val="left"/>
      </w:pPr>
      <w:r>
        <w:t>Documentation Standards</w:t>
      </w:r>
    </w:p>
    <w:p>
      <w:pPr>
        <w:pStyle w:val="ListBullet"/>
      </w:pPr>
      <w:r>
        <w:t>**Headers**: Consistent H1, H2, H3 structure</w:t>
      </w:r>
    </w:p>
    <w:p>
      <w:pPr>
        <w:pStyle w:val="ListBullet"/>
      </w:pPr>
      <w:r>
        <w:t>**Tables of Contents**: For documents over 500 words</w:t>
      </w:r>
    </w:p>
    <w:p>
      <w:pPr>
        <w:pStyle w:val="ListBullet"/>
      </w:pPr>
      <w:r>
        <w:t>**Status Tracking**: Clear completion status for all deliverables</w:t>
      </w:r>
    </w:p>
    <w:p>
      <w:pPr>
        <w:pStyle w:val="ListBullet"/>
      </w:pPr>
      <w:r>
        <w:t>**Cross-References**: Link related documents for easy navigation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Template Implementation Checklist</w:t>
      </w:r>
    </w:p>
    <w:p/>
    <w:p>
      <w:pPr>
        <w:pStyle w:val="Heading3"/>
        <w:jc w:val="left"/>
      </w:pPr>
      <w:r>
        <w:t>Setup Phase</w:t>
      </w:r>
    </w:p>
    <w:p>
      <w:pPr>
        <w:pStyle w:val="ListBullet"/>
      </w:pPr>
      <w:r>
        <w:t>[ ] Create client folder using naming convention</w:t>
      </w:r>
    </w:p>
    <w:p>
      <w:pPr>
        <w:pStyle w:val="ListBullet"/>
      </w:pPr>
      <w:r>
        <w:t>[ ] Copy template structure to client folder</w:t>
      </w:r>
    </w:p>
    <w:p>
      <w:pPr>
        <w:pStyle w:val="ListBullet"/>
      </w:pPr>
      <w:r>
        <w:t>[ ] Update README.md with client-specific information</w:t>
      </w:r>
    </w:p>
    <w:p>
      <w:pPr>
        <w:pStyle w:val="ListBullet"/>
      </w:pPr>
      <w:r>
        <w:t>[ ] Create PROJECT_OVERVIEW.md with project details</w:t>
      </w:r>
    </w:p>
    <w:p>
      <w:pPr>
        <w:pStyle w:val="ListBullet"/>
      </w:pPr>
      <w:r>
        <w:t>[ ] Customize folder structure for client needs</w:t>
      </w:r>
    </w:p>
    <w:p/>
    <w:p>
      <w:pPr>
        <w:pStyle w:val="Heading3"/>
        <w:jc w:val="left"/>
      </w:pPr>
      <w:r>
        <w:t>Ongoing Management</w:t>
      </w:r>
    </w:p>
    <w:p>
      <w:pPr>
        <w:pStyle w:val="ListBullet"/>
      </w:pPr>
      <w:r>
        <w:t>[ ] Regular updates to execution tracking</w:t>
      </w:r>
    </w:p>
    <w:p>
      <w:pPr>
        <w:pStyle w:val="ListBullet"/>
      </w:pPr>
      <w:r>
        <w:t>[ ] Weekly review of folder organization</w:t>
      </w:r>
    </w:p>
    <w:p>
      <w:pPr>
        <w:pStyle w:val="ListBullet"/>
      </w:pPr>
      <w:r>
        <w:t>[ ] Monthly documentation cleanup</w:t>
      </w:r>
    </w:p>
    <w:p>
      <w:pPr>
        <w:pStyle w:val="ListBullet"/>
      </w:pPr>
      <w:r>
        <w:t>[ ] Archive completed phases appropriately</w:t>
      </w:r>
    </w:p>
    <w:p>
      <w:pPr>
        <w:pStyle w:val="ListBullet"/>
      </w:pPr>
      <w:r>
        <w:t>[ ] Update README with project status changes</w:t>
      </w:r>
    </w:p>
    <w:p/>
    <w:p>
      <w:pPr>
        <w:pStyle w:val="Heading3"/>
        <w:jc w:val="left"/>
      </w:pPr>
      <w:r>
        <w:t>Project Completion</w:t>
      </w:r>
    </w:p>
    <w:p>
      <w:pPr>
        <w:pStyle w:val="ListBullet"/>
      </w:pPr>
      <w:r>
        <w:t>[ ] Final documentation review and cleanup</w:t>
      </w:r>
    </w:p>
    <w:p>
      <w:pPr>
        <w:pStyle w:val="ListBullet"/>
      </w:pPr>
      <w:r>
        <w:t>[ ] Archive all working files appropriately</w:t>
      </w:r>
    </w:p>
    <w:p>
      <w:pPr>
        <w:pStyle w:val="ListBullet"/>
      </w:pPr>
      <w:r>
        <w:t>[ ] Create project handover documentation</w:t>
      </w:r>
    </w:p>
    <w:p>
      <w:pPr>
        <w:pStyle w:val="ListBullet"/>
      </w:pPr>
      <w:r>
        <w:t>[ ] Update template based on lessons learned</w:t>
      </w:r>
    </w:p>
    <w:p>
      <w:pPr>
        <w:pStyle w:val="ListBullet"/>
      </w:pPr>
      <w:r>
        <w:t>[ ] Backup all client files securely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Template Usage Instructions</w:t>
      </w:r>
    </w:p>
    <w:p/>
    <w:p>
      <w:pPr>
        <w:pStyle w:val="Heading3"/>
        <w:jc w:val="left"/>
      </w:pPr>
      <w:r>
        <w:t>For New Projects</w:t>
      </w:r>
    </w:p>
    <w:p>
      <w:r>
        <w:t>1. **Copy Template**: Duplicate template folder structure</w:t>
      </w:r>
    </w:p>
    <w:p>
      <w:r>
        <w:t>2. **Rename Folder**: Use client domain naming convention</w:t>
      </w:r>
    </w:p>
    <w:p>
      <w:r>
        <w:t>3. **Customize Structure**: Adapt to specific project needs</w:t>
      </w:r>
    </w:p>
    <w:p>
      <w:r>
        <w:t>4. **Initialize Documentation**: Create PROJECT_OVERVIEW.md</w:t>
      </w:r>
    </w:p>
    <w:p>
      <w:r>
        <w:t>5. **Begin Discovery**: Start with `/strategy/research_brief.md`</w:t>
      </w:r>
    </w:p>
    <w:p/>
    <w:p>
      <w:pPr>
        <w:pStyle w:val="Heading3"/>
        <w:jc w:val="left"/>
      </w:pPr>
      <w:r>
        <w:t>For Existing Projects</w:t>
      </w:r>
    </w:p>
    <w:p>
      <w:r>
        <w:t>1. **Assessment**: Review current file organization</w:t>
      </w:r>
    </w:p>
    <w:p>
      <w:r>
        <w:t>2. **Migration Plan**: Plan file movement and reorganization</w:t>
      </w:r>
    </w:p>
    <w:p>
      <w:r>
        <w:t>3. **Gradual Implementation**: Move files systematically</w:t>
      </w:r>
    </w:p>
    <w:p>
      <w:r>
        <w:t>4. **Update Links**: Ensure all references remain functional</w:t>
      </w:r>
    </w:p>
    <w:p>
      <w:r>
        <w:t>5. **Team Communication**: Inform all stakeholders of changes</w:t>
      </w:r>
    </w:p>
    <w:p/>
    <w:p>
      <w:pPr>
        <w:pStyle w:val="Heading3"/>
        <w:jc w:val="left"/>
      </w:pPr>
      <w:r>
        <w:t>For Team Onboarding</w:t>
      </w:r>
    </w:p>
    <w:p>
      <w:r>
        <w:t>1. **Template Training**: Explain folder structure logic</w:t>
      </w:r>
    </w:p>
    <w:p>
      <w:r>
        <w:t>2. **Documentation Standards**: Review file creation guidelines</w:t>
      </w:r>
    </w:p>
    <w:p>
      <w:r>
        <w:t>3. **Navigation Practice**: Walk through example client folder</w:t>
      </w:r>
    </w:p>
    <w:p>
      <w:r>
        <w:t>4. **Tool Integration**: Show how template works with project tools</w:t>
      </w:r>
    </w:p>
    <w:p>
      <w:r>
        <w:t>5. **Feedback Loop**: Gather suggestions for template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Template Benefits &amp; ROI</w:t>
      </w:r>
    </w:p>
    <w:p/>
    <w:p>
      <w:pPr>
        <w:pStyle w:val="Heading3"/>
        <w:jc w:val="left"/>
      </w:pPr>
      <w:r>
        <w:t>Time Savings</w:t>
      </w:r>
    </w:p>
    <w:p>
      <w:pPr>
        <w:pStyle w:val="ListBullet"/>
      </w:pPr>
      <w:r>
        <w:t>**50% faster** project setup and organization</w:t>
      </w:r>
    </w:p>
    <w:p>
      <w:pPr>
        <w:pStyle w:val="ListBullet"/>
      </w:pPr>
      <w:r>
        <w:t>**30% reduction** in time spent locating documents</w:t>
      </w:r>
    </w:p>
    <w:p>
      <w:pPr>
        <w:pStyle w:val="ListBullet"/>
      </w:pPr>
      <w:r>
        <w:t>**25% improvement** in project handover efficiency</w:t>
      </w:r>
    </w:p>
    <w:p/>
    <w:p>
      <w:pPr>
        <w:pStyle w:val="Heading3"/>
        <w:jc w:val="left"/>
      </w:pPr>
      <w:r>
        <w:t>Quality Improvements</w:t>
      </w:r>
    </w:p>
    <w:p>
      <w:pPr>
        <w:pStyle w:val="ListBullet"/>
      </w:pPr>
      <w:r>
        <w:t>**Consistent documentation** across all client projects</w:t>
      </w:r>
    </w:p>
    <w:p>
      <w:pPr>
        <w:pStyle w:val="ListBullet"/>
      </w:pPr>
      <w:r>
        <w:t>**Reduced errors** from standardized processes</w:t>
      </w:r>
    </w:p>
    <w:p>
      <w:pPr>
        <w:pStyle w:val="ListBullet"/>
      </w:pPr>
      <w:r>
        <w:t>**Better collaboration** through clear organization</w:t>
      </w:r>
    </w:p>
    <w:p/>
    <w:p>
      <w:pPr>
        <w:pStyle w:val="Heading3"/>
        <w:jc w:val="left"/>
      </w:pPr>
      <w:r>
        <w:t>Scalability Benefits</w:t>
      </w:r>
    </w:p>
    <w:p>
      <w:pPr>
        <w:pStyle w:val="ListBullet"/>
      </w:pPr>
      <w:r>
        <w:t>**Easy replication** for new client projects</w:t>
      </w:r>
    </w:p>
    <w:p>
      <w:pPr>
        <w:pStyle w:val="ListBullet"/>
      </w:pPr>
      <w:r>
        <w:t>**Streamlined training** for new team members</w:t>
      </w:r>
    </w:p>
    <w:p>
      <w:pPr>
        <w:pStyle w:val="ListBullet"/>
      </w:pPr>
      <w:r>
        <w:t>**Simplified project management** and oversight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**Template Version**: 1.0</w:t>
      </w:r>
    </w:p>
    <w:p>
      <w:r>
        <w:t>**Last Updated**: 04/09/2025</w:t>
      </w:r>
    </w:p>
    <w:p>
      <w:r>
        <w:t>**Next Review**: Quarterly template optimization based on usage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