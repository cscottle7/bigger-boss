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Comprehensive Content Workflow Redesign</w:t>
      </w:r>
    </w:p>
    <w:p>
      <w:r>
        <w:t>**Project ID**: LUNA_WORKFLOW_REDESIGN_2025</w:t>
      </w:r>
    </w:p>
    <w:p>
      <w:r>
        <w:t>**Generated**: 2025-09-12</w:t>
      </w:r>
    </w:p>
    <w:p>
      <w:r>
        <w:t>**Status**: In Progress</w:t>
      </w:r>
    </w:p>
    <w:p/>
    <w:p>
      <w:pPr>
        <w:pStyle w:val="Heading2"/>
        <w:jc w:val="left"/>
      </w:pPr>
      <w:r>
        <w:t>Table of Contents</w:t>
      </w:r>
    </w:p>
    <w:p>
      <w:r>
        <w:t>1. [Critical Issues Identified](#critical-issues-identified)</w:t>
      </w:r>
    </w:p>
    <w:p>
      <w:r>
        <w:t>2. [Phase 1: SOP Steward Integration &amp; Audit](#phase-1-sop-steward-integration--audit)</w:t>
      </w:r>
    </w:p>
    <w:p>
      <w:r>
        <w:t>3. [Phase 2: Enhanced Feedback Loop System](#phase-2-enhanced-feedback-loop-system)</w:t>
      </w:r>
    </w:p>
    <w:p>
      <w:r>
        <w:t>4. [Phase 3: Content Correction Implementation](#phase-3-content-correction-implementation)</w:t>
      </w:r>
    </w:p>
    <w:p>
      <w:r>
        <w:t>5. [Phase 4: AI Optimization &amp; Final Quality Assurance](#phase-4-ai-optimization--final-quality-assurance)</w:t>
      </w:r>
    </w:p>
    <w:p>
      <w:r>
        <w:t>6. [Quality Checkpoints](#quality-checkpoints)</w:t>
      </w:r>
    </w:p>
    <w:p>
      <w:r>
        <w:t>7. [Success Criteria](#success-criteria)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t>❌ Current Gaps Requiring Immediate Resolution:</w:t>
      </w:r>
    </w:p>
    <w:p>
      <w:pPr>
        <w:pStyle w:val="ListBullet"/>
      </w:pPr>
      <w:r>
        <w:t>**SOP Steward Missing**: Not integrated into workflow - copywriters need SOP knowledge before content creation</w:t>
      </w:r>
    </w:p>
    <w:p>
      <w:pPr>
        <w:pStyle w:val="ListBullet"/>
      </w:pPr>
      <w:r>
        <w:t>**Incomplete Feedback Loops**: AI optimisation not completed, Answer First sections missing</w:t>
      </w:r>
    </w:p>
    <w:p>
      <w:pPr>
        <w:pStyle w:val="ListBullet"/>
      </w:pPr>
      <w:r>
        <w:t>**Content Quality Issues**: Narrow target market, unsubstantiated claims, structural problems</w:t>
      </w:r>
    </w:p>
    <w:p>
      <w:pPr>
        <w:pStyle w:val="ListBullet"/>
      </w:pPr>
      <w:r>
        <w:t>**Director Information**: Update to Natasha Chandra throughout</w:t>
      </w:r>
    </w:p>
    <w:p>
      <w:pPr>
        <w:pStyle w:val="ListBullet"/>
      </w:pPr>
      <w:r>
        <w:t>**Character Count Assessment**: Not included in quality checks</w:t>
      </w:r>
    </w:p>
    <w:p>
      <w:pPr>
        <w:pStyle w:val="ListBullet"/>
      </w:pPr>
      <w:r>
        <w:t>**Unverified Claims**: Remove response time guarantees and audit pricing claims</w:t>
      </w:r>
    </w:p>
    <w:p/>
    <w:p>
      <w:pPr>
        <w:pStyle w:val="Heading2"/>
        <w:jc w:val="left"/>
      </w:pPr>
      <w:r>
        <w:t>Phase 1: SOP Steward Integration &amp; Audit</w:t>
      </w:r>
    </w:p>
    <w:p/>
    <w:p>
      <w:pPr>
        <w:pStyle w:val="Heading3"/>
        <w:jc w:val="left"/>
      </w:pPr>
      <w:r>
        <w:t>1.1 SOP Steward Implementation</w:t>
      </w:r>
    </w:p>
    <w:p>
      <w:pPr>
        <w:pStyle w:val="ListBullet"/>
      </w:pPr>
      <w:r>
        <w:t>[ ] **IN PROGRESS** - Integrate SOP Steward as mandatory first step in content workflow</w:t>
      </w:r>
    </w:p>
    <w:p>
      <w:pPr>
        <w:pStyle w:val="ListBullet"/>
      </w:pPr>
      <w:r>
        <w:t>[ ] **PENDING** - Audit existing Luna Digital content against current SOPs</w:t>
      </w:r>
    </w:p>
    <w:p>
      <w:pPr>
        <w:pStyle w:val="ListBullet"/>
      </w:pPr>
      <w:r>
        <w:t>[ ] **PENDING** - Identify compliance gaps and content standards requirements</w:t>
      </w:r>
    </w:p>
    <w:p>
      <w:pPr>
        <w:pStyle w:val="ListBullet"/>
      </w:pPr>
      <w:r>
        <w:t>[ ] **PENDING** - Create SOP-compliant content framework for copywriters</w:t>
      </w:r>
    </w:p>
    <w:p/>
    <w:p>
      <w:pPr>
        <w:pStyle w:val="Heading3"/>
        <w:jc w:val="left"/>
      </w:pPr>
      <w:r>
        <w:t>1.2 Content Standards Framework</w:t>
      </w:r>
    </w:p>
    <w:p>
      <w:pPr>
        <w:pStyle w:val="ListBullet"/>
      </w:pPr>
      <w:r>
        <w:t>[ ] **PENDING** - British English compliance verification system</w:t>
      </w:r>
    </w:p>
    <w:p>
      <w:pPr>
        <w:pStyle w:val="ListBullet"/>
      </w:pPr>
      <w:r>
        <w:t>[ ] **PENDING** - Australian business context integration</w:t>
      </w:r>
    </w:p>
    <w:p>
      <w:pPr>
        <w:pStyle w:val="ListBullet"/>
      </w:pPr>
      <w:r>
        <w:t>[ ] **PENDING** - Professional services terminology standardisation</w:t>
      </w:r>
    </w:p>
    <w:p>
      <w:pPr>
        <w:pStyle w:val="ListBullet"/>
      </w:pPr>
      <w:r>
        <w:t>[ ] **PENDING** - Source citation requirements implementation</w:t>
      </w:r>
    </w:p>
    <w:p/>
    <w:p>
      <w:pPr>
        <w:pStyle w:val="Heading2"/>
        <w:jc w:val="left"/>
      </w:pPr>
      <w:r>
        <w:t>Phase 2: Enhanced Feedback Loop System</w:t>
      </w:r>
    </w:p>
    <w:p/>
    <w:p>
      <w:pPr>
        <w:pStyle w:val="Heading3"/>
        <w:jc w:val="left"/>
      </w:pPr>
      <w:r>
        <w:t>2.1 Answer First Integration</w:t>
      </w:r>
    </w:p>
    <w:p>
      <w:pPr>
        <w:pStyle w:val="ListBullet"/>
      </w:pPr>
      <w:r>
        <w:t>[ ] **PENDING** - Convert executive summaries to Answer First sections across all pages</w:t>
      </w:r>
    </w:p>
    <w:p>
      <w:pPr>
        <w:pStyle w:val="ListBullet"/>
      </w:pPr>
      <w:r>
        <w:t>[ ] **PENDING** - Implement Answer First structure in homepage content</w:t>
      </w:r>
    </w:p>
    <w:p>
      <w:pPr>
        <w:pStyle w:val="ListBullet"/>
      </w:pPr>
      <w:r>
        <w:t>[ ] **PENDING** - Add Answer First sections to service pages</w:t>
      </w:r>
    </w:p>
    <w:p>
      <w:pPr>
        <w:pStyle w:val="ListBullet"/>
      </w:pPr>
      <w:r>
        <w:t>[ ] **PENDING** - Create Answer First templates for future content</w:t>
      </w:r>
    </w:p>
    <w:p/>
    <w:p>
      <w:pPr>
        <w:pStyle w:val="Heading3"/>
        <w:jc w:val="left"/>
      </w:pPr>
      <w:r>
        <w:t>2.2 Feedback Loop Enhancement</w:t>
      </w:r>
    </w:p>
    <w:p>
      <w:pPr>
        <w:pStyle w:val="ListBullet"/>
      </w:pPr>
      <w:r>
        <w:t>[ ] **PENDING** - Integrate character count assessment into quality checks</w:t>
      </w:r>
    </w:p>
    <w:p>
      <w:pPr>
        <w:pStyle w:val="ListBullet"/>
      </w:pPr>
      <w:r>
        <w:t>[ ] **PENDING** - Add SOP compliance verification to each feedback loop</w:t>
      </w:r>
    </w:p>
    <w:p>
      <w:pPr>
        <w:pStyle w:val="ListBullet"/>
      </w:pPr>
      <w:r>
        <w:t>[ ] **PENDING** - Broaden target market review beyond professional services only</w:t>
      </w:r>
    </w:p>
    <w:p>
      <w:pPr>
        <w:pStyle w:val="ListBullet"/>
      </w:pPr>
      <w:r>
        <w:t>[ ] **PENDING** - Complete missing AI optimisation processes</w:t>
      </w:r>
    </w:p>
    <w:p/>
    <w:p>
      <w:pPr>
        <w:pStyle w:val="Heading3"/>
        <w:jc w:val="left"/>
      </w:pPr>
      <w:r>
        <w:t>2.3 Quality Gate Improvements</w:t>
      </w:r>
    </w:p>
    <w:p>
      <w:pPr>
        <w:pStyle w:val="ListBullet"/>
      </w:pPr>
      <w:r>
        <w:t>[ ] **PENDING** - Enhanced content auditor integration</w:t>
      </w:r>
    </w:p>
    <w:p>
      <w:pPr>
        <w:pStyle w:val="ListBullet"/>
      </w:pPr>
      <w:r>
        <w:t>[ ] **PENDING** - Iterative refinement system implementation</w:t>
      </w:r>
    </w:p>
    <w:p>
      <w:pPr>
        <w:pStyle w:val="ListBullet"/>
      </w:pPr>
      <w:r>
        <w:t>[ ] **PENDING** - Multi-perspective quality review process</w:t>
      </w:r>
    </w:p>
    <w:p>
      <w:pPr>
        <w:pStyle w:val="ListBullet"/>
      </w:pPr>
      <w:r>
        <w:t>[ ] **PENDING** - Cognitive load minimisation verification</w:t>
      </w:r>
    </w:p>
    <w:p/>
    <w:p>
      <w:pPr>
        <w:pStyle w:val="Heading2"/>
        <w:jc w:val="left"/>
      </w:pPr>
      <w:r>
        <w:t>Phase 3: Content Correction Implementation</w:t>
      </w:r>
    </w:p>
    <w:p/>
    <w:p>
      <w:pPr>
        <w:pStyle w:val="Heading3"/>
        <w:jc w:val="left"/>
      </w:pPr>
      <w:r>
        <w:t>3.1 Director Information Updates</w:t>
      </w:r>
    </w:p>
    <w:p>
      <w:pPr>
        <w:pStyle w:val="ListBullet"/>
      </w:pPr>
      <w:r>
        <w:t>[ ] **PENDING** - Update director name to Natasha Chandra throughout all content</w:t>
      </w:r>
    </w:p>
    <w:p>
      <w:pPr>
        <w:pStyle w:val="ListBullet"/>
      </w:pPr>
      <w:r>
        <w:t>[ ] **PENDING** - Verify bio information accuracy and consistency</w:t>
      </w:r>
    </w:p>
    <w:p>
      <w:pPr>
        <w:pStyle w:val="ListBullet"/>
      </w:pPr>
      <w:r>
        <w:t>[ ] **PENDING** - Update team page and about sections</w:t>
      </w:r>
    </w:p>
    <w:p>
      <w:pPr>
        <w:pStyle w:val="ListBullet"/>
      </w:pPr>
      <w:r>
        <w:t>[ ] **PENDING** - Correct leadership messaging across all pages</w:t>
      </w:r>
    </w:p>
    <w:p/>
    <w:p>
      <w:pPr>
        <w:pStyle w:val="Heading3"/>
        <w:jc w:val="left"/>
      </w:pPr>
      <w:r>
        <w:t>3.2 Claims Verification &amp; Correction</w:t>
      </w:r>
    </w:p>
    <w:p>
      <w:pPr>
        <w:pStyle w:val="ListBullet"/>
      </w:pPr>
      <w:r>
        <w:t>[ ] **PENDING** - Remove unsubstantiated response time guarantees</w:t>
      </w:r>
    </w:p>
    <w:p>
      <w:pPr>
        <w:pStyle w:val="ListBullet"/>
      </w:pPr>
      <w:r>
        <w:t>[ ] **PENDING** - Audit and correct pricing claims requiring evidence</w:t>
      </w:r>
    </w:p>
    <w:p>
      <w:pPr>
        <w:pStyle w:val="ListBullet"/>
      </w:pPr>
      <w:r>
        <w:t>[ ] **PENDING** - Verify all performance metrics and statistics</w:t>
      </w:r>
    </w:p>
    <w:p>
      <w:pPr>
        <w:pStyle w:val="ListBullet"/>
      </w:pPr>
      <w:r>
        <w:t>[ ] **PENDING** - Add credible source citations for retained claims</w:t>
      </w:r>
    </w:p>
    <w:p/>
    <w:p>
      <w:pPr>
        <w:pStyle w:val="Heading3"/>
        <w:jc w:val="left"/>
      </w:pPr>
      <w:r>
        <w:t>3.3 Target Market Broadening</w:t>
      </w:r>
    </w:p>
    <w:p>
      <w:pPr>
        <w:pStyle w:val="ListBullet"/>
      </w:pPr>
      <w:r>
        <w:t>[ ] **PENDING** - Broaden professional services focus to include all business types</w:t>
      </w:r>
    </w:p>
    <w:p>
      <w:pPr>
        <w:pStyle w:val="ListBullet"/>
      </w:pPr>
      <w:r>
        <w:t>[ ] **PENDING** - Maintain professional services strength while expanding scope</w:t>
      </w:r>
    </w:p>
    <w:p>
      <w:pPr>
        <w:pStyle w:val="ListBullet"/>
      </w:pPr>
      <w:r>
        <w:t>[ ] **PENDING** - Update service descriptions for broader market appeal</w:t>
      </w:r>
    </w:p>
    <w:p>
      <w:pPr>
        <w:pStyle w:val="ListBullet"/>
      </w:pPr>
      <w:r>
        <w:t>[ ] **PENDING** - Revise case studies and examples for market diversity</w:t>
      </w:r>
    </w:p>
    <w:p/>
    <w:p>
      <w:pPr>
        <w:pStyle w:val="Heading3"/>
        <w:jc w:val="left"/>
      </w:pPr>
      <w:r>
        <w:t>3.4 Structural Corrections</w:t>
      </w:r>
    </w:p>
    <w:p>
      <w:pPr>
        <w:pStyle w:val="ListBullet"/>
      </w:pPr>
      <w:r>
        <w:t>[ ] **PENDING** - Fix Areas We Serve section headings ("Marketing Services in Sydney" format)</w:t>
      </w:r>
    </w:p>
    <w:p>
      <w:pPr>
        <w:pStyle w:val="ListBullet"/>
      </w:pPr>
      <w:r>
        <w:t>[ ] **PENDING** - Standardise page structure and navigation elements</w:t>
      </w:r>
    </w:p>
    <w:p>
      <w:pPr>
        <w:pStyle w:val="ListBullet"/>
      </w:pPr>
      <w:r>
        <w:t>[ ] **PENDING** - Correct internal linking and cross-references</w:t>
      </w:r>
    </w:p>
    <w:p>
      <w:pPr>
        <w:pStyle w:val="ListBullet"/>
      </w:pPr>
      <w:r>
        <w:t>[ ] **PENDING** - Update meta descriptions and page titles</w:t>
      </w:r>
    </w:p>
    <w:p/>
    <w:p>
      <w:pPr>
        <w:pStyle w:val="Heading2"/>
        <w:jc w:val="left"/>
      </w:pPr>
      <w:r>
        <w:t>Phase 4: AI Optimization &amp; Final Quality Assurance</w:t>
      </w:r>
    </w:p>
    <w:p/>
    <w:p>
      <w:pPr>
        <w:pStyle w:val="Heading3"/>
        <w:jc w:val="left"/>
      </w:pPr>
      <w:r>
        <w:t>4.1 AI Readiness Optimisation</w:t>
      </w:r>
    </w:p>
    <w:p>
      <w:pPr>
        <w:pStyle w:val="ListBullet"/>
      </w:pPr>
      <w:r>
        <w:t>[ ] **PENDING** - Execute complete AI readiness optimisation on all content</w:t>
      </w:r>
    </w:p>
    <w:p>
      <w:pPr>
        <w:pStyle w:val="ListBullet"/>
      </w:pPr>
      <w:r>
        <w:t>[ ] **PENDING** - Implement structured data markup recommendations</w:t>
      </w:r>
    </w:p>
    <w:p>
      <w:pPr>
        <w:pStyle w:val="ListBullet"/>
      </w:pPr>
      <w:r>
        <w:t>[ ] **PENDING** - Optimise content for voice search compatibility</w:t>
      </w:r>
    </w:p>
    <w:p>
      <w:pPr>
        <w:pStyle w:val="ListBullet"/>
      </w:pPr>
      <w:r>
        <w:t>[ ] **PENDING** - Add schema markup for local business optimisation</w:t>
      </w:r>
    </w:p>
    <w:p/>
    <w:p>
      <w:pPr>
        <w:pStyle w:val="Heading3"/>
        <w:jc w:val="left"/>
      </w:pPr>
      <w:r>
        <w:t>4.2 Content Consolidation</w:t>
      </w:r>
    </w:p>
    <w:p>
      <w:pPr>
        <w:pStyle w:val="ListBullet"/>
      </w:pPr>
      <w:r>
        <w:t>[ ] **PENDING** - Consolidate numbered page structure in single folder</w:t>
      </w:r>
    </w:p>
    <w:p>
      <w:pPr>
        <w:pStyle w:val="ListBullet"/>
      </w:pPr>
      <w:r>
        <w:t>[ ] **PENDING** - Verify all sitemap pages complete and compliant</w:t>
      </w:r>
    </w:p>
    <w:p>
      <w:pPr>
        <w:pStyle w:val="ListBullet"/>
      </w:pPr>
      <w:r>
        <w:t>[ ] **PENDING** - Create final content delivery structure</w:t>
      </w:r>
    </w:p>
    <w:p>
      <w:pPr>
        <w:pStyle w:val="ListBullet"/>
      </w:pPr>
      <w:r>
        <w:t>[ ] **PENDING** - Generate implementation timeline for website updates</w:t>
      </w:r>
    </w:p>
    <w:p/>
    <w:p>
      <w:pPr>
        <w:pStyle w:val="Heading3"/>
        <w:jc w:val="left"/>
      </w:pPr>
      <w:r>
        <w:t>4.3 Final Quality Assurance</w:t>
      </w:r>
    </w:p>
    <w:p>
      <w:pPr>
        <w:pStyle w:val="ListBullet"/>
      </w:pPr>
      <w:r>
        <w:t>[ ] **PENDING** - Final SOP compliance verification across all content</w:t>
      </w:r>
    </w:p>
    <w:p>
      <w:pPr>
        <w:pStyle w:val="ListBullet"/>
      </w:pPr>
      <w:r>
        <w:t>[ ] **PENDING** - Complete feedback loop system testing</w:t>
      </w:r>
    </w:p>
    <w:p>
      <w:pPr>
        <w:pStyle w:val="ListBullet"/>
      </w:pPr>
      <w:r>
        <w:t>[ ] **PENDING** - Multi-agent quality review coordination</w:t>
      </w:r>
    </w:p>
    <w:p>
      <w:pPr>
        <w:pStyle w:val="ListBullet"/>
      </w:pPr>
      <w:r>
        <w:t>[ ] **PENDING** - Client-ready deliverable preparation</w:t>
      </w:r>
    </w:p>
    <w:p/>
    <w:p>
      <w:pPr>
        <w:pStyle w:val="Heading2"/>
        <w:jc w:val="left"/>
      </w:pPr>
      <w:r>
        <w:t>Quality Checkpoints</w:t>
      </w:r>
    </w:p>
    <w:p/>
    <w:p>
      <w:pPr>
        <w:pStyle w:val="Heading3"/>
        <w:jc w:val="left"/>
      </w:pPr>
      <w:r>
        <w:t>Checkpoint 1: SOP Integration Complete</w:t>
      </w:r>
    </w:p>
    <w:p>
      <w:pPr>
        <w:pStyle w:val="ListBullet"/>
      </w:pPr>
      <w:r>
        <w:t>[ ] SOP Steward successfully integrated into workflow</w:t>
      </w:r>
    </w:p>
    <w:p>
      <w:pPr>
        <w:pStyle w:val="ListBullet"/>
      </w:pPr>
      <w:r>
        <w:t>[ ] Content audit completed with gap analysis</w:t>
      </w:r>
    </w:p>
    <w:p>
      <w:pPr>
        <w:pStyle w:val="ListBullet"/>
      </w:pPr>
      <w:r>
        <w:t>[ ] SOP-compliant framework established</w:t>
      </w:r>
    </w:p>
    <w:p/>
    <w:p>
      <w:pPr>
        <w:pStyle w:val="Heading3"/>
        <w:jc w:val="left"/>
      </w:pPr>
      <w:r>
        <w:t>Checkpoint 2: Content Enhancement Complete</w:t>
      </w:r>
    </w:p>
    <w:p>
      <w:pPr>
        <w:pStyle w:val="ListBullet"/>
      </w:pPr>
      <w:r>
        <w:t>[ ] Answer First sections implemented across all pages</w:t>
      </w:r>
    </w:p>
    <w:p>
      <w:pPr>
        <w:pStyle w:val="ListBullet"/>
      </w:pPr>
      <w:r>
        <w:t>[ ] Director information updated throughout</w:t>
      </w:r>
    </w:p>
    <w:p>
      <w:pPr>
        <w:pStyle w:val="ListBullet"/>
      </w:pPr>
      <w:r>
        <w:t>[ ] Unsubstantiated claims removed and verified</w:t>
      </w:r>
    </w:p>
    <w:p/>
    <w:p>
      <w:pPr>
        <w:pStyle w:val="Heading3"/>
        <w:jc w:val="left"/>
      </w:pPr>
      <w:r>
        <w:t>Checkpoint 3: AI Optimisation Complete</w:t>
      </w:r>
    </w:p>
    <w:p>
      <w:pPr>
        <w:pStyle w:val="ListBullet"/>
      </w:pPr>
      <w:r>
        <w:t>[ ] AI readiness optimisation executed</w:t>
      </w:r>
    </w:p>
    <w:p>
      <w:pPr>
        <w:pStyle w:val="ListBullet"/>
      </w:pPr>
      <w:r>
        <w:t>[ ] Content consolidation completed</w:t>
      </w:r>
    </w:p>
    <w:p>
      <w:pPr>
        <w:pStyle w:val="ListBullet"/>
      </w:pPr>
      <w:r>
        <w:t>[ ] Final quality assurance passed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✅ Workflow Standards Met:</w:t>
      </w:r>
    </w:p>
    <w:p>
      <w:pPr>
        <w:pStyle w:val="ListBullet"/>
      </w:pPr>
      <w:r>
        <w:t>[ ] SOP Steward integrated as mandatory first step</w:t>
      </w:r>
    </w:p>
    <w:p>
      <w:pPr>
        <w:pStyle w:val="ListBullet"/>
      </w:pPr>
      <w:r>
        <w:t>[ ] Enhanced feedback loop system operational</w:t>
      </w:r>
    </w:p>
    <w:p>
      <w:pPr>
        <w:pStyle w:val="ListBullet"/>
      </w:pPr>
      <w:r>
        <w:t>[ ] Answer First sections implemented throughout</w:t>
      </w:r>
    </w:p>
    <w:p>
      <w:pPr>
        <w:pStyle w:val="ListBullet"/>
      </w:pPr>
      <w:r>
        <w:t>[ ] Character count assessments included in quality checks</w:t>
      </w:r>
    </w:p>
    <w:p/>
    <w:p>
      <w:pPr>
        <w:pStyle w:val="Heading3"/>
        <w:jc w:val="left"/>
      </w:pPr>
      <w:r>
        <w:t>✅ Content Quality Achieved:</w:t>
      </w:r>
    </w:p>
    <w:p>
      <w:pPr>
        <w:pStyle w:val="ListBullet"/>
      </w:pPr>
      <w:r>
        <w:t>[ ] Director information corrected to Natasha Chandra</w:t>
      </w:r>
    </w:p>
    <w:p>
      <w:pPr>
        <w:pStyle w:val="ListBullet"/>
      </w:pPr>
      <w:r>
        <w:t>[ ] Unsubstantiated claims removed or verified</w:t>
      </w:r>
    </w:p>
    <w:p>
      <w:pPr>
        <w:pStyle w:val="ListBullet"/>
      </w:pPr>
      <w:r>
        <w:t>[ ] Target market broadened beyond professional services only</w:t>
      </w:r>
    </w:p>
    <w:p>
      <w:pPr>
        <w:pStyle w:val="ListBullet"/>
      </w:pPr>
      <w:r>
        <w:t>[ ] British English compliance maintained throughout</w:t>
      </w:r>
    </w:p>
    <w:p/>
    <w:p>
      <w:pPr>
        <w:pStyle w:val="Heading3"/>
        <w:jc w:val="left"/>
      </w:pPr>
      <w:r>
        <w:t>✅ Technical Implementation Complete:</w:t>
      </w:r>
    </w:p>
    <w:p>
      <w:pPr>
        <w:pStyle w:val="ListBullet"/>
      </w:pPr>
      <w:r>
        <w:t>[ ] AI optimisation completed across all content</w:t>
      </w:r>
    </w:p>
    <w:p>
      <w:pPr>
        <w:pStyle w:val="ListBullet"/>
      </w:pPr>
      <w:r>
        <w:t>[ ] Content consolidation in numbered page structure</w:t>
      </w:r>
    </w:p>
    <w:p>
      <w:pPr>
        <w:pStyle w:val="ListBullet"/>
      </w:pPr>
      <w:r>
        <w:t>[ ] All sitemap pages verified complete and compliant</w:t>
      </w:r>
    </w:p>
    <w:p>
      <w:pPr>
        <w:pStyle w:val="ListBullet"/>
      </w:pPr>
      <w:r>
        <w:t>[ ] Implementation timeline provided for website updates</w:t>
      </w:r>
    </w:p>
    <w:p/>
    <w:p>
      <w:pPr>
        <w:pStyle w:val="Heading2"/>
        <w:jc w:val="left"/>
      </w:pPr>
      <w:r>
        <w:t>Next Steps</w:t>
      </w:r>
    </w:p>
    <w:p>
      <w:r>
        <w:t>1. **Immediate Action**: Begin SOP Steward integration and content audit</w:t>
      </w:r>
    </w:p>
    <w:p>
      <w:r>
        <w:t>2. **Parallel Execution**: Coordinate enhanced feedback loop implementation</w:t>
      </w:r>
    </w:p>
    <w:p>
      <w:r>
        <w:t>3. **Sequential Refinement**: Apply content corrections and AI optimisation</w:t>
      </w:r>
    </w:p>
    <w:p>
      <w:r>
        <w:t>4. **Final Delivery**: Consolidate and prepare client-ready deliverables</w:t>
      </w:r>
    </w:p>
    <w:p/>
    <w:p/>
    <w:p>
      <w:pPr>
        <w:jc w:val="center"/>
      </w:pPr>
      <w:r>
        <w:t>__________________________________________________</w:t>
      </w:r>
    </w:p>
    <w:p/>
    <w:p>
      <w:r>
        <w:t>**Project Manager**: Master Orchestrator Agent</w:t>
      </w:r>
    </w:p>
    <w:p>
      <w:r>
        <w:t>**Quality Assurance**: Enhanced Content Auditor with Multi-Agent Feedback Loops</w:t>
      </w:r>
    </w:p>
    <w:p>
      <w:r>
        <w:t>**Compliance**: SOP Steward Integration with British English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