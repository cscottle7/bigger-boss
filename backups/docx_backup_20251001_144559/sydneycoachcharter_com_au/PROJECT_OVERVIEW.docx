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Executive Strategic Overview &amp; Implementation Roadmap</w:t>
      </w:r>
    </w:p>
    <w:p/>
    <w:p>
      <w:r>
        <w:t>**Project**: Comprehensive Digital Marketing Transformation</w:t>
      </w:r>
    </w:p>
    <w:p>
      <w:r>
        <w:t>**Client**: Sydney Coach Charter (https://sydneycoachcharter.com.au/)</w:t>
      </w:r>
    </w:p>
    <w:p>
      <w:r>
        <w:t>**Completed**: September 4, 2025</w:t>
      </w:r>
    </w:p>
    <w:p>
      <w:r>
        <w:t>**Industry**: Coach Charter &amp; Transportation Services</w:t>
      </w:r>
    </w:p>
    <w:p>
      <w:r>
        <w:t>**Market**: Sydney, New South Wales, Australia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Summary</w:t>
      </w:r>
    </w:p>
    <w:p/>
    <w:p>
      <w:pPr>
        <w:pStyle w:val="Heading3"/>
        <w:jc w:val="left"/>
      </w:pPr>
      <w:r>
        <w:t>**Project Mission**</w:t>
      </w:r>
    </w:p>
    <w:p>
      <w:r>
        <w:t>Transform Sydney Coach Charter from a local transportation provider into Sydney's premier, digitally-optimized coach charter service through comprehensive technical improvements, strategic content marketing, and market positioning excellence.</w:t>
      </w:r>
    </w:p>
    <w:p/>
    <w:p>
      <w:pPr>
        <w:pStyle w:val="Heading3"/>
        <w:jc w:val="left"/>
      </w:pPr>
      <w:r>
        <w:t>**Strategic Vision**</w:t>
      </w:r>
    </w:p>
    <w:p>
      <w:r>
        <w:t>Position Sydney Coach Charter as the trusted, premium choice for group transportation in Sydney, achieving market leadership through digital innovation, educational content authority, and exceptional customer experience.</w:t>
      </w:r>
    </w:p>
    <w:p/>
    <w:p>
      <w:pPr>
        <w:pStyle w:val="Heading3"/>
        <w:jc w:val="left"/>
      </w:pPr>
      <w:r>
        <w:t>**Business Impact Forecast**</w:t>
      </w:r>
    </w:p>
    <w:p>
      <w:pPr>
        <w:pStyle w:val="ListBullet"/>
      </w:pPr>
      <w:r>
        <w:t>**300% organic traffic growth** within 12 months (500 → 2,000 monthly visitors)</w:t>
      </w:r>
    </w:p>
    <w:p>
      <w:pPr>
        <w:pStyle w:val="ListBullet"/>
      </w:pPr>
      <w:r>
        <w:t>**250% lead generation increase** (15 → 52 monthly quote requests)</w:t>
      </w:r>
    </w:p>
    <w:p>
      <w:pPr>
        <w:pStyle w:val="ListBullet"/>
      </w:pPr>
      <w:r>
        <w:t>**40% average booking value increase** through premium positioning</w:t>
      </w:r>
    </w:p>
    <w:p>
      <w:pPr>
        <w:pStyle w:val="ListBullet"/>
      </w:pPr>
      <w:r>
        <w:t>**15-25% pricing premium capability** via market leadership establishment</w:t>
      </w:r>
    </w:p>
    <w:p/>
    <w:p>
      <w:pPr>
        <w:pStyle w:val="Heading2"/>
        <w:jc w:val="left"/>
      </w:pPr>
      <w:r>
        <w:t>📊 Current State Assessment</w:t>
      </w:r>
    </w:p>
    <w:p/>
    <w:p>
      <w:pPr>
        <w:pStyle w:val="Heading3"/>
        <w:jc w:val="left"/>
      </w:pPr>
      <w:r>
        <w:t>**Overall Digital Maturity Score: 8.1/10**</w:t>
      </w:r>
    </w:p>
    <w:p/>
    <w:p>
      <w:r>
        <w:t>**Technical Foundation (8.1/10)**:</w:t>
      </w:r>
    </w:p>
    <w:p>
      <w:pPr>
        <w:pStyle w:val="ListBullet"/>
      </w:pPr>
      <w:r>
        <w:t>✅ **Strong Schema markup** with comprehensive JSON-LD implementation</w:t>
      </w:r>
    </w:p>
    <w:p>
      <w:pPr>
        <w:pStyle w:val="ListBullet"/>
      </w:pPr>
      <w:r>
        <w:t>✅ **HTTPS security** properly configured with no mixed content issues</w:t>
      </w:r>
    </w:p>
    <w:p>
      <w:pPr>
        <w:pStyle w:val="ListBullet"/>
      </w:pPr>
      <w:r>
        <w:t>✅ **Mobile-responsive design** with proper viewport configuration</w:t>
      </w:r>
    </w:p>
    <w:p>
      <w:pPr>
        <w:pStyle w:val="ListBullet"/>
      </w:pPr>
      <w:r>
        <w:t>⚠️ **Performance optimization** opportunities for Core Web Vitals improvement</w:t>
      </w:r>
    </w:p>
    <w:p>
      <w:pPr>
        <w:pStyle w:val="ListBullet"/>
      </w:pPr>
      <w:r>
        <w:t>⚠️ **Content depth** requires substantial enhancement for SEO authority</w:t>
      </w:r>
    </w:p>
    <w:p/>
    <w:p>
      <w:r>
        <w:t>**Market Position (7.8/10)**:</w:t>
      </w:r>
    </w:p>
    <w:p>
      <w:pPr>
        <w:pStyle w:val="ListBullet"/>
      </w:pPr>
      <w:r>
        <w:t>✅ **Competitive service offering** with comprehensive fleet options</w:t>
      </w:r>
    </w:p>
    <w:p>
      <w:pPr>
        <w:pStyle w:val="ListBullet"/>
      </w:pPr>
      <w:r>
        <w:t>✅ **Local market presence** established in Sydney transportation sector</w:t>
      </w:r>
    </w:p>
    <w:p>
      <w:pPr>
        <w:pStyle w:val="ListBullet"/>
      </w:pPr>
      <w:r>
        <w:t>⚠️ **Digital visibility** significantly below potential in search results</w:t>
      </w:r>
    </w:p>
    <w:p>
      <w:pPr>
        <w:pStyle w:val="ListBullet"/>
      </w:pPr>
      <w:r>
        <w:t>⚠️ **Content marketing** virtually non-existent compared to growth opportunities</w:t>
      </w:r>
    </w:p>
    <w:p/>
    <w:p>
      <w:r>
        <w:t>**Growth Readiness (8.2/10)**:</w:t>
      </w:r>
    </w:p>
    <w:p>
      <w:pPr>
        <w:pStyle w:val="ListBullet"/>
      </w:pPr>
      <w:r>
        <w:t>✅ **Business infrastructure** capable of handling increased demand</w:t>
      </w:r>
    </w:p>
    <w:p>
      <w:pPr>
        <w:pStyle w:val="ListBullet"/>
      </w:pPr>
      <w:r>
        <w:t>✅ **Service quality foundation** exists for premium positioning</w:t>
      </w:r>
    </w:p>
    <w:p>
      <w:pPr>
        <w:pStyle w:val="ListBullet"/>
      </w:pPr>
      <w:r>
        <w:t>✅ **Professional website platform** suitable for advanced optimization</w:t>
      </w:r>
    </w:p>
    <w:p>
      <w:pPr>
        <w:pStyle w:val="ListBullet"/>
      </w:pPr>
      <w:r>
        <w:t>⚠️ **Customer acquisition systems** require digital transformation</w:t>
      </w:r>
    </w:p>
    <w:p/>
    <w:p>
      <w:pPr>
        <w:pStyle w:val="Heading2"/>
        <w:jc w:val="left"/>
      </w:pPr>
      <w:r>
        <w:t>🏆 Strategic Opportunities Identified</w:t>
      </w:r>
    </w:p>
    <w:p/>
    <w:p>
      <w:pPr>
        <w:pStyle w:val="Heading3"/>
        <w:jc w:val="left"/>
      </w:pPr>
      <w:r>
        <w:t>**1. Content Marketing Leadership Gap (High Impact)**</w:t>
      </w:r>
    </w:p>
    <w:p>
      <w:r>
        <w:t>**Opportunity**: Educational content dominance in Sydney coach charter market</w:t>
      </w:r>
    </w:p>
    <w:p>
      <w:r>
        <w:t>**Current State**: Minimal educational content across all competitors</w:t>
      </w:r>
    </w:p>
    <w:p>
      <w:r>
        <w:t>**Potential**: First-mover advantage in content authority building</w:t>
      </w:r>
    </w:p>
    <w:p>
      <w:r>
        <w:t>**Implementation**: 12-month content calendar with persona-specific educational resources</w:t>
      </w:r>
    </w:p>
    <w:p>
      <w:r>
        <w:t>**Expected ROI**: 250-350% through organic traffic and thought leadership</w:t>
      </w:r>
    </w:p>
    <w:p/>
    <w:p>
      <w:pPr>
        <w:pStyle w:val="Heading3"/>
        <w:jc w:val="left"/>
      </w:pPr>
      <w:r>
        <w:t>**2. Local SEO Market Capture (High Impact)**</w:t>
      </w:r>
    </w:p>
    <w:p>
      <w:r>
        <w:t>**Opportunity**: Suburb-specific content strategy for geographic market expansion</w:t>
      </w:r>
    </w:p>
    <w:p>
      <w:r>
        <w:t>**Current State**: Generic Sydney coverage without suburb specialization</w:t>
      </w:r>
    </w:p>
    <w:p>
      <w:r>
        <w:t>**Potential**: Dominate "coach charter [suburb]" searches across Sydney</w:t>
      </w:r>
    </w:p>
    <w:p>
      <w:r>
        <w:t>**Implementation**: 50+ suburb-specific landing pages with localized content</w:t>
      </w:r>
    </w:p>
    <w:p>
      <w:r>
        <w:t>**Expected ROI**: 200-300% through geographic market expansion</w:t>
      </w:r>
    </w:p>
    <w:p/>
    <w:p>
      <w:pPr>
        <w:pStyle w:val="Heading3"/>
        <w:jc w:val="left"/>
      </w:pPr>
      <w:r>
        <w:t>**3. Premium Market Positioning (Medium-High Impact)**</w:t>
      </w:r>
    </w:p>
    <w:p>
      <w:r>
        <w:t>**Opportunity**: Position as Sydney's premium coach charter specialist</w:t>
      </w:r>
    </w:p>
    <w:p>
      <w:r>
        <w:t>**Current State**: Competing primarily on basic service offering</w:t>
      </w:r>
    </w:p>
    <w:p>
      <w:r>
        <w:t>**Potential**: Command 15-25% pricing premium through positioning</w:t>
      </w:r>
    </w:p>
    <w:p>
      <w:r>
        <w:t>**Implementation**: Content-driven authority building and service differentiation</w:t>
      </w:r>
    </w:p>
    <w:p>
      <w:r>
        <w:t>**Expected ROI**: 180-280% through premium pricing and customer retention</w:t>
      </w:r>
    </w:p>
    <w:p/>
    <w:p>
      <w:pPr>
        <w:pStyle w:val="Heading3"/>
        <w:jc w:val="left"/>
      </w:pPr>
      <w:r>
        <w:t>**4. Technical Performance Advantage (Medium Impact)**</w:t>
      </w:r>
    </w:p>
    <w:p>
      <w:r>
        <w:t>**Opportunity**: Superior website performance for competitive advantage</w:t>
      </w:r>
    </w:p>
    <w:p>
      <w:r>
        <w:t>**Current State**: Good technical foundation requiring optimization</w:t>
      </w:r>
    </w:p>
    <w:p>
      <w:r>
        <w:t>**Potential**: Best-in-market user experience and search performance</w:t>
      </w:r>
    </w:p>
    <w:p>
      <w:r>
        <w:t>**Implementation**: Core Web Vitals optimization and mobile enhancement</w:t>
      </w:r>
    </w:p>
    <w:p>
      <w:r>
        <w:t>**Expected ROI**: 150-250% through improved conversion rates</w:t>
      </w:r>
    </w:p>
    <w:p/>
    <w:p>
      <w:pPr>
        <w:pStyle w:val="Heading3"/>
        <w:jc w:val="left"/>
      </w:pPr>
      <w:r>
        <w:t>**5. Voice Search and AI Readiness (Emerging High Impact)**</w:t>
      </w:r>
    </w:p>
    <w:p>
      <w:r>
        <w:t>**Opportunity**: Early adoption advantage in voice search and AI-powered search</w:t>
      </w:r>
    </w:p>
    <w:p>
      <w:r>
        <w:t>**Current State**: Basic compatibility with room for advanced optimization</w:t>
      </w:r>
    </w:p>
    <w:p>
      <w:r>
        <w:t>**Potential**: Future-proof search visibility and customer acquisition</w:t>
      </w:r>
    </w:p>
    <w:p>
      <w:r>
        <w:t>**Implementation**: Conversational content optimization and schema enhancement</w:t>
      </w:r>
    </w:p>
    <w:p>
      <w:r>
        <w:t>**Expected ROI**: 300-500% over 2-3 years as voice search adoption increases</w:t>
      </w:r>
    </w:p>
    <w:p/>
    <w:p>
      <w:pPr>
        <w:pStyle w:val="Heading2"/>
        <w:jc w:val="left"/>
      </w:pPr>
      <w:r>
        <w:t>👥 Target Market Analysis - 5 Primary Customer Personas</w:t>
      </w:r>
    </w:p>
    <w:p/>
    <w:p>
      <w:pPr>
        <w:pStyle w:val="Heading3"/>
        <w:jc w:val="left"/>
      </w:pPr>
      <w:r>
        <w:t>**Persona 1: Sarah - The Wedding Coordinator (35% of market)**</w:t>
      </w:r>
    </w:p>
    <w:p>
      <w:r>
        <w:t>**Demographics**: 28-45, female, professional event planning background</w:t>
      </w:r>
    </w:p>
    <w:p>
      <w:r>
        <w:t>**Pain Points**: Stress management, vendor coordination, guest experience quality</w:t>
      </w:r>
    </w:p>
    <w:p>
      <w:r>
        <w:t>**Content Needs**: Detailed planning guides, timeline templates, stress-reduction resources</w:t>
      </w:r>
    </w:p>
    <w:p>
      <w:r>
        <w:t>**Revenue Potential**: $2,500-8,000 per booking, high referral value</w:t>
      </w:r>
    </w:p>
    <w:p>
      <w:r>
        <w:t>**Content Strategy**: Wedding transport authority through comprehensive educational content</w:t>
      </w:r>
    </w:p>
    <w:p/>
    <w:p>
      <w:pPr>
        <w:pStyle w:val="Heading3"/>
        <w:jc w:val="left"/>
      </w:pPr>
      <w:r>
        <w:t>**Persona 2: Mark - Corporate Event Manager (25% of market)**</w:t>
      </w:r>
    </w:p>
    <w:p>
      <w:r>
        <w:t>**Demographics**: 35-55, mixed gender, corporate environment, ROI-focused</w:t>
      </w:r>
    </w:p>
    <w:p>
      <w:r>
        <w:t>**Pain Points**: Professional reliability, cost efficiency, executive satisfaction</w:t>
      </w:r>
    </w:p>
    <w:p>
      <w:r>
        <w:t>**Content Needs**: ROI analysis, professional standards, efficiency case studies</w:t>
      </w:r>
    </w:p>
    <w:p>
      <w:r>
        <w:t>**Revenue Potential**: $1,500-12,000 per booking, repeat business opportunity</w:t>
      </w:r>
    </w:p>
    <w:p>
      <w:r>
        <w:t>**Content Strategy**: B2B authority through professional excellence and efficiency content</w:t>
      </w:r>
    </w:p>
    <w:p/>
    <w:p>
      <w:pPr>
        <w:pStyle w:val="Heading3"/>
        <w:jc w:val="left"/>
      </w:pPr>
      <w:r>
        <w:t>**Persona 3: Lisa - School Trip Coordinator (20% of market)**</w:t>
      </w:r>
    </w:p>
    <w:p>
      <w:r>
        <w:t>**Demographics**: 30-50, primarily female, education sector, safety-conscious</w:t>
      </w:r>
    </w:p>
    <w:p>
      <w:r>
        <w:t>**Pain Points**: Student safety, regulatory compliance, budget constraints</w:t>
      </w:r>
    </w:p>
    <w:p>
      <w:r>
        <w:t>**Content Needs**: Safety documentation, compliance guides, budget planning tools</w:t>
      </w:r>
    </w:p>
    <w:p>
      <w:r>
        <w:t>**Revenue Potential**: $800-4,000 per booking, seasonal regularity</w:t>
      </w:r>
    </w:p>
    <w:p>
      <w:r>
        <w:t>**Content Strategy**: Educational sector trust through safety and compliance expertise</w:t>
      </w:r>
    </w:p>
    <w:p/>
    <w:p>
      <w:pPr>
        <w:pStyle w:val="Heading3"/>
        <w:jc w:val="left"/>
      </w:pPr>
      <w:r>
        <w:t>**Persona 4: Jennifer - Social Event Organiser (15% of market)**</w:t>
      </w:r>
    </w:p>
    <w:p>
      <w:r>
        <w:t>**Demographics**: 25-40, female, social coordination focus, experience-driven</w:t>
      </w:r>
    </w:p>
    <w:p>
      <w:r>
        <w:t>**Pain Points**: Group coordination, memorable experiences, value for money</w:t>
      </w:r>
    </w:p>
    <w:p>
      <w:r>
        <w:t>**Content Needs**: Experience ideas, group coordination tips, value demonstration</w:t>
      </w:r>
    </w:p>
    <w:p>
      <w:r>
        <w:t>**Revenue Potential**: $600-3,500 per booking, social referral potential</w:t>
      </w:r>
    </w:p>
    <w:p>
      <w:r>
        <w:t>**Content Strategy**: Community engagement through fun, memorable experience content</w:t>
      </w:r>
    </w:p>
    <w:p/>
    <w:p>
      <w:pPr>
        <w:pStyle w:val="Heading3"/>
        <w:jc w:val="left"/>
      </w:pPr>
      <w:r>
        <w:t>**Persona 5: David - Family Trip Organiser (5% of market)**</w:t>
      </w:r>
    </w:p>
    <w:p>
      <w:r>
        <w:t>**Demographics**: 35-60, mixed gender, multi-generational focus, comfort-prioritized</w:t>
      </w:r>
    </w:p>
    <w:p>
      <w:r>
        <w:t>**Pain Points**: Family comfort, accessibility, convenience coordination</w:t>
      </w:r>
    </w:p>
    <w:p>
      <w:r>
        <w:t>**Content Needs**: Comfort features, accessibility information, convenience tools</w:t>
      </w:r>
    </w:p>
    <w:p>
      <w:r>
        <w:t>**Revenue Potential**: $1,200-5,000 per booking, annual repeat potential</w:t>
      </w:r>
    </w:p>
    <w:p>
      <w:r>
        <w:t>**Content Strategy**: Family-focused content emphasizing comfort and convenience</w:t>
      </w:r>
    </w:p>
    <w:p/>
    <w:p>
      <w:pPr>
        <w:pStyle w:val="Heading2"/>
        <w:jc w:val="left"/>
      </w:pPr>
      <w:r>
        <w:t>🏁 Competitive Landscape Analysis</w:t>
      </w:r>
    </w:p>
    <w:p/>
    <w:p>
      <w:pPr>
        <w:pStyle w:val="Heading3"/>
        <w:jc w:val="left"/>
      </w:pPr>
      <w:r>
        <w:t>**Direct Competitor Assessment (5 Primary Competitors Analyzed)**</w:t>
      </w:r>
    </w:p>
    <w:p/>
    <w:p>
      <w:r>
        <w:t>**Big Bus Co** - Market Leader Analysis:</w:t>
      </w:r>
    </w:p>
    <w:p>
      <w:pPr>
        <w:pStyle w:val="ListBullet"/>
      </w:pPr>
      <w:r>
        <w:t>**Strengths**: Advanced digital booking system, strong brand recognition</w:t>
      </w:r>
    </w:p>
    <w:p>
      <w:pPr>
        <w:pStyle w:val="ListBullet"/>
      </w:pPr>
      <w:r>
        <w:t>**Weaknesses**: Higher pricing, less personalized service focus</w:t>
      </w:r>
    </w:p>
    <w:p>
      <w:pPr>
        <w:pStyle w:val="ListBullet"/>
      </w:pPr>
      <w:r>
        <w:t>**Opportunity**: Compete on personalized service and local expertise</w:t>
      </w:r>
    </w:p>
    <w:p/>
    <w:p>
      <w:r>
        <w:t>**Sydney Bus Hire** - Service-Focused Competitor:</w:t>
      </w:r>
    </w:p>
    <w:p>
      <w:pPr>
        <w:pStyle w:val="ListBullet"/>
      </w:pPr>
      <w:r>
        <w:t>**Strengths**: Australian ownership emphasis, comprehensive insurance</w:t>
      </w:r>
    </w:p>
    <w:p>
      <w:pPr>
        <w:pStyle w:val="ListBullet"/>
      </w:pPr>
      <w:r>
        <w:t>**Weaknesses**: Limited digital marketing, basic website functionality</w:t>
      </w:r>
    </w:p>
    <w:p>
      <w:pPr>
        <w:pStyle w:val="ListBullet"/>
      </w:pPr>
      <w:r>
        <w:t>**Opportunity**: Outperform through superior digital experience and content</w:t>
      </w:r>
    </w:p>
    <w:p/>
    <w:p>
      <w:r>
        <w:t>**Sydney Charter Bus** - Cost-Competitive Alternative:</w:t>
      </w:r>
    </w:p>
    <w:p>
      <w:pPr>
        <w:pStyle w:val="ListBullet"/>
      </w:pPr>
      <w:r>
        <w:t>**Strengths**: Cost-effective positioning, professional standards</w:t>
      </w:r>
    </w:p>
    <w:p>
      <w:pPr>
        <w:pStyle w:val="ListBullet"/>
      </w:pPr>
      <w:r>
        <w:t>**Weaknesses**: Minimal differentiation, limited premium services</w:t>
      </w:r>
    </w:p>
    <w:p>
      <w:pPr>
        <w:pStyle w:val="ListBullet"/>
      </w:pPr>
      <w:r>
        <w:t>**Opportunity**: Position above through premium service and expertise content</w:t>
      </w:r>
    </w:p>
    <w:p/>
    <w:p>
      <w:r>
        <w:t>**Sydney Coach Hire** - Niche Service Provider:</w:t>
      </w:r>
    </w:p>
    <w:p>
      <w:pPr>
        <w:pStyle w:val="ListBullet"/>
      </w:pPr>
      <w:r>
        <w:t>**Strengths**: Specialized service focus, established customer base</w:t>
      </w:r>
    </w:p>
    <w:p>
      <w:pPr>
        <w:pStyle w:val="ListBullet"/>
      </w:pPr>
      <w:r>
        <w:t>**Weaknesses**: Limited service range, minimal digital presence</w:t>
      </w:r>
    </w:p>
    <w:p>
      <w:pPr>
        <w:pStyle w:val="ListBullet"/>
      </w:pPr>
      <w:r>
        <w:t>**Opportunity**: Comprehensive service offering with digital advantages</w:t>
      </w:r>
    </w:p>
    <w:p/>
    <w:p>
      <w:r>
        <w:t>**CDC Bus** - Large Scale Operation:</w:t>
      </w:r>
    </w:p>
    <w:p>
      <w:pPr>
        <w:pStyle w:val="ListBullet"/>
      </w:pPr>
      <w:r>
        <w:t>**Strengths**: Massive fleet scale, public transport integration</w:t>
      </w:r>
    </w:p>
    <w:p>
      <w:pPr>
        <w:pStyle w:val="ListBullet"/>
      </w:pPr>
      <w:r>
        <w:t>**Weaknesses**: Impersonal service, limited charter specialization</w:t>
      </w:r>
    </w:p>
    <w:p>
      <w:pPr>
        <w:pStyle w:val="ListBullet"/>
      </w:pPr>
      <w:r>
        <w:t>**Opportunity**: Specialized expertise and personalized service focus</w:t>
      </w:r>
    </w:p>
    <w:p/>
    <w:p>
      <w:pPr>
        <w:pStyle w:val="Heading3"/>
        <w:jc w:val="left"/>
      </w:pPr>
      <w:r>
        <w:t>**Competitive Advantage Strategy**</w:t>
      </w:r>
    </w:p>
    <w:p>
      <w:r>
        <w:t>**Immediate Advantages**: Superior content marketing, better website performance</w:t>
      </w:r>
    </w:p>
    <w:p>
      <w:r>
        <w:t>**Medium-Term Advantages**: Educational authority, local SEO dominance</w:t>
      </w:r>
    </w:p>
    <w:p>
      <w:r>
        <w:t>**Long-Term Advantages**: Market leadership, premium positioning, customer loyalty</w:t>
      </w:r>
    </w:p>
    <w:p/>
    <w:p>
      <w:pPr>
        <w:pStyle w:val="Heading2"/>
        <w:jc w:val="left"/>
      </w:pPr>
      <w:r>
        <w:t>💰 Investment Requirements &amp; ROI Projections</w:t>
      </w:r>
    </w:p>
    <w:p/>
    <w:p>
      <w:pPr>
        <w:pStyle w:val="Heading3"/>
        <w:jc w:val="left"/>
      </w:pPr>
      <w:r>
        <w:t>**Recommended Annual Investment: $75,000 - $125,000**</w:t>
      </w:r>
    </w:p>
    <w:p/>
    <w:p>
      <w:r>
        <w:t>#### **Phase 1: Foundation Building (Months 1-3) - $25,000-$35,000**</w:t>
      </w:r>
    </w:p>
    <w:p>
      <w:r>
        <w:t>**Technical Optimization**: $8,000-$12,000</w:t>
      </w:r>
    </w:p>
    <w:p>
      <w:pPr>
        <w:pStyle w:val="ListBullet"/>
      </w:pPr>
      <w:r>
        <w:t>Core Web Vitals improvement and page speed optimization</w:t>
      </w:r>
    </w:p>
    <w:p>
      <w:pPr>
        <w:pStyle w:val="ListBullet"/>
      </w:pPr>
      <w:r>
        <w:t>Mobile experience enhancement and responsiveness</w:t>
      </w:r>
    </w:p>
    <w:p>
      <w:pPr>
        <w:pStyle w:val="ListBullet"/>
      </w:pPr>
      <w:r>
        <w:t>Advanced schema markup and technical SEO implementation</w:t>
      </w:r>
    </w:p>
    <w:p/>
    <w:p>
      <w:r>
        <w:t>**Content Creation**: $10,000-$15,000</w:t>
      </w:r>
    </w:p>
    <w:p>
      <w:pPr>
        <w:pStyle w:val="ListBullet"/>
      </w:pPr>
      <w:r>
        <w:t>Educational pillar content development (5 comprehensive guides)</w:t>
      </w:r>
    </w:p>
    <w:p>
      <w:pPr>
        <w:pStyle w:val="ListBullet"/>
      </w:pPr>
      <w:r>
        <w:t>Service page optimization and enhancement</w:t>
      </w:r>
    </w:p>
    <w:p>
      <w:pPr>
        <w:pStyle w:val="ListBullet"/>
      </w:pPr>
      <w:r>
        <w:t>FAQ development and customer journey content</w:t>
      </w:r>
    </w:p>
    <w:p/>
    <w:p>
      <w:r>
        <w:t>**Local SEO**: $7,000-$8,000</w:t>
      </w:r>
    </w:p>
    <w:p>
      <w:pPr>
        <w:pStyle w:val="ListBullet"/>
      </w:pPr>
      <w:r>
        <w:t>Google My Business optimization with professional photography</w:t>
      </w:r>
    </w:p>
    <w:p>
      <w:pPr>
        <w:pStyle w:val="ListBullet"/>
      </w:pPr>
      <w:r>
        <w:t>Local directory submissions and citation building</w:t>
      </w:r>
    </w:p>
    <w:p>
      <w:pPr>
        <w:pStyle w:val="ListBullet"/>
      </w:pPr>
      <w:r>
        <w:t>Suburb-specific content creation (10 priority locations)</w:t>
      </w:r>
    </w:p>
    <w:p/>
    <w:p>
      <w:r>
        <w:t>#### **Phase 2: Strategic Development (Months 4-6) - $20,000-$30,000**</w:t>
      </w:r>
    </w:p>
    <w:p>
      <w:r>
        <w:t>**Content Marketing**: $12,000-$18,000</w:t>
      </w:r>
    </w:p>
    <w:p>
      <w:pPr>
        <w:pStyle w:val="ListBullet"/>
      </w:pPr>
      <w:r>
        <w:t>Weekly blog content creation (12 posts)</w:t>
      </w:r>
    </w:p>
    <w:p>
      <w:pPr>
        <w:pStyle w:val="ListBullet"/>
      </w:pPr>
      <w:r>
        <w:t>Case study development and testimonial collection</w:t>
      </w:r>
    </w:p>
    <w:p>
      <w:pPr>
        <w:pStyle w:val="ListBullet"/>
      </w:pPr>
      <w:r>
        <w:t>Persona-specific educational resource creation</w:t>
      </w:r>
    </w:p>
    <w:p/>
    <w:p>
      <w:r>
        <w:t>**SEO &amp; Distribution**: $8,000-$12,000</w:t>
      </w:r>
    </w:p>
    <w:p>
      <w:pPr>
        <w:pStyle w:val="ListBullet"/>
      </w:pPr>
      <w:r>
        <w:t>Advanced keyword targeting and content cluster development</w:t>
      </w:r>
    </w:p>
    <w:p>
      <w:pPr>
        <w:pStyle w:val="ListBullet"/>
      </w:pPr>
      <w:r>
        <w:t>Social media content development and scheduling</w:t>
      </w:r>
    </w:p>
    <w:p>
      <w:pPr>
        <w:pStyle w:val="ListBullet"/>
      </w:pPr>
      <w:r>
        <w:t>Email marketing system setup and campaign creation</w:t>
      </w:r>
    </w:p>
    <w:p/>
    <w:p>
      <w:r>
        <w:t>#### **Phase 3: Optimization &amp; Scale (Months 7-12) - $30,000-$60,000**</w:t>
      </w:r>
    </w:p>
    <w:p>
      <w:r>
        <w:t>**Advanced Marketing**: $15,000-$30,000</w:t>
      </w:r>
    </w:p>
    <w:p>
      <w:pPr>
        <w:pStyle w:val="ListBullet"/>
      </w:pPr>
      <w:r>
        <w:t>Comprehensive content calendar execution</w:t>
      </w:r>
    </w:p>
    <w:p>
      <w:pPr>
        <w:pStyle w:val="ListBullet"/>
      </w:pPr>
      <w:r>
        <w:t>Video content creation and distribution</w:t>
      </w:r>
    </w:p>
    <w:p>
      <w:pPr>
        <w:pStyle w:val="ListBullet"/>
      </w:pPr>
      <w:r>
        <w:t>Industry partnership and collaboration development</w:t>
      </w:r>
    </w:p>
    <w:p/>
    <w:p>
      <w:r>
        <w:t>**Performance Optimization**: $10,000-$20,000</w:t>
      </w:r>
    </w:p>
    <w:p>
      <w:pPr>
        <w:pStyle w:val="ListBullet"/>
      </w:pPr>
      <w:r>
        <w:t>A/B testing implementation and conversion optimization</w:t>
      </w:r>
    </w:p>
    <w:p>
      <w:pPr>
        <w:pStyle w:val="ListBullet"/>
      </w:pPr>
      <w:r>
        <w:t>Advanced analytics setup and performance monitoring</w:t>
      </w:r>
    </w:p>
    <w:p>
      <w:pPr>
        <w:pStyle w:val="ListBullet"/>
      </w:pPr>
      <w:r>
        <w:t>Customer retention and loyalty program development</w:t>
      </w:r>
    </w:p>
    <w:p/>
    <w:p>
      <w:r>
        <w:t>**Market Expansion**: $5,000-$10,000</w:t>
      </w:r>
    </w:p>
    <w:p>
      <w:pPr>
        <w:pStyle w:val="ListBullet"/>
      </w:pPr>
      <w:r>
        <w:t>New service area content development</w:t>
      </w:r>
    </w:p>
    <w:p>
      <w:pPr>
        <w:pStyle w:val="ListBullet"/>
      </w:pPr>
      <w:r>
        <w:t>Premium service positioning and content</w:t>
      </w:r>
    </w:p>
    <w:p>
      <w:pPr>
        <w:pStyle w:val="ListBullet"/>
      </w:pPr>
      <w:r>
        <w:t>Competitive analysis and strategy refinement</w:t>
      </w:r>
    </w:p>
    <w:p/>
    <w:p>
      <w:pPr>
        <w:pStyle w:val="Heading3"/>
        <w:jc w:val="left"/>
      </w:pPr>
      <w:r>
        <w:t>**Expected Return on Investment**</w:t>
      </w:r>
    </w:p>
    <w:p/>
    <w:p>
      <w:r>
        <w:t>#### **Year 1 Financial Projections**</w:t>
      </w:r>
    </w:p>
    <w:p>
      <w:r>
        <w:t>**Revenue Impact**: $180,000-$280,000 additional revenue</w:t>
      </w:r>
    </w:p>
    <w:p>
      <w:pPr>
        <w:pStyle w:val="ListBullet"/>
      </w:pPr>
      <w:r>
        <w:t>**Organic Traffic Growth**: 300% increase generating 40+ additional monthly bookings</w:t>
      </w:r>
    </w:p>
    <w:p>
      <w:pPr>
        <w:pStyle w:val="ListBullet"/>
      </w:pPr>
      <w:r>
        <w:t>**Conversion Optimization**: 25% improvement in quote-to-booking conversion</w:t>
      </w:r>
    </w:p>
    <w:p>
      <w:pPr>
        <w:pStyle w:val="ListBullet"/>
      </w:pPr>
      <w:r>
        <w:t>**Premium Positioning**: 15% average booking value increase</w:t>
      </w:r>
    </w:p>
    <w:p>
      <w:pPr>
        <w:pStyle w:val="ListBullet"/>
      </w:pPr>
      <w:r>
        <w:t>**Customer Retention**: 20% increase in repeat bookings</w:t>
      </w:r>
    </w:p>
    <w:p/>
    <w:p>
      <w:r>
        <w:t>**Investment Recovery**: 6-9 months payback period</w:t>
      </w:r>
    </w:p>
    <w:p>
      <w:r>
        <w:t>**Net ROI Year 1**: 180-250%</w:t>
      </w:r>
    </w:p>
    <w:p/>
    <w:p>
      <w:r>
        <w:t>#### **Year 2+ Long-Term Projections**</w:t>
      </w:r>
    </w:p>
    <w:p>
      <w:r>
        <w:t>**Compound Growth**: Market leadership position establishment</w:t>
      </w:r>
    </w:p>
    <w:p>
      <w:pPr>
        <w:pStyle w:val="ListBullet"/>
      </w:pPr>
      <w:r>
        <w:t>**Market Share Growth**: 15-25% increase in Sydney market share</w:t>
      </w:r>
    </w:p>
    <w:p>
      <w:pPr>
        <w:pStyle w:val="ListBullet"/>
      </w:pPr>
      <w:r>
        <w:t>**Premium Pricing**: 20-25% pricing premium capability</w:t>
      </w:r>
    </w:p>
    <w:p>
      <w:pPr>
        <w:pStyle w:val="ListBullet"/>
      </w:pPr>
      <w:r>
        <w:t>**Referral Generation**: 40% of new business from referrals</w:t>
      </w:r>
    </w:p>
    <w:p>
      <w:pPr>
        <w:pStyle w:val="ListBullet"/>
      </w:pPr>
      <w:r>
        <w:t>**Geographic Expansion**: New service area market capture</w:t>
      </w:r>
    </w:p>
    <w:p/>
    <w:p>
      <w:r>
        <w:t>**Long-Term ROI**: 300-500% annually through sustained market leadership</w:t>
      </w:r>
    </w:p>
    <w:p/>
    <w:p>
      <w:pPr>
        <w:pStyle w:val="Heading2"/>
        <w:jc w:val="left"/>
      </w:pPr>
      <w:r>
        <w:t>🚀 Implementation Timeline &amp; Milestones</w:t>
      </w:r>
    </w:p>
    <w:p/>
    <w:p>
      <w:pPr>
        <w:pStyle w:val="Heading3"/>
        <w:jc w:val="left"/>
      </w:pPr>
      <w:r>
        <w:t>**Phase 1: Foundation Building (Months 1-3)**</w:t>
      </w:r>
    </w:p>
    <w:p/>
    <w:p>
      <w:r>
        <w:t>#### **Month 1: Infrastructure &amp; Analysis**</w:t>
      </w:r>
    </w:p>
    <w:p>
      <w:r>
        <w:rPr>
          <w:b/>
        </w:rPr>
        <w:t>Week 1-2: Technical Foundation</w:t>
      </w:r>
    </w:p>
    <w:p>
      <w:pPr>
        <w:pStyle w:val="ListBullet"/>
      </w:pPr>
      <w:r>
        <w:t>Website performance audit and optimization planning</w:t>
      </w:r>
    </w:p>
    <w:p>
      <w:pPr>
        <w:pStyle w:val="ListBullet"/>
      </w:pPr>
      <w:r>
        <w:t>Google Analytics 4 setup with enhanced ecommerce tracking</w:t>
      </w:r>
    </w:p>
    <w:p>
      <w:pPr>
        <w:pStyle w:val="ListBullet"/>
      </w:pPr>
      <w:r>
        <w:t>Search Console configuration and baseline data collection</w:t>
      </w:r>
    </w:p>
    <w:p>
      <w:pPr>
        <w:pStyle w:val="ListBullet"/>
      </w:pPr>
      <w:r>
        <w:t>Core Web Vitals optimization implementation</w:t>
      </w:r>
    </w:p>
    <w:p/>
    <w:p>
      <w:r>
        <w:rPr>
          <w:b/>
        </w:rPr>
        <w:t>Week 3-4: Content Foundation</w:t>
      </w:r>
    </w:p>
    <w:p>
      <w:pPr>
        <w:pStyle w:val="ListBullet"/>
      </w:pPr>
      <w:r>
        <w:t>Homepage conversion optimization with clear value proposition</w:t>
      </w:r>
    </w:p>
    <w:p>
      <w:pPr>
        <w:pStyle w:val="ListBullet"/>
      </w:pPr>
      <w:r>
        <w:t>Primary service page content enhancement and SEO optimization</w:t>
      </w:r>
    </w:p>
    <w:p>
      <w:pPr>
        <w:pStyle w:val="ListBullet"/>
      </w:pPr>
      <w:r>
        <w:t>Contact page and quote form conversion optimization</w:t>
      </w:r>
    </w:p>
    <w:p>
      <w:pPr>
        <w:pStyle w:val="ListBullet"/>
      </w:pPr>
      <w:r>
        <w:t>Professional photography and visual content development</w:t>
      </w:r>
    </w:p>
    <w:p/>
    <w:p>
      <w:r>
        <w:t>#### **Month 2: Content Creation &amp; Local SEO**</w:t>
      </w:r>
    </w:p>
    <w:p>
      <w:r>
        <w:rPr>
          <w:b/>
        </w:rPr>
        <w:t>Week 1-2: Educational Content Development</w:t>
      </w:r>
    </w:p>
    <w:p>
      <w:pPr>
        <w:pStyle w:val="ListBullet"/>
      </w:pPr>
      <w:r>
        <w:t>"Ultimate Sydney Coach Charter Guide" comprehensive pillar content</w:t>
      </w:r>
    </w:p>
    <w:p>
      <w:pPr>
        <w:pStyle w:val="ListBullet"/>
      </w:pPr>
      <w:r>
        <w:t>"Wedding Transport Planning Guide" high-value target content</w:t>
      </w:r>
    </w:p>
    <w:p>
      <w:pPr>
        <w:pStyle w:val="ListBullet"/>
      </w:pPr>
      <w:r>
        <w:t>"Corporate Event Transport Solutions" business-focused authority content</w:t>
      </w:r>
    </w:p>
    <w:p>
      <w:pPr>
        <w:pStyle w:val="ListBullet"/>
      </w:pPr>
      <w:r>
        <w:t>FAQ page development with voice search optimization</w:t>
      </w:r>
    </w:p>
    <w:p/>
    <w:p>
      <w:r>
        <w:rPr>
          <w:b/>
        </w:rPr>
        <w:t>Week 3-4: Local SEO Implementation</w:t>
      </w:r>
    </w:p>
    <w:p>
      <w:pPr>
        <w:pStyle w:val="ListBullet"/>
      </w:pPr>
      <w:r>
        <w:t>Google My Business profile optimization with photos and regular posts</w:t>
      </w:r>
    </w:p>
    <w:p>
      <w:pPr>
        <w:pStyle w:val="ListBullet"/>
      </w:pPr>
      <w:r>
        <w:t>Local directory submissions and citation consistency establishment</w:t>
      </w:r>
    </w:p>
    <w:p>
      <w:pPr>
        <w:pStyle w:val="ListBullet"/>
      </w:pPr>
      <w:r>
        <w:t>Suburb-specific service page creation (5 priority locations)</w:t>
      </w:r>
    </w:p>
    <w:p>
      <w:pPr>
        <w:pStyle w:val="ListBullet"/>
      </w:pPr>
      <w:r>
        <w:t>Local content creation focusing on Sydney area expertise</w:t>
      </w:r>
    </w:p>
    <w:p/>
    <w:p>
      <w:r>
        <w:t>#### **Month 3: Trust Building &amp; Social Proof**</w:t>
      </w:r>
    </w:p>
    <w:p>
      <w:r>
        <w:rPr>
          <w:b/>
        </w:rPr>
        <w:t>Week 1-2: Customer Testimonial Collection</w:t>
      </w:r>
    </w:p>
    <w:p>
      <w:pPr>
        <w:pStyle w:val="ListBullet"/>
      </w:pPr>
      <w:r>
        <w:t>Past customer outreach and testimonial collection campaign</w:t>
      </w:r>
    </w:p>
    <w:p>
      <w:pPr>
        <w:pStyle w:val="ListBullet"/>
      </w:pPr>
      <w:r>
        <w:t>Case study development for each primary customer persona</w:t>
      </w:r>
    </w:p>
    <w:p>
      <w:pPr>
        <w:pStyle w:val="ListBullet"/>
      </w:pPr>
      <w:r>
        <w:t>Review generation system implementation across Google and Facebook</w:t>
      </w:r>
    </w:p>
    <w:p>
      <w:pPr>
        <w:pStyle w:val="ListBullet"/>
      </w:pPr>
      <w:r>
        <w:t>Social proof integration throughout website</w:t>
      </w:r>
    </w:p>
    <w:p/>
    <w:p>
      <w:r>
        <w:rPr>
          <w:b/>
        </w:rPr>
        <w:t>Week 3-4: Professional Photography &amp; Branding</w:t>
      </w:r>
    </w:p>
    <w:p>
      <w:pPr>
        <w:pStyle w:val="ListBullet"/>
      </w:pPr>
      <w:r>
        <w:t>Professional fleet photography with Sydney landmark backgrounds</w:t>
      </w:r>
    </w:p>
    <w:p>
      <w:pPr>
        <w:pStyle w:val="ListBullet"/>
      </w:pPr>
      <w:r>
        <w:t>Team and driver professional photography for trust building</w:t>
      </w:r>
    </w:p>
    <w:p>
      <w:pPr>
        <w:pStyle w:val="ListBullet"/>
      </w:pPr>
      <w:r>
        <w:t>Behind-the-scenes content creation for authenticity</w:t>
      </w:r>
    </w:p>
    <w:p>
      <w:pPr>
        <w:pStyle w:val="ListBullet"/>
      </w:pPr>
      <w:r>
        <w:t>Brand consistency audit and enhancement</w:t>
      </w:r>
    </w:p>
    <w:p/>
    <w:p>
      <w:pPr>
        <w:pStyle w:val="Heading3"/>
        <w:jc w:val="left"/>
      </w:pPr>
      <w:r>
        <w:t>**Phase 2: Strategic Development (Months 4-6)**</w:t>
      </w:r>
    </w:p>
    <w:p/>
    <w:p>
      <w:r>
        <w:t>#### **Month 4: Content Calendar Launch**</w:t>
      </w:r>
    </w:p>
    <w:p>
      <w:r>
        <w:t>**Content Production System**: Weekly blog post publication beginning</w:t>
      </w:r>
    </w:p>
    <w:p>
      <w:r>
        <w:t>**Performance Monitoring**: Monthly SEO and lead generation analysis setup</w:t>
      </w:r>
    </w:p>
    <w:p>
      <w:r>
        <w:t>**Social Media**: Coordinated social media content calendar implementation</w:t>
      </w:r>
    </w:p>
    <w:p>
      <w:r>
        <w:t>**Email Marketing**: Automated email sequence development for leads</w:t>
      </w:r>
    </w:p>
    <w:p/>
    <w:p>
      <w:r>
        <w:t>#### **Month 5: Persona-Specific Content Development**</w:t>
      </w:r>
    </w:p>
    <w:p>
      <w:r>
        <w:t>**Wedding Content Hub**: Comprehensive wedding planning resources</w:t>
      </w:r>
    </w:p>
    <w:p>
      <w:r>
        <w:t>**Corporate Resources**: Professional event management content</w:t>
      </w:r>
    </w:p>
    <w:p>
      <w:r>
        <w:t>**Educational Content**: School trip planning and safety resources</w:t>
      </w:r>
    </w:p>
    <w:p>
      <w:r>
        <w:t>**Family Content**: Multi-generational travel planning guides</w:t>
      </w:r>
    </w:p>
    <w:p>
      <w:r>
        <w:t>**Social Event Resources**: Group coordination and experience planning</w:t>
      </w:r>
    </w:p>
    <w:p/>
    <w:p>
      <w:r>
        <w:t>#### **Month 6: Distribution Channel Expansion**</w:t>
      </w:r>
    </w:p>
    <w:p>
      <w:r>
        <w:t>**Multi-Channel Strategy**: Content distribution across social media platforms</w:t>
      </w:r>
    </w:p>
    <w:p>
      <w:r>
        <w:t>**Industry Partnerships**: Wedding venue and corporate event space partnerships</w:t>
      </w:r>
    </w:p>
    <w:p>
      <w:r>
        <w:t>**Guest Content**: Industry publication guest posting and thought leadership</w:t>
      </w:r>
    </w:p>
    <w:p>
      <w:r>
        <w:t>**Influencer Collaboration**: Wedding planner and event coordinator partnerships</w:t>
      </w:r>
    </w:p>
    <w:p/>
    <w:p>
      <w:pPr>
        <w:pStyle w:val="Heading3"/>
        <w:jc w:val="left"/>
      </w:pPr>
      <w:r>
        <w:t>**Phase 3: Optimization &amp; Scale (Months 7-12)**</w:t>
      </w:r>
    </w:p>
    <w:p/>
    <w:p>
      <w:r>
        <w:t>#### **Months 7-9: Performance-Driven Optimization**</w:t>
      </w:r>
    </w:p>
    <w:p>
      <w:r>
        <w:t>**Data Analysis**: Comprehensive content performance analysis and strategy refinement</w:t>
      </w:r>
    </w:p>
    <w:p>
      <w:r>
        <w:t>**A/B Testing**: Systematic testing across key conversion pages</w:t>
      </w:r>
    </w:p>
    <w:p>
      <w:r>
        <w:t>**Content Scaling**: High-performing content template replication</w:t>
      </w:r>
    </w:p>
    <w:p>
      <w:r>
        <w:t>**Advanced SEO**: Featured snippet optimization and voice search enhancement</w:t>
      </w:r>
    </w:p>
    <w:p/>
    <w:p>
      <w:r>
        <w:t>#### **Months 10-12: Market Leadership Establishment**</w:t>
      </w:r>
    </w:p>
    <w:p>
      <w:r>
        <w:t>**Advanced Features**: Booking system enhancement and customer experience automation</w:t>
      </w:r>
    </w:p>
    <w:p>
      <w:r>
        <w:t>**Premium Services**: Luxury service positioning and premium content development</w:t>
      </w:r>
    </w:p>
    <w:p>
      <w:r>
        <w:t>**Market Expansion**: New service area evaluation and content development</w:t>
      </w:r>
    </w:p>
    <w:p>
      <w:r>
        <w:t>**Competition Response**: Competitive analysis and strategic advantage maintenance</w:t>
      </w:r>
    </w:p>
    <w:p/>
    <w:p>
      <w:pPr>
        <w:pStyle w:val="Heading2"/>
        <w:jc w:val="left"/>
      </w:pPr>
      <w:r>
        <w:t>📈 Success Measurement Framework</w:t>
      </w:r>
    </w:p>
    <w:p/>
    <w:p>
      <w:pPr>
        <w:pStyle w:val="Heading3"/>
        <w:jc w:val="left"/>
      </w:pPr>
      <w:r>
        <w:t>**Key Performance Indicators (KPIs)**</w:t>
      </w:r>
    </w:p>
    <w:p/>
    <w:p>
      <w:r>
        <w:t>#### **Traffic &amp; Visibility Metrics**</w:t>
      </w:r>
    </w:p>
    <w:p>
      <w:pPr>
        <w:pStyle w:val="ListBullet"/>
      </w:pPr>
      <w:r>
        <w:t>**Organic Search Traffic**: 300% growth target (500 → 2,000 monthly visitors)</w:t>
      </w:r>
    </w:p>
    <w:p>
      <w:pPr>
        <w:pStyle w:val="ListBullet"/>
      </w:pPr>
      <w:r>
        <w:t>**Keyword Rankings**: Top 3 positions for 80% of primary target keywords</w:t>
      </w:r>
    </w:p>
    <w:p>
      <w:pPr>
        <w:pStyle w:val="ListBullet"/>
      </w:pPr>
      <w:r>
        <w:t>**Local Search Visibility**: Consistent Google Map Pack appearances for core services</w:t>
      </w:r>
    </w:p>
    <w:p>
      <w:pPr>
        <w:pStyle w:val="ListBullet"/>
      </w:pPr>
      <w:r>
        <w:t>**Brand Search Volume**: 150% increase in branded search queries</w:t>
      </w:r>
    </w:p>
    <w:p/>
    <w:p>
      <w:r>
        <w:t>#### **Lead Generation &amp; Conversion Metrics**</w:t>
      </w:r>
    </w:p>
    <w:p>
      <w:pPr>
        <w:pStyle w:val="ListBullet"/>
      </w:pPr>
      <w:r>
        <w:t>**Monthly Quote Requests**: 250% increase (15 → 52 monthly qualified leads)</w:t>
      </w:r>
    </w:p>
    <w:p>
      <w:pPr>
        <w:pStyle w:val="ListBullet"/>
      </w:pPr>
      <w:r>
        <w:t>**Quote-to-Booking Conversion**: 35% conversion rate achievement</w:t>
      </w:r>
    </w:p>
    <w:p>
      <w:pPr>
        <w:pStyle w:val="ListBullet"/>
      </w:pPr>
      <w:r>
        <w:t>**Phone Call Volume**: 200% increase in website-generated phone enquiries</w:t>
      </w:r>
    </w:p>
    <w:p>
      <w:pPr>
        <w:pStyle w:val="ListBullet"/>
      </w:pPr>
      <w:r>
        <w:t>**Email Enquiries**: 300% increase in direct email contact requests</w:t>
      </w:r>
    </w:p>
    <w:p/>
    <w:p>
      <w:r>
        <w:t>#### **Business Growth Metrics**</w:t>
      </w:r>
    </w:p>
    <w:p>
      <w:pPr>
        <w:pStyle w:val="ListBullet"/>
      </w:pPr>
      <w:r>
        <w:t>**Average Booking Value**: 40% increase through premium positioning</w:t>
      </w:r>
    </w:p>
    <w:p>
      <w:pPr>
        <w:pStyle w:val="ListBullet"/>
      </w:pPr>
      <w:r>
        <w:t>**Customer Lifetime Value**: 60% increase through retention and referrals</w:t>
      </w:r>
    </w:p>
    <w:p>
      <w:pPr>
        <w:pStyle w:val="ListBullet"/>
      </w:pPr>
      <w:r>
        <w:t>**Repeat Booking Rate**: 50% of customers booking multiple times annually</w:t>
      </w:r>
    </w:p>
    <w:p>
      <w:pPr>
        <w:pStyle w:val="ListBullet"/>
      </w:pPr>
      <w:r>
        <w:t>**Referral Generation**: 40% of new business from customer referrals</w:t>
      </w:r>
    </w:p>
    <w:p/>
    <w:p>
      <w:r>
        <w:t>#### **Content Performance Metrics**</w:t>
      </w:r>
    </w:p>
    <w:p>
      <w:pPr>
        <w:pStyle w:val="ListBullet"/>
      </w:pPr>
      <w:r>
        <w:t>**Content Engagement**: 40% improvement in average time on page</w:t>
      </w:r>
    </w:p>
    <w:p>
      <w:pPr>
        <w:pStyle w:val="ListBullet"/>
      </w:pPr>
      <w:r>
        <w:t>**Blog Traffic**: 500% increase in blog section visitor volume</w:t>
      </w:r>
    </w:p>
    <w:p>
      <w:pPr>
        <w:pStyle w:val="ListBullet"/>
      </w:pPr>
      <w:r>
        <w:t>**Resource Downloads**: 1,000+ monthly educational resource downloads</w:t>
      </w:r>
    </w:p>
    <w:p>
      <w:pPr>
        <w:pStyle w:val="ListBullet"/>
      </w:pPr>
      <w:r>
        <w:t>**Social Media Engagement**: 300% increase in follower engagement rate</w:t>
      </w:r>
    </w:p>
    <w:p/>
    <w:p>
      <w:pPr>
        <w:pStyle w:val="Heading3"/>
        <w:jc w:val="left"/>
      </w:pPr>
      <w:r>
        <w:t>**Quarterly Milestone Targets**</w:t>
      </w:r>
    </w:p>
    <w:p/>
    <w:p>
      <w:r>
        <w:t>#### **Q1 Milestones (Month 3)**</w:t>
      </w:r>
    </w:p>
    <w:p>
      <w:pPr>
        <w:pStyle w:val="ListBullet"/>
      </w:pPr>
      <w:r>
        <w:t>✅ Technical optimization complete with 90+ PageSpeed scores</w:t>
      </w:r>
    </w:p>
    <w:p>
      <w:pPr>
        <w:pStyle w:val="ListBullet"/>
      </w:pPr>
      <w:r>
        <w:t>✅ 5 comprehensive educational guides published and optimized</w:t>
      </w:r>
    </w:p>
    <w:p>
      <w:pPr>
        <w:pStyle w:val="ListBullet"/>
      </w:pPr>
      <w:r>
        <w:t>✅ Google My Business optimized with consistent 4.8+ star rating</w:t>
      </w:r>
    </w:p>
    <w:p>
      <w:pPr>
        <w:pStyle w:val="ListBullet"/>
      </w:pPr>
      <w:r>
        <w:t>✅ 20+ primary keywords ranking in top 10 search positions</w:t>
      </w:r>
    </w:p>
    <w:p/>
    <w:p>
      <w:r>
        <w:t>#### **Q2 Milestones (Month 6)**</w:t>
      </w:r>
    </w:p>
    <w:p>
      <w:pPr>
        <w:pStyle w:val="ListBullet"/>
      </w:pPr>
      <w:r>
        <w:t>✅ 50% organic traffic growth from baseline measurements</w:t>
      </w:r>
    </w:p>
    <w:p>
      <w:pPr>
        <w:pStyle w:val="ListBullet"/>
      </w:pPr>
      <w:r>
        <w:t>✅ 12 blog posts published with strong engagement metrics</w:t>
      </w:r>
    </w:p>
    <w:p>
      <w:pPr>
        <w:pStyle w:val="ListBullet"/>
      </w:pPr>
      <w:r>
        <w:t>✅ Email marketing system active with 500+ subscriber base</w:t>
      </w:r>
    </w:p>
    <w:p>
      <w:pPr>
        <w:pStyle w:val="ListBullet"/>
      </w:pPr>
      <w:r>
        <w:t>✅ 5 detailed customer case studies published across all personas</w:t>
      </w:r>
    </w:p>
    <w:p/>
    <w:p>
      <w:r>
        <w:t>#### **Q3 Milestones (Month 9)**</w:t>
      </w:r>
    </w:p>
    <w:p>
      <w:pPr>
        <w:pStyle w:val="ListBullet"/>
      </w:pPr>
      <w:r>
        <w:t>✅ 150% organic traffic growth with consistent month-over-month increase</w:t>
      </w:r>
    </w:p>
    <w:p>
      <w:pPr>
        <w:pStyle w:val="ListBullet"/>
      </w:pPr>
      <w:r>
        <w:t>✅ 50+ suburb-specific pages published and ranking locally</w:t>
      </w:r>
    </w:p>
    <w:p>
      <w:pPr>
        <w:pStyle w:val="ListBullet"/>
      </w:pPr>
      <w:r>
        <w:t>✅ 75% increase in monthly quote request volume</w:t>
      </w:r>
    </w:p>
    <w:p>
      <w:pPr>
        <w:pStyle w:val="ListBullet"/>
      </w:pPr>
      <w:r>
        <w:t>✅ Featured snippets captured for 10+ primary question-based searches</w:t>
      </w:r>
    </w:p>
    <w:p/>
    <w:p>
      <w:r>
        <w:t>#### **Q4 Milestones (Month 12)**</w:t>
      </w:r>
    </w:p>
    <w:p>
      <w:pPr>
        <w:pStyle w:val="ListBullet"/>
      </w:pPr>
      <w:r>
        <w:t>✅ 300% organic traffic growth target achievement</w:t>
      </w:r>
    </w:p>
    <w:p>
      <w:pPr>
        <w:pStyle w:val="ListBullet"/>
      </w:pPr>
      <w:r>
        <w:t>✅ Market leadership position established in Sydney coach charter sector</w:t>
      </w:r>
    </w:p>
    <w:p>
      <w:pPr>
        <w:pStyle w:val="ListBullet"/>
      </w:pPr>
      <w:r>
        <w:t>✅ 250% lead generation increase with improved lead quality</w:t>
      </w:r>
    </w:p>
    <w:p>
      <w:pPr>
        <w:pStyle w:val="ListBullet"/>
      </w:pPr>
      <w:r>
        <w:t>✅ Premium pricing implemented with maintained booking volume</w:t>
      </w:r>
    </w:p>
    <w:p/>
    <w:p>
      <w:pPr>
        <w:pStyle w:val="Heading2"/>
        <w:jc w:val="left"/>
      </w:pPr>
      <w:r>
        <w:t>🎯 Risk Management &amp; Contingency Planning</w:t>
      </w:r>
    </w:p>
    <w:p/>
    <w:p>
      <w:pPr>
        <w:pStyle w:val="Heading3"/>
        <w:jc w:val="left"/>
      </w:pPr>
      <w:r>
        <w:t>**Implementation Risk Assessment**</w:t>
      </w:r>
    </w:p>
    <w:p/>
    <w:p>
      <w:r>
        <w:t>#### **Technical Risks (Low Probability, Medium Impact)**</w:t>
      </w:r>
    </w:p>
    <w:p>
      <w:r>
        <w:t>**Risk**: Website performance issues during optimization</w:t>
      </w:r>
    </w:p>
    <w:p>
      <w:r>
        <w:t>**Mitigation**: Staged implementation with rollback procedures</w:t>
      </w:r>
    </w:p>
    <w:p>
      <w:r>
        <w:t>**Contingency**: Professional technical support and backup systems</w:t>
      </w:r>
    </w:p>
    <w:p/>
    <w:p>
      <w:r>
        <w:t>#### **Content Quality Risks (Medium Probability, High Impact)**</w:t>
      </w:r>
    </w:p>
    <w:p>
      <w:r>
        <w:t>**Risk**: Content not resonating with target personas</w:t>
      </w:r>
    </w:p>
    <w:p>
      <w:r>
        <w:t>**Mitigation**: A/B testing and persona validation throughout development</w:t>
      </w:r>
    </w:p>
    <w:p>
      <w:r>
        <w:t>**Contingency**: Rapid content iteration based on performance data</w:t>
      </w:r>
    </w:p>
    <w:p/>
    <w:p>
      <w:r>
        <w:t>#### **Competition Response Risks (High Probability, Medium Impact)**</w:t>
      </w:r>
    </w:p>
    <w:p>
      <w:r>
        <w:t>**Risk**: Competitors copying successful strategies</w:t>
      </w:r>
    </w:p>
    <w:p>
      <w:r>
        <w:t>**Mitigation**: Continuous innovation and first-mover advantage maintenance</w:t>
      </w:r>
    </w:p>
    <w:p>
      <w:r>
        <w:t>**Contingency**: Advanced feature development and market expansion acceleration</w:t>
      </w:r>
    </w:p>
    <w:p/>
    <w:p>
      <w:pPr>
        <w:pStyle w:val="Heading3"/>
        <w:jc w:val="left"/>
      </w:pPr>
      <w:r>
        <w:t>**Success Acceleration Opportunities**</w:t>
      </w:r>
    </w:p>
    <w:p/>
    <w:p>
      <w:r>
        <w:t>#### **Industry Partnership Acceleration**</w:t>
      </w:r>
    </w:p>
    <w:p>
      <w:r>
        <w:t>**Opportunity**: Wedding venue exclusive partnership development</w:t>
      </w:r>
    </w:p>
    <w:p>
      <w:r>
        <w:t>**Acceleration**: Premium referral partnerships with high-end venues</w:t>
      </w:r>
    </w:p>
    <w:p>
      <w:r>
        <w:t>**Impact**: 50-100% faster market penetration in wedding sector</w:t>
      </w:r>
    </w:p>
    <w:p/>
    <w:p>
      <w:r>
        <w:t>#### **Technology Differentiation**</w:t>
      </w:r>
    </w:p>
    <w:p>
      <w:r>
        <w:t>**Opportunity**: Advanced booking and customer experience technology</w:t>
      </w:r>
    </w:p>
    <w:p>
      <w:r>
        <w:t>**Acceleration**: Real-time booking, GPS tracking, customer app development</w:t>
      </w:r>
    </w:p>
    <w:p>
      <w:r>
        <w:t>**Impact**: Significant competitive advantage and premium positioning support</w:t>
      </w:r>
    </w:p>
    <w:p/>
    <w:p>
      <w:r>
        <w:t>#### **Geographic Market Expansion**</w:t>
      </w:r>
    </w:p>
    <w:p>
      <w:r>
        <w:t>**Opportunity**: Blue Mountains, Central Coast, and Wollongong market expansion</w:t>
      </w:r>
    </w:p>
    <w:p>
      <w:r>
        <w:t>**Acceleration**: Replicate Sydney success model in adjacent markets</w:t>
      </w:r>
    </w:p>
    <w:p>
      <w:r>
        <w:t>**Impact**: 200-300% business growth potential beyond Sydney market</w:t>
      </w:r>
    </w:p>
    <w:p/>
    <w:p>
      <w:pPr>
        <w:pStyle w:val="Heading2"/>
        <w:jc w:val="left"/>
      </w:pPr>
      <w:r>
        <w:t>🏁 Project Completion &amp; Next Steps</w:t>
      </w:r>
    </w:p>
    <w:p/>
    <w:p>
      <w:pPr>
        <w:pStyle w:val="Heading3"/>
        <w:jc w:val="left"/>
      </w:pPr>
      <w:r>
        <w:t>**Analysis Deliverables - 100% Complete**</w:t>
      </w:r>
    </w:p>
    <w:p/>
    <w:p>
      <w:r>
        <w:t>All strategic analysis, market research, and implementation planning is complete with the following deliverables ready for execution:</w:t>
      </w:r>
    </w:p>
    <w:p/>
    <w:p>
      <w:r>
        <w:t>✅ **Technical Audit &amp; Optimization Plan** - Complete website performance analysis</w:t>
      </w:r>
    </w:p>
    <w:p>
      <w:r>
        <w:t>✅ **Competitive Intelligence** - Comprehensive 5-competitor analysis with positioning strategy</w:t>
      </w:r>
    </w:p>
    <w:p>
      <w:r>
        <w:t>✅ **Customer Persona Research** - Detailed 5-persona analysis with journey mapping</w:t>
      </w:r>
    </w:p>
    <w:p>
      <w:r>
        <w:t>✅ **Search Intent Analysis** - Complete keyword research and content opportunity mapping</w:t>
      </w:r>
    </w:p>
    <w:p>
      <w:r>
        <w:t>✅ **Content Strategy &amp; Calendar** - 12-month editorial calendar with production guidelines</w:t>
      </w:r>
    </w:p>
    <w:p>
      <w:r>
        <w:t>✅ **Implementation Roadmap** - Phase-by-phase execution plan with timeline and budgets</w:t>
      </w:r>
    </w:p>
    <w:p>
      <w:r>
        <w:t>✅ **Performance Measurement** - KPI framework and success monitoring system</w:t>
      </w:r>
    </w:p>
    <w:p/>
    <w:p>
      <w:pPr>
        <w:pStyle w:val="Heading3"/>
        <w:jc w:val="left"/>
      </w:pPr>
      <w:r>
        <w:t>**Immediate Action Items (Week 1-2)**</w:t>
      </w:r>
    </w:p>
    <w:p/>
    <w:p>
      <w:r>
        <w:t>1. **Stakeholder Review Meeting**: Present findings and secure budget approval</w:t>
      </w:r>
    </w:p>
    <w:p>
      <w:r>
        <w:t>2. **Implementation Partner Selection**: Identify technical, content, and marketing execution partners</w:t>
      </w:r>
    </w:p>
    <w:p>
      <w:r>
        <w:t>3. **Project Management Setup**: Establish timeline, milestone tracking, and reporting systems</w:t>
      </w:r>
    </w:p>
    <w:p>
      <w:r>
        <w:t>4. **Success Measurement Implementation**: Analytics setup and baseline data collection</w:t>
      </w:r>
    </w:p>
    <w:p/>
    <w:p>
      <w:pPr>
        <w:pStyle w:val="Heading3"/>
        <w:jc w:val="left"/>
      </w:pPr>
      <w:r>
        <w:t>**Implementation Readiness Checklist**</w:t>
      </w:r>
    </w:p>
    <w:p/>
    <w:p>
      <w:pPr>
        <w:pStyle w:val="ListBullet"/>
      </w:pPr>
      <w:r>
        <w:t>[ ] **Budget Approval**: $75,000-$125,000 annual investment confirmed</w:t>
      </w:r>
    </w:p>
    <w:p>
      <w:pPr>
        <w:pStyle w:val="ListBullet"/>
      </w:pPr>
      <w:r>
        <w:t>[ ] **Team Assignment**: Internal project manager and external partner coordination</w:t>
      </w:r>
    </w:p>
    <w:p>
      <w:pPr>
        <w:pStyle w:val="ListBullet"/>
      </w:pPr>
      <w:r>
        <w:t>[ ] **Technology Access**: Website admin, analytics, and marketing tool access arranged</w:t>
      </w:r>
    </w:p>
    <w:p>
      <w:pPr>
        <w:pStyle w:val="ListBullet"/>
      </w:pPr>
      <w:r>
        <w:t>[ ] **Content Resources**: Photography, testimonial collection, and brand asset preparation</w:t>
      </w:r>
    </w:p>
    <w:p>
      <w:pPr>
        <w:pStyle w:val="ListBullet"/>
      </w:pPr>
      <w:r>
        <w:t>[ ] **Performance Monitoring**: Analytics, tracking, and reporting system activation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 &amp; Implementation Assistance</w:t>
      </w:r>
    </w:p>
    <w:p/>
    <w:p>
      <w:r>
        <w:rPr>
          <w:b/>
        </w:rPr>
        <w:t>Project Status**: ✅ **Complete &amp; Ready for Implementation</w:t>
      </w:r>
    </w:p>
    <w:p/>
    <w:p>
      <w:r>
        <w:t>This comprehensive strategic analysis provides Sydney Coach Charter with everything needed to execute a successful digital transformation. All research, analysis, and strategic planning is complete with detailed implementation guidance.</w:t>
      </w:r>
    </w:p>
    <w:p/>
    <w:p>
      <w:r>
        <w:t>**Implementation Support**: The project team is available for implementation guidance, vendor selection assistance, and performance monitoring support throughout the execution phases.</w:t>
      </w:r>
    </w:p>
    <w:p/>
    <w:p>
      <w:r>
        <w:t>**Success Guarantee**: Following this strategic roadmap with proper implementation should achieve the projected 300% organic traffic growth and 250% lead generation increase within the 12-month timeline.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executive overview synthesizes comprehensive market research, competitive analysis, technical audit, and strategic planning to provide Sydney Coach Charter with a complete roadmap for digital marketing success and market leadership establishment.*</w:t>
      </w:r>
    </w:p>
    <w:p/>
    <w:p>
      <w:r>
        <w:t>**Document Version**: Final v1.0 | **Date**: September 4, 2025</w:t>
      </w:r>
    </w:p>
    <w:p>
      <w:r>
        <w:t>**Project Code**: SCC-2025-Strategic-Analysis | **Pages**: Complete Strategic Package</w:t>
      </w:r>
    </w:p>
    <w:p>
      <w:r>
        <w:t>**Classification**: Strategic Implementation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