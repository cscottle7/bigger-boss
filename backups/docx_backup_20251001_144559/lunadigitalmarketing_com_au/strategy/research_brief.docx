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Professional Services Research Brief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[Project Scope &amp; Objectives](#project-scope--objectives)</w:t>
      </w:r>
    </w:p>
    <w:p>
      <w:r>
        <w:t>3. [Phase 1: Foundation Research Requirements](#phase-1-foundation-research-requirements)</w:t>
      </w:r>
    </w:p>
    <w:p>
      <w:r>
        <w:t>4. [Phase 2: Competitive Intelligence Requirements](#phase-2-competitive-intelligence-requirements)</w:t>
      </w:r>
    </w:p>
    <w:p>
      <w:r>
        <w:t>5. [Phase 3: SEO &amp; Keyword Strategy Requirements](#phase-3-seo--keyword-strategy-requirements)</w:t>
      </w:r>
    </w:p>
    <w:p>
      <w:r>
        <w:t>6. [Phase 4: Content Planning Requirements](#phase-4-content-planning-requirements)</w:t>
      </w:r>
    </w:p>
    <w:p>
      <w:r>
        <w:t>7. [Research Methodology](#research-methodology)</w:t>
      </w:r>
    </w:p>
    <w:p>
      <w:r>
        <w:t>8. [Quality Standards](#quality-standards)</w:t>
      </w:r>
    </w:p>
    <w:p>
      <w:r>
        <w:t>9. [Success Metrics](#success-metrics)</w:t>
      </w:r>
    </w:p>
    <w:p/>
    <w:p>
      <w:pPr>
        <w:pStyle w:val="Heading2"/>
        <w:jc w:val="left"/>
      </w:pPr>
      <w:r>
        <w:t>Executive Summary</w:t>
      </w:r>
    </w:p>
    <w:p/>
    <w:p>
      <w:r>
        <w:t>**Project:** Luna Digital Professional Services Website Strategy</w:t>
      </w:r>
    </w:p>
    <w:p>
      <w:r>
        <w:t>**Client:** lunadigitalmarketing.com.au</w:t>
      </w:r>
    </w:p>
    <w:p>
      <w:r>
        <w:t>**Target Market:** Professional services (doctors, medical practices, lawyers)</w:t>
      </w:r>
    </w:p>
    <w:p>
      <w:r>
        <w:t>**Timeline:** Comprehensive 4-phase research workflow before content creation</w:t>
      </w:r>
    </w:p>
    <w:p>
      <w:r>
        <w:t>**Objective:** Develop research-backed content strategy for complete website redesign targeting professional services market</w:t>
      </w:r>
    </w:p>
    <w:p/>
    <w:p>
      <w:pPr>
        <w:pStyle w:val="Heading3"/>
        <w:jc w:val="left"/>
      </w:pPr>
      <w:r>
        <w:t>Current Brand Position</w:t>
      </w:r>
    </w:p>
    <w:p>
      <w:r>
        <w:t>Luna Digital is positioned as an AI-powered digital marketing agency with over 20 years of expertise, focusing on innovative, data-driven solutions. The company emphasises technological innovation and strategic precision with the key differentiator: "We ensure your marketing consistently hits the bullseye, every single time."</w:t>
      </w:r>
    </w:p>
    <w:p/>
    <w:p>
      <w:pPr>
        <w:pStyle w:val="Heading3"/>
        <w:jc w:val="left"/>
      </w:pPr>
      <w:r>
        <w:t>Strategic Pivot</w:t>
      </w:r>
    </w:p>
    <w:p>
      <w:r>
        <w:t>This project involves repositioning Luna Digital to specifically target the professional services market (doctors, medical practices, lawyers) whilst maintaining their core AI-powered, data-driven approach.</w:t>
      </w:r>
    </w:p>
    <w:p/>
    <w:p>
      <w:pPr>
        <w:pStyle w:val="Heading2"/>
        <w:jc w:val="left"/>
      </w:pPr>
      <w:r>
        <w:t>Project Scope &amp; Objectives</w:t>
      </w:r>
    </w:p>
    <w:p/>
    <w:p>
      <w:pPr>
        <w:pStyle w:val="Heading3"/>
        <w:jc w:val="left"/>
      </w:pPr>
      <w:r>
        <w:t>Primary Objectives</w:t>
      </w:r>
    </w:p>
    <w:p>
      <w:r>
        <w:t>1. **Market Repositioning:** Establish Luna Digital as the premier marketing partner for professional services</w:t>
      </w:r>
    </w:p>
    <w:p>
      <w:r>
        <w:t>2. **Content Strategy Development:** Create comprehensive content plans for all sitemap pages</w:t>
      </w:r>
    </w:p>
    <w:p>
      <w:r>
        <w:t>3. **Competitive Advantage:** Identify unique positioning opportunities in professional services marketing</w:t>
      </w:r>
    </w:p>
    <w:p>
      <w:r>
        <w:t>4. **SEO Optimisation:** Develop keyword strategy targeting professional services searches</w:t>
      </w:r>
    </w:p>
    <w:p>
      <w:r>
        <w:t>5. **Conversion Optimisation:** Design content and user journeys that convert professional services prospects</w:t>
      </w:r>
    </w:p>
    <w:p/>
    <w:p>
      <w:pPr>
        <w:pStyle w:val="Heading3"/>
        <w:jc w:val="left"/>
      </w:pPr>
      <w:r>
        <w:t>Target Audience Segments</w:t>
      </w:r>
    </w:p>
    <w:p>
      <w:pPr>
        <w:pStyle w:val="ListBullet"/>
      </w:pPr>
      <w:r>
        <w:t>**Primary:** Medical practitioners (GPs, specialists, medical practices)</w:t>
      </w:r>
    </w:p>
    <w:p>
      <w:pPr>
        <w:pStyle w:val="ListBullet"/>
      </w:pPr>
      <w:r>
        <w:t>**Secondary:** Legal professionals (solicitors, barristers, law firms)</w:t>
      </w:r>
    </w:p>
    <w:p>
      <w:pPr>
        <w:pStyle w:val="ListBullet"/>
      </w:pPr>
      <w:r>
        <w:t>**Tertiary:** Other professional services (accountants, consultants, architects)</w:t>
      </w:r>
    </w:p>
    <w:p/>
    <w:p>
      <w:pPr>
        <w:pStyle w:val="Heading2"/>
        <w:jc w:val="left"/>
      </w:pPr>
      <w:r>
        <w:t>Phase 1: Foundation Research Requirements</w:t>
      </w:r>
    </w:p>
    <w:p/>
    <w:p>
      <w:pPr>
        <w:pStyle w:val="Heading3"/>
        <w:jc w:val="left"/>
      </w:pPr>
      <w:r>
        <w:t>1.1 SOP Compliance Check</w:t>
      </w:r>
    </w:p>
    <w:p>
      <w:pPr>
        <w:pStyle w:val="ListBullet"/>
      </w:pPr>
      <w:r>
        <w:t>**Objective:** Verify alignment with existing brand standards and content guidelines</w:t>
      </w:r>
    </w:p>
    <w:p>
      <w:pPr>
        <w:pStyle w:val="ListBullet"/>
      </w:pPr>
      <w:r>
        <w:t>**Deliverables:**</w:t>
      </w:r>
    </w:p>
    <w:p>
      <w:pPr>
        <w:pStyle w:val="ListBullet"/>
      </w:pPr>
      <w:r>
        <w:t>Brand standards audit report</w:t>
      </w:r>
    </w:p>
    <w:p>
      <w:pPr>
        <w:pStyle w:val="ListBullet"/>
      </w:pPr>
      <w:r>
        <w:t>Content guideline compliance assessment</w:t>
      </w:r>
    </w:p>
    <w:p>
      <w:pPr>
        <w:pStyle w:val="ListBullet"/>
      </w:pPr>
      <w:r>
        <w:t>Identified areas requiring adaptation for professional services focus</w:t>
      </w:r>
    </w:p>
    <w:p/>
    <w:p>
      <w:pPr>
        <w:pStyle w:val="Heading3"/>
        <w:jc w:val="left"/>
      </w:pPr>
      <w:r>
        <w:t>1.2 Audience Research</w:t>
      </w:r>
    </w:p>
    <w:p>
      <w:pPr>
        <w:pStyle w:val="ListBullet"/>
      </w:pPr>
      <w:r>
        <w:t>**Objective:** Develop detailed personas for professional services market</w:t>
      </w:r>
    </w:p>
    <w:p>
      <w:pPr>
        <w:pStyle w:val="ListBullet"/>
      </w:pPr>
      <w:r>
        <w:t>**Research Focus:**</w:t>
      </w:r>
    </w:p>
    <w:p>
      <w:pPr>
        <w:pStyle w:val="ListBullet"/>
      </w:pPr>
      <w:r>
        <w:t>Demographics and psychographics of target professionals</w:t>
      </w:r>
    </w:p>
    <w:p>
      <w:pPr>
        <w:pStyle w:val="ListBullet"/>
      </w:pPr>
      <w:r>
        <w:t>Pain points and challenges in marketing for professional services</w:t>
      </w:r>
    </w:p>
    <w:p>
      <w:pPr>
        <w:pStyle w:val="ListBullet"/>
      </w:pPr>
      <w:r>
        <w:t>Technology adoption patterns and preferences</w:t>
      </w:r>
    </w:p>
    <w:p>
      <w:pPr>
        <w:pStyle w:val="ListBullet"/>
      </w:pPr>
      <w:r>
        <w:t>Regulatory considerations and compliance requirements</w:t>
      </w:r>
    </w:p>
    <w:p>
      <w:pPr>
        <w:pStyle w:val="ListBullet"/>
      </w:pPr>
      <w:r>
        <w:t>**Deliverables:**</w:t>
      </w:r>
    </w:p>
    <w:p>
      <w:pPr>
        <w:pStyle w:val="ListBullet"/>
      </w:pPr>
      <w:r>
        <w:t>5-7 detailed audience personas</w:t>
      </w:r>
    </w:p>
    <w:p>
      <w:pPr>
        <w:pStyle w:val="ListBullet"/>
      </w:pPr>
      <w:r>
        <w:t>Audience style guide for professional services communication</w:t>
      </w:r>
    </w:p>
    <w:p>
      <w:pPr>
        <w:pStyle w:val="ListBullet"/>
      </w:pPr>
      <w:r>
        <w:t>Decision-making process mapping</w:t>
      </w:r>
    </w:p>
    <w:p/>
    <w:p>
      <w:pPr>
        <w:pStyle w:val="Heading3"/>
        <w:jc w:val="left"/>
      </w:pPr>
      <w:r>
        <w:t>1.3 Market Research</w:t>
      </w:r>
    </w:p>
    <w:p>
      <w:pPr>
        <w:pStyle w:val="ListBullet"/>
      </w:pPr>
      <w:r>
        <w:t>**Objective:** Understand current market conditions and opportunities</w:t>
      </w:r>
    </w:p>
    <w:p>
      <w:pPr>
        <w:pStyle w:val="ListBullet"/>
      </w:pPr>
      <w:r>
        <w:t>**Research Areas:**</w:t>
      </w:r>
    </w:p>
    <w:p>
      <w:pPr>
        <w:pStyle w:val="ListBullet"/>
      </w:pPr>
      <w:r>
        <w:t>Professional services marketing landscape in Australia</w:t>
      </w:r>
    </w:p>
    <w:p>
      <w:pPr>
        <w:pStyle w:val="ListBullet"/>
      </w:pPr>
      <w:r>
        <w:t>Digital transformation trends in professional services</w:t>
      </w:r>
    </w:p>
    <w:p>
      <w:pPr>
        <w:pStyle w:val="ListBullet"/>
      </w:pPr>
      <w:r>
        <w:t>Marketing budget allocation patterns</w:t>
      </w:r>
    </w:p>
    <w:p>
      <w:pPr>
        <w:pStyle w:val="ListBullet"/>
      </w:pPr>
      <w:r>
        <w:t>Regulatory environment impacts on marketing</w:t>
      </w:r>
    </w:p>
    <w:p>
      <w:pPr>
        <w:pStyle w:val="ListBullet"/>
      </w:pPr>
      <w:r>
        <w:t>**Deliverables:**</w:t>
      </w:r>
    </w:p>
    <w:p>
      <w:pPr>
        <w:pStyle w:val="ListBullet"/>
      </w:pPr>
      <w:r>
        <w:t>Market opportunity assessment</w:t>
      </w:r>
    </w:p>
    <w:p>
      <w:pPr>
        <w:pStyle w:val="ListBullet"/>
      </w:pPr>
      <w:r>
        <w:t>Trend analysis report</w:t>
      </w:r>
    </w:p>
    <w:p>
      <w:pPr>
        <w:pStyle w:val="ListBullet"/>
      </w:pPr>
      <w:r>
        <w:t>Growth potential evaluation</w:t>
      </w:r>
    </w:p>
    <w:p/>
    <w:p>
      <w:pPr>
        <w:pStyle w:val="Heading3"/>
        <w:jc w:val="left"/>
      </w:pPr>
      <w:r>
        <w:t>1.4 USP Analysis</w:t>
      </w:r>
    </w:p>
    <w:p>
      <w:pPr>
        <w:pStyle w:val="ListBullet"/>
      </w:pPr>
      <w:r>
        <w:t>**Objective:** Define unique selling propositions for professional services market</w:t>
      </w:r>
    </w:p>
    <w:p>
      <w:pPr>
        <w:pStyle w:val="ListBullet"/>
      </w:pPr>
      <w:r>
        <w:t>**Analysis Framework:**</w:t>
      </w:r>
    </w:p>
    <w:p>
      <w:pPr>
        <w:pStyle w:val="ListBullet"/>
      </w:pPr>
      <w:r>
        <w:t>AI-powered marketing advantages for professional services</w:t>
      </w:r>
    </w:p>
    <w:p>
      <w:pPr>
        <w:pStyle w:val="ListBullet"/>
      </w:pPr>
      <w:r>
        <w:t>Compliance and regulatory expertise</w:t>
      </w:r>
    </w:p>
    <w:p>
      <w:pPr>
        <w:pStyle w:val="ListBullet"/>
      </w:pPr>
      <w:r>
        <w:t>ROI measurement and reporting capabilities</w:t>
      </w:r>
    </w:p>
    <w:p>
      <w:pPr>
        <w:pStyle w:val="ListBullet"/>
      </w:pPr>
      <w:r>
        <w:t>Professional services industry experience</w:t>
      </w:r>
    </w:p>
    <w:p>
      <w:pPr>
        <w:pStyle w:val="ListBullet"/>
      </w:pPr>
      <w:r>
        <w:t>**Deliverables:**</w:t>
      </w:r>
    </w:p>
    <w:p>
      <w:pPr>
        <w:pStyle w:val="ListBullet"/>
      </w:pPr>
      <w:r>
        <w:t>Unique value proposition framework</w:t>
      </w:r>
    </w:p>
    <w:p>
      <w:pPr>
        <w:pStyle w:val="ListBullet"/>
      </w:pPr>
      <w:r>
        <w:t>Competitive differentiation strategy</w:t>
      </w:r>
    </w:p>
    <w:p>
      <w:pPr>
        <w:pStyle w:val="ListBullet"/>
      </w:pPr>
      <w:r>
        <w:t>Positioning statement for professional services</w:t>
      </w:r>
    </w:p>
    <w:p/>
    <w:p>
      <w:pPr>
        <w:pStyle w:val="Heading3"/>
        <w:jc w:val="left"/>
      </w:pPr>
      <w:r>
        <w:t>1.5 Brand SWOT Analysis</w:t>
      </w:r>
    </w:p>
    <w:p>
      <w:pPr>
        <w:pStyle w:val="ListBullet"/>
      </w:pPr>
      <w:r>
        <w:t>**Strengths Assessment:**</w:t>
      </w:r>
    </w:p>
    <w:p>
      <w:pPr>
        <w:pStyle w:val="ListBullet"/>
      </w:pPr>
      <w:r>
        <w:t>20+ years marketing expertise</w:t>
      </w:r>
    </w:p>
    <w:p>
      <w:pPr>
        <w:pStyle w:val="ListBullet"/>
      </w:pPr>
      <w:r>
        <w:t>AI-powered technology advantage</w:t>
      </w:r>
    </w:p>
    <w:p>
      <w:pPr>
        <w:pStyle w:val="ListBullet"/>
      </w:pPr>
      <w:r>
        <w:t>Data-driven approach</w:t>
      </w:r>
    </w:p>
    <w:p>
      <w:pPr>
        <w:pStyle w:val="ListBullet"/>
      </w:pPr>
      <w:r>
        <w:t>Proven track record</w:t>
      </w:r>
    </w:p>
    <w:p>
      <w:pPr>
        <w:pStyle w:val="ListBullet"/>
      </w:pPr>
      <w:r>
        <w:t>**Weaknesses Assessment:**</w:t>
      </w:r>
    </w:p>
    <w:p>
      <w:pPr>
        <w:pStyle w:val="ListBullet"/>
      </w:pPr>
      <w:r>
        <w:t>Limited professional services portfolio visibility</w:t>
      </w:r>
    </w:p>
    <w:p>
      <w:pPr>
        <w:pStyle w:val="ListBullet"/>
      </w:pPr>
      <w:r>
        <w:t>Regulatory compliance experience gaps</w:t>
      </w:r>
    </w:p>
    <w:p>
      <w:pPr>
        <w:pStyle w:val="ListBullet"/>
      </w:pPr>
      <w:r>
        <w:t>Industry-specific case study needs</w:t>
      </w:r>
    </w:p>
    <w:p>
      <w:pPr>
        <w:pStyle w:val="ListBullet"/>
      </w:pPr>
      <w:r>
        <w:t>**Opportunities Assessment:**</w:t>
      </w:r>
    </w:p>
    <w:p>
      <w:pPr>
        <w:pStyle w:val="ListBullet"/>
      </w:pPr>
      <w:r>
        <w:t>Growing digital adoption in professional services</w:t>
      </w:r>
    </w:p>
    <w:p>
      <w:pPr>
        <w:pStyle w:val="ListBullet"/>
      </w:pPr>
      <w:r>
        <w:t>Regulatory compliance marketing needs</w:t>
      </w:r>
    </w:p>
    <w:p>
      <w:pPr>
        <w:pStyle w:val="ListBullet"/>
      </w:pPr>
      <w:r>
        <w:t>Professional services market underserved</w:t>
      </w:r>
    </w:p>
    <w:p>
      <w:pPr>
        <w:pStyle w:val="ListBullet"/>
      </w:pPr>
      <w:r>
        <w:t>**Threats Assessment:**</w:t>
      </w:r>
    </w:p>
    <w:p>
      <w:pPr>
        <w:pStyle w:val="ListBullet"/>
      </w:pPr>
      <w:r>
        <w:t>Specialised professional services agencies</w:t>
      </w:r>
    </w:p>
    <w:p>
      <w:pPr>
        <w:pStyle w:val="ListBullet"/>
      </w:pPr>
      <w:r>
        <w:t>In-house marketing team development</w:t>
      </w:r>
    </w:p>
    <w:p>
      <w:pPr>
        <w:pStyle w:val="ListBullet"/>
      </w:pPr>
      <w:r>
        <w:t>Economic downturns affecting professional services</w:t>
      </w:r>
    </w:p>
    <w:p/>
    <w:p>
      <w:pPr>
        <w:pStyle w:val="Heading3"/>
        <w:jc w:val="left"/>
      </w:pPr>
      <w:r>
        <w:t>1.6 Competitor SWOT Analysis</w:t>
      </w:r>
    </w:p>
    <w:p>
      <w:r>
        <w:rPr>
          <w:b/>
        </w:rPr>
        <w:t>Target Competitors:</w:t>
      </w:r>
    </w:p>
    <w:p>
      <w:r>
        <w:t>1. Professional services marketing specialists</w:t>
      </w:r>
    </w:p>
    <w:p>
      <w:r>
        <w:t>2. Medical marketing agencies</w:t>
      </w:r>
    </w:p>
    <w:p>
      <w:r>
        <w:t>3. Legal marketing firms</w:t>
      </w:r>
    </w:p>
    <w:p>
      <w:r>
        <w:t>4. General digital agencies with professional services clients</w:t>
      </w:r>
    </w:p>
    <w:p>
      <w:r>
        <w:t>5. AI-powered marketing platforms targeting professionals</w:t>
      </w:r>
    </w:p>
    <w:p/>
    <w:p>
      <w:pPr>
        <w:pStyle w:val="Heading2"/>
        <w:jc w:val="left"/>
      </w:pPr>
      <w:r>
        <w:t>Phase 2: Competitive Intelligence Requirements</w:t>
      </w:r>
    </w:p>
    <w:p/>
    <w:p>
      <w:pPr>
        <w:pStyle w:val="Heading3"/>
        <w:jc w:val="left"/>
      </w:pPr>
      <w:r>
        <w:t>2.1 Brand &amp; Competitor Analysis</w:t>
      </w:r>
    </w:p>
    <w:p>
      <w:pPr>
        <w:pStyle w:val="ListBullet"/>
      </w:pPr>
      <w:r>
        <w:t>**Positioning Analysis:** How competitors position themselves vs professional services market</w:t>
      </w:r>
    </w:p>
    <w:p>
      <w:pPr>
        <w:pStyle w:val="ListBullet"/>
      </w:pPr>
      <w:r>
        <w:t>**Messaging Analysis:** Key themes and value propositions</w:t>
      </w:r>
    </w:p>
    <w:p>
      <w:pPr>
        <w:pStyle w:val="ListBullet"/>
      </w:pPr>
      <w:r>
        <w:t>**Service Portfolio Comparison:** Gaps and opportunities identification</w:t>
      </w:r>
    </w:p>
    <w:p>
      <w:pPr>
        <w:pStyle w:val="ListBullet"/>
      </w:pPr>
      <w:r>
        <w:t>**Pricing Strategy Assessment:** Market pricing benchmarks</w:t>
      </w:r>
    </w:p>
    <w:p/>
    <w:p>
      <w:pPr>
        <w:pStyle w:val="Heading3"/>
        <w:jc w:val="left"/>
      </w:pPr>
      <w:r>
        <w:t>2.2 Trending Topics Research</w:t>
      </w:r>
    </w:p>
    <w:p>
      <w:pPr>
        <w:pStyle w:val="ListBullet"/>
      </w:pPr>
      <w:r>
        <w:t>**Professional Services Marketing Trends:** Current hot topics and emerging themes</w:t>
      </w:r>
    </w:p>
    <w:p>
      <w:pPr>
        <w:pStyle w:val="ListBullet"/>
      </w:pPr>
      <w:r>
        <w:t>**Technology Adoption:** AI, automation, and digital transformation trends</w:t>
      </w:r>
    </w:p>
    <w:p>
      <w:pPr>
        <w:pStyle w:val="ListBullet"/>
      </w:pPr>
      <w:r>
        <w:t>**Regulatory Changes:** Impact on marketing strategies and compliance</w:t>
      </w:r>
    </w:p>
    <w:p>
      <w:pPr>
        <w:pStyle w:val="ListBullet"/>
      </w:pPr>
      <w:r>
        <w:t>**Industry Publications:** Content themes and thought leadership topics</w:t>
      </w:r>
    </w:p>
    <w:p/>
    <w:p>
      <w:pPr>
        <w:pStyle w:val="Heading3"/>
        <w:jc w:val="left"/>
      </w:pPr>
      <w:r>
        <w:t>2.3 Content Gap Analysis</w:t>
      </w:r>
    </w:p>
    <w:p>
      <w:pPr>
        <w:pStyle w:val="ListBullet"/>
      </w:pPr>
      <w:r>
        <w:t>**Competitor Content Audit:** Identifying underserved content areas</w:t>
      </w:r>
    </w:p>
    <w:p>
      <w:pPr>
        <w:pStyle w:val="ListBullet"/>
      </w:pPr>
      <w:r>
        <w:t>**Search Gap Analysis:** Keywords and topics with opportunity</w:t>
      </w:r>
    </w:p>
    <w:p>
      <w:pPr>
        <w:pStyle w:val="ListBullet"/>
      </w:pPr>
      <w:r>
        <w:t>**Format Gap Analysis:** Content types and formats missing from market</w:t>
      </w:r>
    </w:p>
    <w:p>
      <w:pPr>
        <w:pStyle w:val="ListBullet"/>
      </w:pPr>
      <w:r>
        <w:t>**Educational Content Gaps:** Professional development and training opportunities</w:t>
      </w:r>
    </w:p>
    <w:p/>
    <w:p>
      <w:pPr>
        <w:pStyle w:val="Heading3"/>
        <w:jc w:val="left"/>
      </w:pPr>
      <w:r>
        <w:t>2.4 Search Landscape Analysis</w:t>
      </w:r>
    </w:p>
    <w:p>
      <w:pPr>
        <w:pStyle w:val="ListBullet"/>
      </w:pPr>
      <w:r>
        <w:t>**Market Size Assessment:** Search volumes for professional services marketing</w:t>
      </w:r>
    </w:p>
    <w:p>
      <w:pPr>
        <w:pStyle w:val="ListBullet"/>
      </w:pPr>
      <w:r>
        <w:t>**Competition Level Analysis:** Keyword difficulty and competitive intensity</w:t>
      </w:r>
    </w:p>
    <w:p>
      <w:pPr>
        <w:pStyle w:val="ListBullet"/>
      </w:pPr>
      <w:r>
        <w:t>**Seasonal Trends:** Cyclical patterns in professional services marketing</w:t>
      </w:r>
    </w:p>
    <w:p>
      <w:pPr>
        <w:pStyle w:val="ListBullet"/>
      </w:pPr>
      <w:r>
        <w:t>**Local SEO Opportunities:** Geographic targeting potential</w:t>
      </w:r>
    </w:p>
    <w:p/>
    <w:p>
      <w:pPr>
        <w:pStyle w:val="Heading3"/>
        <w:jc w:val="left"/>
      </w:pPr>
      <w:r>
        <w:t>2.5 Competitor Content Audit</w:t>
      </w:r>
    </w:p>
    <w:p>
      <w:pPr>
        <w:pStyle w:val="ListBullet"/>
      </w:pPr>
      <w:r>
        <w:t>**Website Analysis:** Structure, messaging, and conversion paths</w:t>
      </w:r>
    </w:p>
    <w:p>
      <w:pPr>
        <w:pStyle w:val="ListBullet"/>
      </w:pPr>
      <w:r>
        <w:t>**Content Strategy:** Topics, formats, and publishing frequency</w:t>
      </w:r>
    </w:p>
    <w:p>
      <w:pPr>
        <w:pStyle w:val="ListBullet"/>
      </w:pPr>
      <w:r>
        <w:t>**Mobile Experience:** User experience optimisation</w:t>
      </w:r>
    </w:p>
    <w:p>
      <w:pPr>
        <w:pStyle w:val="ListBullet"/>
      </w:pPr>
      <w:r>
        <w:t>**User Journey Mapping:** Lead generation and nurturing processes</w:t>
      </w:r>
    </w:p>
    <w:p/>
    <w:p>
      <w:pPr>
        <w:pStyle w:val="Heading2"/>
        <w:jc w:val="left"/>
      </w:pPr>
      <w:r>
        <w:t>Phase 3: SEO &amp; Keyword Strategy Requirements</w:t>
      </w:r>
    </w:p>
    <w:p/>
    <w:p>
      <w:pPr>
        <w:pStyle w:val="Heading3"/>
        <w:jc w:val="left"/>
      </w:pPr>
      <w:r>
        <w:t>3.1 Comprehensive Keyword Research</w:t>
      </w:r>
    </w:p>
    <w:p>
      <w:pPr>
        <w:pStyle w:val="ListBullet"/>
      </w:pPr>
      <w:r>
        <w:t>**Primary Keywords:** Core professional services marketing terms</w:t>
      </w:r>
    </w:p>
    <w:p>
      <w:pPr>
        <w:pStyle w:val="ListBullet"/>
      </w:pPr>
      <w:r>
        <w:t>**Long-tail Keywords:** Specific professional services and location combinations</w:t>
      </w:r>
    </w:p>
    <w:p>
      <w:pPr>
        <w:pStyle w:val="ListBullet"/>
      </w:pPr>
      <w:r>
        <w:t>**Question Keywords:** FAQ and informational search terms</w:t>
      </w:r>
    </w:p>
    <w:p>
      <w:pPr>
        <w:pStyle w:val="ListBullet"/>
      </w:pPr>
      <w:r>
        <w:t>**Commercial Keywords:** Service and solution-focused terms</w:t>
      </w:r>
    </w:p>
    <w:p/>
    <w:p>
      <w:pPr>
        <w:pStyle w:val="Heading3"/>
        <w:jc w:val="left"/>
      </w:pPr>
      <w:r>
        <w:t>3.2 Search Intent Analysis</w:t>
      </w:r>
    </w:p>
    <w:p>
      <w:pPr>
        <w:pStyle w:val="ListBullet"/>
      </w:pPr>
      <w:r>
        <w:t>**Informational Intent:** Educational and awareness stage content</w:t>
      </w:r>
    </w:p>
    <w:p>
      <w:pPr>
        <w:pStyle w:val="ListBullet"/>
      </w:pPr>
      <w:r>
        <w:t>**Commercial Intent:** Service evaluation and comparison searches</w:t>
      </w:r>
    </w:p>
    <w:p>
      <w:pPr>
        <w:pStyle w:val="ListBullet"/>
      </w:pPr>
      <w:r>
        <w:t>**Transactional Intent:** Ready-to-purchase and contact searches</w:t>
      </w:r>
    </w:p>
    <w:p>
      <w:pPr>
        <w:pStyle w:val="ListBullet"/>
      </w:pPr>
      <w:r>
        <w:t>**Navigational Intent:** Brand and specific service page searches</w:t>
      </w:r>
    </w:p>
    <w:p/>
    <w:p>
      <w:pPr>
        <w:pStyle w:val="Heading3"/>
        <w:jc w:val="left"/>
      </w:pPr>
      <w:r>
        <w:t>3.3 Keyword Gap Analysis</w:t>
      </w:r>
    </w:p>
    <w:p>
      <w:pPr>
        <w:pStyle w:val="ListBullet"/>
      </w:pPr>
      <w:r>
        <w:t>**Competitor Gaps:** Keywords competitors aren't targeting effectively</w:t>
      </w:r>
    </w:p>
    <w:p>
      <w:pPr>
        <w:pStyle w:val="ListBullet"/>
      </w:pPr>
      <w:r>
        <w:t>**Market Gaps:** Professional services niches with low competition</w:t>
      </w:r>
    </w:p>
    <w:p>
      <w:pPr>
        <w:pStyle w:val="ListBullet"/>
      </w:pPr>
      <w:r>
        <w:t>**Content Gaps:** Keywords requiring content creation</w:t>
      </w:r>
    </w:p>
    <w:p>
      <w:pPr>
        <w:pStyle w:val="ListBullet"/>
      </w:pPr>
      <w:r>
        <w:t>**Technical Gaps:** SEO opportunities through technical optimisation</w:t>
      </w:r>
    </w:p>
    <w:p/>
    <w:p>
      <w:pPr>
        <w:pStyle w:val="Heading3"/>
        <w:jc w:val="left"/>
      </w:pPr>
      <w:r>
        <w:t>3.4 Funnel Stage Keywords</w:t>
      </w:r>
    </w:p>
    <w:p>
      <w:pPr>
        <w:pStyle w:val="ListBullet"/>
      </w:pPr>
      <w:r>
        <w:t>**Top of Funnel (Awareness):** Educational and problem-focused keywords</w:t>
      </w:r>
    </w:p>
    <w:p>
      <w:pPr>
        <w:pStyle w:val="ListBullet"/>
      </w:pPr>
      <w:r>
        <w:t>**Middle of Funnel (Consideration):** Solution and comparison keywords</w:t>
      </w:r>
    </w:p>
    <w:p>
      <w:pPr>
        <w:pStyle w:val="ListBullet"/>
      </w:pPr>
      <w:r>
        <w:t>**Bottom of Funnel (Decision):** Service and provider-specific keywords</w:t>
      </w:r>
    </w:p>
    <w:p/>
    <w:p>
      <w:pPr>
        <w:pStyle w:val="Heading3"/>
        <w:jc w:val="left"/>
      </w:pPr>
      <w:r>
        <w:t>3.5 Untapped Angle Keywords</w:t>
      </w:r>
    </w:p>
    <w:p>
      <w:pPr>
        <w:pStyle w:val="ListBullet"/>
      </w:pPr>
      <w:r>
        <w:t>**Zero Competition:** Highly specific professional services terms</w:t>
      </w:r>
    </w:p>
    <w:p>
      <w:pPr>
        <w:pStyle w:val="ListBullet"/>
      </w:pPr>
      <w:r>
        <w:t>**Low Competition:** Emerging trends and niche opportunities</w:t>
      </w:r>
    </w:p>
    <w:p>
      <w:pPr>
        <w:pStyle w:val="ListBullet"/>
      </w:pPr>
      <w:r>
        <w:t>**Geographic Opportunities:** Location-specific professional services terms</w:t>
      </w:r>
    </w:p>
    <w:p>
      <w:pPr>
        <w:pStyle w:val="ListBullet"/>
      </w:pPr>
      <w:r>
        <w:t>**Industry-Specific:** Medical, legal, and professional service subspecialties</w:t>
      </w:r>
    </w:p>
    <w:p/>
    <w:p>
      <w:pPr>
        <w:pStyle w:val="Heading3"/>
        <w:jc w:val="left"/>
      </w:pPr>
      <w:r>
        <w:t>3.6 Emerging Trends Keywords</w:t>
      </w:r>
    </w:p>
    <w:p>
      <w:pPr>
        <w:pStyle w:val="ListBullet"/>
      </w:pPr>
      <w:r>
        <w:t>**AI in Professional Services:** Technology adoption and implementation</w:t>
      </w:r>
    </w:p>
    <w:p>
      <w:pPr>
        <w:pStyle w:val="ListBullet"/>
      </w:pPr>
      <w:r>
        <w:t>**Regulatory Compliance:** New requirements and implications</w:t>
      </w:r>
    </w:p>
    <w:p>
      <w:pPr>
        <w:pStyle w:val="ListBullet"/>
      </w:pPr>
      <w:r>
        <w:t>**Digital Transformation:** Professional services modernisation</w:t>
      </w:r>
    </w:p>
    <w:p>
      <w:pPr>
        <w:pStyle w:val="ListBullet"/>
      </w:pPr>
      <w:r>
        <w:t>**Future-Proofing:** Anticipated market developments</w:t>
      </w:r>
    </w:p>
    <w:p/>
    <w:p>
      <w:pPr>
        <w:pStyle w:val="Heading2"/>
        <w:jc w:val="left"/>
      </w:pPr>
      <w:r>
        <w:t>Phase 4: Content Planning Requirements</w:t>
      </w:r>
    </w:p>
    <w:p/>
    <w:p>
      <w:pPr>
        <w:pStyle w:val="Heading3"/>
        <w:jc w:val="left"/>
      </w:pPr>
      <w:r>
        <w:t>4.1 Detailed Content Briefs</w:t>
      </w:r>
    </w:p>
    <w:p>
      <w:r>
        <w:rPr>
          <w:b/>
        </w:rPr>
        <w:t>For Each Sitemap Page:</w:t>
      </w:r>
    </w:p>
    <w:p>
      <w:pPr>
        <w:pStyle w:val="ListBullet"/>
      </w:pPr>
      <w:r>
        <w:t>**Page Purpose:** Primary objective and role in user journey</w:t>
      </w:r>
    </w:p>
    <w:p>
      <w:pPr>
        <w:pStyle w:val="ListBullet"/>
      </w:pPr>
      <w:r>
        <w:t>**Target Keywords:** Primary and secondary keyword targets</w:t>
      </w:r>
    </w:p>
    <w:p>
      <w:pPr>
        <w:pStyle w:val="ListBullet"/>
      </w:pPr>
      <w:r>
        <w:t>**Word Count:** Optimal content length for SEO and engagement</w:t>
      </w:r>
    </w:p>
    <w:p>
      <w:pPr>
        <w:pStyle w:val="ListBullet"/>
      </w:pPr>
      <w:r>
        <w:t>**Content Structure:** Headlines, sections, and information hierarchy</w:t>
      </w:r>
    </w:p>
    <w:p>
      <w:pPr>
        <w:pStyle w:val="ListBullet"/>
      </w:pPr>
      <w:r>
        <w:t>**Call-to-Actions:** Conversion elements and next steps</w:t>
      </w:r>
    </w:p>
    <w:p>
      <w:pPr>
        <w:pStyle w:val="ListBullet"/>
      </w:pPr>
      <w:r>
        <w:t>**Internal Linking:** Related content and topic clustering</w:t>
      </w:r>
    </w:p>
    <w:p/>
    <w:p>
      <w:pPr>
        <w:pStyle w:val="Heading3"/>
        <w:jc w:val="left"/>
      </w:pPr>
      <w:r>
        <w:t>4.2 Content Structure Specifications</w:t>
      </w:r>
    </w:p>
    <w:p>
      <w:pPr>
        <w:pStyle w:val="ListBullet"/>
      </w:pPr>
      <w:r>
        <w:t>**Headlines:** H1, H2, H3 hierarchy and keyword integration</w:t>
      </w:r>
    </w:p>
    <w:p>
      <w:pPr>
        <w:pStyle w:val="ListBullet"/>
      </w:pPr>
      <w:r>
        <w:t>**Sections:** Content blocks and information flow</w:t>
      </w:r>
    </w:p>
    <w:p>
      <w:pPr>
        <w:pStyle w:val="ListBullet"/>
      </w:pPr>
      <w:r>
        <w:t>**CTAs:** Placement, messaging, and conversion optimisation</w:t>
      </w:r>
    </w:p>
    <w:p>
      <w:pPr>
        <w:pStyle w:val="ListBullet"/>
      </w:pPr>
      <w:r>
        <w:t>**Visual Elements:** Images, infographics, and multimedia requirements</w:t>
      </w:r>
    </w:p>
    <w:p>
      <w:pPr>
        <w:pStyle w:val="ListBullet"/>
      </w:pPr>
      <w:r>
        <w:t>**Technical Elements:** Schema markup and SEO enhancements</w:t>
      </w:r>
    </w:p>
    <w:p/>
    <w:p>
      <w:pPr>
        <w:pStyle w:val="Heading3"/>
        <w:jc w:val="left"/>
      </w:pPr>
      <w:r>
        <w:t>4.3 AI Readiness Optimisation</w:t>
      </w:r>
    </w:p>
    <w:p>
      <w:pPr>
        <w:pStyle w:val="ListBullet"/>
      </w:pPr>
      <w:r>
        <w:t>**Voice Search Optimisation:** Natural language and conversational queries</w:t>
      </w:r>
    </w:p>
    <w:p>
      <w:pPr>
        <w:pStyle w:val="ListBullet"/>
      </w:pPr>
      <w:r>
        <w:t>**Featured Snippet Targeting:** Content structure for position zero</w:t>
      </w:r>
    </w:p>
    <w:p>
      <w:pPr>
        <w:pStyle w:val="ListBullet"/>
      </w:pPr>
      <w:r>
        <w:t>**AI-Friendly Formatting:** Clear headings, lists, and structured data</w:t>
      </w:r>
    </w:p>
    <w:p>
      <w:pPr>
        <w:pStyle w:val="ListBullet"/>
      </w:pPr>
      <w:r>
        <w:t>**Entity Recognition:** Professional services terminology and concepts</w:t>
      </w:r>
    </w:p>
    <w:p/>
    <w:p>
      <w:pPr>
        <w:pStyle w:val="Heading3"/>
        <w:jc w:val="left"/>
      </w:pPr>
      <w:r>
        <w:t>4.4 Content Ideas Generation</w:t>
      </w:r>
    </w:p>
    <w:p>
      <w:pPr>
        <w:pStyle w:val="ListBullet"/>
      </w:pPr>
      <w:r>
        <w:t>**Blog Post Topics:** Professional services marketing insights</w:t>
      </w:r>
    </w:p>
    <w:p>
      <w:pPr>
        <w:pStyle w:val="ListBullet"/>
      </w:pPr>
      <w:r>
        <w:t>**Case Study Concepts:** Success stories across target industries</w:t>
      </w:r>
    </w:p>
    <w:p>
      <w:pPr>
        <w:pStyle w:val="ListBullet"/>
      </w:pPr>
      <w:r>
        <w:t>**Resource Development:** Guides, templates, and tools for professionals</w:t>
      </w:r>
    </w:p>
    <w:p>
      <w:pPr>
        <w:pStyle w:val="ListBullet"/>
      </w:pPr>
      <w:r>
        <w:t>**Video Content:** Educational and testimonial video concepts</w:t>
      </w:r>
    </w:p>
    <w:p/>
    <w:p>
      <w:pPr>
        <w:pStyle w:val="Heading3"/>
        <w:jc w:val="left"/>
      </w:pPr>
      <w:r>
        <w:t>4.5 Future Content Calendar</w:t>
      </w:r>
    </w:p>
    <w:p>
      <w:pPr>
        <w:pStyle w:val="ListBullet"/>
      </w:pPr>
      <w:r>
        <w:t>**12-Month Planning:** Strategic content rollout timeline</w:t>
      </w:r>
    </w:p>
    <w:p>
      <w:pPr>
        <w:pStyle w:val="ListBullet"/>
      </w:pPr>
      <w:r>
        <w:t>**Seasonal Content:** Professional services industry cycles</w:t>
      </w:r>
    </w:p>
    <w:p>
      <w:pPr>
        <w:pStyle w:val="ListBullet"/>
      </w:pPr>
      <w:r>
        <w:t>**Series Development:** Multi-part content themes and campaigns</w:t>
      </w:r>
    </w:p>
    <w:p>
      <w:pPr>
        <w:pStyle w:val="ListBullet"/>
      </w:pPr>
      <w:r>
        <w:t>**Update Schedule:** Content refresh and optimisation timeline</w:t>
      </w:r>
    </w:p>
    <w:p/>
    <w:p>
      <w:pPr>
        <w:pStyle w:val="Heading3"/>
        <w:jc w:val="left"/>
      </w:pPr>
      <w:r>
        <w:t>4.6 Related Content Mapping</w:t>
      </w:r>
    </w:p>
    <w:p>
      <w:pPr>
        <w:pStyle w:val="ListBullet"/>
      </w:pPr>
      <w:r>
        <w:t>**Topic Clusters:** Professional services expertise areas</w:t>
      </w:r>
    </w:p>
    <w:p>
      <w:pPr>
        <w:pStyle w:val="ListBullet"/>
      </w:pPr>
      <w:r>
        <w:t>**Content Silos:** Organised content categories and themes</w:t>
      </w:r>
    </w:p>
    <w:p>
      <w:pPr>
        <w:pStyle w:val="ListBullet"/>
      </w:pPr>
      <w:r>
        <w:t>**Internal Linking:** Strategic link architecture for SEO</w:t>
      </w:r>
    </w:p>
    <w:p>
      <w:pPr>
        <w:pStyle w:val="ListBullet"/>
      </w:pPr>
      <w:r>
        <w:t>**User Journey Mapping:** Content progression paths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Methods</w:t>
      </w:r>
    </w:p>
    <w:p>
      <w:r>
        <w:t>1. **Primary Research:**</w:t>
      </w:r>
    </w:p>
    <w:p>
      <w:pPr>
        <w:pStyle w:val="ListBullet"/>
      </w:pPr>
      <w:r>
        <w:t>Professional services industry surveys and reports</w:t>
      </w:r>
    </w:p>
    <w:p>
      <w:pPr>
        <w:pStyle w:val="ListBullet"/>
      </w:pPr>
      <w:r>
        <w:t>Australian medical and legal industry publications</w:t>
      </w:r>
    </w:p>
    <w:p>
      <w:pPr>
        <w:pStyle w:val="ListBullet"/>
      </w:pPr>
      <w:r>
        <w:t>Government regulatory body guidelines</w:t>
      </w:r>
    </w:p>
    <w:p>
      <w:pPr>
        <w:pStyle w:val="ListBullet"/>
      </w:pPr>
      <w:r>
        <w:t>Professional association resources</w:t>
      </w:r>
    </w:p>
    <w:p/>
    <w:p>
      <w:r>
        <w:t>2. **Secondary Research:**</w:t>
      </w:r>
    </w:p>
    <w:p>
      <w:pPr>
        <w:pStyle w:val="ListBullet"/>
      </w:pPr>
      <w:r>
        <w:t>Competitor website analysis</w:t>
      </w:r>
    </w:p>
    <w:p>
      <w:pPr>
        <w:pStyle w:val="ListBullet"/>
      </w:pPr>
      <w:r>
        <w:t>SEO tool data (SEMrush, Ahrefs, Google Keyword Planner)</w:t>
      </w:r>
    </w:p>
    <w:p>
      <w:pPr>
        <w:pStyle w:val="ListBullet"/>
      </w:pPr>
      <w:r>
        <w:t>Industry trend reports and whitepapers</w:t>
      </w:r>
    </w:p>
    <w:p>
      <w:pPr>
        <w:pStyle w:val="ListBullet"/>
      </w:pPr>
      <w:r>
        <w:t>Professional services marketing case studies</w:t>
      </w:r>
    </w:p>
    <w:p/>
    <w:p>
      <w:r>
        <w:t>3. **Market Intelligence:**</w:t>
      </w:r>
    </w:p>
    <w:p>
      <w:pPr>
        <w:pStyle w:val="ListBullet"/>
      </w:pPr>
      <w:r>
        <w:t>Professional services directory analysis</w:t>
      </w:r>
    </w:p>
    <w:p>
      <w:pPr>
        <w:pStyle w:val="ListBullet"/>
      </w:pPr>
      <w:r>
        <w:t>Review site examination (Google Reviews, industry-specific platforms)</w:t>
      </w:r>
    </w:p>
    <w:p>
      <w:pPr>
        <w:pStyle w:val="ListBullet"/>
      </w:pPr>
      <w:r>
        <w:t>Social media sentiment analysis</w:t>
      </w:r>
    </w:p>
    <w:p>
      <w:pPr>
        <w:pStyle w:val="ListBullet"/>
      </w:pPr>
      <w:r>
        <w:t>Professional networking platform insights</w:t>
      </w:r>
    </w:p>
    <w:p/>
    <w:p>
      <w:pPr>
        <w:pStyle w:val="Heading3"/>
        <w:jc w:val="left"/>
      </w:pPr>
      <w:r>
        <w:t>Data Sources Documentation</w:t>
      </w:r>
    </w:p>
    <w:p>
      <w:r>
        <w:t>All findings will include credible source citations following this format:</w:t>
      </w:r>
    </w:p>
    <w:p>
      <w:r>
        <w:t>**Source:** [Organisation Name - Report Title](URL) - Date</w:t>
      </w:r>
    </w:p>
    <w:p/>
    <w:p>
      <w:pPr>
        <w:pStyle w:val="Heading3"/>
        <w:jc w:val="left"/>
      </w:pPr>
      <w:r>
        <w:t>Validation Methods</w:t>
      </w:r>
    </w:p>
    <w:p>
      <w:pPr>
        <w:pStyle w:val="ListBullet"/>
      </w:pPr>
      <w:r>
        <w:t>**Cross-Reference Verification:** Multiple source confirmation for key findings</w:t>
      </w:r>
    </w:p>
    <w:p>
      <w:pPr>
        <w:pStyle w:val="ListBullet"/>
      </w:pPr>
      <w:r>
        <w:t>**Industry Expert Validation:** Professional services marketing specialist review</w:t>
      </w:r>
    </w:p>
    <w:p>
      <w:pPr>
        <w:pStyle w:val="ListBullet"/>
      </w:pPr>
      <w:r>
        <w:t>**Data Triangulation:** Combining quantitative and qualitative insights</w:t>
      </w:r>
    </w:p>
    <w:p>
      <w:pPr>
        <w:pStyle w:val="ListBullet"/>
      </w:pPr>
      <w:r>
        <w:t>**Assumption Testing:** Hypothesis validation through research findings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Citation Requirements</w:t>
      </w:r>
    </w:p>
    <w:p>
      <w:pPr>
        <w:pStyle w:val="ListBullet"/>
      </w:pPr>
      <w:r>
        <w:t>**Statistics and Data:** Credible sources with publication dates</w:t>
      </w:r>
    </w:p>
    <w:p>
      <w:pPr>
        <w:pStyle w:val="ListBullet"/>
      </w:pPr>
      <w:r>
        <w:t>**Industry Trends:** Official reports and recognised publications</w:t>
      </w:r>
    </w:p>
    <w:p>
      <w:pPr>
        <w:pStyle w:val="ListBullet"/>
      </w:pPr>
      <w:r>
        <w:t>**Market Research:** Australian-focused data where possible</w:t>
      </w:r>
    </w:p>
    <w:p>
      <w:pPr>
        <w:pStyle w:val="ListBullet"/>
      </w:pPr>
      <w:r>
        <w:t>**Best Practices:** Evidence-based recommendations with supporting research</w:t>
      </w:r>
    </w:p>
    <w:p/>
    <w:p>
      <w:pPr>
        <w:pStyle w:val="Heading3"/>
        <w:jc w:val="left"/>
      </w:pPr>
      <w:r>
        <w:t>Australian English Compliance</w:t>
      </w:r>
    </w:p>
    <w:p>
      <w:pPr>
        <w:pStyle w:val="ListBullet"/>
      </w:pPr>
      <w:r>
        <w:t>**Spelling Standards:** British English throughout (optimise, colour, centre)</w:t>
      </w:r>
    </w:p>
    <w:p>
      <w:pPr>
        <w:pStyle w:val="ListBullet"/>
      </w:pPr>
      <w:r>
        <w:t>**Terminology:** Australian business and regulatory terms</w:t>
      </w:r>
    </w:p>
    <w:p>
      <w:pPr>
        <w:pStyle w:val="ListBullet"/>
      </w:pPr>
      <w:r>
        <w:t>**Cultural Context:** Local market understanding and references</w:t>
      </w:r>
    </w:p>
    <w:p>
      <w:pPr>
        <w:pStyle w:val="ListBullet"/>
      </w:pPr>
      <w:r>
        <w:t>**Professional Services Context:** Industry-appropriate language and concepts</w:t>
      </w:r>
    </w:p>
    <w:p/>
    <w:p>
      <w:pPr>
        <w:pStyle w:val="Heading3"/>
        <w:jc w:val="left"/>
      </w:pPr>
      <w:r>
        <w:t>Professional Services Accuracy</w:t>
      </w:r>
    </w:p>
    <w:p>
      <w:pPr>
        <w:pStyle w:val="ListBullet"/>
      </w:pPr>
      <w:r>
        <w:t>**Regulatory Compliance:** Accurate representation of industry regulations</w:t>
      </w:r>
    </w:p>
    <w:p>
      <w:pPr>
        <w:pStyle w:val="ListBullet"/>
      </w:pPr>
      <w:r>
        <w:t>**Professional Standards:** Appropriate terminology and ethical considerations</w:t>
      </w:r>
    </w:p>
    <w:p>
      <w:pPr>
        <w:pStyle w:val="ListBullet"/>
      </w:pPr>
      <w:r>
        <w:t>**Industry Knowledge:** Demonstrated understanding of professional services challenges</w:t>
      </w:r>
    </w:p>
    <w:p>
      <w:pPr>
        <w:pStyle w:val="ListBullet"/>
      </w:pPr>
      <w:r>
        <w:t>**Solution Relevance:** Marketing recommendations aligned with industry needs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Completeness</w:t>
      </w:r>
    </w:p>
    <w:p>
      <w:pPr>
        <w:pStyle w:val="ListBullet"/>
      </w:pPr>
      <w:r>
        <w:t>**Phase Completion:** All 4 phases completed before content creation</w:t>
      </w:r>
    </w:p>
    <w:p>
      <w:pPr>
        <w:pStyle w:val="ListBullet"/>
      </w:pPr>
      <w:r>
        <w:t>**Deliverable Quality:** Comprehensive documentation with actionable insights</w:t>
      </w:r>
    </w:p>
    <w:p>
      <w:pPr>
        <w:pStyle w:val="ListBullet"/>
      </w:pPr>
      <w:r>
        <w:t>**Source Credibility:** Minimum 80% of findings supported by credible sources</w:t>
      </w:r>
    </w:p>
    <w:p>
      <w:pPr>
        <w:pStyle w:val="ListBullet"/>
      </w:pPr>
      <w:r>
        <w:t>**Professional Services Focus:** 100% of recommendations targeted to professional services market</w:t>
      </w:r>
    </w:p>
    <w:p/>
    <w:p>
      <w:pPr>
        <w:pStyle w:val="Heading3"/>
        <w:jc w:val="left"/>
      </w:pPr>
      <w:r>
        <w:t>Strategic Alignment</w:t>
      </w:r>
    </w:p>
    <w:p>
      <w:pPr>
        <w:pStyle w:val="ListBullet"/>
      </w:pPr>
      <w:r>
        <w:t>**Brand Consistency:** Maintained Luna Digital core values whilst targeting new market</w:t>
      </w:r>
    </w:p>
    <w:p>
      <w:pPr>
        <w:pStyle w:val="ListBullet"/>
      </w:pPr>
      <w:r>
        <w:t>**Competitive Differentiation:** Clear unique positioning identified</w:t>
      </w:r>
    </w:p>
    <w:p>
      <w:pPr>
        <w:pStyle w:val="ListBullet"/>
      </w:pPr>
      <w:r>
        <w:t>**Market Opportunity:** Quantified growth potential in professional services</w:t>
      </w:r>
    </w:p>
    <w:p>
      <w:pPr>
        <w:pStyle w:val="ListBullet"/>
      </w:pPr>
      <w:r>
        <w:t>**Implementation Readiness:** Actionable recommendations with clear next steps</w:t>
      </w:r>
    </w:p>
    <w:p/>
    <w:p>
      <w:pPr>
        <w:pStyle w:val="Heading3"/>
        <w:jc w:val="left"/>
      </w:pPr>
      <w:r>
        <w:t>Content Strategy Foundation</w:t>
      </w:r>
    </w:p>
    <w:p>
      <w:pPr>
        <w:pStyle w:val="ListBullet"/>
      </w:pPr>
      <w:r>
        <w:t>**Keyword Coverage:** Comprehensive keyword strategy across all funnel stages</w:t>
      </w:r>
    </w:p>
    <w:p>
      <w:pPr>
        <w:pStyle w:val="ListBullet"/>
      </w:pPr>
      <w:r>
        <w:t>**Content Gap Identification:** Clear opportunities for competitive advantage</w:t>
      </w:r>
    </w:p>
    <w:p>
      <w:pPr>
        <w:pStyle w:val="ListBullet"/>
      </w:pPr>
      <w:r>
        <w:t>**User Journey Mapping:** Complete professional services buyer journey documentation</w:t>
      </w:r>
    </w:p>
    <w:p>
      <w:pPr>
        <w:pStyle w:val="ListBullet"/>
      </w:pPr>
      <w:r>
        <w:t>**Conversion Optimisation:** Evidence-based recommendations for lead generation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Created:** 2025-09-09</w:t>
      </w:r>
    </w:p>
    <w:p>
      <w:r>
        <w:t>**Research Commencement:** Phase 1 Foundation Research</w:t>
      </w:r>
    </w:p>
    <w:p>
      <w:r>
        <w:t>**Next Milestone:** Phase 1 completion and Phase 2 initiation</w:t>
      </w:r>
    </w:p>
    <w:p>
      <w:r>
        <w:t>**Quality Review:** Upon each phase completion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