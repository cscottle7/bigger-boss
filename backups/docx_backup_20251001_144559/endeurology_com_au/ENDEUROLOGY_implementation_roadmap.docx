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Implementation Roadmap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[Executive Summary](#executive-summary)</w:t>
      </w:r>
    </w:p>
    <w:p>
      <w:pPr>
        <w:pStyle w:val="ListBullet"/>
      </w:pPr>
      <w:r>
        <w:t>[Implementation Overview](#implementation-overview)</w:t>
      </w:r>
    </w:p>
    <w:p>
      <w:pPr>
        <w:pStyle w:val="ListBullet"/>
      </w:pPr>
      <w:r>
        <w:t>[Phase-by-Phase Roadmap](#phase-by-phase-roadmap)</w:t>
      </w:r>
    </w:p>
    <w:p>
      <w:pPr>
        <w:pStyle w:val="ListBullet"/>
      </w:pPr>
      <w:r>
        <w:t>[Resource Allocation Plan](#resource-allocation-plan)</w:t>
      </w:r>
    </w:p>
    <w:p>
      <w:pPr>
        <w:pStyle w:val="ListBullet"/>
      </w:pPr>
      <w:r>
        <w:t>[Priority Matrix](#priority-matrix)</w:t>
      </w:r>
    </w:p>
    <w:p>
      <w:pPr>
        <w:pStyle w:val="ListBullet"/>
      </w:pPr>
      <w:r>
        <w:t>[Timeline and Milestones](#timeline-and-milestones)</w:t>
      </w:r>
    </w:p>
    <w:p>
      <w:pPr>
        <w:pStyle w:val="ListBullet"/>
      </w:pPr>
      <w:r>
        <w:t>[Budget and Cost Analysis](#budget-and-cost-analysis)</w:t>
      </w:r>
    </w:p>
    <w:p>
      <w:pPr>
        <w:pStyle w:val="ListBullet"/>
      </w:pPr>
      <w:r>
        <w:t>[Risk Management Plan](#risk-management-plan)</w:t>
      </w:r>
    </w:p>
    <w:p>
      <w:pPr>
        <w:pStyle w:val="ListBullet"/>
      </w:pPr>
      <w:r>
        <w:t>[Success Measurement Framework](#success-measurement-framework)</w:t>
      </w:r>
    </w:p>
    <w:p/>
    <w:p>
      <w:pPr>
        <w:pStyle w:val="Heading2"/>
        <w:jc w:val="left"/>
      </w:pPr>
      <w:r>
        <w:t>Executive Summary</w:t>
      </w:r>
    </w:p>
    <w:p/>
    <w:p>
      <w:r>
        <w:t>**Implementation Date**: 3rd September 2025</w:t>
      </w:r>
    </w:p>
    <w:p>
      <w:r>
        <w:t>**Total Project Duration**: 6 months (with 12-month extended optimisation phase)</w:t>
      </w:r>
    </w:p>
    <w:p>
      <w:r>
        <w:t>**Implementation Approach**: Phased deployment with immediate impact priorities</w:t>
      </w:r>
    </w:p>
    <w:p>
      <w:r>
        <w:t>**Total Investment Estimate**: AUD $35,000 - $55,000 (depending on internal vs. external resources)</w:t>
      </w:r>
    </w:p>
    <w:p>
      <w:r>
        <w:t>**Expected ROI**: 200-300% within 12 months through increased consultation inquiries</w:t>
      </w:r>
    </w:p>
    <w:p/>
    <w:p>
      <w:pPr>
        <w:pStyle w:val="Heading3"/>
        <w:jc w:val="left"/>
      </w:pPr>
      <w:r>
        <w:t>Strategic Implementation Priorities</w:t>
      </w:r>
    </w:p>
    <w:p/>
    <w:p>
      <w:r>
        <w:rPr>
          <w:b/>
        </w:rPr>
        <w:t>Immediate Impact (Months 1-2):</w:t>
      </w:r>
    </w:p>
    <w:p>
      <w:r>
        <w:t>1. AI-optimised content restructuring across existing pages</w:t>
      </w:r>
    </w:p>
    <w:p>
      <w:r>
        <w:t>2. FAQ schema implementation and structured data enhancement</w:t>
      </w:r>
    </w:p>
    <w:p>
      <w:r>
        <w:t>3. Interactive patient assessment tool development</w:t>
      </w:r>
    </w:p>
    <w:p>
      <w:r>
        <w:t>4. Basic pillar page foundation establishment</w:t>
      </w:r>
    </w:p>
    <w:p/>
    <w:p>
      <w:r>
        <w:rPr>
          <w:b/>
        </w:rPr>
        <w:t>Medium-term Development (Months 3-4):</w:t>
      </w:r>
    </w:p>
    <w:p>
      <w:r>
        <w:t>1. Comprehensive pillar page content creation</w:t>
      </w:r>
    </w:p>
    <w:p>
      <w:r>
        <w:t>2. Advanced interactive tools and calculators</w:t>
      </w:r>
    </w:p>
    <w:p>
      <w:r>
        <w:t>3. Featured snippet optimisation campaign</w:t>
      </w:r>
    </w:p>
    <w:p>
      <w:r>
        <w:t>4. Content hub architecture implementation</w:t>
      </w:r>
    </w:p>
    <w:p/>
    <w:p>
      <w:r>
        <w:rPr>
          <w:b/>
        </w:rPr>
        <w:t>Long-term Enhancement (Months 5-6):</w:t>
      </w:r>
    </w:p>
    <w:p>
      <w:r>
        <w:t>1. Advanced AI integration and personalisation</w:t>
      </w:r>
    </w:p>
    <w:p>
      <w:r>
        <w:t>2. Comprehensive performance monitoring and optimisation</w:t>
      </w:r>
    </w:p>
    <w:p>
      <w:r>
        <w:t>3. Content expansion and authority establishment</w:t>
      </w:r>
    </w:p>
    <w:p>
      <w:r>
        <w:t>4. Competitive positioning strengthening</w:t>
      </w:r>
    </w:p>
    <w:p/>
    <w:p>
      <w:pPr>
        <w:pStyle w:val="Heading3"/>
        <w:jc w:val="left"/>
      </w:pPr>
      <w:r>
        <w:t>Expected Business Outcomes</w:t>
      </w:r>
    </w:p>
    <w:p>
      <w:pPr>
        <w:pStyle w:val="ListBullet"/>
      </w:pPr>
      <w:r>
        <w:t>**50-70% increase** in organic search traffic within 6 months</w:t>
      </w:r>
    </w:p>
    <w:p>
      <w:pPr>
        <w:pStyle w:val="ListBullet"/>
      </w:pPr>
      <w:r>
        <w:t>**40-50% improvement** in consultation inquiry conversion rates</w:t>
      </w:r>
    </w:p>
    <w:p>
      <w:pPr>
        <w:pStyle w:val="ListBullet"/>
      </w:pPr>
      <w:r>
        <w:t>**Top 3 search rankings** for primary condition keywords</w:t>
      </w:r>
    </w:p>
    <w:p>
      <w:pPr>
        <w:pStyle w:val="ListBullet"/>
      </w:pPr>
      <w:r>
        <w:t>**Market leadership positioning** in digital urology content</w:t>
      </w:r>
    </w:p>
    <w:p/>
    <w:p>
      <w:pPr>
        <w:pStyle w:val="Heading2"/>
        <w:jc w:val="left"/>
      </w:pPr>
      <w:r>
        <w:t>Implementation Overview</w:t>
      </w:r>
    </w:p>
    <w:p/>
    <w:p>
      <w:pPr>
        <w:pStyle w:val="Heading3"/>
        <w:jc w:val="left"/>
      </w:pPr>
      <w:r>
        <w:t>Strategic Framework</w:t>
      </w:r>
    </w:p>
    <w:p/>
    <w:p>
      <w:r>
        <w:t>#### Implementation Philosophy</w:t>
      </w:r>
    </w:p>
    <w:p>
      <w:r>
        <w:rPr>
          <w:b/>
        </w:rPr>
        <w:t>Progressive Enhancement Approach:</w:t>
      </w:r>
    </w:p>
    <w:p>
      <w:pPr>
        <w:pStyle w:val="ListBullet"/>
      </w:pPr>
      <w:r>
        <w:t>Build upon existing content strengths</w:t>
      </w:r>
    </w:p>
    <w:p>
      <w:pPr>
        <w:pStyle w:val="ListBullet"/>
      </w:pPr>
      <w:r>
        <w:t>Implement changes that provide immediate value</w:t>
      </w:r>
    </w:p>
    <w:p>
      <w:pPr>
        <w:pStyle w:val="ListBullet"/>
      </w:pPr>
      <w:r>
        <w:t>Maintain medical accuracy and professional standards throughout</w:t>
      </w:r>
    </w:p>
    <w:p>
      <w:pPr>
        <w:pStyle w:val="ListBullet"/>
      </w:pPr>
      <w:r>
        <w:t>Ensure all enhancements support patient education and consultation conversion</w:t>
      </w:r>
    </w:p>
    <w:p/>
    <w:p>
      <w:r>
        <w:t>#### Success Metrics Alignment</w:t>
      </w:r>
    </w:p>
    <w:p>
      <w:r>
        <w:t>Each implementation phase includes:</w:t>
      </w:r>
    </w:p>
    <w:p>
      <w:pPr>
        <w:pStyle w:val="ListBullet"/>
      </w:pPr>
      <w:r>
        <w:t>**Technical Performance**: Site speed, mobile experience, search visibility</w:t>
      </w:r>
    </w:p>
    <w:p>
      <w:pPr>
        <w:pStyle w:val="ListBullet"/>
      </w:pPr>
      <w:r>
        <w:t>**Content Quality**: User engagement, time on site, page depth</w:t>
      </w:r>
    </w:p>
    <w:p>
      <w:pPr>
        <w:pStyle w:val="ListBullet"/>
      </w:pPr>
      <w:r>
        <w:t>**Business Impact**: Consultation inquiries, patient acquisition, practice growth</w:t>
      </w:r>
    </w:p>
    <w:p>
      <w:pPr>
        <w:pStyle w:val="ListBullet"/>
      </w:pPr>
      <w:r>
        <w:t>**Competitive Position**: Market share, authority signals, professional recognition</w:t>
      </w:r>
    </w:p>
    <w:p/>
    <w:p>
      <w:pPr>
        <w:pStyle w:val="Heading3"/>
        <w:jc w:val="left"/>
      </w:pPr>
      <w:r>
        <w:t>Implementation Methodology</w:t>
      </w:r>
    </w:p>
    <w:p/>
    <w:p>
      <w:r>
        <w:t>#### Agile Development Process</w:t>
      </w:r>
    </w:p>
    <w:p>
      <w:pPr>
        <w:pStyle w:val="ListBullet"/>
      </w:pPr>
      <w:r>
        <w:t>**2-week Sprint Cycles**: Regular progress review and adjustment</w:t>
      </w:r>
    </w:p>
    <w:p>
      <w:pPr>
        <w:pStyle w:val="ListBullet"/>
      </w:pPr>
      <w:r>
        <w:t>**Continuous Testing**: A/B testing and performance monitoring throughout</w:t>
      </w:r>
    </w:p>
    <w:p>
      <w:pPr>
        <w:pStyle w:val="ListBullet"/>
      </w:pPr>
      <w:r>
        <w:t>**Stakeholder Review**: Dr. Ende approval at key milestones</w:t>
      </w:r>
    </w:p>
    <w:p>
      <w:pPr>
        <w:pStyle w:val="ListBullet"/>
      </w:pPr>
      <w:r>
        <w:t>**Quality Assurance**: Medical accuracy and professional standards validation</w:t>
      </w:r>
    </w:p>
    <w:p/>
    <w:p>
      <w:r>
        <w:t>#### Risk Mitigation Strategy</w:t>
      </w:r>
    </w:p>
    <w:p>
      <w:pPr>
        <w:pStyle w:val="ListBullet"/>
      </w:pPr>
      <w:r>
        <w:t>**Phased Deployment**: Minimise disruption through staged implementation</w:t>
      </w:r>
    </w:p>
    <w:p>
      <w:pPr>
        <w:pStyle w:val="ListBullet"/>
      </w:pPr>
      <w:r>
        <w:t>**Backup and Recovery**: Complete site backups before major changes</w:t>
      </w:r>
    </w:p>
    <w:p>
      <w:pPr>
        <w:pStyle w:val="ListBullet"/>
      </w:pPr>
      <w:r>
        <w:t>**Performance Monitoring**: Continuous tracking to prevent degradation</w:t>
      </w:r>
    </w:p>
    <w:p>
      <w:pPr>
        <w:pStyle w:val="ListBullet"/>
      </w:pPr>
      <w:r>
        <w:t>**Professional Standards**: Medical content review and compliance assurance</w:t>
      </w:r>
    </w:p>
    <w:p/>
    <w:p>
      <w:pPr>
        <w:pStyle w:val="Heading2"/>
        <w:jc w:val="left"/>
      </w:pPr>
      <w:r>
        <w:t>Phase-by-Phase Roadmap</w:t>
      </w:r>
    </w:p>
    <w:p/>
    <w:p>
      <w:pPr>
        <w:pStyle w:val="Heading3"/>
        <w:jc w:val="left"/>
      </w:pPr>
      <w:r>
        <w:t>Phase 1: Foundation and Quick Wins (Months 1-2)</w:t>
      </w:r>
    </w:p>
    <w:p/>
    <w:p>
      <w:r>
        <w:t>#### Month 1: Content Structure Optimisation</w:t>
      </w:r>
    </w:p>
    <w:p/>
    <w:p>
      <w:r>
        <w:rPr>
          <w:b/>
        </w:rPr>
        <w:t>Week 1-2: Content Analysis and Planning</w:t>
      </w:r>
    </w:p>
    <w:p>
      <w:pPr>
        <w:pStyle w:val="ListBullet"/>
      </w:pPr>
      <w:r>
        <w:t>Comprehensive content audit and gap analysis</w:t>
      </w:r>
    </w:p>
    <w:p>
      <w:pPr>
        <w:pStyle w:val="ListBullet"/>
      </w:pPr>
      <w:r>
        <w:t>Keyword research finalisation and content mapping</w:t>
      </w:r>
    </w:p>
    <w:p>
      <w:pPr>
        <w:pStyle w:val="ListBullet"/>
      </w:pPr>
      <w:r>
        <w:t>Technical requirements assessment</w:t>
      </w:r>
    </w:p>
    <w:p>
      <w:pPr>
        <w:pStyle w:val="ListBullet"/>
      </w:pPr>
      <w:r>
        <w:t>Resource allocation and team coordination</w:t>
      </w:r>
    </w:p>
    <w:p/>
    <w:p>
      <w:r>
        <w:rPr>
          <w:b/>
        </w:rPr>
        <w:t>Week 3-4: AI-Friendly Content Restructuring</w:t>
      </w:r>
    </w:p>
    <w:p>
      <w:pPr>
        <w:pStyle w:val="ListBullet"/>
      </w:pPr>
      <w:r>
        <w:t>Convert existing content to structured lists and bullet points</w:t>
      </w:r>
    </w:p>
    <w:p>
      <w:pPr>
        <w:pStyle w:val="ListBullet"/>
      </w:pPr>
      <w:r>
        <w:t>Implement question-based headings across all major pages</w:t>
      </w:r>
    </w:p>
    <w:p>
      <w:pPr>
        <w:pStyle w:val="ListBullet"/>
      </w:pPr>
      <w:r>
        <w:t>Create comprehensive FAQ sections for each condition</w:t>
      </w:r>
    </w:p>
    <w:p>
      <w:pPr>
        <w:pStyle w:val="ListBullet"/>
      </w:pPr>
      <w:r>
        <w:t>Add comparison tables for treatment options</w:t>
      </w:r>
    </w:p>
    <w:p/>
    <w:p>
      <w:r>
        <w:rPr>
          <w:b/>
        </w:rPr>
        <w:t>Deliverables:</w:t>
      </w:r>
    </w:p>
    <w:p>
      <w:pPr>
        <w:pStyle w:val="ListBullet"/>
      </w:pPr>
      <w:r>
        <w:t>[ ] All major pages restructured with AI-friendly formatting</w:t>
      </w:r>
    </w:p>
    <w:p>
      <w:pPr>
        <w:pStyle w:val="ListBullet"/>
      </w:pPr>
      <w:r>
        <w:t>[ ] FAQ sections implemented on 8 condition pages</w:t>
      </w:r>
    </w:p>
    <w:p>
      <w:pPr>
        <w:pStyle w:val="ListBullet"/>
      </w:pPr>
      <w:r>
        <w:t>[ ] Treatment comparison tables created for prostate, kidney, bladder conditions</w:t>
      </w:r>
    </w:p>
    <w:p>
      <w:pPr>
        <w:pStyle w:val="ListBullet"/>
      </w:pPr>
      <w:r>
        <w:t>[ ] Basic schema markup implementation (FAQ and medical business)</w:t>
      </w:r>
    </w:p>
    <w:p/>
    <w:p>
      <w:r>
        <w:rPr>
          <w:b/>
        </w:rPr>
        <w:t>Success Metrics:</w:t>
      </w:r>
    </w:p>
    <w:p>
      <w:pPr>
        <w:pStyle w:val="ListBullet"/>
      </w:pPr>
      <w:r>
        <w:t>Page structure optimisation score improvement from 6/10 to 8/10</w:t>
      </w:r>
    </w:p>
    <w:p>
      <w:pPr>
        <w:pStyle w:val="ListBullet"/>
      </w:pPr>
      <w:r>
        <w:t>Featured snippet opportunity identification for 20+ queries</w:t>
      </w:r>
    </w:p>
    <w:p>
      <w:pPr>
        <w:pStyle w:val="ListBullet"/>
      </w:pPr>
      <w:r>
        <w:t>Mobile page experience improvements</w:t>
      </w:r>
    </w:p>
    <w:p>
      <w:pPr>
        <w:pStyle w:val="ListBullet"/>
      </w:pPr>
      <w:r>
        <w:t>Initial search visibility improvements</w:t>
      </w:r>
    </w:p>
    <w:p/>
    <w:p>
      <w:r>
        <w:t>#### Month 2: Interactive Tools and Schema Enhancement</w:t>
      </w:r>
    </w:p>
    <w:p/>
    <w:p>
      <w:r>
        <w:rPr>
          <w:b/>
        </w:rPr>
        <w:t>Week 1-2: Patient Assessment Tool Development</w:t>
      </w:r>
    </w:p>
    <w:p>
      <w:pPr>
        <w:pStyle w:val="ListBullet"/>
      </w:pPr>
      <w:r>
        <w:t>Prostate Health Assessment Questionnaire (IPSS-based)</w:t>
      </w:r>
    </w:p>
    <w:p>
      <w:pPr>
        <w:pStyle w:val="ListBullet"/>
      </w:pPr>
      <w:r>
        <w:t>Kidney Stone Risk Calculator</w:t>
      </w:r>
    </w:p>
    <w:p>
      <w:pPr>
        <w:pStyle w:val="ListBullet"/>
      </w:pPr>
      <w:r>
        <w:t>Bladder Symptom Assessment Tool</w:t>
      </w:r>
    </w:p>
    <w:p>
      <w:pPr>
        <w:pStyle w:val="ListBullet"/>
      </w:pPr>
      <w:r>
        <w:t>Treatment Decision Support Matrix</w:t>
      </w:r>
    </w:p>
    <w:p/>
    <w:p>
      <w:r>
        <w:rPr>
          <w:b/>
        </w:rPr>
        <w:t>Week 3-4: Advanced Schema Implementation</w:t>
      </w:r>
    </w:p>
    <w:p>
      <w:pPr>
        <w:pStyle w:val="ListBullet"/>
      </w:pPr>
      <w:r>
        <w:t>MedicalCondition schema for all major conditions</w:t>
      </w:r>
    </w:p>
    <w:p>
      <w:pPr>
        <w:pStyle w:val="ListBullet"/>
      </w:pPr>
      <w:r>
        <w:t>MedicalProcedure schema for treatment pages</w:t>
      </w:r>
    </w:p>
    <w:p>
      <w:pPr>
        <w:pStyle w:val="ListBullet"/>
      </w:pPr>
      <w:r>
        <w:t>Enhanced LocalBusiness and Physician markup</w:t>
      </w:r>
    </w:p>
    <w:p>
      <w:pPr>
        <w:pStyle w:val="ListBullet"/>
      </w:pPr>
      <w:r>
        <w:t>FAQ schema deployment across all Q&amp;A content</w:t>
      </w:r>
    </w:p>
    <w:p/>
    <w:p>
      <w:r>
        <w:rPr>
          <w:b/>
        </w:rPr>
        <w:t>Deliverables:</w:t>
      </w:r>
    </w:p>
    <w:p>
      <w:pPr>
        <w:pStyle w:val="ListBullet"/>
      </w:pPr>
      <w:r>
        <w:t>[ ] 3 interactive patient assessment tools live and functional</w:t>
      </w:r>
    </w:p>
    <w:p>
      <w:pPr>
        <w:pStyle w:val="ListBullet"/>
      </w:pPr>
      <w:r>
        <w:t>[ ] Advanced medical schema markup implemented site-wide</w:t>
      </w:r>
    </w:p>
    <w:p>
      <w:pPr>
        <w:pStyle w:val="ListBullet"/>
      </w:pPr>
      <w:r>
        <w:t>[ ] Mobile-optimised interactive elements</w:t>
      </w:r>
    </w:p>
    <w:p>
      <w:pPr>
        <w:pStyle w:val="ListBullet"/>
      </w:pPr>
      <w:r>
        <w:t>[ ] Basic analytics tracking for tool usage</w:t>
      </w:r>
    </w:p>
    <w:p/>
    <w:p>
      <w:r>
        <w:rPr>
          <w:b/>
        </w:rPr>
        <w:t>Success Metrics:</w:t>
      </w:r>
    </w:p>
    <w:p>
      <w:pPr>
        <w:pStyle w:val="ListBullet"/>
      </w:pPr>
      <w:r>
        <w:t>Patient tool engagement rate target: 15-20% of page visitors</w:t>
      </w:r>
    </w:p>
    <w:p>
      <w:pPr>
        <w:pStyle w:val="ListBullet"/>
      </w:pPr>
      <w:r>
        <w:t>Schema markup validation and rich result appearances</w:t>
      </w:r>
    </w:p>
    <w:p>
      <w:pPr>
        <w:pStyle w:val="ListBullet"/>
      </w:pPr>
      <w:r>
        <w:t>Mobile user experience score improvements</w:t>
      </w:r>
    </w:p>
    <w:p>
      <w:pPr>
        <w:pStyle w:val="ListBullet"/>
      </w:pPr>
      <w:r>
        <w:t>Initial conversion rate improvements</w:t>
      </w:r>
    </w:p>
    <w:p/>
    <w:p>
      <w:pPr>
        <w:pStyle w:val="Heading3"/>
        <w:jc w:val="left"/>
      </w:pPr>
      <w:r>
        <w:t>Phase 2: Content Authority and Hub Development (Months 3-4)</w:t>
      </w:r>
    </w:p>
    <w:p/>
    <w:p>
      <w:r>
        <w:t>#### Month 3: Pillar Page Creation</w:t>
      </w:r>
    </w:p>
    <w:p/>
    <w:p>
      <w:r>
        <w:rPr>
          <w:b/>
        </w:rPr>
        <w:t>Week 1-2: "Complete Guide to Prostate Health" Development</w:t>
      </w:r>
    </w:p>
    <w:p>
      <w:pPr>
        <w:pStyle w:val="ListBullet"/>
      </w:pPr>
      <w:r>
        <w:t>10,000+ word comprehensive pillar page</w:t>
      </w:r>
    </w:p>
    <w:p>
      <w:pPr>
        <w:pStyle w:val="ListBullet"/>
      </w:pPr>
      <w:r>
        <w:t>6 supporting articles (2,000-3,000 words each)</w:t>
      </w:r>
    </w:p>
    <w:p>
      <w:pPr>
        <w:pStyle w:val="ListBullet"/>
      </w:pPr>
      <w:r>
        <w:t>Advanced interactive elements integration</w:t>
      </w:r>
    </w:p>
    <w:p>
      <w:pPr>
        <w:pStyle w:val="ListBullet"/>
      </w:pPr>
      <w:r>
        <w:t>Internal linking strategy implementation</w:t>
      </w:r>
    </w:p>
    <w:p/>
    <w:p>
      <w:r>
        <w:rPr>
          <w:b/>
        </w:rPr>
        <w:t>Week 3-4: "Comprehensive Kidney Stone Management" Development</w:t>
      </w:r>
    </w:p>
    <w:p>
      <w:pPr>
        <w:pStyle w:val="ListBullet"/>
      </w:pPr>
      <w:r>
        <w:t>8,000+ word comprehensive pillar page</w:t>
      </w:r>
    </w:p>
    <w:p>
      <w:pPr>
        <w:pStyle w:val="ListBullet"/>
      </w:pPr>
      <w:r>
        <w:t>5 supporting articles covering prevention, treatment, recovery</w:t>
      </w:r>
    </w:p>
    <w:p>
      <w:pPr>
        <w:pStyle w:val="ListBullet"/>
      </w:pPr>
      <w:r>
        <w:t>Stone type comparison tools and dietary calculators</w:t>
      </w:r>
    </w:p>
    <w:p>
      <w:pPr>
        <w:pStyle w:val="ListBullet"/>
      </w:pPr>
      <w:r>
        <w:t>Patient journey mapping and decision support</w:t>
      </w:r>
    </w:p>
    <w:p/>
    <w:p>
      <w:r>
        <w:rPr>
          <w:b/>
        </w:rPr>
        <w:t>Deliverables:</w:t>
      </w:r>
    </w:p>
    <w:p>
      <w:pPr>
        <w:pStyle w:val="ListBullet"/>
      </w:pPr>
      <w:r>
        <w:t>[ ] Two comprehensive pillar pages published and optimised</w:t>
      </w:r>
    </w:p>
    <w:p>
      <w:pPr>
        <w:pStyle w:val="ListBullet"/>
      </w:pPr>
      <w:r>
        <w:t>[ ] 11 supporting articles created and integrated</w:t>
      </w:r>
    </w:p>
    <w:p>
      <w:pPr>
        <w:pStyle w:val="ListBullet"/>
      </w:pPr>
      <w:r>
        <w:t>[ ] Advanced interactive elements (calculators, decision trees)</w:t>
      </w:r>
    </w:p>
    <w:p>
      <w:pPr>
        <w:pStyle w:val="ListBullet"/>
      </w:pPr>
      <w:r>
        <w:t>[ ] Internal linking architecture implemented</w:t>
      </w:r>
    </w:p>
    <w:p/>
    <w:p>
      <w:r>
        <w:rPr>
          <w:b/>
        </w:rPr>
        <w:t>Success Metrics:</w:t>
      </w:r>
    </w:p>
    <w:p>
      <w:pPr>
        <w:pStyle w:val="ListBullet"/>
      </w:pPr>
      <w:r>
        <w:t>Pillar pages ranking in top 10 for primary keywords within 8 weeks</w:t>
      </w:r>
    </w:p>
    <w:p>
      <w:pPr>
        <w:pStyle w:val="ListBullet"/>
      </w:pPr>
      <w:r>
        <w:t>Average time on site increase of 40-50%</w:t>
      </w:r>
    </w:p>
    <w:p>
      <w:pPr>
        <w:pStyle w:val="ListBullet"/>
      </w:pPr>
      <w:r>
        <w:t>Page views per session improvement of 35%</w:t>
      </w:r>
    </w:p>
    <w:p>
      <w:pPr>
        <w:pStyle w:val="ListBullet"/>
      </w:pPr>
      <w:r>
        <w:t>Long-tail keyword rankings expansion (50+ new ranked terms)</w:t>
      </w:r>
    </w:p>
    <w:p/>
    <w:p>
      <w:r>
        <w:t>#### Month 4: Content Hub Completion and Optimisation</w:t>
      </w:r>
    </w:p>
    <w:p/>
    <w:p>
      <w:r>
        <w:rPr>
          <w:b/>
        </w:rPr>
        <w:t>Week 1-2: "Understanding Bladder Health" Pillar Page</w:t>
      </w:r>
    </w:p>
    <w:p>
      <w:pPr>
        <w:pStyle w:val="ListBullet"/>
      </w:pPr>
      <w:r>
        <w:t>8,000+ word comprehensive bladder health guide</w:t>
      </w:r>
    </w:p>
    <w:p>
      <w:pPr>
        <w:pStyle w:val="ListBullet"/>
      </w:pPr>
      <w:r>
        <w:t>4 supporting articles covering dysfunction, incontinence, stones</w:t>
      </w:r>
    </w:p>
    <w:p>
      <w:pPr>
        <w:pStyle w:val="ListBullet"/>
      </w:pPr>
      <w:r>
        <w:t>Interactive bladder diary and symptom tracking tools</w:t>
      </w:r>
    </w:p>
    <w:p>
      <w:pPr>
        <w:pStyle w:val="ListBullet"/>
      </w:pPr>
      <w:r>
        <w:t>Gender-specific content sections</w:t>
      </w:r>
    </w:p>
    <w:p/>
    <w:p>
      <w:r>
        <w:rPr>
          <w:b/>
        </w:rPr>
        <w:t>Week 3-4: Cross-Linking and Content Integration</w:t>
      </w:r>
    </w:p>
    <w:p>
      <w:pPr>
        <w:pStyle w:val="ListBullet"/>
      </w:pPr>
      <w:r>
        <w:t>Comprehensive internal linking between all pillar pages</w:t>
      </w:r>
    </w:p>
    <w:p>
      <w:pPr>
        <w:pStyle w:val="ListBullet"/>
      </w:pPr>
      <w:r>
        <w:t>Related content suggestions implementation</w:t>
      </w:r>
    </w:p>
    <w:p>
      <w:pPr>
        <w:pStyle w:val="ListBullet"/>
      </w:pPr>
      <w:r>
        <w:t>Content freshness updates across existing pages</w:t>
      </w:r>
    </w:p>
    <w:p>
      <w:pPr>
        <w:pStyle w:val="ListBullet"/>
      </w:pPr>
      <w:r>
        <w:t>Voice search optimisation implementation</w:t>
      </w:r>
    </w:p>
    <w:p/>
    <w:p>
      <w:r>
        <w:rPr>
          <w:b/>
        </w:rPr>
        <w:t>Deliverables:</w:t>
      </w:r>
    </w:p>
    <w:p>
      <w:pPr>
        <w:pStyle w:val="ListBullet"/>
      </w:pPr>
      <w:r>
        <w:t>[ ] Third pillar page complete with supporting content ecosystem</w:t>
      </w:r>
    </w:p>
    <w:p>
      <w:pPr>
        <w:pStyle w:val="ListBullet"/>
      </w:pPr>
      <w:r>
        <w:t>[ ] All content hubs interconnected through strategic linking</w:t>
      </w:r>
    </w:p>
    <w:p>
      <w:pPr>
        <w:pStyle w:val="ListBullet"/>
      </w:pPr>
      <w:r>
        <w:t>[ ] Voice search optimised content across major pages</w:t>
      </w:r>
    </w:p>
    <w:p>
      <w:pPr>
        <w:pStyle w:val="ListBullet"/>
      </w:pPr>
      <w:r>
        <w:t>[ ] Content freshness updates implemented</w:t>
      </w:r>
    </w:p>
    <w:p/>
    <w:p>
      <w:r>
        <w:rPr>
          <w:b/>
        </w:rPr>
        <w:t>Success Metrics:</w:t>
      </w:r>
    </w:p>
    <w:p>
      <w:pPr>
        <w:pStyle w:val="ListBullet"/>
      </w:pPr>
      <w:r>
        <w:t>All three pillar pages ranking in top 5 for primary keywords</w:t>
      </w:r>
    </w:p>
    <w:p>
      <w:pPr>
        <w:pStyle w:val="ListBullet"/>
      </w:pPr>
      <w:r>
        <w:t>Featured snippet captures for 10+ queries</w:t>
      </w:r>
    </w:p>
    <w:p>
      <w:pPr>
        <w:pStyle w:val="ListBullet"/>
      </w:pPr>
      <w:r>
        <w:t>Voice search traffic identification and growth</w:t>
      </w:r>
    </w:p>
    <w:p>
      <w:pPr>
        <w:pStyle w:val="ListBullet"/>
      </w:pPr>
      <w:r>
        <w:t>Overall organic traffic increase of 30-40%</w:t>
      </w:r>
    </w:p>
    <w:p/>
    <w:p>
      <w:pPr>
        <w:pStyle w:val="Heading3"/>
        <w:jc w:val="left"/>
      </w:pPr>
      <w:r>
        <w:t>Phase 3: Advanced Integration and Optimisation (Months 5-6)</w:t>
      </w:r>
    </w:p>
    <w:p/>
    <w:p>
      <w:r>
        <w:t>#### Month 5: Advanced AI Integration</w:t>
      </w:r>
    </w:p>
    <w:p/>
    <w:p>
      <w:r>
        <w:rPr>
          <w:b/>
        </w:rPr>
        <w:t>Week 1-2: Personalisation and Recommendations</w:t>
      </w:r>
    </w:p>
    <w:p>
      <w:pPr>
        <w:pStyle w:val="ListBullet"/>
      </w:pPr>
      <w:r>
        <w:t>AI-powered content recommendations based on user behaviour</w:t>
      </w:r>
    </w:p>
    <w:p>
      <w:pPr>
        <w:pStyle w:val="ListBullet"/>
      </w:pPr>
      <w:r>
        <w:t>Personalised patient journey mapping</w:t>
      </w:r>
    </w:p>
    <w:p>
      <w:pPr>
        <w:pStyle w:val="ListBullet"/>
      </w:pPr>
      <w:r>
        <w:t>Advanced analytics implementation</w:t>
      </w:r>
    </w:p>
    <w:p>
      <w:pPr>
        <w:pStyle w:val="ListBullet"/>
      </w:pPr>
      <w:r>
        <w:t>Predictive content delivery optimisation</w:t>
      </w:r>
    </w:p>
    <w:p/>
    <w:p>
      <w:r>
        <w:rPr>
          <w:b/>
        </w:rPr>
        <w:t>Week 3-4: Performance Optimisation and Enhancement</w:t>
      </w:r>
    </w:p>
    <w:p>
      <w:pPr>
        <w:pStyle w:val="ListBullet"/>
      </w:pPr>
      <w:r>
        <w:t>Site speed optimisation and Core Web Vitals improvement</w:t>
      </w:r>
    </w:p>
    <w:p>
      <w:pPr>
        <w:pStyle w:val="ListBullet"/>
      </w:pPr>
      <w:r>
        <w:t>Advanced mobile experience enhancement</w:t>
      </w:r>
    </w:p>
    <w:p>
      <w:pPr>
        <w:pStyle w:val="ListBullet"/>
      </w:pPr>
      <w:r>
        <w:t>Accessibility improvements and WCAG compliance</w:t>
      </w:r>
    </w:p>
    <w:p>
      <w:pPr>
        <w:pStyle w:val="ListBullet"/>
      </w:pPr>
      <w:r>
        <w:t>Advanced schema markup and technical SEO</w:t>
      </w:r>
    </w:p>
    <w:p/>
    <w:p>
      <w:r>
        <w:rPr>
          <w:b/>
        </w:rPr>
        <w:t>Deliverables:</w:t>
      </w:r>
    </w:p>
    <w:p>
      <w:pPr>
        <w:pStyle w:val="ListBullet"/>
      </w:pPr>
      <w:r>
        <w:t>[ ] AI-powered content recommendation system</w:t>
      </w:r>
    </w:p>
    <w:p>
      <w:pPr>
        <w:pStyle w:val="ListBullet"/>
      </w:pPr>
      <w:r>
        <w:t>[ ] Advanced personalisation features</w:t>
      </w:r>
    </w:p>
    <w:p>
      <w:pPr>
        <w:pStyle w:val="ListBullet"/>
      </w:pPr>
      <w:r>
        <w:t>[ ] Site performance optimised (Core Web Vitals green)</w:t>
      </w:r>
    </w:p>
    <w:p>
      <w:pPr>
        <w:pStyle w:val="ListBullet"/>
      </w:pPr>
      <w:r>
        <w:t>[ ] Comprehensive accessibility compliance</w:t>
      </w:r>
    </w:p>
    <w:p/>
    <w:p>
      <w:r>
        <w:rPr>
          <w:b/>
        </w:rPr>
        <w:t>Success Metrics:</w:t>
      </w:r>
    </w:p>
    <w:p>
      <w:pPr>
        <w:pStyle w:val="ListBullet"/>
      </w:pPr>
      <w:r>
        <w:t>Page load speeds under 2.5 seconds for all major pages</w:t>
      </w:r>
    </w:p>
    <w:p>
      <w:pPr>
        <w:pStyle w:val="ListBullet"/>
      </w:pPr>
      <w:r>
        <w:t>User engagement improvements (session duration, pages per session)</w:t>
      </w:r>
    </w:p>
    <w:p>
      <w:pPr>
        <w:pStyle w:val="ListBullet"/>
      </w:pPr>
      <w:r>
        <w:t>Personalisation system engagement rate target: 25%</w:t>
      </w:r>
    </w:p>
    <w:p>
      <w:pPr>
        <w:pStyle w:val="ListBullet"/>
      </w:pPr>
      <w:r>
        <w:t>Technical SEO score improvements</w:t>
      </w:r>
    </w:p>
    <w:p/>
    <w:p>
      <w:r>
        <w:t>#### Month 6: Authority Establishment and Market Leadership</w:t>
      </w:r>
    </w:p>
    <w:p/>
    <w:p>
      <w:r>
        <w:rPr>
          <w:b/>
        </w:rPr>
        <w:t>Week 1-2: Content Expansion and Authority Building</w:t>
      </w:r>
    </w:p>
    <w:p>
      <w:pPr>
        <w:pStyle w:val="ListBullet"/>
      </w:pPr>
      <w:r>
        <w:t>Additional supporting articles and niche topic coverage</w:t>
      </w:r>
    </w:p>
    <w:p>
      <w:pPr>
        <w:pStyle w:val="ListBullet"/>
      </w:pPr>
      <w:r>
        <w:t>Research integration and evidence-based content updates</w:t>
      </w:r>
    </w:p>
    <w:p>
      <w:pPr>
        <w:pStyle w:val="ListBullet"/>
      </w:pPr>
      <w:r>
        <w:t>Professional content syndication opportunities</w:t>
      </w:r>
    </w:p>
    <w:p>
      <w:pPr>
        <w:pStyle w:val="ListBullet"/>
      </w:pPr>
      <w:r>
        <w:t>Community engagement and authority signaling</w:t>
      </w:r>
    </w:p>
    <w:p/>
    <w:p>
      <w:r>
        <w:rPr>
          <w:b/>
        </w:rPr>
        <w:t>Week 3-4: Comprehensive Analysis and Optimisation</w:t>
      </w:r>
    </w:p>
    <w:p>
      <w:pPr>
        <w:pStyle w:val="ListBullet"/>
      </w:pPr>
      <w:r>
        <w:t>Performance analysis and ROI assessment</w:t>
      </w:r>
    </w:p>
    <w:p>
      <w:pPr>
        <w:pStyle w:val="ListBullet"/>
      </w:pPr>
      <w:r>
        <w:t>Competitive position evaluation</w:t>
      </w:r>
    </w:p>
    <w:p>
      <w:pPr>
        <w:pStyle w:val="ListBullet"/>
      </w:pPr>
      <w:r>
        <w:t>Content gap analysis and future planning</w:t>
      </w:r>
    </w:p>
    <w:p>
      <w:pPr>
        <w:pStyle w:val="ListBullet"/>
      </w:pPr>
      <w:r>
        <w:t>Success metrics compilation and reporting</w:t>
      </w:r>
    </w:p>
    <w:p/>
    <w:p>
      <w:r>
        <w:rPr>
          <w:b/>
        </w:rPr>
        <w:t>Deliverables:</w:t>
      </w:r>
    </w:p>
    <w:p>
      <w:pPr>
        <w:pStyle w:val="ListBullet"/>
      </w:pPr>
      <w:r>
        <w:t>[ ] 10+ additional supporting articles published</w:t>
      </w:r>
    </w:p>
    <w:p>
      <w:pPr>
        <w:pStyle w:val="ListBullet"/>
      </w:pPr>
      <w:r>
        <w:t>[ ] Authority signals enhanced (professional recognition, citations)</w:t>
      </w:r>
    </w:p>
    <w:p>
      <w:pPr>
        <w:pStyle w:val="ListBullet"/>
      </w:pPr>
      <w:r>
        <w:t>[ ] Comprehensive performance analysis report</w:t>
      </w:r>
    </w:p>
    <w:p>
      <w:pPr>
        <w:pStyle w:val="ListBullet"/>
      </w:pPr>
      <w:r>
        <w:t>[ ] Future development roadmap (months 7-12)</w:t>
      </w:r>
    </w:p>
    <w:p/>
    <w:p>
      <w:r>
        <w:rPr>
          <w:b/>
        </w:rPr>
        <w:t>Success Metrics:</w:t>
      </w:r>
    </w:p>
    <w:p>
      <w:pPr>
        <w:pStyle w:val="ListBullet"/>
      </w:pPr>
      <w:r>
        <w:t>Market leadership position in digital urology content</w:t>
      </w:r>
    </w:p>
    <w:p>
      <w:pPr>
        <w:pStyle w:val="ListBullet"/>
      </w:pPr>
      <w:r>
        <w:t>50-70% organic traffic increase from baseline</w:t>
      </w:r>
    </w:p>
    <w:p>
      <w:pPr>
        <w:pStyle w:val="ListBullet"/>
      </w:pPr>
      <w:r>
        <w:t>40-50% consultation inquiry increase</w:t>
      </w:r>
    </w:p>
    <w:p>
      <w:pPr>
        <w:pStyle w:val="ListBullet"/>
      </w:pPr>
      <w:r>
        <w:t>Top 3 rankings for all primary condition keywords</w:t>
      </w:r>
    </w:p>
    <w:p/>
    <w:p>
      <w:pPr>
        <w:pStyle w:val="Heading2"/>
        <w:jc w:val="left"/>
      </w:pPr>
      <w:r>
        <w:t>Resource Allocation Plan</w:t>
      </w:r>
    </w:p>
    <w:p/>
    <w:p>
      <w:pPr>
        <w:pStyle w:val="Heading3"/>
        <w:jc w:val="left"/>
      </w:pPr>
      <w:r>
        <w:t>Human Resources</w:t>
      </w:r>
    </w:p>
    <w:p/>
    <w:p>
      <w:r>
        <w:t>#### Internal Resources (Dr. Ende and Practice Staff)</w:t>
      </w:r>
    </w:p>
    <w:p>
      <w:r>
        <w:rPr>
          <w:b/>
        </w:rPr>
        <w:t>Time Commitment Required:</w:t>
      </w:r>
    </w:p>
    <w:p>
      <w:pPr>
        <w:pStyle w:val="ListBullet"/>
      </w:pPr>
      <w:r>
        <w:t>**Dr. Ende (Medical Review)**: 8-10 hours per month</w:t>
      </w:r>
    </w:p>
    <w:p>
      <w:pPr>
        <w:pStyle w:val="ListBullet"/>
      </w:pPr>
      <w:r>
        <w:t>Content accuracy review and approval</w:t>
      </w:r>
    </w:p>
    <w:p>
      <w:pPr>
        <w:pStyle w:val="ListBullet"/>
      </w:pPr>
      <w:r>
        <w:t>Interactive tool validation</w:t>
      </w:r>
    </w:p>
    <w:p>
      <w:pPr>
        <w:pStyle w:val="ListBullet"/>
      </w:pPr>
      <w:r>
        <w:t>Professional standards compliance</w:t>
      </w:r>
    </w:p>
    <w:p>
      <w:pPr>
        <w:pStyle w:val="ListBullet"/>
      </w:pPr>
      <w:r>
        <w:t>Strategic direction input</w:t>
      </w:r>
    </w:p>
    <w:p/>
    <w:p>
      <w:pPr>
        <w:pStyle w:val="ListBullet"/>
      </w:pPr>
      <w:r>
        <w:t>**Practice Manager**: 4-6 hours per month</w:t>
      </w:r>
    </w:p>
    <w:p>
      <w:pPr>
        <w:pStyle w:val="ListBullet"/>
      </w:pPr>
      <w:r>
        <w:t>Project coordination and communication</w:t>
      </w:r>
    </w:p>
    <w:p>
      <w:pPr>
        <w:pStyle w:val="ListBullet"/>
      </w:pPr>
      <w:r>
        <w:t>Patient inquiry tracking and analysis</w:t>
      </w:r>
    </w:p>
    <w:p>
      <w:pPr>
        <w:pStyle w:val="ListBullet"/>
      </w:pPr>
      <w:r>
        <w:t>Performance monitoring oversight</w:t>
      </w:r>
    </w:p>
    <w:p>
      <w:pPr>
        <w:pStyle w:val="ListBullet"/>
      </w:pPr>
      <w:r>
        <w:t>Budget and timeline management</w:t>
      </w:r>
    </w:p>
    <w:p/>
    <w:p>
      <w:r>
        <w:t>#### External Resources</w:t>
      </w:r>
    </w:p>
    <w:p/>
    <w:p>
      <w:r>
        <w:rPr>
          <w:b/>
        </w:rPr>
        <w:t>Content Development Team:</w:t>
      </w:r>
    </w:p>
    <w:p>
      <w:pPr>
        <w:pStyle w:val="ListBullet"/>
      </w:pPr>
      <w:r>
        <w:t>**Medical Content Writer**: 60-80 hours total</w:t>
      </w:r>
    </w:p>
    <w:p>
      <w:pPr>
        <w:pStyle w:val="ListBullet"/>
      </w:pPr>
      <w:r>
        <w:t>Pillar page development (24,000+ words)</w:t>
      </w:r>
    </w:p>
    <w:p>
      <w:pPr>
        <w:pStyle w:val="ListBullet"/>
      </w:pPr>
      <w:r>
        <w:t>Supporting article creation (30+ articles)</w:t>
      </w:r>
    </w:p>
    <w:p>
      <w:pPr>
        <w:pStyle w:val="ListBullet"/>
      </w:pPr>
      <w:r>
        <w:t>FAQ development and optimisation</w:t>
      </w:r>
    </w:p>
    <w:p>
      <w:pPr>
        <w:pStyle w:val="ListBullet"/>
      </w:pPr>
      <w:r>
        <w:t>Content editing and refinement</w:t>
      </w:r>
    </w:p>
    <w:p/>
    <w:p>
      <w:pPr>
        <w:pStyle w:val="ListBullet"/>
      </w:pPr>
      <w:r>
        <w:t>**SEO/Technical Specialist**: 40-50 hours total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Technical optimisation</w:t>
      </w:r>
    </w:p>
    <w:p>
      <w:pPr>
        <w:pStyle w:val="ListBullet"/>
      </w:pPr>
      <w:r>
        <w:t>Performance monitoring setup</w:t>
      </w:r>
    </w:p>
    <w:p>
      <w:pPr>
        <w:pStyle w:val="ListBullet"/>
      </w:pPr>
      <w:r>
        <w:t>Search visibility enhancement</w:t>
      </w:r>
    </w:p>
    <w:p/>
    <w:p>
      <w:pPr>
        <w:pStyle w:val="ListBullet"/>
      </w:pPr>
      <w:r>
        <w:t>**Web Developer**: 30-40 hours total</w:t>
      </w:r>
    </w:p>
    <w:p>
      <w:pPr>
        <w:pStyle w:val="ListBullet"/>
      </w:pPr>
      <w:r>
        <w:t>Interactive tool development</w:t>
      </w:r>
    </w:p>
    <w:p>
      <w:pPr>
        <w:pStyle w:val="ListBullet"/>
      </w:pPr>
      <w:r>
        <w:t>Site performance optimisation</w:t>
      </w:r>
    </w:p>
    <w:p>
      <w:pPr>
        <w:pStyle w:val="ListBullet"/>
      </w:pPr>
      <w:r>
        <w:t>Mobile experience enhancement</w:t>
      </w:r>
    </w:p>
    <w:p>
      <w:pPr>
        <w:pStyle w:val="ListBullet"/>
      </w:pPr>
      <w:r>
        <w:t>Analytics implementation</w:t>
      </w:r>
    </w:p>
    <w:p/>
    <w:p>
      <w:pPr>
        <w:pStyle w:val="ListBullet"/>
      </w:pPr>
      <w:r>
        <w:t>**UX/UI Designer**: 20-25 hours total</w:t>
      </w:r>
    </w:p>
    <w:p>
      <w:pPr>
        <w:pStyle w:val="ListBullet"/>
      </w:pPr>
      <w:r>
        <w:t>Interactive element design</w:t>
      </w:r>
    </w:p>
    <w:p>
      <w:pPr>
        <w:pStyle w:val="ListBullet"/>
      </w:pPr>
      <w:r>
        <w:t>Visual content creation</w:t>
      </w:r>
    </w:p>
    <w:p>
      <w:pPr>
        <w:pStyle w:val="ListBullet"/>
      </w:pPr>
      <w:r>
        <w:t>Mobile interface optimisation</w:t>
      </w:r>
    </w:p>
    <w:p>
      <w:pPr>
        <w:pStyle w:val="ListBullet"/>
      </w:pPr>
      <w:r>
        <w:t>User experience enhancement</w:t>
      </w:r>
    </w:p>
    <w:p/>
    <w:p>
      <w:pPr>
        <w:pStyle w:val="Heading3"/>
        <w:jc w:val="left"/>
      </w:pPr>
      <w:r>
        <w:t>Technology Resources</w:t>
      </w:r>
    </w:p>
    <w:p/>
    <w:p>
      <w:r>
        <w:t>#### Software and Platform Requirements</w:t>
      </w:r>
    </w:p>
    <w:p>
      <w:r>
        <w:rPr>
          <w:b/>
        </w:rPr>
        <w:t>Content Management:</w:t>
      </w:r>
    </w:p>
    <w:p>
      <w:pPr>
        <w:pStyle w:val="ListBullet"/>
      </w:pPr>
      <w:r>
        <w:t>WordPress Premium or Advanced CMS: AUD $300-500 annually</w:t>
      </w:r>
    </w:p>
    <w:p>
      <w:pPr>
        <w:pStyle w:val="ListBullet"/>
      </w:pPr>
      <w:r>
        <w:t>Advanced SEO plugins and tools: AUD $500-800 annually</w:t>
      </w:r>
    </w:p>
    <w:p>
      <w:pPr>
        <w:pStyle w:val="ListBullet"/>
      </w:pPr>
      <w:r>
        <w:t>Interactive tool development platform: AUD $1,000-2,000 setup</w:t>
      </w:r>
    </w:p>
    <w:p/>
    <w:p>
      <w:r>
        <w:rPr>
          <w:b/>
        </w:rPr>
        <w:t>Analytics and Monitoring:</w:t>
      </w:r>
    </w:p>
    <w:p>
      <w:pPr>
        <w:pStyle w:val="ListBullet"/>
      </w:pPr>
      <w:r>
        <w:t>Advanced analytics platform: AUD $200-400 monthly</w:t>
      </w:r>
    </w:p>
    <w:p>
      <w:pPr>
        <w:pStyle w:val="ListBullet"/>
      </w:pPr>
      <w:r>
        <w:t>SEO monitoring tools: AUD $300-500 monthly</w:t>
      </w:r>
    </w:p>
    <w:p>
      <w:pPr>
        <w:pStyle w:val="ListBullet"/>
      </w:pPr>
      <w:r>
        <w:t>Performance monitoring: AUD $100-200 monthly</w:t>
      </w:r>
    </w:p>
    <w:p/>
    <w:p>
      <w:r>
        <w:rPr>
          <w:b/>
        </w:rPr>
        <w:t>Development and Testing:</w:t>
      </w:r>
    </w:p>
    <w:p>
      <w:pPr>
        <w:pStyle w:val="ListBullet"/>
      </w:pPr>
      <w:r>
        <w:t>Staging environment setup: AUD $500-1,000</w:t>
      </w:r>
    </w:p>
    <w:p>
      <w:pPr>
        <w:pStyle w:val="ListBullet"/>
      </w:pPr>
      <w:r>
        <w:t>Testing and QA tools: AUD $200-400 annually</w:t>
      </w:r>
    </w:p>
    <w:p>
      <w:pPr>
        <w:pStyle w:val="ListBullet"/>
      </w:pPr>
      <w:r>
        <w:t>Backup and security: AUD $300-500 annually</w:t>
      </w:r>
    </w:p>
    <w:p/>
    <w:p>
      <w:pPr>
        <w:pStyle w:val="Heading2"/>
        <w:jc w:val="left"/>
      </w:pPr>
      <w:r>
        <w:t>Priority Matrix</w:t>
      </w:r>
    </w:p>
    <w:p/>
    <w:p>
      <w:pPr>
        <w:pStyle w:val="Heading3"/>
        <w:jc w:val="left"/>
      </w:pPr>
      <w:r>
        <w:t>High Impact, Low Effort (Immediate Priority)</w:t>
      </w:r>
    </w:p>
    <w:p>
      <w:r>
        <w:t>1. **FAQ Schema Implementation** - 2 weeks, immediate search visibility improvement</w:t>
      </w:r>
    </w:p>
    <w:p>
      <w:r>
        <w:t>2. **Content List Restructuring** - 3 weeks, significant AI readiness enhancement</w:t>
      </w:r>
    </w:p>
    <w:p>
      <w:r>
        <w:t>3. **Basic Interactive Tools** - 4 weeks, patient engagement and conversion improvement</w:t>
      </w:r>
    </w:p>
    <w:p>
      <w:r>
        <w:t>4. **Question-Based Headings** - 2 weeks, voice search optimisation</w:t>
      </w:r>
    </w:p>
    <w:p/>
    <w:p>
      <w:pPr>
        <w:pStyle w:val="Heading3"/>
        <w:jc w:val="left"/>
      </w:pPr>
      <w:r>
        <w:t>High Impact, Medium Effort (Phase 1-2 Priority)</w:t>
      </w:r>
    </w:p>
    <w:p>
      <w:r>
        <w:t>1. **Pillar Page Development** - 8-10 weeks, authority establishment and traffic growth</w:t>
      </w:r>
    </w:p>
    <w:p>
      <w:r>
        <w:t>2. **Advanced Schema Markup** - 4 weeks, enhanced search result presentation</w:t>
      </w:r>
    </w:p>
    <w:p>
      <w:r>
        <w:t>3. **Interactive Assessment Tools** - 6 weeks, patient engagement and lead qualification</w:t>
      </w:r>
    </w:p>
    <w:p>
      <w:r>
        <w:t>4. **Featured Snippet Optimisation** - 6 weeks, visibility and traffic enhancement</w:t>
      </w:r>
    </w:p>
    <w:p/>
    <w:p>
      <w:pPr>
        <w:pStyle w:val="Heading3"/>
        <w:jc w:val="left"/>
      </w:pPr>
      <w:r>
        <w:t>High Impact, High Effort (Phase 2-3 Priority)</w:t>
      </w:r>
    </w:p>
    <w:p>
      <w:r>
        <w:t>1. **Complete Content Hub Architecture** - 12 weeks, comprehensive market leadership</w:t>
      </w:r>
    </w:p>
    <w:p>
      <w:r>
        <w:t>2. **AI-Powered Personalisation** - 8 weeks, advanced user experience and engagement</w:t>
      </w:r>
    </w:p>
    <w:p>
      <w:r>
        <w:t>3. **Advanced Interactive Platform** - 10 weeks, competitive differentiation</w:t>
      </w:r>
    </w:p>
    <w:p>
      <w:r>
        <w:t>4. **Comprehensive Mobile Optimisation** - 6 weeks, user experience and conversion improvement</w:t>
      </w:r>
    </w:p>
    <w:p/>
    <w:p>
      <w:pPr>
        <w:pStyle w:val="Heading3"/>
        <w:jc w:val="left"/>
      </w:pPr>
      <w:r>
        <w:t>Low Impact, Low Effort (Ongoing Optimisation)</w:t>
      </w:r>
    </w:p>
    <w:p>
      <w:r>
        <w:t>1. **Content Freshness Updates** - Ongoing, maintaining relevance and authority</w:t>
      </w:r>
    </w:p>
    <w:p>
      <w:r>
        <w:t>2. **Minor Technical Optimisations** - Ongoing, incremental performance improvements</w:t>
      </w:r>
    </w:p>
    <w:p>
      <w:r>
        <w:t>3. **Social Media Integration** - 2 weeks, additional traffic and engagement channels</w:t>
      </w:r>
    </w:p>
    <w:p>
      <w:r>
        <w:t>4. **Email Newsletter Setup** - 3 weeks, patient relationship maintenance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Detailed Month-by-Month Schedule</w:t>
      </w:r>
    </w:p>
    <w:p/>
    <w:p>
      <w:r>
        <w:t>#### Month 1: Foundation Phase</w:t>
      </w:r>
    </w:p>
    <w:p>
      <w:r>
        <w:t>```</w:t>
      </w:r>
    </w:p>
    <w:p>
      <w:r>
        <w:t>Week 1: Project Initiation and Planning</w:t>
      </w:r>
    </w:p>
    <w:p>
      <w:r>
        <w:t>• Content audit completion</w:t>
      </w:r>
    </w:p>
    <w:p>
      <w:r>
        <w:t>• Resource allocation finalisation</w:t>
      </w:r>
    </w:p>
    <w:p>
      <w:r>
        <w:t>• Technical requirements assessment</w:t>
      </w:r>
    </w:p>
    <w:p>
      <w:r>
        <w:t>• Baseline performance measurement</w:t>
      </w:r>
    </w:p>
    <w:p/>
    <w:p>
      <w:r>
        <w:t>Week 2: Content Structure Optimisation Begins</w:t>
      </w:r>
    </w:p>
    <w:p>
      <w:r>
        <w:t>• FAQ section development starts</w:t>
      </w:r>
    </w:p>
    <w:p>
      <w:r>
        <w:t>• List formatting implementation</w:t>
      </w:r>
    </w:p>
    <w:p>
      <w:r>
        <w:t>• Question-based heading updates</w:t>
      </w:r>
    </w:p>
    <w:p>
      <w:r>
        <w:t>• Basic schema markup planning</w:t>
      </w:r>
    </w:p>
    <w:p/>
    <w:p>
      <w:r>
        <w:t>Week 3: Interactive Tool Development</w:t>
      </w:r>
    </w:p>
    <w:p>
      <w:r>
        <w:t>• Patient assessment questionnaire design</w:t>
      </w:r>
    </w:p>
    <w:p>
      <w:r>
        <w:t>• Risk calculator development</w:t>
      </w:r>
    </w:p>
    <w:p>
      <w:r>
        <w:t>• Treatment comparison tool creation</w:t>
      </w:r>
    </w:p>
    <w:p>
      <w:r>
        <w:t>• Mobile responsiveness testing</w:t>
      </w:r>
    </w:p>
    <w:p/>
    <w:p>
      <w:r>
        <w:t>Week 4: Schema Implementation and Testing</w:t>
      </w:r>
    </w:p>
    <w:p>
      <w:r>
        <w:t>• FAQ schema deployment</w:t>
      </w:r>
    </w:p>
    <w:p>
      <w:r>
        <w:t>• Medical business schema enhancement</w:t>
      </w:r>
    </w:p>
    <w:p>
      <w:r>
        <w:t>• Testing and validation</w:t>
      </w:r>
    </w:p>
    <w:p>
      <w:r>
        <w:t>• Performance impact assessment</w:t>
      </w:r>
    </w:p>
    <w:p/>
    <w:p>
      <w:r>
        <w:t>Milestone: AI-Ready Content Foundation Complete</w:t>
      </w:r>
    </w:p>
    <w:p>
      <w:r>
        <w:t>```</w:t>
      </w:r>
    </w:p>
    <w:p/>
    <w:p>
      <w:r>
        <w:t>#### Month 2: Enhancement Phase</w:t>
      </w:r>
    </w:p>
    <w:p>
      <w:r>
        <w:t>```</w:t>
      </w:r>
    </w:p>
    <w:p>
      <w:r>
        <w:t>Week 1: Advanced Interactive Tools</w:t>
      </w:r>
    </w:p>
    <w:p>
      <w:r>
        <w:t>• Prostate health assessment launch</w:t>
      </w:r>
    </w:p>
    <w:p>
      <w:r>
        <w:t>• Kidney stone risk calculator deployment</w:t>
      </w:r>
    </w:p>
    <w:p>
      <w:r>
        <w:t>• Bladder symptom tracker implementation</w:t>
      </w:r>
    </w:p>
    <w:p>
      <w:r>
        <w:t>• User experience optimisation</w:t>
      </w:r>
    </w:p>
    <w:p/>
    <w:p>
      <w:r>
        <w:t>Week 2: Medical Schema Expansion</w:t>
      </w:r>
    </w:p>
    <w:p>
      <w:r>
        <w:t>• MedicalCondition schema implementation</w:t>
      </w:r>
    </w:p>
    <w:p>
      <w:r>
        <w:t>• MedicalProcedure schema deployment</w:t>
      </w:r>
    </w:p>
    <w:p>
      <w:r>
        <w:t>• Professional credentials markup</w:t>
      </w:r>
    </w:p>
    <w:p>
      <w:r>
        <w:t>• Rich result testing and validation</w:t>
      </w:r>
    </w:p>
    <w:p/>
    <w:p>
      <w:r>
        <w:t>Week 3: Content Integration and Cross-Linking</w:t>
      </w:r>
    </w:p>
    <w:p>
      <w:r>
        <w:t>• Internal linking strategy implementation</w:t>
      </w:r>
    </w:p>
    <w:p>
      <w:r>
        <w:t>• Related content suggestions</w:t>
      </w:r>
    </w:p>
    <w:p>
      <w:r>
        <w:t>• User journey optimisation</w:t>
      </w:r>
    </w:p>
    <w:p>
      <w:r>
        <w:t>• Conversion tracking setup</w:t>
      </w:r>
    </w:p>
    <w:p/>
    <w:p>
      <w:r>
        <w:t>Week 4: Performance Analysis and Optimisation</w:t>
      </w:r>
    </w:p>
    <w:p>
      <w:r>
        <w:t>• First month performance review</w:t>
      </w:r>
    </w:p>
    <w:p>
      <w:r>
        <w:t>• User feedback collection and analysis</w:t>
      </w:r>
    </w:p>
    <w:p>
      <w:r>
        <w:t>• Technical issue resolution</w:t>
      </w:r>
    </w:p>
    <w:p>
      <w:r>
        <w:t>• Phase 2 planning finalisation</w:t>
      </w:r>
    </w:p>
    <w:p/>
    <w:p>
      <w:r>
        <w:t>Milestone: Interactive Platform Launch Complete</w:t>
      </w:r>
    </w:p>
    <w:p>
      <w:r>
        <w:t>```</w:t>
      </w:r>
    </w:p>
    <w:p/>
    <w:p>
      <w:r>
        <w:t>#### Month 3-4: Authority Development</w:t>
      </w:r>
    </w:p>
    <w:p>
      <w:r>
        <w:t>```</w:t>
      </w:r>
    </w:p>
    <w:p>
      <w:r>
        <w:t>Pillar Page Development Schedule:</w:t>
      </w:r>
    </w:p>
    <w:p>
      <w:r>
        <w:t>Week 1-2: Prostate Health Guide (10,000 words + 6 supporting articles)</w:t>
      </w:r>
    </w:p>
    <w:p>
      <w:r>
        <w:t>Week 3-4: Content integration, optimisation, and promotion</w:t>
      </w:r>
    </w:p>
    <w:p/>
    <w:p>
      <w:r>
        <w:t>Week 5-6: Kidney Stone Management Guide (8,000 words + 5 supporting articles)</w:t>
      </w:r>
    </w:p>
    <w:p>
      <w:r>
        <w:t>Week 7-8: Advanced interactive element integration</w:t>
      </w:r>
    </w:p>
    <w:p/>
    <w:p>
      <w:r>
        <w:t>Milestone: Two Comprehensive Pillar Pages Live</w:t>
      </w:r>
    </w:p>
    <w:p>
      <w:r>
        <w:t>```</w:t>
      </w:r>
    </w:p>
    <w:p/>
    <w:p>
      <w:r>
        <w:t>#### Month 5-6: Optimisation and Leadership</w:t>
      </w:r>
    </w:p>
    <w:p>
      <w:r>
        <w:t>```</w:t>
      </w:r>
    </w:p>
    <w:p>
      <w:r>
        <w:t>Advanced Feature Implementation:</w:t>
      </w:r>
    </w:p>
    <w:p>
      <w:r>
        <w:t>Week 1-2: AI personalisation and advanced analytics</w:t>
      </w:r>
    </w:p>
    <w:p>
      <w:r>
        <w:t>Week 3-4: Performance optimisation and technical enhancement</w:t>
      </w:r>
    </w:p>
    <w:p/>
    <w:p>
      <w:r>
        <w:t>Week 5-6: Authority building and content expansion</w:t>
      </w:r>
    </w:p>
    <w:p>
      <w:r>
        <w:t>Week 7-8: Comprehensive analysis and future planning</w:t>
      </w:r>
    </w:p>
    <w:p/>
    <w:p>
      <w:r>
        <w:t>Milestone: Market Leadership Position Established</w:t>
      </w:r>
    </w:p>
    <w:p>
      <w:r>
        <w:t>```</w:t>
      </w:r>
    </w:p>
    <w:p/>
    <w:p>
      <w:pPr>
        <w:pStyle w:val="Heading3"/>
        <w:jc w:val="left"/>
      </w:pPr>
      <w:r>
        <w:t>Key Performance Milestones</w:t>
      </w:r>
    </w:p>
    <w:p/>
    <w:p>
      <w:r>
        <w:t>#### Monthly Targets</w:t>
      </w:r>
    </w:p>
    <w:p>
      <w:r>
        <w:rPr>
          <w:b/>
        </w:rPr>
        <w:t>Month 1:</w:t>
      </w:r>
    </w:p>
    <w:p>
      <w:pPr>
        <w:pStyle w:val="ListBullet"/>
      </w:pPr>
      <w:r>
        <w:t>AI readiness score: 6.2 → 7.5</w:t>
      </w:r>
    </w:p>
    <w:p>
      <w:pPr>
        <w:pStyle w:val="ListBullet"/>
      </w:pPr>
      <w:r>
        <w:t>Interactive tool engagement: 15% of visitors</w:t>
      </w:r>
    </w:p>
    <w:p>
      <w:pPr>
        <w:pStyle w:val="ListBullet"/>
      </w:pPr>
      <w:r>
        <w:t>FAQ schema implementation: 100% complete</w:t>
      </w:r>
    </w:p>
    <w:p/>
    <w:p>
      <w:r>
        <w:rPr>
          <w:b/>
        </w:rPr>
        <w:t>Month 2:</w:t>
      </w:r>
    </w:p>
    <w:p>
      <w:pPr>
        <w:pStyle w:val="ListBullet"/>
      </w:pPr>
      <w:r>
        <w:t>Organic search traffic: +15% from baseline</w:t>
      </w:r>
    </w:p>
    <w:p>
      <w:pPr>
        <w:pStyle w:val="ListBullet"/>
      </w:pPr>
      <w:r>
        <w:t>Featured snippet captures: 3-5 queries</w:t>
      </w:r>
    </w:p>
    <w:p>
      <w:pPr>
        <w:pStyle w:val="ListBullet"/>
      </w:pPr>
      <w:r>
        <w:t>Mobile experience score: Significant improvement</w:t>
      </w:r>
    </w:p>
    <w:p/>
    <w:p>
      <w:r>
        <w:rPr>
          <w:b/>
        </w:rPr>
        <w:t>Month 3:</w:t>
      </w:r>
    </w:p>
    <w:p>
      <w:pPr>
        <w:pStyle w:val="ListBullet"/>
      </w:pPr>
      <w:r>
        <w:t>Pillar page rankings: Top 10 for primary keywords</w:t>
      </w:r>
    </w:p>
    <w:p>
      <w:pPr>
        <w:pStyle w:val="ListBullet"/>
      </w:pPr>
      <w:r>
        <w:t>Long-tail keyword expansion: 25+ new ranked terms</w:t>
      </w:r>
    </w:p>
    <w:p>
      <w:pPr>
        <w:pStyle w:val="ListBullet"/>
      </w:pPr>
      <w:r>
        <w:t>Average session duration: +30% improvement</w:t>
      </w:r>
    </w:p>
    <w:p/>
    <w:p>
      <w:r>
        <w:rPr>
          <w:b/>
        </w:rPr>
        <w:t>Month 4:</w:t>
      </w:r>
    </w:p>
    <w:p>
      <w:pPr>
        <w:pStyle w:val="ListBullet"/>
      </w:pPr>
      <w:r>
        <w:t>Second pillar page authority establishment</w:t>
      </w:r>
    </w:p>
    <w:p>
      <w:pPr>
        <w:pStyle w:val="ListBullet"/>
      </w:pPr>
      <w:r>
        <w:t>Featured snippets: 8-10 query captures</w:t>
      </w:r>
    </w:p>
    <w:p>
      <w:pPr>
        <w:pStyle w:val="ListBullet"/>
      </w:pPr>
      <w:r>
        <w:t>Consultation inquiries: +25% increase</w:t>
      </w:r>
    </w:p>
    <w:p/>
    <w:p>
      <w:r>
        <w:rPr>
          <w:b/>
        </w:rPr>
        <w:t>Month 5:</w:t>
      </w:r>
    </w:p>
    <w:p>
      <w:pPr>
        <w:pStyle w:val="ListBullet"/>
      </w:pPr>
      <w:r>
        <w:t>Advanced AI integration complete</w:t>
      </w:r>
    </w:p>
    <w:p>
      <w:pPr>
        <w:pStyle w:val="ListBullet"/>
      </w:pPr>
      <w:r>
        <w:t>Site performance: All Core Web Vitals green</w:t>
      </w:r>
    </w:p>
    <w:p>
      <w:pPr>
        <w:pStyle w:val="ListBullet"/>
      </w:pPr>
      <w:r>
        <w:t>User engagement: +40% improvement</w:t>
      </w:r>
    </w:p>
    <w:p/>
    <w:p>
      <w:r>
        <w:rPr>
          <w:b/>
        </w:rPr>
        <w:t>Month 6:</w:t>
      </w:r>
    </w:p>
    <w:p>
      <w:pPr>
        <w:pStyle w:val="ListBullet"/>
      </w:pPr>
      <w:r>
        <w:t>Market leadership position achieved</w:t>
      </w:r>
    </w:p>
    <w:p>
      <w:pPr>
        <w:pStyle w:val="ListBullet"/>
      </w:pPr>
      <w:r>
        <w:t>Organic traffic: +50-70% from baseline</w:t>
      </w:r>
    </w:p>
    <w:p>
      <w:pPr>
        <w:pStyle w:val="ListBullet"/>
      </w:pPr>
      <w:r>
        <w:t>Consultation conversion: +40% improvement</w:t>
      </w:r>
    </w:p>
    <w:p/>
    <w:p>
      <w:pPr>
        <w:pStyle w:val="Heading2"/>
        <w:jc w:val="left"/>
      </w:pPr>
      <w:r>
        <w:t>Budget and Cost Analysis</w:t>
      </w:r>
    </w:p>
    <w:p/>
    <w:p>
      <w:pPr>
        <w:pStyle w:val="Heading3"/>
        <w:jc w:val="left"/>
      </w:pPr>
      <w:r>
        <w:t>Implementation Cost Breakdown</w:t>
      </w:r>
    </w:p>
    <w:p/>
    <w:p>
      <w:r>
        <w:t>#### Phase 1: Foundation (Months 1-2)</w:t>
      </w:r>
    </w:p>
    <w:p>
      <w:r>
        <w:t>**Content Development:** AUD $8,000 - $12,000</w:t>
      </w:r>
    </w:p>
    <w:p>
      <w:pPr>
        <w:pStyle w:val="ListBullet"/>
      </w:pPr>
      <w:r>
        <w:t>Content restructuring: $3,000 - $4,500</w:t>
      </w:r>
    </w:p>
    <w:p>
      <w:pPr>
        <w:pStyle w:val="ListBullet"/>
      </w:pPr>
      <w:r>
        <w:t>FAQ development: $2,000 - $3,000</w:t>
      </w:r>
    </w:p>
    <w:p>
      <w:pPr>
        <w:pStyle w:val="ListBullet"/>
      </w:pPr>
      <w:r>
        <w:t>Interactive tool creation: $3,000 - $4,500</w:t>
      </w:r>
    </w:p>
    <w:p/>
    <w:p>
      <w:r>
        <w:t>**Technical Implementation:** AUD $4,000 - $6,000</w:t>
      </w:r>
    </w:p>
    <w:p>
      <w:pPr>
        <w:pStyle w:val="ListBullet"/>
      </w:pPr>
      <w:r>
        <w:t>Schema markup: $1,500 - $2,000</w:t>
      </w:r>
    </w:p>
    <w:p>
      <w:pPr>
        <w:pStyle w:val="ListBullet"/>
      </w:pPr>
      <w:r>
        <w:t>Site optimisation: $1,500 - $2,500</w:t>
      </w:r>
    </w:p>
    <w:p>
      <w:pPr>
        <w:pStyle w:val="ListBullet"/>
      </w:pPr>
      <w:r>
        <w:t>Analytics setup: $1,000 - $1,500</w:t>
      </w:r>
    </w:p>
    <w:p/>
    <w:p>
      <w:r>
        <w:t>**Design and UX:** AUD $2,000 - $3,500</w:t>
      </w:r>
    </w:p>
    <w:p>
      <w:pPr>
        <w:pStyle w:val="ListBullet"/>
      </w:pPr>
      <w:r>
        <w:t>Interactive element design: $1,000 - $2,000</w:t>
      </w:r>
    </w:p>
    <w:p>
      <w:pPr>
        <w:pStyle w:val="ListBullet"/>
      </w:pPr>
      <w:r>
        <w:t>Mobile optimisation: $1,000 - $1,500</w:t>
      </w:r>
    </w:p>
    <w:p/>
    <w:p>
      <w:r>
        <w:rPr>
          <w:b/>
        </w:rPr>
        <w:t>Phase 1 Total: AUD $14,000 - $21,500</w:t>
      </w:r>
    </w:p>
    <w:p/>
    <w:p>
      <w:r>
        <w:t>#### Phase 2: Development (Months 3-4)</w:t>
      </w:r>
    </w:p>
    <w:p>
      <w:r>
        <w:t>**Content Creation:** AUD $12,000 - $18,000</w:t>
      </w:r>
    </w:p>
    <w:p>
      <w:pPr>
        <w:pStyle w:val="ListBullet"/>
      </w:pPr>
      <w:r>
        <w:t>Pillar page development: $8,000 - $12,000</w:t>
      </w:r>
    </w:p>
    <w:p>
      <w:pPr>
        <w:pStyle w:val="ListBullet"/>
      </w:pPr>
      <w:r>
        <w:t>Supporting articles: $4,000 - $6,000</w:t>
      </w:r>
    </w:p>
    <w:p/>
    <w:p>
      <w:r>
        <w:t>**Advanced Features:** AUD $5,000 - $8,000</w:t>
      </w:r>
    </w:p>
    <w:p>
      <w:pPr>
        <w:pStyle w:val="ListBullet"/>
      </w:pPr>
      <w:r>
        <w:t>Advanced interactive tools: $3,000 - $5,000</w:t>
      </w:r>
    </w:p>
    <w:p>
      <w:pPr>
        <w:pStyle w:val="ListBullet"/>
      </w:pPr>
      <w:r>
        <w:t>Content hub architecture: $2,000 - $3,000</w:t>
      </w:r>
    </w:p>
    <w:p/>
    <w:p>
      <w:r>
        <w:t>**SEO and Optimisation:** AUD $3,000 - $4,500</w:t>
      </w:r>
    </w:p>
    <w:p>
      <w:pPr>
        <w:pStyle w:val="ListBullet"/>
      </w:pPr>
      <w:r>
        <w:t>Advanced schema implementation: $1,500 - $2,500</w:t>
      </w:r>
    </w:p>
    <w:p>
      <w:pPr>
        <w:pStyle w:val="ListBullet"/>
      </w:pPr>
      <w:r>
        <w:t>Technical SEO enhancement: $1,500 - $2,000</w:t>
      </w:r>
    </w:p>
    <w:p/>
    <w:p>
      <w:r>
        <w:rPr>
          <w:b/>
        </w:rPr>
        <w:t>Phase 2 Total: AUD $20,000 - $30,500</w:t>
      </w:r>
    </w:p>
    <w:p/>
    <w:p>
      <w:r>
        <w:t>#### Phase 3: Optimisation (Months 5-6)</w:t>
      </w:r>
    </w:p>
    <w:p>
      <w:r>
        <w:t>**Advanced Integration:** AUD $6,000 - $9,000</w:t>
      </w:r>
    </w:p>
    <w:p>
      <w:pPr>
        <w:pStyle w:val="ListBullet"/>
      </w:pPr>
      <w:r>
        <w:t>AI personalisation: $3,000 - $5,000</w:t>
      </w:r>
    </w:p>
    <w:p>
      <w:pPr>
        <w:pStyle w:val="ListBullet"/>
      </w:pPr>
      <w:r>
        <w:t>Performance optimisation: $3,000 - $4,000</w:t>
      </w:r>
    </w:p>
    <w:p/>
    <w:p>
      <w:r>
        <w:t>**Content Expansion:** AUD $3,000 - $4,500</w:t>
      </w:r>
    </w:p>
    <w:p>
      <w:pPr>
        <w:pStyle w:val="ListBullet"/>
      </w:pPr>
      <w:r>
        <w:t>Additional supporting articles: $2,000 - $3,000</w:t>
      </w:r>
    </w:p>
    <w:p>
      <w:pPr>
        <w:pStyle w:val="ListBullet"/>
      </w:pPr>
      <w:r>
        <w:t>Authority building content: $1,000 - $1,500</w:t>
      </w:r>
    </w:p>
    <w:p/>
    <w:p>
      <w:r>
        <w:rPr>
          <w:b/>
        </w:rPr>
        <w:t>Phase 3 Total: AUD $9,000 - $13,500</w:t>
      </w:r>
    </w:p>
    <w:p/>
    <w:p>
      <w:pPr>
        <w:pStyle w:val="Heading3"/>
        <w:jc w:val="left"/>
      </w:pPr>
      <w:r>
        <w:t>Annual Ongoing Costs</w:t>
      </w:r>
    </w:p>
    <w:p>
      <w:r>
        <w:t>**Software and Tools:** AUD $3,600 - $5,400 annually</w:t>
      </w:r>
    </w:p>
    <w:p>
      <w:r>
        <w:t>**Content Maintenance:** AUD $6,000 - $9,000 annually</w:t>
      </w:r>
    </w:p>
    <w:p>
      <w:r>
        <w:t>**Technical Support:** AUD $2,400 - $3,600 annually</w:t>
      </w:r>
    </w:p>
    <w:p>
      <w:r>
        <w:rPr>
          <w:b/>
        </w:rPr>
        <w:t>Total Annual Ongoing: AUD $12,000 - $18,000</w:t>
      </w:r>
    </w:p>
    <w:p/>
    <w:p>
      <w:pPr>
        <w:pStyle w:val="Heading3"/>
        <w:jc w:val="left"/>
      </w:pPr>
      <w:r>
        <w:t>Return on Investment Analysis</w:t>
      </w:r>
    </w:p>
    <w:p/>
    <w:p>
      <w:r>
        <w:t>#### Revenue Impact Projections</w:t>
      </w:r>
    </w:p>
    <w:p>
      <w:r>
        <w:t>**Consultation Inquiry Increase:** 40-50% improvement</w:t>
      </w:r>
    </w:p>
    <w:p>
      <w:pPr>
        <w:pStyle w:val="ListBullet"/>
      </w:pPr>
      <w:r>
        <w:t>Current inquiries: Estimated 20-30 per month</w:t>
      </w:r>
    </w:p>
    <w:p>
      <w:pPr>
        <w:pStyle w:val="ListBullet"/>
      </w:pPr>
      <w:r>
        <w:t>Projected increase: 8-15 additional inquiries monthly</w:t>
      </w:r>
    </w:p>
    <w:p>
      <w:pPr>
        <w:pStyle w:val="ListBullet"/>
      </w:pPr>
      <w:r>
        <w:t>Average consultation value: AUD $200-300</w:t>
      </w:r>
    </w:p>
    <w:p>
      <w:pPr>
        <w:pStyle w:val="ListBullet"/>
      </w:pPr>
      <w:r>
        <w:t>Additional monthly revenue: AUD $1,600 - $4,500</w:t>
      </w:r>
    </w:p>
    <w:p/>
    <w:p>
      <w:r>
        <w:t>**Annual Revenue Impact:** AUD $19,200 - $54,000</w:t>
      </w:r>
    </w:p>
    <w:p>
      <w:r>
        <w:t>**ROI Timeline:** 6-12 months payback period</w:t>
      </w:r>
    </w:p>
    <w:p>
      <w:r>
        <w:t>**Long-term Value:** 200-300% ROI within 12 months</w:t>
      </w:r>
    </w:p>
    <w:p/>
    <w:p>
      <w:pPr>
        <w:pStyle w:val="Heading2"/>
        <w:jc w:val="left"/>
      </w:pPr>
      <w:r>
        <w:t>Risk Management Plan</w:t>
      </w:r>
    </w:p>
    <w:p/>
    <w:p>
      <w:pPr>
        <w:pStyle w:val="Heading3"/>
        <w:jc w:val="left"/>
      </w:pPr>
      <w:r>
        <w:t>Implementation Risks and Mitigation</w:t>
      </w:r>
    </w:p>
    <w:p/>
    <w:p>
      <w:r>
        <w:t>#### Technical Risks</w:t>
      </w:r>
    </w:p>
    <w:p>
      <w:r>
        <w:rPr>
          <w:b/>
        </w:rPr>
        <w:t>Risk: Site Performance Degradation</w:t>
      </w:r>
    </w:p>
    <w:p>
      <w:pPr>
        <w:pStyle w:val="ListBullet"/>
      </w:pPr>
      <w:r>
        <w:t>Mitigation: Comprehensive testing environment, staged deployment</w:t>
      </w:r>
    </w:p>
    <w:p>
      <w:pPr>
        <w:pStyle w:val="ListBullet"/>
      </w:pPr>
      <w:r>
        <w:t>Monitoring: Continuous performance tracking during implementation</w:t>
      </w:r>
    </w:p>
    <w:p>
      <w:pPr>
        <w:pStyle w:val="ListBullet"/>
      </w:pPr>
      <w:r>
        <w:t>Rollback Plan: Complete site backup and immediate restoration capability</w:t>
      </w:r>
    </w:p>
    <w:p/>
    <w:p>
      <w:r>
        <w:rPr>
          <w:b/>
        </w:rPr>
        <w:t>Risk: Mobile Experience Issues</w:t>
      </w:r>
    </w:p>
    <w:p>
      <w:pPr>
        <w:pStyle w:val="ListBullet"/>
      </w:pPr>
      <w:r>
        <w:t>Mitigation: Mobile-first development approach, extensive device testing</w:t>
      </w:r>
    </w:p>
    <w:p>
      <w:pPr>
        <w:pStyle w:val="ListBullet"/>
      </w:pPr>
      <w:r>
        <w:t>Monitoring: Real-time mobile user experience tracking</w:t>
      </w:r>
    </w:p>
    <w:p>
      <w:pPr>
        <w:pStyle w:val="ListBullet"/>
      </w:pPr>
      <w:r>
        <w:t>Response: Priority mobile issue resolution within 24 hours</w:t>
      </w:r>
    </w:p>
    <w:p/>
    <w:p>
      <w:r>
        <w:t>#### Content Risks</w:t>
      </w:r>
    </w:p>
    <w:p>
      <w:r>
        <w:rPr>
          <w:b/>
        </w:rPr>
        <w:t>Risk: Medical Accuracy Concerns</w:t>
      </w:r>
    </w:p>
    <w:p>
      <w:pPr>
        <w:pStyle w:val="ListBullet"/>
      </w:pPr>
      <w:r>
        <w:t>Mitigation: Dr. Ende review and approval for all medical content</w:t>
      </w:r>
    </w:p>
    <w:p>
      <w:pPr>
        <w:pStyle w:val="ListBullet"/>
      </w:pPr>
      <w:r>
        <w:t>Quality Assurance: Evidence-based content standards and regular updates</w:t>
      </w:r>
    </w:p>
    <w:p>
      <w:pPr>
        <w:pStyle w:val="ListBullet"/>
      </w:pPr>
      <w:r>
        <w:t>Compliance: AHPRA guidelines adherence throughout</w:t>
      </w:r>
    </w:p>
    <w:p/>
    <w:p>
      <w:r>
        <w:rPr>
          <w:b/>
        </w:rPr>
        <w:t>Risk: SEO Performance Decline</w:t>
      </w:r>
    </w:p>
    <w:p>
      <w:pPr>
        <w:pStyle w:val="ListBullet"/>
      </w:pPr>
      <w:r>
        <w:t>Mitigation: Conservative optimisation approach, gradual implementation</w:t>
      </w:r>
    </w:p>
    <w:p>
      <w:pPr>
        <w:pStyle w:val="ListBullet"/>
      </w:pPr>
      <w:r>
        <w:t>Monitoring: Daily search ranking and traffic monitoring</w:t>
      </w:r>
    </w:p>
    <w:p>
      <w:pPr>
        <w:pStyle w:val="ListBullet"/>
      </w:pPr>
      <w:r>
        <w:t>Response: Immediate technical correction capability</w:t>
      </w:r>
    </w:p>
    <w:p/>
    <w:p>
      <w:r>
        <w:t>#### Business Risks</w:t>
      </w:r>
    </w:p>
    <w:p>
      <w:r>
        <w:rPr>
          <w:b/>
        </w:rPr>
        <w:t>Risk: Resource Allocation Overruns</w:t>
      </w:r>
    </w:p>
    <w:p>
      <w:pPr>
        <w:pStyle w:val="ListBullet"/>
      </w:pPr>
      <w:r>
        <w:t>Mitigation: Detailed project planning, regular milestone reviews</w:t>
      </w:r>
    </w:p>
    <w:p>
      <w:pPr>
        <w:pStyle w:val="ListBullet"/>
      </w:pPr>
      <w:r>
        <w:t>Monitoring: Weekly progress and budget tracking</w:t>
      </w:r>
    </w:p>
    <w:p>
      <w:pPr>
        <w:pStyle w:val="ListBullet"/>
      </w:pPr>
      <w:r>
        <w:t>Adjustment: Scope modification capability to stay within budget</w:t>
      </w:r>
    </w:p>
    <w:p/>
    <w:p>
      <w:r>
        <w:rPr>
          <w:b/>
        </w:rPr>
        <w:t>Risk: Timeline Delays</w:t>
      </w:r>
    </w:p>
    <w:p>
      <w:pPr>
        <w:pStyle w:val="ListBullet"/>
      </w:pPr>
      <w:r>
        <w:t>Mitigation: Buffer time built into schedule, parallel work streams</w:t>
      </w:r>
    </w:p>
    <w:p>
      <w:pPr>
        <w:pStyle w:val="ListBullet"/>
      </w:pPr>
      <w:r>
        <w:t>Monitoring: Weekly progress review and milestone tracking</w:t>
      </w:r>
    </w:p>
    <w:p>
      <w:pPr>
        <w:pStyle w:val="ListBullet"/>
      </w:pPr>
      <w:r>
        <w:t>Response: Resource reallocation and priority adjustment protocols</w:t>
      </w:r>
    </w:p>
    <w:p/>
    <w:p>
      <w:pPr>
        <w:pStyle w:val="Heading3"/>
        <w:jc w:val="left"/>
      </w:pPr>
      <w:r>
        <w:t>Contingency Planning</w:t>
      </w:r>
    </w:p>
    <w:p/>
    <w:p>
      <w:r>
        <w:t>#### Performance Protection</w:t>
      </w:r>
    </w:p>
    <w:p>
      <w:pPr>
        <w:pStyle w:val="ListBullet"/>
      </w:pPr>
      <w:r>
        <w:t>Complete site backup before any major changes</w:t>
      </w:r>
    </w:p>
    <w:p>
      <w:pPr>
        <w:pStyle w:val="ListBullet"/>
      </w:pPr>
      <w:r>
        <w:t>Staging environment for all development and testing</w:t>
      </w:r>
    </w:p>
    <w:p>
      <w:pPr>
        <w:pStyle w:val="ListBullet"/>
      </w:pPr>
      <w:r>
        <w:t>Rollback procedures for immediate issue resolution</w:t>
      </w:r>
    </w:p>
    <w:p>
      <w:pPr>
        <w:pStyle w:val="ListBullet"/>
      </w:pPr>
      <w:r>
        <w:t>24/7 monitoring during critical implementation phases</w:t>
      </w:r>
    </w:p>
    <w:p/>
    <w:p>
      <w:r>
        <w:t>#### Quality Assurance</w:t>
      </w:r>
    </w:p>
    <w:p>
      <w:pPr>
        <w:pStyle w:val="ListBullet"/>
      </w:pPr>
      <w:r>
        <w:t>Medical content review by Dr. Ende at every stage</w:t>
      </w:r>
    </w:p>
    <w:p>
      <w:pPr>
        <w:pStyle w:val="ListBullet"/>
      </w:pPr>
      <w:r>
        <w:t>Professional standards compliance verification</w:t>
      </w:r>
    </w:p>
    <w:p>
      <w:pPr>
        <w:pStyle w:val="ListBullet"/>
      </w:pPr>
      <w:r>
        <w:t>User experience testing across multiple devices and browsers</w:t>
      </w:r>
    </w:p>
    <w:p>
      <w:pPr>
        <w:pStyle w:val="ListBullet"/>
      </w:pPr>
      <w:r>
        <w:t>AHPRA compliance audit before public deployment</w:t>
      </w:r>
    </w:p>
    <w:p/>
    <w:p>
      <w:pPr>
        <w:pStyle w:val="Heading2"/>
        <w:jc w:val="left"/>
      </w:pPr>
      <w:r>
        <w:t>Success Measurement Framework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Technical Performance Metrics</w:t>
      </w:r>
    </w:p>
    <w:p>
      <w:r>
        <w:rPr>
          <w:b/>
        </w:rPr>
        <w:t>Search Visibility:</w:t>
      </w:r>
    </w:p>
    <w:p>
      <w:pPr>
        <w:pStyle w:val="ListBullet"/>
      </w:pPr>
      <w:r>
        <w:t>Organic search traffic growth (target: +50-70%)</w:t>
      </w:r>
    </w:p>
    <w:p>
      <w:pPr>
        <w:pStyle w:val="ListBullet"/>
      </w:pPr>
      <w:r>
        <w:t>Keyword ranking improvements (target: top 3 for primary terms)</w:t>
      </w:r>
    </w:p>
    <w:p>
      <w:pPr>
        <w:pStyle w:val="ListBullet"/>
      </w:pPr>
      <w:r>
        <w:t>Featured snippet captures (target: 15+ queries)</w:t>
      </w:r>
    </w:p>
    <w:p>
      <w:pPr>
        <w:pStyle w:val="ListBullet"/>
      </w:pPr>
      <w:r>
        <w:t>Voice search traffic identification and growth</w:t>
      </w:r>
    </w:p>
    <w:p/>
    <w:p>
      <w:r>
        <w:rPr>
          <w:b/>
        </w:rPr>
        <w:t>Site Performance:</w:t>
      </w:r>
    </w:p>
    <w:p>
      <w:pPr>
        <w:pStyle w:val="ListBullet"/>
      </w:pPr>
      <w:r>
        <w:t>Core Web Vitals scores (target: all green)</w:t>
      </w:r>
    </w:p>
    <w:p>
      <w:pPr>
        <w:pStyle w:val="ListBullet"/>
      </w:pPr>
      <w:r>
        <w:t>Mobile page experience improvements</w:t>
      </w:r>
    </w:p>
    <w:p>
      <w:pPr>
        <w:pStyle w:val="ListBullet"/>
      </w:pPr>
      <w:r>
        <w:t>Site speed optimisation (target: &lt;2.5 seconds)</w:t>
      </w:r>
    </w:p>
    <w:p>
      <w:pPr>
        <w:pStyle w:val="ListBullet"/>
      </w:pPr>
      <w:r>
        <w:t>User engagement metrics enhancement</w:t>
      </w:r>
    </w:p>
    <w:p/>
    <w:p>
      <w:r>
        <w:t>#### Content Performance Metrics</w:t>
      </w:r>
    </w:p>
    <w:p>
      <w:r>
        <w:rPr>
          <w:b/>
        </w:rPr>
        <w:t>User Engagement:</w:t>
      </w:r>
    </w:p>
    <w:p>
      <w:pPr>
        <w:pStyle w:val="ListBullet"/>
      </w:pPr>
      <w:r>
        <w:t>Average session duration (target: +40% increase)</w:t>
      </w:r>
    </w:p>
    <w:p>
      <w:pPr>
        <w:pStyle w:val="ListBullet"/>
      </w:pPr>
      <w:r>
        <w:t>Pages per session (target: +35% increase)</w:t>
      </w:r>
    </w:p>
    <w:p>
      <w:pPr>
        <w:pStyle w:val="ListBullet"/>
      </w:pPr>
      <w:r>
        <w:t>Bounce rate improvement (target: &lt;60% for pillar pages)</w:t>
      </w:r>
    </w:p>
    <w:p>
      <w:pPr>
        <w:pStyle w:val="ListBullet"/>
      </w:pPr>
      <w:r>
        <w:t>Interactive tool engagement (target: 20-25% of visitors)</w:t>
      </w:r>
    </w:p>
    <w:p/>
    <w:p>
      <w:r>
        <w:rPr>
          <w:b/>
        </w:rPr>
        <w:t>Content Authority:</w:t>
      </w:r>
    </w:p>
    <w:p>
      <w:pPr>
        <w:pStyle w:val="ListBullet"/>
      </w:pPr>
      <w:r>
        <w:t>Pillar page ranking performance</w:t>
      </w:r>
    </w:p>
    <w:p>
      <w:pPr>
        <w:pStyle w:val="ListBullet"/>
      </w:pPr>
      <w:r>
        <w:t>Long-tail keyword coverage expansion</w:t>
      </w:r>
    </w:p>
    <w:p>
      <w:pPr>
        <w:pStyle w:val="ListBullet"/>
      </w:pPr>
      <w:r>
        <w:t>Content depth and comprehensiveness scores</w:t>
      </w:r>
    </w:p>
    <w:p>
      <w:pPr>
        <w:pStyle w:val="ListBullet"/>
      </w:pPr>
      <w:r>
        <w:t>Professional recognition and citation tracking</w:t>
      </w:r>
    </w:p>
    <w:p/>
    <w:p>
      <w:r>
        <w:t>#### Business Impact Metrics</w:t>
      </w:r>
    </w:p>
    <w:p>
      <w:r>
        <w:rPr>
          <w:b/>
        </w:rPr>
        <w:t>Lead Generation:</w:t>
      </w:r>
    </w:p>
    <w:p>
      <w:pPr>
        <w:pStyle w:val="ListBullet"/>
      </w:pPr>
      <w:r>
        <w:t>Consultation inquiry increases (target: +40-50%)</w:t>
      </w:r>
    </w:p>
    <w:p>
      <w:pPr>
        <w:pStyle w:val="ListBullet"/>
      </w:pPr>
      <w:r>
        <w:t>Contact form conversion improvements</w:t>
      </w:r>
    </w:p>
    <w:p>
      <w:pPr>
        <w:pStyle w:val="ListBullet"/>
      </w:pPr>
      <w:r>
        <w:t>Phone inquiry attribution tracking</w:t>
      </w:r>
    </w:p>
    <w:p>
      <w:pPr>
        <w:pStyle w:val="ListBullet"/>
      </w:pPr>
      <w:r>
        <w:t>Patient acquisition cost reduction</w:t>
      </w:r>
    </w:p>
    <w:p/>
    <w:p>
      <w:r>
        <w:rPr>
          <w:b/>
        </w:rPr>
        <w:t>Practice Growth:</w:t>
      </w:r>
    </w:p>
    <w:p>
      <w:pPr>
        <w:pStyle w:val="ListBullet"/>
      </w:pPr>
      <w:r>
        <w:t>New patient appointments from organic search</w:t>
      </w:r>
    </w:p>
    <w:p>
      <w:pPr>
        <w:pStyle w:val="ListBullet"/>
      </w:pPr>
      <w:r>
        <w:t>Revenue attribution to digital marketing efforts</w:t>
      </w:r>
    </w:p>
    <w:p>
      <w:pPr>
        <w:pStyle w:val="ListBullet"/>
      </w:pPr>
      <w:r>
        <w:t>Market share improvements in local search</w:t>
      </w:r>
    </w:p>
    <w:p>
      <w:pPr>
        <w:pStyle w:val="ListBullet"/>
      </w:pPr>
      <w:r>
        <w:t>Professional reputation and authority enhancement</w:t>
      </w:r>
    </w:p>
    <w:p/>
    <w:p>
      <w:pPr>
        <w:pStyle w:val="Heading3"/>
        <w:jc w:val="left"/>
      </w:pPr>
      <w:r>
        <w:t>Monthly Reporting Framework</w:t>
      </w:r>
    </w:p>
    <w:p/>
    <w:p>
      <w:r>
        <w:t>#### Performance Dashboard Components</w:t>
      </w:r>
    </w:p>
    <w:p>
      <w:r>
        <w:rPr>
          <w:b/>
        </w:rPr>
        <w:t>Traffic and Visibility:</w:t>
      </w:r>
    </w:p>
    <w:p>
      <w:pPr>
        <w:pStyle w:val="ListBullet"/>
      </w:pPr>
      <w:r>
        <w:t>Organic search traffic trends</w:t>
      </w:r>
    </w:p>
    <w:p>
      <w:pPr>
        <w:pStyle w:val="ListBullet"/>
      </w:pPr>
      <w:r>
        <w:t>Keyword ranking changes</w:t>
      </w:r>
    </w:p>
    <w:p>
      <w:pPr>
        <w:pStyle w:val="ListBullet"/>
      </w:pPr>
      <w:r>
        <w:t>Featured snippet wins and losses</w:t>
      </w:r>
    </w:p>
    <w:p>
      <w:pPr>
        <w:pStyle w:val="ListBullet"/>
      </w:pPr>
      <w:r>
        <w:t>Local search visibility improvements</w:t>
      </w:r>
    </w:p>
    <w:p/>
    <w:p>
      <w:r>
        <w:rPr>
          <w:b/>
        </w:rPr>
        <w:t>User Experience:</w:t>
      </w:r>
    </w:p>
    <w:p>
      <w:pPr>
        <w:pStyle w:val="ListBullet"/>
      </w:pPr>
      <w:r>
        <w:t>Site performance metrics</w:t>
      </w:r>
    </w:p>
    <w:p>
      <w:pPr>
        <w:pStyle w:val="ListBullet"/>
      </w:pPr>
      <w:r>
        <w:t>Mobile experience scores</w:t>
      </w:r>
    </w:p>
    <w:p>
      <w:pPr>
        <w:pStyle w:val="ListBullet"/>
      </w:pPr>
      <w:r>
        <w:t>Interactive tool usage statistics</w:t>
      </w:r>
    </w:p>
    <w:p>
      <w:pPr>
        <w:pStyle w:val="ListBullet"/>
      </w:pPr>
      <w:r>
        <w:t>Patient journey completion rates</w:t>
      </w:r>
    </w:p>
    <w:p/>
    <w:p>
      <w:r>
        <w:rPr>
          <w:b/>
        </w:rPr>
        <w:t>Business Impact:</w:t>
      </w:r>
    </w:p>
    <w:p>
      <w:pPr>
        <w:pStyle w:val="ListBullet"/>
      </w:pPr>
      <w:r>
        <w:t>Consultation inquiry trends</w:t>
      </w:r>
    </w:p>
    <w:p>
      <w:pPr>
        <w:pStyle w:val="ListBullet"/>
      </w:pPr>
      <w:r>
        <w:t>Conversion rate improvements</w:t>
      </w:r>
    </w:p>
    <w:p>
      <w:pPr>
        <w:pStyle w:val="ListBullet"/>
      </w:pPr>
      <w:r>
        <w:t>Revenue attribution analysis</w:t>
      </w:r>
    </w:p>
    <w:p>
      <w:pPr>
        <w:pStyle w:val="ListBullet"/>
      </w:pPr>
      <w:r>
        <w:t>Competitive position assessment</w:t>
      </w:r>
    </w:p>
    <w:p/>
    <w:p>
      <w:r>
        <w:t>#### Quarterly Business Reviews</w:t>
      </w:r>
    </w:p>
    <w:p>
      <w:r>
        <w:rPr>
          <w:b/>
        </w:rPr>
        <w:t>Strategic Assessment:</w:t>
      </w:r>
    </w:p>
    <w:p>
      <w:pPr>
        <w:pStyle w:val="ListBullet"/>
      </w:pPr>
      <w:r>
        <w:t>ROI analysis and business impact evaluation</w:t>
      </w:r>
    </w:p>
    <w:p>
      <w:pPr>
        <w:pStyle w:val="ListBullet"/>
      </w:pPr>
      <w:r>
        <w:t>Competitive positioning review</w:t>
      </w:r>
    </w:p>
    <w:p>
      <w:pPr>
        <w:pStyle w:val="ListBullet"/>
      </w:pPr>
      <w:r>
        <w:t>Market opportunity identification</w:t>
      </w:r>
    </w:p>
    <w:p>
      <w:pPr>
        <w:pStyle w:val="ListBullet"/>
      </w:pPr>
      <w:r>
        <w:t>Strategic direction adjustment recommendations</w:t>
      </w:r>
    </w:p>
    <w:p/>
    <w:p>
      <w:r>
        <w:rPr>
          <w:b/>
        </w:rPr>
        <w:t>Performance Optimisation:</w:t>
      </w:r>
    </w:p>
    <w:p>
      <w:pPr>
        <w:pStyle w:val="ListBullet"/>
      </w:pPr>
      <w:r>
        <w:t>Content performance analysis and enhancement opportunities</w:t>
      </w:r>
    </w:p>
    <w:p>
      <w:pPr>
        <w:pStyle w:val="ListBullet"/>
      </w:pPr>
      <w:r>
        <w:t>Technical optimisation requirements</w:t>
      </w:r>
    </w:p>
    <w:p>
      <w:pPr>
        <w:pStyle w:val="ListBullet"/>
      </w:pPr>
      <w:r>
        <w:t>User experience improvement recommendations</w:t>
      </w:r>
    </w:p>
    <w:p>
      <w:pPr>
        <w:pStyle w:val="ListBullet"/>
      </w:pPr>
      <w:r>
        <w:t>Future development planning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**Implementation Roadmap Developed By**: Master Orchestrator Agent</w:t>
      </w:r>
    </w:p>
    <w:p>
      <w:r>
        <w:t>**Roadmap Date**: 3rd September 2025</w:t>
      </w:r>
    </w:p>
    <w:p>
      <w:r>
        <w:t>**Total Implementation Timeline**: 6 months primary + 12 months ongoing optimisation</w:t>
      </w:r>
    </w:p>
    <w:p>
      <w:r>
        <w:t>**Investment Range**: AUD $35,000 - $55,000 with 200-300% projected ROI</w:t>
      </w:r>
    </w:p>
    <w:p>
      <w:r>
        <w:t>**Success Framework**: Comprehensive KPI monitoring with monthly progress reviews</w:t>
      </w:r>
    </w:p>
    <w:p/>
    <w:p>
      <w:pPr>
        <w:pStyle w:val="Heading3"/>
        <w:jc w:val="left"/>
      </w:pPr>
      <w:r>
        <w:t>Implementation Validation and Quality Assurance</w:t>
      </w:r>
    </w:p>
    <w:p/>
    <w:p>
      <w:r>
        <w:t>#### Project Management Methodology</w:t>
      </w:r>
    </w:p>
    <w:p>
      <w:pPr>
        <w:pStyle w:val="ListBullet"/>
      </w:pPr>
      <w:r>
        <w:t>**Agile Development Process**: 2-week sprints with regular stakeholder review</w:t>
      </w:r>
    </w:p>
    <w:p>
      <w:pPr>
        <w:pStyle w:val="ListBullet"/>
      </w:pPr>
      <w:r>
        <w:t>**Quality Gates**: Dr. Ende approval required at each major milestone</w:t>
      </w:r>
    </w:p>
    <w:p>
      <w:pPr>
        <w:pStyle w:val="ListBullet"/>
      </w:pPr>
      <w:r>
        <w:t>**Risk Monitoring**: Weekly risk assessment and mitigation review</w:t>
      </w:r>
    </w:p>
    <w:p>
      <w:pPr>
        <w:pStyle w:val="ListBullet"/>
      </w:pPr>
      <w:r>
        <w:t>**Performance Tracking**: Daily monitoring of critical success metrics</w:t>
      </w:r>
    </w:p>
    <w:p/>
    <w:p>
      <w:r>
        <w:t>#### Professional Standards Compliance</w:t>
      </w:r>
    </w:p>
    <w:p>
      <w:pPr>
        <w:pStyle w:val="ListBullet"/>
      </w:pPr>
      <w:r>
        <w:t>**Medical Accuracy**: All content reviewed by Dr. Ende before publication</w:t>
      </w:r>
    </w:p>
    <w:p>
      <w:pPr>
        <w:pStyle w:val="ListBullet"/>
      </w:pPr>
      <w:r>
        <w:t>**AHPRA Compliance**: Regular compliance audit throughout implementation</w:t>
      </w:r>
    </w:p>
    <w:p>
      <w:pPr>
        <w:pStyle w:val="ListBullet"/>
      </w:pPr>
      <w:r>
        <w:t>**Patient Privacy**: Interactive tools and data collection meet privacy requirements</w:t>
      </w:r>
    </w:p>
    <w:p>
      <w:pPr>
        <w:pStyle w:val="ListBullet"/>
      </w:pPr>
      <w:r>
        <w:t>**Professional Ethics**: Content maintains medical professional standards throughout</w:t>
      </w:r>
    </w:p>
    <w:p/>
    <w:p>
      <w:r>
        <w:t>#### Self-Assessment and Limitations</w:t>
      </w:r>
    </w:p>
    <w:p>
      <w:r>
        <w:rPr>
          <w:b/>
        </w:rPr>
        <w:t>Key Assumptions:</w:t>
      </w:r>
    </w:p>
    <w:p>
      <w:pPr>
        <w:pStyle w:val="ListBullet"/>
      </w:pPr>
      <w:r>
        <w:t>Current practice capacity can accommodate increased patient inquiries</w:t>
      </w:r>
    </w:p>
    <w:p>
      <w:pPr>
        <w:pStyle w:val="ListBullet"/>
      </w:pPr>
      <w:r>
        <w:t>Technical resources available for comprehensive implementation</w:t>
      </w:r>
    </w:p>
    <w:p>
      <w:pPr>
        <w:pStyle w:val="ListBullet"/>
      </w:pPr>
      <w:r>
        <w:t>Content creation quality maintains medical accuracy and professional standards</w:t>
      </w:r>
    </w:p>
    <w:p>
      <w:pPr>
        <w:pStyle w:val="ListBullet"/>
      </w:pPr>
      <w:r>
        <w:t>Market conditions remain stable throughout implementation period</w:t>
      </w:r>
    </w:p>
    <w:p/>
    <w:p>
      <w:r>
        <w:rPr>
          <w:b/>
        </w:rPr>
        <w:t>Success Dependencies:</w:t>
      </w:r>
    </w:p>
    <w:p>
      <w:pPr>
        <w:pStyle w:val="ListBullet"/>
      </w:pPr>
      <w:r>
        <w:t>Dr. Ende time availability for content review and strategic input</w:t>
      </w:r>
    </w:p>
    <w:p>
      <w:pPr>
        <w:pStyle w:val="ListBullet"/>
      </w:pPr>
      <w:r>
        <w:t>Technical implementation proceeding without major platform issues</w:t>
      </w:r>
    </w:p>
    <w:p>
      <w:pPr>
        <w:pStyle w:val="ListBullet"/>
      </w:pPr>
      <w:r>
        <w:t>Search engine algorithms remaining stable during optimisation period</w:t>
      </w:r>
    </w:p>
    <w:p>
      <w:pPr>
        <w:pStyle w:val="ListBullet"/>
      </w:pPr>
      <w:r>
        <w:t>Patient adoption of interactive tools and enhanced content formats</w:t>
      </w:r>
    </w:p>
    <w:p/>
    <w:p>
      <w:r>
        <w:rPr>
          <w:b/>
        </w:rPr>
        <w:t>Risk Acknowledgments:</w:t>
      </w:r>
    </w:p>
    <w:p>
      <w:pPr>
        <w:pStyle w:val="ListBullet"/>
      </w:pPr>
      <w:r>
        <w:t>ROI projections based on industry benchmarks rather than guaranteed outcomes</w:t>
      </w:r>
    </w:p>
    <w:p>
      <w:pPr>
        <w:pStyle w:val="ListBullet"/>
      </w:pPr>
      <w:r>
        <w:t>Timeline estimates may require adjustment based on resource availability</w:t>
      </w:r>
    </w:p>
    <w:p>
      <w:pPr>
        <w:pStyle w:val="ListBullet"/>
      </w:pPr>
      <w:r>
        <w:t>Technical complexity may require additional specialist expertise</w:t>
      </w:r>
    </w:p>
    <w:p>
      <w:pPr>
        <w:pStyle w:val="ListBullet"/>
      </w:pPr>
      <w:r>
        <w:t>Market competition may require strategy adjustment during implementation</w:t>
      </w:r>
    </w:p>
    <w:p/>
    <w:p>
      <w:r>
        <w:t>&lt;function_calls&gt;</w:t>
      </w:r>
    </w:p>
    <w:p>
      <w:r>
        <w:t>&lt;invoke name="TodoWrite"&gt;</w:t>
      </w:r>
    </w:p>
    <w:p>
      <w:r>
        <w:t>&lt;parameter name="todos"&gt;[{"content": "Compile implementation roadmap with priorities and timelines", "status": "completed", "activeForm": "Compiling implementation roadmap with priorities and timelines"}]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