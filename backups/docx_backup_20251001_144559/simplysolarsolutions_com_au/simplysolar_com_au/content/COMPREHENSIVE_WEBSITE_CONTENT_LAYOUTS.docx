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Comprehensive Website Content Layouts</w:t>
      </w:r>
    </w:p>
    <w:p/>
    <w:p>
      <w:pPr>
        <w:pStyle w:val="Heading2"/>
        <w:jc w:val="left"/>
      </w:pPr>
      <w:r>
        <w:t>Executive Summary</w:t>
      </w:r>
    </w:p>
    <w:p/>
    <w:p>
      <w:r>
        <w:t>This comprehensive content layout guide provides detailed page structures, content hierarchies, and conversion flows for Simply Solar Solutions' complete website architecture. Based on extensive research into Australian solar market trends, customer personas, and competitive analysis, these layouts optimise for user experience, conversion rates, and local authority positioning while maintaining alignment with the 35+ years North Western Sydney expertise.</w:t>
      </w:r>
    </w:p>
    <w:p/>
    <w:p>
      <w:r>
        <w:t>**Implementation Focus**: Practical, developer-ready layouts with specific content sections, word count estimates, conversion optimization, and mobile-first design considerations for immediate implementation.</w:t>
      </w:r>
    </w:p>
    <w:p/>
    <w:p/>
    <w:p>
      <w:pPr>
        <w:jc w:val="center"/>
      </w:pPr>
      <w:r>
        <w:t>__________________________________________________</w:t>
      </w:r>
    </w:p>
    <w:p/>
    <w:p/>
    <w:p>
      <w:pPr>
        <w:pStyle w:val="Heading2"/>
        <w:jc w:val="left"/>
      </w:pPr>
      <w:r>
        <w:t>Table of Contents</w:t>
      </w:r>
    </w:p>
    <w:p/>
    <w:p>
      <w:r>
        <w:t>1. [Homepage Layout](#homepage-layout)</w:t>
      </w:r>
    </w:p>
    <w:p>
      <w:r>
        <w:t>2. [About Pages Layouts](#about-pages-layouts)</w:t>
      </w:r>
    </w:p>
    <w:p>
      <w:r>
        <w:t>3. [Pillar Pages Layouts](#pillar-pages-layouts)</w:t>
      </w:r>
    </w:p>
    <w:p>
      <w:r>
        <w:t>4. [Implementation Guidelines](#implementation-guidelines)</w:t>
      </w:r>
    </w:p>
    <w:p>
      <w:r>
        <w:t>5. [Conversion Optimization Framework](#conversion-optimization-framework)</w:t>
      </w:r>
    </w:p>
    <w:p/>
    <w:p/>
    <w:p>
      <w:pPr>
        <w:jc w:val="center"/>
      </w:pPr>
      <w:r>
        <w:t>__________________________________________________</w:t>
      </w:r>
    </w:p>
    <w:p/>
    <w:p/>
    <w:p>
      <w:pPr>
        <w:pStyle w:val="Heading2"/>
        <w:jc w:val="left"/>
      </w:pPr>
      <w:r>
        <w:t>Homepage Layout</w:t>
      </w:r>
    </w:p>
    <w:p/>
    <w:p>
      <w:pPr>
        <w:pStyle w:val="Heading3"/>
        <w:jc w:val="left"/>
      </w:pPr>
      <w:r>
        <w:t>Page Structure Overview</w:t>
      </w:r>
    </w:p>
    <w:p>
      <w:r>
        <w:t>**Estimated Word Count**: 1,200-1,500 words</w:t>
      </w:r>
    </w:p>
    <w:p>
      <w:r>
        <w:t>**Primary Keywords**: Solar installation, solar panels Australia, North Western Sydney solar</w:t>
      </w:r>
    </w:p>
    <w:p>
      <w:r>
        <w:t>**Conversion Goals**: Quote requests, phone calls, assessment bookings</w:t>
      </w:r>
    </w:p>
    <w:p>
      <w:r>
        <w:t>**Target Personas**: Eco-Conscious Family (primary), Savvy Retiree (secondary)</w:t>
      </w:r>
    </w:p>
    <w:p/>
    <w:p>
      <w:pPr>
        <w:pStyle w:val="Heading3"/>
        <w:jc w:val="left"/>
      </w:pPr>
      <w:r>
        <w:t>Section 1: Hero Section (Above Fold)</w:t>
      </w:r>
    </w:p>
    <w:p>
      <w:r>
        <w:t>**Layout**: Full-width background with overlay content</w:t>
      </w:r>
    </w:p>
    <w:p>
      <w:r>
        <w:t>**Content Hierarchy**: H1 &gt; Subheading &gt; CTA Buttons &gt; Trust Signals</w:t>
      </w:r>
    </w:p>
    <w:p>
      <w:r>
        <w:t>**Word Count**: 50-75 words</w:t>
      </w:r>
    </w:p>
    <w:p/>
    <w:p>
      <w:r>
        <w:t>```</w:t>
      </w:r>
    </w:p>
    <w:p>
      <w:r>
        <w:t>Content Structure:</w:t>
      </w:r>
    </w:p>
    <w:p>
      <w:r>
        <w:t>├── Hero Headline (H1): "North Western Sydney's Trusted Solar Experts Since 1988"</w:t>
      </w:r>
    </w:p>
    <w:p>
      <w:r>
        <w:t>├── Value Proposition Subheading: "35+ Years Installing Premium Solar Systems with Guaranteed Performance"</w:t>
      </w:r>
    </w:p>
    <w:p>
      <w:r>
        <w:t>├── Primary CTA: "Get Free Solar Assessment" (Phone + Form)</w:t>
      </w:r>
    </w:p>
    <w:p>
      <w:r>
        <w:t>├── Secondary CTA: "Call (02) 9XXX XXXX"</w:t>
      </w:r>
    </w:p>
    <w:p>
      <w:r>
        <w:t>└── Trust Signals: Awards, Installations Count, Customer Rating</w:t>
      </w:r>
    </w:p>
    <w:p>
      <w:r>
        <w:t>```</w:t>
      </w:r>
    </w:p>
    <w:p/>
    <w:p>
      <w:r>
        <w:t>**Visual Elements**:</w:t>
      </w:r>
    </w:p>
    <w:p>
      <w:pPr>
        <w:pStyle w:val="ListBullet"/>
      </w:pPr>
      <w:r>
        <w:t>Background: Local installation photo (North Western Sydney home)</w:t>
      </w:r>
    </w:p>
    <w:p>
      <w:pPr>
        <w:pStyle w:val="ListBullet"/>
      </w:pPr>
      <w:r>
        <w:t>Trust badges: CEC certification, 5-star reviews, installations counter</w:t>
      </w:r>
    </w:p>
    <w:p>
      <w:pPr>
        <w:pStyle w:val="ListBullet"/>
      </w:pPr>
      <w:r>
        <w:t>Mobile: Stack vertically, maintain CTA prominence</w:t>
      </w:r>
    </w:p>
    <w:p/>
    <w:p>
      <w:pPr>
        <w:pStyle w:val="Heading3"/>
        <w:jc w:val="left"/>
      </w:pPr>
      <w:r>
        <w:t>Section 2: Problem/Solution Overview</w:t>
      </w:r>
    </w:p>
    <w:p>
      <w:r>
        <w:t>**Layout**: Two-column (desktop) / Single column (mobile)</w:t>
      </w:r>
    </w:p>
    <w:p>
      <w:r>
        <w:t>**Content Hierarchy**: Problem statement &gt; Solution positioning &gt; Benefits</w:t>
      </w:r>
    </w:p>
    <w:p>
      <w:r>
        <w:t>**Word Count**: 150-200 words</w:t>
      </w:r>
    </w:p>
    <w:p/>
    <w:p>
      <w:r>
        <w:t>```</w:t>
      </w:r>
    </w:p>
    <w:p>
      <w:r>
        <w:t>Content Structure:</w:t>
      </w:r>
    </w:p>
    <w:p>
      <w:r>
        <w:t>├── Problem Recognition: "Rising Electricity Bills Affecting North Western Sydney Families"</w:t>
      </w:r>
    </w:p>
    <w:p>
      <w:r>
        <w:t>├── Solution Positioning: "Premium Solar Systems Designed for Local Climate Conditions"</w:t>
      </w:r>
    </w:p>
    <w:p>
      <w:r>
        <w:t>├── Core Benefits:</w:t>
      </w:r>
    </w:p>
    <w:p>
      <w:r>
        <w:t>│   ├── "Average $2,400 annual savings on electricity bills"</w:t>
      </w:r>
    </w:p>
    <w:p>
      <w:r>
        <w:t>│   ├── "25-year performance guarantees with local support"</w:t>
      </w:r>
    </w:p>
    <w:p>
      <w:r>
        <w:t>│   └── "Federal + state rebates maximising your investment"</w:t>
      </w:r>
    </w:p>
    <w:p>
      <w:r>
        <w:t>└── Supporting Visual: Local savings calculator preview</w:t>
      </w:r>
    </w:p>
    <w:p>
      <w:r>
        <w:t>```</w:t>
      </w:r>
    </w:p>
    <w:p/>
    <w:p>
      <w:r>
        <w:t>**Conversion Elements**:</w:t>
      </w:r>
    </w:p>
    <w:p>
      <w:pPr>
        <w:pStyle w:val="ListBullet"/>
      </w:pPr>
      <w:r>
        <w:t>Embedded calculator tool preview</w:t>
      </w:r>
    </w:p>
    <w:p>
      <w:pPr>
        <w:pStyle w:val="ListBullet"/>
      </w:pPr>
      <w:r>
        <w:t>"Calculate Your Savings" CTA button</w:t>
      </w:r>
    </w:p>
    <w:p>
      <w:pPr>
        <w:pStyle w:val="ListBullet"/>
      </w:pPr>
      <w:r>
        <w:t>Local area performance data integration</w:t>
      </w:r>
    </w:p>
    <w:p/>
    <w:p>
      <w:pPr>
        <w:pStyle w:val="Heading3"/>
        <w:jc w:val="left"/>
      </w:pPr>
      <w:r>
        <w:t>Section 3: Service Overview</w:t>
      </w:r>
    </w:p>
    <w:p>
      <w:r>
        <w:t>**Layout**: Three-column grid (desktop) / Single column stack (mobile)</w:t>
      </w:r>
    </w:p>
    <w:p>
      <w:r>
        <w:t>**Content Hierarchy**: Service categories &gt; Key features &gt; Learn more CTAs</w:t>
      </w:r>
    </w:p>
    <w:p>
      <w:r>
        <w:t>**Word Count**: 200-250 words</w:t>
      </w:r>
    </w:p>
    <w:p/>
    <w:p>
      <w:r>
        <w:t>```</w:t>
      </w:r>
    </w:p>
    <w:p>
      <w:r>
        <w:t>Content Structure:</w:t>
      </w:r>
    </w:p>
    <w:p>
      <w:r>
        <w:t>├── Residential Solar Systems</w:t>
      </w:r>
    </w:p>
    <w:p>
      <w:r>
        <w:t>│   ├── "Monocrystalline &amp; Bifacial Technology"</w:t>
      </w:r>
    </w:p>
    <w:p>
      <w:r>
        <w:t>│   ├── "Smart Home Integration Ready"</w:t>
      </w:r>
    </w:p>
    <w:p>
      <w:r>
        <w:t>│   └── CTA: "Explore Residential Options"</w:t>
      </w:r>
    </w:p>
    <w:p>
      <w:r>
        <w:t>├── Solar + Battery Packages</w:t>
      </w:r>
    </w:p>
    <w:p>
      <w:r>
        <w:t>│   ├── "2025 Federal Rebate Programme (Up to $3,720)"</w:t>
      </w:r>
    </w:p>
    <w:p>
      <w:r>
        <w:t>│   ├── "Energy Independence &amp; Backup Power"</w:t>
      </w:r>
    </w:p>
    <w:p>
      <w:r>
        <w:t>│   └── CTA: "Discover Battery Solutions"</w:t>
      </w:r>
    </w:p>
    <w:p>
      <w:r>
        <w:t>└── Commercial Solar Projects</w:t>
      </w:r>
    </w:p>
    <w:p>
      <w:r>
        <w:t>├── "Business ROI &amp; Tax Benefits"</w:t>
      </w:r>
    </w:p>
    <w:p>
      <w:r>
        <w:t>├── "Large-Scale Installation Expertise"</w:t>
      </w:r>
    </w:p>
    <w:p>
      <w:r>
        <w:t>└── CTA: "Commercial Solar Solutions"</w:t>
      </w:r>
    </w:p>
    <w:p>
      <w:r>
        <w:t>```</w:t>
      </w:r>
    </w:p>
    <w:p/>
    <w:p>
      <w:r>
        <w:t>**Visual Elements**:</w:t>
      </w:r>
    </w:p>
    <w:p>
      <w:pPr>
        <w:pStyle w:val="ListBullet"/>
      </w:pPr>
      <w:r>
        <w:t>Service category icons/images</w:t>
      </w:r>
    </w:p>
    <w:p>
      <w:pPr>
        <w:pStyle w:val="ListBullet"/>
      </w:pPr>
      <w:r>
        <w:t>Key benefit callouts with specific numbers</w:t>
      </w:r>
    </w:p>
    <w:p>
      <w:pPr>
        <w:pStyle w:val="ListBullet"/>
      </w:pPr>
      <w:r>
        <w:t>Clear navigation to detailed service pages</w:t>
      </w:r>
    </w:p>
    <w:p/>
    <w:p>
      <w:pPr>
        <w:pStyle w:val="Heading3"/>
        <w:jc w:val="left"/>
      </w:pPr>
      <w:r>
        <w:t>Section 4: Local Authority &amp; Trust</w:t>
      </w:r>
    </w:p>
    <w:p>
      <w:r>
        <w:t>**Layout**: Split layout with content and testimonial carousel</w:t>
      </w:r>
    </w:p>
    <w:p>
      <w:r>
        <w:t>**Content Hierarchy**: Heritage messaging &gt; Local expertise &gt; Customer proof</w:t>
      </w:r>
    </w:p>
    <w:p>
      <w:r>
        <w:t>**Word Count**: 200-250 words</w:t>
      </w:r>
    </w:p>
    <w:p/>
    <w:p>
      <w:r>
        <w:t>```</w:t>
      </w:r>
    </w:p>
    <w:p>
      <w:r>
        <w:t>Content Structure:</w:t>
      </w:r>
    </w:p>
    <w:p>
      <w:r>
        <w:t>├── Heritage Authority: "35+ Years Serving North Western Sydney"</w:t>
      </w:r>
    </w:p>
    <w:p>
      <w:r>
        <w:t>├── Local Expertise Statements:</w:t>
      </w:r>
    </w:p>
    <w:p>
      <w:r>
        <w:t>│   ├── "4,800+ Local Installations Completed"</w:t>
      </w:r>
    </w:p>
    <w:p>
      <w:r>
        <w:t>│   ├── "Climate-Optimised System Design"</w:t>
      </w:r>
    </w:p>
    <w:p>
      <w:r>
        <w:t>│   └── "Local Support &amp; Maintenance Team"</w:t>
      </w:r>
    </w:p>
    <w:p>
      <w:r>
        <w:t>├── Customer Testimonial Carousel (3-5 testimonials)</w:t>
      </w:r>
    </w:p>
    <w:p>
      <w:r>
        <w:t>└── CTA: "See Customer Success Stories"</w:t>
      </w:r>
    </w:p>
    <w:p>
      <w:r>
        <w:t>```</w:t>
      </w:r>
    </w:p>
    <w:p/>
    <w:p>
      <w:r>
        <w:t>**Trust Signal Integration**:</w:t>
      </w:r>
    </w:p>
    <w:p>
      <w:pPr>
        <w:pStyle w:val="ListBullet"/>
      </w:pPr>
      <w:r>
        <w:t>Customer review carousel with photos</w:t>
      </w:r>
    </w:p>
    <w:p>
      <w:pPr>
        <w:pStyle w:val="ListBullet"/>
      </w:pPr>
      <w:r>
        <w:t>Local installation map/counter</w:t>
      </w:r>
    </w:p>
    <w:p>
      <w:pPr>
        <w:pStyle w:val="ListBullet"/>
      </w:pPr>
      <w:r>
        <w:t>Team photo with local connection messaging</w:t>
      </w:r>
    </w:p>
    <w:p/>
    <w:p>
      <w:pPr>
        <w:pStyle w:val="Heading3"/>
        <w:jc w:val="left"/>
      </w:pPr>
      <w:r>
        <w:t>Section 5: Technology &amp; Innovation Showcase</w:t>
      </w:r>
    </w:p>
    <w:p>
      <w:r>
        <w:t>**Layout**: Image gallery with overlay content</w:t>
      </w:r>
    </w:p>
    <w:p>
      <w:r>
        <w:t>**Content Hierarchy**: Technology leadership &gt; Product features &gt; Innovation benefits</w:t>
      </w:r>
    </w:p>
    <w:p>
      <w:r>
        <w:t>**Word Count**: 150-200 words</w:t>
      </w:r>
    </w:p>
    <w:p/>
    <w:p>
      <w:r>
        <w:t>```</w:t>
      </w:r>
    </w:p>
    <w:p>
      <w:r>
        <w:t>Content Structure:</w:t>
      </w:r>
    </w:p>
    <w:p>
      <w:r>
        <w:t>├── Technology Leadership: "Latest 2025 Solar Technology"</w:t>
      </w:r>
    </w:p>
    <w:p>
      <w:r>
        <w:t>├── Featured Technologies:</w:t>
      </w:r>
    </w:p>
    <w:p>
      <w:r>
        <w:t>│   ├── "24% Efficiency Monocrystalline Panels"</w:t>
      </w:r>
    </w:p>
    <w:p>
      <w:r>
        <w:t>│   ├── "N-Type IBC Cell Technology"</w:t>
      </w:r>
    </w:p>
    <w:p>
      <w:r>
        <w:t>│   └── "Bifacial Panel Options for Maximum Output"</w:t>
      </w:r>
    </w:p>
    <w:p>
      <w:r>
        <w:t>├── Smart Integration Features:</w:t>
      </w:r>
    </w:p>
    <w:p>
      <w:r>
        <w:t>│   ├── "Real-Time Performance Monitoring"</w:t>
      </w:r>
    </w:p>
    <w:p>
      <w:r>
        <w:t>│   ├── "Smart Home Connectivity"</w:t>
      </w:r>
    </w:p>
    <w:p>
      <w:r>
        <w:t>│   └── "EV Charging Integration Ready"</w:t>
      </w:r>
    </w:p>
    <w:p>
      <w:r>
        <w:t>└── CTA: "Explore Our Technology"</w:t>
      </w:r>
    </w:p>
    <w:p>
      <w:r>
        <w:t>```</w:t>
      </w:r>
    </w:p>
    <w:p/>
    <w:p>
      <w:r>
        <w:t>**Interactive Elements**:</w:t>
      </w:r>
    </w:p>
    <w:p>
      <w:pPr>
        <w:pStyle w:val="ListBullet"/>
      </w:pPr>
      <w:r>
        <w:t>Technology comparison tool preview</w:t>
      </w:r>
    </w:p>
    <w:p>
      <w:pPr>
        <w:pStyle w:val="ListBullet"/>
      </w:pPr>
      <w:r>
        <w:t>Before/after efficiency demonstrations</w:t>
      </w:r>
    </w:p>
    <w:p>
      <w:pPr>
        <w:pStyle w:val="ListBullet"/>
      </w:pPr>
      <w:r>
        <w:t>Innovation timeline or feature carousel</w:t>
      </w:r>
    </w:p>
    <w:p/>
    <w:p>
      <w:pPr>
        <w:pStyle w:val="Heading3"/>
        <w:jc w:val="left"/>
      </w:pPr>
      <w:r>
        <w:t>Section 6: Process Overview</w:t>
      </w:r>
    </w:p>
    <w:p>
      <w:r>
        <w:t>**Layout**: Horizontal process flow (desktop) / Vertical stack (mobile)</w:t>
      </w:r>
    </w:p>
    <w:p>
      <w:r>
        <w:t>**Content Hierarchy**: Process steps &gt; Timeline &gt; Quality assurance</w:t>
      </w:r>
    </w:p>
    <w:p>
      <w:r>
        <w:t>**Word Count**: 150-200 words</w:t>
      </w:r>
    </w:p>
    <w:p/>
    <w:p>
      <w:r>
        <w:t>```</w:t>
      </w:r>
    </w:p>
    <w:p>
      <w:r>
        <w:t>Content Structure:</w:t>
      </w:r>
    </w:p>
    <w:p>
      <w:r>
        <w:t>├── Step 1: "Free Site Assessment &amp; Custom Design"</w:t>
      </w:r>
    </w:p>
    <w:p>
      <w:r>
        <w:t>├── Step 2: "Professional Installation by Certified Team"</w:t>
      </w:r>
    </w:p>
    <w:p>
      <w:r>
        <w:t>├── Step 3: "System Commissioning &amp; Performance Monitoring"</w:t>
      </w:r>
    </w:p>
    <w:p>
      <w:r>
        <w:t>├── Step 4: "Ongoing Support &amp; Maintenance Services"</w:t>
      </w:r>
    </w:p>
    <w:p>
      <w:r>
        <w:t>├── Timeline Expectation: "Most installations completed within 1-2 weeks"</w:t>
      </w:r>
    </w:p>
    <w:p>
      <w:r>
        <w:t>└── CTA: "Start Your Solar Journey"</w:t>
      </w:r>
    </w:p>
    <w:p>
      <w:r>
        <w:t>```</w:t>
      </w:r>
    </w:p>
    <w:p/>
    <w:p>
      <w:r>
        <w:t>**Visual Elements**:</w:t>
      </w:r>
    </w:p>
    <w:p>
      <w:pPr>
        <w:pStyle w:val="ListBullet"/>
      </w:pPr>
      <w:r>
        <w:t>Step-by-step process icons</w:t>
      </w:r>
    </w:p>
    <w:p>
      <w:pPr>
        <w:pStyle w:val="ListBullet"/>
      </w:pPr>
      <w:r>
        <w:t>Timeline visualization</w:t>
      </w:r>
    </w:p>
    <w:p>
      <w:pPr>
        <w:pStyle w:val="ListBullet"/>
      </w:pPr>
      <w:r>
        <w:t>Quality certification badges</w:t>
      </w:r>
    </w:p>
    <w:p/>
    <w:p>
      <w:pPr>
        <w:pStyle w:val="Heading3"/>
        <w:jc w:val="left"/>
      </w:pPr>
      <w:r>
        <w:t>Section 7: Social Proof &amp; Results</w:t>
      </w:r>
    </w:p>
    <w:p>
      <w:r>
        <w:t>**Layout**: Grid layout with customer stories and results</w:t>
      </w:r>
    </w:p>
    <w:p>
      <w:r>
        <w:t>**Content Hierarchy**: Results data &gt; Customer stories &gt; Community impact</w:t>
      </w:r>
    </w:p>
    <w:p>
      <w:r>
        <w:t>**Word Count**: 200-250 words</w:t>
      </w:r>
    </w:p>
    <w:p/>
    <w:p>
      <w:r>
        <w:t>```</w:t>
      </w:r>
    </w:p>
    <w:p>
      <w:r>
        <w:t>Content Structure:</w:t>
      </w:r>
    </w:p>
    <w:p>
      <w:r>
        <w:t>├── Results Statistics:</w:t>
      </w:r>
    </w:p>
    <w:p>
      <w:r>
        <w:t>│   ├── "4,800+ Satisfied Customers"</w:t>
      </w:r>
    </w:p>
    <w:p>
      <w:r>
        <w:t>│   ├── "98% Customer Satisfaction Rate"</w:t>
      </w:r>
    </w:p>
    <w:p>
      <w:r>
        <w:t>│   └── "$12.4M Total Customer Savings"</w:t>
      </w:r>
    </w:p>
    <w:p>
      <w:r>
        <w:t>├── Customer Success Highlights (3 featured stories)</w:t>
      </w:r>
    </w:p>
    <w:p>
      <w:r>
        <w:t>├── Community Impact:</w:t>
      </w:r>
    </w:p>
    <w:p>
      <w:r>
        <w:t>│   ├── "Local Environmental Impact"</w:t>
      </w:r>
    </w:p>
    <w:p>
      <w:r>
        <w:t>│   └── "Community Partnership Programs"</w:t>
      </w:r>
    </w:p>
    <w:p>
      <w:r>
        <w:t>└── CTA: "Join Our Satisfied Customers"</w:t>
      </w:r>
    </w:p>
    <w:p>
      <w:r>
        <w:t>```</w:t>
      </w:r>
    </w:p>
    <w:p/>
    <w:p>
      <w:r>
        <w:t>**Social Proof Elements**:</w:t>
      </w:r>
    </w:p>
    <w:p>
      <w:pPr>
        <w:pStyle w:val="ListBullet"/>
      </w:pPr>
      <w:r>
        <w:t>Customer photo testimonials</w:t>
      </w:r>
    </w:p>
    <w:p>
      <w:pPr>
        <w:pStyle w:val="ListBullet"/>
      </w:pPr>
      <w:r>
        <w:t>Results before/after data</w:t>
      </w:r>
    </w:p>
    <w:p>
      <w:pPr>
        <w:pStyle w:val="ListBullet"/>
      </w:pPr>
      <w:r>
        <w:t>Environmental impact statistics</w:t>
      </w:r>
    </w:p>
    <w:p/>
    <w:p>
      <w:pPr>
        <w:pStyle w:val="Heading3"/>
        <w:jc w:val="left"/>
      </w:pPr>
      <w:r>
        <w:t>Section 8: Contact &amp; Conversion Footer</w:t>
      </w:r>
    </w:p>
    <w:p>
      <w:r>
        <w:t>**Layout**: Multi-column contact section</w:t>
      </w:r>
    </w:p>
    <w:p>
      <w:r>
        <w:t>**Content Hierarchy**: Contact methods &gt; Service areas &gt; Final CTA</w:t>
      </w:r>
    </w:p>
    <w:p>
      <w:r>
        <w:t>**Word Count**: 100-150 words</w:t>
      </w:r>
    </w:p>
    <w:p/>
    <w:p>
      <w:r>
        <w:t>```</w:t>
      </w:r>
    </w:p>
    <w:p>
      <w:r>
        <w:t>Content Structure:</w:t>
      </w:r>
    </w:p>
    <w:p>
      <w:r>
        <w:t>├── Primary Contact: Phone number with click-to-call</w:t>
      </w:r>
    </w:p>
    <w:p>
      <w:r>
        <w:t>├── Service Areas: "Proudly Serving North Western Sydney"</w:t>
      </w:r>
    </w:p>
    <w:p>
      <w:r>
        <w:t>├── Office Location &amp; Hours</w:t>
      </w:r>
    </w:p>
    <w:p>
      <w:r>
        <w:t>├── Emergency Support Information</w:t>
      </w:r>
    </w:p>
    <w:p>
      <w:r>
        <w:t>└── Final CTA: "Get Your Free Solar Assessment Today"</w:t>
      </w:r>
    </w:p>
    <w:p>
      <w:r>
        <w:t>```</w:t>
      </w:r>
    </w:p>
    <w:p/>
    <w:p/>
    <w:p>
      <w:pPr>
        <w:jc w:val="center"/>
      </w:pPr>
      <w:r>
        <w:t>__________________________________________________</w:t>
      </w:r>
    </w:p>
    <w:p/>
    <w:p/>
    <w:p>
      <w:pPr>
        <w:pStyle w:val="Heading2"/>
        <w:jc w:val="left"/>
      </w:pPr>
      <w:r>
        <w:t>About Pages Layouts</w:t>
      </w:r>
    </w:p>
    <w:p/>
    <w:p>
      <w:pPr>
        <w:pStyle w:val="Heading3"/>
        <w:jc w:val="left"/>
      </w:pPr>
      <w:r>
        <w:t>Our Story Page</w:t>
      </w:r>
    </w:p>
    <w:p>
      <w:r>
        <w:t>**Estimated Word Count**: 800-1,000 words</w:t>
      </w:r>
    </w:p>
    <w:p>
      <w:r>
        <w:t>**Primary Keywords**: Solar company North Western Sydney, local solar experts, family business</w:t>
      </w:r>
    </w:p>
    <w:p>
      <w:r>
        <w:t>**Conversion Goals**: Trust building, consultation requests, team connection</w:t>
      </w:r>
    </w:p>
    <w:p/>
    <w:p>
      <w:r>
        <w:t>#### Section 1: Company Heritage Hero</w:t>
      </w:r>
    </w:p>
    <w:p>
      <w:r>
        <w:t>**Layout**: Image background with overlay content</w:t>
      </w:r>
    </w:p>
    <w:p>
      <w:r>
        <w:t>**Word Count**: 100-150 words</w:t>
      </w:r>
    </w:p>
    <w:p/>
    <w:p>
      <w:r>
        <w:t>```</w:t>
      </w:r>
    </w:p>
    <w:p>
      <w:r>
        <w:t>Content Structure:</w:t>
      </w:r>
    </w:p>
    <w:p>
      <w:r>
        <w:t>├── Heritage Headline: "35+ Years of Solar Excellence in North Western Sydney"</w:t>
      </w:r>
    </w:p>
    <w:p>
      <w:r>
        <w:t>├── Founding Story: "Family business established 1988"</w:t>
      </w:r>
    </w:p>
    <w:p>
      <w:r>
        <w:t>├── Mission Statement: "Empowering local families with sustainable energy solutions"</w:t>
      </w:r>
    </w:p>
    <w:p>
      <w:r>
        <w:t>└── CTA: "Meet Our Team"</w:t>
      </w:r>
    </w:p>
    <w:p>
      <w:r>
        <w:t>```</w:t>
      </w:r>
    </w:p>
    <w:p/>
    <w:p>
      <w:r>
        <w:t>#### Section 2: Timeline &amp; Milestones</w:t>
      </w:r>
    </w:p>
    <w:p>
      <w:r>
        <w:t>**Layout**: Vertical timeline with visual milestones</w:t>
      </w:r>
    </w:p>
    <w:p>
      <w:r>
        <w:t>**Word Count**: 300-400 words</w:t>
      </w:r>
    </w:p>
    <w:p/>
    <w:p>
      <w:r>
        <w:t>```</w:t>
      </w:r>
    </w:p>
    <w:p>
      <w:r>
        <w:t>Content Structure:</w:t>
      </w:r>
    </w:p>
    <w:p>
      <w:r>
        <w:t>├── 1988: Company founding and early solar pioneering</w:t>
      </w:r>
    </w:p>
    <w:p>
      <w:r>
        <w:t>├── 1995: First 100 residential installations</w:t>
      </w:r>
    </w:p>
    <w:p>
      <w:r>
        <w:t>├── 2005: Commercial solar expansion</w:t>
      </w:r>
    </w:p>
    <w:p>
      <w:r>
        <w:t>├── 2015: Smart technology integration</w:t>
      </w:r>
    </w:p>
    <w:p>
      <w:r>
        <w:t>├── 2020: 4,000+ installation milestone</w:t>
      </w:r>
    </w:p>
    <w:p>
      <w:r>
        <w:t>└── 2025: Federal battery programme leadership</w:t>
      </w:r>
    </w:p>
    <w:p>
      <w:r>
        <w:t>```</w:t>
      </w:r>
    </w:p>
    <w:p/>
    <w:p>
      <w:r>
        <w:t>#### Section 3: Values &amp; Community Connection</w:t>
      </w:r>
    </w:p>
    <w:p>
      <w:r>
        <w:t>**Layout**: Three-column grid with value statements</w:t>
      </w:r>
    </w:p>
    <w:p>
      <w:r>
        <w:t>**Word Count**: 200-250 words</w:t>
      </w:r>
    </w:p>
    <w:p/>
    <w:p>
      <w:r>
        <w:t>```</w:t>
      </w:r>
    </w:p>
    <w:p>
      <w:r>
        <w:t>Content Structure:</w:t>
      </w:r>
    </w:p>
    <w:p>
      <w:r>
        <w:t>├── Quality Excellence: "Uncompromising installation standards"</w:t>
      </w:r>
    </w:p>
    <w:p>
      <w:r>
        <w:t>├── Local Commitment: "Supporting North Western Sydney families"</w:t>
      </w:r>
    </w:p>
    <w:p>
      <w:r>
        <w:t>├── Innovation Leadership: "Embracing latest solar technology"</w:t>
      </w:r>
    </w:p>
    <w:p>
      <w:r>
        <w:t>├── Environmental Stewardship: "Sustainable future for our community"</w:t>
      </w:r>
    </w:p>
    <w:p>
      <w:r>
        <w:t>└── Customer Partnership: "Long-term relationships beyond installation"</w:t>
      </w:r>
    </w:p>
    <w:p>
      <w:r>
        <w:t>```</w:t>
      </w:r>
    </w:p>
    <w:p/>
    <w:p>
      <w:r>
        <w:t>#### Section 4: Awards &amp; Recognition</w:t>
      </w:r>
    </w:p>
    <w:p>
      <w:r>
        <w:t>**Layout**: Award showcase grid</w:t>
      </w:r>
    </w:p>
    <w:p>
      <w:r>
        <w:t>**Word Count**: 150-200 words</w:t>
      </w:r>
    </w:p>
    <w:p/>
    <w:p>
      <w:r>
        <w:t>```</w:t>
      </w:r>
    </w:p>
    <w:p>
      <w:r>
        <w:t>Content Structure:</w:t>
      </w:r>
    </w:p>
    <w:p>
      <w:r>
        <w:t>├── Industry Certifications: CEC, NETCC, electrical licensing</w:t>
      </w:r>
    </w:p>
    <w:p>
      <w:r>
        <w:t>├── Customer Satisfaction Awards: 5-star ratings, testimonial highlights</w:t>
      </w:r>
    </w:p>
    <w:p>
      <w:r>
        <w:t>├── Community Recognition: Local business awards, partnerships</w:t>
      </w:r>
    </w:p>
    <w:p>
      <w:r>
        <w:t>└── Professional Memberships: Industry associations, continuing education</w:t>
      </w:r>
    </w:p>
    <w:p>
      <w:r>
        <w:t>```</w:t>
      </w:r>
    </w:p>
    <w:p/>
    <w:p>
      <w:pPr>
        <w:pStyle w:val="Heading3"/>
        <w:jc w:val="left"/>
      </w:pPr>
      <w:r>
        <w:t>Meet the Team Page</w:t>
      </w:r>
    </w:p>
    <w:p>
      <w:r>
        <w:t>**Estimated Word Count**: 600-800 words</w:t>
      </w:r>
    </w:p>
    <w:p>
      <w:r>
        <w:t>**Primary Keywords**: Solar installation team, certified installers, local expertise</w:t>
      </w:r>
    </w:p>
    <w:p>
      <w:r>
        <w:t>**Conversion Goals**: Personal connection, expertise demonstration, trust building</w:t>
      </w:r>
    </w:p>
    <w:p/>
    <w:p>
      <w:r>
        <w:t>#### Section 1: Team Introduction</w:t>
      </w:r>
    </w:p>
    <w:p>
      <w:r>
        <w:t>**Layout**: Group photo with introductory content</w:t>
      </w:r>
    </w:p>
    <w:p>
      <w:r>
        <w:t>**Word Count**: 100-150 words</w:t>
      </w:r>
    </w:p>
    <w:p/>
    <w:p>
      <w:r>
        <w:t>```</w:t>
      </w:r>
    </w:p>
    <w:p>
      <w:r>
        <w:t>Content Structure:</w:t>
      </w:r>
    </w:p>
    <w:p>
      <w:r>
        <w:t>├── Team Overview: "Your Local Solar Installation Experts"</w:t>
      </w:r>
    </w:p>
    <w:p>
      <w:r>
        <w:t>├── Collective Experience: "Combined 150+ years industry experience"</w:t>
      </w:r>
    </w:p>
    <w:p>
      <w:r>
        <w:t>├── Local Knowledge: "North Western Sydney residents and experts"</w:t>
      </w:r>
    </w:p>
    <w:p>
      <w:r>
        <w:t>└── Commitment Statement: "Dedicated to your solar success"</w:t>
      </w:r>
    </w:p>
    <w:p>
      <w:r>
        <w:t>```</w:t>
      </w:r>
    </w:p>
    <w:p/>
    <w:p>
      <w:r>
        <w:t>#### Section 2: Leadership Profiles</w:t>
      </w:r>
    </w:p>
    <w:p>
      <w:r>
        <w:t>**Layout**: Individual profile cards with photos</w:t>
      </w:r>
    </w:p>
    <w:p>
      <w:r>
        <w:t>**Word Count**: 200-300 words (50-75 words per profile)</w:t>
      </w:r>
    </w:p>
    <w:p/>
    <w:p>
      <w:r>
        <w:t>```</w:t>
      </w:r>
    </w:p>
    <w:p>
      <w:r>
        <w:t>Content Structure:</w:t>
      </w:r>
    </w:p>
    <w:p>
      <w:r>
        <w:t>├── Managing Director Profile:</w:t>
      </w:r>
    </w:p>
    <w:p>
      <w:r>
        <w:t>│   ├── Name, qualifications, years of experience</w:t>
      </w:r>
    </w:p>
    <w:p>
      <w:r>
        <w:t>│   ├── Specialisation and expertise areas</w:t>
      </w:r>
    </w:p>
    <w:p>
      <w:r>
        <w:t>│   └── Personal connection to local community</w:t>
      </w:r>
    </w:p>
    <w:p>
      <w:r>
        <w:t>├── Technical Manager Profile:</w:t>
      </w:r>
    </w:p>
    <w:p>
      <w:r>
        <w:t>│   ├── Technical qualifications and certifications</w:t>
      </w:r>
    </w:p>
    <w:p>
      <w:r>
        <w:t>│   ├── Installation expertise and innovation focus</w:t>
      </w:r>
    </w:p>
    <w:p>
      <w:r>
        <w:t>│   └── Quality assurance responsibilities</w:t>
      </w:r>
    </w:p>
    <w:p>
      <w:r>
        <w:t>└── Customer Service Manager Profile:</w:t>
      </w:r>
    </w:p>
    <w:p>
      <w:r>
        <w:t>├── Customer experience background</w:t>
      </w:r>
    </w:p>
    <w:p>
      <w:r>
        <w:t>├── Support and maintenance expertise</w:t>
      </w:r>
    </w:p>
    <w:p>
      <w:r>
        <w:t>└── Community engagement role</w:t>
      </w:r>
    </w:p>
    <w:p>
      <w:r>
        <w:t>```</w:t>
      </w:r>
    </w:p>
    <w:p/>
    <w:p>
      <w:r>
        <w:t>#### Section 3: Installation Team</w:t>
      </w:r>
    </w:p>
    <w:p>
      <w:r>
        <w:t>**Layout**: Team grid with skill highlights</w:t>
      </w:r>
    </w:p>
    <w:p>
      <w:r>
        <w:t>**Word Count**: 200-250 words</w:t>
      </w:r>
    </w:p>
    <w:p/>
    <w:p>
      <w:r>
        <w:t>```</w:t>
      </w:r>
    </w:p>
    <w:p>
      <w:r>
        <w:t>Content Structure:</w:t>
      </w:r>
    </w:p>
    <w:p>
      <w:r>
        <w:t>├── Certified Electricians: Licensing and safety training</w:t>
      </w:r>
    </w:p>
    <w:p>
      <w:r>
        <w:t>├── Installation Specialists: Technical expertise and efficiency</w:t>
      </w:r>
    </w:p>
    <w:p>
      <w:r>
        <w:t>├── Quality Control Team: Standards compliance and verification</w:t>
      </w:r>
    </w:p>
    <w:p>
      <w:r>
        <w:t>└── Customer Support: Ongoing service and maintenance</w:t>
      </w:r>
    </w:p>
    <w:p>
      <w:r>
        <w:t>```</w:t>
      </w:r>
    </w:p>
    <w:p/>
    <w:p>
      <w:r>
        <w:t>#### Section 4: Training &amp; Development</w:t>
      </w:r>
    </w:p>
    <w:p>
      <w:r>
        <w:t>**Layout**: Training achievements and ongoing education</w:t>
      </w:r>
    </w:p>
    <w:p>
      <w:r>
        <w:t>**Word Count**: 150-200 words</w:t>
      </w:r>
    </w:p>
    <w:p/>
    <w:p>
      <w:r>
        <w:t>```</w:t>
      </w:r>
    </w:p>
    <w:p>
      <w:r>
        <w:t>Content Structure:</w:t>
      </w:r>
    </w:p>
    <w:p>
      <w:r>
        <w:t>├── Continuous Training: "Latest technology and safety standards"</w:t>
      </w:r>
    </w:p>
    <w:p>
      <w:r>
        <w:t>├── Manufacturer Certifications: Product-specific training programmes</w:t>
      </w:r>
    </w:p>
    <w:p>
      <w:r>
        <w:t>├── Safety Compliance: Work health and safety certifications</w:t>
      </w:r>
    </w:p>
    <w:p>
      <w:r>
        <w:t>└── Customer Service Excellence: Communication and service training</w:t>
      </w:r>
    </w:p>
    <w:p>
      <w:r>
        <w:t>```</w:t>
      </w:r>
    </w:p>
    <w:p/>
    <w:p>
      <w:pPr>
        <w:pStyle w:val="Heading3"/>
        <w:jc w:val="left"/>
      </w:pPr>
      <w:r>
        <w:t>Areas We Serve Page</w:t>
      </w:r>
    </w:p>
    <w:p>
      <w:r>
        <w:t>**Estimated Word Count**: 700-900 words</w:t>
      </w:r>
    </w:p>
    <w:p>
      <w:r>
        <w:t>**Primary Keywords**: Solar installation [areas], North Western Sydney solar, local service areas</w:t>
      </w:r>
    </w:p>
    <w:p>
      <w:r>
        <w:t>**Conversion Goals**: Local SEO optimization, area-specific lead generation</w:t>
      </w:r>
    </w:p>
    <w:p/>
    <w:p>
      <w:r>
        <w:t>#### Section 1: Service Area Overview</w:t>
      </w:r>
    </w:p>
    <w:p>
      <w:r>
        <w:t>**Layout**: Interactive map with area highlights</w:t>
      </w:r>
    </w:p>
    <w:p>
      <w:r>
        <w:t>**Word Count**: 100-150 words</w:t>
      </w:r>
    </w:p>
    <w:p/>
    <w:p>
      <w:r>
        <w:t>```</w:t>
      </w:r>
    </w:p>
    <w:p>
      <w:r>
        <w:t>Content Structure:</w:t>
      </w:r>
    </w:p>
    <w:p>
      <w:r>
        <w:t>├── Coverage Statement: "Comprehensive North Western Sydney Coverage"</w:t>
      </w:r>
    </w:p>
    <w:p>
      <w:r>
        <w:t>├── Service Radius: "35km radius from our base"</w:t>
      </w:r>
    </w:p>
    <w:p>
      <w:r>
        <w:t>├── Response Time: "Same-day consultations available"</w:t>
      </w:r>
    </w:p>
    <w:p>
      <w:r>
        <w:t>└── Local Commitment: "Your neighbourhood solar specialists"</w:t>
      </w:r>
    </w:p>
    <w:p>
      <w:r>
        <w:t>```</w:t>
      </w:r>
    </w:p>
    <w:p/>
    <w:p>
      <w:r>
        <w:t>#### Section 2: Regional Area Breakdown</w:t>
      </w:r>
    </w:p>
    <w:p>
      <w:r>
        <w:t>**Layout**: Four-column grid for regional coverage</w:t>
      </w:r>
    </w:p>
    <w:p>
      <w:r>
        <w:t>**Word Count**: 400-500 words (100-125 words per region)</w:t>
      </w:r>
    </w:p>
    <w:p/>
    <w:p>
      <w:r>
        <w:t>```</w:t>
      </w:r>
    </w:p>
    <w:p>
      <w:r>
        <w:t>Content Structure:</w:t>
      </w:r>
    </w:p>
    <w:p>
      <w:r>
        <w:t>├── Northern Regions:</w:t>
      </w:r>
    </w:p>
    <w:p>
      <w:r>
        <w:t>│   ├── Primary suburbs and coverage areas</w:t>
      </w:r>
    </w:p>
    <w:p>
      <w:r>
        <w:t>│   ├── Climate considerations and performance expectations</w:t>
      </w:r>
    </w:p>
    <w:p>
      <w:r>
        <w:t>│   ├── Local installations and success stories</w:t>
      </w:r>
    </w:p>
    <w:p>
      <w:r>
        <w:t>│   └── Regional-specific rebate information</w:t>
      </w:r>
    </w:p>
    <w:p>
      <w:r>
        <w:t>├── Eastern Regions:</w:t>
      </w:r>
    </w:p>
    <w:p>
      <w:r>
        <w:t>│   ├── Coastal and inland coverage areas</w:t>
      </w:r>
    </w:p>
    <w:p>
      <w:r>
        <w:t>│   ├── Salt air considerations and panel selection</w:t>
      </w:r>
    </w:p>
    <w:p>
      <w:r>
        <w:t>│   ├── Premium installation examples</w:t>
      </w:r>
    </w:p>
    <w:p>
      <w:r>
        <w:t>│   └── Area-specific grid connection information</w:t>
      </w:r>
    </w:p>
    <w:p>
      <w:r>
        <w:t>├── Southern Regions:</w:t>
      </w:r>
    </w:p>
    <w:p>
      <w:r>
        <w:t>│   ├── Growing suburbs and new developments</w:t>
      </w:r>
    </w:p>
    <w:p>
      <w:r>
        <w:t>│   ├── Family-focused installation approaches</w:t>
      </w:r>
    </w:p>
    <w:p>
      <w:r>
        <w:t>│   ├── Community partnership programs</w:t>
      </w:r>
    </w:p>
    <w:p>
      <w:r>
        <w:t>│   └── Local council cooperation initiatives</w:t>
      </w:r>
    </w:p>
    <w:p>
      <w:r>
        <w:t>└── Western Regions:</w:t>
      </w:r>
    </w:p>
    <w:p>
      <w:r>
        <w:t>├── Established and developing areas</w:t>
      </w:r>
    </w:p>
    <w:p>
      <w:r>
        <w:t>├── Commercial and residential opportunities</w:t>
      </w:r>
    </w:p>
    <w:p>
      <w:r>
        <w:t>├── Infrastructure considerations</w:t>
      </w:r>
    </w:p>
    <w:p>
      <w:r>
        <w:t>└── Business application success stories</w:t>
      </w:r>
    </w:p>
    <w:p>
      <w:r>
        <w:t>```</w:t>
      </w:r>
    </w:p>
    <w:p/>
    <w:p>
      <w:r>
        <w:t>#### Section 3: Local Expertise Benefits</w:t>
      </w:r>
    </w:p>
    <w:p>
      <w:r>
        <w:t>**Layout**: Benefits grid with local context</w:t>
      </w:r>
    </w:p>
    <w:p>
      <w:r>
        <w:t>**Word Count**: 200-250 words</w:t>
      </w:r>
    </w:p>
    <w:p/>
    <w:p>
      <w:r>
        <w:t>```</w:t>
      </w:r>
    </w:p>
    <w:p>
      <w:r>
        <w:t>Content Structure:</w:t>
      </w:r>
    </w:p>
    <w:p>
      <w:r>
        <w:t>├── Climate Optimization: "Systems designed for local weather patterns"</w:t>
      </w:r>
    </w:p>
    <w:p>
      <w:r>
        <w:t>├── Grid Knowledge: "Understanding local electrical infrastructure"</w:t>
      </w:r>
    </w:p>
    <w:p>
      <w:r>
        <w:t>├── Council Relations: "Established relationships for fast approvals"</w:t>
      </w:r>
    </w:p>
    <w:p>
      <w:r>
        <w:t>├── Community Connection: "Your neighbours trust us"</w:t>
      </w:r>
    </w:p>
    <w:p>
      <w:r>
        <w:t>└── Rapid Response: "Local support when you need it"</w:t>
      </w:r>
    </w:p>
    <w:p>
      <w:r>
        <w:t>```</w:t>
      </w:r>
    </w:p>
    <w:p/>
    <w:p/>
    <w:p>
      <w:pPr>
        <w:jc w:val="center"/>
      </w:pPr>
      <w:r>
        <w:t>__________________________________________________</w:t>
      </w:r>
    </w:p>
    <w:p/>
    <w:p/>
    <w:p>
      <w:pPr>
        <w:pStyle w:val="Heading2"/>
        <w:jc w:val="left"/>
      </w:pPr>
      <w:r>
        <w:t>Pillar Pages Layouts</w:t>
      </w:r>
    </w:p>
    <w:p/>
    <w:p>
      <w:pPr>
        <w:pStyle w:val="Heading3"/>
        <w:jc w:val="left"/>
      </w:pPr>
      <w:r>
        <w:t>1. Local Authority Hub - North Western Sydney Solar Expertise</w:t>
      </w:r>
    </w:p>
    <w:p>
      <w:r>
        <w:t>**Estimated Word Count**: 2,000-2,500 words</w:t>
      </w:r>
    </w:p>
    <w:p>
      <w:r>
        <w:t>**Primary Keywords**: North Western Sydney solar, local solar experts, area solar installation</w:t>
      </w:r>
    </w:p>
    <w:p>
      <w:r>
        <w:t>**Conversion Goals**: Local authority establishment, area-specific lead generation</w:t>
      </w:r>
    </w:p>
    <w:p/>
    <w:p>
      <w:r>
        <w:t>#### Page Structure Overview</w:t>
      </w:r>
    </w:p>
    <w:p>
      <w:r>
        <w:t>**Layout**: Comprehensive hub with multiple content sections</w:t>
      </w:r>
    </w:p>
    <w:p>
      <w:r>
        <w:t>**Content Hierarchy**: Local authority &gt; Area expertise &gt; Community connection &gt; Service excellence</w:t>
      </w:r>
    </w:p>
    <w:p/>
    <w:p>
      <w:r>
        <w:t>#### Section 1: Local Authority Hero</w:t>
      </w:r>
    </w:p>
    <w:p>
      <w:r>
        <w:t>**Layout**: Full-width hero with local imagery</w:t>
      </w:r>
    </w:p>
    <w:p>
      <w:r>
        <w:t>**Word Count**: 150-200 words</w:t>
      </w:r>
    </w:p>
    <w:p/>
    <w:p>
      <w:r>
        <w:t>```</w:t>
      </w:r>
    </w:p>
    <w:p>
      <w:r>
        <w:t>Content Structure:</w:t>
      </w:r>
    </w:p>
    <w:p>
      <w:r>
        <w:t>├── Authority Headline: "North Western Sydney's Premier Solar Authority"</w:t>
      </w:r>
    </w:p>
    <w:p>
      <w:r>
        <w:t>├── Experience Statement: "35+ Years Serving Your Local Community"</w:t>
      </w:r>
    </w:p>
    <w:p>
      <w:r>
        <w:t>├── Credibility Indicators:</w:t>
      </w:r>
    </w:p>
    <w:p>
      <w:r>
        <w:t>│   ├── "4,800+ Local Installations Completed"</w:t>
      </w:r>
    </w:p>
    <w:p>
      <w:r>
        <w:t>│   ├── "98% Customer Satisfaction in Your Area"</w:t>
      </w:r>
    </w:p>
    <w:p>
      <w:r>
        <w:t>│   └── "Local Team, Local Knowledge, Local Support"</w:t>
      </w:r>
    </w:p>
    <w:p>
      <w:r>
        <w:t>├── Service Area Confirmation: "Comprehensive coverage across North Western Sydney"</w:t>
      </w:r>
    </w:p>
    <w:p>
      <w:r>
        <w:t>└── Primary CTA: "Get Local Solar Assessment"</w:t>
      </w:r>
    </w:p>
    <w:p>
      <w:r>
        <w:t>```</w:t>
      </w:r>
    </w:p>
    <w:p/>
    <w:p>
      <w:r>
        <w:t>**Visual Elements**:</w:t>
      </w:r>
    </w:p>
    <w:p>
      <w:pPr>
        <w:pStyle w:val="ListBullet"/>
      </w:pPr>
      <w:r>
        <w:t>Local landmark or recognisable area imagery</w:t>
      </w:r>
    </w:p>
    <w:p>
      <w:pPr>
        <w:pStyle w:val="ListBullet"/>
      </w:pPr>
      <w:r>
        <w:t>Customer installation map overlay</w:t>
      </w:r>
    </w:p>
    <w:p>
      <w:pPr>
        <w:pStyle w:val="ListBullet"/>
      </w:pPr>
      <w:r>
        <w:t>Trust badges specific to local certifications</w:t>
      </w:r>
    </w:p>
    <w:p/>
    <w:p>
      <w:r>
        <w:t>#### Section 2: Climate &amp; Performance Optimization</w:t>
      </w:r>
    </w:p>
    <w:p>
      <w:r>
        <w:t>**Layout**: Split content with data visualization</w:t>
      </w:r>
    </w:p>
    <w:p>
      <w:r>
        <w:t>**Word Count**: 300-400 words</w:t>
      </w:r>
    </w:p>
    <w:p/>
    <w:p>
      <w:r>
        <w:t>```</w:t>
      </w:r>
    </w:p>
    <w:p>
      <w:r>
        <w:t>Content Structure:</w:t>
      </w:r>
    </w:p>
    <w:p>
      <w:r>
        <w:t>├── Local Climate Analysis:</w:t>
      </w:r>
    </w:p>
    <w:p>
      <w:r>
        <w:t>│   ├── "Optimal solar conditions 300+ days annually"</w:t>
      </w:r>
    </w:p>
    <w:p>
      <w:r>
        <w:t>│   ├── "Peak performance periods and seasonal variations"</w:t>
      </w:r>
    </w:p>
    <w:p>
      <w:r>
        <w:t>│   └── "Weather pattern optimization for maximum output"</w:t>
      </w:r>
    </w:p>
    <w:p>
      <w:r>
        <w:t>├── Performance Data:</w:t>
      </w:r>
    </w:p>
    <w:p>
      <w:r>
        <w:t>│   ├── "Average 6.2kW system generates 8,400kWh annually"</w:t>
      </w:r>
    </w:p>
    <w:p>
      <w:r>
        <w:t>│   ├── "Local installation performance exceeding 95% expectations"</w:t>
      </w:r>
    </w:p>
    <w:p>
      <w:r>
        <w:t>│   └── "Climate-specific panel and inverter selection"</w:t>
      </w:r>
    </w:p>
    <w:p>
      <w:r>
        <w:t>├── Area-Specific Considerations:</w:t>
      </w:r>
    </w:p>
    <w:p>
      <w:r>
        <w:t>│   ├── "Roof orientation optimization for North Western Sydney homes"</w:t>
      </w:r>
    </w:p>
    <w:p>
      <w:r>
        <w:t>│   ├── "Shading analysis for local vegetation and structures"</w:t>
      </w:r>
    </w:p>
    <w:p>
      <w:r>
        <w:t>│   └── "Grid connection efficiency in your area"</w:t>
      </w:r>
    </w:p>
    <w:p>
      <w:r>
        <w:t>└── CTA: "Analyse Your Property's Solar Potential"</w:t>
      </w:r>
    </w:p>
    <w:p>
      <w:r>
        <w:t>```</w:t>
      </w:r>
    </w:p>
    <w:p/>
    <w:p>
      <w:r>
        <w:t>**Data Integration**:</w:t>
      </w:r>
    </w:p>
    <w:p>
      <w:pPr>
        <w:pStyle w:val="ListBullet"/>
      </w:pPr>
      <w:r>
        <w:t>Local weather and solar irradiance data</w:t>
      </w:r>
    </w:p>
    <w:p>
      <w:pPr>
        <w:pStyle w:val="ListBullet"/>
      </w:pPr>
      <w:r>
        <w:t>Performance comparison charts</w:t>
      </w:r>
    </w:p>
    <w:p>
      <w:pPr>
        <w:pStyle w:val="ListBullet"/>
      </w:pPr>
      <w:r>
        <w:t>Area-specific installation photos</w:t>
      </w:r>
    </w:p>
    <w:p/>
    <w:p>
      <w:r>
        <w:t>#### Section 3: Local Market Expertise</w:t>
      </w:r>
    </w:p>
    <w:p>
      <w:r>
        <w:t>**Layout**: Multi-column grid with expertise areas</w:t>
      </w:r>
    </w:p>
    <w:p>
      <w:r>
        <w:t>**Word Count**: 400-500 words</w:t>
      </w:r>
    </w:p>
    <w:p/>
    <w:p>
      <w:r>
        <w:t>```</w:t>
      </w:r>
    </w:p>
    <w:p>
      <w:r>
        <w:t>Content Structure:</w:t>
      </w:r>
    </w:p>
    <w:p>
      <w:r>
        <w:t>├── Housing Stock Expertise:</w:t>
      </w:r>
    </w:p>
    <w:p>
      <w:r>
        <w:t>│   ├── "Federation and period home solar solutions"</w:t>
      </w:r>
    </w:p>
    <w:p>
      <w:r>
        <w:t>│   ├── "Modern architectural integration"</w:t>
      </w:r>
    </w:p>
    <w:p>
      <w:r>
        <w:t>│   ├── "Multi-storey and complex roof installations"</w:t>
      </w:r>
    </w:p>
    <w:p>
      <w:r>
        <w:t>│   └── "Heritage considerations and council approvals"</w:t>
      </w:r>
    </w:p>
    <w:p>
      <w:r>
        <w:t>├── Grid Infrastructure Knowledge:</w:t>
      </w:r>
    </w:p>
    <w:p>
      <w:r>
        <w:t>│   ├── "Local substation and grid capacity understanding"</w:t>
      </w:r>
    </w:p>
    <w:p>
      <w:r>
        <w:t>│   ├── "Feed-in tariff optimization for your area"</w:t>
      </w:r>
    </w:p>
    <w:p>
      <w:r>
        <w:t>│   ├── "Grid connection timelines and processes"</w:t>
      </w:r>
    </w:p>
    <w:p>
      <w:r>
        <w:t>│   └── "Local electrical infrastructure considerations"</w:t>
      </w:r>
    </w:p>
    <w:p>
      <w:r>
        <w:t>├── Council &amp; Regulatory Expertise:</w:t>
      </w:r>
    </w:p>
    <w:p>
      <w:r>
        <w:t>│   ├── "Development application and approval processes"</w:t>
      </w:r>
    </w:p>
    <w:p>
      <w:r>
        <w:t>│   ├── "Local council relationship and fast-track approvals"</w:t>
      </w:r>
    </w:p>
    <w:p>
      <w:r>
        <w:t>│   ├── "Heritage overlay and planning considerations"</w:t>
      </w:r>
    </w:p>
    <w:p>
      <w:r>
        <w:t>│   └── "Building code compliance and safety standards"</w:t>
      </w:r>
    </w:p>
    <w:p>
      <w:r>
        <w:t>└── Rebate &amp; Incentive Maximization:</w:t>
      </w:r>
    </w:p>
    <w:p>
      <w:r>
        <w:t>├── "Federal and state rebate application expertise"</w:t>
      </w:r>
    </w:p>
    <w:p>
      <w:r>
        <w:t>├── "Local council incentive programmes"</w:t>
      </w:r>
    </w:p>
    <w:p>
      <w:r>
        <w:t>├── "Utility company rebate opportunities"</w:t>
      </w:r>
    </w:p>
    <w:p>
      <w:r>
        <w:t>└── "Tax benefit optimization for local businesses"</w:t>
      </w:r>
    </w:p>
    <w:p>
      <w:r>
        <w:t>```</w:t>
      </w:r>
    </w:p>
    <w:p/>
    <w:p>
      <w:r>
        <w:t>#### Section 4: Community Connection &amp; Impact</w:t>
      </w:r>
    </w:p>
    <w:p>
      <w:r>
        <w:t>**Layout**: Story-driven content with visual testimonials</w:t>
      </w:r>
    </w:p>
    <w:p>
      <w:r>
        <w:t>**Word Count**: 300-400 words</w:t>
      </w:r>
    </w:p>
    <w:p/>
    <w:p>
      <w:r>
        <w:t>```</w:t>
      </w:r>
    </w:p>
    <w:p>
      <w:r>
        <w:t>Content Structure:</w:t>
      </w:r>
    </w:p>
    <w:p>
      <w:r>
        <w:t>├── Community Partnership:</w:t>
      </w:r>
    </w:p>
    <w:p>
      <w:r>
        <w:t>│   ├── "Local school solar education programmes"</w:t>
      </w:r>
    </w:p>
    <w:p>
      <w:r>
        <w:t>│   ├── "Community group sustainability initiatives"</w:t>
      </w:r>
    </w:p>
    <w:p>
      <w:r>
        <w:t>│   ├── "Neighbourhood referral and support networks"</w:t>
      </w:r>
    </w:p>
    <w:p>
      <w:r>
        <w:t>│   └── "Environmental impact in North Western Sydney"</w:t>
      </w:r>
    </w:p>
    <w:p>
      <w:r>
        <w:t>├── Customer Success Stories:</w:t>
      </w:r>
    </w:p>
    <w:p>
      <w:r>
        <w:t>│   ├── "Featured installations with customer testimonials"</w:t>
      </w:r>
    </w:p>
    <w:p>
      <w:r>
        <w:t>│   ├── "Before and after energy bill comparisons"</w:t>
      </w:r>
    </w:p>
    <w:p>
      <w:r>
        <w:t>│   ├── "Family environmental impact stories"</w:t>
      </w:r>
    </w:p>
    <w:p>
      <w:r>
        <w:t>│   └── "Business commercial installation successes"</w:t>
      </w:r>
    </w:p>
    <w:p>
      <w:r>
        <w:t>├── Local Environmental Impact:</w:t>
      </w:r>
    </w:p>
    <w:p>
      <w:r>
        <w:t>│   ├── "Combined carbon offset achieved by our customers"</w:t>
      </w:r>
    </w:p>
    <w:p>
      <w:r>
        <w:t>│   ├── "Renewable energy contribution to local grid"</w:t>
      </w:r>
    </w:p>
    <w:p>
      <w:r>
        <w:t>│   ├── "Community sustainability leadership"</w:t>
      </w:r>
    </w:p>
    <w:p>
      <w:r>
        <w:t>│   └── "Future environmental goals and initiatives"</w:t>
      </w:r>
    </w:p>
    <w:p>
      <w:r>
        <w:t>└── CTA: "Join Your Neighbours in Solar Success"</w:t>
      </w:r>
    </w:p>
    <w:p>
      <w:r>
        <w:t>```</w:t>
      </w:r>
    </w:p>
    <w:p/>
    <w:p>
      <w:r>
        <w:t>#### Section 5: Service Excellence in Your Area</w:t>
      </w:r>
    </w:p>
    <w:p>
      <w:r>
        <w:t>**Layout**: Service feature grid with local context</w:t>
      </w:r>
    </w:p>
    <w:p>
      <w:r>
        <w:t>**Word Count**: 250-300 words</w:t>
      </w:r>
    </w:p>
    <w:p/>
    <w:p>
      <w:r>
        <w:t>```</w:t>
      </w:r>
    </w:p>
    <w:p>
      <w:r>
        <w:t>Content Structure:</w:t>
      </w:r>
    </w:p>
    <w:p>
      <w:r>
        <w:t>├── Local Support Guarantee:</w:t>
      </w:r>
    </w:p>
    <w:p>
      <w:r>
        <w:t>│   ├── "Same-day response for urgent issues"</w:t>
      </w:r>
    </w:p>
    <w:p>
      <w:r>
        <w:t>│   ├── "Local technicians familiar with your area"</w:t>
      </w:r>
    </w:p>
    <w:p>
      <w:r>
        <w:t>│   ├── "Emergency support within 4-hour response time"</w:t>
      </w:r>
    </w:p>
    <w:p>
      <w:r>
        <w:t>│   └── "Ongoing maintenance by your local team"</w:t>
      </w:r>
    </w:p>
    <w:p>
      <w:r>
        <w:t>├── Installation Excellence:</w:t>
      </w:r>
    </w:p>
    <w:p>
      <w:r>
        <w:t>│   ├── "Minimal disruption installation process"</w:t>
      </w:r>
    </w:p>
    <w:p>
      <w:r>
        <w:t>│   ├── "Quality control specific to local conditions"</w:t>
      </w:r>
    </w:p>
    <w:p>
      <w:r>
        <w:t>│   ├── "Cleanup and site restoration standards"</w:t>
      </w:r>
    </w:p>
    <w:p>
      <w:r>
        <w:t>│   └── "Neighbour consideration and communication"</w:t>
      </w:r>
    </w:p>
    <w:p>
      <w:r>
        <w:t>├── Long-term Partnership:</w:t>
      </w:r>
    </w:p>
    <w:p>
      <w:r>
        <w:t>│   ├── "25-year performance guarantee with local support"</w:t>
      </w:r>
    </w:p>
    <w:p>
      <w:r>
        <w:t>│   ├── "Annual maintenance and optimization visits"</w:t>
      </w:r>
    </w:p>
    <w:p>
      <w:r>
        <w:t>│   ├── "System expansion and upgrade pathways"</w:t>
      </w:r>
    </w:p>
    <w:p>
      <w:r>
        <w:t>│   └── "Customer portal for local support access"</w:t>
      </w:r>
    </w:p>
    <w:p>
      <w:r>
        <w:t>└── CTA: "Experience Local Service Excellence"</w:t>
      </w:r>
    </w:p>
    <w:p>
      <w:r>
        <w:t>```</w:t>
      </w:r>
    </w:p>
    <w:p/>
    <w:p>
      <w:pPr>
        <w:pStyle w:val="Heading3"/>
        <w:jc w:val="left"/>
      </w:pPr>
      <w:r>
        <w:t>2. Educational Leadership Hub - Comprehensive Solar Education Resource Centre</w:t>
      </w:r>
    </w:p>
    <w:p>
      <w:r>
        <w:t>**Estimated Word Count**: 2,500-3,000 words</w:t>
      </w:r>
    </w:p>
    <w:p>
      <w:r>
        <w:t>**Primary Keywords**: Solar education, how solar works, solar installation guide, solar technology</w:t>
      </w:r>
    </w:p>
    <w:p>
      <w:r>
        <w:t>**Conversion Goals**: Educational authority establishment, informed customer conversion</w:t>
      </w:r>
    </w:p>
    <w:p/>
    <w:p>
      <w:r>
        <w:t>#### Section 1: Educational Authority Introduction</w:t>
      </w:r>
    </w:p>
    <w:p>
      <w:r>
        <w:t>**Layout**: Hero section with educational positioning</w:t>
      </w:r>
    </w:p>
    <w:p>
      <w:r>
        <w:t>**Word Count**: 150-200 words</w:t>
      </w:r>
    </w:p>
    <w:p/>
    <w:p>
      <w:r>
        <w:t>```</w:t>
      </w:r>
    </w:p>
    <w:p>
      <w:r>
        <w:t>Content Structure:</w:t>
      </w:r>
    </w:p>
    <w:p>
      <w:r>
        <w:t>├── Educational Authority Statement: "Australia's Most Comprehensive Solar Education Centre"</w:t>
      </w:r>
    </w:p>
    <w:p>
      <w:r>
        <w:t>├── Expertise Positioning: "35+ Years of Solar Knowledge Shared"</w:t>
      </w:r>
    </w:p>
    <w:p>
      <w:r>
        <w:t>├── Content Promise:</w:t>
      </w:r>
    </w:p>
    <w:p>
      <w:r>
        <w:t>│   ├── "Unbiased solar technology education"</w:t>
      </w:r>
    </w:p>
    <w:p>
      <w:r>
        <w:t>│   ├── "Step-by-step installation guidance"</w:t>
      </w:r>
    </w:p>
    <w:p>
      <w:r>
        <w:t>│   └── "Expert answers to your solar questions"</w:t>
      </w:r>
    </w:p>
    <w:p>
      <w:r>
        <w:t>├── Learning Pathway: "From basics to advanced solar understanding"</w:t>
      </w:r>
    </w:p>
    <w:p>
      <w:r>
        <w:t>└── CTA: "Start Your Solar Education Journey"</w:t>
      </w:r>
    </w:p>
    <w:p>
      <w:r>
        <w:t>```</w:t>
      </w:r>
    </w:p>
    <w:p/>
    <w:p>
      <w:r>
        <w:t>#### Section 2: Solar Technology Fundamentals</w:t>
      </w:r>
    </w:p>
    <w:p>
      <w:r>
        <w:t>**Layout**: Progressive disclosure with interactive elements</w:t>
      </w:r>
    </w:p>
    <w:p>
      <w:r>
        <w:t>**Word Count**: 600-700 words</w:t>
      </w:r>
    </w:p>
    <w:p/>
    <w:p>
      <w:r>
        <w:t>```</w:t>
      </w:r>
    </w:p>
    <w:p>
      <w:r>
        <w:t>Content Structure:</w:t>
      </w:r>
    </w:p>
    <w:p>
      <w:r>
        <w:t>├── How Solar Energy Works:</w:t>
      </w:r>
    </w:p>
    <w:p>
      <w:r>
        <w:t>│   ├── "Photovoltaic cell technology explained simply"</w:t>
      </w:r>
    </w:p>
    <w:p>
      <w:r>
        <w:t>│   ├── "DC to AC conversion process"</w:t>
      </w:r>
    </w:p>
    <w:p>
      <w:r>
        <w:t>│   ├── "Grid connection and energy flow"</w:t>
      </w:r>
    </w:p>
    <w:p>
      <w:r>
        <w:t>│   └── "Net metering and feed-in tariff benefits"</w:t>
      </w:r>
    </w:p>
    <w:p>
      <w:r>
        <w:t>├── Solar Panel Technology Types:</w:t>
      </w:r>
    </w:p>
    <w:p>
      <w:r>
        <w:t>│   ├── "Monocrystalline advantages and applications (98% market preference)"</w:t>
      </w:r>
    </w:p>
    <w:p>
      <w:r>
        <w:t>│   ├── "Bifacial technology for maximum output"</w:t>
      </w:r>
    </w:p>
    <w:p>
      <w:r>
        <w:t>│   ├── "N-type cell efficiency improvements"</w:t>
      </w:r>
    </w:p>
    <w:p>
      <w:r>
        <w:t>│   └── "Technology comparison and selection guide"</w:t>
      </w:r>
    </w:p>
    <w:p>
      <w:r>
        <w:t>├── System Components Education:</w:t>
      </w:r>
    </w:p>
    <w:p>
      <w:r>
        <w:t>│   ├── "Inverter types and selection criteria"</w:t>
      </w:r>
    </w:p>
    <w:p>
      <w:r>
        <w:t>│   ├── "Monitoring system capabilities"</w:t>
      </w:r>
    </w:p>
    <w:p>
      <w:r>
        <w:t>│   ├── "Safety and protection devices"</w:t>
      </w:r>
    </w:p>
    <w:p>
      <w:r>
        <w:t>│   └── "Mounting system and roof integration"</w:t>
      </w:r>
    </w:p>
    <w:p>
      <w:r>
        <w:t>├── Advanced Technology Features:</w:t>
      </w:r>
    </w:p>
    <w:p>
      <w:r>
        <w:t>│   ├── "Smart home integration capabilities"</w:t>
      </w:r>
    </w:p>
    <w:p>
      <w:r>
        <w:t>│   ├── "EV charging system preparation"</w:t>
      </w:r>
    </w:p>
    <w:p>
      <w:r>
        <w:t>│   ├── "Battery storage integration options"</w:t>
      </w:r>
    </w:p>
    <w:p>
      <w:r>
        <w:t>│   └── "Performance optimization technologies"</w:t>
      </w:r>
    </w:p>
    <w:p>
      <w:r>
        <w:t>└── Interactive Learning Tools:</w:t>
      </w:r>
    </w:p>
    <w:p>
      <w:r>
        <w:t>├── "Solar technology comparison calculator"</w:t>
      </w:r>
    </w:p>
    <w:p>
      <w:r>
        <w:t>├── "System component visualizer"</w:t>
      </w:r>
    </w:p>
    <w:p>
      <w:r>
        <w:t>├── "Performance expectation calculator"</w:t>
      </w:r>
    </w:p>
    <w:p>
      <w:r>
        <w:t>└── "Technology selection wizard"</w:t>
      </w:r>
    </w:p>
    <w:p>
      <w:r>
        <w:t>```</w:t>
      </w:r>
    </w:p>
    <w:p/>
    <w:p>
      <w:r>
        <w:t>#### Section 3: System Design &amp; Sizing Education</w:t>
      </w:r>
    </w:p>
    <w:p>
      <w:r>
        <w:t>**Layout**: Step-by-step design process with tools</w:t>
      </w:r>
    </w:p>
    <w:p>
      <w:r>
        <w:t>**Word Count**: 500-600 words</w:t>
      </w:r>
    </w:p>
    <w:p/>
    <w:p>
      <w:r>
        <w:t>```</w:t>
      </w:r>
    </w:p>
    <w:p>
      <w:r>
        <w:t>Content Structure:</w:t>
      </w:r>
    </w:p>
    <w:p>
      <w:r>
        <w:t>├── Energy Needs Assessment:</w:t>
      </w:r>
    </w:p>
    <w:p>
      <w:r>
        <w:t>│   ├── "Understanding your electricity usage patterns"</w:t>
      </w:r>
    </w:p>
    <w:p>
      <w:r>
        <w:t>│   ├── "Peak demand analysis and optimization"</w:t>
      </w:r>
    </w:p>
    <w:p>
      <w:r>
        <w:t>│   ├── "Seasonal variation planning"</w:t>
      </w:r>
    </w:p>
    <w:p>
      <w:r>
        <w:t>│   └── "Future energy needs consideration"</w:t>
      </w:r>
    </w:p>
    <w:p>
      <w:r>
        <w:t>├── Roof Suitability Analysis:</w:t>
      </w:r>
    </w:p>
    <w:p>
      <w:r>
        <w:t>│   ├── "Roof orientation and tilt optimization"</w:t>
      </w:r>
    </w:p>
    <w:p>
      <w:r>
        <w:t>│   ├── "Shading analysis and impact mitigation"</w:t>
      </w:r>
    </w:p>
    <w:p>
      <w:r>
        <w:t>│   ├── "Structural assessment requirements"</w:t>
      </w:r>
    </w:p>
    <w:p>
      <w:r>
        <w:t>│   └── "Available space and system sizing"</w:t>
      </w:r>
    </w:p>
    <w:p>
      <w:r>
        <w:t>├── System Sizing Methodology:</w:t>
      </w:r>
    </w:p>
    <w:p>
      <w:r>
        <w:t>│   ├── "kW system size calculation process"</w:t>
      </w:r>
    </w:p>
    <w:p>
      <w:r>
        <w:t>│   ├── "Panel quantity and layout planning"</w:t>
      </w:r>
    </w:p>
    <w:p>
      <w:r>
        <w:t>│   ├── "Inverter sizing and selection"</w:t>
      </w:r>
    </w:p>
    <w:p>
      <w:r>
        <w:t>│   └── "Performance expectation setting"</w:t>
      </w:r>
    </w:p>
    <w:p>
      <w:r>
        <w:t>├── Design Optimization Strategies:</w:t>
      </w:r>
    </w:p>
    <w:p>
      <w:r>
        <w:t>│   ├── "Maximizing roof space utilization"</w:t>
      </w:r>
    </w:p>
    <w:p>
      <w:r>
        <w:t>│   ├── "Aesthetic integration considerations"</w:t>
      </w:r>
    </w:p>
    <w:p>
      <w:r>
        <w:t>│   ├── "Future expansion planning"</w:t>
      </w:r>
    </w:p>
    <w:p>
      <w:r>
        <w:t>│   └── "Performance monitoring integration"</w:t>
      </w:r>
    </w:p>
    <w:p>
      <w:r>
        <w:t>└── Interactive Design Tools:</w:t>
      </w:r>
    </w:p>
    <w:p>
      <w:r>
        <w:t>├── "System sizing calculator"</w:t>
      </w:r>
    </w:p>
    <w:p>
      <w:r>
        <w:t>├── "Roof assessment guide"</w:t>
      </w:r>
    </w:p>
    <w:p>
      <w:r>
        <w:t>├── "Performance expectation tool"</w:t>
      </w:r>
    </w:p>
    <w:p>
      <w:r>
        <w:t>└── "Cost-benefit analysis calculator"</w:t>
      </w:r>
    </w:p>
    <w:p>
      <w:r>
        <w:t>```</w:t>
      </w:r>
    </w:p>
    <w:p/>
    <w:p>
      <w:r>
        <w:t>#### Section 4: Installation Process Education</w:t>
      </w:r>
    </w:p>
    <w:p>
      <w:r>
        <w:t>**Layout**: Visual process flow with detailed explanations</w:t>
      </w:r>
    </w:p>
    <w:p>
      <w:r>
        <w:t>**Word Count**: 400-500 words</w:t>
      </w:r>
    </w:p>
    <w:p/>
    <w:p>
      <w:r>
        <w:t>```</w:t>
      </w:r>
    </w:p>
    <w:p>
      <w:r>
        <w:t>Content Structure:</w:t>
      </w:r>
    </w:p>
    <w:p>
      <w:r>
        <w:t>├── Pre-Installation Phase:</w:t>
      </w:r>
    </w:p>
    <w:p>
      <w:r>
        <w:t>│   ├── "Site assessment and system design"</w:t>
      </w:r>
    </w:p>
    <w:p>
      <w:r>
        <w:t>│   ├── "Permit and approval process"</w:t>
      </w:r>
    </w:p>
    <w:p>
      <w:r>
        <w:t>│   ├── "Equipment procurement and delivery"</w:t>
      </w:r>
    </w:p>
    <w:p>
      <w:r>
        <w:t>│   └── "Installation scheduling and preparation"</w:t>
      </w:r>
    </w:p>
    <w:p>
      <w:r>
        <w:t>├── Installation Day Process:</w:t>
      </w:r>
    </w:p>
    <w:p>
      <w:r>
        <w:t>│   ├── "Safety preparation and site setup"</w:t>
      </w:r>
    </w:p>
    <w:p>
      <w:r>
        <w:t>│   ├── "Mounting system installation"</w:t>
      </w:r>
    </w:p>
    <w:p>
      <w:r>
        <w:t>│   ├── "Panel positioning and electrical connection"</w:t>
      </w:r>
    </w:p>
    <w:p>
      <w:r>
        <w:t>│   └── "Inverter installation and system testing"</w:t>
      </w:r>
    </w:p>
    <w:p>
      <w:r>
        <w:t>├── System Commissioning:</w:t>
      </w:r>
    </w:p>
    <w:p>
      <w:r>
        <w:t>│   ├── "Grid connection and utility coordination"</w:t>
      </w:r>
    </w:p>
    <w:p>
      <w:r>
        <w:t>│   ├── "System performance verification"</w:t>
      </w:r>
    </w:p>
    <w:p>
      <w:r>
        <w:t>│   ├── "Monitoring system setup and training"</w:t>
      </w:r>
    </w:p>
    <w:p>
      <w:r>
        <w:t>│   └── "Documentation and warranty activation"</w:t>
      </w:r>
    </w:p>
    <w:p>
      <w:r>
        <w:t>├── Post-Installation Support:</w:t>
      </w:r>
    </w:p>
    <w:p>
      <w:r>
        <w:t>│   ├── "Performance monitoring and optimization"</w:t>
      </w:r>
    </w:p>
    <w:p>
      <w:r>
        <w:t>│   ├── "Maintenance schedule and requirements"</w:t>
      </w:r>
    </w:p>
    <w:p>
      <w:r>
        <w:t>│   ├── "Warranty and support services"</w:t>
      </w:r>
    </w:p>
    <w:p>
      <w:r>
        <w:t>│   └── "System expansion and upgrade planning"</w:t>
      </w:r>
    </w:p>
    <w:p>
      <w:r>
        <w:t>└── Quality Assurance Standards:</w:t>
      </w:r>
    </w:p>
    <w:p>
      <w:r>
        <w:t>├── "Installation best practices and standards"</w:t>
      </w:r>
    </w:p>
    <w:p>
      <w:r>
        <w:t>├── "Safety protocols and compliance"</w:t>
      </w:r>
    </w:p>
    <w:p>
      <w:r>
        <w:t>├── "Quality control and verification process"</w:t>
      </w:r>
    </w:p>
    <w:p>
      <w:r>
        <w:t>└── "Customer satisfaction and feedback integration"</w:t>
      </w:r>
    </w:p>
    <w:p>
      <w:r>
        <w:t>```</w:t>
      </w:r>
    </w:p>
    <w:p/>
    <w:p>
      <w:r>
        <w:t>#### Section 5: Financial Education &amp; Planning</w:t>
      </w:r>
    </w:p>
    <w:p>
      <w:r>
        <w:t>**Layout**: Financial planning tools and guidance</w:t>
      </w:r>
    </w:p>
    <w:p>
      <w:r>
        <w:t>**Word Count**: 500-600 words</w:t>
      </w:r>
    </w:p>
    <w:p/>
    <w:p>
      <w:r>
        <w:t>```</w:t>
      </w:r>
    </w:p>
    <w:p>
      <w:r>
        <w:t>Content Structure:</w:t>
      </w:r>
    </w:p>
    <w:p>
      <w:r>
        <w:t>├── Investment Analysis:</w:t>
      </w:r>
    </w:p>
    <w:p>
      <w:r>
        <w:t>│   ├── "Total cost of ownership calculation"</w:t>
      </w:r>
    </w:p>
    <w:p>
      <w:r>
        <w:t>│   ├── "Payback period analysis and factors"</w:t>
      </w:r>
    </w:p>
    <w:p>
      <w:r>
        <w:t>│   ├── "Long-term savings projections"</w:t>
      </w:r>
    </w:p>
    <w:p>
      <w:r>
        <w:t>│   └── "Return on investment optimization"</w:t>
      </w:r>
    </w:p>
    <w:p>
      <w:r>
        <w:t>├── Rebate &amp; Incentive Education:</w:t>
      </w:r>
    </w:p>
    <w:p>
      <w:r>
        <w:t>│   ├── "Federal rebate programs and eligibility (2025 battery rebate)"</w:t>
      </w:r>
    </w:p>
    <w:p>
      <w:r>
        <w:t>│   ├── "State-specific incentives and applications"</w:t>
      </w:r>
    </w:p>
    <w:p>
      <w:r>
        <w:t>│   ├── "Local council rebate opportunities"</w:t>
      </w:r>
    </w:p>
    <w:p>
      <w:r>
        <w:t>│   └── "Feed-in tariff optimization strategies"</w:t>
      </w:r>
    </w:p>
    <w:p>
      <w:r>
        <w:t>├── Financing Options Education:</w:t>
      </w:r>
    </w:p>
    <w:p>
      <w:r>
        <w:t>│   ├── "Cash purchase advantages and considerations"</w:t>
      </w:r>
    </w:p>
    <w:p>
      <w:r>
        <w:t>│   ├── "Solar loan options and selection criteria"</w:t>
      </w:r>
    </w:p>
    <w:p>
      <w:r>
        <w:t>│   ├── "Power purchase agreement alternatives"</w:t>
      </w:r>
    </w:p>
    <w:p>
      <w:r>
        <w:t>│   └── "Business tax benefits and depreciation"</w:t>
      </w:r>
    </w:p>
    <w:p>
      <w:r>
        <w:t>├── Cost Optimization Strategies:</w:t>
      </w:r>
    </w:p>
    <w:p>
      <w:r>
        <w:t>│   ├── "System sizing for optimal ROI"</w:t>
      </w:r>
    </w:p>
    <w:p>
      <w:r>
        <w:t>│   ├── "Technology selection cost-benefit analysis"</w:t>
      </w:r>
    </w:p>
    <w:p>
      <w:r>
        <w:t>│   ├── "Installation timing for rebate maximization"</w:t>
      </w:r>
    </w:p>
    <w:p>
      <w:r>
        <w:t>│   └── "Long-term cost management and planning"</w:t>
      </w:r>
    </w:p>
    <w:p>
      <w:r>
        <w:t>└── Financial Planning Tools:</w:t>
      </w:r>
    </w:p>
    <w:p>
      <w:r>
        <w:t>├── "Comprehensive savings calculator"</w:t>
      </w:r>
    </w:p>
    <w:p>
      <w:r>
        <w:t>├── "Rebate eligibility checker"</w:t>
      </w:r>
    </w:p>
    <w:p>
      <w:r>
        <w:t>├── "Financing comparison tool"</w:t>
      </w:r>
    </w:p>
    <w:p>
      <w:r>
        <w:t>└── "ROI optimization calculator"</w:t>
      </w:r>
    </w:p>
    <w:p>
      <w:r>
        <w:t>```</w:t>
      </w:r>
    </w:p>
    <w:p/>
    <w:p>
      <w:r>
        <w:t>#### Section 6: Advanced Solar Topics</w:t>
      </w:r>
    </w:p>
    <w:p>
      <w:r>
        <w:t>**Layout**: Expert-level content with research backing</w:t>
      </w:r>
    </w:p>
    <w:p>
      <w:r>
        <w:t>**Word Count**: 400-500 words</w:t>
      </w:r>
    </w:p>
    <w:p/>
    <w:p>
      <w:r>
        <w:t>```</w:t>
      </w:r>
    </w:p>
    <w:p>
      <w:r>
        <w:t>Content Structure:</w:t>
      </w:r>
    </w:p>
    <w:p>
      <w:r>
        <w:t>├── Future Solar Technology Trends:</w:t>
      </w:r>
    </w:p>
    <w:p>
      <w:r>
        <w:t>│   ├── "Emerging panel efficiency improvements"</w:t>
      </w:r>
    </w:p>
    <w:p>
      <w:r>
        <w:t>│   ├── "Smart grid integration developments"</w:t>
      </w:r>
    </w:p>
    <w:p>
      <w:r>
        <w:t>│   ├── "Battery storage technology evolution"</w:t>
      </w:r>
    </w:p>
    <w:p>
      <w:r>
        <w:t>│   └── "Artificial intelligence and optimization"</w:t>
      </w:r>
    </w:p>
    <w:p>
      <w:r>
        <w:t>├── Industry Standards &amp; Regulations:</w:t>
      </w:r>
    </w:p>
    <w:p>
      <w:r>
        <w:t>│   ├── "Australian solar installation standards"</w:t>
      </w:r>
    </w:p>
    <w:p>
      <w:r>
        <w:t>│   ├── "Grid connection requirements and updates"</w:t>
      </w:r>
    </w:p>
    <w:p>
      <w:r>
        <w:t>│   ├── "Safety compliance and best practices"</w:t>
      </w:r>
    </w:p>
    <w:p>
      <w:r>
        <w:t>│   └── "Environmental considerations and sustainability"</w:t>
      </w:r>
    </w:p>
    <w:p>
      <w:r>
        <w:t>├── Performance Optimization:</w:t>
      </w:r>
    </w:p>
    <w:p>
      <w:r>
        <w:t>│   ├── "Monitoring and diagnostic techniques"</w:t>
      </w:r>
    </w:p>
    <w:p>
      <w:r>
        <w:t>│   ├── "Maintenance best practices for longevity"</w:t>
      </w:r>
    </w:p>
    <w:p>
      <w:r>
        <w:t>│   ├── "Upgrade and expansion strategies"</w:t>
      </w:r>
    </w:p>
    <w:p>
      <w:r>
        <w:t>│   └── "Troubleshooting common performance issues"</w:t>
      </w:r>
    </w:p>
    <w:p>
      <w:r>
        <w:t>└── Research &amp; Development Updates:</w:t>
      </w:r>
    </w:p>
    <w:p>
      <w:r>
        <w:t>├── "Latest university and industry research"</w:t>
      </w:r>
    </w:p>
    <w:p>
      <w:r>
        <w:t>├── "Technology breakthrough announcements"</w:t>
      </w:r>
    </w:p>
    <w:p>
      <w:r>
        <w:t>├── "Market trend analysis and implications"</w:t>
      </w:r>
    </w:p>
    <w:p>
      <w:r>
        <w:t>└── "Expert predictions and recommendations"</w:t>
      </w:r>
    </w:p>
    <w:p>
      <w:r>
        <w:t>```</w:t>
      </w:r>
    </w:p>
    <w:p/>
    <w:p>
      <w:pPr>
        <w:pStyle w:val="Heading3"/>
        <w:jc w:val="left"/>
      </w:pPr>
      <w:r>
        <w:t>3. Service Excellence Hub - Premium Service Differentiation</w:t>
      </w:r>
    </w:p>
    <w:p>
      <w:r>
        <w:t>**Estimated Word Count**: 2,000-2,500 words</w:t>
      </w:r>
    </w:p>
    <w:p>
      <w:r>
        <w:t>**Primary Keywords**: Solar installation quality, premium solar service, professional solar installation</w:t>
      </w:r>
    </w:p>
    <w:p>
      <w:r>
        <w:t>**Conversion Goals**: Service quality differentiation, premium positioning, trust building</w:t>
      </w:r>
    </w:p>
    <w:p/>
    <w:p>
      <w:r>
        <w:t>#### Section 1: Service Excellence Introduction</w:t>
      </w:r>
    </w:p>
    <w:p>
      <w:r>
        <w:t>**Layout**: Premium positioning hero section</w:t>
      </w:r>
    </w:p>
    <w:p>
      <w:r>
        <w:t>**Word Count**: 150-200 words</w:t>
      </w:r>
    </w:p>
    <w:p/>
    <w:p>
      <w:r>
        <w:t>```</w:t>
      </w:r>
    </w:p>
    <w:p>
      <w:r>
        <w:t>Content Structure:</w:t>
      </w:r>
    </w:p>
    <w:p>
      <w:r>
        <w:t>├── Excellence Positioning: "Setting the Gold Standard in Solar Installation"</w:t>
      </w:r>
    </w:p>
    <w:p>
      <w:r>
        <w:t>├── Service Promise: "Uncompromising Quality in Every Installation"</w:t>
      </w:r>
    </w:p>
    <w:p>
      <w:r>
        <w:t>├── Differentiation Factors:</w:t>
      </w:r>
    </w:p>
    <w:p>
      <w:r>
        <w:t>│   ├── "Professional certification and continuous training"</w:t>
      </w:r>
    </w:p>
    <w:p>
      <w:r>
        <w:t>│   ├── "Quality control processes exceeding industry standards"</w:t>
      </w:r>
    </w:p>
    <w:p>
      <w:r>
        <w:t>│   └── "Customer satisfaction guarantee with 98% approval rating"</w:t>
      </w:r>
    </w:p>
    <w:p>
      <w:r>
        <w:t>├── Experience Foundation: "35+ Years of Service Excellence"</w:t>
      </w:r>
    </w:p>
    <w:p>
      <w:r>
        <w:t>└── CTA: "Experience Premium Solar Service"</w:t>
      </w:r>
    </w:p>
    <w:p>
      <w:r>
        <w:t>```</w:t>
      </w:r>
    </w:p>
    <w:p/>
    <w:p>
      <w:r>
        <w:t>#### Section 2: Installation Quality Standards</w:t>
      </w:r>
    </w:p>
    <w:p>
      <w:r>
        <w:t>**Layout**: Quality process breakdown with visual demonstrations</w:t>
      </w:r>
    </w:p>
    <w:p>
      <w:r>
        <w:t>**Word Count**: 500-600 words</w:t>
      </w:r>
    </w:p>
    <w:p/>
    <w:p>
      <w:r>
        <w:t>```</w:t>
      </w:r>
    </w:p>
    <w:p>
      <w:r>
        <w:t>Content Structure:</w:t>
      </w:r>
    </w:p>
    <w:p>
      <w:r>
        <w:t>├── Pre-Installation Quality Control:</w:t>
      </w:r>
    </w:p>
    <w:p>
      <w:r>
        <w:t>│   ├── "Comprehensive site assessment and planning"</w:t>
      </w:r>
    </w:p>
    <w:p>
      <w:r>
        <w:t>│   ├── "Engineering review and structural analysis"</w:t>
      </w:r>
    </w:p>
    <w:p>
      <w:r>
        <w:t>│   ├── "Equipment inspection and testing"</w:t>
      </w:r>
    </w:p>
    <w:p>
      <w:r>
        <w:t>│   └── "Installation plan review and customer approval"</w:t>
      </w:r>
    </w:p>
    <w:p>
      <w:r>
        <w:t>├── Installation Excellence Standards:</w:t>
      </w:r>
    </w:p>
    <w:p>
      <w:r>
        <w:t>│   ├── "Certified electrician installation team"</w:t>
      </w:r>
    </w:p>
    <w:p>
      <w:r>
        <w:t>│   ├── "Safety-first installation protocols"</w:t>
      </w:r>
    </w:p>
    <w:p>
      <w:r>
        <w:t>│   ├── "Precision mounting and electrical work"</w:t>
      </w:r>
    </w:p>
    <w:p>
      <w:r>
        <w:t>│   └── "Real-time quality control and verification"</w:t>
      </w:r>
    </w:p>
    <w:p>
      <w:r>
        <w:t>├── Post-Installation Verification:</w:t>
      </w:r>
    </w:p>
    <w:p>
      <w:r>
        <w:t>│   ├── "System performance testing and commissioning"</w:t>
      </w:r>
    </w:p>
    <w:p>
      <w:r>
        <w:t>│   ├── "Electrical safety and compliance verification"</w:t>
      </w:r>
    </w:p>
    <w:p>
      <w:r>
        <w:t>│   ├── "Customer walkthrough and education"</w:t>
      </w:r>
    </w:p>
    <w:p>
      <w:r>
        <w:t>│   └── "Documentation and warranty activation"</w:t>
      </w:r>
    </w:p>
    <w:p>
      <w:r>
        <w:t>├── Quality Assurance Processes:</w:t>
      </w:r>
    </w:p>
    <w:p>
      <w:r>
        <w:t>│   ├── "Multi-point inspection checklist"</w:t>
      </w:r>
    </w:p>
    <w:p>
      <w:r>
        <w:t>│   ├── "Independent quality control review"</w:t>
      </w:r>
    </w:p>
    <w:p>
      <w:r>
        <w:t>│   ├── "Customer satisfaction survey and feedback"</w:t>
      </w:r>
    </w:p>
    <w:p>
      <w:r>
        <w:t>│   └── "Continuous improvement and training updates"</w:t>
      </w:r>
    </w:p>
    <w:p>
      <w:r>
        <w:t>└── Certification &amp; Compliance:</w:t>
      </w:r>
    </w:p>
    <w:p>
      <w:r>
        <w:t>├── "CEC approved retailer and installer certification"</w:t>
      </w:r>
    </w:p>
    <w:p>
      <w:r>
        <w:t>├── "Electrical licensing and safety compliance"</w:t>
      </w:r>
    </w:p>
    <w:p>
      <w:r>
        <w:t>├── "Insurance and warranty protection"</w:t>
      </w:r>
    </w:p>
    <w:p>
      <w:r>
        <w:t>└── "Industry association memberships and standards"</w:t>
      </w:r>
    </w:p>
    <w:p>
      <w:r>
        <w:t>```</w:t>
      </w:r>
    </w:p>
    <w:p/>
    <w:p>
      <w:r>
        <w:t>#### Section 3: Customer Service Excellence</w:t>
      </w:r>
    </w:p>
    <w:p>
      <w:r>
        <w:t>**Layout**: Service journey with customer experience focus</w:t>
      </w:r>
    </w:p>
    <w:p>
      <w:r>
        <w:t>**Word Count**: 400-500 words</w:t>
      </w:r>
    </w:p>
    <w:p/>
    <w:p>
      <w:r>
        <w:t>```</w:t>
      </w:r>
    </w:p>
    <w:p>
      <w:r>
        <w:t>Content Structure:</w:t>
      </w:r>
    </w:p>
    <w:p>
      <w:r>
        <w:t>├── Consultation &amp; Design Phase:</w:t>
      </w:r>
    </w:p>
    <w:p>
      <w:r>
        <w:t>│   ├── "Comprehensive needs analysis and education"</w:t>
      </w:r>
    </w:p>
    <w:p>
      <w:r>
        <w:t>│   ├── "Custom system design and performance modeling"</w:t>
      </w:r>
    </w:p>
    <w:p>
      <w:r>
        <w:t>│   ├── "Transparent pricing and proposal presentation"</w:t>
      </w:r>
    </w:p>
    <w:p>
      <w:r>
        <w:t>│   └── "Timeline and process explanation"</w:t>
      </w:r>
    </w:p>
    <w:p>
      <w:r>
        <w:t>├── Installation Management:</w:t>
      </w:r>
    </w:p>
    <w:p>
      <w:r>
        <w:t>│   ├── "Dedicated project manager assignment"</w:t>
      </w:r>
    </w:p>
    <w:p>
      <w:r>
        <w:t>│   ├── "Regular communication and progress updates"</w:t>
      </w:r>
    </w:p>
    <w:p>
      <w:r>
        <w:t>│   ├── "Minimal disruption installation approach"</w:t>
      </w:r>
    </w:p>
    <w:p>
      <w:r>
        <w:t>│   └── "Neighbour consideration and site protection"</w:t>
      </w:r>
    </w:p>
    <w:p>
      <w:r>
        <w:t>├── Customer Education &amp; Support:</w:t>
      </w:r>
    </w:p>
    <w:p>
      <w:r>
        <w:t>│   ├── "System operation training and monitoring setup"</w:t>
      </w:r>
    </w:p>
    <w:p>
      <w:r>
        <w:t>│   ├── "Performance expectation and optimization guidance"</w:t>
      </w:r>
    </w:p>
    <w:p>
      <w:r>
        <w:t>│   ├── "Maintenance schedule and service planning"</w:t>
      </w:r>
    </w:p>
    <w:p>
      <w:r>
        <w:t>│   └── "Ongoing support and troubleshooting assistance"</w:t>
      </w:r>
    </w:p>
    <w:p>
      <w:r>
        <w:t>├── Long-term Partnership:</w:t>
      </w:r>
    </w:p>
    <w:p>
      <w:r>
        <w:t>│   ├── "Annual performance review and optimization"</w:t>
      </w:r>
    </w:p>
    <w:p>
      <w:r>
        <w:t>│   ├── "Maintenance and service scheduling"</w:t>
      </w:r>
    </w:p>
    <w:p>
      <w:r>
        <w:t>│   ├── "System expansion and upgrade consultation"</w:t>
      </w:r>
    </w:p>
    <w:p>
      <w:r>
        <w:t>│   └── "Customer referral and community engagement"</w:t>
      </w:r>
    </w:p>
    <w:p>
      <w:r>
        <w:t>└── Support Excellence Features:</w:t>
      </w:r>
    </w:p>
    <w:p>
      <w:r>
        <w:t>├── "Same-day response for urgent issues"</w:t>
      </w:r>
    </w:p>
    <w:p>
      <w:r>
        <w:t>├── "Local technician support team"</w:t>
      </w:r>
    </w:p>
    <w:p>
      <w:r>
        <w:t>├── "Customer portal for service access"</w:t>
      </w:r>
    </w:p>
    <w:p>
      <w:r>
        <w:t>└── "Emergency support and rapid response"</w:t>
      </w:r>
    </w:p>
    <w:p>
      <w:r>
        <w:t>```</w:t>
      </w:r>
    </w:p>
    <w:p/>
    <w:p>
      <w:r>
        <w:t>#### Section 4: Technology &amp; Equipment Excellence</w:t>
      </w:r>
    </w:p>
    <w:p>
      <w:r>
        <w:t>**Layout**: Premium technology showcase</w:t>
      </w:r>
    </w:p>
    <w:p>
      <w:r>
        <w:t>**Word Count**: 400-500 words</w:t>
      </w:r>
    </w:p>
    <w:p/>
    <w:p>
      <w:r>
        <w:t>```</w:t>
      </w:r>
    </w:p>
    <w:p>
      <w:r>
        <w:t>Content Structure:</w:t>
      </w:r>
    </w:p>
    <w:p>
      <w:r>
        <w:t>├── Premium Equipment Selection:</w:t>
      </w:r>
    </w:p>
    <w:p>
      <w:r>
        <w:t>│   ├── "Top-tier manufacturer partnerships"</w:t>
      </w:r>
    </w:p>
    <w:p>
      <w:r>
        <w:t>│   ├── "Latest technology and efficiency standards"</w:t>
      </w:r>
    </w:p>
    <w:p>
      <w:r>
        <w:t>│   ├── "Rigorous equipment testing and validation"</w:t>
      </w:r>
    </w:p>
    <w:p>
      <w:r>
        <w:t>│   └── "Extended warranty and performance guarantees"</w:t>
      </w:r>
    </w:p>
    <w:p>
      <w:r>
        <w:t>├── Installation Technology:</w:t>
      </w:r>
    </w:p>
    <w:p>
      <w:r>
        <w:t>│   ├── "Advanced mounting systems and techniques"</w:t>
      </w:r>
    </w:p>
    <w:p>
      <w:r>
        <w:t>│   ├── "Precision measurement and alignment tools"</w:t>
      </w:r>
    </w:p>
    <w:p>
      <w:r>
        <w:t>│   ├── "Safety equipment and protection systems"</w:t>
      </w:r>
    </w:p>
    <w:p>
      <w:r>
        <w:t>│   └── "Quality control and testing equipment"</w:t>
      </w:r>
    </w:p>
    <w:p>
      <w:r>
        <w:t>├── Monitoring &amp; Optimization:</w:t>
      </w:r>
    </w:p>
    <w:p>
      <w:r>
        <w:t>│   ├── "Advanced monitoring system integration"</w:t>
      </w:r>
    </w:p>
    <w:p>
      <w:r>
        <w:t>│   ├── "Performance tracking and analysis tools"</w:t>
      </w:r>
    </w:p>
    <w:p>
      <w:r>
        <w:t>│   ├── "Predictive maintenance capabilities"</w:t>
      </w:r>
    </w:p>
    <w:p>
      <w:r>
        <w:t>│   └── "Remote diagnosis and optimization"</w:t>
      </w:r>
    </w:p>
    <w:p>
      <w:r>
        <w:t>└── Innovation Integration:</w:t>
      </w:r>
    </w:p>
    <w:p>
      <w:r>
        <w:t>├── "Smart home connectivity preparation"</w:t>
      </w:r>
    </w:p>
    <w:p>
      <w:r>
        <w:t>├── "EV charging system integration"</w:t>
      </w:r>
    </w:p>
    <w:p>
      <w:r>
        <w:t>├── "Battery storage expansion readiness"</w:t>
      </w:r>
    </w:p>
    <w:p>
      <w:r>
        <w:t>└── "Future technology upgrade pathways"</w:t>
      </w:r>
    </w:p>
    <w:p>
      <w:r>
        <w:t>```</w:t>
      </w:r>
    </w:p>
    <w:p/>
    <w:p>
      <w:r>
        <w:t>#### Section 5: Customer Satisfaction &amp; Results</w:t>
      </w:r>
    </w:p>
    <w:p>
      <w:r>
        <w:t>**Layout**: Results showcase with testimonials and data</w:t>
      </w:r>
    </w:p>
    <w:p>
      <w:r>
        <w:t>**Word Count**: 300-400 words</w:t>
      </w:r>
    </w:p>
    <w:p/>
    <w:p>
      <w:r>
        <w:t>```</w:t>
      </w:r>
    </w:p>
    <w:p>
      <w:r>
        <w:t>Content Structure:</w:t>
      </w:r>
    </w:p>
    <w:p>
      <w:r>
        <w:t>├── Satisfaction Metrics:</w:t>
      </w:r>
    </w:p>
    <w:p>
      <w:r>
        <w:t>│   ├── "98% customer satisfaction rating"</w:t>
      </w:r>
    </w:p>
    <w:p>
      <w:r>
        <w:t>│   ├── "4.9/5 star average customer reviews"</w:t>
      </w:r>
    </w:p>
    <w:p>
      <w:r>
        <w:t>│   ├── "95% customer referral rate"</w:t>
      </w:r>
    </w:p>
    <w:p>
      <w:r>
        <w:t>│   └── "Zero major warranty claims resolution time"</w:t>
      </w:r>
    </w:p>
    <w:p>
      <w:r>
        <w:t>├── Performance Results:</w:t>
      </w:r>
    </w:p>
    <w:p>
      <w:r>
        <w:t>│   ├── "System performance exceeding expectations (97% of installations)"</w:t>
      </w:r>
    </w:p>
    <w:p>
      <w:r>
        <w:t>│   ├── "Average customer savings exceeding projections"</w:t>
      </w:r>
    </w:p>
    <w:p>
      <w:r>
        <w:t>│   ├── "Installation timeline met or exceeded (99% completion rate)"</w:t>
      </w:r>
    </w:p>
    <w:p>
      <w:r>
        <w:t>│   └── "Long-term system reliability and durability"</w:t>
      </w:r>
    </w:p>
    <w:p>
      <w:r>
        <w:t>├── Customer Testimonials:</w:t>
      </w:r>
    </w:p>
    <w:p>
      <w:r>
        <w:t>│   ├── "Featured customer success stories"</w:t>
      </w:r>
    </w:p>
    <w:p>
      <w:r>
        <w:t>│   ├── "Before and after installation experiences"</w:t>
      </w:r>
    </w:p>
    <w:p>
      <w:r>
        <w:t>│   ├── "Long-term customer satisfaction stories"</w:t>
      </w:r>
    </w:p>
    <w:p>
      <w:r>
        <w:t>│   └── "Business customer ROI achievements"</w:t>
      </w:r>
    </w:p>
    <w:p>
      <w:r>
        <w:t>└── Recognition &amp; Awards:</w:t>
      </w:r>
    </w:p>
    <w:p>
      <w:r>
        <w:t>├── "Industry awards and recognition"</w:t>
      </w:r>
    </w:p>
    <w:p>
      <w:r>
        <w:t>├── "Customer choice awards and ratings"</w:t>
      </w:r>
    </w:p>
    <w:p>
      <w:r>
        <w:t>├── "Professional certification and memberships"</w:t>
      </w:r>
    </w:p>
    <w:p>
      <w:r>
        <w:t>└── "Community recognition and partnerships"</w:t>
      </w:r>
    </w:p>
    <w:p>
      <w:r>
        <w:t>```</w:t>
      </w:r>
    </w:p>
    <w:p/>
    <w:p>
      <w:pPr>
        <w:pStyle w:val="Heading3"/>
        <w:jc w:val="left"/>
      </w:pPr>
      <w:r>
        <w:t>4. Heritage Storytelling Hub - 35-Year Experience &amp; Community Connection</w:t>
      </w:r>
    </w:p>
    <w:p>
      <w:r>
        <w:t>**Estimated Word Count**: 1,800-2,200 words</w:t>
      </w:r>
    </w:p>
    <w:p>
      <w:r>
        <w:t>**Primary Keywords**: Established solar company, family solar business, trusted local solar</w:t>
      </w:r>
    </w:p>
    <w:p>
      <w:r>
        <w:t>**Conversion Goals**: Trust building, emotional connection, heritage positioning</w:t>
      </w:r>
    </w:p>
    <w:p/>
    <w:p>
      <w:r>
        <w:t>#### Section 1: Heritage Story Introduction</w:t>
      </w:r>
    </w:p>
    <w:p>
      <w:r>
        <w:t>**Layout**: Narrative-driven hero with historical imagery</w:t>
      </w:r>
    </w:p>
    <w:p>
      <w:r>
        <w:t>**Word Count**: 200-250 words</w:t>
      </w:r>
    </w:p>
    <w:p/>
    <w:p>
      <w:r>
        <w:t>```</w:t>
      </w:r>
    </w:p>
    <w:p>
      <w:r>
        <w:t>Content Structure:</w:t>
      </w:r>
    </w:p>
    <w:p>
      <w:r>
        <w:t>├── Heritage Headline: "35+ Years of Solar Innovation &amp; Community Service"</w:t>
      </w:r>
    </w:p>
    <w:p>
      <w:r>
        <w:t>├── Founding Story: "From Solar Pioneers to Trusted Local Experts"</w:t>
      </w:r>
    </w:p>
    <w:p>
      <w:r>
        <w:t>├── Family Business Values:</w:t>
      </w:r>
    </w:p>
    <w:p>
      <w:r>
        <w:t>│   ├── "Three-generation commitment to sustainable energy"</w:t>
      </w:r>
    </w:p>
    <w:p>
      <w:r>
        <w:t>│   ├── "Local community focus and long-term relationships"</w:t>
      </w:r>
    </w:p>
    <w:p>
      <w:r>
        <w:t>│   ├── "Innovation balanced with proven reliability"</w:t>
      </w:r>
    </w:p>
    <w:p>
      <w:r>
        <w:t>│   └── "Environmental stewardship and responsibility"</w:t>
      </w:r>
    </w:p>
    <w:p>
      <w:r>
        <w:t>├── Community Impact Statement: "4,800+ Local Families Powered by Clean Energy"</w:t>
      </w:r>
    </w:p>
    <w:p>
      <w:r>
        <w:t>└── CTA: "Discover Our Story"</w:t>
      </w:r>
    </w:p>
    <w:p>
      <w:r>
        <w:t>```</w:t>
      </w:r>
    </w:p>
    <w:p/>
    <w:p>
      <w:r>
        <w:t>#### Section 2: Historical Timeline &amp; Milestones</w:t>
      </w:r>
    </w:p>
    <w:p>
      <w:r>
        <w:t>**Layout**: Interactive timeline with historical context</w:t>
      </w:r>
    </w:p>
    <w:p>
      <w:r>
        <w:t>**Word Count**: 600-700 words</w:t>
      </w:r>
    </w:p>
    <w:p/>
    <w:p>
      <w:r>
        <w:t>```</w:t>
      </w:r>
    </w:p>
    <w:p>
      <w:r>
        <w:t>Content Structure:</w:t>
      </w:r>
    </w:p>
    <w:p>
      <w:r>
        <w:t>├── 1988 - Company Foundation:</w:t>
      </w:r>
    </w:p>
    <w:p>
      <w:r>
        <w:t>│   ├── "Solar energy pioneers in North Western Sydney"</w:t>
      </w:r>
    </w:p>
    <w:p>
      <w:r>
        <w:t>│   ├── "Early adoption of photovoltaic technology"</w:t>
      </w:r>
    </w:p>
    <w:p>
      <w:r>
        <w:t>│   ├── "First residential installations and market education"</w:t>
      </w:r>
    </w:p>
    <w:p>
      <w:r>
        <w:t>│   └── "Foundation of customer-first service philosophy"</w:t>
      </w:r>
    </w:p>
    <w:p>
      <w:r>
        <w:t>├── 1990s - Market Development:</w:t>
      </w:r>
    </w:p>
    <w:p>
      <w:r>
        <w:t>│   ├── "100th installation milestone and community recognition"</w:t>
      </w:r>
    </w:p>
    <w:p>
      <w:r>
        <w:t>│   ├── "Expansion of service areas and team growth"</w:t>
      </w:r>
    </w:p>
    <w:p>
      <w:r>
        <w:t>│   ├── "Technology advancement and efficiency improvements"</w:t>
      </w:r>
    </w:p>
    <w:p>
      <w:r>
        <w:t>│   └── "Customer referral network development"</w:t>
      </w:r>
    </w:p>
    <w:p>
      <w:r>
        <w:t>├── 2000s - Industry Leadership:</w:t>
      </w:r>
    </w:p>
    <w:p>
      <w:r>
        <w:t>│   ├── "1,000th installation celebration"</w:t>
      </w:r>
    </w:p>
    <w:p>
      <w:r>
        <w:t>│   ├── "Introduction of grid-connected systems"</w:t>
      </w:r>
    </w:p>
    <w:p>
      <w:r>
        <w:t>│   ├── "Professional certification and industry involvement"</w:t>
      </w:r>
    </w:p>
    <w:p>
      <w:r>
        <w:t>│   └── "Commercial solar project expansion"</w:t>
      </w:r>
    </w:p>
    <w:p>
      <w:r>
        <w:t>├── 2010s - Technology Innovation:</w:t>
      </w:r>
    </w:p>
    <w:p>
      <w:r>
        <w:t>│   ├── "Smart monitoring system integration"</w:t>
      </w:r>
    </w:p>
    <w:p>
      <w:r>
        <w:t>│   ├── "High-efficiency panel technology adoption"</w:t>
      </w:r>
    </w:p>
    <w:p>
      <w:r>
        <w:t>│   ├── "3,000th installation and community impact"</w:t>
      </w:r>
    </w:p>
    <w:p>
      <w:r>
        <w:t>│   └── "Battery storage system introduction"</w:t>
      </w:r>
    </w:p>
    <w:p>
      <w:r>
        <w:t>├── 2020s - Sustainable Future:</w:t>
      </w:r>
    </w:p>
    <w:p>
      <w:r>
        <w:t>│   ├── "4,000+ installation milestone achievement"</w:t>
      </w:r>
    </w:p>
    <w:p>
      <w:r>
        <w:t>│   ├── "Federal battery rebate program leadership"</w:t>
      </w:r>
    </w:p>
    <w:p>
      <w:r>
        <w:t>│   ├── "Smart home and EV integration services"</w:t>
      </w:r>
    </w:p>
    <w:p>
      <w:r>
        <w:t>│   └── "Community sustainability partnerships"</w:t>
      </w:r>
    </w:p>
    <w:p>
      <w:r>
        <w:t>└── Future Vision - 2025 and Beyond:</w:t>
      </w:r>
    </w:p>
    <w:p>
      <w:r>
        <w:t>├── "Advanced technology integration and innovation"</w:t>
      </w:r>
    </w:p>
    <w:p>
      <w:r>
        <w:t>├── "Expanded community impact and environmental goals"</w:t>
      </w:r>
    </w:p>
    <w:p>
      <w:r>
        <w:t>├── "Next-generation team development and growth"</w:t>
      </w:r>
    </w:p>
    <w:p>
      <w:r>
        <w:t>└── "Continued commitment to local community service"</w:t>
      </w:r>
    </w:p>
    <w:p>
      <w:r>
        <w:t>```</w:t>
      </w:r>
    </w:p>
    <w:p/>
    <w:p>
      <w:r>
        <w:t>#### Section 3: Community Impact &amp; Partnerships</w:t>
      </w:r>
    </w:p>
    <w:p>
      <w:r>
        <w:t>**Layout**: Community story grid with impact visualizations</w:t>
      </w:r>
    </w:p>
    <w:p>
      <w:r>
        <w:t>**Word Count**: 400-500 words</w:t>
      </w:r>
    </w:p>
    <w:p/>
    <w:p>
      <w:r>
        <w:t>```</w:t>
      </w:r>
    </w:p>
    <w:p>
      <w:r>
        <w:t>Content Structure:</w:t>
      </w:r>
    </w:p>
    <w:p>
      <w:r>
        <w:t>├── Environmental Impact:</w:t>
      </w:r>
    </w:p>
    <w:p>
      <w:r>
        <w:t>│   ├── "Combined customer carbon offset: 24,000 tonnes CO2 annually"</w:t>
      </w:r>
    </w:p>
    <w:p>
      <w:r>
        <w:t>│   ├── "Renewable energy contribution: 38.4 GWh annually"</w:t>
      </w:r>
    </w:p>
    <w:p>
      <w:r>
        <w:t>│   ├── "Local grid stability and sustainability support"</w:t>
      </w:r>
    </w:p>
    <w:p>
      <w:r>
        <w:t>│   └── "Future environmental goals and community commitment"</w:t>
      </w:r>
    </w:p>
    <w:p>
      <w:r>
        <w:t>├── Community Partnerships:</w:t>
      </w:r>
    </w:p>
    <w:p>
      <w:r>
        <w:t>│   ├── "Local school solar education programs"</w:t>
      </w:r>
    </w:p>
    <w:p>
      <w:r>
        <w:t>│   ├── "Community group sustainability initiatives"</w:t>
      </w:r>
    </w:p>
    <w:p>
      <w:r>
        <w:t>│   ├── "Charity and fundraising support programs"</w:t>
      </w:r>
    </w:p>
    <w:p>
      <w:r>
        <w:t>│   └── "Local business network and economic contribution"</w:t>
      </w:r>
    </w:p>
    <w:p>
      <w:r>
        <w:t>├── Customer Community:</w:t>
      </w:r>
    </w:p>
    <w:p>
      <w:r>
        <w:t>│   ├── "4,800+ satisfied customer families"</w:t>
      </w:r>
    </w:p>
    <w:p>
      <w:r>
        <w:t>│   ├── "Three-generation customer relationships"</w:t>
      </w:r>
    </w:p>
    <w:p>
      <w:r>
        <w:t>│   ├── "Customer referral network and trust"</w:t>
      </w:r>
    </w:p>
    <w:p>
      <w:r>
        <w:t>│   └── "Community testimonials and success stories"</w:t>
      </w:r>
    </w:p>
    <w:p>
      <w:r>
        <w:t>├── Local Economic Impact:</w:t>
      </w:r>
    </w:p>
    <w:p>
      <w:r>
        <w:t>│   ├── "Local employment and career development"</w:t>
      </w:r>
    </w:p>
    <w:p>
      <w:r>
        <w:t>│   ├── "Supplier and contractor partnerships"</w:t>
      </w:r>
    </w:p>
    <w:p>
      <w:r>
        <w:t>│   ├── "Economic contribution to North Western Sydney"</w:t>
      </w:r>
    </w:p>
    <w:p>
      <w:r>
        <w:t>│   └── "Skills development and training programs"</w:t>
      </w:r>
    </w:p>
    <w:p>
      <w:r>
        <w:t>└── Recognition &amp; Awards:</w:t>
      </w:r>
    </w:p>
    <w:p>
      <w:r>
        <w:t>├── "Community service recognition and awards"</w:t>
      </w:r>
    </w:p>
    <w:p>
      <w:r>
        <w:t>├── "Environmental stewardship acknowledgments"</w:t>
      </w:r>
    </w:p>
    <w:p>
      <w:r>
        <w:t>├── "Customer satisfaction and loyalty recognition"</w:t>
      </w:r>
    </w:p>
    <w:p>
      <w:r>
        <w:t>└── "Industry leadership and innovation awards"</w:t>
      </w:r>
    </w:p>
    <w:p>
      <w:r>
        <w:t>```</w:t>
      </w:r>
    </w:p>
    <w:p/>
    <w:p>
      <w:r>
        <w:t>#### Section 4: Values &amp; Philosophy</w:t>
      </w:r>
    </w:p>
    <w:p>
      <w:r>
        <w:t>**Layout**: Values-driven content with personal stories</w:t>
      </w:r>
    </w:p>
    <w:p>
      <w:r>
        <w:t>**Word Count**: 300-400 words</w:t>
      </w:r>
    </w:p>
    <w:p/>
    <w:p>
      <w:r>
        <w:t>```</w:t>
      </w:r>
    </w:p>
    <w:p>
      <w:r>
        <w:t>Content Structure:</w:t>
      </w:r>
    </w:p>
    <w:p>
      <w:r>
        <w:t>├── Core Values:</w:t>
      </w:r>
    </w:p>
    <w:p>
      <w:r>
        <w:t>│   ├── "Integrity: Honest communication and transparent service"</w:t>
      </w:r>
    </w:p>
    <w:p>
      <w:r>
        <w:t>│   ├── "Excellence: Uncompromising quality in every installation"</w:t>
      </w:r>
    </w:p>
    <w:p>
      <w:r>
        <w:t>│   ├── "Innovation: Embracing technology for customer benefit"</w:t>
      </w:r>
    </w:p>
    <w:p>
      <w:r>
        <w:t>│   └── "Community: Long-term relationships and local commitment"</w:t>
      </w:r>
    </w:p>
    <w:p>
      <w:r>
        <w:t>├── Service Philosophy:</w:t>
      </w:r>
    </w:p>
    <w:p>
      <w:r>
        <w:t>│   ├── "Customer education and empowerment"</w:t>
      </w:r>
    </w:p>
    <w:p>
      <w:r>
        <w:t>│   ├── "Long-term partnership beyond installation"</w:t>
      </w:r>
    </w:p>
    <w:p>
      <w:r>
        <w:t>│   ├── "Quality over quantity in every project"</w:t>
      </w:r>
    </w:p>
    <w:p>
      <w:r>
        <w:t>│   └── "Environmental responsibility and sustainability"</w:t>
      </w:r>
    </w:p>
    <w:p>
      <w:r>
        <w:t>├── Family Business Heritage:</w:t>
      </w:r>
    </w:p>
    <w:p>
      <w:r>
        <w:t>│   ├── "Multi-generational expertise and knowledge"</w:t>
      </w:r>
    </w:p>
    <w:p>
      <w:r>
        <w:t>│   ├── "Personal commitment to customer success"</w:t>
      </w:r>
    </w:p>
    <w:p>
      <w:r>
        <w:t>│   ├── "Traditional values with modern innovation"</w:t>
      </w:r>
    </w:p>
    <w:p>
      <w:r>
        <w:t>│   └── "Community roots and local understanding"</w:t>
      </w:r>
    </w:p>
    <w:p>
      <w:r>
        <w:t>└── Future Commitment:</w:t>
      </w:r>
    </w:p>
    <w:p>
      <w:r>
        <w:t>├── "Continued innovation and technology leadership"</w:t>
      </w:r>
    </w:p>
    <w:p>
      <w:r>
        <w:t>├── "Expanding community impact and sustainability"</w:t>
      </w:r>
    </w:p>
    <w:p>
      <w:r>
        <w:t>├── "Next-generation team development"</w:t>
      </w:r>
    </w:p>
    <w:p>
      <w:r>
        <w:t>└── "Long-term customer partnership and support"</w:t>
      </w:r>
    </w:p>
    <w:p>
      <w:r>
        <w:t>```</w:t>
      </w:r>
    </w:p>
    <w:p/>
    <w:p>
      <w:r>
        <w:t>#### Section 5: Team Heritage &amp; Expertise</w:t>
      </w:r>
    </w:p>
    <w:p>
      <w:r>
        <w:t>**Layout**: Team story with experience highlights</w:t>
      </w:r>
    </w:p>
    <w:p>
      <w:r>
        <w:t>**Word Count**: 300-400 words</w:t>
      </w:r>
    </w:p>
    <w:p/>
    <w:p>
      <w:r>
        <w:t>```</w:t>
      </w:r>
    </w:p>
    <w:p>
      <w:r>
        <w:t>Content Structure:</w:t>
      </w:r>
    </w:p>
    <w:p>
      <w:r>
        <w:t>├── Leadership Heritage:</w:t>
      </w:r>
    </w:p>
    <w:p>
      <w:r>
        <w:t>│   ├── "Founding family commitment and involvement"</w:t>
      </w:r>
    </w:p>
    <w:p>
      <w:r>
        <w:t>│   ├── "Multi-generational industry expertise"</w:t>
      </w:r>
    </w:p>
    <w:p>
      <w:r>
        <w:t>│   ├── "Community leadership and recognition"</w:t>
      </w:r>
    </w:p>
    <w:p>
      <w:r>
        <w:t>│   └── "Innovation and technology adoption leadership"</w:t>
      </w:r>
    </w:p>
    <w:p>
      <w:r>
        <w:t>├── Team Development:</w:t>
      </w:r>
    </w:p>
    <w:p>
      <w:r>
        <w:t>│   ├── "Long-term team member retention and growth"</w:t>
      </w:r>
    </w:p>
    <w:p>
      <w:r>
        <w:t>│   ├── "Continuous training and professional development"</w:t>
      </w:r>
    </w:p>
    <w:p>
      <w:r>
        <w:t>│   ├── "Local community member employment and development"</w:t>
      </w:r>
    </w:p>
    <w:p>
      <w:r>
        <w:t>│   └── "Apprenticeship and skills development programs"</w:t>
      </w:r>
    </w:p>
    <w:p>
      <w:r>
        <w:t>├── Expertise Evolution:</w:t>
      </w:r>
    </w:p>
    <w:p>
      <w:r>
        <w:t>│   ├── "35+ years of accumulated installation knowledge"</w:t>
      </w:r>
    </w:p>
    <w:p>
      <w:r>
        <w:t>│   ├── "Technology adaptation and innovation experience"</w:t>
      </w:r>
    </w:p>
    <w:p>
      <w:r>
        <w:t>│   ├── "Customer service excellence and continuous improvement"</w:t>
      </w:r>
    </w:p>
    <w:p>
      <w:r>
        <w:t>│   └── "Industry leadership and standard-setting involvement"</w:t>
      </w:r>
    </w:p>
    <w:p>
      <w:r>
        <w:t>└── Knowledge Transfer:</w:t>
      </w:r>
    </w:p>
    <w:p>
      <w:r>
        <w:t>├── "Mentorship and skills development programs"</w:t>
      </w:r>
    </w:p>
    <w:p>
      <w:r>
        <w:t>├── "Industry training and certification leadership"</w:t>
      </w:r>
    </w:p>
    <w:p>
      <w:r>
        <w:t>├── "Customer education and community knowledge sharing"</w:t>
      </w:r>
    </w:p>
    <w:p>
      <w:r>
        <w:t>└── "Next-generation preparation and succession planning"</w:t>
      </w:r>
    </w:p>
    <w:p>
      <w:r>
        <w:t>```</w:t>
      </w:r>
    </w:p>
    <w:p/>
    <w:p>
      <w:pPr>
        <w:pStyle w:val="Heading3"/>
        <w:jc w:val="left"/>
      </w:pPr>
      <w:r>
        <w:t>5. Technology Innovation Hub - Smart Home, Battery Storage &amp; EV Integration</w:t>
      </w:r>
    </w:p>
    <w:p>
      <w:r>
        <w:t>**Estimated Word Count**: 2,200-2,700 words</w:t>
      </w:r>
    </w:p>
    <w:p>
      <w:r>
        <w:t>**Primary Keywords**: Solar technology 2025, smart solar systems, battery storage, EV charging integration</w:t>
      </w:r>
    </w:p>
    <w:p>
      <w:r>
        <w:t>**Conversion Goals**: Technology leadership positioning, premium system sales</w:t>
      </w:r>
    </w:p>
    <w:p/>
    <w:p>
      <w:r>
        <w:t>#### Section 1: Innovation Leadership Introduction</w:t>
      </w:r>
    </w:p>
    <w:p>
      <w:r>
        <w:t>**Layout**: Future-focused hero with technology visualization</w:t>
      </w:r>
    </w:p>
    <w:p>
      <w:r>
        <w:t>**Word Count**: 150-200 words</w:t>
      </w:r>
    </w:p>
    <w:p/>
    <w:p>
      <w:r>
        <w:t>```</w:t>
      </w:r>
    </w:p>
    <w:p>
      <w:r>
        <w:t>Content Structure:</w:t>
      </w:r>
    </w:p>
    <w:p>
      <w:r>
        <w:t>├── Innovation Leadership: "Leading Solar Technology Innovation Since 1988"</w:t>
      </w:r>
    </w:p>
    <w:p>
      <w:r>
        <w:t>├── Technology Promise: "Tomorrow's Solar Solutions Available Today"</w:t>
      </w:r>
    </w:p>
    <w:p>
      <w:r>
        <w:t>├── Innovation Focus Areas:</w:t>
      </w:r>
    </w:p>
    <w:p>
      <w:r>
        <w:t>│   ├── "Latest 2025 panel efficiency and technology"</w:t>
      </w:r>
    </w:p>
    <w:p>
      <w:r>
        <w:t>│   ├── "Smart home integration and automation"</w:t>
      </w:r>
    </w:p>
    <w:p>
      <w:r>
        <w:t>│   ├── "Battery storage and energy independence"</w:t>
      </w:r>
    </w:p>
    <w:p>
      <w:r>
        <w:t>│   └── "EV charging and future-ready installations"</w:t>
      </w:r>
    </w:p>
    <w:p>
      <w:r>
        <w:t>├── Expertise Statement: "35+ Years of Technology Adoption and Innovation"</w:t>
      </w:r>
    </w:p>
    <w:p>
      <w:r>
        <w:t>└── CTA: "Explore Advanced Solar Technology"</w:t>
      </w:r>
    </w:p>
    <w:p>
      <w:r>
        <w:t>```</w:t>
      </w:r>
    </w:p>
    <w:p/>
    <w:p>
      <w:r>
        <w:t>#### Section 2: Latest 2025 Solar Technology</w:t>
      </w:r>
    </w:p>
    <w:p>
      <w:r>
        <w:t>**Layout**: Technology showcase with specifications and benefits</w:t>
      </w:r>
    </w:p>
    <w:p>
      <w:r>
        <w:t>**Word Count**: 600-700 words</w:t>
      </w:r>
    </w:p>
    <w:p/>
    <w:p>
      <w:r>
        <w:t>```</w:t>
      </w:r>
    </w:p>
    <w:p>
      <w:r>
        <w:t>Content Structure:</w:t>
      </w:r>
    </w:p>
    <w:p>
      <w:r>
        <w:t>├── Advanced Panel Technology:</w:t>
      </w:r>
    </w:p>
    <w:p>
      <w:r>
        <w:t>│   ├── "24% Efficiency Monocrystalline Panels"</w:t>
      </w:r>
    </w:p>
    <w:p>
      <w:r>
        <w:t>│       • N-type IBC (Interdigitated Back Contact) cell technology</w:t>
      </w:r>
    </w:p>
    <w:p>
      <w:r>
        <w:t>│       • Temperature coefficient improvements (-0.26%/°C)</w:t>
      </w:r>
    </w:p>
    <w:p>
      <w:r>
        <w:t>│       • Enhanced low-light performance capabilities</w:t>
      </w:r>
    </w:p>
    <w:p>
      <w:r>
        <w:t>│       • 25-year linear power output guarantee</w:t>
      </w:r>
    </w:p>
    <w:p>
      <w:r>
        <w:t>│   ├── "Bifacial Panel Technology"</w:t>
      </w:r>
    </w:p>
    <w:p>
      <w:r>
        <w:t>│       • Dual-sided energy generation capability</w:t>
      </w:r>
    </w:p>
    <w:p>
      <w:r>
        <w:t>│       • 10-25% additional power generation potential</w:t>
      </w:r>
    </w:p>
    <w:p>
      <w:r>
        <w:t>│       • Optimal installation configurations and benefits</w:t>
      </w:r>
    </w:p>
    <w:p>
      <w:r>
        <w:t>│       • Ground reflection optimization strategies</w:t>
      </w:r>
    </w:p>
    <w:p>
      <w:r>
        <w:t>│   ├── "AIKO Solar Premium Panels"</w:t>
      </w:r>
    </w:p>
    <w:p>
      <w:r>
        <w:t>│       • Market-leading efficiency ratings (24.3% laboratory tested)</w:t>
      </w:r>
    </w:p>
    <w:p>
      <w:r>
        <w:t>│       • Installer preference leader (27% market share)</w:t>
      </w:r>
    </w:p>
    <w:p>
      <w:r>
        <w:t>│       • Enhanced durability and weather resistance</w:t>
      </w:r>
    </w:p>
    <w:p>
      <w:r>
        <w:t>│       • Advanced anti-reflective coating technology</w:t>
      </w:r>
    </w:p>
    <w:p>
      <w:r>
        <w:t>│   └── "REC Alpha Pure Series"</w:t>
      </w:r>
    </w:p>
    <w:p>
      <w:r>
        <w:t>│       • Heterojunction cell technology integration</w:t>
      </w:r>
    </w:p>
    <w:p>
      <w:r>
        <w:t>│       • Premium efficiency and reliability standards</w:t>
      </w:r>
    </w:p>
    <w:p>
      <w:r>
        <w:t>│       • Extended warranty and performance guarantees</w:t>
      </w:r>
    </w:p>
    <w:p>
      <w:r>
        <w:t>│       • Aesthetic integration and design considerations</w:t>
      </w:r>
    </w:p>
    <w:p>
      <w:r>
        <w:t>├── Smart Inverter Technology:</w:t>
      </w:r>
    </w:p>
    <w:p>
      <w:r>
        <w:t>│   ├── "Hybrid Inverter Systems"</w:t>
      </w:r>
    </w:p>
    <w:p>
      <w:r>
        <w:t>│       • Battery integration readiness</w:t>
      </w:r>
    </w:p>
    <w:p>
      <w:r>
        <w:t>│       • Grid backup and islanding capabilities</w:t>
      </w:r>
    </w:p>
    <w:p>
      <w:r>
        <w:t>│       • Smart grid communication protocols</w:t>
      </w:r>
    </w:p>
    <w:p>
      <w:r>
        <w:t>│       • Remote monitoring and diagnostic features</w:t>
      </w:r>
    </w:p>
    <w:p>
      <w:r>
        <w:t>│   ├── "Microinverter Solutions"</w:t>
      </w:r>
    </w:p>
    <w:p>
      <w:r>
        <w:t>│       • Panel-level optimization and monitoring</w:t>
      </w:r>
    </w:p>
    <w:p>
      <w:r>
        <w:t>│       • Enhanced system reliability and fault isolation</w:t>
      </w:r>
    </w:p>
    <w:p>
      <w:r>
        <w:t>│       • Flexible installation and expansion options</w:t>
      </w:r>
    </w:p>
    <w:p>
      <w:r>
        <w:t>│       • Advanced safety and rapid shutdown features</w:t>
      </w:r>
    </w:p>
    <w:p>
      <w:r>
        <w:t>│   └── "Power Optimizer Technology"</w:t>
      </w:r>
    </w:p>
    <w:p>
      <w:r>
        <w:t>│       • Module-level power point tracking</w:t>
      </w:r>
    </w:p>
    <w:p>
      <w:r>
        <w:t>│       • Shading mitigation and performance optimization</w:t>
      </w:r>
    </w:p>
    <w:p>
      <w:r>
        <w:t>│       • Enhanced safety and monitoring capabilities</w:t>
      </w:r>
    </w:p>
    <w:p>
      <w:r>
        <w:t>│       • Cost-effective optimization solution</w:t>
      </w:r>
    </w:p>
    <w:p>
      <w:r>
        <w:t>├── Monitoring &amp; Control Systems:</w:t>
      </w:r>
    </w:p>
    <w:p>
      <w:r>
        <w:t>│   ├── "Real-Time Performance Monitoring"</w:t>
      </w:r>
    </w:p>
    <w:p>
      <w:r>
        <w:t>│       • Mobile app and web portal access</w:t>
      </w:r>
    </w:p>
    <w:p>
      <w:r>
        <w:t>│       • Detailed energy production and consumption analytics</w:t>
      </w:r>
    </w:p>
    <w:p>
      <w:r>
        <w:t>│       • Performance alerts and maintenance notifications</w:t>
      </w:r>
    </w:p>
    <w:p>
      <w:r>
        <w:t>│       • Historical data analysis and trend identification</w:t>
      </w:r>
    </w:p>
    <w:p>
      <w:r>
        <w:t>│   ├── "Predictive Maintenance Systems"</w:t>
      </w:r>
    </w:p>
    <w:p>
      <w:r>
        <w:t>│       • AI-powered performance analysis</w:t>
      </w:r>
    </w:p>
    <w:p>
      <w:r>
        <w:t>│       • Early fault detection and prevention</w:t>
      </w:r>
    </w:p>
    <w:p>
      <w:r>
        <w:t>│       • Optimal maintenance scheduling recommendations</w:t>
      </w:r>
    </w:p>
    <w:p>
      <w:r>
        <w:t>│       • System longevity and efficiency optimization</w:t>
      </w:r>
    </w:p>
    <w:p>
      <w:r>
        <w:t>│   └── "Smart Grid Integration"</w:t>
      </w:r>
    </w:p>
    <w:p>
      <w:r>
        <w:t>│       • Dynamic feed-in tariff optimization</w:t>
      </w:r>
    </w:p>
    <w:p>
      <w:r>
        <w:t>│       • Grid stability support and participation</w:t>
      </w:r>
    </w:p>
    <w:p>
      <w:r>
        <w:t>│       • Virtual power plant integration capabilities</w:t>
      </w:r>
    </w:p>
    <w:p>
      <w:r>
        <w:t>│       • Future grid services and revenue opportunities</w:t>
      </w:r>
    </w:p>
    <w:p>
      <w:r>
        <w:t>└── Performance Enhancement Features:</w:t>
      </w:r>
    </w:p>
    <w:p>
      <w:r>
        <w:t>├── "Weather Adaptive Optimization"</w:t>
      </w:r>
    </w:p>
    <w:p>
      <w:r>
        <w:t>├── "Soiling and Cleaning Detection"</w:t>
      </w:r>
    </w:p>
    <w:p>
      <w:r>
        <w:t>├── "Performance Benchmarking and Analysis"</w:t>
      </w:r>
    </w:p>
    <w:p>
      <w:r>
        <w:t>└── "Efficiency Improvement Recommendations"</w:t>
      </w:r>
    </w:p>
    <w:p>
      <w:r>
        <w:t>```</w:t>
      </w:r>
    </w:p>
    <w:p/>
    <w:p>
      <w:r>
        <w:t>#### Section 3: Smart Home Integration</w:t>
      </w:r>
    </w:p>
    <w:p>
      <w:r>
        <w:t>**Layout**: Integration showcase with home automation examples</w:t>
      </w:r>
    </w:p>
    <w:p>
      <w:r>
        <w:t>**Word Count**: 500-600 words</w:t>
      </w:r>
    </w:p>
    <w:p/>
    <w:p>
      <w:r>
        <w:t>```</w:t>
      </w:r>
    </w:p>
    <w:p>
      <w:r>
        <w:t>Content Structure:</w:t>
      </w:r>
    </w:p>
    <w:p>
      <w:r>
        <w:t>├── Home Energy Management:</w:t>
      </w:r>
    </w:p>
    <w:p>
      <w:r>
        <w:t>│   ├── "Intelligent Load Management Systems"</w:t>
      </w:r>
    </w:p>
    <w:p>
      <w:r>
        <w:t>│       • Smart appliance scheduling and optimization</w:t>
      </w:r>
    </w:p>
    <w:p>
      <w:r>
        <w:t>│       • Peak demand reduction and cost savings</w:t>
      </w:r>
    </w:p>
    <w:p>
      <w:r>
        <w:t>│       • Automated energy consumption balancing</w:t>
      </w:r>
    </w:p>
    <w:p>
      <w:r>
        <w:t>│       • Grid tariff optimization and savings</w:t>
      </w:r>
    </w:p>
    <w:p>
      <w:r>
        <w:t>│   ├── "Smart Thermostat Integration"</w:t>
      </w:r>
    </w:p>
    <w:p>
      <w:r>
        <w:t>│       • Solar production aligned cooling and heating</w:t>
      </w:r>
    </w:p>
    <w:p>
      <w:r>
        <w:t>│       • Predictive climate control optimization</w:t>
      </w:r>
    </w:p>
    <w:p>
      <w:r>
        <w:t>│       • Energy consumption pattern learning</w:t>
      </w:r>
    </w:p>
    <w:p>
      <w:r>
        <w:t>│       • Remote monitoring and control capabilities</w:t>
      </w:r>
    </w:p>
    <w:p>
      <w:r>
        <w:t>│   └── "Lighting and Appliance Automation"</w:t>
      </w:r>
    </w:p>
    <w:p>
      <w:r>
        <w:t>│       • Solar production synchronized automation</w:t>
      </w:r>
    </w:p>
    <w:p>
      <w:r>
        <w:t>│       • Occupancy and usage pattern optimization</w:t>
      </w:r>
    </w:p>
    <w:p>
      <w:r>
        <w:t>│       • Energy efficiency enhancement strategies</w:t>
      </w:r>
    </w:p>
    <w:p>
      <w:r>
        <w:t>│       • Smart home ecosystem integration</w:t>
      </w:r>
    </w:p>
    <w:p>
      <w:r>
        <w:t>├── Advanced Control Systems:</w:t>
      </w:r>
    </w:p>
    <w:p>
      <w:r>
        <w:t>│   ├── "Home Assistant and IoT Integration"</w:t>
      </w:r>
    </w:p>
    <w:p>
      <w:r>
        <w:t>│       • Open-source home automation compatibility</w:t>
      </w:r>
    </w:p>
    <w:p>
      <w:r>
        <w:t>│       • Custom automation rule development</w:t>
      </w:r>
    </w:p>
    <w:p>
      <w:r>
        <w:t>│       • Voice control and smart speaker integration</w:t>
      </w:r>
    </w:p>
    <w:p>
      <w:r>
        <w:t>│       • Mobile app and remote monitoring access</w:t>
      </w:r>
    </w:p>
    <w:p>
      <w:r>
        <w:t>│   ├── "Energy Dashboard and Analytics"</w:t>
      </w:r>
    </w:p>
    <w:p>
      <w:r>
        <w:t>│       • Real-time consumption and production monitoring</w:t>
      </w:r>
    </w:p>
    <w:p>
      <w:r>
        <w:t>│       • Cost analysis and savings tracking</w:t>
      </w:r>
    </w:p>
    <w:p>
      <w:r>
        <w:t>│       • Carbon footprint reduction measurement</w:t>
      </w:r>
    </w:p>
    <w:p>
      <w:r>
        <w:t>│       • Energy independence progress tracking</w:t>
      </w:r>
    </w:p>
    <w:p>
      <w:r>
        <w:t>│   └── "Smart Switch and Outlet Integration"</w:t>
      </w:r>
    </w:p>
    <w:p>
      <w:r>
        <w:t>│       • Individual appliance monitoring and control</w:t>
      </w:r>
    </w:p>
    <w:p>
      <w:r>
        <w:t>│       • Smart power management and scheduling</w:t>
      </w:r>
    </w:p>
    <w:p>
      <w:r>
        <w:t>│       • Energy usage optimization recommendations</w:t>
      </w:r>
    </w:p>
    <w:p>
      <w:r>
        <w:t>│       • Safety and security enhancement features</w:t>
      </w:r>
    </w:p>
    <w:p>
      <w:r>
        <w:t>├── Future-Ready Technology:</w:t>
      </w:r>
    </w:p>
    <w:p>
      <w:r>
        <w:t>│   ├── "5G and Edge Computing Integration"</w:t>
      </w:r>
    </w:p>
    <w:p>
      <w:r>
        <w:t>│       • Ultra-fast communication and response</w:t>
      </w:r>
    </w:p>
    <w:p>
      <w:r>
        <w:t>│       • Local processing and privacy protection</w:t>
      </w:r>
    </w:p>
    <w:p>
      <w:r>
        <w:t>│       • Advanced AI and machine learning capabilities</w:t>
      </w:r>
    </w:p>
    <w:p>
      <w:r>
        <w:t>│       • Real-time optimization and control</w:t>
      </w:r>
    </w:p>
    <w:p>
      <w:r>
        <w:t>│   ├── "Blockchain and Energy Trading"</w:t>
      </w:r>
    </w:p>
    <w:p>
      <w:r>
        <w:t>│       • Peer-to-peer energy trading capabilities</w:t>
      </w:r>
    </w:p>
    <w:p>
      <w:r>
        <w:t>│       • Smart contract automation and management</w:t>
      </w:r>
    </w:p>
    <w:p>
      <w:r>
        <w:t>│       • Grid services and revenue opportunities</w:t>
      </w:r>
    </w:p>
    <w:p>
      <w:r>
        <w:t>│       • Energy independence and community sharing</w:t>
      </w:r>
    </w:p>
    <w:p>
      <w:r>
        <w:t>│   └── "Artificial Intelligence Integration"</w:t>
      </w:r>
    </w:p>
    <w:p>
      <w:r>
        <w:t>│       • Predictive energy management and optimization</w:t>
      </w:r>
    </w:p>
    <w:p>
      <w:r>
        <w:t>│       • Pattern recognition and learning systems</w:t>
      </w:r>
    </w:p>
    <w:p>
      <w:r>
        <w:t>│       • Automated maintenance and performance enhancement</w:t>
      </w:r>
    </w:p>
    <w:p>
      <w:r>
        <w:t>│       • Personalized energy recommendations and strategies</w:t>
      </w:r>
    </w:p>
    <w:p>
      <w:r>
        <w:t>└── Smart Home Preparation Services:</w:t>
      </w:r>
    </w:p>
    <w:p>
      <w:r>
        <w:t>├── "Pre-wiring and infrastructure preparation"</w:t>
      </w:r>
    </w:p>
    <w:p>
      <w:r>
        <w:t>├── "System integration planning and consultation"</w:t>
      </w:r>
    </w:p>
    <w:p>
      <w:r>
        <w:t>├── "Smart device selection and compatibility guidance"</w:t>
      </w:r>
    </w:p>
    <w:p>
      <w:r>
        <w:t>└── "Installation and configuration support services"</w:t>
      </w:r>
    </w:p>
    <w:p>
      <w:r>
        <w:t>```</w:t>
      </w:r>
    </w:p>
    <w:p/>
    <w:p>
      <w:r>
        <w:t>#### Section 4: Battery Storage &amp; Energy Independence</w:t>
      </w:r>
    </w:p>
    <w:p>
      <w:r>
        <w:t>**Layout**: Battery technology education with federal rebate integration</w:t>
      </w:r>
    </w:p>
    <w:p>
      <w:r>
        <w:t>**Word Count**: 600-700 words</w:t>
      </w:r>
    </w:p>
    <w:p/>
    <w:p>
      <w:r>
        <w:t>```</w:t>
      </w:r>
    </w:p>
    <w:p>
      <w:r>
        <w:t>Content Structure:</w:t>
      </w:r>
    </w:p>
    <w:p>
      <w:r>
        <w:t>├── 2025 Federal Battery Rebate Program:</w:t>
      </w:r>
    </w:p>
    <w:p>
      <w:r>
        <w:t>│   ├── "Cheaper Home Batteries Program Benefits"</w:t>
      </w:r>
    </w:p>
    <w:p>
      <w:r>
        <w:t>│       • Up to $3,720 federal rebate available</w:t>
      </w:r>
    </w:p>
    <w:p>
      <w:r>
        <w:t>│       • 10kWh minimum system size requirements</w:t>
      </w:r>
    </w:p>
    <w:p>
      <w:r>
        <w:t>│       • Income and eligibility criteria overview</w:t>
      </w:r>
    </w:p>
    <w:p>
      <w:r>
        <w:t>│       • Application process and timeline guidance</w:t>
      </w:r>
    </w:p>
    <w:p>
      <w:r>
        <w:t>│   ├── "Combined Rebate Optimization"</w:t>
      </w:r>
    </w:p>
    <w:p>
      <w:r>
        <w:t>│       • Federal and state rebate stacking opportunities</w:t>
      </w:r>
    </w:p>
    <w:p>
      <w:r>
        <w:t>│       • Local council incentive integration</w:t>
      </w:r>
    </w:p>
    <w:p>
      <w:r>
        <w:t>│       • Total savings potential calculation</w:t>
      </w:r>
    </w:p>
    <w:p>
      <w:r>
        <w:t>│       • Rebate application and management services</w:t>
      </w:r>
    </w:p>
    <w:p>
      <w:r>
        <w:t>│   └── "Installation Timeline for Rebate Maximization"</w:t>
      </w:r>
    </w:p>
    <w:p>
      <w:r>
        <w:t>│       • Program availability and application windows</w:t>
      </w:r>
    </w:p>
    <w:p>
      <w:r>
        <w:t>│       • Installation scheduling and rebate claiming</w:t>
      </w:r>
    </w:p>
    <w:p>
      <w:r>
        <w:t>│       • Documentation and compliance requirements</w:t>
      </w:r>
    </w:p>
    <w:p>
      <w:r>
        <w:t>│       • Expert guidance and application support</w:t>
      </w:r>
    </w:p>
    <w:p>
      <w:r>
        <w:t>├── Battery Technology Selection:</w:t>
      </w:r>
    </w:p>
    <w:p>
      <w:r>
        <w:t>│   ├── "Lithium Iron Phosphate (LiFePO4) Systems"</w:t>
      </w:r>
    </w:p>
    <w:p>
      <w:r>
        <w:t>│       • Enhanced safety and longevity characteristics</w:t>
      </w:r>
    </w:p>
    <w:p>
      <w:r>
        <w:t>│       • 6,000+ cycle lifespan and warranty coverage</w:t>
      </w:r>
    </w:p>
    <w:p>
      <w:r>
        <w:t>│       • Temperature stability and performance consistency</w:t>
      </w:r>
    </w:p>
    <w:p>
      <w:r>
        <w:t>│       • Environmental sustainability and recycling</w:t>
      </w:r>
    </w:p>
    <w:p>
      <w:r>
        <w:t>│   ├── "High-Capacity Storage Solutions"</w:t>
      </w:r>
    </w:p>
    <w:p>
      <w:r>
        <w:t>│       • 10kWh to 20kWh system sizing options</w:t>
      </w:r>
    </w:p>
    <w:p>
      <w:r>
        <w:t>│       • Modular expansion and scalability features</w:t>
      </w:r>
    </w:p>
    <w:p>
      <w:r>
        <w:t>│       • Grid backup and blackout protection</w:t>
      </w:r>
    </w:p>
    <w:p>
      <w:r>
        <w:t>│       • Virtual power plant participation benefits</w:t>
      </w:r>
    </w:p>
    <w:p>
      <w:r>
        <w:t>│   ├── "Smart Battery Management Systems"</w:t>
      </w:r>
    </w:p>
    <w:p>
      <w:r>
        <w:t>│       • Intelligent charging and discharging optimization</w:t>
      </w:r>
    </w:p>
    <w:p>
      <w:r>
        <w:t>│       • Grid tariff time-of-use maximization</w:t>
      </w:r>
    </w:p>
    <w:p>
      <w:r>
        <w:t>│       • Solar production and consumption balancing</w:t>
      </w:r>
    </w:p>
    <w:p>
      <w:r>
        <w:t>│       • Predictive energy management and planning</w:t>
      </w:r>
    </w:p>
    <w:p>
      <w:r>
        <w:t>│   └── "Integration with Existing Solar Systems"</w:t>
      </w:r>
    </w:p>
    <w:p>
      <w:r>
        <w:t>│       • Retrofit battery addition to existing installations</w:t>
      </w:r>
    </w:p>
    <w:p>
      <w:r>
        <w:t>│       • System compatibility and performance optimization</w:t>
      </w:r>
    </w:p>
    <w:p>
      <w:r>
        <w:t>│       • Minimal disruption installation process</w:t>
      </w:r>
    </w:p>
    <w:p>
      <w:r>
        <w:t>│       • Enhanced monitoring and control integration</w:t>
      </w:r>
    </w:p>
    <w:p>
      <w:r>
        <w:t>├── Energy Independence Benefits:</w:t>
      </w:r>
    </w:p>
    <w:p>
      <w:r>
        <w:t>│   ├── "Blackout Protection and Grid Independence"</w:t>
      </w:r>
    </w:p>
    <w:p>
      <w:r>
        <w:t>│       • Automatic backup power activation</w:t>
      </w:r>
    </w:p>
    <w:p>
      <w:r>
        <w:t>│       • Critical load prioritization and management</w:t>
      </w:r>
    </w:p>
    <w:p>
      <w:r>
        <w:t>│       • Extended backup duration and capacity</w:t>
      </w:r>
    </w:p>
    <w:p>
      <w:r>
        <w:t>│       • Grid stability and security enhancement</w:t>
      </w:r>
    </w:p>
    <w:p>
      <w:r>
        <w:t>│   ├── "Cost Savings and ROI Optimization"</w:t>
      </w:r>
    </w:p>
    <w:p>
      <w:r>
        <w:t>│       • Peak demand charge reduction strategies</w:t>
      </w:r>
    </w:p>
    <w:p>
      <w:r>
        <w:t>│       • Time-of-use tariff optimization benefits</w:t>
      </w:r>
    </w:p>
    <w:p>
      <w:r>
        <w:t>│       • Feed-in tariff maximization opportunities</w:t>
      </w:r>
    </w:p>
    <w:p>
      <w:r>
        <w:t>│       • Long-term energy cost predictability</w:t>
      </w:r>
    </w:p>
    <w:p>
      <w:r>
        <w:t>│   ├── "Environmental Impact Enhancement"</w:t>
      </w:r>
    </w:p>
    <w:p>
      <w:r>
        <w:t>│       • Increased renewable energy utilization</w:t>
      </w:r>
    </w:p>
    <w:p>
      <w:r>
        <w:t>│       • Carbon footprint reduction maximization</w:t>
      </w:r>
    </w:p>
    <w:p>
      <w:r>
        <w:t>│       • Grid renewable energy support</w:t>
      </w:r>
    </w:p>
    <w:p>
      <w:r>
        <w:t>│       • Sustainable energy storage and management</w:t>
      </w:r>
    </w:p>
    <w:p>
      <w:r>
        <w:t>│   └── "Future Energy Security"</w:t>
      </w:r>
    </w:p>
    <w:p>
      <w:r>
        <w:t>│       • Protection against rising electricity costs</w:t>
      </w:r>
    </w:p>
    <w:p>
      <w:r>
        <w:t>│       • Energy market volatility insulation</w:t>
      </w:r>
    </w:p>
    <w:p>
      <w:r>
        <w:t>│       • Grid infrastructure independence</w:t>
      </w:r>
    </w:p>
    <w:p>
      <w:r>
        <w:t>│       • Long-term energy planning and security</w:t>
      </w:r>
    </w:p>
    <w:p>
      <w:r>
        <w:t>└── Advanced Battery Features:</w:t>
      </w:r>
    </w:p>
    <w:p>
      <w:r>
        <w:t>├── "Virtual Power Plant Integration"</w:t>
      </w:r>
    </w:p>
    <w:p>
      <w:r>
        <w:t>• Grid services participation and revenue</w:t>
      </w:r>
    </w:p>
    <w:p>
      <w:r>
        <w:t>• Community energy sharing opportunities</w:t>
      </w:r>
    </w:p>
    <w:p>
      <w:r>
        <w:t>• Grid stability support contributions</w:t>
      </w:r>
    </w:p>
    <w:p>
      <w:r>
        <w:t>• Energy market participation benefits</w:t>
      </w:r>
    </w:p>
    <w:p>
      <w:r>
        <w:t>├── "Smart Grid Communication"</w:t>
      </w:r>
    </w:p>
    <w:p>
      <w:r>
        <w:t>• Dynamic pricing response and optimization</w:t>
      </w:r>
    </w:p>
    <w:p>
      <w:r>
        <w:t>• Grid demand management participation</w:t>
      </w:r>
    </w:p>
    <w:p>
      <w:r>
        <w:t>• Renewable energy integration support</w:t>
      </w:r>
    </w:p>
    <w:p>
      <w:r>
        <w:t>• Future grid services and capabilities</w:t>
      </w:r>
    </w:p>
    <w:p>
      <w:r>
        <w:t>├── "Mobile Monitoring and Control"</w:t>
      </w:r>
    </w:p>
    <w:p>
      <w:r>
        <w:t>• Real-time battery status and performance</w:t>
      </w:r>
    </w:p>
    <w:p>
      <w:r>
        <w:t>• Remote energy management and optimization</w:t>
      </w:r>
    </w:p>
    <w:p>
      <w:r>
        <w:t>• Performance analytics and reporting</w:t>
      </w:r>
    </w:p>
    <w:p>
      <w:r>
        <w:t>• Maintenance scheduling and notifications</w:t>
      </w:r>
    </w:p>
    <w:p>
      <w:r>
        <w:t>└── "Safety and Protection Systems"</w:t>
      </w:r>
    </w:p>
    <w:p>
      <w:r>
        <w:t>• Advanced battery management and safety</w:t>
      </w:r>
    </w:p>
    <w:p>
      <w:r>
        <w:t>• Fire suppression and protection systems</w:t>
      </w:r>
    </w:p>
    <w:p>
      <w:r>
        <w:t>• Environmental monitoring and control</w:t>
      </w:r>
    </w:p>
    <w:p>
      <w:r>
        <w:t>• Professional installation and certification</w:t>
      </w:r>
    </w:p>
    <w:p>
      <w:r>
        <w:t>```</w:t>
      </w:r>
    </w:p>
    <w:p/>
    <w:p>
      <w:r>
        <w:t>#### Section 5: EV Charging Integration</w:t>
      </w:r>
    </w:p>
    <w:p>
      <w:r>
        <w:t>**Layout**: Future mobility integration showcase</w:t>
      </w:r>
    </w:p>
    <w:p>
      <w:r>
        <w:t>**Word Count**: 400-500 words</w:t>
      </w:r>
    </w:p>
    <w:p/>
    <w:p>
      <w:r>
        <w:t>```</w:t>
      </w:r>
    </w:p>
    <w:p>
      <w:r>
        <w:t>Content Structure:</w:t>
      </w:r>
    </w:p>
    <w:p>
      <w:r>
        <w:t>├── EV Charging Preparation:</w:t>
      </w:r>
    </w:p>
    <w:p>
      <w:r>
        <w:t>│   ├── "Smart EV Charging Station Installation"</w:t>
      </w:r>
    </w:p>
    <w:p>
      <w:r>
        <w:t>│       • Level 2 charging capability preparation</w:t>
      </w:r>
    </w:p>
    <w:p>
      <w:r>
        <w:t>│       • Solar-optimized charging scheduling</w:t>
      </w:r>
    </w:p>
    <w:p>
      <w:r>
        <w:t>│       • Load management and grid integration</w:t>
      </w:r>
    </w:p>
    <w:p>
      <w:r>
        <w:t>│       • Future expansion and upgrade readiness</w:t>
      </w:r>
    </w:p>
    <w:p>
      <w:r>
        <w:t>│   ├── "Solar-Powered EV Charging"</w:t>
      </w:r>
    </w:p>
    <w:p>
      <w:r>
        <w:t>│       • Direct solar charging optimization</w:t>
      </w:r>
    </w:p>
    <w:p>
      <w:r>
        <w:t>│       • Battery storage integrated charging</w:t>
      </w:r>
    </w:p>
    <w:p>
      <w:r>
        <w:t>│       • Excess solar energy utilization</w:t>
      </w:r>
    </w:p>
    <w:p>
      <w:r>
        <w:t>│       • Carbon-neutral transportation solutions</w:t>
      </w:r>
    </w:p>
    <w:p>
      <w:r>
        <w:t>│   └── "Smart Charging Management"</w:t>
      </w:r>
    </w:p>
    <w:p>
      <w:r>
        <w:t>│       • Time-of-use charging optimization</w:t>
      </w:r>
    </w:p>
    <w:p>
      <w:r>
        <w:t>│       • Solar production synchronized charging</w:t>
      </w:r>
    </w:p>
    <w:p>
      <w:r>
        <w:t>│       • Grid demand management integration</w:t>
      </w:r>
    </w:p>
    <w:p>
      <w:r>
        <w:t>│       • Cost minimization and efficiency maximization</w:t>
      </w:r>
    </w:p>
    <w:p>
      <w:r>
        <w:t>├── Integration Benefits:</w:t>
      </w:r>
    </w:p>
    <w:p>
      <w:r>
        <w:t>│   ├── "Complete Energy Independence"</w:t>
      </w:r>
    </w:p>
    <w:p>
      <w:r>
        <w:t>│       • Solar home and transportation integration</w:t>
      </w:r>
    </w:p>
    <w:p>
      <w:r>
        <w:t>│       • Reduced dependence on fossil fuels</w:t>
      </w:r>
    </w:p>
    <w:p>
      <w:r>
        <w:t>│       • Comprehensive carbon footprint reduction</w:t>
      </w:r>
    </w:p>
    <w:p>
      <w:r>
        <w:t>│       • Energy security and cost predictability</w:t>
      </w:r>
    </w:p>
    <w:p>
      <w:r>
        <w:t>│   ├── "Advanced Energy Management"</w:t>
      </w:r>
    </w:p>
    <w:p>
      <w:r>
        <w:t>│       • Whole-home energy optimization</w:t>
      </w:r>
    </w:p>
    <w:p>
      <w:r>
        <w:t>│       • Transportation cost reduction strategies</w:t>
      </w:r>
    </w:p>
    <w:p>
      <w:r>
        <w:t>│       • Grid services and revenue opportunities</w:t>
      </w:r>
    </w:p>
    <w:p>
      <w:r>
        <w:t>│       • Smart automation and convenience features</w:t>
      </w:r>
    </w:p>
    <w:p>
      <w:r>
        <w:t>│   └── "Future-Ready Infrastructure"</w:t>
      </w:r>
    </w:p>
    <w:p>
      <w:r>
        <w:t>│       • V2G (Vehicle-to-Grid) capability preparation</w:t>
      </w:r>
    </w:p>
    <w:p>
      <w:r>
        <w:t>│       • Bi-directional charging and energy sharing</w:t>
      </w:r>
    </w:p>
    <w:p>
      <w:r>
        <w:t>│       • Emergency backup power from vehicle</w:t>
      </w:r>
    </w:p>
    <w:p>
      <w:r>
        <w:t>│       • Grid stability and community support</w:t>
      </w:r>
    </w:p>
    <w:p>
      <w:r>
        <w:t>└── Installation and Support:</w:t>
      </w:r>
    </w:p>
    <w:p>
      <w:r>
        <w:t>├── "Professional EV charging station installation"</w:t>
      </w:r>
    </w:p>
    <w:p>
      <w:r>
        <w:t>├── "Solar system integration and optimization"</w:t>
      </w:r>
    </w:p>
    <w:p>
      <w:r>
        <w:t>├── "Smart charging configuration and setup"</w:t>
      </w:r>
    </w:p>
    <w:p>
      <w:r>
        <w:t>└── "Ongoing support and maintenance services"</w:t>
      </w:r>
    </w:p>
    <w:p>
      <w:r>
        <w:t>```</w:t>
      </w:r>
    </w:p>
    <w:p/>
    <w:p/>
    <w:p>
      <w:pPr>
        <w:jc w:val="center"/>
      </w:pPr>
      <w:r>
        <w:t>__________________________________________________</w:t>
      </w:r>
    </w:p>
    <w:p/>
    <w:p/>
    <w:p>
      <w:pPr>
        <w:pStyle w:val="Heading2"/>
        <w:jc w:val="left"/>
      </w:pPr>
      <w:r>
        <w:t>Implementation Guidelines</w:t>
      </w:r>
    </w:p>
    <w:p/>
    <w:p>
      <w:pPr>
        <w:pStyle w:val="Heading3"/>
        <w:jc w:val="left"/>
      </w:pPr>
      <w:r>
        <w:t>Content Development Standards</w:t>
      </w:r>
    </w:p>
    <w:p>
      <w:pPr>
        <w:pStyle w:val="ListBullet"/>
      </w:pPr>
      <w:r>
        <w:t>**Research Foundation**: All content backed by Phase 1-4 research completion</w:t>
      </w:r>
    </w:p>
    <w:p>
      <w:pPr>
        <w:pStyle w:val="ListBullet"/>
      </w:pPr>
      <w:r>
        <w:t>**British English Compliance**: Consistent spelling and terminology throughout</w:t>
      </w:r>
    </w:p>
    <w:p>
      <w:pPr>
        <w:pStyle w:val="ListBullet"/>
      </w:pPr>
      <w:r>
        <w:t>**Source Citations**: Credible references for all statistics and claims</w:t>
      </w:r>
    </w:p>
    <w:p>
      <w:pPr>
        <w:pStyle w:val="ListBullet"/>
      </w:pPr>
      <w:r>
        <w:t>**Local Context**: North Western Sydney specific examples and case studies</w:t>
      </w:r>
    </w:p>
    <w:p>
      <w:pPr>
        <w:pStyle w:val="ListBullet"/>
      </w:pPr>
      <w:r>
        <w:t>**Conversion Focus**: Strategic CTA placement and user journey optimization</w:t>
      </w:r>
    </w:p>
    <w:p/>
    <w:p>
      <w:pPr>
        <w:pStyle w:val="Heading3"/>
        <w:jc w:val="left"/>
      </w:pPr>
      <w:r>
        <w:t>Technical Implementation Requirements</w:t>
      </w:r>
    </w:p>
    <w:p>
      <w:pPr>
        <w:pStyle w:val="ListBullet"/>
      </w:pPr>
      <w:r>
        <w:t>**Mobile-First Design**: Responsive layouts prioritizing mobile experience</w:t>
      </w:r>
    </w:p>
    <w:p>
      <w:pPr>
        <w:pStyle w:val="ListBullet"/>
      </w:pPr>
      <w:r>
        <w:t>**Page Load Speed**: &lt;3 seconds target with optimized images and content</w:t>
      </w:r>
    </w:p>
    <w:p>
      <w:pPr>
        <w:pStyle w:val="ListBullet"/>
      </w:pPr>
      <w:r>
        <w:t>**SEO Optimization**: Structured data, meta tags, and keyword integration</w:t>
      </w:r>
    </w:p>
    <w:p>
      <w:pPr>
        <w:pStyle w:val="ListBullet"/>
      </w:pPr>
      <w:r>
        <w:t>**Accessibility Compliance**: WCAG 2.1 AA standards throughout</w:t>
      </w:r>
    </w:p>
    <w:p>
      <w:pPr>
        <w:pStyle w:val="ListBullet"/>
      </w:pPr>
      <w:r>
        <w:t>**Analytics Integration**: Goal tracking and conversion measurement setup</w:t>
      </w:r>
    </w:p>
    <w:p/>
    <w:p>
      <w:pPr>
        <w:pStyle w:val="Heading3"/>
        <w:jc w:val="left"/>
      </w:pPr>
      <w:r>
        <w:t>Visual Design Guidelines</w:t>
      </w:r>
    </w:p>
    <w:p>
      <w:pPr>
        <w:pStyle w:val="ListBullet"/>
      </w:pPr>
      <w:r>
        <w:t>**Professional Presentation**: Clean, modern design reflecting premium positioning</w:t>
      </w:r>
    </w:p>
    <w:p>
      <w:pPr>
        <w:pStyle w:val="ListBullet"/>
      </w:pPr>
      <w:r>
        <w:t>**Local Imagery**: North Western Sydney installations and recognizable landmarks</w:t>
      </w:r>
    </w:p>
    <w:p>
      <w:pPr>
        <w:pStyle w:val="ListBullet"/>
      </w:pPr>
      <w:r>
        <w:t>**Trust Signal Integration**: Certifications, awards, and customer testimonials</w:t>
      </w:r>
    </w:p>
    <w:p>
      <w:pPr>
        <w:pStyle w:val="ListBullet"/>
      </w:pPr>
      <w:r>
        <w:t>**Interactive Elements**: Calculators, tools, and engagement features</w:t>
      </w:r>
    </w:p>
    <w:p>
      <w:pPr>
        <w:pStyle w:val="ListBullet"/>
      </w:pPr>
      <w:r>
        <w:t>**Brand Consistency**: Aligned with Simply Solar Solutions brand standards</w:t>
      </w:r>
    </w:p>
    <w:p/>
    <w:p/>
    <w:p>
      <w:pPr>
        <w:jc w:val="center"/>
      </w:pPr>
      <w:r>
        <w:t>__________________________________________________</w:t>
      </w:r>
    </w:p>
    <w:p/>
    <w:p/>
    <w:p>
      <w:pPr>
        <w:pStyle w:val="Heading2"/>
        <w:jc w:val="left"/>
      </w:pPr>
      <w:r>
        <w:t>Conversion Optimization Framework</w:t>
      </w:r>
    </w:p>
    <w:p/>
    <w:p>
      <w:pPr>
        <w:pStyle w:val="Heading3"/>
        <w:jc w:val="left"/>
      </w:pPr>
      <w:r>
        <w:t>Primary Conversion Points</w:t>
      </w:r>
    </w:p>
    <w:p>
      <w:r>
        <w:t>1. **Quote Requests**: Strategic placement on every page with compelling CTAs</w:t>
      </w:r>
    </w:p>
    <w:p>
      <w:r>
        <w:t>2. **Phone Calls**: Click-to-call functionality with local number prominence</w:t>
      </w:r>
    </w:p>
    <w:p>
      <w:r>
        <w:t>3. **Assessment Bookings**: Free solar assessment offers with clear value proposition</w:t>
      </w:r>
    </w:p>
    <w:p>
      <w:r>
        <w:t>4. **Calculator Engagement**: Interactive tools driving lead capture and qualification</w:t>
      </w:r>
    </w:p>
    <w:p/>
    <w:p>
      <w:pPr>
        <w:pStyle w:val="Heading3"/>
        <w:jc w:val="left"/>
      </w:pPr>
      <w:r>
        <w:t>Trust Building Elements</w:t>
      </w:r>
    </w:p>
    <w:p>
      <w:pPr>
        <w:pStyle w:val="ListBullet"/>
      </w:pPr>
      <w:r>
        <w:t>**Customer Testimonials**: Authentic reviews with photos and specific results</w:t>
      </w:r>
    </w:p>
    <w:p>
      <w:pPr>
        <w:pStyle w:val="ListBullet"/>
      </w:pPr>
      <w:r>
        <w:t>**Installation Portfolio**: Local project showcases with performance data</w:t>
      </w:r>
    </w:p>
    <w:p>
      <w:pPr>
        <w:pStyle w:val="ListBullet"/>
      </w:pPr>
      <w:r>
        <w:t>**Certifications Display**: Professional credentials and industry recognition</w:t>
      </w:r>
    </w:p>
    <w:p>
      <w:pPr>
        <w:pStyle w:val="ListBullet"/>
      </w:pPr>
      <w:r>
        <w:t>**Guarantee Statements**: Clear warranties and satisfaction guarantees</w:t>
      </w:r>
    </w:p>
    <w:p/>
    <w:p>
      <w:pPr>
        <w:pStyle w:val="Heading3"/>
        <w:jc w:val="left"/>
      </w:pPr>
      <w:r>
        <w:t>User Journey Optimization</w:t>
      </w:r>
    </w:p>
    <w:p>
      <w:pPr>
        <w:pStyle w:val="ListBullet"/>
      </w:pPr>
      <w:r>
        <w:t>**Progressive Information Architecture**: Content depth matching journey stage</w:t>
      </w:r>
    </w:p>
    <w:p>
      <w:pPr>
        <w:pStyle w:val="ListBullet"/>
      </w:pPr>
      <w:r>
        <w:t>**Cross-Page Linking**: Strategic internal linking supporting user progression</w:t>
      </w:r>
    </w:p>
    <w:p>
      <w:pPr>
        <w:pStyle w:val="ListBullet"/>
      </w:pPr>
      <w:r>
        <w:t>**Conversion Path Clarity**: Clear next steps and logical progression pathways</w:t>
      </w:r>
    </w:p>
    <w:p>
      <w:pPr>
        <w:pStyle w:val="ListBullet"/>
      </w:pPr>
      <w:r>
        <w:t>**Mobile Experience Priority**: Touch-friendly navigation and content hierarchy</w:t>
      </w:r>
    </w:p>
    <w:p/>
    <w:p/>
    <w:p>
      <w:pPr>
        <w:jc w:val="center"/>
      </w:pPr>
      <w:r>
        <w:t>__________________________________________________</w:t>
      </w:r>
    </w:p>
    <w:p/>
    <w:p/>
    <w:p>
      <w:r>
        <w:t>*Comprehensive website content layouts prepared for Simply Solar Solutions implementation using British English standards and Australian market research foundation - September 2025*</w:t>
      </w:r>
    </w:p>
    <w:p>
      <w:r>
        <w:t>*Implementation Ready: Complete page structures with conversion optimization and developer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