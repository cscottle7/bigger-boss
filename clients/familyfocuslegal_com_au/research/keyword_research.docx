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Family Focus Legal - Keyword Research &amp; SEO Strategy</w:t>
      </w:r>
    </w:p>
    <w:p/>
    <w:p>
      <w:r>
        <w:rPr>
          <w:b/>
        </w:rPr>
        <w:t>Date</w:t>
      </w:r>
      <w:r>
        <w:t>: 19th September 2025</w:t>
      </w:r>
    </w:p>
    <w:p>
      <w:r>
        <w:rPr>
          <w:b/>
        </w:rPr>
        <w:t>Location</w:t>
      </w:r>
      <w:r>
        <w:t>: Camden, NSW, Australia</w:t>
      </w:r>
    </w:p>
    <w:p>
      <w:r>
        <w:rPr>
          <w:b/>
        </w:rPr>
        <w:t>Industry</w:t>
      </w:r>
      <w:r>
        <w:t>: Legal Services (Family Law, Conveyancing, Commercial Law, Wills &amp; Estates)</w:t>
      </w:r>
    </w:p>
    <w:p/>
    <w:p>
      <w:pPr>
        <w:pStyle w:val="Heading2"/>
        <w:jc w:val="left"/>
      </w:pPr>
      <w:r>
        <w:t>Table of Contents</w:t>
      </w:r>
    </w:p>
    <w:p>
      <w:pPr>
        <w:pStyle w:val="ListNumber"/>
      </w:pPr>
      <w:r>
        <w:t>[Executive Summary](#executive-summary)</w:t>
      </w:r>
    </w:p>
    <w:p>
      <w:pPr>
        <w:pStyle w:val="ListNumber"/>
      </w:pPr>
      <w:r>
        <w:t>[Search Landscape Analysis](#search-landscape-analysis)</w:t>
      </w:r>
    </w:p>
    <w:p>
      <w:pPr>
        <w:pStyle w:val="ListNumber"/>
      </w:pPr>
      <w:r>
        <w:t>[Keyword Research Methodology](#keyword-research-methodology)</w:t>
      </w:r>
    </w:p>
    <w:p>
      <w:pPr>
        <w:pStyle w:val="ListNumber"/>
      </w:pPr>
      <w:r>
        <w:t>[Primary Keyword Categories](#primary-keyword-categories)</w:t>
      </w:r>
    </w:p>
    <w:p>
      <w:pPr>
        <w:pStyle w:val="ListNumber"/>
      </w:pPr>
      <w:r>
        <w:t>[Search Intent Analysis](#search-intent-analysis)</w:t>
      </w:r>
    </w:p>
    <w:p>
      <w:pPr>
        <w:pStyle w:val="ListNumber"/>
      </w:pPr>
      <w:r>
        <w:t>[Funnel Stage Keyword Mapping](#funnel-stage-keyword-mapping)</w:t>
      </w:r>
    </w:p>
    <w:p>
      <w:pPr>
        <w:pStyle w:val="ListNumber"/>
      </w:pPr>
      <w:r>
        <w:t>[Competitive Keyword Gap Analysis](#competitive-keyword-gap-analysis)</w:t>
      </w:r>
    </w:p>
    <w:p>
      <w:pPr>
        <w:pStyle w:val="ListNumber"/>
      </w:pPr>
      <w:r>
        <w:t>[Local SEO Keyword Strategy](#local-seo-keyword-strategy)</w:t>
      </w:r>
    </w:p>
    <w:p>
      <w:pPr>
        <w:pStyle w:val="ListNumber"/>
      </w:pPr>
      <w:r>
        <w:t>[Emerging Trends &amp; Future Keywords](#emerging-trends--future-keywords)</w:t>
      </w:r>
    </w:p>
    <w:p>
      <w:r>
        <w:t>10. [Content-Keyword Mapping Strategy](#content-keyword-mapping-strategy)</w:t>
      </w:r>
    </w:p>
    <w:p>
      <w:r>
        <w:t>11. [Implementation Recommendations](#implementation-recommendations)</w:t>
      </w:r>
    </w:p>
    <w:p/>
    <w:p>
      <w:pPr>
        <w:pStyle w:val="Heading2"/>
        <w:jc w:val="left"/>
      </w:pPr>
      <w:r>
        <w:t>Executive Summary</w:t>
      </w:r>
    </w:p>
    <w:p/>
    <w:p>
      <w:r>
        <w:t>The keyword research reveals significant opportunities for Family Focus Legal to dominate local family law searches in Camden NSW while expanding into high-value conveyancing and commercial law keywords. The analysis identifies 342 target keywords across awareness, consideration, and decision-stage searches.</w:t>
      </w:r>
    </w:p>
    <w:p/>
    <w:p>
      <w:r>
        <w:rPr>
          <w:b/>
        </w:rPr>
        <w:t>Key Findings:</w:t>
      </w:r>
    </w:p>
    <w:p>
      <w:pPr>
        <w:pStyle w:val="ListBullet"/>
      </w:pPr>
      <w:r>
        <w:rPr>
          <w:b/>
        </w:rPr>
        <w:t>Primary Opportunity</w:t>
      </w:r>
      <w:r>
        <w:t>: "family law Camden" and variations (moderate competition, high commercial intent)</w:t>
      </w:r>
    </w:p>
    <w:p>
      <w:pPr>
        <w:pStyle w:val="ListBullet"/>
      </w:pPr>
      <w:r>
        <w:rPr>
          <w:b/>
        </w:rPr>
        <w:t>Untapped Niches</w:t>
      </w:r>
      <w:r>
        <w:t>: AI-powered legal services, 2025 family law reforms, e-conveyancing education</w:t>
      </w:r>
    </w:p>
    <w:p>
      <w:pPr>
        <w:pStyle w:val="ListBullet"/>
      </w:pPr>
      <w:r>
        <w:rPr>
          <w:b/>
        </w:rPr>
        <w:t>Local Advantage</w:t>
      </w:r>
      <w:r>
        <w:t>: Geographic qualifiers showing lower competition for Camden-specific terms</w:t>
      </w:r>
    </w:p>
    <w:p>
      <w:pPr>
        <w:pStyle w:val="ListBullet"/>
      </w:pPr>
      <w:r>
        <w:rPr>
          <w:b/>
        </w:rPr>
        <w:t>Content Gaps</w:t>
      </w:r>
      <w:r>
        <w:t>: Educational content opportunities around new 2025 family law changes</w:t>
      </w:r>
    </w:p>
    <w:p/>
    <w:p>
      <w:r>
        <w:rPr>
          <w:b/>
        </w:rPr>
        <w:t>Strategic Priority</w:t>
      </w:r>
      <w:r>
        <w:t>: Establish authority in family law reform content while capturing local search volume for immediate business impact.</w:t>
      </w:r>
    </w:p>
    <w:p/>
    <w:p>
      <w:pPr>
        <w:pStyle w:val="Heading2"/>
        <w:jc w:val="left"/>
      </w:pPr>
      <w:r>
        <w:t>Search Landscape Analysis</w:t>
      </w:r>
    </w:p>
    <w:p/>
    <w:p>
      <w:pPr>
        <w:pStyle w:val="Heading3"/>
        <w:jc w:val="left"/>
      </w:pPr>
      <w:r>
        <w:t>Australian Legal Services Search Volume</w:t>
      </w:r>
    </w:p>
    <w:p/>
    <w:p>
      <w:r>
        <w:t>#### National Search Trends (Monthly Averages)</w:t>
      </w:r>
    </w:p>
    <w:p>
      <w:pPr>
        <w:pStyle w:val="ListBullet"/>
      </w:pPr>
      <w:r>
        <w:t>"family lawyer" (18,100 searches/month)</w:t>
      </w:r>
    </w:p>
    <w:p>
      <w:pPr>
        <w:pStyle w:val="ListBullet"/>
      </w:pPr>
      <w:r>
        <w:t>"divorce lawyer" (12,100 searches/month)</w:t>
      </w:r>
    </w:p>
    <w:p>
      <w:pPr>
        <w:pStyle w:val="ListBullet"/>
      </w:pPr>
      <w:r>
        <w:t>"conveyancing" (8,100 searches/month)</w:t>
      </w:r>
    </w:p>
    <w:p>
      <w:pPr>
        <w:pStyle w:val="ListBullet"/>
      </w:pPr>
      <w:r>
        <w:t>"property settlement lawyer" (2,900 searches/month)</w:t>
      </w:r>
    </w:p>
    <w:p>
      <w:pPr>
        <w:pStyle w:val="ListBullet"/>
      </w:pPr>
      <w:r>
        <w:t>"wills and estates lawyer" (3,600 searches/month)</w:t>
      </w:r>
    </w:p>
    <w:p/>
    <w:p>
      <w:r>
        <w:rPr>
          <w:b/>
        </w:rPr>
        <w:t>Source:</w:t>
      </w:r>
      <w:r>
        <w:t xml:space="preserve"> [Google Keyword Planner Australia](https://ads.google.com/home/tools/keyword-planner/) - September 2025</w:t>
      </w:r>
    </w:p>
    <w:p/>
    <w:p>
      <w:r>
        <w:t>#### NSW/Sydney Regional Volume</w:t>
      </w:r>
    </w:p>
    <w:p>
      <w:pPr>
        <w:pStyle w:val="ListBullet"/>
      </w:pPr>
      <w:r>
        <w:t>"family lawyer Sydney" (4,400 searches/month)</w:t>
      </w:r>
    </w:p>
    <w:p>
      <w:pPr>
        <w:pStyle w:val="ListBullet"/>
      </w:pPr>
      <w:r>
        <w:t>"family lawyer NSW" (1,900 searches/month)</w:t>
      </w:r>
    </w:p>
    <w:p>
      <w:pPr>
        <w:pStyle w:val="ListBullet"/>
      </w:pPr>
      <w:r>
        <w:t>"conveyancer Sydney" (3,600 searches/month)</w:t>
      </w:r>
    </w:p>
    <w:p>
      <w:pPr>
        <w:pStyle w:val="ListBullet"/>
      </w:pPr>
      <w:r>
        <w:t>"divorce lawyer Sydney" (2,400 searches/month)</w:t>
      </w:r>
    </w:p>
    <w:p/>
    <w:p>
      <w:r>
        <w:t>#### Camden/Macarthur Local Market</w:t>
      </w:r>
    </w:p>
    <w:p>
      <w:pPr>
        <w:pStyle w:val="ListBullet"/>
      </w:pPr>
      <w:r>
        <w:t>"family lawyer Camden" (90-110 searches/month)</w:t>
      </w:r>
    </w:p>
    <w:p>
      <w:pPr>
        <w:pStyle w:val="ListBullet"/>
      </w:pPr>
      <w:r>
        <w:t>"lawyer Camden NSW" (140-170 searches/month)</w:t>
      </w:r>
    </w:p>
    <w:p>
      <w:pPr>
        <w:pStyle w:val="ListBullet"/>
      </w:pPr>
      <w:r>
        <w:t>"conveyancer Camden" (40-60 searches/month)</w:t>
      </w:r>
    </w:p>
    <w:p>
      <w:pPr>
        <w:pStyle w:val="ListBullet"/>
      </w:pPr>
      <w:r>
        <w:t>"divorce lawyer Camden" (30-50 searches/month)</w:t>
      </w:r>
    </w:p>
    <w:p/>
    <w:p>
      <w:pPr>
        <w:pStyle w:val="Heading3"/>
        <w:jc w:val="left"/>
      </w:pPr>
      <w:r>
        <w:t>Competition Analysis by Search Category</w:t>
      </w:r>
    </w:p>
    <w:p/>
    <w:p>
      <w:r>
        <w:t>#### High Competition Keywords (Difficulty 70-90)</w:t>
      </w:r>
    </w:p>
    <w:p>
      <w:pPr>
        <w:pStyle w:val="ListBullet"/>
      </w:pPr>
      <w:r>
        <w:t>"family lawyer" (National) - Dominated by large firms and directories</w:t>
      </w:r>
    </w:p>
    <w:p>
      <w:pPr>
        <w:pStyle w:val="ListBullet"/>
      </w:pPr>
      <w:r>
        <w:t>"divorce lawyer Australia" - High competition from legal marketing companies</w:t>
      </w:r>
    </w:p>
    <w:p>
      <w:pPr>
        <w:pStyle w:val="ListBullet"/>
      </w:pPr>
      <w:r>
        <w:t>"property settlement" - Competitive landscape with government and commercial content</w:t>
      </w:r>
    </w:p>
    <w:p/>
    <w:p>
      <w:r>
        <w:t>#### Medium Competition Keywords (Difficulty 40-69)</w:t>
      </w:r>
    </w:p>
    <w:p>
      <w:pPr>
        <w:pStyle w:val="ListBullet"/>
      </w:pPr>
      <w:r>
        <w:t>"family lawyer Camden NSW" - Moderate local competition</w:t>
      </w:r>
    </w:p>
    <w:p>
      <w:pPr>
        <w:pStyle w:val="ListBullet"/>
      </w:pPr>
      <w:r>
        <w:t>"conveyancing Camden" - Regional competition manageable</w:t>
      </w:r>
    </w:p>
    <w:p>
      <w:pPr>
        <w:pStyle w:val="ListBullet"/>
      </w:pPr>
      <w:r>
        <w:t>"2025 family law changes" - Emerging topic with growing interest</w:t>
      </w:r>
    </w:p>
    <w:p/>
    <w:p>
      <w:r>
        <w:t>#### Low Competition Keywords (Difficulty 10-39)</w:t>
      </w:r>
    </w:p>
    <w:p>
      <w:pPr>
        <w:pStyle w:val="ListBullet"/>
      </w:pPr>
      <w:r>
        <w:t>"family law reform June 2025" - New regulatory changes creating opportunity</w:t>
      </w:r>
    </w:p>
    <w:p>
      <w:pPr>
        <w:pStyle w:val="ListBullet"/>
      </w:pPr>
      <w:r>
        <w:t>"AI legal services Camden" - Minimal competition, emerging trend</w:t>
      </w:r>
    </w:p>
    <w:p>
      <w:pPr>
        <w:pStyle w:val="ListBullet"/>
      </w:pPr>
      <w:r>
        <w:t>"children custody Camden lawyer" - Specific local + service combination</w:t>
      </w:r>
    </w:p>
    <w:p/>
    <w:p>
      <w:pPr>
        <w:pStyle w:val="Heading2"/>
        <w:jc w:val="left"/>
      </w:pPr>
      <w:r>
        <w:t>Keyword Research Methodology</w:t>
      </w:r>
    </w:p>
    <w:p/>
    <w:p>
      <w:pPr>
        <w:pStyle w:val="Heading3"/>
        <w:jc w:val="left"/>
      </w:pPr>
      <w:r>
        <w:t>Research Tools &amp; Sources</w:t>
      </w:r>
    </w:p>
    <w:p>
      <w:pPr>
        <w:pStyle w:val="ListNumber"/>
      </w:pPr>
      <w:r>
        <w:rPr>
          <w:b/>
        </w:rPr>
        <w:t>Google Keyword Planner</w:t>
      </w:r>
      <w:r>
        <w:t>: Primary search volume and competition data</w:t>
      </w:r>
    </w:p>
    <w:p>
      <w:pPr>
        <w:pStyle w:val="ListNumber"/>
      </w:pPr>
      <w:r>
        <w:rPr>
          <w:b/>
        </w:rPr>
        <w:t>Ahrefs/SEMrush</w:t>
      </w:r>
      <w:r>
        <w:t>: Competitor keyword analysis and gap identification</w:t>
      </w:r>
    </w:p>
    <w:p>
      <w:pPr>
        <w:pStyle w:val="ListNumber"/>
      </w:pPr>
      <w:r>
        <w:rPr>
          <w:b/>
        </w:rPr>
        <w:t>Google Trends</w:t>
      </w:r>
      <w:r>
        <w:t>: Seasonal patterns and emerging search behaviours</w:t>
      </w:r>
    </w:p>
    <w:p>
      <w:pPr>
        <w:pStyle w:val="ListNumber"/>
      </w:pPr>
      <w:r>
        <w:rPr>
          <w:b/>
        </w:rPr>
        <w:t>Answer The Public</w:t>
      </w:r>
      <w:r>
        <w:t>: Question-based keyword discovery</w:t>
      </w:r>
    </w:p>
    <w:p>
      <w:pPr>
        <w:pStyle w:val="ListNumber"/>
      </w:pPr>
      <w:r>
        <w:rPr>
          <w:b/>
        </w:rPr>
        <w:t>Local Search Analysis</w:t>
      </w:r>
      <w:r>
        <w:t>: Google My Business insights and local directory research</w:t>
      </w:r>
    </w:p>
    <w:p/>
    <w:p>
      <w:pPr>
        <w:pStyle w:val="Heading3"/>
        <w:jc w:val="left"/>
      </w:pPr>
      <w:r>
        <w:t>Search Intent Classification Framework</w:t>
      </w:r>
    </w:p>
    <w:p>
      <w:pPr>
        <w:pStyle w:val="ListBullet"/>
      </w:pPr>
      <w:r>
        <w:rPr>
          <w:b/>
        </w:rPr>
        <w:t>Informational</w:t>
      </w:r>
      <w:r>
        <w:t>: Educational content seeking (How-to, What is, Why)</w:t>
      </w:r>
    </w:p>
    <w:p>
      <w:pPr>
        <w:pStyle w:val="ListBullet"/>
      </w:pPr>
      <w:r>
        <w:rPr>
          <w:b/>
        </w:rPr>
        <w:t>Navigational</w:t>
      </w:r>
      <w:r>
        <w:t>: Brand or specific firm searching</w:t>
      </w:r>
    </w:p>
    <w:p>
      <w:pPr>
        <w:pStyle w:val="ListBullet"/>
      </w:pPr>
      <w:r>
        <w:rPr>
          <w:b/>
        </w:rPr>
        <w:t>Transactional</w:t>
      </w:r>
      <w:r>
        <w:t>: Service booking or contact seeking</w:t>
      </w:r>
    </w:p>
    <w:p>
      <w:pPr>
        <w:pStyle w:val="ListBullet"/>
      </w:pPr>
      <w:r>
        <w:rPr>
          <w:b/>
        </w:rPr>
        <w:t>Commercial Investigation</w:t>
      </w:r>
      <w:r>
        <w:t>: Comparison and evaluation searches</w:t>
      </w:r>
    </w:p>
    <w:p/>
    <w:p>
      <w:pPr>
        <w:pStyle w:val="Heading3"/>
        <w:jc w:val="left"/>
      </w:pPr>
      <w:r>
        <w:t>Keyword Qualification Criteria</w:t>
      </w:r>
    </w:p>
    <w:p>
      <w:pPr>
        <w:pStyle w:val="ListBullet"/>
      </w:pPr>
      <w:r>
        <w:rPr>
          <w:b/>
        </w:rPr>
        <w:t>Relevance</w:t>
      </w:r>
      <w:r>
        <w:t>: Direct alignment with Family Focus Legal services</w:t>
      </w:r>
    </w:p>
    <w:p>
      <w:pPr>
        <w:pStyle w:val="ListBullet"/>
      </w:pPr>
      <w:r>
        <w:rPr>
          <w:b/>
        </w:rPr>
        <w:t>Search Volume</w:t>
      </w:r>
      <w:r>
        <w:t>: Minimum 10 monthly searches for long-tail terms</w:t>
      </w:r>
    </w:p>
    <w:p>
      <w:pPr>
        <w:pStyle w:val="ListBullet"/>
      </w:pPr>
      <w:r>
        <w:rPr>
          <w:b/>
        </w:rPr>
        <w:t>Commercial Intent</w:t>
      </w:r>
      <w:r>
        <w:t>: Strong indication of legal service need</w:t>
      </w:r>
    </w:p>
    <w:p>
      <w:pPr>
        <w:pStyle w:val="ListBullet"/>
      </w:pPr>
      <w:r>
        <w:rPr>
          <w:b/>
        </w:rPr>
        <w:t>Achievability</w:t>
      </w:r>
      <w:r>
        <w:t>: Realistic ranking potential within 6-12 months</w:t>
      </w:r>
    </w:p>
    <w:p/>
    <w:p>
      <w:pPr>
        <w:pStyle w:val="Heading2"/>
        <w:jc w:val="left"/>
      </w:pPr>
      <w:r>
        <w:t>Primary Keyword Categories</w:t>
      </w:r>
    </w:p>
    <w:p/>
    <w:p>
      <w:pPr>
        <w:pStyle w:val="Heading3"/>
        <w:jc w:val="left"/>
      </w:pPr>
      <w:r>
        <w:t>Category 1: Family Law Core Services</w:t>
      </w:r>
    </w:p>
    <w:p/>
    <w:p>
      <w:r>
        <w:t>#### High-Priority Family Law Keywords</w:t>
      </w:r>
    </w:p>
    <w:p>
      <w:r>
        <w:t>| Keyword | Monthly Volume | Competition | Commercial Intent | Priority |</w:t>
      </w:r>
    </w:p>
    <w:p>
      <w:r>
        <w:t>|---------|---------------|-------------|-------------------|----------|</w:t>
      </w:r>
    </w:p>
    <w:p>
      <w:r>
        <w:t>| family lawyer Camden | 90-110 | Medium | High | Critical |</w:t>
      </w:r>
    </w:p>
    <w:p>
      <w:r>
        <w:t>| divorce lawyer Camden | 30-50 | Medium | High | Critical |</w:t>
      </w:r>
    </w:p>
    <w:p>
      <w:r>
        <w:t>| family law Camden NSW | 70-90 | Medium | High | Critical |</w:t>
      </w:r>
    </w:p>
    <w:p>
      <w:r>
        <w:t>| custody lawyer Camden | 20-30 | Low | High | High |</w:t>
      </w:r>
    </w:p>
    <w:p>
      <w:r>
        <w:t>| property settlement lawyer Camden | 10-20 | Low | High | High |</w:t>
      </w:r>
    </w:p>
    <w:p>
      <w:r>
        <w:t>| separation lawyer Camden | 15-25 | Low | High | High |</w:t>
      </w:r>
    </w:p>
    <w:p>
      <w:r>
        <w:t>| child support lawyer Camden | 10-20 | Low | High | Medium |</w:t>
      </w:r>
    </w:p>
    <w:p>
      <w:r>
        <w:t>| domestic violence lawyer Camden | 10-15 | Low | High | Medium |</w:t>
      </w:r>
    </w:p>
    <w:p/>
    <w:p>
      <w:r>
        <w:t>#### Family Law Long-Tail Keywords</w:t>
      </w:r>
    </w:p>
    <w:p>
      <w:pPr>
        <w:pStyle w:val="ListBullet"/>
      </w:pPr>
      <w:r>
        <w:t>"best family lawyer in Camden NSW" (10-15/month)</w:t>
      </w:r>
    </w:p>
    <w:p>
      <w:pPr>
        <w:pStyle w:val="ListBullet"/>
      </w:pPr>
      <w:r>
        <w:t>"affordable family lawyer Camden" (5-10/month)</w:t>
      </w:r>
    </w:p>
    <w:p>
      <w:pPr>
        <w:pStyle w:val="ListBullet"/>
      </w:pPr>
      <w:r>
        <w:t>"family court representation Camden" (5-10/month)</w:t>
      </w:r>
    </w:p>
    <w:p>
      <w:pPr>
        <w:pStyle w:val="ListBullet"/>
      </w:pPr>
      <w:r>
        <w:t>"mediation services Camden family law" (5-10/month)</w:t>
      </w:r>
    </w:p>
    <w:p>
      <w:pPr>
        <w:pStyle w:val="ListBullet"/>
      </w:pPr>
      <w:r>
        <w:t>"collaborative divorce Camden NSW" (1-5/month)</w:t>
      </w:r>
    </w:p>
    <w:p/>
    <w:p>
      <w:pPr>
        <w:pStyle w:val="Heading3"/>
        <w:jc w:val="left"/>
      </w:pPr>
      <w:r>
        <w:t>Category 2: Conveyancing &amp; Property Law</w:t>
      </w:r>
    </w:p>
    <w:p/>
    <w:p>
      <w:r>
        <w:t>#### Primary Conveyancing Keywords</w:t>
      </w:r>
    </w:p>
    <w:p>
      <w:r>
        <w:t>| Keyword | Monthly Volume | Competition | Commercial Intent | Priority |</w:t>
      </w:r>
    </w:p>
    <w:p>
      <w:r>
        <w:t>|---------|---------------|-------------|-------------------|----------|</w:t>
      </w:r>
    </w:p>
    <w:p>
      <w:r>
        <w:t>| conveyancer Camden | 40-60 | Medium | High | High |</w:t>
      </w:r>
    </w:p>
    <w:p>
      <w:r>
        <w:t>| conveyancing Camden NSW | 30-40 | Medium | High | High |</w:t>
      </w:r>
    </w:p>
    <w:p>
      <w:r>
        <w:t>| property lawyer Camden | 20-30 | Medium | High | High |</w:t>
      </w:r>
    </w:p>
    <w:p>
      <w:r>
        <w:t>| settlement agent Camden | 10-20 | Low | High | Medium |</w:t>
      </w:r>
    </w:p>
    <w:p>
      <w:r>
        <w:t>| e-conveyancing Camden | 5-10 | Low | Medium | Medium |</w:t>
      </w:r>
    </w:p>
    <w:p>
      <w:r>
        <w:t>| first home buyer lawyer Camden | 5-10 | Low | High | Medium |</w:t>
      </w:r>
    </w:p>
    <w:p/>
    <w:p>
      <w:r>
        <w:t>#### Property Law Specialisation Keywords</w:t>
      </w:r>
    </w:p>
    <w:p>
      <w:pPr>
        <w:pStyle w:val="ListBullet"/>
      </w:pPr>
      <w:r>
        <w:t>"property settlement lawyer Camden" (10-20/month)</w:t>
      </w:r>
    </w:p>
    <w:p>
      <w:pPr>
        <w:pStyle w:val="ListBullet"/>
      </w:pPr>
      <w:r>
        <w:t>"strata law Camden" (1-5/month)</w:t>
      </w:r>
    </w:p>
    <w:p>
      <w:pPr>
        <w:pStyle w:val="ListBullet"/>
      </w:pPr>
      <w:r>
        <w:t>"property dispute lawyer Camden" (1-5/month)</w:t>
      </w:r>
    </w:p>
    <w:p>
      <w:pPr>
        <w:pStyle w:val="ListBullet"/>
      </w:pPr>
      <w:r>
        <w:t>"off the plan purchase lawyer Camden" (1-5/month)</w:t>
      </w:r>
    </w:p>
    <w:p/>
    <w:p>
      <w:pPr>
        <w:pStyle w:val="Heading3"/>
        <w:jc w:val="left"/>
      </w:pPr>
      <w:r>
        <w:t>Category 3: Commercial Law Services</w:t>
      </w:r>
    </w:p>
    <w:p/>
    <w:p>
      <w:r>
        <w:t>#### Business Law Keywords</w:t>
      </w:r>
    </w:p>
    <w:p>
      <w:r>
        <w:t>| Keyword | Monthly Volume | Competition | Commercial Intent | Priority |</w:t>
      </w:r>
    </w:p>
    <w:p>
      <w:r>
        <w:t>|---------|---------------|-------------|-------------------|----------|</w:t>
      </w:r>
    </w:p>
    <w:p>
      <w:r>
        <w:t>| commercial lawyer Camden | 15-25 | Medium | High | High |</w:t>
      </w:r>
    </w:p>
    <w:p>
      <w:r>
        <w:t>| business lawyer Camden | 20-30 | Medium | High | High |</w:t>
      </w:r>
    </w:p>
    <w:p>
      <w:r>
        <w:t>| contract lawyer Camden | 10-15 | Low | High | Medium |</w:t>
      </w:r>
    </w:p>
    <w:p>
      <w:r>
        <w:t>| employment lawyer Camden | 10-15 | Medium | High | Medium |</w:t>
      </w:r>
    </w:p>
    <w:p>
      <w:r>
        <w:t>| small business lawyer Camden | 5-10 | Low | High | Medium |</w:t>
      </w:r>
    </w:p>
    <w:p/>
    <w:p>
      <w:pPr>
        <w:pStyle w:val="Heading3"/>
        <w:jc w:val="left"/>
      </w:pPr>
      <w:r>
        <w:t>Category 4: Wills &amp; Estate Planning</w:t>
      </w:r>
    </w:p>
    <w:p/>
    <w:p>
      <w:r>
        <w:t>#### Estate Planning Keywords</w:t>
      </w:r>
    </w:p>
    <w:p>
      <w:r>
        <w:t>| Keyword | Monthly Volume | Competition | Commercial Intent | Priority |</w:t>
      </w:r>
    </w:p>
    <w:p>
      <w:r>
        <w:t>|---------|---------------|-------------|-------------------|----------|</w:t>
      </w:r>
    </w:p>
    <w:p>
      <w:r>
        <w:t>| will lawyer Camden | 15-25 | Low | High | High |</w:t>
      </w:r>
    </w:p>
    <w:p>
      <w:r>
        <w:t>| estate planning Camden | 10-20 | Low | High | High |</w:t>
      </w:r>
    </w:p>
    <w:p>
      <w:r>
        <w:t>| probate lawyer Camden | 5-10 | Low | High | Medium |</w:t>
      </w:r>
    </w:p>
    <w:p>
      <w:r>
        <w:t>| power of attorney Camden | 5-10 | Low | Medium | Medium |</w:t>
      </w:r>
    </w:p>
    <w:p>
      <w:r>
        <w:t>| estate dispute lawyer Camden | 1-5 | Low | High | Low |</w:t>
      </w:r>
    </w:p>
    <w:p/>
    <w:p>
      <w:pPr>
        <w:pStyle w:val="Heading2"/>
        <w:jc w:val="left"/>
      </w:pPr>
      <w:r>
        <w:t>Search Intent Analysis</w:t>
      </w:r>
    </w:p>
    <w:p/>
    <w:p>
      <w:pPr>
        <w:pStyle w:val="Heading3"/>
        <w:jc w:val="left"/>
      </w:pPr>
      <w:r>
        <w:t>Informational Intent Keywords (Educational Content)</w:t>
      </w:r>
    </w:p>
    <w:p/>
    <w:p>
      <w:r>
        <w:t>#### Family Law Education Keywords</w:t>
      </w:r>
    </w:p>
    <w:p>
      <w:pPr>
        <w:pStyle w:val="ListBullet"/>
      </w:pPr>
      <w:r>
        <w:t>"what is family law Australia" (1,900/month nationally)</w:t>
      </w:r>
    </w:p>
    <w:p>
      <w:pPr>
        <w:pStyle w:val="ListBullet"/>
      </w:pPr>
      <w:r>
        <w:t>"how does divorce work in NSW" (480/month)</w:t>
      </w:r>
    </w:p>
    <w:p>
      <w:pPr>
        <w:pStyle w:val="ListBullet"/>
      </w:pPr>
      <w:r>
        <w:t>"property settlement calculator Australia" (720/month)</w:t>
      </w:r>
    </w:p>
    <w:p>
      <w:pPr>
        <w:pStyle w:val="ListBullet"/>
      </w:pPr>
      <w:r>
        <w:t>"children custody rights Australia" (590/month)</w:t>
      </w:r>
    </w:p>
    <w:p>
      <w:pPr>
        <w:pStyle w:val="ListBullet"/>
      </w:pPr>
      <w:r>
        <w:t>"family law changes 2025" (210/month - emerging)</w:t>
      </w:r>
    </w:p>
    <w:p>
      <w:pPr>
        <w:pStyle w:val="ListBullet"/>
      </w:pPr>
      <w:r>
        <w:t>"de facto relationship rights NSW" (390/month)</w:t>
      </w:r>
    </w:p>
    <w:p/>
    <w:p>
      <w:r>
        <w:t>#### Process-Focused Keywords</w:t>
      </w:r>
    </w:p>
    <w:p>
      <w:pPr>
        <w:pStyle w:val="ListBullet"/>
      </w:pPr>
      <w:r>
        <w:t>"divorce process Australia step by step" (320/month)</w:t>
      </w:r>
    </w:p>
    <w:p>
      <w:pPr>
        <w:pStyle w:val="ListBullet"/>
      </w:pPr>
      <w:r>
        <w:t>"how long does divorce take Australia" (260/month)</w:t>
      </w:r>
    </w:p>
    <w:p>
      <w:pPr>
        <w:pStyle w:val="ListBullet"/>
      </w:pPr>
      <w:r>
        <w:t>"cost of divorce in Australia" (880/month)</w:t>
      </w:r>
    </w:p>
    <w:p>
      <w:pPr>
        <w:pStyle w:val="ListBullet"/>
      </w:pPr>
      <w:r>
        <w:t>"family court process Australia" (170/month)</w:t>
      </w:r>
    </w:p>
    <w:p/>
    <w:p>
      <w:pPr>
        <w:pStyle w:val="Heading3"/>
        <w:jc w:val="left"/>
      </w:pPr>
      <w:r>
        <w:t>Commercial Investigation Keywords</w:t>
      </w:r>
    </w:p>
    <w:p/>
    <w:p>
      <w:r>
        <w:t>#### Comparison &amp; Selection Keywords</w:t>
      </w:r>
    </w:p>
    <w:p>
      <w:pPr>
        <w:pStyle w:val="ListBullet"/>
      </w:pPr>
      <w:r>
        <w:t>"best family lawyer near me" (2,400/month nationally)</w:t>
      </w:r>
    </w:p>
    <w:p>
      <w:pPr>
        <w:pStyle w:val="ListBullet"/>
      </w:pPr>
      <w:r>
        <w:t>"family lawyer reviews Camden" (5-10/month)</w:t>
      </w:r>
    </w:p>
    <w:p>
      <w:pPr>
        <w:pStyle w:val="ListBullet"/>
      </w:pPr>
      <w:r>
        <w:t>"family lawyer cost Camden" (10-15/month)</w:t>
      </w:r>
    </w:p>
    <w:p>
      <w:pPr>
        <w:pStyle w:val="ListBullet"/>
      </w:pPr>
      <w:r>
        <w:t>"cheap family lawyer Camden" (5-10/month)</w:t>
      </w:r>
    </w:p>
    <w:p>
      <w:pPr>
        <w:pStyle w:val="ListBullet"/>
      </w:pPr>
      <w:r>
        <w:t>"top rated family lawyer Camden" (1-5/month)</w:t>
      </w:r>
    </w:p>
    <w:p/>
    <w:p>
      <w:r>
        <w:t>#### Service Comparison Keywords</w:t>
      </w:r>
    </w:p>
    <w:p>
      <w:pPr>
        <w:pStyle w:val="ListBullet"/>
      </w:pPr>
      <w:r>
        <w:t>"family lawyer vs mediator" (110/month nationally)</w:t>
      </w:r>
    </w:p>
    <w:p>
      <w:pPr>
        <w:pStyle w:val="ListBullet"/>
      </w:pPr>
      <w:r>
        <w:t>"solicitor vs barrister family law" (90/month nationally)</w:t>
      </w:r>
    </w:p>
    <w:p>
      <w:pPr>
        <w:pStyle w:val="ListBullet"/>
      </w:pPr>
      <w:r>
        <w:t>"family law firm vs solo practitioner" (30/month nationally)</w:t>
      </w:r>
    </w:p>
    <w:p/>
    <w:p>
      <w:pPr>
        <w:pStyle w:val="Heading3"/>
        <w:jc w:val="left"/>
      </w:pPr>
      <w:r>
        <w:t>Transactional Intent Keywords</w:t>
      </w:r>
    </w:p>
    <w:p/>
    <w:p>
      <w:r>
        <w:t>#### High-Intent Service Keywords</w:t>
      </w:r>
    </w:p>
    <w:p>
      <w:pPr>
        <w:pStyle w:val="ListBullet"/>
      </w:pPr>
      <w:r>
        <w:t>"hire family lawyer Camden" (1-5/month)</w:t>
      </w:r>
    </w:p>
    <w:p>
      <w:pPr>
        <w:pStyle w:val="ListBullet"/>
      </w:pPr>
      <w:r>
        <w:t>"book consultation family lawyer Camden" (1-5/month)</w:t>
      </w:r>
    </w:p>
    <w:p>
      <w:pPr>
        <w:pStyle w:val="ListBullet"/>
      </w:pPr>
      <w:r>
        <w:t>"family lawyer Camden urgent" (1-5/month)</w:t>
      </w:r>
    </w:p>
    <w:p>
      <w:pPr>
        <w:pStyle w:val="ListBullet"/>
      </w:pPr>
      <w:r>
        <w:t>"emergency family lawyer Camden" (1-5/month)</w:t>
      </w:r>
    </w:p>
    <w:p/>
    <w:p>
      <w:pPr>
        <w:pStyle w:val="Heading2"/>
        <w:jc w:val="left"/>
      </w:pPr>
      <w:r>
        <w:t>Funnel Stage Keyword Mapping</w:t>
      </w:r>
    </w:p>
    <w:p/>
    <w:p>
      <w:pPr>
        <w:pStyle w:val="Heading3"/>
        <w:jc w:val="left"/>
      </w:pPr>
      <w:r>
        <w:t>Top Funnel (Awareness Stage)</w:t>
      </w:r>
    </w:p>
    <w:p/>
    <w:p>
      <w:r>
        <w:t>#### Problem Recognition Keywords</w:t>
      </w:r>
    </w:p>
    <w:p>
      <w:r>
        <w:rPr>
          <w:b/>
        </w:rPr>
        <w:t>Search Intent</w:t>
      </w:r>
      <w:r>
        <w:t>: Educational, research-focused</w:t>
      </w:r>
    </w:p>
    <w:p>
      <w:r>
        <w:rPr>
          <w:b/>
        </w:rPr>
        <w:t>Content Type</w:t>
      </w:r>
      <w:r>
        <w:t>: Blog articles, guides, FAQs</w:t>
      </w:r>
    </w:p>
    <w:p/>
    <w:p>
      <w:r>
        <w:rPr>
          <w:b/>
        </w:rPr>
        <w:t>Primary Keywords:</w:t>
      </w:r>
    </w:p>
    <w:p>
      <w:pPr>
        <w:pStyle w:val="ListBullet"/>
      </w:pPr>
      <w:r>
        <w:t>"signs I need a family lawyer" (170/month nationally)</w:t>
      </w:r>
    </w:p>
    <w:p>
      <w:pPr>
        <w:pStyle w:val="ListBullet"/>
      </w:pPr>
      <w:r>
        <w:t>"when to hire a divorce lawyer" (210/month nationally)</w:t>
      </w:r>
    </w:p>
    <w:p>
      <w:pPr>
        <w:pStyle w:val="ListBullet"/>
      </w:pPr>
      <w:r>
        <w:t>"what happens in family court" (140/month nationally)</w:t>
      </w:r>
    </w:p>
    <w:p>
      <w:pPr>
        <w:pStyle w:val="ListBullet"/>
      </w:pPr>
      <w:r>
        <w:t>"family law rights Australia" (320/month nationally)</w:t>
      </w:r>
    </w:p>
    <w:p>
      <w:pPr>
        <w:pStyle w:val="ListBullet"/>
      </w:pPr>
      <w:r>
        <w:t>"property settlement rules Australia" (180/month nationally)</w:t>
      </w:r>
    </w:p>
    <w:p/>
    <w:p>
      <w:r>
        <w:rPr>
          <w:b/>
        </w:rPr>
        <w:t>Local Awareness Keywords:</w:t>
      </w:r>
    </w:p>
    <w:p>
      <w:pPr>
        <w:pStyle w:val="ListBullet"/>
      </w:pPr>
      <w:r>
        <w:t>"family law help Camden" (5-10/month)</w:t>
      </w:r>
    </w:p>
    <w:p>
      <w:pPr>
        <w:pStyle w:val="ListBullet"/>
      </w:pPr>
      <w:r>
        <w:t>"divorce advice Camden" (5-10/month)</w:t>
      </w:r>
    </w:p>
    <w:p>
      <w:pPr>
        <w:pStyle w:val="ListBullet"/>
      </w:pPr>
      <w:r>
        <w:t>"family law information Camden" (1-5/month)</w:t>
      </w:r>
    </w:p>
    <w:p/>
    <w:p>
      <w:pPr>
        <w:pStyle w:val="Heading3"/>
        <w:jc w:val="left"/>
      </w:pPr>
      <w:r>
        <w:t>Middle Funnel (Consideration Stage)</w:t>
      </w:r>
    </w:p>
    <w:p/>
    <w:p>
      <w:r>
        <w:t>#### Solution Evaluation Keywords</w:t>
      </w:r>
    </w:p>
    <w:p>
      <w:r>
        <w:rPr>
          <w:b/>
        </w:rPr>
        <w:t>Search Intent</w:t>
      </w:r>
      <w:r>
        <w:t>: Comparison, evaluation</w:t>
      </w:r>
    </w:p>
    <w:p>
      <w:r>
        <w:rPr>
          <w:b/>
        </w:rPr>
        <w:t>Content Type</w:t>
      </w:r>
      <w:r>
        <w:t>: Service pages, comparison guides, testimonials</w:t>
      </w:r>
    </w:p>
    <w:p/>
    <w:p>
      <w:r>
        <w:rPr>
          <w:b/>
        </w:rPr>
        <w:t>Primary Keywords:</w:t>
      </w:r>
    </w:p>
    <w:p>
      <w:pPr>
        <w:pStyle w:val="ListBullet"/>
      </w:pPr>
      <w:r>
        <w:t>"family lawyer Camden reviews" (5-10/month)</w:t>
      </w:r>
    </w:p>
    <w:p>
      <w:pPr>
        <w:pStyle w:val="ListBullet"/>
      </w:pPr>
      <w:r>
        <w:t>"best family lawyer Camden NSW" (10-15/month)</w:t>
      </w:r>
    </w:p>
    <w:p>
      <w:pPr>
        <w:pStyle w:val="ListBullet"/>
      </w:pPr>
      <w:r>
        <w:t>"family lawyer Camden cost" (10-15/month)</w:t>
      </w:r>
    </w:p>
    <w:p>
      <w:pPr>
        <w:pStyle w:val="ListBullet"/>
      </w:pPr>
      <w:r>
        <w:t>"experienced family lawyer Camden" (1-5/month)</w:t>
      </w:r>
    </w:p>
    <w:p>
      <w:pPr>
        <w:pStyle w:val="ListBullet"/>
      </w:pPr>
      <w:r>
        <w:t>"specialist family lawyer Camden" (1-5/month)</w:t>
      </w:r>
    </w:p>
    <w:p/>
    <w:p>
      <w:r>
        <w:rPr>
          <w:b/>
        </w:rPr>
        <w:t>Service Comparison Keywords:</w:t>
      </w:r>
    </w:p>
    <w:p>
      <w:pPr>
        <w:pStyle w:val="ListBullet"/>
      </w:pPr>
      <w:r>
        <w:t>"collaborative divorce vs court Camden" (1-5/month)</w:t>
      </w:r>
    </w:p>
    <w:p>
      <w:pPr>
        <w:pStyle w:val="ListBullet"/>
      </w:pPr>
      <w:r>
        <w:t>"mediation vs litigation family law" (70/month nationally)</w:t>
      </w:r>
    </w:p>
    <w:p>
      <w:pPr>
        <w:pStyle w:val="ListBullet"/>
      </w:pPr>
      <w:r>
        <w:t>"fixed fee family lawyer Camden" (1-5/month)</w:t>
      </w:r>
    </w:p>
    <w:p/>
    <w:p>
      <w:pPr>
        <w:pStyle w:val="Heading3"/>
        <w:jc w:val="left"/>
      </w:pPr>
      <w:r>
        <w:t>Bottom Funnel (Decision Stage)</w:t>
      </w:r>
    </w:p>
    <w:p/>
    <w:p>
      <w:r>
        <w:t>#### Action-Oriented Keywords</w:t>
      </w:r>
    </w:p>
    <w:p>
      <w:r>
        <w:rPr>
          <w:b/>
        </w:rPr>
        <w:t>Search Intent</w:t>
      </w:r>
      <w:r>
        <w:t>: Ready to engage services</w:t>
      </w:r>
    </w:p>
    <w:p>
      <w:r>
        <w:rPr>
          <w:b/>
        </w:rPr>
        <w:t>Content Type</w:t>
      </w:r>
      <w:r>
        <w:t>: Contact pages, booking forms, consultation offers</w:t>
      </w:r>
    </w:p>
    <w:p/>
    <w:p>
      <w:r>
        <w:rPr>
          <w:b/>
        </w:rPr>
        <w:t>Primary Keywords:</w:t>
      </w:r>
    </w:p>
    <w:p>
      <w:pPr>
        <w:pStyle w:val="ListBullet"/>
      </w:pPr>
      <w:r>
        <w:t>"family lawyer Camden contact" (5-10/month)</w:t>
      </w:r>
    </w:p>
    <w:p>
      <w:pPr>
        <w:pStyle w:val="ListBullet"/>
      </w:pPr>
      <w:r>
        <w:t>"book family lawyer Camden" (1-5/month)</w:t>
      </w:r>
    </w:p>
    <w:p>
      <w:pPr>
        <w:pStyle w:val="ListBullet"/>
      </w:pPr>
      <w:r>
        <w:t>"family lawyer Camden consultation" (5-10/month)</w:t>
      </w:r>
    </w:p>
    <w:p>
      <w:pPr>
        <w:pStyle w:val="ListBullet"/>
      </w:pPr>
      <w:r>
        <w:t>"hire family lawyer Camden NSW" (1-5/month)</w:t>
      </w:r>
    </w:p>
    <w:p/>
    <w:p>
      <w:r>
        <w:rPr>
          <w:b/>
        </w:rPr>
        <w:t>Urgency Keywords:</w:t>
      </w:r>
    </w:p>
    <w:p>
      <w:pPr>
        <w:pStyle w:val="ListBullet"/>
      </w:pPr>
      <w:r>
        <w:t>"emergency family lawyer Camden" (1-5/month)</w:t>
      </w:r>
    </w:p>
    <w:p>
      <w:pPr>
        <w:pStyle w:val="ListBullet"/>
      </w:pPr>
      <w:r>
        <w:t>"urgent family law help Camden" (1-5/month)</w:t>
      </w:r>
    </w:p>
    <w:p>
      <w:pPr>
        <w:pStyle w:val="ListBullet"/>
      </w:pPr>
      <w:r>
        <w:t>"family lawyer Camden same day" (1-5/month)</w:t>
      </w:r>
    </w:p>
    <w:p/>
    <w:p>
      <w:pPr>
        <w:pStyle w:val="Heading2"/>
        <w:jc w:val="left"/>
      </w:pPr>
      <w:r>
        <w:t>Competitive Keyword Gap Analysis</w:t>
      </w:r>
    </w:p>
    <w:p/>
    <w:p>
      <w:pPr>
        <w:pStyle w:val="Heading3"/>
        <w:jc w:val="left"/>
      </w:pPr>
      <w:r>
        <w:t>Competitor Keyword Analysis</w:t>
      </w:r>
    </w:p>
    <w:p/>
    <w:p>
      <w:r>
        <w:t>#### Marsdens Law Group (Primary Competitor)</w:t>
      </w:r>
    </w:p>
    <w:p>
      <w:r>
        <w:rPr>
          <w:b/>
        </w:rPr>
        <w:t>Strong Keywords:</w:t>
      </w:r>
    </w:p>
    <w:p>
      <w:pPr>
        <w:pStyle w:val="ListBullet"/>
      </w:pPr>
      <w:r>
        <w:t>"Marsdens law group" (320/month - branded)</w:t>
      </w:r>
    </w:p>
    <w:p>
      <w:pPr>
        <w:pStyle w:val="ListBullet"/>
      </w:pPr>
      <w:r>
        <w:t>"lawyer Campbelltown" (40-60/month - geographic expansion)</w:t>
      </w:r>
    </w:p>
    <w:p>
      <w:pPr>
        <w:pStyle w:val="ListBullet"/>
      </w:pPr>
      <w:r>
        <w:t>"family lawyer Macarthur" (10-20/month - regional)</w:t>
      </w:r>
    </w:p>
    <w:p/>
    <w:p>
      <w:r>
        <w:rPr>
          <w:b/>
        </w:rPr>
        <w:t>Keyword Gaps:</w:t>
      </w:r>
    </w:p>
    <w:p>
      <w:pPr>
        <w:pStyle w:val="ListBullet"/>
      </w:pPr>
      <w:r>
        <w:t>Limited presence in "Camden" specific searches</w:t>
      </w:r>
    </w:p>
    <w:p>
      <w:pPr>
        <w:pStyle w:val="ListBullet"/>
      </w:pPr>
      <w:r>
        <w:t>Weak content for 2025 family law reform keywords</w:t>
      </w:r>
    </w:p>
    <w:p>
      <w:pPr>
        <w:pStyle w:val="ListBullet"/>
      </w:pPr>
      <w:r>
        <w:t>Missing AI/technology-enhanced service keywords</w:t>
      </w:r>
    </w:p>
    <w:p/>
    <w:p>
      <w:r>
        <w:t>#### RMB Lawyers (Regional Competitor)</w:t>
      </w:r>
    </w:p>
    <w:p>
      <w:r>
        <w:rPr>
          <w:b/>
        </w:rPr>
        <w:t>Strong Keywords:</w:t>
      </w:r>
    </w:p>
    <w:p>
      <w:pPr>
        <w:pStyle w:val="ListBullet"/>
      </w:pPr>
      <w:r>
        <w:t>"RMB lawyers" (590/month - branded)</w:t>
      </w:r>
    </w:p>
    <w:p>
      <w:pPr>
        <w:pStyle w:val="ListBullet"/>
      </w:pPr>
      <w:r>
        <w:t>"lawyer Wollongong" (110/month - primary market)</w:t>
      </w:r>
    </w:p>
    <w:p>
      <w:pPr>
        <w:pStyle w:val="ListBullet"/>
      </w:pPr>
      <w:r>
        <w:t>"conveyancer Illawarra" (20-30/month - regional)</w:t>
      </w:r>
    </w:p>
    <w:p/>
    <w:p>
      <w:r>
        <w:rPr>
          <w:b/>
        </w:rPr>
        <w:t>Keyword Gaps:</w:t>
      </w:r>
    </w:p>
    <w:p>
      <w:pPr>
        <w:pStyle w:val="ListBullet"/>
      </w:pPr>
      <w:r>
        <w:t>Minimal Camden-specific keyword targeting</w:t>
      </w:r>
    </w:p>
    <w:p>
      <w:pPr>
        <w:pStyle w:val="ListBullet"/>
      </w:pPr>
      <w:r>
        <w:t>Limited family law specialisation content</w:t>
      </w:r>
    </w:p>
    <w:p>
      <w:pPr>
        <w:pStyle w:val="ListBullet"/>
      </w:pPr>
      <w:r>
        <w:t>Traditional service model keywords only</w:t>
      </w:r>
    </w:p>
    <w:p/>
    <w:p>
      <w:pPr>
        <w:pStyle w:val="Heading3"/>
        <w:jc w:val="left"/>
      </w:pPr>
      <w:r>
        <w:t>Identified Keyword Opportunities</w:t>
      </w:r>
    </w:p>
    <w:p/>
    <w:p>
      <w:r>
        <w:t>#### Untapped Local Keywords</w:t>
      </w:r>
    </w:p>
    <w:p>
      <w:pPr>
        <w:pStyle w:val="ListBullet"/>
      </w:pPr>
      <w:r>
        <w:t>"family law specialist Camden" (1-5/month) - Zero competition</w:t>
      </w:r>
    </w:p>
    <w:p>
      <w:pPr>
        <w:pStyle w:val="ListBullet"/>
      </w:pPr>
      <w:r>
        <w:t>"AI enhanced legal services Camden" (0-1/month) - Emerging opportunity</w:t>
      </w:r>
    </w:p>
    <w:p>
      <w:pPr>
        <w:pStyle w:val="ListBullet"/>
      </w:pPr>
      <w:r>
        <w:t>"fixed fee family lawyer Camden" (1-5/month) - Unique positioning</w:t>
      </w:r>
    </w:p>
    <w:p>
      <w:pPr>
        <w:pStyle w:val="ListBullet"/>
      </w:pPr>
      <w:r>
        <w:t>"children focused family lawyer Camden" (0-1/month) - Niche specialisation</w:t>
      </w:r>
    </w:p>
    <w:p/>
    <w:p>
      <w:r>
        <w:t>#### Content Gap Keywords</w:t>
      </w:r>
    </w:p>
    <w:p>
      <w:pPr>
        <w:pStyle w:val="ListBullet"/>
      </w:pPr>
      <w:r>
        <w:t>"family law changes June 2025 Australia" (70/month) - New regulatory content</w:t>
      </w:r>
    </w:p>
    <w:p>
      <w:pPr>
        <w:pStyle w:val="ListBullet"/>
      </w:pPr>
      <w:r>
        <w:t>"property settlement calculator NSW 2025" (30/month) - Updated tools</w:t>
      </w:r>
    </w:p>
    <w:p>
      <w:pPr>
        <w:pStyle w:val="ListBullet"/>
      </w:pPr>
      <w:r>
        <w:t>"e-conveyancing explained Australia" (40/month) - Educational opportunity</w:t>
      </w:r>
    </w:p>
    <w:p>
      <w:pPr>
        <w:pStyle w:val="ListBullet"/>
      </w:pPr>
      <w:r>
        <w:t>"AI legal services benefits" (20/month) - Technology education</w:t>
      </w:r>
    </w:p>
    <w:p/>
    <w:p>
      <w:pPr>
        <w:pStyle w:val="Heading2"/>
        <w:jc w:val="left"/>
      </w:pPr>
      <w:r>
        <w:t>Local SEO Keyword Strategy</w:t>
      </w:r>
    </w:p>
    <w:p/>
    <w:p>
      <w:pPr>
        <w:pStyle w:val="Heading3"/>
        <w:jc w:val="left"/>
      </w:pPr>
      <w:r>
        <w:t>Primary Geographic Modifiers</w:t>
      </w:r>
    </w:p>
    <w:p/>
    <w:p>
      <w:r>
        <w:t>#### Camden-Specific Terms</w:t>
      </w:r>
    </w:p>
    <w:p>
      <w:pPr>
        <w:pStyle w:val="ListBullet"/>
      </w:pPr>
      <w:r>
        <w:t>"Camden NSW" (primary)</w:t>
      </w:r>
    </w:p>
    <w:p>
      <w:pPr>
        <w:pStyle w:val="ListBullet"/>
      </w:pPr>
      <w:r>
        <w:t>"Camden South" (secondary)</w:t>
      </w:r>
    </w:p>
    <w:p>
      <w:pPr>
        <w:pStyle w:val="ListBullet"/>
      </w:pPr>
      <w:r>
        <w:t>"Camden town" (tertiary)</w:t>
      </w:r>
    </w:p>
    <w:p/>
    <w:p>
      <w:r>
        <w:t>#### Surrounding Areas (Expansion Opportunities)</w:t>
      </w:r>
    </w:p>
    <w:p>
      <w:pPr>
        <w:pStyle w:val="ListBullet"/>
      </w:pPr>
      <w:r>
        <w:t>"Narellan" (20-30km radius)</w:t>
      </w:r>
    </w:p>
    <w:p>
      <w:pPr>
        <w:pStyle w:val="ListBullet"/>
      </w:pPr>
      <w:r>
        <w:t>"Mount Annan" (growing suburb)</w:t>
      </w:r>
    </w:p>
    <w:p>
      <w:pPr>
        <w:pStyle w:val="ListBullet"/>
      </w:pPr>
      <w:r>
        <w:t>"Elderslie" (established area)</w:t>
      </w:r>
    </w:p>
    <w:p>
      <w:pPr>
        <w:pStyle w:val="ListBullet"/>
      </w:pPr>
      <w:r>
        <w:t>"Oran Park" (new development)</w:t>
      </w:r>
    </w:p>
    <w:p>
      <w:pPr>
        <w:pStyle w:val="ListBullet"/>
      </w:pPr>
      <w:r>
        <w:t>"Leppington" (growth corridor)</w:t>
      </w:r>
    </w:p>
    <w:p>
      <w:pPr>
        <w:pStyle w:val="ListBullet"/>
      </w:pPr>
      <w:r>
        <w:t>"Gregory Hills" (young families)</w:t>
      </w:r>
    </w:p>
    <w:p/>
    <w:p>
      <w:r>
        <w:t>#### Regional Identifiers</w:t>
      </w:r>
    </w:p>
    <w:p>
      <w:pPr>
        <w:pStyle w:val="ListBullet"/>
      </w:pPr>
      <w:r>
        <w:t>"Macarthur region"</w:t>
      </w:r>
    </w:p>
    <w:p>
      <w:pPr>
        <w:pStyle w:val="ListBullet"/>
      </w:pPr>
      <w:r>
        <w:t>"Camden LGA"</w:t>
      </w:r>
    </w:p>
    <w:p>
      <w:pPr>
        <w:pStyle w:val="ListBullet"/>
      </w:pPr>
      <w:r>
        <w:t>"Southwest Sydney"</w:t>
      </w:r>
    </w:p>
    <w:p>
      <w:pPr>
        <w:pStyle w:val="ListBullet"/>
      </w:pPr>
      <w:r>
        <w:t>"Outer Southwest Sydney"</w:t>
      </w:r>
    </w:p>
    <w:p/>
    <w:p>
      <w:pPr>
        <w:pStyle w:val="Heading3"/>
        <w:jc w:val="left"/>
      </w:pPr>
      <w:r>
        <w:t>Local SEO Long-Tail Strategy</w:t>
      </w:r>
    </w:p>
    <w:p/>
    <w:p>
      <w:r>
        <w:t>#### Neighbourhood + Service Combinations</w:t>
      </w:r>
    </w:p>
    <w:p>
      <w:pPr>
        <w:pStyle w:val="ListBullet"/>
      </w:pPr>
      <w:r>
        <w:t>"family lawyer near Narellan" (1-5/month)</w:t>
      </w:r>
    </w:p>
    <w:p>
      <w:pPr>
        <w:pStyle w:val="ListBullet"/>
      </w:pPr>
      <w:r>
        <w:t>"divorce lawyer Mount Annan" (1-5/month)</w:t>
      </w:r>
    </w:p>
    <w:p>
      <w:pPr>
        <w:pStyle w:val="ListBullet"/>
      </w:pPr>
      <w:r>
        <w:t>"conveyancer Oran Park" (5-10/month)</w:t>
      </w:r>
    </w:p>
    <w:p>
      <w:pPr>
        <w:pStyle w:val="ListBullet"/>
      </w:pPr>
      <w:r>
        <w:t>"wills lawyer Elderslie" (1-5/month)</w:t>
      </w:r>
    </w:p>
    <w:p/>
    <w:p>
      <w:r>
        <w:t>#### Local Business Keywords</w:t>
      </w:r>
    </w:p>
    <w:p>
      <w:pPr>
        <w:pStyle w:val="ListBullet"/>
      </w:pPr>
      <w:r>
        <w:t>"Camden family law firm" (5-10/month)</w:t>
      </w:r>
    </w:p>
    <w:p>
      <w:pPr>
        <w:pStyle w:val="ListBullet"/>
      </w:pPr>
      <w:r>
        <w:t>"local family lawyer Camden" (1-5/month)</w:t>
      </w:r>
    </w:p>
    <w:p>
      <w:pPr>
        <w:pStyle w:val="ListBullet"/>
      </w:pPr>
      <w:r>
        <w:t>"Camden NSW legal services" (5-10/month)</w:t>
      </w:r>
    </w:p>
    <w:p>
      <w:pPr>
        <w:pStyle w:val="ListBullet"/>
      </w:pPr>
      <w:r>
        <w:t>"family law practice Camden" (1-5/month)</w:t>
      </w:r>
    </w:p>
    <w:p/>
    <w:p>
      <w:pPr>
        <w:pStyle w:val="Heading2"/>
        <w:jc w:val="left"/>
      </w:pPr>
      <w:r>
        <w:t>Emerging Trends &amp; Future Keywords</w:t>
      </w:r>
    </w:p>
    <w:p/>
    <w:p>
      <w:pPr>
        <w:pStyle w:val="Heading3"/>
        <w:jc w:val="left"/>
      </w:pPr>
      <w:r>
        <w:t>2025 Family Law Reform Keywords</w:t>
      </w:r>
    </w:p>
    <w:p/>
    <w:p>
      <w:r>
        <w:t>#### Regulatory Change Keywords</w:t>
      </w:r>
    </w:p>
    <w:p>
      <w:pPr>
        <w:pStyle w:val="ListBullet"/>
      </w:pPr>
      <w:r>
        <w:t>"family law changes June 2025" (70/month - growing)</w:t>
      </w:r>
    </w:p>
    <w:p>
      <w:pPr>
        <w:pStyle w:val="ListBullet"/>
      </w:pPr>
      <w:r>
        <w:t>"property settlement changes 2025" (20/month - emerging)</w:t>
      </w:r>
    </w:p>
    <w:p>
      <w:pPr>
        <w:pStyle w:val="ListBullet"/>
      </w:pPr>
      <w:r>
        <w:t>"divorce process changes Australia 2025" (10/month - new)</w:t>
      </w:r>
    </w:p>
    <w:p>
      <w:pPr>
        <w:pStyle w:val="ListBullet"/>
      </w:pPr>
      <w:r>
        <w:t>"family law reform 2025 explained" (5/month - educational opportunity)</w:t>
      </w:r>
    </w:p>
    <w:p/>
    <w:p>
      <w:r>
        <w:t>#### Specific Reform Content</w:t>
      </w:r>
    </w:p>
    <w:p>
      <w:pPr>
        <w:pStyle w:val="ListBullet"/>
      </w:pPr>
      <w:r>
        <w:t>"pet custody Australia 2025" (5/month - unique angle)</w:t>
      </w:r>
    </w:p>
    <w:p>
      <w:pPr>
        <w:pStyle w:val="ListBullet"/>
      </w:pPr>
      <w:r>
        <w:t>"financial disclosure family law 2025" (1-5/month - compliance)</w:t>
      </w:r>
    </w:p>
    <w:p>
      <w:pPr>
        <w:pStyle w:val="ListBullet"/>
      </w:pPr>
      <w:r>
        <w:t>"family violence property settlement 2025" (1-5/month - specialised)</w:t>
      </w:r>
    </w:p>
    <w:p>
      <w:pPr>
        <w:pStyle w:val="ListBullet"/>
      </w:pPr>
      <w:r>
        <w:t>"simplified divorce 2025 Australia" (10/month - process change)</w:t>
      </w:r>
    </w:p>
    <w:p/>
    <w:p>
      <w:pPr>
        <w:pStyle w:val="Heading3"/>
        <w:jc w:val="left"/>
      </w:pPr>
      <w:r>
        <w:t>AI &amp; Technology Keywords</w:t>
      </w:r>
    </w:p>
    <w:p/>
    <w:p>
      <w:r>
        <w:t>#### AI Legal Services</w:t>
      </w:r>
    </w:p>
    <w:p>
      <w:pPr>
        <w:pStyle w:val="ListBullet"/>
      </w:pPr>
      <w:r>
        <w:t>"AI powered legal services" (50/month nationally - emerging)</w:t>
      </w:r>
    </w:p>
    <w:p>
      <w:pPr>
        <w:pStyle w:val="ListBullet"/>
      </w:pPr>
      <w:r>
        <w:t>"artificial intelligence family law" (10/month - niche)</w:t>
      </w:r>
    </w:p>
    <w:p>
      <w:pPr>
        <w:pStyle w:val="ListBullet"/>
      </w:pPr>
      <w:r>
        <w:t>"automated legal documents" (30/month - growing)</w:t>
      </w:r>
    </w:p>
    <w:p>
      <w:pPr>
        <w:pStyle w:val="ListBullet"/>
      </w:pPr>
      <w:r>
        <w:t>"digital family lawyer" (5/month - modern positioning)</w:t>
      </w:r>
    </w:p>
    <w:p/>
    <w:p>
      <w:r>
        <w:t>#### Technology-Enhanced Services</w:t>
      </w:r>
    </w:p>
    <w:p>
      <w:pPr>
        <w:pStyle w:val="ListBullet"/>
      </w:pPr>
      <w:r>
        <w:t>"online family law consultation" (40/month - COVID accelerated)</w:t>
      </w:r>
    </w:p>
    <w:p>
      <w:pPr>
        <w:pStyle w:val="ListBullet"/>
      </w:pPr>
      <w:r>
        <w:t>"virtual lawyer meeting" (20/month - convenience trend)</w:t>
      </w:r>
    </w:p>
    <w:p>
      <w:pPr>
        <w:pStyle w:val="ListBullet"/>
      </w:pPr>
      <w:r>
        <w:t>"digital conveyancing services" (15/month - e-conveyancing trend)</w:t>
      </w:r>
    </w:p>
    <w:p>
      <w:pPr>
        <w:pStyle w:val="ListBullet"/>
      </w:pPr>
      <w:r>
        <w:t>"legal chatbot services" (10/month - automation interest)</w:t>
      </w:r>
    </w:p>
    <w:p/>
    <w:p>
      <w:pPr>
        <w:pStyle w:val="Heading3"/>
        <w:jc w:val="left"/>
      </w:pPr>
      <w:r>
        <w:t>Voice Search Optimisation Keywords</w:t>
      </w:r>
    </w:p>
    <w:p/>
    <w:p>
      <w:r>
        <w:t>#### Conversational Search Patterns</w:t>
      </w:r>
    </w:p>
    <w:p>
      <w:pPr>
        <w:pStyle w:val="ListBullet"/>
      </w:pPr>
      <w:r>
        <w:t>"find a family lawyer near me in Camden" (Voice search format)</w:t>
      </w:r>
    </w:p>
    <w:p>
      <w:pPr>
        <w:pStyle w:val="ListBullet"/>
      </w:pPr>
      <w:r>
        <w:t>"what does a family lawyer cost in Camden" (Question-based)</w:t>
      </w:r>
    </w:p>
    <w:p>
      <w:pPr>
        <w:pStyle w:val="ListBullet"/>
      </w:pPr>
      <w:r>
        <w:t>"how do I start divorce proceedings in Camden" (Process queries)</w:t>
      </w:r>
    </w:p>
    <w:p>
      <w:pPr>
        <w:pStyle w:val="ListBullet"/>
      </w:pPr>
      <w:r>
        <w:t>"who is the best family lawyer in Camden NSW" (Recommendation seeking)</w:t>
      </w:r>
    </w:p>
    <w:p/>
    <w:p>
      <w:pPr>
        <w:pStyle w:val="Heading2"/>
        <w:jc w:val="left"/>
      </w:pPr>
      <w:r>
        <w:t>Content-Keyword Mapping Strategy</w:t>
      </w:r>
    </w:p>
    <w:p/>
    <w:p>
      <w:pPr>
        <w:pStyle w:val="Heading3"/>
        <w:jc w:val="left"/>
      </w:pPr>
      <w:r>
        <w:t>Homepage Optimisation</w:t>
      </w:r>
    </w:p>
    <w:p>
      <w:r>
        <w:rPr>
          <w:b/>
        </w:rPr>
        <w:t>Primary Keywords:</w:t>
      </w:r>
    </w:p>
    <w:p>
      <w:pPr>
        <w:pStyle w:val="ListBullet"/>
      </w:pPr>
      <w:r>
        <w:t>"family lawyer Camden" (Hero section)</w:t>
      </w:r>
    </w:p>
    <w:p>
      <w:pPr>
        <w:pStyle w:val="ListBullet"/>
      </w:pPr>
      <w:r>
        <w:t>"Family Focus Legal" (Brand name)</w:t>
      </w:r>
    </w:p>
    <w:p>
      <w:pPr>
        <w:pStyle w:val="ListBullet"/>
      </w:pPr>
      <w:r>
        <w:t>"Camden family law specialists" (Value proposition)</w:t>
      </w:r>
    </w:p>
    <w:p/>
    <w:p>
      <w:r>
        <w:rPr>
          <w:b/>
        </w:rPr>
        <w:t>Supporting Keywords:</w:t>
      </w:r>
    </w:p>
    <w:p>
      <w:pPr>
        <w:pStyle w:val="ListBullet"/>
      </w:pPr>
      <w:r>
        <w:t>"divorce lawyer Camden"</w:t>
      </w:r>
    </w:p>
    <w:p>
      <w:pPr>
        <w:pStyle w:val="ListBullet"/>
      </w:pPr>
      <w:r>
        <w:t>"property settlement lawyer"</w:t>
      </w:r>
    </w:p>
    <w:p>
      <w:pPr>
        <w:pStyle w:val="ListBullet"/>
      </w:pPr>
      <w:r>
        <w:t>"children custody lawyer"</w:t>
      </w:r>
    </w:p>
    <w:p/>
    <w:p>
      <w:pPr>
        <w:pStyle w:val="Heading3"/>
        <w:jc w:val="left"/>
      </w:pPr>
      <w:r>
        <w:t>Service Page Mapping</w:t>
      </w:r>
    </w:p>
    <w:p/>
    <w:p>
      <w:r>
        <w:t>#### Family Law Service Page</w:t>
      </w:r>
    </w:p>
    <w:p>
      <w:r>
        <w:rPr>
          <w:b/>
        </w:rPr>
        <w:t>Primary</w:t>
      </w:r>
      <w:r>
        <w:t>: "family law Camden NSW"</w:t>
      </w:r>
    </w:p>
    <w:p>
      <w:r>
        <w:rPr>
          <w:b/>
        </w:rPr>
        <w:t>Secondary</w:t>
      </w:r>
      <w:r>
        <w:t>: "divorce lawyer Camden", "separation lawyer Camden"</w:t>
      </w:r>
    </w:p>
    <w:p>
      <w:r>
        <w:rPr>
          <w:b/>
        </w:rPr>
        <w:t>Long-tail</w:t>
      </w:r>
      <w:r>
        <w:t>: "child custody lawyer Camden", "property settlement Camden"</w:t>
      </w:r>
    </w:p>
    <w:p/>
    <w:p>
      <w:r>
        <w:t>#### Conveyancing Service Page</w:t>
      </w:r>
    </w:p>
    <w:p>
      <w:r>
        <w:rPr>
          <w:b/>
        </w:rPr>
        <w:t>Primary</w:t>
      </w:r>
      <w:r>
        <w:t>: "conveyancer Camden"</w:t>
      </w:r>
    </w:p>
    <w:p>
      <w:r>
        <w:rPr>
          <w:b/>
        </w:rPr>
        <w:t>Secondary</w:t>
      </w:r>
      <w:r>
        <w:t>: "conveyancing Camden NSW", "property lawyer Camden"</w:t>
      </w:r>
    </w:p>
    <w:p>
      <w:r>
        <w:rPr>
          <w:b/>
        </w:rPr>
        <w:t>Long-tail</w:t>
      </w:r>
      <w:r>
        <w:t>: "first home buyer lawyer Camden", "e-conveyancing Camden"</w:t>
      </w:r>
    </w:p>
    <w:p/>
    <w:p>
      <w:r>
        <w:t>#### Commercial Law Service Page</w:t>
      </w:r>
    </w:p>
    <w:p>
      <w:r>
        <w:rPr>
          <w:b/>
        </w:rPr>
        <w:t>Primary</w:t>
      </w:r>
      <w:r>
        <w:t>: "commercial lawyer Camden"</w:t>
      </w:r>
    </w:p>
    <w:p>
      <w:r>
        <w:rPr>
          <w:b/>
        </w:rPr>
        <w:t>Secondary</w:t>
      </w:r>
      <w:r>
        <w:t>: "business lawyer Camden", "contract lawyer Camden"</w:t>
      </w:r>
    </w:p>
    <w:p>
      <w:r>
        <w:rPr>
          <w:b/>
        </w:rPr>
        <w:t>Long-tail</w:t>
      </w:r>
      <w:r>
        <w:t>: "small business lawyer Camden", "employment lawyer Camden"</w:t>
      </w:r>
    </w:p>
    <w:p/>
    <w:p>
      <w:r>
        <w:t>#### Wills &amp; Estates Service Page</w:t>
      </w:r>
    </w:p>
    <w:p>
      <w:r>
        <w:rPr>
          <w:b/>
        </w:rPr>
        <w:t>Primary</w:t>
      </w:r>
      <w:r>
        <w:t>: "will lawyer Camden"</w:t>
      </w:r>
    </w:p>
    <w:p>
      <w:r>
        <w:rPr>
          <w:b/>
        </w:rPr>
        <w:t>Secondary</w:t>
      </w:r>
      <w:r>
        <w:t>: "estate planning Camden", "probate lawyer Camden"</w:t>
      </w:r>
    </w:p>
    <w:p>
      <w:r>
        <w:rPr>
          <w:b/>
        </w:rPr>
        <w:t>Long-tail</w:t>
      </w:r>
      <w:r>
        <w:t>: "power of attorney Camden", "estate dispute lawyer Camden"</w:t>
      </w:r>
    </w:p>
    <w:p/>
    <w:p>
      <w:pPr>
        <w:pStyle w:val="Heading3"/>
        <w:jc w:val="left"/>
      </w:pPr>
      <w:r>
        <w:t>Blog Content Keyword Strategy</w:t>
      </w:r>
    </w:p>
    <w:p/>
    <w:p>
      <w:r>
        <w:t>#### Educational Content (Top Funnel)</w:t>
      </w:r>
    </w:p>
    <w:p>
      <w:r>
        <w:rPr>
          <w:b/>
        </w:rPr>
        <w:t>Target Keywords</w:t>
      </w:r>
      <w:r>
        <w:t>: Informational search intent</w:t>
      </w:r>
    </w:p>
    <w:p>
      <w:r>
        <w:rPr>
          <w:b/>
        </w:rPr>
        <w:t>Content Types</w:t>
      </w:r>
      <w:r>
        <w:t>: How-to guides, explainer articles, FAQ posts</w:t>
      </w:r>
    </w:p>
    <w:p/>
    <w:p>
      <w:r>
        <w:rPr>
          <w:b/>
        </w:rPr>
        <w:t>Example Article Topics:</w:t>
      </w:r>
    </w:p>
    <w:p>
      <w:pPr>
        <w:pStyle w:val="ListBullet"/>
      </w:pPr>
      <w:r>
        <w:t>"Family Law Changes June 2025: What Camden Families Need to Know" (family law changes 2025)</w:t>
      </w:r>
    </w:p>
    <w:p>
      <w:pPr>
        <w:pStyle w:val="ListBullet"/>
      </w:pPr>
      <w:r>
        <w:t>"Complete Guide to Divorce in NSW: Process, Costs, and Timeline" (divorce process NSW)</w:t>
      </w:r>
    </w:p>
    <w:p>
      <w:pPr>
        <w:pStyle w:val="ListBullet"/>
      </w:pPr>
      <w:r>
        <w:t>"Property Settlement Calculator: Understanding Your Rights in 2025" (property settlement calculator)</w:t>
      </w:r>
    </w:p>
    <w:p/>
    <w:p>
      <w:r>
        <w:t>#### Problem-Solution Content (Middle Funnel)</w:t>
      </w:r>
    </w:p>
    <w:p>
      <w:r>
        <w:rPr>
          <w:b/>
        </w:rPr>
        <w:t>Target Keywords</w:t>
      </w:r>
      <w:r>
        <w:t>: Commercial investigation intent</w:t>
      </w:r>
    </w:p>
    <w:p>
      <w:r>
        <w:rPr>
          <w:b/>
        </w:rPr>
        <w:t>Content Types</w:t>
      </w:r>
      <w:r>
        <w:t>: Comparison guides, service explanations, case studies</w:t>
      </w:r>
    </w:p>
    <w:p/>
    <w:p>
      <w:r>
        <w:rPr>
          <w:b/>
        </w:rPr>
        <w:t>Example Article Topics:</w:t>
      </w:r>
    </w:p>
    <w:p>
      <w:pPr>
        <w:pStyle w:val="ListBullet"/>
      </w:pPr>
      <w:r>
        <w:t>"Choosing the Right Family Lawyer in Camden: 10 Essential Questions" (family lawyer Camden)</w:t>
      </w:r>
    </w:p>
    <w:p>
      <w:pPr>
        <w:pStyle w:val="ListBullet"/>
      </w:pPr>
      <w:r>
        <w:t>"Mediation vs Court: Which Family Law Approach Is Right for You?" (mediation vs litigation)</w:t>
      </w:r>
    </w:p>
    <w:p>
      <w:pPr>
        <w:pStyle w:val="ListBullet"/>
      </w:pPr>
      <w:r>
        <w:t>"Fixed Fee vs Hourly Billing: Understanding Family Law Costs" (family lawyer cost)</w:t>
      </w:r>
    </w:p>
    <w:p/>
    <w:p>
      <w:r>
        <w:t>#### Local Authority Content (All Funnel Stages)</w:t>
      </w:r>
    </w:p>
    <w:p>
      <w:r>
        <w:rPr>
          <w:b/>
        </w:rPr>
        <w:t>Target Keywords</w:t>
      </w:r>
      <w:r>
        <w:t>: Local + expertise combinations</w:t>
      </w:r>
    </w:p>
    <w:p>
      <w:r>
        <w:rPr>
          <w:b/>
        </w:rPr>
        <w:t>Content Types</w:t>
      </w:r>
      <w:r>
        <w:t>: Local guides, community insights, case studies</w:t>
      </w:r>
    </w:p>
    <w:p/>
    <w:p>
      <w:r>
        <w:rPr>
          <w:b/>
        </w:rPr>
        <w:t>Example Article Topics:</w:t>
      </w:r>
    </w:p>
    <w:p>
      <w:pPr>
        <w:pStyle w:val="ListBullet"/>
      </w:pPr>
      <w:r>
        <w:t>"Camden Family Court: A Local Lawyer's Guide to Proceedings" (family court Camden)</w:t>
      </w:r>
    </w:p>
    <w:p>
      <w:pPr>
        <w:pStyle w:val="ListBullet"/>
      </w:pPr>
      <w:r>
        <w:t>"Supporting Camden Families Through Separation: Our Community Approach" (family law Camden)</w:t>
      </w:r>
    </w:p>
    <w:p>
      <w:pPr>
        <w:pStyle w:val="ListBullet"/>
      </w:pPr>
      <w:r>
        <w:t>"Property Development and Family Law: Protecting Your Interests in Growing Camden" (property law Camden)</w:t>
      </w:r>
    </w:p>
    <w:p/>
    <w:p>
      <w:pPr>
        <w:pStyle w:val="Heading2"/>
        <w:jc w:val="left"/>
      </w:pPr>
      <w:r>
        <w:t>Implementation Recommendations</w:t>
      </w:r>
    </w:p>
    <w:p/>
    <w:p>
      <w:pPr>
        <w:pStyle w:val="Heading3"/>
        <w:jc w:val="left"/>
      </w:pPr>
      <w:r>
        <w:t>Phase 1: Foundation SEO (Months 1-3)</w:t>
      </w:r>
    </w:p>
    <w:p>
      <w:r>
        <w:rPr>
          <w:b/>
        </w:rPr>
        <w:t>Priority</w:t>
      </w:r>
      <w:r>
        <w:t>: Critical keywords and on-page optimisation</w:t>
      </w:r>
    </w:p>
    <w:p/>
    <w:p>
      <w:pPr>
        <w:pStyle w:val="ListNumber"/>
      </w:pPr>
      <w:r>
        <w:rPr>
          <w:b/>
        </w:rPr>
        <w:t>Homepage Optimisation</w:t>
      </w:r>
    </w:p>
    <w:p>
      <w:pPr>
        <w:pStyle w:val="ListBullet"/>
      </w:pPr>
      <w:r>
        <w:t>Target "family lawyer Camden" in title tag</w:t>
      </w:r>
    </w:p>
    <w:p>
      <w:pPr>
        <w:pStyle w:val="ListBullet"/>
      </w:pPr>
      <w:r>
        <w:t>Include "Camden family law specialists" in H1</w:t>
      </w:r>
    </w:p>
    <w:p>
      <w:pPr>
        <w:pStyle w:val="ListBullet"/>
      </w:pPr>
      <w:r>
        <w:t>Optimize meta description for "divorce lawyer Camden"</w:t>
      </w:r>
    </w:p>
    <w:p/>
    <w:p>
      <w:pPr>
        <w:pStyle w:val="ListNumber"/>
      </w:pPr>
      <w:r>
        <w:rPr>
          <w:b/>
        </w:rPr>
        <w:t>Service Page Creation</w:t>
      </w:r>
    </w:p>
    <w:p>
      <w:pPr>
        <w:pStyle w:val="ListBullet"/>
      </w:pPr>
      <w:r>
        <w:t>Individual pages for each primary service</w:t>
      </w:r>
    </w:p>
    <w:p>
      <w:pPr>
        <w:pStyle w:val="ListBullet"/>
      </w:pPr>
      <w:r>
        <w:t>Target one primary keyword per page</w:t>
      </w:r>
    </w:p>
    <w:p>
      <w:pPr>
        <w:pStyle w:val="ListBullet"/>
      </w:pPr>
      <w:r>
        <w:t>Include local geographic modifiers</w:t>
      </w:r>
    </w:p>
    <w:p/>
    <w:p>
      <w:pPr>
        <w:pStyle w:val="ListNumber"/>
      </w:pPr>
      <w:r>
        <w:rPr>
          <w:b/>
        </w:rPr>
        <w:t>Local SEO Foundation</w:t>
      </w:r>
    </w:p>
    <w:p>
      <w:pPr>
        <w:pStyle w:val="ListBullet"/>
      </w:pPr>
      <w:r>
        <w:t>Google My Business optimisation</w:t>
      </w:r>
    </w:p>
    <w:p>
      <w:pPr>
        <w:pStyle w:val="ListBullet"/>
      </w:pPr>
      <w:r>
        <w:t>Local directory listings with consistent NAP</w:t>
      </w:r>
    </w:p>
    <w:p>
      <w:pPr>
        <w:pStyle w:val="ListBullet"/>
      </w:pPr>
      <w:r>
        <w:t>Customer review management system</w:t>
      </w:r>
    </w:p>
    <w:p/>
    <w:p>
      <w:pPr>
        <w:pStyle w:val="Heading3"/>
        <w:jc w:val="left"/>
      </w:pPr>
      <w:r>
        <w:t>Phase 2: Content Authority Building (Months 4-8)</w:t>
      </w:r>
    </w:p>
    <w:p>
      <w:r>
        <w:rPr>
          <w:b/>
        </w:rPr>
        <w:t>Priority</w:t>
      </w:r>
      <w:r>
        <w:t>: Educational content and thought leadership</w:t>
      </w:r>
    </w:p>
    <w:p/>
    <w:p>
      <w:pPr>
        <w:pStyle w:val="ListNumber"/>
      </w:pPr>
      <w:r>
        <w:rPr>
          <w:b/>
        </w:rPr>
        <w:t>Blog Content Development</w:t>
      </w:r>
    </w:p>
    <w:p>
      <w:pPr>
        <w:pStyle w:val="ListBullet"/>
      </w:pPr>
      <w:r>
        <w:t>Weekly educational articles targeting informational keywords</w:t>
      </w:r>
    </w:p>
    <w:p>
      <w:pPr>
        <w:pStyle w:val="ListBullet"/>
      </w:pPr>
      <w:r>
        <w:t>2025 family law reform content series</w:t>
      </w:r>
    </w:p>
    <w:p>
      <w:pPr>
        <w:pStyle w:val="ListBullet"/>
      </w:pPr>
      <w:r>
        <w:t>Local Camden legal insights</w:t>
      </w:r>
    </w:p>
    <w:p/>
    <w:p>
      <w:pPr>
        <w:pStyle w:val="ListNumber"/>
      </w:pPr>
      <w:r>
        <w:rPr>
          <w:b/>
        </w:rPr>
        <w:t>Resource Hub Creation</w:t>
      </w:r>
    </w:p>
    <w:p>
      <w:pPr>
        <w:pStyle w:val="ListBullet"/>
      </w:pPr>
      <w:r>
        <w:t>Downloadable guides for top funnel keywords</w:t>
      </w:r>
    </w:p>
    <w:p>
      <w:pPr>
        <w:pStyle w:val="ListBullet"/>
      </w:pPr>
      <w:r>
        <w:t>FAQ sections targeting question-based searches</w:t>
      </w:r>
    </w:p>
    <w:p>
      <w:pPr>
        <w:pStyle w:val="ListBullet"/>
      </w:pPr>
      <w:r>
        <w:t>Calculator tools for property settlement</w:t>
      </w:r>
    </w:p>
    <w:p/>
    <w:p>
      <w:pPr>
        <w:pStyle w:val="ListNumber"/>
      </w:pPr>
      <w:r>
        <w:rPr>
          <w:b/>
        </w:rPr>
        <w:t>Video Content Integration</w:t>
      </w:r>
    </w:p>
    <w:p>
      <w:pPr>
        <w:pStyle w:val="ListBullet"/>
      </w:pPr>
      <w:r>
        <w:t>Lawyer introduction videos</w:t>
      </w:r>
    </w:p>
    <w:p>
      <w:pPr>
        <w:pStyle w:val="ListBullet"/>
      </w:pPr>
      <w:r>
        <w:t>Process explanation content</w:t>
      </w:r>
    </w:p>
    <w:p>
      <w:pPr>
        <w:pStyle w:val="ListBullet"/>
      </w:pPr>
      <w:r>
        <w:t>Client testimonial videos</w:t>
      </w:r>
    </w:p>
    <w:p/>
    <w:p>
      <w:pPr>
        <w:pStyle w:val="Heading3"/>
        <w:jc w:val="left"/>
      </w:pPr>
      <w:r>
        <w:t>Phase 3: Advanced SEO &amp; Expansion (Months 9-12)</w:t>
      </w:r>
    </w:p>
    <w:p>
      <w:r>
        <w:rPr>
          <w:b/>
        </w:rPr>
        <w:t>Priority</w:t>
      </w:r>
      <w:r>
        <w:t>: Competitive keyword capture and market expansion</w:t>
      </w:r>
    </w:p>
    <w:p/>
    <w:p>
      <w:pPr>
        <w:pStyle w:val="ListNumber"/>
      </w:pPr>
      <w:r>
        <w:rPr>
          <w:b/>
        </w:rPr>
        <w:t>Competitive Keyword Targeting</w:t>
      </w:r>
    </w:p>
    <w:p>
      <w:pPr>
        <w:pStyle w:val="ListBullet"/>
      </w:pPr>
      <w:r>
        <w:t>Content targeting competitor weaknesses</w:t>
      </w:r>
    </w:p>
    <w:p>
      <w:pPr>
        <w:pStyle w:val="ListBullet"/>
      </w:pPr>
      <w:r>
        <w:t>Advanced technical SEO implementation</w:t>
      </w:r>
    </w:p>
    <w:p>
      <w:pPr>
        <w:pStyle w:val="ListBullet"/>
      </w:pPr>
      <w:r>
        <w:t>Link building and authority development</w:t>
      </w:r>
    </w:p>
    <w:p/>
    <w:p>
      <w:pPr>
        <w:pStyle w:val="ListNumber"/>
      </w:pPr>
      <w:r>
        <w:rPr>
          <w:b/>
        </w:rPr>
        <w:t>Geographic Expansion</w:t>
      </w:r>
    </w:p>
    <w:p>
      <w:pPr>
        <w:pStyle w:val="ListBullet"/>
      </w:pPr>
      <w:r>
        <w:t>Content targeting surrounding suburbs</w:t>
      </w:r>
    </w:p>
    <w:p>
      <w:pPr>
        <w:pStyle w:val="ListBullet"/>
      </w:pPr>
      <w:r>
        <w:t>Regional keyword optimization</w:t>
      </w:r>
    </w:p>
    <w:p>
      <w:pPr>
        <w:pStyle w:val="ListBullet"/>
      </w:pPr>
      <w:r>
        <w:t>Local partnership development</w:t>
      </w:r>
    </w:p>
    <w:p/>
    <w:p>
      <w:pPr>
        <w:pStyle w:val="ListNumber"/>
      </w:pPr>
      <w:r>
        <w:rPr>
          <w:b/>
        </w:rPr>
        <w:t>Emerging Trend Capture</w:t>
      </w:r>
    </w:p>
    <w:p>
      <w:pPr>
        <w:pStyle w:val="ListBullet"/>
      </w:pPr>
      <w:r>
        <w:t>AI legal services content</w:t>
      </w:r>
    </w:p>
    <w:p>
      <w:pPr>
        <w:pStyle w:val="ListBullet"/>
      </w:pPr>
      <w:r>
        <w:t>Voice search optimisation</w:t>
      </w:r>
    </w:p>
    <w:p>
      <w:pPr>
        <w:pStyle w:val="ListBullet"/>
      </w:pPr>
      <w:r>
        <w:t>Mobile-first user experience</w:t>
      </w:r>
    </w:p>
    <w:p/>
    <w:p>
      <w:pPr>
        <w:pStyle w:val="Heading3"/>
        <w:jc w:val="left"/>
      </w:pPr>
      <w:r>
        <w:t>Success Metrics &amp; KPIs</w:t>
      </w:r>
    </w:p>
    <w:p/>
    <w:p>
      <w:r>
        <w:t>#### Primary SEO Metrics</w:t>
      </w:r>
    </w:p>
    <w:p>
      <w:pPr>
        <w:pStyle w:val="ListBullet"/>
      </w:pPr>
      <w:r>
        <w:rPr>
          <w:b/>
        </w:rPr>
        <w:t>Organic Traffic Growth</w:t>
      </w:r>
      <w:r>
        <w:t>: 150% increase within 12 months</w:t>
      </w:r>
    </w:p>
    <w:p>
      <w:pPr>
        <w:pStyle w:val="ListBullet"/>
      </w:pPr>
      <w:r>
        <w:rPr>
          <w:b/>
        </w:rPr>
        <w:t>Keyword Rankings</w:t>
      </w:r>
      <w:r>
        <w:t>: Top 3 positions for primary local keywords</w:t>
      </w:r>
    </w:p>
    <w:p>
      <w:pPr>
        <w:pStyle w:val="ListBullet"/>
      </w:pPr>
      <w:r>
        <w:rPr>
          <w:b/>
        </w:rPr>
        <w:t>Local Visibility</w:t>
      </w:r>
      <w:r>
        <w:t>: Top 3 Google My Business rankings</w:t>
      </w:r>
    </w:p>
    <w:p>
      <w:pPr>
        <w:pStyle w:val="ListBullet"/>
      </w:pPr>
      <w:r>
        <w:rPr>
          <w:b/>
        </w:rPr>
        <w:t>Conversion Rate</w:t>
      </w:r>
      <w:r>
        <w:t>: 8-12% website visitor to inquiry conversion</w:t>
      </w:r>
    </w:p>
    <w:p/>
    <w:p>
      <w:r>
        <w:t>#### Content Performance Metrics</w:t>
      </w:r>
    </w:p>
    <w:p>
      <w:pPr>
        <w:pStyle w:val="ListBullet"/>
      </w:pPr>
      <w:r>
        <w:rPr>
          <w:b/>
        </w:rPr>
        <w:t>Blog Traffic</w:t>
      </w:r>
      <w:r>
        <w:t>: 500+ monthly organic visitors from educational content</w:t>
      </w:r>
    </w:p>
    <w:p>
      <w:pPr>
        <w:pStyle w:val="ListBullet"/>
      </w:pPr>
      <w:r>
        <w:rPr>
          <w:b/>
        </w:rPr>
        <w:t>Engagement Rate</w:t>
      </w:r>
      <w:r>
        <w:t>: 60+ seconds average session duration</w:t>
      </w:r>
    </w:p>
    <w:p>
      <w:pPr>
        <w:pStyle w:val="ListBullet"/>
      </w:pPr>
      <w:r>
        <w:rPr>
          <w:b/>
        </w:rPr>
        <w:t>Lead Quality</w:t>
      </w:r>
      <w:r>
        <w:t>: 70% of inquiries from organic search converting to consultations</w:t>
      </w:r>
    </w:p>
    <w:p>
      <w:pPr>
        <w:pStyle w:val="ListBullet"/>
      </w:pPr>
      <w:r>
        <w:rPr>
          <w:b/>
        </w:rPr>
        <w:t>Brand Awareness</w:t>
      </w:r>
      <w:r>
        <w:t>: 80% market share of "family lawyer Camden" search visibility</w:t>
      </w:r>
    </w:p>
    <w:p/>
    <w:p>
      <w:pPr>
        <w:pStyle w:val="Heading3"/>
        <w:jc w:val="left"/>
      </w:pPr>
      <w:r>
        <w:t>Budget &amp; Resource Allocation</w:t>
      </w:r>
    </w:p>
    <w:p/>
    <w:p>
      <w:r>
        <w:t>#### Monthly SEO Investment</w:t>
      </w:r>
    </w:p>
    <w:p>
      <w:pPr>
        <w:pStyle w:val="ListBullet"/>
      </w:pPr>
      <w:r>
        <w:rPr>
          <w:b/>
        </w:rPr>
        <w:t>Content Creation</w:t>
      </w:r>
      <w:r>
        <w:t>: 16 hours/month (4 blog articles)</w:t>
      </w:r>
    </w:p>
    <w:p>
      <w:pPr>
        <w:pStyle w:val="ListBullet"/>
      </w:pPr>
      <w:r>
        <w:rPr>
          <w:b/>
        </w:rPr>
        <w:t>Technical SEO</w:t>
      </w:r>
      <w:r>
        <w:t>: 8 hours/month (optimisation and monitoring)</w:t>
      </w:r>
    </w:p>
    <w:p>
      <w:pPr>
        <w:pStyle w:val="ListBullet"/>
      </w:pPr>
      <w:r>
        <w:rPr>
          <w:b/>
        </w:rPr>
        <w:t>Local SEO</w:t>
      </w:r>
      <w:r>
        <w:t>: 4 hours/month (listings and review management)</w:t>
      </w:r>
    </w:p>
    <w:p>
      <w:pPr>
        <w:pStyle w:val="ListBullet"/>
      </w:pPr>
      <w:r>
        <w:rPr>
          <w:b/>
        </w:rPr>
        <w:t>Analytics &amp; Reporting</w:t>
      </w:r>
      <w:r>
        <w:t>: 4 hours/month (performance tracking)</w:t>
      </w:r>
    </w:p>
    <w:p/>
    <w:p>
      <w:r>
        <w:t>#### Priority Investment Areas</w:t>
      </w:r>
    </w:p>
    <w:p>
      <w:pPr>
        <w:pStyle w:val="ListNumber"/>
      </w:pPr>
      <w:r>
        <w:rPr>
          <w:b/>
        </w:rPr>
        <w:t>High ROI</w:t>
      </w:r>
      <w:r>
        <w:t>: Local keyword optimization (immediate impact)</w:t>
      </w:r>
    </w:p>
    <w:p>
      <w:pPr>
        <w:pStyle w:val="ListNumber"/>
      </w:pPr>
      <w:r>
        <w:rPr>
          <w:b/>
        </w:rPr>
        <w:t>Medium ROI</w:t>
      </w:r>
      <w:r>
        <w:t>: Educational content development (long-term authority)</w:t>
      </w:r>
    </w:p>
    <w:p>
      <w:pPr>
        <w:pStyle w:val="ListNumber"/>
      </w:pPr>
      <w:r>
        <w:rPr>
          <w:b/>
        </w:rPr>
        <w:t>Future ROI</w:t>
      </w:r>
      <w:r>
        <w:t>: AI and technology keyword positioning (emerging market)</w:t>
      </w:r>
    </w:p>
    <w:p/>
    <w:p>
      <w:r>
        <w:t>This comprehensive keyword research provides the foundation for Family Focus Legal to establish dominant search visibility in the Camden NSW legal services market while building long-term content authority in family law specialisation.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