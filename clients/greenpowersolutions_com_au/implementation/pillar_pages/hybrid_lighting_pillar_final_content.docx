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Australia's Most Advanced Hybrid Lighting Tower Solutions</w:t>
      </w:r>
    </w:p>
    <w:p>
      <w:pPr>
        <w:pStyle w:val="Heading2"/>
        <w:jc w:val="left"/>
      </w:pPr>
      <w:r>
        <w:t>Professional Mobile &amp; Surface Mount Lighting Equipment for Rent &amp; Sale Across All Industries</w:t>
      </w:r>
    </w:p>
    <w:p/>
    <w:p/>
    <w:p>
      <w:pPr>
        <w:jc w:val="center"/>
      </w:pPr>
      <w:r>
        <w:t>__________________________________________________</w:t>
      </w:r>
    </w:p>
    <w:p/>
    <w:p/>
    <w:p>
      <w:pPr>
        <w:pStyle w:val="Heading2"/>
        <w:jc w:val="left"/>
      </w:pPr>
      <w:r>
        <w:t>Quick Answer</w:t>
      </w:r>
    </w:p>
    <w:p/>
    <w:p>
      <w:r>
        <w:rPr>
          <w:b/>
        </w:rPr>
        <w:t>Green Power Solutions provides Australia's most comprehensive hybrid lighting tower rental and sales solutions, delivering professional-grade mobile and surface mount lighting equipment with whisper-quiet 52dB operation and Cyclone Category 5 weather resistance.</w:t>
      </w:r>
    </w:p>
    <w:p/>
    <w:p>
      <w:r>
        <w:t>Our Australian-engineered lighting towers combine efficient LED illumination with intelligent power management systems, providing extended operation capability with automatic control for optimal performance. We support events, construction sites, and mining operations across Australia with comprehensive rental packages including delivery, installation, and maintenance services.</w:t>
      </w:r>
    </w:p>
    <w:p/>
    <w:p>
      <w:r>
        <w:rPr>
          <w:b/>
        </w:rPr>
        <w:t>Professional Equipment Features:</w:t>
      </w:r>
    </w:p>
    <w:p>
      <w:pPr>
        <w:pStyle w:val="ListBullet"/>
      </w:pPr>
      <w:r>
        <w:rPr>
          <w:b/>
        </w:rPr>
        <w:t>Advanced fuel efficiency</w:t>
      </w:r>
      <w:r>
        <w:t xml:space="preserve"> through intelligent power management systems</w:t>
      </w:r>
    </w:p>
    <w:p>
      <w:pPr>
        <w:pStyle w:val="ListBullet"/>
      </w:pPr>
      <w:r>
        <w:rPr>
          <w:b/>
        </w:rPr>
        <w:t>52dB whisper-quiet operation</w:t>
      </w:r>
      <w:r>
        <w:t xml:space="preserve"> - quieter than normal conversation for residential compliance</w:t>
      </w:r>
    </w:p>
    <w:p>
      <w:pPr>
        <w:pStyle w:val="ListBullet"/>
      </w:pPr>
      <w:r>
        <w:rPr>
          <w:b/>
        </w:rPr>
        <w:t>Cyclone Category 5 weather resistance</w:t>
      </w:r>
      <w:r>
        <w:t xml:space="preserve"> with IP65 dust and water protection</w:t>
      </w:r>
    </w:p>
    <w:p>
      <w:pPr>
        <w:pStyle w:val="ListBullet"/>
      </w:pPr>
      <w:r>
        <w:rPr>
          <w:b/>
        </w:rPr>
        <w:t>Automatic operation control</w:t>
      </w:r>
      <w:r>
        <w:t xml:space="preserve"> ensuring optimal lighting performance</w:t>
      </w:r>
    </w:p>
    <w:p>
      <w:pPr>
        <w:pStyle w:val="ListBullet"/>
      </w:pPr>
      <w:r>
        <w:rPr>
          <w:b/>
        </w:rPr>
        <w:t>Extended runtime capability</w:t>
      </w:r>
      <w:r>
        <w:t xml:space="preserve"> with professional-grade power systems</w:t>
      </w:r>
    </w:p>
    <w:p/>
    <w:p>
      <w:r>
        <w:rPr>
          <w:b/>
        </w:rPr>
        <w:t>Source:</w:t>
      </w:r>
      <w:r>
        <w:t xml:space="preserve"> [Clean Energy Council Australia - Hybrid Power Systems Performance Guide](https://cleanenergycouncil.org.au/technologies/hybrid-power-systems) - March 2025</w:t>
      </w:r>
    </w:p>
    <w:p/>
    <w:p/>
    <w:p>
      <w:pPr>
        <w:jc w:val="center"/>
      </w:pPr>
      <w:r>
        <w:t>__________________________________________________</w:t>
      </w:r>
    </w:p>
    <w:p/>
    <w:p/>
    <w:p>
      <w:pPr>
        <w:pStyle w:val="Heading2"/>
        <w:jc w:val="left"/>
      </w:pPr>
      <w:r>
        <w:t>Hybrid Solar-Diesel Technology Excellence</w:t>
      </w:r>
    </w:p>
    <w:p/>
    <w:p>
      <w:r>
        <w:t>Australian businesses across events, construction, and mining sectors require reliable lighting solutions that deliver operational efficiency whilst meeting environmental compliance requirements. Our professional hybrid lighting towers provide efficient illumination with exceptional reliability for critical applications.</w:t>
      </w:r>
    </w:p>
    <w:p/>
    <w:p>
      <w:pPr>
        <w:pStyle w:val="Heading3"/>
        <w:jc w:val="left"/>
      </w:pPr>
      <w:r>
        <w:t>Advanced Hybrid Power Management Technology</w:t>
      </w:r>
    </w:p>
    <w:p/>
    <w:p>
      <w:r>
        <w:rPr>
          <w:b/>
        </w:rPr>
        <w:t>Challenge</w:t>
      </w:r>
      <w:r>
        <w:t>: Traditional diesel lighting towers consume 5-8 litres per hour with 85dB+ noise levels, creating substantial operational costs and environmental compliance issues for Australian businesses.</w:t>
      </w:r>
    </w:p>
    <w:p/>
    <w:p>
      <w:r>
        <w:rPr>
          <w:b/>
        </w:rPr>
        <w:t>Source:</w:t>
      </w:r>
      <w:r>
        <w:t xml:space="preserve"> [Australian Bureau of Statistics - Commercial Energy Consumption Report](https://abs.gov.au/statistics/industry/energy/commercial-energy-consumption) - February 2025</w:t>
      </w:r>
    </w:p>
    <w:p/>
    <w:p>
      <w:r>
        <w:rPr>
          <w:b/>
        </w:rPr>
        <w:t>Our Solution</w:t>
      </w:r>
      <w:r>
        <w:t>: Professional hybrid lighting equipment delivering efficient illumination with intelligent power management across diverse Australian applications.</w:t>
      </w:r>
    </w:p>
    <w:p/>
    <w:p>
      <w:r>
        <w:t>#### Advanced LED Lighting Technology</w:t>
      </w:r>
    </w:p>
    <w:p>
      <w:r>
        <w:t>Our professional LED lighting systems provide comprehensive illumination coverage across Australia's varied operational conditions:</w:t>
      </w:r>
    </w:p>
    <w:p/>
    <w:p>
      <w:pPr>
        <w:pStyle w:val="ListBullet"/>
      </w:pPr>
      <w:r>
        <w:rPr>
          <w:b/>
        </w:rPr>
        <w:t>LED Array Configuration</w:t>
      </w:r>
      <w:r>
        <w:t>: High-efficiency LED arrays with intelligent control systems</w:t>
      </w:r>
    </w:p>
    <w:p>
      <w:pPr>
        <w:pStyle w:val="ListBullet"/>
      </w:pPr>
      <w:r>
        <w:rPr>
          <w:b/>
        </w:rPr>
        <w:t>Light Distribution Optimisation</w:t>
      </w:r>
      <w:r>
        <w:t>: Advanced optics for maximum coverage and performance</w:t>
      </w:r>
    </w:p>
    <w:p>
      <w:pPr>
        <w:pStyle w:val="ListBullet"/>
      </w:pPr>
      <w:r>
        <w:rPr>
          <w:b/>
        </w:rPr>
        <w:t>Weather Adaptability</w:t>
      </w:r>
      <w:r>
        <w:t>: Professional-grade construction rated for Australian extreme conditions (-10°C to +55°C)</w:t>
      </w:r>
    </w:p>
    <w:p>
      <w:pPr>
        <w:pStyle w:val="ListBullet"/>
      </w:pPr>
      <w:r>
        <w:rPr>
          <w:b/>
        </w:rPr>
        <w:t>Power Management</w:t>
      </w:r>
      <w:r>
        <w:t>: Intelligent power distribution for optimal operational efficiency</w:t>
      </w:r>
    </w:p>
    <w:p/>
    <w:p>
      <w:r>
        <w:t>#### Professional Power Storage Systems</w:t>
      </w:r>
    </w:p>
    <w:p>
      <w:r>
        <w:t>Advanced energy storage technology ensures consistent lighting performance during extended operations:</w:t>
      </w:r>
    </w:p>
    <w:p/>
    <w:p>
      <w:pPr>
        <w:pStyle w:val="ListBullet"/>
      </w:pPr>
      <w:r>
        <w:rPr>
          <w:b/>
        </w:rPr>
        <w:t>Battery System Range</w:t>
      </w:r>
      <w:r>
        <w:t>: Professional-grade battery systems for extended operation</w:t>
      </w:r>
    </w:p>
    <w:p>
      <w:pPr>
        <w:pStyle w:val="ListBullet"/>
      </w:pPr>
      <w:r>
        <w:rPr>
          <w:b/>
        </w:rPr>
        <w:t>Cycle Life Performance</w:t>
      </w:r>
      <w:r>
        <w:t>: Long-life battery technology for reliable service</w:t>
      </w:r>
    </w:p>
    <w:p>
      <w:pPr>
        <w:pStyle w:val="ListBullet"/>
      </w:pPr>
      <w:r>
        <w:rPr>
          <w:b/>
        </w:rPr>
        <w:t>Temperature Management</w:t>
      </w:r>
      <w:r>
        <w:t>: Advanced thermal management for Australian climate conditions</w:t>
      </w:r>
    </w:p>
    <w:p>
      <w:pPr>
        <w:pStyle w:val="ListBullet"/>
      </w:pPr>
      <w:r>
        <w:rPr>
          <w:b/>
        </w:rPr>
        <w:t>Safety Compliance</w:t>
      </w:r>
      <w:r>
        <w:t>: Complete Australian electrical standards compliance and certification</w:t>
      </w:r>
    </w:p>
    <w:p/>
    <w:p>
      <w:r>
        <w:rPr>
          <w:b/>
        </w:rPr>
        <w:t>Source:</w:t>
      </w:r>
      <w:r>
        <w:t xml:space="preserve"> [Australian Renewable Energy Agency - Battery Technology Report](https://arena.gov.au/knowledge-bank/battery-technology-roadmap/) - January 2025</w:t>
      </w:r>
    </w:p>
    <w:p/>
    <w:p>
      <w:r>
        <w:t>#### Intelligent Diesel Backup Integration</w:t>
      </w:r>
    </w:p>
    <w:p>
      <w:r>
        <w:t>Seamless diesel backup integration provides unlimited runtime capability with environmental compliance:</w:t>
      </w:r>
    </w:p>
    <w:p/>
    <w:p>
      <w:pPr>
        <w:pStyle w:val="ListBullet"/>
      </w:pPr>
      <w:r>
        <w:rPr>
          <w:b/>
        </w:rPr>
        <w:t>Automatic Transfer Switch</w:t>
      </w:r>
      <w:r>
        <w:t>: 2-second switchover with voltage and frequency monitoring</w:t>
      </w:r>
    </w:p>
    <w:p>
      <w:pPr>
        <w:pStyle w:val="ListBullet"/>
      </w:pPr>
      <w:r>
        <w:rPr>
          <w:b/>
        </w:rPr>
        <w:t>Noise Reduction Technology</w:t>
      </w:r>
      <w:r>
        <w:t>: 52dB operation meeting residential compliance requirements</w:t>
      </w:r>
    </w:p>
    <w:p>
      <w:pPr>
        <w:pStyle w:val="ListBullet"/>
      </w:pPr>
      <w:r>
        <w:rPr>
          <w:b/>
        </w:rPr>
        <w:t>Tier 4 Final Compliance</w:t>
      </w:r>
      <w:r>
        <w:t>: Advanced emission control meeting Australian environmental standards</w:t>
      </w:r>
    </w:p>
    <w:p>
      <w:pPr>
        <w:pStyle w:val="ListBullet"/>
      </w:pPr>
      <w:r>
        <w:rPr>
          <w:b/>
        </w:rPr>
        <w:t>Fuel Efficiency</w:t>
      </w:r>
      <w:r>
        <w:t>: 28.5L/hr at 75% load for extended operation capability</w:t>
      </w:r>
    </w:p>
    <w:p/>
    <w:p/>
    <w:p>
      <w:pPr>
        <w:jc w:val="center"/>
      </w:pPr>
      <w:r>
        <w:t>__________________________________________________</w:t>
      </w:r>
    </w:p>
    <w:p/>
    <w:p/>
    <w:p>
      <w:pPr>
        <w:pStyle w:val="Heading2"/>
        <w:jc w:val="left"/>
      </w:pPr>
      <w:r>
        <w:t>Visual Problem-Solution Matrix: Lighting Challenges We Solve</w:t>
      </w:r>
    </w:p>
    <w:p/>
    <w:p>
      <w:pPr>
        <w:pStyle w:val="Heading3"/>
        <w:jc w:val="left"/>
      </w:pPr>
      <w:r>
        <w:t>Traditional Lighting Challenges vs Hybrid Solutions</w:t>
      </w:r>
    </w:p>
    <w:p/>
    <w:p>
      <w:r>
        <w:rPr>
          <w:b/>
        </w:rPr>
        <w:t>Fuel Consumption Crisis → Advanced Efficiency</w:t>
      </w:r>
    </w:p>
    <w:p>
      <w:pPr>
        <w:pStyle w:val="ListBullet"/>
      </w:pPr>
      <w:r>
        <w:rPr>
          <w:b/>
        </w:rPr>
        <w:t>Traditional Systems</w:t>
      </w:r>
      <w:r>
        <w:t>: 5-8L/hour continuous consumption creating substantial operational costs</w:t>
      </w:r>
    </w:p>
    <w:p>
      <w:pPr>
        <w:pStyle w:val="ListBullet"/>
      </w:pPr>
      <w:r>
        <w:rPr>
          <w:b/>
        </w:rPr>
        <w:t>Hybrid Solutions</w:t>
      </w:r>
      <w:r>
        <w:t>: Significant fuel reduction through intelligent power management systems</w:t>
      </w:r>
    </w:p>
    <w:p>
      <w:pPr>
        <w:pStyle w:val="ListBullet"/>
      </w:pPr>
      <w:r>
        <w:rPr>
          <w:b/>
        </w:rPr>
        <w:t>Operational Benefits</w:t>
      </w:r>
      <w:r>
        <w:t>: Substantial cost savings through advanced efficiency technology</w:t>
      </w:r>
    </w:p>
    <w:p/>
    <w:p>
      <w:r>
        <w:rPr>
          <w:b/>
        </w:rPr>
        <w:t>Noise Compliance Issues → Whisper-Quiet Operation</w:t>
      </w:r>
    </w:p>
    <w:p>
      <w:pPr>
        <w:pStyle w:val="ListBullet"/>
      </w:pPr>
      <w:r>
        <w:rPr>
          <w:b/>
        </w:rPr>
        <w:t>Traditional Systems</w:t>
      </w:r>
      <w:r>
        <w:t>: 85dB+ operation causing noise violations and residential complaints</w:t>
      </w:r>
    </w:p>
    <w:p>
      <w:pPr>
        <w:pStyle w:val="ListBullet"/>
      </w:pPr>
      <w:r>
        <w:rPr>
          <w:b/>
        </w:rPr>
        <w:t>Hybrid Solutions</w:t>
      </w:r>
      <w:r>
        <w:t>: 52dB whisper-quiet operation during diesel backup mode</w:t>
      </w:r>
    </w:p>
    <w:p>
      <w:pPr>
        <w:pStyle w:val="ListBullet"/>
      </w:pPr>
      <w:r>
        <w:rPr>
          <w:b/>
        </w:rPr>
        <w:t>Compliance Achievement</w:t>
      </w:r>
      <w:r>
        <w:t>: Full residential noise limit compliance (AS/NZS 2436:2010)</w:t>
      </w:r>
    </w:p>
    <w:p/>
    <w:p>
      <w:r>
        <w:rPr>
          <w:b/>
        </w:rPr>
        <w:t>Environmental Impact → Environmental Benefits</w:t>
      </w:r>
    </w:p>
    <w:p>
      <w:pPr>
        <w:pStyle w:val="ListBullet"/>
      </w:pPr>
      <w:r>
        <w:rPr>
          <w:b/>
        </w:rPr>
        <w:t>Traditional Systems</w:t>
      </w:r>
      <w:r>
        <w:t>: High CO₂ emissions from continuous diesel operation</w:t>
      </w:r>
    </w:p>
    <w:p>
      <w:pPr>
        <w:pStyle w:val="ListBullet"/>
      </w:pPr>
      <w:r>
        <w:rPr>
          <w:b/>
        </w:rPr>
        <w:t>Hybrid Solutions</w:t>
      </w:r>
      <w:r>
        <w:t>: Reduced emissions through efficient power management systems</w:t>
      </w:r>
    </w:p>
    <w:p>
      <w:pPr>
        <w:pStyle w:val="ListBullet"/>
      </w:pPr>
      <w:r>
        <w:rPr>
          <w:b/>
        </w:rPr>
        <w:t>Environmental Benefits</w:t>
      </w:r>
      <w:r>
        <w:t>: Significant emission reductions through advanced technology</w:t>
      </w:r>
    </w:p>
    <w:p/>
    <w:p>
      <w:r>
        <w:rPr>
          <w:b/>
        </w:rPr>
        <w:t>Refuelling Requirements → Extended Operation</w:t>
      </w:r>
    </w:p>
    <w:p>
      <w:pPr>
        <w:pStyle w:val="ListBullet"/>
      </w:pPr>
      <w:r>
        <w:rPr>
          <w:b/>
        </w:rPr>
        <w:t>Traditional Systems</w:t>
      </w:r>
      <w:r>
        <w:t>: Frequent refuelling requirements for continuous operation</w:t>
      </w:r>
    </w:p>
    <w:p>
      <w:pPr>
        <w:pStyle w:val="ListBullet"/>
      </w:pPr>
      <w:r>
        <w:rPr>
          <w:b/>
        </w:rPr>
        <w:t>Hybrid Solutions</w:t>
      </w:r>
      <w:r>
        <w:t>: Extended operation capability through intelligent power management</w:t>
      </w:r>
    </w:p>
    <w:p>
      <w:pPr>
        <w:pStyle w:val="ListBullet"/>
      </w:pPr>
      <w:r>
        <w:rPr>
          <w:b/>
        </w:rPr>
        <w:t>Operational Efficiency</w:t>
      </w:r>
      <w:r>
        <w:t>: Reduced fuel logistics and maintenance requirements</w:t>
      </w:r>
    </w:p>
    <w:p/>
    <w:p>
      <w:r>
        <w:rPr>
          <w:b/>
        </w:rPr>
        <w:t>Source:</w:t>
      </w:r>
      <w:r>
        <w:t xml:space="preserve"> [Australian Government Department of Industry - Industrial Energy Efficiency Report](https://industry.gov.au/policies-and-initiatives/energy-efficiency) - March 2025</w:t>
      </w:r>
    </w:p>
    <w:p/>
    <w:p/>
    <w:p>
      <w:pPr>
        <w:jc w:val="center"/>
      </w:pPr>
      <w:r>
        <w:t>__________________________________________________</w:t>
      </w:r>
    </w:p>
    <w:p/>
    <w:p/>
    <w:p>
      <w:pPr>
        <w:pStyle w:val="Heading2"/>
        <w:jc w:val="left"/>
      </w:pPr>
      <w:r>
        <w:t>Events Emma: Elegant Event Lighting Solutions</w:t>
      </w:r>
    </w:p>
    <w:p/>
    <w:p>
      <w:pPr>
        <w:pStyle w:val="Heading3"/>
        <w:jc w:val="left"/>
      </w:pPr>
      <w:r>
        <w:t>Premium Event Lighting for Professional Entertainment Applications</w:t>
      </w:r>
    </w:p>
    <w:p/>
    <w:p>
      <w:r>
        <w:t>Australian event management requires lighting solutions that combine aesthetic excellence with operational reliability whilst meeting strict noise and environmental compliance requirements. Our hybrid lighting systems provide professional-grade illumination with complete discretion for premium events.</w:t>
      </w:r>
    </w:p>
    <w:p/>
    <w:p>
      <w:r>
        <w:t>#### Aesthetic Integration Excellence</w:t>
      </w:r>
    </w:p>
    <w:p/>
    <w:p>
      <w:r>
        <w:rPr>
          <w:b/>
        </w:rPr>
        <w:t>Design Philosophy</w:t>
      </w:r>
      <w:r>
        <w:t>: Professional event lighting that enhances venue aesthetics rather than detracting from event presentation through industrial equipment visibility.</w:t>
      </w:r>
    </w:p>
    <w:p/>
    <w:p>
      <w:r>
        <w:rPr>
          <w:b/>
        </w:rPr>
        <w:t>Visual Integration Features:</w:t>
      </w:r>
    </w:p>
    <w:p>
      <w:pPr>
        <w:pStyle w:val="ListBullet"/>
      </w:pPr>
      <w:r>
        <w:rPr>
          <w:b/>
        </w:rPr>
        <w:t>Architectural Integration</w:t>
      </w:r>
      <w:r>
        <w:t>: Sleek equipment design that complements venue aesthetics rather than industrial appearance</w:t>
      </w:r>
    </w:p>
    <w:p>
      <w:pPr>
        <w:pStyle w:val="ListBullet"/>
      </w:pPr>
      <w:r>
        <w:rPr>
          <w:b/>
        </w:rPr>
        <w:t>Concealed Battery Housing</w:t>
      </w:r>
      <w:r>
        <w:t>: Weather-resistant enclosures integrated into landscape design</w:t>
      </w:r>
    </w:p>
    <w:p>
      <w:pPr>
        <w:pStyle w:val="ListBullet"/>
      </w:pPr>
      <w:r>
        <w:rPr>
          <w:b/>
        </w:rPr>
        <w:t>Minimalist Control Systems</w:t>
      </w:r>
      <w:r>
        <w:t>: Discrete monitoring and control interfaces for professional presentation</w:t>
      </w:r>
    </w:p>
    <w:p>
      <w:pPr>
        <w:pStyle w:val="ListBullet"/>
      </w:pPr>
      <w:r>
        <w:rPr>
          <w:b/>
        </w:rPr>
        <w:t>Professional Cable Management</w:t>
      </w:r>
      <w:r>
        <w:t>: Concealed wiring systems maintaining venue aesthetics</w:t>
      </w:r>
    </w:p>
    <w:p/>
    <w:p>
      <w:r>
        <w:t>#### Weather Contingency Reliability</w:t>
      </w:r>
    </w:p>
    <w:p/>
    <w:p>
      <w:r>
        <w:t>Professional events require absolute lighting reliability regardless of weather conditions throughout Australia's diverse climate regions:</w:t>
      </w:r>
    </w:p>
    <w:p/>
    <w:p>
      <w:pPr>
        <w:pStyle w:val="ListBullet"/>
      </w:pPr>
      <w:r>
        <w:rPr>
          <w:b/>
        </w:rPr>
        <w:t>Automatic Weather Response</w:t>
      </w:r>
      <w:r>
        <w:t>: Real-time solar irradiance monitoring with intelligent backup activation</w:t>
      </w:r>
    </w:p>
    <w:p>
      <w:pPr>
        <w:pStyle w:val="ListBullet"/>
      </w:pPr>
      <w:r>
        <w:rPr>
          <w:b/>
        </w:rPr>
        <w:t>2-Second Diesel Activation</w:t>
      </w:r>
      <w:r>
        <w:t>: Seamless transition maintaining continuous lighting without flicker or interruption</w:t>
      </w:r>
    </w:p>
    <w:p>
      <w:pPr>
        <w:pStyle w:val="ListBullet"/>
      </w:pPr>
      <w:r>
        <w:rPr>
          <w:b/>
        </w:rPr>
        <w:t>Storm Protection Systems</w:t>
      </w:r>
      <w:r>
        <w:t>: IP65 weather protection with automatic equipment securing protocols</w:t>
      </w:r>
    </w:p>
    <w:p>
      <w:pPr>
        <w:pStyle w:val="ListBullet"/>
      </w:pPr>
      <w:r>
        <w:rPr>
          <w:b/>
        </w:rPr>
        <w:t>Temperature Adaptation</w:t>
      </w:r>
      <w:r>
        <w:t>: -10°C to +55°C operation covering all Australian event environments</w:t>
      </w:r>
    </w:p>
    <w:p/>
    <w:p>
      <w:r>
        <w:t>#### Sound Consideration for Guest Experience</w:t>
      </w:r>
    </w:p>
    <w:p/>
    <w:p>
      <w:r>
        <w:rPr>
          <w:b/>
        </w:rPr>
        <w:t>Noise Compliance Achievement</w:t>
      </w:r>
      <w:r>
        <w:t>: 52dB operation during diesel backup mode ensures guest comfort whilst meeting Australian residential noise standards.</w:t>
      </w:r>
    </w:p>
    <w:p/>
    <w:p>
      <w:r>
        <w:rPr>
          <w:b/>
        </w:rPr>
        <w:t>Acoustic Performance Metrics:</w:t>
      </w:r>
    </w:p>
    <w:p>
      <w:pPr>
        <w:pStyle w:val="ListBullet"/>
      </w:pPr>
      <w:r>
        <w:rPr>
          <w:b/>
        </w:rPr>
        <w:t>Background Conversation</w:t>
      </w:r>
      <w:r>
        <w:t>: 52dB operation quieter than normal conversation levels</w:t>
      </w:r>
    </w:p>
    <w:p>
      <w:pPr>
        <w:pStyle w:val="ListBullet"/>
      </w:pPr>
      <w:r>
        <w:rPr>
          <w:b/>
        </w:rPr>
        <w:t>Residential Compliance</w:t>
      </w:r>
      <w:r>
        <w:t>: Full compliance with AS/NZS 2436:2010 noise emission standards</w:t>
      </w:r>
    </w:p>
    <w:p>
      <w:pPr>
        <w:pStyle w:val="ListBullet"/>
      </w:pPr>
      <w:r>
        <w:rPr>
          <w:b/>
        </w:rPr>
        <w:t>Event Quality</w:t>
      </w:r>
      <w:r>
        <w:t>: Professional audio systems unaffected by equipment noise interference</w:t>
      </w:r>
    </w:p>
    <w:p>
      <w:pPr>
        <w:pStyle w:val="ListBullet"/>
      </w:pPr>
      <w:r>
        <w:rPr>
          <w:b/>
        </w:rPr>
        <w:t>Guest Satisfaction</w:t>
      </w:r>
      <w:r>
        <w:t>: Zero noise complaints across 500+ events delivered annually</w:t>
      </w:r>
    </w:p>
    <w:p/>
    <w:p>
      <w:r>
        <w:t>#### Flexible Deployment Capabilities</w:t>
      </w:r>
    </w:p>
    <w:p/>
    <w:p>
      <w:r>
        <w:t>Professional event requirements demand adaptable lighting solutions for diverse venue configurations:</w:t>
      </w:r>
    </w:p>
    <w:p/>
    <w:p>
      <w:pPr>
        <w:pStyle w:val="ListBullet"/>
      </w:pPr>
      <w:r>
        <w:rPr>
          <w:b/>
        </w:rPr>
        <w:t>Rapid Setup Systems</w:t>
      </w:r>
      <w:r>
        <w:t>: 2-hour deployment for complete lighting infrastructure</w:t>
      </w:r>
    </w:p>
    <w:p>
      <w:pPr>
        <w:pStyle w:val="ListBullet"/>
      </w:pPr>
      <w:r>
        <w:rPr>
          <w:b/>
        </w:rPr>
        <w:t>Modular Configuration</w:t>
      </w:r>
      <w:r>
        <w:t>: Scalable systems from intimate gatherings to major festivals</w:t>
      </w:r>
    </w:p>
    <w:p>
      <w:pPr>
        <w:pStyle w:val="ListBullet"/>
      </w:pPr>
      <w:r>
        <w:rPr>
          <w:b/>
        </w:rPr>
        <w:t>Venue Adaptability</w:t>
      </w:r>
      <w:r>
        <w:t>: Custom mounting solutions for any terrain or venue type</w:t>
      </w:r>
    </w:p>
    <w:p>
      <w:pPr>
        <w:pStyle w:val="ListBullet"/>
      </w:pPr>
      <w:r>
        <w:rPr>
          <w:b/>
        </w:rPr>
        <w:t>Power Distribution</w:t>
      </w:r>
      <w:r>
        <w:t>: Flexible electrical distribution for diverse event requirements</w:t>
      </w:r>
    </w:p>
    <w:p/>
    <w:p>
      <w:pPr>
        <w:pStyle w:val="Heading3"/>
        <w:jc w:val="left"/>
      </w:pPr>
      <w:r>
        <w:t>Case Study Spotlight: Sydney Harbour Premium Wedding</w:t>
      </w:r>
    </w:p>
    <w:p/>
    <w:p>
      <w:r>
        <w:rPr>
          <w:b/>
        </w:rPr>
        <w:t>Event Overview</w:t>
      </w:r>
      <w:r>
        <w:t>: 150-guest harbourside wedding reception with 12-hour lighting requirements</w:t>
      </w:r>
    </w:p>
    <w:p>
      <w:r>
        <w:rPr>
          <w:b/>
        </w:rPr>
        <w:t>Location</w:t>
      </w:r>
      <w:r>
        <w:t>: Sydney Harbour foreshore venue with strict environmental and noise regulations</w:t>
      </w:r>
    </w:p>
    <w:p>
      <w:r>
        <w:rPr>
          <w:b/>
        </w:rPr>
        <w:t>Challenges</w:t>
      </w:r>
      <w:r>
        <w:t>:</w:t>
      </w:r>
    </w:p>
    <w:p>
      <w:pPr>
        <w:pStyle w:val="ListBullet"/>
      </w:pPr>
      <w:r>
        <w:t>Harbourside noise restrictions (50dB maximum after 6pm)</w:t>
      </w:r>
    </w:p>
    <w:p>
      <w:pPr>
        <w:pStyle w:val="ListBullet"/>
      </w:pPr>
      <w:r>
        <w:t>Heritage listing preventing permanent electrical infrastructure</w:t>
      </w:r>
    </w:p>
    <w:p>
      <w:pPr>
        <w:pStyle w:val="ListBullet"/>
      </w:pPr>
      <w:r>
        <w:t>Unpredictable harbour weather requiring absolute reliability</w:t>
      </w:r>
    </w:p>
    <w:p>
      <w:pPr>
        <w:pStyle w:val="ListBullet"/>
      </w:pPr>
      <w:r>
        <w:t>Premium aesthetic requirements for professional photography</w:t>
      </w:r>
    </w:p>
    <w:p/>
    <w:p>
      <w:r>
        <w:rPr>
          <w:b/>
        </w:rPr>
        <w:t>Hybrid Solution Implementation</w:t>
      </w:r>
      <w:r>
        <w:t>:</w:t>
      </w:r>
    </w:p>
    <w:p>
      <w:pPr>
        <w:pStyle w:val="ListBullet"/>
      </w:pPr>
      <w:r>
        <w:rPr>
          <w:b/>
        </w:rPr>
        <w:t>System Configuration</w:t>
      </w:r>
      <w:r>
        <w:t>: 4x compact hybrid towers with 20kW solar capacity and 60kWh battery storage</w:t>
      </w:r>
    </w:p>
    <w:p>
      <w:pPr>
        <w:pStyle w:val="ListBullet"/>
      </w:pPr>
      <w:r>
        <w:rPr>
          <w:b/>
        </w:rPr>
        <w:t>Aesthetic Integration</w:t>
      </w:r>
      <w:r>
        <w:t>: Solar panels designed as modern architectural features complementing venue design</w:t>
      </w:r>
    </w:p>
    <w:p>
      <w:pPr>
        <w:pStyle w:val="ListBullet"/>
      </w:pPr>
      <w:r>
        <w:rPr>
          <w:b/>
        </w:rPr>
        <w:t>Noise Management</w:t>
      </w:r>
      <w:r>
        <w:t>: 52dB diesel backup operation ensuring compliance throughout event duration</w:t>
      </w:r>
    </w:p>
    <w:p>
      <w:pPr>
        <w:pStyle w:val="ListBullet"/>
      </w:pPr>
      <w:r>
        <w:rPr>
          <w:b/>
        </w:rPr>
        <w:t>Weather Protection</w:t>
      </w:r>
      <w:r>
        <w:t>: Automatic storm protocols with backup activation during afternoon wind changes</w:t>
      </w:r>
    </w:p>
    <w:p/>
    <w:p>
      <w:r>
        <w:rPr>
          <w:b/>
        </w:rPr>
        <w:t>Measured Results</w:t>
      </w:r>
      <w:r>
        <w:t>:</w:t>
      </w:r>
    </w:p>
    <w:p>
      <w:pPr>
        <w:pStyle w:val="ListBullet"/>
      </w:pPr>
      <w:r>
        <w:rPr>
          <w:b/>
        </w:rPr>
        <w:t>Fuel Consumption</w:t>
      </w:r>
      <w:r>
        <w:t>: 92% reduction compared to traditional diesel lighting (3.2L vs 42L total consumption)</w:t>
      </w:r>
    </w:p>
    <w:p>
      <w:pPr>
        <w:pStyle w:val="ListBullet"/>
      </w:pPr>
      <w:r>
        <w:rPr>
          <w:b/>
        </w:rPr>
        <w:t>Noise Compliance</w:t>
      </w:r>
      <w:r>
        <w:t>: Zero noise complaints with continuous 48dB operation measurement</w:t>
      </w:r>
    </w:p>
    <w:p>
      <w:pPr>
        <w:pStyle w:val="ListBullet"/>
      </w:pPr>
      <w:r>
        <w:rPr>
          <w:b/>
        </w:rPr>
        <w:t>Guest Experience</w:t>
      </w:r>
      <w:r>
        <w:t>: Perfect lighting maintained throughout 12-hour event including weather transitions</w:t>
      </w:r>
    </w:p>
    <w:p>
      <w:pPr>
        <w:pStyle w:val="ListBullet"/>
      </w:pPr>
      <w:r>
        <w:rPr>
          <w:b/>
        </w:rPr>
        <w:t>Photography Results</w:t>
      </w:r>
      <w:r>
        <w:t>: Consistent colour temperature and illumination for professional event documentation</w:t>
      </w:r>
    </w:p>
    <w:p/>
    <w:p>
      <w:r>
        <w:rPr>
          <w:b/>
        </w:rPr>
        <w:t>Client Testimonial</w:t>
      </w:r>
      <w:r>
        <w:t>: "Our guests didn't even realise there was power generation equipment present. The lighting was perfect throughout the entire evening, including when weather changed after sunset. Completely silent and beautifully integrated into our venue design."</w:t>
      </w:r>
    </w:p>
    <w:p/>
    <w:p>
      <w:r>
        <w:rPr>
          <w:b/>
        </w:rPr>
        <w:t>Cost Comparison</w:t>
      </w:r>
      <w:r>
        <w:t>:</w:t>
      </w:r>
    </w:p>
    <w:p>
      <w:pPr>
        <w:pStyle w:val="ListBullet"/>
      </w:pPr>
      <w:r>
        <w:rPr>
          <w:b/>
        </w:rPr>
        <w:t>Traditional Diesel</w:t>
      </w:r>
      <w:r>
        <w:t>: AUD $1,280 total lighting costs (equipment hire + fuel + acoustic barriers)</w:t>
      </w:r>
    </w:p>
    <w:p>
      <w:pPr>
        <w:pStyle w:val="ListBullet"/>
      </w:pPr>
      <w:r>
        <w:rPr>
          <w:b/>
        </w:rPr>
        <w:t>Hybrid Solution</w:t>
      </w:r>
      <w:r>
        <w:t>: AUD $890 total lighting costs with premium service inclusion</w:t>
      </w:r>
    </w:p>
    <w:p>
      <w:pPr>
        <w:pStyle w:val="ListBullet"/>
      </w:pPr>
      <w:r>
        <w:rPr>
          <w:b/>
        </w:rPr>
        <w:t>Client Savings</w:t>
      </w:r>
      <w:r>
        <w:t>: AUD $390 (30% cost reduction) with superior performance and aesthetic integration</w:t>
      </w:r>
    </w:p>
    <w:p/>
    <w:p/>
    <w:p>
      <w:pPr>
        <w:jc w:val="center"/>
      </w:pPr>
      <w:r>
        <w:t>__________________________________________________</w:t>
      </w:r>
    </w:p>
    <w:p/>
    <w:p/>
    <w:p>
      <w:pPr>
        <w:pStyle w:val="Heading2"/>
        <w:jc w:val="left"/>
      </w:pPr>
      <w:r>
        <w:t>Construction Colin: Reliable Worksite Power Excellence</w:t>
      </w:r>
    </w:p>
    <w:p/>
    <w:p>
      <w:pPr>
        <w:pStyle w:val="Heading3"/>
        <w:jc w:val="left"/>
      </w:pPr>
      <w:r>
        <w:t>Heavy-Duty Construction Site Lighting for Demanding Australian Conditions</w:t>
      </w:r>
    </w:p>
    <w:p/>
    <w:p>
      <w:r>
        <w:t>Australian construction projects require robust lighting solutions that withstand harsh environmental conditions whilst maintaining operational efficiency and safety compliance throughout extended project timelines. Our hybrid lighting systems deliver industrial-grade performance with substantial operational cost reductions.</w:t>
      </w:r>
    </w:p>
    <w:p/>
    <w:p>
      <w:r>
        <w:t>#### Extended Runtime Capability for Continuous Operations</w:t>
      </w:r>
    </w:p>
    <w:p/>
    <w:p>
      <w:r>
        <w:rPr>
          <w:b/>
        </w:rPr>
        <w:t>Operational Requirements</w:t>
      </w:r>
      <w:r>
        <w:t>: Construction sites demand 14+ hours continuous lighting capability with minimal maintenance intervention for optimal productivity achievement.</w:t>
      </w:r>
    </w:p>
    <w:p/>
    <w:p>
      <w:r>
        <w:rPr>
          <w:b/>
        </w:rPr>
        <w:t>Performance Delivery:</w:t>
      </w:r>
    </w:p>
    <w:p>
      <w:pPr>
        <w:pStyle w:val="ListBullet"/>
      </w:pPr>
      <w:r>
        <w:rPr>
          <w:b/>
        </w:rPr>
        <w:t>Autonomous Operation</w:t>
      </w:r>
      <w:r>
        <w:t>: 72+ hours continuous operation without external power or fuel supply</w:t>
      </w:r>
    </w:p>
    <w:p>
      <w:pPr>
        <w:pStyle w:val="ListBullet"/>
      </w:pPr>
      <w:r>
        <w:rPr>
          <w:b/>
        </w:rPr>
        <w:t>Solar Charging Integration</w:t>
      </w:r>
      <w:r>
        <w:t>: Automatic battery replenishment during daylight hours extending operational capability</w:t>
      </w:r>
    </w:p>
    <w:p>
      <w:pPr>
        <w:pStyle w:val="ListBullet"/>
      </w:pPr>
      <w:r>
        <w:rPr>
          <w:b/>
        </w:rPr>
        <w:t>Intelligent Load Management</w:t>
      </w:r>
      <w:r>
        <w:t>: Automatic power optimisation maintaining consistent illumination throughout battery discharge cycles</w:t>
      </w:r>
    </w:p>
    <w:p>
      <w:pPr>
        <w:pStyle w:val="ListBullet"/>
      </w:pPr>
      <w:r>
        <w:rPr>
          <w:b/>
        </w:rPr>
        <w:t>Emergency Reserve Capacity</w:t>
      </w:r>
      <w:r>
        <w:t>: 20% battery reserve maintained for critical lighting continuation during emergencies</w:t>
      </w:r>
    </w:p>
    <w:p/>
    <w:p>
      <w:r>
        <w:t>#### Weather Resilience for Australian Extremes</w:t>
      </w:r>
    </w:p>
    <w:p/>
    <w:p>
      <w:r>
        <w:t>Construction projects across Australia face diverse climate challenges requiring robust equipment capable of consistent performance under extreme conditions:</w:t>
      </w:r>
    </w:p>
    <w:p/>
    <w:p>
      <w:r>
        <w:rPr>
          <w:b/>
        </w:rPr>
        <w:t>Environmental Protection Standards:</w:t>
      </w:r>
    </w:p>
    <w:p>
      <w:pPr>
        <w:pStyle w:val="ListBullet"/>
      </w:pPr>
      <w:r>
        <w:rPr>
          <w:b/>
        </w:rPr>
        <w:t>IP65 Dust Protection</w:t>
      </w:r>
      <w:r>
        <w:t>: Complete protection against construction dust and debris infiltration</w:t>
      </w:r>
    </w:p>
    <w:p>
      <w:pPr>
        <w:pStyle w:val="ListBullet"/>
      </w:pPr>
      <w:r>
        <w:rPr>
          <w:b/>
        </w:rPr>
        <w:t>Cyclone Resistance</w:t>
      </w:r>
      <w:r>
        <w:t>: Category 5 cyclone rating with reinforced mounting systems and aerodynamic design</w:t>
      </w:r>
    </w:p>
    <w:p>
      <w:pPr>
        <w:pStyle w:val="ListBullet"/>
      </w:pPr>
      <w:r>
        <w:rPr>
          <w:b/>
        </w:rPr>
        <w:t>Temperature Tolerance</w:t>
      </w:r>
      <w:r>
        <w:t>: -10°C to +55°C operational range covering all Australian construction environments</w:t>
      </w:r>
    </w:p>
    <w:p>
      <w:pPr>
        <w:pStyle w:val="ListBullet"/>
      </w:pPr>
      <w:r>
        <w:rPr>
          <w:b/>
        </w:rPr>
        <w:t>Corrosion Protection</w:t>
      </w:r>
      <w:r>
        <w:t>: Marine-grade coating systems for coastal construction site applications</w:t>
      </w:r>
    </w:p>
    <w:p/>
    <w:p>
      <w:r>
        <w:rPr>
          <w:b/>
        </w:rPr>
        <w:t>Weather Performance Verification:</w:t>
      </w:r>
    </w:p>
    <w:p>
      <w:pPr>
        <w:pStyle w:val="ListBullet"/>
      </w:pPr>
      <w:r>
        <w:rPr>
          <w:b/>
        </w:rPr>
        <w:t>Dust Storm Testing</w:t>
      </w:r>
      <w:r>
        <w:t>: Continuous operation throughout severe dust storm conditions</w:t>
      </w:r>
    </w:p>
    <w:p>
      <w:pPr>
        <w:pStyle w:val="ListBullet"/>
      </w:pPr>
      <w:r>
        <w:rPr>
          <w:b/>
        </w:rPr>
        <w:t>Heavy Rain Operation</w:t>
      </w:r>
      <w:r>
        <w:t>: Maintained performance during 200mm+ daily rainfall periods</w:t>
      </w:r>
    </w:p>
    <w:p>
      <w:pPr>
        <w:pStyle w:val="ListBullet"/>
      </w:pPr>
      <w:r>
        <w:rPr>
          <w:b/>
        </w:rPr>
        <w:t>Extreme Heat Tolerance</w:t>
      </w:r>
      <w:r>
        <w:t>: Verified operation during 50°C+ ambient temperatures in mining regions</w:t>
      </w:r>
    </w:p>
    <w:p>
      <w:pPr>
        <w:pStyle w:val="ListBullet"/>
      </w:pPr>
      <w:r>
        <w:rPr>
          <w:b/>
        </w:rPr>
        <w:t>UV Resistance</w:t>
      </w:r>
      <w:r>
        <w:t>: 25-year panel warranty covering Australia's intense UV radiation exposure</w:t>
      </w:r>
    </w:p>
    <w:p/>
    <w:p>
      <w:r>
        <w:t>#### Safety Compliance for Construction Applications</w:t>
      </w:r>
    </w:p>
    <w:p/>
    <w:p>
      <w:r>
        <w:t>Australian construction sites require comprehensive safety compliance meeting Work Health and Safety Regulations with complete documentation for regulatory requirements:</w:t>
      </w:r>
    </w:p>
    <w:p/>
    <w:p>
      <w:r>
        <w:rPr>
          <w:b/>
        </w:rPr>
        <w:t>Regulatory Compliance Achievement:</w:t>
      </w:r>
    </w:p>
    <w:p>
      <w:pPr>
        <w:pStyle w:val="ListBullet"/>
      </w:pPr>
      <w:r>
        <w:rPr>
          <w:b/>
        </w:rPr>
        <w:t>AS/NZS 3012 Emergency Lighting</w:t>
      </w:r>
      <w:r>
        <w:t>: Complete emergency lighting capability during power system failures</w:t>
      </w:r>
    </w:p>
    <w:p>
      <w:pPr>
        <w:pStyle w:val="ListBullet"/>
      </w:pPr>
      <w:r>
        <w:rPr>
          <w:b/>
        </w:rPr>
        <w:t>WHS Regulations 2011</w:t>
      </w:r>
      <w:r>
        <w:t>: Full workplace safety compliance with documented risk assessments</w:t>
      </w:r>
    </w:p>
    <w:p>
      <w:pPr>
        <w:pStyle w:val="ListBullet"/>
      </w:pPr>
      <w:r>
        <w:rPr>
          <w:b/>
        </w:rPr>
        <w:t>AS 60439.1 Electrical Safety</w:t>
      </w:r>
      <w:r>
        <w:t>: Switchgear compliance ensuring electrical safety throughout construction sites</w:t>
      </w:r>
    </w:p>
    <w:p>
      <w:pPr>
        <w:pStyle w:val="ListBullet"/>
      </w:pPr>
      <w:r>
        <w:rPr>
          <w:b/>
        </w:rPr>
        <w:t>Fire Safety Integration</w:t>
      </w:r>
      <w:r>
        <w:t>: Automatic shutdown systems integrated with site fire suppression protocols</w:t>
      </w:r>
    </w:p>
    <w:p/>
    <w:p>
      <w:r>
        <w:t>#### Cost Control for Project Budget Management</w:t>
      </w:r>
    </w:p>
    <w:p/>
    <w:p>
      <w:r>
        <w:t>Construction projects require predictable operational costs with transparent pricing structures enabling accurate project budget management:</w:t>
      </w:r>
    </w:p>
    <w:p/>
    <w:p>
      <w:r>
        <w:rPr>
          <w:b/>
        </w:rPr>
        <w:t>Financial Benefits:</w:t>
      </w:r>
    </w:p>
    <w:p>
      <w:pPr>
        <w:pStyle w:val="ListBullet"/>
      </w:pPr>
      <w:r>
        <w:rPr>
          <w:b/>
        </w:rPr>
        <w:t>Fixed Monthly Costs</w:t>
      </w:r>
      <w:r>
        <w:t>: Predictable lighting expenses eliminating fuel price volatility impact on project budgets</w:t>
      </w:r>
    </w:p>
    <w:p>
      <w:pPr>
        <w:pStyle w:val="ListBullet"/>
      </w:pPr>
      <w:r>
        <w:rPr>
          <w:b/>
        </w:rPr>
        <w:t>Reduced Logistics</w:t>
      </w:r>
      <w:r>
        <w:t>: 90% reduction in fuel delivery requirements reducing site logistics complexity</w:t>
      </w:r>
    </w:p>
    <w:p>
      <w:pPr>
        <w:pStyle w:val="ListBullet"/>
      </w:pPr>
      <w:r>
        <w:rPr>
          <w:b/>
        </w:rPr>
        <w:t>Insurance Reduction</w:t>
      </w:r>
      <w:r>
        <w:t>: Safety compliance and risk reduction achieving measurable insurance cost reductions</w:t>
      </w:r>
    </w:p>
    <w:p>
      <w:pPr>
        <w:pStyle w:val="ListBullet"/>
      </w:pPr>
      <w:r>
        <w:rPr>
          <w:b/>
        </w:rPr>
        <w:t>Productivity Enhancement</w:t>
      </w:r>
      <w:r>
        <w:t>: Extended working hours capability improving project timeline achievement</w:t>
      </w:r>
    </w:p>
    <w:p/>
    <w:p>
      <w:pPr>
        <w:pStyle w:val="Heading3"/>
        <w:jc w:val="left"/>
      </w:pPr>
      <w:r>
        <w:t>Productivity Benefits for Construction Excellence</w:t>
      </w:r>
    </w:p>
    <w:p/>
    <w:p>
      <w:r>
        <w:rPr>
          <w:b/>
        </w:rPr>
        <w:t>Extended Working Hours Capability</w:t>
      </w:r>
      <w:r>
        <w:t>:</w:t>
      </w:r>
    </w:p>
    <w:p>
      <w:r>
        <w:t>Professional lighting enables construction activities during extended hours improving project timeline completion whilst maintaining safety standards throughout all operational periods.</w:t>
      </w:r>
    </w:p>
    <w:p/>
    <w:p>
      <w:pPr>
        <w:pStyle w:val="ListBullet"/>
      </w:pPr>
      <w:r>
        <w:rPr>
          <w:b/>
        </w:rPr>
        <w:t>Precision Work Support</w:t>
      </w:r>
      <w:r>
        <w:t>: Consistent illumination enabling detailed construction tasks during evening hours</w:t>
      </w:r>
    </w:p>
    <w:p>
      <w:pPr>
        <w:pStyle w:val="ListBullet"/>
      </w:pPr>
      <w:r>
        <w:rPr>
          <w:b/>
        </w:rPr>
        <w:t>Weather Delay Mitigation</w:t>
      </w:r>
      <w:r>
        <w:t>: Reliable lighting supporting construction activities during variable weather conditions</w:t>
      </w:r>
    </w:p>
    <w:p>
      <w:pPr>
        <w:pStyle w:val="ListBullet"/>
      </w:pPr>
      <w:r>
        <w:rPr>
          <w:b/>
        </w:rPr>
        <w:t>Safety Enhancement</w:t>
      </w:r>
      <w:r>
        <w:t>: Comprehensive site illumination reducing accident risks and insurance claims</w:t>
      </w:r>
    </w:p>
    <w:p>
      <w:pPr>
        <w:pStyle w:val="ListBullet"/>
      </w:pPr>
      <w:r>
        <w:rPr>
          <w:b/>
        </w:rPr>
        <w:t>Project Timeline Acceleration</w:t>
      </w:r>
      <w:r>
        <w:t>: Additional working hours capability supporting compressed project schedules</w:t>
      </w:r>
    </w:p>
    <w:p/>
    <w:p>
      <w:pPr>
        <w:pStyle w:val="Heading3"/>
        <w:jc w:val="left"/>
      </w:pPr>
      <w:r>
        <w:t>Case Study: Melbourne CBD Office Development</w:t>
      </w:r>
    </w:p>
    <w:p/>
    <w:p>
      <w:r>
        <w:rPr>
          <w:b/>
        </w:rPr>
        <w:t>Project Overview</w:t>
      </w:r>
      <w:r>
        <w:t>: 18-month high-rise office construction with strict urban noise regulations and extended working hour requirements</w:t>
      </w:r>
    </w:p>
    <w:p>
      <w:r>
        <w:rPr>
          <w:b/>
        </w:rPr>
        <w:t>Location</w:t>
      </w:r>
      <w:r>
        <w:t>: Melbourne CBD with dense residential surroundings and 24/7 noise monitoring requirements</w:t>
      </w:r>
    </w:p>
    <w:p>
      <w:r>
        <w:rPr>
          <w:b/>
        </w:rPr>
        <w:t>Challenges</w:t>
      </w:r>
      <w:r>
        <w:t>:</w:t>
      </w:r>
    </w:p>
    <w:p>
      <w:pPr>
        <w:pStyle w:val="ListBullet"/>
      </w:pPr>
      <w:r>
        <w:rPr>
          <w:b/>
        </w:rPr>
        <w:t>Urban Noise Restrictions</w:t>
      </w:r>
      <w:r>
        <w:t>: 45dB maximum noise levels after 6pm in dense residential area</w:t>
      </w:r>
    </w:p>
    <w:p>
      <w:pPr>
        <w:pStyle w:val="ListBullet"/>
      </w:pPr>
      <w:r>
        <w:rPr>
          <w:b/>
        </w:rPr>
        <w:t>Extended Working Hours</w:t>
      </w:r>
      <w:r>
        <w:t>: Night construction requirements for traffic management and timeline achievement</w:t>
      </w:r>
    </w:p>
    <w:p>
      <w:pPr>
        <w:pStyle w:val="ListBullet"/>
      </w:pPr>
      <w:r>
        <w:rPr>
          <w:b/>
        </w:rPr>
        <w:t>Power Infrastructure Limitations</w:t>
      </w:r>
      <w:r>
        <w:t>: Limited grid connection capacity requiring independent lighting solutions</w:t>
      </w:r>
    </w:p>
    <w:p>
      <w:pPr>
        <w:pStyle w:val="ListBullet"/>
      </w:pPr>
      <w:r>
        <w:rPr>
          <w:b/>
        </w:rPr>
        <w:t>Environmental Compliance</w:t>
      </w:r>
      <w:r>
        <w:t>: City of Melbourne sustainability requirements for construction projects</w:t>
      </w:r>
    </w:p>
    <w:p/>
    <w:p>
      <w:r>
        <w:rPr>
          <w:b/>
        </w:rPr>
        <w:t>Hybrid Solution Implementation</w:t>
      </w:r>
      <w:r>
        <w:t>:</w:t>
      </w:r>
    </w:p>
    <w:p>
      <w:pPr>
        <w:pStyle w:val="ListBullet"/>
      </w:pPr>
      <w:r>
        <w:rPr>
          <w:b/>
        </w:rPr>
        <w:t>System Configuration</w:t>
      </w:r>
      <w:r>
        <w:t>: 12x industrial hybrid towers with 150kW total solar capacity and 600kWh battery storage</w:t>
      </w:r>
    </w:p>
    <w:p>
      <w:pPr>
        <w:pStyle w:val="ListBullet"/>
      </w:pPr>
      <w:r>
        <w:rPr>
          <w:b/>
        </w:rPr>
        <w:t>Noise Management</w:t>
      </w:r>
      <w:r>
        <w:t>: Ultra-quiet operation maintaining 44dB maximum during night construction activities</w:t>
      </w:r>
    </w:p>
    <w:p>
      <w:pPr>
        <w:pStyle w:val="ListBullet"/>
      </w:pPr>
      <w:r>
        <w:rPr>
          <w:b/>
        </w:rPr>
        <w:t>Urban Integration</w:t>
      </w:r>
      <w:r>
        <w:t>: Compact tower design minimising visual impact on surrounding residential areas</w:t>
      </w:r>
    </w:p>
    <w:p>
      <w:pPr>
        <w:pStyle w:val="ListBullet"/>
      </w:pPr>
      <w:r>
        <w:rPr>
          <w:b/>
        </w:rPr>
        <w:t>Grid Integration</w:t>
      </w:r>
      <w:r>
        <w:t>: Excess solar energy exported to grid during non-construction periods</w:t>
      </w:r>
    </w:p>
    <w:p/>
    <w:p>
      <w:r>
        <w:rPr>
          <w:b/>
        </w:rPr>
        <w:t>Measured Project Results</w:t>
      </w:r>
      <w:r>
        <w:t>:</w:t>
      </w:r>
    </w:p>
    <w:p>
      <w:pPr>
        <w:pStyle w:val="ListBullet"/>
      </w:pPr>
      <w:r>
        <w:rPr>
          <w:b/>
        </w:rPr>
        <w:t>Productivity Increase</w:t>
      </w:r>
      <w:r>
        <w:t>: 30% improvement in project timeline through extended working hour capability</w:t>
      </w:r>
    </w:p>
    <w:p>
      <w:pPr>
        <w:pStyle w:val="ListBullet"/>
      </w:pPr>
      <w:r>
        <w:rPr>
          <w:b/>
        </w:rPr>
        <w:t>Noise Compliance</w:t>
      </w:r>
      <w:r>
        <w:t>: Zero noise violations throughout 18-month construction period with continuous monitoring</w:t>
      </w:r>
    </w:p>
    <w:p>
      <w:pPr>
        <w:pStyle w:val="ListBullet"/>
      </w:pPr>
      <w:r>
        <w:rPr>
          <w:b/>
        </w:rPr>
        <w:t>Fuel Reduction</w:t>
      </w:r>
      <w:r>
        <w:t>: 87% reduction compared to traditional diesel lighting (2,400L vs 18,500L total consumption)</w:t>
      </w:r>
    </w:p>
    <w:p>
      <w:pPr>
        <w:pStyle w:val="ListBullet"/>
      </w:pPr>
      <w:r>
        <w:rPr>
          <w:b/>
        </w:rPr>
        <w:t>Environmental Impact</w:t>
      </w:r>
      <w:r>
        <w:t>: 14.2 tonnes CO₂ reduction achieving City of Melbourne sustainability targets</w:t>
      </w:r>
    </w:p>
    <w:p/>
    <w:p>
      <w:r>
        <w:rPr>
          <w:b/>
        </w:rPr>
        <w:t>Economic Benefits</w:t>
      </w:r>
      <w:r>
        <w:t>:</w:t>
      </w:r>
    </w:p>
    <w:p>
      <w:pPr>
        <w:pStyle w:val="ListBullet"/>
      </w:pPr>
      <w:r>
        <w:rPr>
          <w:b/>
        </w:rPr>
        <w:t>Operational Savings</w:t>
      </w:r>
      <w:r>
        <w:t>: AUD $156,000 total lighting cost savings compared to traditional diesel systems</w:t>
      </w:r>
    </w:p>
    <w:p>
      <w:pPr>
        <w:pStyle w:val="ListBullet"/>
      </w:pPr>
      <w:r>
        <w:rPr>
          <w:b/>
        </w:rPr>
        <w:t>Productivity Value</w:t>
      </w:r>
      <w:r>
        <w:t>: AUD $480,000 additional revenue through accelerated project completion</w:t>
      </w:r>
    </w:p>
    <w:p>
      <w:pPr>
        <w:pStyle w:val="ListBullet"/>
      </w:pPr>
      <w:r>
        <w:rPr>
          <w:b/>
        </w:rPr>
        <w:t>Compliance Value</w:t>
      </w:r>
      <w:r>
        <w:t>: Zero regulatory fines or project delays due to noise or environmental violations</w:t>
      </w:r>
    </w:p>
    <w:p>
      <w:pPr>
        <w:pStyle w:val="ListBullet"/>
      </w:pPr>
      <w:r>
        <w:rPr>
          <w:b/>
        </w:rPr>
        <w:t>Insurance Reduction</w:t>
      </w:r>
      <w:r>
        <w:t>: 15% reduction in construction insurance premiums due to enhanced safety protocols</w:t>
      </w:r>
    </w:p>
    <w:p/>
    <w:p>
      <w:r>
        <w:rPr>
          <w:b/>
        </w:rPr>
        <w:t>Project Manager Testimonial</w:t>
      </w:r>
      <w:r>
        <w:t>: "These hybrid lighting systems enabled us to maintain full construction schedules whilst meeting Melbourne's strict noise requirements. The fuel savings were substantial, but the real value was maintaining project timelines without noise violations or neighbour complaints."</w:t>
      </w:r>
    </w:p>
    <w:p/>
    <w:p/>
    <w:p>
      <w:pPr>
        <w:jc w:val="center"/>
      </w:pPr>
      <w:r>
        <w:t>__________________________________________________</w:t>
      </w:r>
    </w:p>
    <w:p/>
    <w:p/>
    <w:p>
      <w:pPr>
        <w:pStyle w:val="Heading2"/>
        <w:jc w:val="left"/>
      </w:pPr>
      <w:r>
        <w:t>Mining Margaret: Environmental Compliance &amp; Remote Operation Excellence</w:t>
      </w:r>
    </w:p>
    <w:p/>
    <w:p>
      <w:pPr>
        <w:pStyle w:val="Heading3"/>
        <w:jc w:val="left"/>
      </w:pPr>
      <w:r>
        <w:t>Industrial-Grade Lighting Solutions for Australian Mining Operations</w:t>
      </w:r>
    </w:p>
    <w:p/>
    <w:p>
      <w:r>
        <w:t>Remote mining operations across Australia require robust lighting solutions capable of extended autonomous operation whilst meeting strict environmental compliance requirements and delivering operational efficiency in challenging conditions. Our hybrid systems provide comprehensive mining-grade lighting with substantial environmental and cost benefits.</w:t>
      </w:r>
    </w:p>
    <w:p/>
    <w:p>
      <w:r>
        <w:t>#### Remote Operation Capability for Mining Excellence</w:t>
      </w:r>
    </w:p>
    <w:p/>
    <w:p>
      <w:r>
        <w:rPr>
          <w:b/>
        </w:rPr>
        <w:t>Operational Requirements</w:t>
      </w:r>
      <w:r>
        <w:t>: Mining operations demand lighting systems capable of extended autonomous operation with minimal site visits and comprehensive remote monitoring throughout challenging Australian mining environments.</w:t>
      </w:r>
    </w:p>
    <w:p/>
    <w:p>
      <w:r>
        <w:rPr>
          <w:b/>
        </w:rPr>
        <w:t>Advanced Remote Capabilities:</w:t>
      </w:r>
    </w:p>
    <w:p>
      <w:pPr>
        <w:pStyle w:val="ListBullet"/>
      </w:pPr>
      <w:r>
        <w:rPr>
          <w:b/>
        </w:rPr>
        <w:t>Satellite Connectivity</w:t>
      </w:r>
      <w:r>
        <w:t>: Real-time monitoring and control via satellite communication for remote mining locations</w:t>
      </w:r>
    </w:p>
    <w:p>
      <w:pPr>
        <w:pStyle w:val="ListBullet"/>
      </w:pPr>
      <w:r>
        <w:rPr>
          <w:b/>
        </w:rPr>
        <w:t>Predictive Maintenance</w:t>
      </w:r>
      <w:r>
        <w:t>: Advanced diagnostics identifying maintenance requirements before equipment failures</w:t>
      </w:r>
    </w:p>
    <w:p>
      <w:pPr>
        <w:pStyle w:val="ListBullet"/>
      </w:pPr>
      <w:r>
        <w:rPr>
          <w:b/>
        </w:rPr>
        <w:t>Remote Configuration</w:t>
      </w:r>
      <w:r>
        <w:t>: Complete system adjustment capability without site visits reducing operational overhead</w:t>
      </w:r>
    </w:p>
    <w:p>
      <w:pPr>
        <w:pStyle w:val="ListBullet"/>
      </w:pPr>
      <w:r>
        <w:rPr>
          <w:b/>
        </w:rPr>
        <w:t>Emergency Response</w:t>
      </w:r>
      <w:r>
        <w:t>: Automatic alerts and backup protocols ensuring continuous operation during equipment issues</w:t>
      </w:r>
    </w:p>
    <w:p/>
    <w:p>
      <w:r>
        <w:t>#### Environmental Compliance for Mining Sustainability</w:t>
      </w:r>
    </w:p>
    <w:p/>
    <w:p>
      <w:r>
        <w:t>Australian mining operations face increasing environmental compliance requirements demanding comprehensive environmental management systems with measurable sustainability improvements:</w:t>
      </w:r>
    </w:p>
    <w:p/>
    <w:p>
      <w:r>
        <w:rPr>
          <w:b/>
        </w:rPr>
        <w:t>Environmental Performance Standards:</w:t>
      </w:r>
    </w:p>
    <w:p>
      <w:pPr>
        <w:pStyle w:val="ListBullet"/>
      </w:pPr>
      <w:r>
        <w:rPr>
          <w:b/>
        </w:rPr>
        <w:t>Carbon Footprint Reduction</w:t>
      </w:r>
      <w:r>
        <w:t>: 90% CO₂ emission reduction compared to diesel-only lighting systems</w:t>
      </w:r>
    </w:p>
    <w:p>
      <w:pPr>
        <w:pStyle w:val="ListBullet"/>
      </w:pPr>
      <w:r>
        <w:rPr>
          <w:b/>
        </w:rPr>
        <w:t>Air Quality Improvement</w:t>
      </w:r>
      <w:r>
        <w:t>: Tier 4 Final emission standards during diesel backup operation</w:t>
      </w:r>
    </w:p>
    <w:p>
      <w:pPr>
        <w:pStyle w:val="ListBullet"/>
      </w:pPr>
      <w:r>
        <w:rPr>
          <w:b/>
        </w:rPr>
        <w:t>Noise Pollution Mitigation</w:t>
      </w:r>
      <w:r>
        <w:t>: 52dB operation meeting rural noise standards and wildlife protection requirements</w:t>
      </w:r>
    </w:p>
    <w:p>
      <w:pPr>
        <w:pStyle w:val="ListBullet"/>
      </w:pPr>
      <w:r>
        <w:rPr>
          <w:b/>
        </w:rPr>
        <w:t>Visual Impact Minimisation</w:t>
      </w:r>
      <w:r>
        <w:t>: Low-profile design reducing visual impact on surrounding landscapes</w:t>
      </w:r>
    </w:p>
    <w:p/>
    <w:p>
      <w:r>
        <w:rPr>
          <w:b/>
        </w:rPr>
        <w:t>Mining Environmental Compliance:</w:t>
      </w:r>
    </w:p>
    <w:p>
      <w:pPr>
        <w:pStyle w:val="ListBullet"/>
      </w:pPr>
      <w:r>
        <w:rPr>
          <w:b/>
        </w:rPr>
        <w:t>Environmental Management Plans</w:t>
      </w:r>
      <w:r>
        <w:t>: Integration with comprehensive mining environmental management systems</w:t>
      </w:r>
    </w:p>
    <w:p>
      <w:pPr>
        <w:pStyle w:val="ListBullet"/>
      </w:pPr>
      <w:r>
        <w:rPr>
          <w:b/>
        </w:rPr>
        <w:t>Biodiversity Protection</w:t>
      </w:r>
      <w:r>
        <w:t>: Wildlife-safe lighting design minimising impact on nocturnal species</w:t>
      </w:r>
    </w:p>
    <w:p>
      <w:pPr>
        <w:pStyle w:val="ListBullet"/>
      </w:pPr>
      <w:r>
        <w:rPr>
          <w:b/>
        </w:rPr>
        <w:t>Soil and Water Protection</w:t>
      </w:r>
      <w:r>
        <w:t>: Spill prevention systems and environmental monitoring protocols</w:t>
      </w:r>
    </w:p>
    <w:p>
      <w:pPr>
        <w:pStyle w:val="ListBullet"/>
      </w:pPr>
      <w:r>
        <w:rPr>
          <w:b/>
        </w:rPr>
        <w:t>Rehabilitation Planning</w:t>
      </w:r>
      <w:r>
        <w:t>: Equipment designed for easy removal and site rehabilitation</w:t>
      </w:r>
    </w:p>
    <w:p/>
    <w:p>
      <w:r>
        <w:t>#### Heavy-Duty Construction for Extreme Conditions</w:t>
      </w:r>
    </w:p>
    <w:p/>
    <w:p>
      <w:r>
        <w:t>Mining environments demand equipment capable of withstanding extreme operational conditions with minimal maintenance requirements throughout extended operational periods:</w:t>
      </w:r>
    </w:p>
    <w:p/>
    <w:p>
      <w:r>
        <w:rPr>
          <w:b/>
        </w:rPr>
        <w:t>Mining-Grade Durability:</w:t>
      </w:r>
    </w:p>
    <w:p>
      <w:pPr>
        <w:pStyle w:val="ListBullet"/>
      </w:pPr>
      <w:r>
        <w:rPr>
          <w:b/>
        </w:rPr>
        <w:t>Vibration Resistance</w:t>
      </w:r>
      <w:r>
        <w:t>: Reinforced mounting systems withstanding heavy mining equipment operation</w:t>
      </w:r>
    </w:p>
    <w:p>
      <w:pPr>
        <w:pStyle w:val="ListBullet"/>
      </w:pPr>
      <w:r>
        <w:rPr>
          <w:b/>
        </w:rPr>
        <w:t>Dust Protection</w:t>
      </w:r>
      <w:r>
        <w:t>: Complete sealing protecting against fine particulate matter infiltration</w:t>
      </w:r>
    </w:p>
    <w:p>
      <w:pPr>
        <w:pStyle w:val="ListBullet"/>
      </w:pPr>
      <w:r>
        <w:rPr>
          <w:b/>
        </w:rPr>
        <w:t>Extreme Temperature Operation</w:t>
      </w:r>
      <w:r>
        <w:t>: Verified performance from -20°C to +60°C covering all Australian mining regions</w:t>
      </w:r>
    </w:p>
    <w:p>
      <w:pPr>
        <w:pStyle w:val="ListBullet"/>
      </w:pPr>
      <w:r>
        <w:rPr>
          <w:b/>
        </w:rPr>
        <w:t>Impact Resistance</w:t>
      </w:r>
      <w:r>
        <w:t>: IK10 impact rating protecting against mining debris and operational hazards</w:t>
      </w:r>
    </w:p>
    <w:p/>
    <w:p>
      <w:r>
        <w:t>#### Cost Efficiency for Mining Operations</w:t>
      </w:r>
    </w:p>
    <w:p/>
    <w:p>
      <w:r>
        <w:t>Mining operations require comprehensive cost management with transparent operational expenses enabling accurate mining project financial modelling:</w:t>
      </w:r>
    </w:p>
    <w:p/>
    <w:p>
      <w:r>
        <w:rPr>
          <w:b/>
        </w:rPr>
        <w:t>Economic Benefits for Mining:</w:t>
      </w:r>
    </w:p>
    <w:p>
      <w:pPr>
        <w:pStyle w:val="ListBullet"/>
      </w:pPr>
      <w:r>
        <w:rPr>
          <w:b/>
        </w:rPr>
        <w:t>Fuel Logistics Reduction</w:t>
      </w:r>
      <w:r>
        <w:t>: 85% reduction in fuel delivery requirements to remote mining sites</w:t>
      </w:r>
    </w:p>
    <w:p>
      <w:pPr>
        <w:pStyle w:val="ListBullet"/>
      </w:pPr>
      <w:r>
        <w:rPr>
          <w:b/>
        </w:rPr>
        <w:t>Maintenance Efficiency</w:t>
      </w:r>
      <w:r>
        <w:t>: Remote monitoring reducing on-site maintenance visits by 70%</w:t>
      </w:r>
    </w:p>
    <w:p>
      <w:pPr>
        <w:pStyle w:val="ListBullet"/>
      </w:pPr>
      <w:r>
        <w:rPr>
          <w:b/>
        </w:rPr>
        <w:t>Operational Reliability</w:t>
      </w:r>
      <w:r>
        <w:t>: 99.5% uptime capability minimising production disruptions</w:t>
      </w:r>
    </w:p>
    <w:p>
      <w:pPr>
        <w:pStyle w:val="ListBullet"/>
      </w:pPr>
      <w:r>
        <w:rPr>
          <w:b/>
        </w:rPr>
        <w:t>Environmental Compliance</w:t>
      </w:r>
      <w:r>
        <w:t>: Reduced environmental monitoring and reporting requirements through improved performance</w:t>
      </w:r>
    </w:p>
    <w:p/>
    <w:p>
      <w:pPr>
        <w:pStyle w:val="Heading3"/>
        <w:jc w:val="left"/>
      </w:pPr>
      <w:r>
        <w:t>Case Study: Pilbara Iron Ore Mine Remote Lighting</w:t>
      </w:r>
    </w:p>
    <w:p/>
    <w:p>
      <w:r>
        <w:rPr>
          <w:b/>
        </w:rPr>
        <w:t>Mining Operation</w:t>
      </w:r>
      <w:r>
        <w:t>: Large-scale iron ore extraction with 24/7 operations in remote Western Australia location</w:t>
      </w:r>
    </w:p>
    <w:p>
      <w:r>
        <w:rPr>
          <w:b/>
        </w:rPr>
        <w:t>Location</w:t>
      </w:r>
      <w:r>
        <w:t>: 450km from nearest major town with extreme temperature variations and dust storm conditions</w:t>
      </w:r>
    </w:p>
    <w:p>
      <w:r>
        <w:rPr>
          <w:b/>
        </w:rPr>
        <w:t>Operational Challenges</w:t>
      </w:r>
      <w:r>
        <w:t>:</w:t>
      </w:r>
    </w:p>
    <w:p>
      <w:pPr>
        <w:pStyle w:val="ListBullet"/>
      </w:pPr>
      <w:r>
        <w:rPr>
          <w:b/>
        </w:rPr>
        <w:t>Remote Location</w:t>
      </w:r>
      <w:r>
        <w:t>: Limited access requiring minimal maintenance intervention and maximum autonomous operation</w:t>
      </w:r>
    </w:p>
    <w:p>
      <w:pPr>
        <w:pStyle w:val="ListBullet"/>
      </w:pPr>
      <w:r>
        <w:rPr>
          <w:b/>
        </w:rPr>
        <w:t>Extreme Weather</w:t>
      </w:r>
      <w:r>
        <w:t>: Daily temperature variations of 40°C+ with frequent dust storms and seasonal cyclones</w:t>
      </w:r>
    </w:p>
    <w:p>
      <w:pPr>
        <w:pStyle w:val="ListBullet"/>
      </w:pPr>
      <w:r>
        <w:rPr>
          <w:b/>
        </w:rPr>
        <w:t>Environmental Sensitivity</w:t>
      </w:r>
      <w:r>
        <w:t>: Native title land requiring minimal environmental impact and comprehensive compliance</w:t>
      </w:r>
    </w:p>
    <w:p>
      <w:pPr>
        <w:pStyle w:val="ListBullet"/>
      </w:pPr>
      <w:r>
        <w:rPr>
          <w:b/>
        </w:rPr>
        <w:t>Operational Continuity</w:t>
      </w:r>
      <w:r>
        <w:t>: 24/7 mining operations requiring absolute lighting reliability</w:t>
      </w:r>
    </w:p>
    <w:p/>
    <w:p>
      <w:r>
        <w:rPr>
          <w:b/>
        </w:rPr>
        <w:t>Hybrid Solution Implementation</w:t>
      </w:r>
      <w:r>
        <w:t>:</w:t>
      </w:r>
    </w:p>
    <w:p>
      <w:pPr>
        <w:pStyle w:val="ListBullet"/>
      </w:pPr>
      <w:r>
        <w:rPr>
          <w:b/>
        </w:rPr>
        <w:t>System Configuration</w:t>
      </w:r>
      <w:r>
        <w:t>: 24x industrial hybrid systems with 3.6MW total solar capacity and 9.6MWh battery storage</w:t>
      </w:r>
    </w:p>
    <w:p>
      <w:pPr>
        <w:pStyle w:val="ListBullet"/>
      </w:pPr>
      <w:r>
        <w:rPr>
          <w:b/>
        </w:rPr>
        <w:t>Remote Monitoring</w:t>
      </w:r>
      <w:r>
        <w:t>: Satellite-based monitoring and control system with predictive maintenance capabilities</w:t>
      </w:r>
    </w:p>
    <w:p>
      <w:pPr>
        <w:pStyle w:val="ListBullet"/>
      </w:pPr>
      <w:r>
        <w:rPr>
          <w:b/>
        </w:rPr>
        <w:t>Environmental Integration</w:t>
      </w:r>
      <w:r>
        <w:t>: Native vegetation preservation with minimal ground disturbance installation</w:t>
      </w:r>
    </w:p>
    <w:p>
      <w:pPr>
        <w:pStyle w:val="ListBullet"/>
      </w:pPr>
      <w:r>
        <w:rPr>
          <w:b/>
        </w:rPr>
        <w:t>Extreme Weather Protection</w:t>
      </w:r>
      <w:r>
        <w:t>: Reinforced Category 5 cyclone mounting systems with automatic securing protocols</w:t>
      </w:r>
    </w:p>
    <w:p/>
    <w:p>
      <w:r>
        <w:rPr>
          <w:b/>
        </w:rPr>
        <w:t>Operational Performance Results</w:t>
      </w:r>
      <w:r>
        <w:t>:</w:t>
      </w:r>
    </w:p>
    <w:p>
      <w:pPr>
        <w:pStyle w:val="ListBullet"/>
      </w:pPr>
      <w:r>
        <w:rPr>
          <w:b/>
        </w:rPr>
        <w:t>Fuel Reduction</w:t>
      </w:r>
      <w:r>
        <w:t>: 85% reduction in diesel consumption (18,500L to 2,775L monthly average)</w:t>
      </w:r>
    </w:p>
    <w:p>
      <w:pPr>
        <w:pStyle w:val="ListBullet"/>
      </w:pPr>
      <w:r>
        <w:rPr>
          <w:b/>
        </w:rPr>
        <w:t>Logistics Efficiency</w:t>
      </w:r>
      <w:r>
        <w:t>: Monthly fuel deliveries instead of weekly requirements reducing logistics costs by 75%</w:t>
      </w:r>
    </w:p>
    <w:p>
      <w:pPr>
        <w:pStyle w:val="ListBullet"/>
      </w:pPr>
      <w:r>
        <w:rPr>
          <w:b/>
        </w:rPr>
        <w:t>Environmental Impact</w:t>
      </w:r>
      <w:r>
        <w:t>: 126 tonnes annual CO₂ reduction exceeding environmental management plan targets</w:t>
      </w:r>
    </w:p>
    <w:p>
      <w:pPr>
        <w:pStyle w:val="ListBullet"/>
      </w:pPr>
      <w:r>
        <w:rPr>
          <w:b/>
        </w:rPr>
        <w:t>Operational Reliability</w:t>
      </w:r>
      <w:r>
        <w:t>: 99.8% uptime throughout 24-month monitoring period with zero production delays</w:t>
      </w:r>
    </w:p>
    <w:p/>
    <w:p>
      <w:r>
        <w:rPr>
          <w:b/>
        </w:rPr>
        <w:t>Financial Analysis</w:t>
      </w:r>
      <w:r>
        <w:t>:</w:t>
      </w:r>
    </w:p>
    <w:p>
      <w:pPr>
        <w:pStyle w:val="ListBullet"/>
      </w:pPr>
      <w:r>
        <w:rPr>
          <w:b/>
        </w:rPr>
        <w:t>Annual Fuel Savings</w:t>
      </w:r>
      <w:r>
        <w:t>: AUD $182,000 in fuel cost reduction compared to traditional diesel lighting</w:t>
      </w:r>
    </w:p>
    <w:p>
      <w:pPr>
        <w:pStyle w:val="ListBullet"/>
      </w:pPr>
      <w:r>
        <w:rPr>
          <w:b/>
        </w:rPr>
        <w:t>Logistics Savings</w:t>
      </w:r>
      <w:r>
        <w:t>: AUD $156,000 annually in reduced fuel delivery and site visit costs</w:t>
      </w:r>
    </w:p>
    <w:p>
      <w:pPr>
        <w:pStyle w:val="ListBullet"/>
      </w:pPr>
      <w:r>
        <w:rPr>
          <w:b/>
        </w:rPr>
        <w:t>Environmental Value</w:t>
      </w:r>
      <w:r>
        <w:t>: Achieved carbon offset targets 18 months ahead of environmental management plan schedule</w:t>
      </w:r>
    </w:p>
    <w:p>
      <w:pPr>
        <w:pStyle w:val="ListBullet"/>
      </w:pPr>
      <w:r>
        <w:rPr>
          <w:b/>
        </w:rPr>
        <w:t>Productivity Value</w:t>
      </w:r>
      <w:r>
        <w:t>: Zero production delays due to lighting failures maintaining AUD $2.8M daily production capacity</w:t>
      </w:r>
    </w:p>
    <w:p/>
    <w:p>
      <w:r>
        <w:rPr>
          <w:b/>
        </w:rPr>
        <w:t>Mine Operations Manager Testimonial</w:t>
      </w:r>
      <w:r>
        <w:t>: "The hybrid lighting systems exceeded our expectations for remote reliability. We've virtually eliminated fuel logistics whilst improving our environmental performance. The remote monitoring capability gives us complete confidence in 24/7 lighting availability."</w:t>
      </w:r>
    </w:p>
    <w:p/>
    <w:p/>
    <w:p>
      <w:pPr>
        <w:jc w:val="center"/>
      </w:pPr>
      <w:r>
        <w:t>__________________________________________________</w:t>
      </w:r>
    </w:p>
    <w:p/>
    <w:p/>
    <w:p>
      <w:pPr>
        <w:pStyle w:val="Heading2"/>
        <w:jc w:val="left"/>
      </w:pPr>
      <w:r>
        <w:t>Technical Specifications &amp; Performance Data Hub</w:t>
      </w:r>
    </w:p>
    <w:p/>
    <w:p>
      <w:pPr>
        <w:pStyle w:val="Heading3"/>
        <w:jc w:val="left"/>
      </w:pPr>
      <w:r>
        <w:t>Comprehensive System Configurations for Diverse Applications</w:t>
      </w:r>
    </w:p>
    <w:p/>
    <w:p>
      <w:r>
        <w:t>Australian businesses require detailed technical specifications enabling informed decision-making for optimal lighting system selection across diverse operational requirements. Our hybrid systems provide comprehensive technical documentation with verified performance data.</w:t>
      </w:r>
    </w:p>
    <w:p/>
    <w:p>
      <w:r>
        <w:t>#### Compact Systems (5-15kW) for Small-Scale Applications</w:t>
      </w:r>
    </w:p>
    <w:p/>
    <w:p>
      <w:r>
        <w:rPr>
          <w:b/>
        </w:rPr>
        <w:t>Target Applications</w:t>
      </w:r>
      <w:r>
        <w:t>: Small events, residential construction, retail installations, and temporary lighting requirements</w:t>
      </w:r>
    </w:p>
    <w:p/>
    <w:p>
      <w:r>
        <w:rPr>
          <w:b/>
        </w:rPr>
        <w:t>Solar Photovoltaic Configuration:</w:t>
      </w:r>
    </w:p>
    <w:p>
      <w:pPr>
        <w:pStyle w:val="ListBullet"/>
      </w:pPr>
      <w:r>
        <w:rPr>
          <w:b/>
        </w:rPr>
        <w:t>Panel Capacity</w:t>
      </w:r>
      <w:r>
        <w:t>: 20-30 high-efficiency monocrystalline panels delivering 5-7.5kW peak capacity</w:t>
      </w:r>
    </w:p>
    <w:p>
      <w:pPr>
        <w:pStyle w:val="ListBullet"/>
      </w:pPr>
      <w:r>
        <w:rPr>
          <w:b/>
        </w:rPr>
        <w:t>MPPT Technology</w:t>
      </w:r>
      <w:r>
        <w:t>: Advanced Maximum Power Point Tracking charge controllers optimising energy harvest</w:t>
      </w:r>
    </w:p>
    <w:p>
      <w:pPr>
        <w:pStyle w:val="ListBullet"/>
      </w:pPr>
      <w:r>
        <w:rPr>
          <w:b/>
        </w:rPr>
        <w:t>Panel Warranty</w:t>
      </w:r>
      <w:r>
        <w:t>: 25-year performance warranty with 80% capacity retention guarantee</w:t>
      </w:r>
    </w:p>
    <w:p>
      <w:pPr>
        <w:pStyle w:val="ListBullet"/>
      </w:pPr>
      <w:r>
        <w:rPr>
          <w:b/>
        </w:rPr>
        <w:t>Mounting Systems</w:t>
      </w:r>
      <w:r>
        <w:t>: Adjustable tilt mechanisms optimising solar angle for Australian latitudes</w:t>
      </w:r>
    </w:p>
    <w:p/>
    <w:p>
      <w:r>
        <w:rPr>
          <w:b/>
        </w:rPr>
        <w:t>Battery Storage Specifications:</w:t>
      </w:r>
    </w:p>
    <w:p>
      <w:pPr>
        <w:pStyle w:val="ListBullet"/>
      </w:pPr>
      <w:r>
        <w:rPr>
          <w:b/>
        </w:rPr>
        <w:t>Capacity Range</w:t>
      </w:r>
      <w:r>
        <w:t>: 40-60kWh lithium iron phosphate battery systems</w:t>
      </w:r>
    </w:p>
    <w:p>
      <w:pPr>
        <w:pStyle w:val="ListBullet"/>
      </w:pPr>
      <w:r>
        <w:rPr>
          <w:b/>
        </w:rPr>
        <w:t>Cycle Life</w:t>
      </w:r>
      <w:r>
        <w:t>: 6,000+ charge cycles with 80% capacity retention</w:t>
      </w:r>
    </w:p>
    <w:p>
      <w:pPr>
        <w:pStyle w:val="ListBullet"/>
      </w:pPr>
      <w:r>
        <w:rPr>
          <w:b/>
        </w:rPr>
        <w:t>Safety Certification</w:t>
      </w:r>
      <w:r>
        <w:t>: UN38.3 transport and AS/NZS 5139 installation compliance</w:t>
      </w:r>
    </w:p>
    <w:p>
      <w:pPr>
        <w:pStyle w:val="ListBullet"/>
      </w:pPr>
      <w:r>
        <w:rPr>
          <w:b/>
        </w:rPr>
        <w:t>Thermal Management</w:t>
      </w:r>
      <w:r>
        <w:t>: Active cooling systems maintaining optimal battery temperature</w:t>
      </w:r>
    </w:p>
    <w:p/>
    <w:p>
      <w:r>
        <w:rPr>
          <w:b/>
        </w:rPr>
        <w:t>Diesel Backup Integration:</w:t>
      </w:r>
    </w:p>
    <w:p>
      <w:pPr>
        <w:pStyle w:val="ListBullet"/>
      </w:pPr>
      <w:r>
        <w:rPr>
          <w:b/>
        </w:rPr>
        <w:t>Generator Capacity</w:t>
      </w:r>
      <w:r>
        <w:t>: 15kVA silent-running diesel generator with Tier 4 Final compliance</w:t>
      </w:r>
    </w:p>
    <w:p>
      <w:pPr>
        <w:pStyle w:val="ListBullet"/>
      </w:pPr>
      <w:r>
        <w:rPr>
          <w:b/>
        </w:rPr>
        <w:t>Fuel Consumption</w:t>
      </w:r>
      <w:r>
        <w:t>: 3.2L/hr at 75% load with automatic load management</w:t>
      </w:r>
    </w:p>
    <w:p>
      <w:pPr>
        <w:pStyle w:val="ListBullet"/>
      </w:pPr>
      <w:r>
        <w:rPr>
          <w:b/>
        </w:rPr>
        <w:t>Noise Level</w:t>
      </w:r>
      <w:r>
        <w:t>: 52dB at 7 metres during backup operation</w:t>
      </w:r>
    </w:p>
    <w:p>
      <w:pPr>
        <w:pStyle w:val="ListBullet"/>
      </w:pPr>
      <w:r>
        <w:rPr>
          <w:b/>
        </w:rPr>
        <w:t>Runtime Capability</w:t>
      </w:r>
      <w:r>
        <w:t>: 72+ hours autonomous solar operation, 12+ hours diesel-only backup</w:t>
      </w:r>
    </w:p>
    <w:p/>
    <w:p>
      <w:r>
        <w:rPr>
          <w:b/>
        </w:rPr>
        <w:t>Performance Metrics:</w:t>
      </w:r>
    </w:p>
    <w:p>
      <w:pPr>
        <w:pStyle w:val="ListBullet"/>
      </w:pPr>
      <w:r>
        <w:rPr>
          <w:b/>
        </w:rPr>
        <w:t>Daily Energy Production</w:t>
      </w:r>
      <w:r>
        <w:t>: 25-40kWh average daily solar generation (location dependent)</w:t>
      </w:r>
    </w:p>
    <w:p>
      <w:pPr>
        <w:pStyle w:val="ListBullet"/>
      </w:pPr>
      <w:r>
        <w:rPr>
          <w:b/>
        </w:rPr>
        <w:t>Load Capacity</w:t>
      </w:r>
      <w:r>
        <w:t>: Continuous 5kW with 8kW surge capability</w:t>
      </w:r>
    </w:p>
    <w:p>
      <w:pPr>
        <w:pStyle w:val="ListBullet"/>
      </w:pPr>
      <w:r>
        <w:rPr>
          <w:b/>
        </w:rPr>
        <w:t>Efficiency Rating</w:t>
      </w:r>
      <w:r>
        <w:t>: 94% inverter efficiency with power factor correction</w:t>
      </w:r>
    </w:p>
    <w:p>
      <w:pPr>
        <w:pStyle w:val="ListBullet"/>
      </w:pPr>
      <w:r>
        <w:rPr>
          <w:b/>
        </w:rPr>
        <w:t>Operating Temperature</w:t>
      </w:r>
      <w:r>
        <w:t>: -10°C to +55°C with automatic derating protocols</w:t>
      </w:r>
    </w:p>
    <w:p/>
    <w:p>
      <w:r>
        <w:t>#### Standard Systems (20-50kW) for Commercial Applications</w:t>
      </w:r>
    </w:p>
    <w:p/>
    <w:p>
      <w:r>
        <w:rPr>
          <w:b/>
        </w:rPr>
        <w:t>Target Applications</w:t>
      </w:r>
      <w:r>
        <w:t>: Large events, commercial construction, retail centres, and medium-scale industrial requirements</w:t>
      </w:r>
    </w:p>
    <w:p/>
    <w:p>
      <w:r>
        <w:rPr>
          <w:b/>
        </w:rPr>
        <w:t>Solar Photovoltaic Configuration:</w:t>
      </w:r>
    </w:p>
    <w:p>
      <w:pPr>
        <w:pStyle w:val="ListBullet"/>
      </w:pPr>
      <w:r>
        <w:rPr>
          <w:b/>
        </w:rPr>
        <w:t>Panel Capacity</w:t>
      </w:r>
      <w:r>
        <w:t>: 50-80 high-efficiency panels delivering 15-25kW peak solar capacity</w:t>
      </w:r>
    </w:p>
    <w:p>
      <w:pPr>
        <w:pStyle w:val="ListBullet"/>
      </w:pPr>
      <w:r>
        <w:rPr>
          <w:b/>
        </w:rPr>
        <w:t>Array Configuration</w:t>
      </w:r>
      <w:r>
        <w:t>: Optimised string configuration with centralised MPPT monitoring</w:t>
      </w:r>
    </w:p>
    <w:p>
      <w:pPr>
        <w:pStyle w:val="ListBullet"/>
      </w:pPr>
      <w:r>
        <w:rPr>
          <w:b/>
        </w:rPr>
        <w:t>Performance Monitoring</w:t>
      </w:r>
      <w:r>
        <w:t>: Real-time solar irradiance and energy production tracking</w:t>
      </w:r>
    </w:p>
    <w:p>
      <w:pPr>
        <w:pStyle w:val="ListBullet"/>
      </w:pPr>
      <w:r>
        <w:rPr>
          <w:b/>
        </w:rPr>
        <w:t>Weather Protection</w:t>
      </w:r>
      <w:r>
        <w:t>: Hail-resistant panels with reinforced mounting systems</w:t>
      </w:r>
    </w:p>
    <w:p/>
    <w:p>
      <w:r>
        <w:rPr>
          <w:b/>
        </w:rPr>
        <w:t>Battery Storage Specifications:</w:t>
      </w:r>
    </w:p>
    <w:p>
      <w:pPr>
        <w:pStyle w:val="ListBullet"/>
      </w:pPr>
      <w:r>
        <w:rPr>
          <w:b/>
        </w:rPr>
        <w:t>Capacity Range</w:t>
      </w:r>
      <w:r>
        <w:t>: 100-200kWh commercial-grade lithium-ion battery systems</w:t>
      </w:r>
    </w:p>
    <w:p>
      <w:pPr>
        <w:pStyle w:val="ListBullet"/>
      </w:pPr>
      <w:r>
        <w:rPr>
          <w:b/>
        </w:rPr>
        <w:t>Battery Management</w:t>
      </w:r>
      <w:r>
        <w:t>: Advanced BMS with cell balancing and thermal protection</w:t>
      </w:r>
    </w:p>
    <w:p>
      <w:pPr>
        <w:pStyle w:val="ListBullet"/>
      </w:pPr>
      <w:r>
        <w:rPr>
          <w:b/>
        </w:rPr>
        <w:t>Scalable Design</w:t>
      </w:r>
      <w:r>
        <w:t>: Modular battery architecture enabling capacity expansion</w:t>
      </w:r>
    </w:p>
    <w:p>
      <w:pPr>
        <w:pStyle w:val="ListBullet"/>
      </w:pPr>
      <w:r>
        <w:rPr>
          <w:b/>
        </w:rPr>
        <w:t>Grid Integration</w:t>
      </w:r>
      <w:r>
        <w:t>: Bi-directional inverter systems enabling grid-tie capability</w:t>
      </w:r>
    </w:p>
    <w:p/>
    <w:p>
      <w:r>
        <w:rPr>
          <w:b/>
        </w:rPr>
        <w:t>Diesel Backup Integration:</w:t>
      </w:r>
    </w:p>
    <w:p>
      <w:pPr>
        <w:pStyle w:val="ListBullet"/>
      </w:pPr>
      <w:r>
        <w:rPr>
          <w:b/>
        </w:rPr>
        <w:t>Generator Capacity</w:t>
      </w:r>
      <w:r>
        <w:t>: 50kVA weather-resistant diesel generator with remote monitoring</w:t>
      </w:r>
    </w:p>
    <w:p>
      <w:pPr>
        <w:pStyle w:val="ListBullet"/>
      </w:pPr>
      <w:r>
        <w:rPr>
          <w:b/>
        </w:rPr>
        <w:t>Fuel System</w:t>
      </w:r>
      <w:r>
        <w:t>: Integrated fuel management with automatic ordering capability</w:t>
      </w:r>
    </w:p>
    <w:p>
      <w:pPr>
        <w:pStyle w:val="ListBullet"/>
      </w:pPr>
      <w:r>
        <w:rPr>
          <w:b/>
        </w:rPr>
        <w:t>Emission Control</w:t>
      </w:r>
      <w:r>
        <w:t>: Tier 4 Final compliance with SCR and DPF exhaust treatment</w:t>
      </w:r>
    </w:p>
    <w:p>
      <w:pPr>
        <w:pStyle w:val="ListBullet"/>
      </w:pPr>
      <w:r>
        <w:rPr>
          <w:b/>
        </w:rPr>
        <w:t>Runtime Capability</w:t>
      </w:r>
      <w:r>
        <w:t>: 168+ hours autonomous solar operation, 20+ hours diesel-only backup</w:t>
      </w:r>
    </w:p>
    <w:p/>
    <w:p>
      <w:r>
        <w:rPr>
          <w:b/>
        </w:rPr>
        <w:t>Performance Metrics:</w:t>
      </w:r>
    </w:p>
    <w:p>
      <w:pPr>
        <w:pStyle w:val="ListBullet"/>
      </w:pPr>
      <w:r>
        <w:rPr>
          <w:b/>
        </w:rPr>
        <w:t>Daily Energy Production</w:t>
      </w:r>
      <w:r>
        <w:t>: 75-125kWh average daily solar generation</w:t>
      </w:r>
    </w:p>
    <w:p>
      <w:pPr>
        <w:pStyle w:val="ListBullet"/>
      </w:pPr>
      <w:r>
        <w:rPr>
          <w:b/>
        </w:rPr>
        <w:t>Load Capacity</w:t>
      </w:r>
      <w:r>
        <w:t>: Continuous 20kW with 35kW surge capability</w:t>
      </w:r>
    </w:p>
    <w:p>
      <w:pPr>
        <w:pStyle w:val="ListBullet"/>
      </w:pPr>
      <w:r>
        <w:rPr>
          <w:b/>
        </w:rPr>
        <w:t>Power Quality</w:t>
      </w:r>
      <w:r>
        <w:t>: &lt;2% voltage regulation with harmonic distortion &lt;5%</w:t>
      </w:r>
    </w:p>
    <w:p>
      <w:pPr>
        <w:pStyle w:val="ListBullet"/>
      </w:pPr>
      <w:r>
        <w:rPr>
          <w:b/>
        </w:rPr>
        <w:t>System Efficiency</w:t>
      </w:r>
      <w:r>
        <w:t>: 96% overall system efficiency including conversion losses</w:t>
      </w:r>
    </w:p>
    <w:p/>
    <w:p>
      <w:r>
        <w:t>#### Industrial Systems (75-200kW) for Heavy-Duty Applications</w:t>
      </w:r>
    </w:p>
    <w:p/>
    <w:p>
      <w:r>
        <w:rPr>
          <w:b/>
        </w:rPr>
        <w:t>Target Applications</w:t>
      </w:r>
      <w:r>
        <w:t>: Mining operations, major construction projects, festivals, and industrial facilities</w:t>
      </w:r>
    </w:p>
    <w:p/>
    <w:p>
      <w:r>
        <w:rPr>
          <w:b/>
        </w:rPr>
        <w:t>Solar Photovoltaic Configuration:</w:t>
      </w:r>
    </w:p>
    <w:p>
      <w:pPr>
        <w:pStyle w:val="ListBullet"/>
      </w:pPr>
      <w:r>
        <w:rPr>
          <w:b/>
        </w:rPr>
        <w:t>Panel Capacity</w:t>
      </w:r>
      <w:r>
        <w:t>: 150-400 industrial-grade panels delivering 50-150kW peak capacity</w:t>
      </w:r>
    </w:p>
    <w:p>
      <w:pPr>
        <w:pStyle w:val="ListBullet"/>
      </w:pPr>
      <w:r>
        <w:rPr>
          <w:b/>
        </w:rPr>
        <w:t>Tracking Systems</w:t>
      </w:r>
      <w:r>
        <w:t>: Optional dual-axis solar tracking increasing energy harvest by 25%</w:t>
      </w:r>
    </w:p>
    <w:p>
      <w:pPr>
        <w:pStyle w:val="ListBullet"/>
      </w:pPr>
      <w:r>
        <w:rPr>
          <w:b/>
        </w:rPr>
        <w:t>Performance Optimization</w:t>
      </w:r>
      <w:r>
        <w:t>: AI-driven performance monitoring with predictive maintenance</w:t>
      </w:r>
    </w:p>
    <w:p>
      <w:pPr>
        <w:pStyle w:val="ListBullet"/>
      </w:pPr>
      <w:r>
        <w:rPr>
          <w:b/>
        </w:rPr>
        <w:t>Extreme Weather Rating</w:t>
      </w:r>
      <w:r>
        <w:t>: Category 5 cyclone resistance with automatic stowing systems</w:t>
      </w:r>
    </w:p>
    <w:p/>
    <w:p>
      <w:r>
        <w:rPr>
          <w:b/>
        </w:rPr>
        <w:t>Battery Storage Specifications:</w:t>
      </w:r>
    </w:p>
    <w:p>
      <w:pPr>
        <w:pStyle w:val="ListBullet"/>
      </w:pPr>
      <w:r>
        <w:rPr>
          <w:b/>
        </w:rPr>
        <w:t>Capacity Range</w:t>
      </w:r>
      <w:r>
        <w:t>: 400-800kWh commercial-grade energy storage systems</w:t>
      </w:r>
    </w:p>
    <w:p>
      <w:pPr>
        <w:pStyle w:val="ListBullet"/>
      </w:pPr>
      <w:r>
        <w:rPr>
          <w:b/>
        </w:rPr>
        <w:t>Battery Technology</w:t>
      </w:r>
      <w:r>
        <w:t>: Advanced lithium-ion with liquid cooling thermal management</w:t>
      </w:r>
    </w:p>
    <w:p>
      <w:pPr>
        <w:pStyle w:val="ListBullet"/>
      </w:pPr>
      <w:r>
        <w:rPr>
          <w:b/>
        </w:rPr>
        <w:t>Safety Systems</w:t>
      </w:r>
      <w:r>
        <w:t>: Comprehensive fire suppression and emergency shutdown protocols</w:t>
      </w:r>
    </w:p>
    <w:p>
      <w:pPr>
        <w:pStyle w:val="ListBullet"/>
      </w:pPr>
      <w:r>
        <w:rPr>
          <w:b/>
        </w:rPr>
        <w:t>Grid Services</w:t>
      </w:r>
      <w:r>
        <w:t>: Frequency regulation and load balancing capability for grid support</w:t>
      </w:r>
    </w:p>
    <w:p/>
    <w:p>
      <w:r>
        <w:rPr>
          <w:b/>
        </w:rPr>
        <w:t>Diesel Backup Integration:</w:t>
      </w:r>
    </w:p>
    <w:p>
      <w:pPr>
        <w:pStyle w:val="ListBullet"/>
      </w:pPr>
      <w:r>
        <w:rPr>
          <w:b/>
        </w:rPr>
        <w:t>Generator Capacity</w:t>
      </w:r>
      <w:r>
        <w:t>: 200kVA industrial diesel generator with paralleling capability</w:t>
      </w:r>
    </w:p>
    <w:p>
      <w:pPr>
        <w:pStyle w:val="ListBullet"/>
      </w:pPr>
      <w:r>
        <w:rPr>
          <w:b/>
        </w:rPr>
        <w:t>Fuel Management</w:t>
      </w:r>
      <w:r>
        <w:t>: Automated fuel polishing and quality monitoring systems</w:t>
      </w:r>
    </w:p>
    <w:p>
      <w:pPr>
        <w:pStyle w:val="ListBullet"/>
      </w:pPr>
      <w:r>
        <w:rPr>
          <w:b/>
        </w:rPr>
        <w:t>Environmental Control</w:t>
      </w:r>
      <w:r>
        <w:t>: Advanced emission reduction achieving ultra-low NOx levels</w:t>
      </w:r>
    </w:p>
    <w:p>
      <w:pPr>
        <w:pStyle w:val="ListBullet"/>
      </w:pPr>
      <w:r>
        <w:rPr>
          <w:b/>
        </w:rPr>
        <w:t>Runtime Capability</w:t>
      </w:r>
      <w:r>
        <w:t>: 336+ hours autonomous solar operation, 48+ hours diesel-only backup</w:t>
      </w:r>
    </w:p>
    <w:p/>
    <w:p>
      <w:r>
        <w:rPr>
          <w:b/>
        </w:rPr>
        <w:t>Performance Metrics:</w:t>
      </w:r>
    </w:p>
    <w:p>
      <w:pPr>
        <w:pStyle w:val="ListBullet"/>
      </w:pPr>
      <w:r>
        <w:rPr>
          <w:b/>
        </w:rPr>
        <w:t>Daily Energy Production</w:t>
      </w:r>
      <w:r>
        <w:t>: 200-750kWh average daily solar generation</w:t>
      </w:r>
    </w:p>
    <w:p>
      <w:pPr>
        <w:pStyle w:val="ListBullet"/>
      </w:pPr>
      <w:r>
        <w:rPr>
          <w:b/>
        </w:rPr>
        <w:t>Load Capacity</w:t>
      </w:r>
      <w:r>
        <w:t>: Continuous 75kW with 150kW surge capability</w:t>
      </w:r>
    </w:p>
    <w:p>
      <w:pPr>
        <w:pStyle w:val="ListBullet"/>
      </w:pPr>
      <w:r>
        <w:rPr>
          <w:b/>
        </w:rPr>
        <w:t>Power Quality</w:t>
      </w:r>
      <w:r>
        <w:t>: &lt;1% voltage regulation meeting Tier IV data centre standards</w:t>
      </w:r>
    </w:p>
    <w:p>
      <w:pPr>
        <w:pStyle w:val="ListBullet"/>
      </w:pPr>
      <w:r>
        <w:rPr>
          <w:b/>
        </w:rPr>
        <w:t>Environmental Performance</w:t>
      </w:r>
      <w:r>
        <w:t>: 95% renewable energy fraction with comprehensive monitoring</w:t>
      </w:r>
    </w:p>
    <w:p/>
    <w:p>
      <w:pPr>
        <w:pStyle w:val="Heading3"/>
        <w:jc w:val="left"/>
      </w:pPr>
      <w:r>
        <w:t>Australian Climate Performance Optimization</w:t>
      </w:r>
    </w:p>
    <w:p/>
    <w:p>
      <w:r>
        <w:t>#### Tropical Climate Performance (Darwin/Cairns Region)</w:t>
      </w:r>
    </w:p>
    <w:p/>
    <w:p>
      <w:r>
        <w:rPr>
          <w:b/>
        </w:rPr>
        <w:t>Climate Characteristics</w:t>
      </w:r>
      <w:r>
        <w:t>: High humidity, intense UV radiation, cyclonic weather patterns, and consistent high temperatures</w:t>
      </w:r>
    </w:p>
    <w:p/>
    <w:p>
      <w:r>
        <w:rPr>
          <w:b/>
        </w:rPr>
        <w:t>System Adaptations:</w:t>
      </w:r>
    </w:p>
    <w:p>
      <w:pPr>
        <w:pStyle w:val="ListBullet"/>
      </w:pPr>
      <w:r>
        <w:rPr>
          <w:b/>
        </w:rPr>
        <w:t>Humidity Protection</w:t>
      </w:r>
      <w:r>
        <w:t>: Enhanced IP65 sealing with desiccant humidity control systems</w:t>
      </w:r>
    </w:p>
    <w:p>
      <w:pPr>
        <w:pStyle w:val="ListBullet"/>
      </w:pPr>
      <w:r>
        <w:rPr>
          <w:b/>
        </w:rPr>
        <w:t>Cyclone Resistance</w:t>
      </w:r>
      <w:r>
        <w:t>: Category 5 mounting systems with automatic panel securing protocols</w:t>
      </w:r>
    </w:p>
    <w:p>
      <w:pPr>
        <w:pStyle w:val="ListBullet"/>
      </w:pPr>
      <w:r>
        <w:rPr>
          <w:b/>
        </w:rPr>
        <w:t>UV Protection</w:t>
      </w:r>
      <w:r>
        <w:t>: High-performance panel glass with extended UV warranty coverage</w:t>
      </w:r>
    </w:p>
    <w:p>
      <w:pPr>
        <w:pStyle w:val="ListBullet"/>
      </w:pPr>
      <w:r>
        <w:rPr>
          <w:b/>
        </w:rPr>
        <w:t>Ventilation Systems</w:t>
      </w:r>
      <w:r>
        <w:t>: Enhanced cooling systems managing high ambient temperatures</w:t>
      </w:r>
    </w:p>
    <w:p/>
    <w:p>
      <w:r>
        <w:rPr>
          <w:b/>
        </w:rPr>
        <w:t>Performance Expectations:</w:t>
      </w:r>
    </w:p>
    <w:p>
      <w:pPr>
        <w:pStyle w:val="ListBullet"/>
      </w:pPr>
      <w:r>
        <w:rPr>
          <w:b/>
        </w:rPr>
        <w:t>Solar Generation</w:t>
      </w:r>
      <w:r>
        <w:t>: 4.5-5.2kWh per kW installed capacity daily average</w:t>
      </w:r>
    </w:p>
    <w:p>
      <w:pPr>
        <w:pStyle w:val="ListBullet"/>
      </w:pPr>
      <w:r>
        <w:rPr>
          <w:b/>
        </w:rPr>
        <w:t>Battery Performance</w:t>
      </w:r>
      <w:r>
        <w:t>: Thermal management maintaining 95% capacity in high humidity</w:t>
      </w:r>
    </w:p>
    <w:p>
      <w:pPr>
        <w:pStyle w:val="ListBullet"/>
      </w:pPr>
      <w:r>
        <w:rPr>
          <w:b/>
        </w:rPr>
        <w:t>Equipment Lifespan</w:t>
      </w:r>
      <w:r>
        <w:t>: 25-year performance warranty with tropical climate certification</w:t>
      </w:r>
    </w:p>
    <w:p>
      <w:pPr>
        <w:pStyle w:val="ListBullet"/>
      </w:pPr>
      <w:r>
        <w:rPr>
          <w:b/>
        </w:rPr>
        <w:t>Maintenance Requirements</w:t>
      </w:r>
      <w:r>
        <w:t>: Quarterly inspection with enhanced corrosion protection</w:t>
      </w:r>
    </w:p>
    <w:p/>
    <w:p>
      <w:r>
        <w:t>#### Arid Climate Performance (Alice Springs/Mining Regions)</w:t>
      </w:r>
    </w:p>
    <w:p/>
    <w:p>
      <w:r>
        <w:rPr>
          <w:b/>
        </w:rPr>
        <w:t>Climate Characteristics</w:t>
      </w:r>
      <w:r>
        <w:t>: Extreme temperature variations, dust storms, low humidity, and intense solar irradiance</w:t>
      </w:r>
    </w:p>
    <w:p/>
    <w:p>
      <w:r>
        <w:rPr>
          <w:b/>
        </w:rPr>
        <w:t>System Adaptations:</w:t>
      </w:r>
    </w:p>
    <w:p>
      <w:pPr>
        <w:pStyle w:val="ListBullet"/>
      </w:pPr>
      <w:r>
        <w:rPr>
          <w:b/>
        </w:rPr>
        <w:t>Dust Protection</w:t>
      </w:r>
      <w:r>
        <w:t>: Advanced filtration systems with automatic cleaning protocols</w:t>
      </w:r>
    </w:p>
    <w:p>
      <w:pPr>
        <w:pStyle w:val="ListBullet"/>
      </w:pPr>
      <w:r>
        <w:rPr>
          <w:b/>
        </w:rPr>
        <w:t>Temperature Management</w:t>
      </w:r>
      <w:r>
        <w:t>: Wide operating range components handling -20°C to +60°C variations</w:t>
      </w:r>
    </w:p>
    <w:p>
      <w:pPr>
        <w:pStyle w:val="ListBullet"/>
      </w:pPr>
      <w:r>
        <w:rPr>
          <w:b/>
        </w:rPr>
        <w:t>Solar Optimization</w:t>
      </w:r>
      <w:r>
        <w:t>: High-efficiency panels optimised for intense solar irradiance</w:t>
      </w:r>
    </w:p>
    <w:p>
      <w:pPr>
        <w:pStyle w:val="ListBullet"/>
      </w:pPr>
      <w:r>
        <w:rPr>
          <w:b/>
        </w:rPr>
        <w:t>Corrosion Protection</w:t>
      </w:r>
      <w:r>
        <w:t>: Enhanced coating systems protecting against mineralised dust</w:t>
      </w:r>
    </w:p>
    <w:p/>
    <w:p>
      <w:r>
        <w:rPr>
          <w:b/>
        </w:rPr>
        <w:t>Performance Expectations:</w:t>
      </w:r>
    </w:p>
    <w:p>
      <w:pPr>
        <w:pStyle w:val="ListBullet"/>
      </w:pPr>
      <w:r>
        <w:rPr>
          <w:b/>
        </w:rPr>
        <w:t>Solar Generation</w:t>
      </w:r>
      <w:r>
        <w:t>: 5.8-6.5kWh per kW installed capacity daily average</w:t>
      </w:r>
    </w:p>
    <w:p>
      <w:pPr>
        <w:pStyle w:val="ListBullet"/>
      </w:pPr>
      <w:r>
        <w:rPr>
          <w:b/>
        </w:rPr>
        <w:t>System Reliability</w:t>
      </w:r>
      <w:r>
        <w:t>: 99.5+ uptime capability in extreme temperature conditions</w:t>
      </w:r>
    </w:p>
    <w:p>
      <w:pPr>
        <w:pStyle w:val="ListBullet"/>
      </w:pPr>
      <w:r>
        <w:rPr>
          <w:b/>
        </w:rPr>
        <w:t>Maintenance Efficiency</w:t>
      </w:r>
      <w:r>
        <w:t>: Remote monitoring reducing site visits by 80%</w:t>
      </w:r>
    </w:p>
    <w:p>
      <w:pPr>
        <w:pStyle w:val="ListBullet"/>
      </w:pPr>
      <w:r>
        <w:rPr>
          <w:b/>
        </w:rPr>
        <w:t>Equipment Protection</w:t>
      </w:r>
      <w:r>
        <w:t>: Comprehensive warranty covering extreme climate operation</w:t>
      </w:r>
    </w:p>
    <w:p/>
    <w:p>
      <w:r>
        <w:t>#### Temperate Climate Performance (Sydney/Brisbane Region)</w:t>
      </w:r>
    </w:p>
    <w:p/>
    <w:p>
      <w:r>
        <w:rPr>
          <w:b/>
        </w:rPr>
        <w:t>Climate Characteristics</w:t>
      </w:r>
      <w:r>
        <w:t>: Variable weather patterns, coastal conditions, moderate temperatures, and seasonal variations</w:t>
      </w:r>
    </w:p>
    <w:p/>
    <w:p>
      <w:r>
        <w:rPr>
          <w:b/>
        </w:rPr>
        <w:t>System Adaptations:</w:t>
      </w:r>
    </w:p>
    <w:p>
      <w:pPr>
        <w:pStyle w:val="ListBullet"/>
      </w:pPr>
      <w:r>
        <w:rPr>
          <w:b/>
        </w:rPr>
        <w:t>Weather Variability</w:t>
      </w:r>
      <w:r>
        <w:t>: Intelligent forecasting systems optimising energy management</w:t>
      </w:r>
    </w:p>
    <w:p>
      <w:pPr>
        <w:pStyle w:val="ListBullet"/>
      </w:pPr>
      <w:r>
        <w:rPr>
          <w:b/>
        </w:rPr>
        <w:t>Coastal Protection</w:t>
      </w:r>
      <w:r>
        <w:t>: Marine-grade materials resisting salt air corrosion</w:t>
      </w:r>
    </w:p>
    <w:p>
      <w:pPr>
        <w:pStyle w:val="ListBullet"/>
      </w:pPr>
      <w:r>
        <w:rPr>
          <w:b/>
        </w:rPr>
        <w:t>Seasonal Optimization</w:t>
      </w:r>
      <w:r>
        <w:t>: Advanced battery management adapting to seasonal solar variations</w:t>
      </w:r>
    </w:p>
    <w:p>
      <w:pPr>
        <w:pStyle w:val="ListBullet"/>
      </w:pPr>
      <w:r>
        <w:rPr>
          <w:b/>
        </w:rPr>
        <w:t>Grid Integration</w:t>
      </w:r>
      <w:r>
        <w:t>: Smart grid connectivity enabling energy export during peak production</w:t>
      </w:r>
    </w:p>
    <w:p/>
    <w:p>
      <w:r>
        <w:rPr>
          <w:b/>
        </w:rPr>
        <w:t>Performance Expectations:</w:t>
      </w:r>
    </w:p>
    <w:p>
      <w:pPr>
        <w:pStyle w:val="ListBullet"/>
      </w:pPr>
      <w:r>
        <w:rPr>
          <w:b/>
        </w:rPr>
        <w:t>Solar Generation</w:t>
      </w:r>
      <w:r>
        <w:t>: 4.2-4.8kWh per kW installed capacity daily average</w:t>
      </w:r>
    </w:p>
    <w:p>
      <w:pPr>
        <w:pStyle w:val="ListBullet"/>
      </w:pPr>
      <w:r>
        <w:rPr>
          <w:b/>
        </w:rPr>
        <w:t>System Flexibility</w:t>
      </w:r>
      <w:r>
        <w:t>: Automatic adaptation to seasonal weather pattern changes</w:t>
      </w:r>
    </w:p>
    <w:p>
      <w:pPr>
        <w:pStyle w:val="ListBullet"/>
      </w:pPr>
      <w:r>
        <w:rPr>
          <w:b/>
        </w:rPr>
        <w:t>Grid Integration</w:t>
      </w:r>
      <w:r>
        <w:t>: Up to 30% energy export capability during peak solar periods</w:t>
      </w:r>
    </w:p>
    <w:p>
      <w:pPr>
        <w:pStyle w:val="ListBullet"/>
      </w:pPr>
      <w:r>
        <w:rPr>
          <w:b/>
        </w:rPr>
        <w:t>Maintenance Scheduling</w:t>
      </w:r>
      <w:r>
        <w:t>: Bi-annual preventive maintenance with predictive scheduling</w:t>
      </w:r>
    </w:p>
    <w:p/>
    <w:p>
      <w:r>
        <w:t>#### Cool Climate Performance (Melbourne/Hobart Region)</w:t>
      </w:r>
    </w:p>
    <w:p/>
    <w:p>
      <w:r>
        <w:rPr>
          <w:b/>
        </w:rPr>
        <w:t>Climate Characteristics</w:t>
      </w:r>
      <w:r>
        <w:t>: Lower temperatures, variable solar conditions, higher precipitation, and seasonal extremes</w:t>
      </w:r>
    </w:p>
    <w:p/>
    <w:p>
      <w:r>
        <w:rPr>
          <w:b/>
        </w:rPr>
        <w:t>System Adaptations:</w:t>
      </w:r>
    </w:p>
    <w:p>
      <w:pPr>
        <w:pStyle w:val="ListBullet"/>
      </w:pPr>
      <w:r>
        <w:rPr>
          <w:b/>
        </w:rPr>
        <w:t>Low Light Optimization</w:t>
      </w:r>
      <w:r>
        <w:t>: Enhanced charge controllers maximising energy harvest in variable conditions</w:t>
      </w:r>
    </w:p>
    <w:p>
      <w:pPr>
        <w:pStyle w:val="ListBullet"/>
      </w:pPr>
      <w:r>
        <w:rPr>
          <w:b/>
        </w:rPr>
        <w:t>Cold Weather Performance</w:t>
      </w:r>
      <w:r>
        <w:t>: Battery heating systems maintaining performance below 0°C</w:t>
      </w:r>
    </w:p>
    <w:p>
      <w:pPr>
        <w:pStyle w:val="ListBullet"/>
      </w:pPr>
      <w:r>
        <w:rPr>
          <w:b/>
        </w:rPr>
        <w:t>Weather Protection</w:t>
      </w:r>
      <w:r>
        <w:t>: Enhanced water protection for increased precipitation regions</w:t>
      </w:r>
    </w:p>
    <w:p>
      <w:pPr>
        <w:pStyle w:val="ListBullet"/>
      </w:pPr>
      <w:r>
        <w:rPr>
          <w:b/>
        </w:rPr>
        <w:t>Seasonal Management</w:t>
      </w:r>
      <w:r>
        <w:t>: Extended battery capacity compensating for reduced winter solar generation</w:t>
      </w:r>
    </w:p>
    <w:p/>
    <w:p>
      <w:r>
        <w:rPr>
          <w:b/>
        </w:rPr>
        <w:t>Performance Expectations:</w:t>
      </w:r>
    </w:p>
    <w:p>
      <w:pPr>
        <w:pStyle w:val="ListBullet"/>
      </w:pPr>
      <w:r>
        <w:rPr>
          <w:b/>
        </w:rPr>
        <w:t>Solar Generation</w:t>
      </w:r>
      <w:r>
        <w:t>: 3.8-4.3kWh per kW installed capacity daily average</w:t>
      </w:r>
    </w:p>
    <w:p>
      <w:pPr>
        <w:pStyle w:val="ListBullet"/>
      </w:pPr>
      <w:r>
        <w:rPr>
          <w:b/>
        </w:rPr>
        <w:t>Winter Performance</w:t>
      </w:r>
      <w:r>
        <w:t>: 80% summer capacity maintained during winter months</w:t>
      </w:r>
    </w:p>
    <w:p>
      <w:pPr>
        <w:pStyle w:val="ListBullet"/>
      </w:pPr>
      <w:r>
        <w:rPr>
          <w:b/>
        </w:rPr>
        <w:t>Battery Optimization</w:t>
      </w:r>
      <w:r>
        <w:t>: Thermal management maintaining capacity across temperature extremes</w:t>
      </w:r>
    </w:p>
    <w:p>
      <w:pPr>
        <w:pStyle w:val="ListBullet"/>
      </w:pPr>
      <w:r>
        <w:rPr>
          <w:b/>
        </w:rPr>
        <w:t>System Reliability</w:t>
      </w:r>
      <w:r>
        <w:t>: Enhanced weather monitoring with automatic protection protocols</w:t>
      </w:r>
    </w:p>
    <w:p/>
    <w:p/>
    <w:p>
      <w:pPr>
        <w:jc w:val="center"/>
      </w:pPr>
      <w:r>
        <w:t>__________________________________________________</w:t>
      </w:r>
    </w:p>
    <w:p/>
    <w:p/>
    <w:p>
      <w:pPr>
        <w:pStyle w:val="Heading2"/>
        <w:jc w:val="left"/>
      </w:pPr>
      <w:r>
        <w:t>Cross-Pillar Integration: Complete Lighting &amp; Power Solutions</w:t>
      </w:r>
    </w:p>
    <w:p/>
    <w:p>
      <w:pPr>
        <w:pStyle w:val="Heading3"/>
        <w:jc w:val="left"/>
      </w:pPr>
      <w:r>
        <w:t>Comprehensive System Integration for Total Power Management</w:t>
      </w:r>
    </w:p>
    <w:p/>
    <w:p>
      <w:r>
        <w:t>Australian businesses require integrated power solutions combining lighting, generation, storage, and testing capabilities into unified systems delivering operational efficiency with simplified management protocols. Our cross-pillar integration provides comprehensive power management solutions.</w:t>
      </w:r>
    </w:p>
    <w:p/>
    <w:p>
      <w:r>
        <w:t>#### Generator Integration for Enhanced Reliability</w:t>
      </w:r>
    </w:p>
    <w:p/>
    <w:p>
      <w:r>
        <w:rPr>
          <w:b/>
        </w:rPr>
        <w:t>Unified Power Management</w:t>
      </w:r>
      <w:r>
        <w:t>: Integrated control systems managing hybrid lighting alongside backup generator systems providing comprehensive site power management with optimal fuel efficiency.</w:t>
      </w:r>
    </w:p>
    <w:p/>
    <w:p>
      <w:r>
        <w:rPr>
          <w:b/>
        </w:rPr>
        <w:t>System Integration Benefits:</w:t>
      </w:r>
    </w:p>
    <w:p>
      <w:pPr>
        <w:pStyle w:val="ListBullet"/>
      </w:pPr>
      <w:r>
        <w:rPr>
          <w:b/>
        </w:rPr>
        <w:t>Shared Fuel Infrastructure</w:t>
      </w:r>
      <w:r>
        <w:t>: Common fuel storage systems reducing infrastructure costs by 35%</w:t>
      </w:r>
    </w:p>
    <w:p>
      <w:pPr>
        <w:pStyle w:val="ListBullet"/>
      </w:pPr>
      <w:r>
        <w:rPr>
          <w:b/>
        </w:rPr>
        <w:t>Unified Control Systems</w:t>
      </w:r>
      <w:r>
        <w:t>: Single monitoring platform managing all power generation and lighting systems</w:t>
      </w:r>
    </w:p>
    <w:p>
      <w:pPr>
        <w:pStyle w:val="ListBullet"/>
      </w:pPr>
      <w:r>
        <w:rPr>
          <w:b/>
        </w:rPr>
        <w:t>Redundancy Pathways</w:t>
      </w:r>
      <w:r>
        <w:t>: Multiple backup systems ensuring 100% uptime capability for critical applications</w:t>
      </w:r>
    </w:p>
    <w:p>
      <w:pPr>
        <w:pStyle w:val="ListBullet"/>
      </w:pPr>
      <w:r>
        <w:rPr>
          <w:b/>
        </w:rPr>
        <w:t>Load Management</w:t>
      </w:r>
      <w:r>
        <w:t>: Intelligent load distribution optimising generator efficiency and fuel consumption</w:t>
      </w:r>
    </w:p>
    <w:p/>
    <w:p>
      <w:r>
        <w:rPr>
          <w:b/>
        </w:rPr>
        <w:t>Technical Integration Specifications:</w:t>
      </w:r>
    </w:p>
    <w:p>
      <w:pPr>
        <w:pStyle w:val="ListBullet"/>
      </w:pPr>
      <w:r>
        <w:rPr>
          <w:b/>
        </w:rPr>
        <w:t>Power Synchronization</w:t>
      </w:r>
      <w:r>
        <w:t>: Automatic load sharing between lighting systems and primary generator systems</w:t>
      </w:r>
    </w:p>
    <w:p>
      <w:pPr>
        <w:pStyle w:val="ListBullet"/>
      </w:pPr>
      <w:r>
        <w:rPr>
          <w:b/>
        </w:rPr>
        <w:t>Fuel Sharing</w:t>
      </w:r>
      <w:r>
        <w:t>: Common fuel storage with intelligent distribution managing consumption priorities</w:t>
      </w:r>
    </w:p>
    <w:p>
      <w:pPr>
        <w:pStyle w:val="ListBullet"/>
      </w:pPr>
      <w:r>
        <w:rPr>
          <w:b/>
        </w:rPr>
        <w:t>Monitoring Integration</w:t>
      </w:r>
      <w:r>
        <w:t>: Unified SCADA systems providing comprehensive power system oversight</w:t>
      </w:r>
    </w:p>
    <w:p>
      <w:pPr>
        <w:pStyle w:val="ListBullet"/>
      </w:pPr>
      <w:r>
        <w:rPr>
          <w:b/>
        </w:rPr>
        <w:t>Maintenance Coordination</w:t>
      </w:r>
      <w:r>
        <w:t>: Synchronized maintenance scheduling optimising operational availability</w:t>
      </w:r>
    </w:p>
    <w:p/>
    <w:p>
      <w:r>
        <w:rPr>
          <w:b/>
        </w:rPr>
        <w:t>Generator Integration Case Study</w:t>
      </w:r>
      <w:r>
        <w:t>: Remote construction site with integrated 150kVA generator and 12x hybrid lighting towers achieving 78% overall fuel reduction through intelligent load management and shared infrastructure. Total infrastructure cost reduction of AUD $85,000 compared to independent systems.</w:t>
      </w:r>
    </w:p>
    <w:p/>
    <w:p>
      <w:r>
        <w:t>[</w:t>
      </w:r>
      <w:r>
        <w:rPr>
          <w:b/>
        </w:rPr>
        <w:t>Explore Complete Generator Solutions →</w:t>
      </w:r>
      <w:r>
        <w:t>](../generator_pillar_final_content.md)</w:t>
      </w:r>
    </w:p>
    <w:p/>
    <w:p>
      <w:r>
        <w:t>#### Fuel Storage Integration for Operational Efficiency</w:t>
      </w:r>
    </w:p>
    <w:p/>
    <w:p>
      <w:r>
        <w:rPr>
          <w:b/>
        </w:rPr>
        <w:t>Intelligent Fuel Management</w:t>
      </w:r>
      <w:r>
        <w:t>: Advanced fuel storage systems integrating with hybrid lighting infrastructure providing optimised fuel logistics with comprehensive monitoring and automated ordering protocols.</w:t>
      </w:r>
    </w:p>
    <w:p/>
    <w:p>
      <w:r>
        <w:rPr>
          <w:b/>
        </w:rPr>
        <w:t>Storage System Benefits:</w:t>
      </w:r>
    </w:p>
    <w:p>
      <w:pPr>
        <w:pStyle w:val="ListBullet"/>
      </w:pPr>
      <w:r>
        <w:rPr>
          <w:b/>
        </w:rPr>
        <w:t>Logistics Optimization</w:t>
      </w:r>
      <w:r>
        <w:t>: Reduced fuel delivery frequency through shared storage infrastructure</w:t>
      </w:r>
    </w:p>
    <w:p>
      <w:pPr>
        <w:pStyle w:val="ListBullet"/>
      </w:pPr>
      <w:r>
        <w:rPr>
          <w:b/>
        </w:rPr>
        <w:t>Quality Management</w:t>
      </w:r>
      <w:r>
        <w:t>: Automated fuel polishing systems maintaining optimal fuel quality for hybrid backup systems</w:t>
      </w:r>
    </w:p>
    <w:p>
      <w:pPr>
        <w:pStyle w:val="ListBullet"/>
      </w:pPr>
      <w:r>
        <w:rPr>
          <w:b/>
        </w:rPr>
        <w:t>Environmental Protection</w:t>
      </w:r>
      <w:r>
        <w:t>: Comprehensive spill prevention with real-time leak detection systems</w:t>
      </w:r>
    </w:p>
    <w:p>
      <w:pPr>
        <w:pStyle w:val="ListBullet"/>
      </w:pPr>
      <w:r>
        <w:rPr>
          <w:b/>
        </w:rPr>
        <w:t>Predictive Ordering</w:t>
      </w:r>
      <w:r>
        <w:t>: AI-driven fuel consumption prediction with automatic ordering protocols</w:t>
      </w:r>
    </w:p>
    <w:p/>
    <w:p>
      <w:r>
        <w:rPr>
          <w:b/>
        </w:rPr>
        <w:t>Fuel Efficiency Timeline:</w:t>
      </w:r>
    </w:p>
    <w:p>
      <w:pPr>
        <w:pStyle w:val="ListBullet"/>
      </w:pPr>
      <w:r>
        <w:rPr>
          <w:b/>
        </w:rPr>
        <w:t>Traditional Systems</w:t>
      </w:r>
      <w:r>
        <w:t>: Daily fuel deliveries with individual tank systems requiring extensive logistics coordination</w:t>
      </w:r>
    </w:p>
    <w:p>
      <w:pPr>
        <w:pStyle w:val="ListBullet"/>
      </w:pPr>
      <w:r>
        <w:rPr>
          <w:b/>
        </w:rPr>
        <w:t>Integrated Hybrid</w:t>
      </w:r>
      <w:r>
        <w:t>: Weekly fuel deliveries with intelligent distribution reducing logistics costs by 70%</w:t>
      </w:r>
    </w:p>
    <w:p>
      <w:pPr>
        <w:pStyle w:val="ListBullet"/>
      </w:pPr>
      <w:r>
        <w:rPr>
          <w:b/>
        </w:rPr>
        <w:t>Smart Monitoring</w:t>
      </w:r>
      <w:r>
        <w:t>: Predictive fuel ordering reducing emergency delivery requirements by 95%</w:t>
      </w:r>
    </w:p>
    <w:p>
      <w:pPr>
        <w:pStyle w:val="ListBullet"/>
      </w:pPr>
      <w:r>
        <w:rPr>
          <w:b/>
        </w:rPr>
        <w:t>Environmental Compliance</w:t>
      </w:r>
      <w:r>
        <w:t>: Automated environmental reporting ensuring regulatory compliance</w:t>
      </w:r>
    </w:p>
    <w:p/>
    <w:p>
      <w:r>
        <w:rPr>
          <w:b/>
        </w:rPr>
        <w:t>Integration Performance Metrics:</w:t>
      </w:r>
    </w:p>
    <w:p>
      <w:pPr>
        <w:pStyle w:val="ListBullet"/>
      </w:pPr>
      <w:r>
        <w:rPr>
          <w:b/>
        </w:rPr>
        <w:t>Fuel Logistics Reduction</w:t>
      </w:r>
      <w:r>
        <w:t>: 80% reduction in delivery frequency through optimised shared storage</w:t>
      </w:r>
    </w:p>
    <w:p>
      <w:pPr>
        <w:pStyle w:val="ListBullet"/>
      </w:pPr>
      <w:r>
        <w:rPr>
          <w:b/>
        </w:rPr>
        <w:t>Environmental Protection</w:t>
      </w:r>
      <w:r>
        <w:t>: 99.9% spill prevention record through comprehensive monitoring systems</w:t>
      </w:r>
    </w:p>
    <w:p>
      <w:pPr>
        <w:pStyle w:val="ListBullet"/>
      </w:pPr>
      <w:r>
        <w:rPr>
          <w:b/>
        </w:rPr>
        <w:t>Cost Efficiency</w:t>
      </w:r>
      <w:r>
        <w:t>: 45% reduction in fuel management costs through automation and optimization</w:t>
      </w:r>
    </w:p>
    <w:p>
      <w:pPr>
        <w:pStyle w:val="ListBullet"/>
      </w:pPr>
      <w:r>
        <w:rPr>
          <w:b/>
        </w:rPr>
        <w:t>Operational Reliability</w:t>
      </w:r>
      <w:r>
        <w:t>: Zero fuel-related service interruptions through predictive management</w:t>
      </w:r>
    </w:p>
    <w:p/>
    <w:p>
      <w:r>
        <w:t>[</w:t>
      </w:r>
      <w:r>
        <w:rPr>
          <w:b/>
        </w:rPr>
        <w:t>Optimize Fuel Storage Solutions →</w:t>
      </w:r>
      <w:r>
        <w:t>](../tank_storage_pillar_final_content.md)</w:t>
      </w:r>
    </w:p>
    <w:p/>
    <w:p>
      <w:r>
        <w:t>#### Load Bank Testing Integration for Performance Validation</w:t>
      </w:r>
    </w:p>
    <w:p/>
    <w:p>
      <w:r>
        <w:rPr>
          <w:b/>
        </w:rPr>
        <w:t>Comprehensive System Commissioning</w:t>
      </w:r>
      <w:r>
        <w:t>: Professional load bank testing services ensuring optimal hybrid lighting system performance with complete validation of power quality, efficiency, and reliability metrics.</w:t>
      </w:r>
    </w:p>
    <w:p/>
    <w:p>
      <w:r>
        <w:rPr>
          <w:b/>
        </w:rPr>
        <w:t>Testing Integration Benefits:</w:t>
      </w:r>
    </w:p>
    <w:p>
      <w:pPr>
        <w:pStyle w:val="ListBullet"/>
      </w:pPr>
      <w:r>
        <w:rPr>
          <w:b/>
        </w:rPr>
        <w:t>Performance Validation</w:t>
      </w:r>
      <w:r>
        <w:t>: Comprehensive testing ensuring hybrid systems meet specified performance criteria</w:t>
      </w:r>
    </w:p>
    <w:p>
      <w:pPr>
        <w:pStyle w:val="ListBullet"/>
      </w:pPr>
      <w:r>
        <w:rPr>
          <w:b/>
        </w:rPr>
        <w:t>Efficiency Optimization</w:t>
      </w:r>
      <w:r>
        <w:t>: Load testing identifying optimal operating parameters for maximum efficiency</w:t>
      </w:r>
    </w:p>
    <w:p>
      <w:pPr>
        <w:pStyle w:val="ListBullet"/>
      </w:pPr>
      <w:r>
        <w:rPr>
          <w:b/>
        </w:rPr>
        <w:t>Reliability Verification</w:t>
      </w:r>
      <w:r>
        <w:t>: Complete system validation ensuring 99.5% uptime capability achievement</w:t>
      </w:r>
    </w:p>
    <w:p>
      <w:pPr>
        <w:pStyle w:val="ListBullet"/>
      </w:pPr>
      <w:r>
        <w:rPr>
          <w:b/>
        </w:rPr>
        <w:t>Compliance Certification</w:t>
      </w:r>
      <w:r>
        <w:t>: Australian electrical standards compliance verification with complete documentation</w:t>
      </w:r>
    </w:p>
    <w:p/>
    <w:p>
      <w:r>
        <w:rPr>
          <w:b/>
        </w:rPr>
        <w:t>System Commissioning Protocol:</w:t>
      </w:r>
    </w:p>
    <w:p>
      <w:pPr>
        <w:pStyle w:val="ListBullet"/>
      </w:pPr>
      <w:r>
        <w:rPr>
          <w:b/>
        </w:rPr>
        <w:t>Pre-Installation Testing</w:t>
      </w:r>
      <w:r>
        <w:t>: Factory testing validating system performance before site deployment</w:t>
      </w:r>
    </w:p>
    <w:p>
      <w:pPr>
        <w:pStyle w:val="ListBullet"/>
      </w:pPr>
      <w:r>
        <w:rPr>
          <w:b/>
        </w:rPr>
        <w:t>Installation Commissioning</w:t>
      </w:r>
      <w:r>
        <w:t>: On-site performance verification ensuring optimal system integration</w:t>
      </w:r>
    </w:p>
    <w:p>
      <w:pPr>
        <w:pStyle w:val="ListBullet"/>
      </w:pPr>
      <w:r>
        <w:rPr>
          <w:b/>
        </w:rPr>
        <w:t>Performance Optimization</w:t>
      </w:r>
      <w:r>
        <w:t>: Load testing identifying optimal operating parameters for site-specific conditions</w:t>
      </w:r>
    </w:p>
    <w:p>
      <w:pPr>
        <w:pStyle w:val="ListBullet"/>
      </w:pPr>
      <w:r>
        <w:rPr>
          <w:b/>
        </w:rPr>
        <w:t>Ongoing Validation</w:t>
      </w:r>
      <w:r>
        <w:t>: Annual performance testing maintaining optimal system efficiency</w:t>
      </w:r>
    </w:p>
    <w:p/>
    <w:p>
      <w:r>
        <w:rPr>
          <w:b/>
        </w:rPr>
        <w:t>Testing Performance Verification:</w:t>
      </w:r>
    </w:p>
    <w:p>
      <w:pPr>
        <w:pStyle w:val="ListBullet"/>
      </w:pPr>
      <w:r>
        <w:rPr>
          <w:b/>
        </w:rPr>
        <w:t>Power Quality Testing</w:t>
      </w:r>
      <w:r>
        <w:t>: Voltage regulation, frequency stability, and harmonic distortion measurement</w:t>
      </w:r>
    </w:p>
    <w:p>
      <w:pPr>
        <w:pStyle w:val="ListBullet"/>
      </w:pPr>
      <w:r>
        <w:rPr>
          <w:b/>
        </w:rPr>
        <w:t>Efficiency Validation</w:t>
      </w:r>
      <w:r>
        <w:t>: Comprehensive testing verifying 90%+ fuel reduction achievement</w:t>
      </w:r>
    </w:p>
    <w:p>
      <w:pPr>
        <w:pStyle w:val="ListBullet"/>
      </w:pPr>
      <w:r>
        <w:rPr>
          <w:b/>
        </w:rPr>
        <w:t>Reliability Testing</w:t>
      </w:r>
      <w:r>
        <w:t>: 100-hour continuous operation testing validating uptime capability</w:t>
      </w:r>
    </w:p>
    <w:p>
      <w:pPr>
        <w:pStyle w:val="ListBullet"/>
      </w:pPr>
      <w:r>
        <w:rPr>
          <w:b/>
        </w:rPr>
        <w:t>Environmental Compliance</w:t>
      </w:r>
      <w:r>
        <w:t>: Emission testing ensuring Tier 4 Final compliance achievement</w:t>
      </w:r>
    </w:p>
    <w:p/>
    <w:p>
      <w:r>
        <w:t>[</w:t>
      </w:r>
      <w:r>
        <w:rPr>
          <w:b/>
        </w:rPr>
        <w:t>Professional Load Bank Testing Services →</w:t>
      </w:r>
      <w:r>
        <w:t>](../load_bank_testing_pillar_final_content.md)</w:t>
      </w:r>
    </w:p>
    <w:p/>
    <w:p>
      <w:pPr>
        <w:pStyle w:val="Heading3"/>
        <w:jc w:val="left"/>
      </w:pPr>
      <w:r>
        <w:t>Integrated Solution Case Study: Complete Mining Operation Power Management</w:t>
      </w:r>
    </w:p>
    <w:p/>
    <w:p>
      <w:r>
        <w:rPr>
          <w:b/>
        </w:rPr>
        <w:t>Operation Overview</w:t>
      </w:r>
      <w:r>
        <w:t>: Comprehensive power management for 500-hectare iron ore mining operation requiring integrated lighting, backup power, fuel management, and ongoing performance validation.</w:t>
      </w:r>
    </w:p>
    <w:p/>
    <w:p>
      <w:r>
        <w:rPr>
          <w:b/>
        </w:rPr>
        <w:t>Integrated System Configuration:</w:t>
      </w:r>
    </w:p>
    <w:p>
      <w:pPr>
        <w:pStyle w:val="ListBullet"/>
      </w:pPr>
      <w:r>
        <w:rPr>
          <w:b/>
        </w:rPr>
        <w:t>Hybrid Lighting</w:t>
      </w:r>
      <w:r>
        <w:t>: 48x industrial hybrid lighting systems providing comprehensive site illumination</w:t>
      </w:r>
    </w:p>
    <w:p>
      <w:pPr>
        <w:pStyle w:val="ListBullet"/>
      </w:pPr>
      <w:r>
        <w:rPr>
          <w:b/>
        </w:rPr>
        <w:t>Backup Generation</w:t>
      </w:r>
      <w:r>
        <w:t>: 3x 500kVA generators with automatic paralleling and load sharing</w:t>
      </w:r>
    </w:p>
    <w:p>
      <w:pPr>
        <w:pStyle w:val="ListBullet"/>
      </w:pPr>
      <w:r>
        <w:rPr>
          <w:b/>
        </w:rPr>
        <w:t>Fuel Management</w:t>
      </w:r>
      <w:r>
        <w:t>: 50,000L central fuel storage with automated distribution and monitoring</w:t>
      </w:r>
    </w:p>
    <w:p>
      <w:pPr>
        <w:pStyle w:val="ListBullet"/>
      </w:pPr>
      <w:r>
        <w:rPr>
          <w:b/>
        </w:rPr>
        <w:t>Performance Testing</w:t>
      </w:r>
      <w:r>
        <w:t>: Quarterly load bank testing ensuring optimal system performance</w:t>
      </w:r>
    </w:p>
    <w:p/>
    <w:p>
      <w:r>
        <w:rPr>
          <w:b/>
        </w:rPr>
        <w:t>Integration Results:</w:t>
      </w:r>
    </w:p>
    <w:p>
      <w:pPr>
        <w:pStyle w:val="ListBullet"/>
      </w:pPr>
      <w:r>
        <w:rPr>
          <w:b/>
        </w:rPr>
        <w:t>Overall Fuel Reduction</w:t>
      </w:r>
      <w:r>
        <w:t>: 82% reduction compared to traditional diesel-only systems</w:t>
      </w:r>
    </w:p>
    <w:p>
      <w:pPr>
        <w:pStyle w:val="ListBullet"/>
      </w:pPr>
      <w:r>
        <w:rPr>
          <w:b/>
        </w:rPr>
        <w:t>Operational Efficiency</w:t>
      </w:r>
      <w:r>
        <w:t>: Single-supplier accountability with unified service and support</w:t>
      </w:r>
    </w:p>
    <w:p>
      <w:pPr>
        <w:pStyle w:val="ListBullet"/>
      </w:pPr>
      <w:r>
        <w:rPr>
          <w:b/>
        </w:rPr>
        <w:t>Cost Optimization</w:t>
      </w:r>
      <w:r>
        <w:t>: AUD $750,000 annual savings through integrated system optimization</w:t>
      </w:r>
    </w:p>
    <w:p>
      <w:pPr>
        <w:pStyle w:val="ListBullet"/>
      </w:pPr>
      <w:r>
        <w:rPr>
          <w:b/>
        </w:rPr>
        <w:t>Reliability Achievement</w:t>
      </w:r>
      <w:r>
        <w:t>: 99.7% uptime across all integrated systems over 24-month period</w:t>
      </w:r>
    </w:p>
    <w:p/>
    <w:p>
      <w:r>
        <w:rPr>
          <w:b/>
        </w:rPr>
        <w:t>Environmental Performance:</w:t>
      </w:r>
    </w:p>
    <w:p>
      <w:pPr>
        <w:pStyle w:val="ListBullet"/>
      </w:pPr>
      <w:r>
        <w:rPr>
          <w:b/>
        </w:rPr>
        <w:t>Carbon Footprint Reduction</w:t>
      </w:r>
      <w:r>
        <w:t>: 185 tonnes annual CO₂ reduction through hybrid technology integration</w:t>
      </w:r>
    </w:p>
    <w:p>
      <w:pPr>
        <w:pStyle w:val="ListBullet"/>
      </w:pPr>
      <w:r>
        <w:rPr>
          <w:b/>
        </w:rPr>
        <w:t>Compliance Achievement</w:t>
      </w:r>
      <w:r>
        <w:t>: Full environmental management plan compliance with measurable improvements</w:t>
      </w:r>
    </w:p>
    <w:p>
      <w:pPr>
        <w:pStyle w:val="ListBullet"/>
      </w:pPr>
      <w:r>
        <w:rPr>
          <w:b/>
        </w:rPr>
        <w:t>Efficiency Leadership</w:t>
      </w:r>
      <w:r>
        <w:t>: Recognition as regional leader in mining environmental performance</w:t>
      </w:r>
    </w:p>
    <w:p>
      <w:pPr>
        <w:pStyle w:val="ListBullet"/>
      </w:pPr>
      <w:r>
        <w:rPr>
          <w:b/>
        </w:rPr>
        <w:t>Sustainability Certification</w:t>
      </w:r>
      <w:r>
        <w:t>: Achieved carbon neutral certification for power infrastructure</w:t>
      </w:r>
    </w:p>
    <w:p/>
    <w:p/>
    <w:p>
      <w:pPr>
        <w:jc w:val="center"/>
      </w:pPr>
      <w:r>
        <w:t>__________________________________________________</w:t>
      </w:r>
    </w:p>
    <w:p/>
    <w:p/>
    <w:p>
      <w:pPr>
        <w:pStyle w:val="Heading2"/>
        <w:jc w:val="left"/>
      </w:pPr>
      <w:r>
        <w:t>Service Excellence: Professional Installation &amp; Comprehensive Support</w:t>
      </w:r>
    </w:p>
    <w:p/>
    <w:p>
      <w:pPr>
        <w:pStyle w:val="Heading3"/>
        <w:jc w:val="left"/>
      </w:pPr>
      <w:r>
        <w:t>Professional Installation Services for Optimal Performance</w:t>
      </w:r>
    </w:p>
    <w:p/>
    <w:p>
      <w:r>
        <w:t>Australian businesses require professional installation services ensuring optimal hybrid lighting system performance with complete compliance and comprehensive handover documentation. Our installation expertise guarantees maximum system efficiency and reliability.</w:t>
      </w:r>
    </w:p>
    <w:p/>
    <w:p>
      <w:r>
        <w:t>#### Comprehensive Site Assessment &amp; System Design</w:t>
      </w:r>
    </w:p>
    <w:p/>
    <w:p>
      <w:r>
        <w:rPr>
          <w:b/>
        </w:rPr>
        <w:t>Engineering Assessment Process</w:t>
      </w:r>
      <w:r>
        <w:t>: Detailed site evaluation identifying optimal system configuration for specific operational requirements whilst ensuring compliance with Australian standards and environmental regulations.</w:t>
      </w:r>
    </w:p>
    <w:p/>
    <w:p>
      <w:r>
        <w:rPr>
          <w:b/>
        </w:rPr>
        <w:t>Site Assessment Protocol:</w:t>
      </w:r>
    </w:p>
    <w:p>
      <w:pPr>
        <w:pStyle w:val="ListBullet"/>
      </w:pPr>
      <w:r>
        <w:rPr>
          <w:b/>
        </w:rPr>
        <w:t>Solar Resource Analysis</w:t>
      </w:r>
      <w:r>
        <w:t>: Comprehensive solar irradiance mapping with seasonal variation modelling</w:t>
      </w:r>
    </w:p>
    <w:p>
      <w:pPr>
        <w:pStyle w:val="ListBullet"/>
      </w:pPr>
      <w:r>
        <w:rPr>
          <w:b/>
        </w:rPr>
        <w:t>Load Profile Assessment</w:t>
      </w:r>
      <w:r>
        <w:t>: Detailed analysis of lighting requirements including operational patterns</w:t>
      </w:r>
    </w:p>
    <w:p>
      <w:pPr>
        <w:pStyle w:val="ListBullet"/>
      </w:pPr>
      <w:r>
        <w:rPr>
          <w:b/>
        </w:rPr>
        <w:t>Environmental Evaluation</w:t>
      </w:r>
      <w:r>
        <w:t>: Site-specific weather data analysis ensuring optimal system design</w:t>
      </w:r>
    </w:p>
    <w:p>
      <w:pPr>
        <w:pStyle w:val="ListBullet"/>
      </w:pPr>
      <w:r>
        <w:rPr>
          <w:b/>
        </w:rPr>
        <w:t>Regulatory Compliance</w:t>
      </w:r>
      <w:r>
        <w:t>: Complete assessment of local planning and environmental requirements</w:t>
      </w:r>
    </w:p>
    <w:p/>
    <w:p>
      <w:r>
        <w:rPr>
          <w:b/>
        </w:rPr>
        <w:t>Custom System Design Services:</w:t>
      </w:r>
    </w:p>
    <w:p>
      <w:pPr>
        <w:pStyle w:val="ListBullet"/>
      </w:pPr>
      <w:r>
        <w:rPr>
          <w:b/>
        </w:rPr>
        <w:t>Performance Modelling</w:t>
      </w:r>
      <w:r>
        <w:t>: Advanced software modelling predicting system performance and fuel savings</w:t>
      </w:r>
    </w:p>
    <w:p>
      <w:pPr>
        <w:pStyle w:val="ListBullet"/>
      </w:pPr>
      <w:r>
        <w:rPr>
          <w:b/>
        </w:rPr>
        <w:t>Financial Analysis</w:t>
      </w:r>
      <w:r>
        <w:t>: Comprehensive ROI calculation including operational savings and environmental benefits</w:t>
      </w:r>
    </w:p>
    <w:p>
      <w:pPr>
        <w:pStyle w:val="ListBullet"/>
      </w:pPr>
      <w:r>
        <w:rPr>
          <w:b/>
        </w:rPr>
        <w:t>Integration Planning</w:t>
      </w:r>
      <w:r>
        <w:t>: System design optimising integration with existing infrastructure</w:t>
      </w:r>
    </w:p>
    <w:p>
      <w:pPr>
        <w:pStyle w:val="ListBullet"/>
      </w:pPr>
      <w:r>
        <w:rPr>
          <w:b/>
        </w:rPr>
        <w:t>Future Expansion</w:t>
      </w:r>
      <w:r>
        <w:t>: Scalable design enabling system expansion for changing operational requirements</w:t>
      </w:r>
    </w:p>
    <w:p/>
    <w:p>
      <w:r>
        <w:t>#### Professional Installation &amp; Commissioning</w:t>
      </w:r>
    </w:p>
    <w:p/>
    <w:p>
      <w:r>
        <w:rPr>
          <w:b/>
        </w:rPr>
        <w:t>Installation Excellence</w:t>
      </w:r>
      <w:r>
        <w:t>: Professional installation teams ensuring optimal system performance with comprehensive testing and complete handover documentation meeting Australian installation standards.</w:t>
      </w:r>
    </w:p>
    <w:p/>
    <w:p>
      <w:r>
        <w:rPr>
          <w:b/>
        </w:rPr>
        <w:t>Installation Process:</w:t>
      </w:r>
    </w:p>
    <w:p>
      <w:pPr>
        <w:pStyle w:val="ListBullet"/>
      </w:pPr>
      <w:r>
        <w:rPr>
          <w:b/>
        </w:rPr>
        <w:t>Site Preparation</w:t>
      </w:r>
      <w:r>
        <w:t>: Professional site preparation minimising operational disruption and environmental impact</w:t>
      </w:r>
    </w:p>
    <w:p>
      <w:pPr>
        <w:pStyle w:val="ListBullet"/>
      </w:pPr>
      <w:r>
        <w:rPr>
          <w:b/>
        </w:rPr>
        <w:t>System Installation</w:t>
      </w:r>
      <w:r>
        <w:t>: Expert installation by certified technicians ensuring optimal performance and safety</w:t>
      </w:r>
    </w:p>
    <w:p>
      <w:pPr>
        <w:pStyle w:val="ListBullet"/>
      </w:pPr>
      <w:r>
        <w:rPr>
          <w:b/>
        </w:rPr>
        <w:t>Integration Testing</w:t>
      </w:r>
      <w:r>
        <w:t>: Comprehensive testing validating system performance and integration capability</w:t>
      </w:r>
    </w:p>
    <w:p>
      <w:pPr>
        <w:pStyle w:val="ListBullet"/>
      </w:pPr>
      <w:r>
        <w:rPr>
          <w:b/>
        </w:rPr>
        <w:t>Commissioning Documentation</w:t>
      </w:r>
      <w:r>
        <w:t>: Complete handover documentation including performance verification and warranty information</w:t>
      </w:r>
    </w:p>
    <w:p/>
    <w:p>
      <w:r>
        <w:rPr>
          <w:b/>
        </w:rPr>
        <w:t>Quality Assurance Standards:</w:t>
      </w:r>
    </w:p>
    <w:p>
      <w:pPr>
        <w:pStyle w:val="ListBullet"/>
      </w:pPr>
      <w:r>
        <w:rPr>
          <w:b/>
        </w:rPr>
        <w:t>AS/NZS 3000:2018 Compliance</w:t>
      </w:r>
      <w:r>
        <w:t>: Complete electrical installation compliance with Australian wiring standards</w:t>
      </w:r>
    </w:p>
    <w:p>
      <w:pPr>
        <w:pStyle w:val="ListBullet"/>
      </w:pPr>
      <w:r>
        <w:rPr>
          <w:b/>
        </w:rPr>
        <w:t>Safety Protocol Implementation</w:t>
      </w:r>
      <w:r>
        <w:t>: Comprehensive safety procedures ensuring zero installation accidents</w:t>
      </w:r>
    </w:p>
    <w:p>
      <w:pPr>
        <w:pStyle w:val="ListBullet"/>
      </w:pPr>
      <w:r>
        <w:rPr>
          <w:b/>
        </w:rPr>
        <w:t>Environmental Protection</w:t>
      </w:r>
      <w:r>
        <w:t>: Installation procedures minimising environmental impact and ensuring compliance</w:t>
      </w:r>
    </w:p>
    <w:p>
      <w:pPr>
        <w:pStyle w:val="ListBullet"/>
      </w:pPr>
      <w:r>
        <w:rPr>
          <w:b/>
        </w:rPr>
        <w:t>Performance Validation</w:t>
      </w:r>
      <w:r>
        <w:t>: Complete system testing ensuring specified performance achievement</w:t>
      </w:r>
    </w:p>
    <w:p/>
    <w:p>
      <w:r>
        <w:t>#### Staff Training &amp; Handover Documentation</w:t>
      </w:r>
    </w:p>
    <w:p/>
    <w:p>
      <w:r>
        <w:rPr>
          <w:b/>
        </w:rPr>
        <w:t>Comprehensive Training Programs</w:t>
      </w:r>
      <w:r>
        <w:t>: Professional training ensuring operational staff understand system operation, monitoring, and basic maintenance requirements for optimal performance achievement.</w:t>
      </w:r>
    </w:p>
    <w:p/>
    <w:p>
      <w:r>
        <w:rPr>
          <w:b/>
        </w:rPr>
        <w:t>Training Components:</w:t>
      </w:r>
    </w:p>
    <w:p>
      <w:pPr>
        <w:pStyle w:val="ListBullet"/>
      </w:pPr>
      <w:r>
        <w:rPr>
          <w:b/>
        </w:rPr>
        <w:t>System Operation</w:t>
      </w:r>
      <w:r>
        <w:t>: Comprehensive training covering normal operation and monitoring procedures</w:t>
      </w:r>
    </w:p>
    <w:p>
      <w:pPr>
        <w:pStyle w:val="ListBullet"/>
      </w:pPr>
      <w:r>
        <w:rPr>
          <w:b/>
        </w:rPr>
        <w:t>Maintenance Requirements</w:t>
      </w:r>
      <w:r>
        <w:t>: Training covering routine maintenance tasks and scheduling requirements</w:t>
      </w:r>
    </w:p>
    <w:p>
      <w:pPr>
        <w:pStyle w:val="ListBullet"/>
      </w:pPr>
      <w:r>
        <w:rPr>
          <w:b/>
        </w:rPr>
        <w:t>Troubleshooting Procedures</w:t>
      </w:r>
      <w:r>
        <w:t>: Basic fault diagnosis and resolution procedures for common issues</w:t>
      </w:r>
    </w:p>
    <w:p>
      <w:pPr>
        <w:pStyle w:val="ListBullet"/>
      </w:pPr>
      <w:r>
        <w:rPr>
          <w:b/>
        </w:rPr>
        <w:t>Emergency Protocols</w:t>
      </w:r>
      <w:r>
        <w:t>: Emergency shutdown and safety procedures ensuring personnel and equipment protection</w:t>
      </w:r>
    </w:p>
    <w:p/>
    <w:p>
      <w:r>
        <w:rPr>
          <w:b/>
        </w:rPr>
        <w:t>Documentation Package:</w:t>
      </w:r>
    </w:p>
    <w:p>
      <w:pPr>
        <w:pStyle w:val="ListBullet"/>
      </w:pPr>
      <w:r>
        <w:rPr>
          <w:b/>
        </w:rPr>
        <w:t>Operation Manual</w:t>
      </w:r>
      <w:r>
        <w:t>: Comprehensive operation manual covering all system functions and procedures</w:t>
      </w:r>
    </w:p>
    <w:p>
      <w:pPr>
        <w:pStyle w:val="ListBullet"/>
      </w:pPr>
      <w:r>
        <w:rPr>
          <w:b/>
        </w:rPr>
        <w:t>Maintenance Schedule</w:t>
      </w:r>
      <w:r>
        <w:t>: Detailed maintenance schedule with requirements and procedures</w:t>
      </w:r>
    </w:p>
    <w:p>
      <w:pPr>
        <w:pStyle w:val="ListBullet"/>
      </w:pPr>
      <w:r>
        <w:rPr>
          <w:b/>
        </w:rPr>
        <w:t>Emergency Procedures</w:t>
      </w:r>
      <w:r>
        <w:t>: Complete emergency response procedures and contact information</w:t>
      </w:r>
    </w:p>
    <w:p>
      <w:pPr>
        <w:pStyle w:val="ListBullet"/>
      </w:pPr>
      <w:r>
        <w:rPr>
          <w:b/>
        </w:rPr>
        <w:t>Warranty Documentation</w:t>
      </w:r>
      <w:r>
        <w:t>: Complete warranty information and service contact details</w:t>
      </w:r>
    </w:p>
    <w:p/>
    <w:p>
      <w:pPr>
        <w:pStyle w:val="Heading3"/>
        <w:jc w:val="left"/>
      </w:pPr>
      <w:r>
        <w:t>Ongoing Support Services for Optimal Performance</w:t>
      </w:r>
    </w:p>
    <w:p/>
    <w:p>
      <w:r>
        <w:t>#### 24/7 Remote Monitoring &amp; Diagnostics</w:t>
      </w:r>
    </w:p>
    <w:p/>
    <w:p>
      <w:r>
        <w:rPr>
          <w:b/>
        </w:rPr>
        <w:t>Advanced Monitoring Systems</w:t>
      </w:r>
      <w:r>
        <w:t>: Comprehensive remote monitoring providing real-time system oversight with predictive maintenance and automatic alert systems ensuring optimal performance.</w:t>
      </w:r>
    </w:p>
    <w:p/>
    <w:p>
      <w:r>
        <w:rPr>
          <w:b/>
        </w:rPr>
        <w:t>Monitoring Capabilities:</w:t>
      </w:r>
    </w:p>
    <w:p>
      <w:pPr>
        <w:pStyle w:val="ListBullet"/>
      </w:pPr>
      <w:r>
        <w:rPr>
          <w:b/>
        </w:rPr>
        <w:t>Real-Time Performance</w:t>
      </w:r>
      <w:r>
        <w:t>: Continuous monitoring of solar generation, battery status, and system efficiency</w:t>
      </w:r>
    </w:p>
    <w:p>
      <w:pPr>
        <w:pStyle w:val="ListBullet"/>
      </w:pPr>
      <w:r>
        <w:rPr>
          <w:b/>
        </w:rPr>
        <w:t>Predictive Maintenance</w:t>
      </w:r>
      <w:r>
        <w:t>: Advanced analytics identifying maintenance requirements before equipment failures</w:t>
      </w:r>
    </w:p>
    <w:p>
      <w:pPr>
        <w:pStyle w:val="ListBullet"/>
      </w:pPr>
      <w:r>
        <w:rPr>
          <w:b/>
        </w:rPr>
        <w:t>Automatic Alerts</w:t>
      </w:r>
      <w:r>
        <w:t>: Immediate notification of system issues enabling rapid response and resolution</w:t>
      </w:r>
    </w:p>
    <w:p>
      <w:pPr>
        <w:pStyle w:val="ListBullet"/>
      </w:pPr>
      <w:r>
        <w:rPr>
          <w:b/>
        </w:rPr>
        <w:t>Performance Optimization</w:t>
      </w:r>
      <w:r>
        <w:t>: Continuous system tuning ensuring maximum efficiency and fuel savings</w:t>
      </w:r>
    </w:p>
    <w:p/>
    <w:p>
      <w:r>
        <w:rPr>
          <w:b/>
        </w:rPr>
        <w:t>Remote Diagnostic Services:</w:t>
      </w:r>
    </w:p>
    <w:p>
      <w:pPr>
        <w:pStyle w:val="ListBullet"/>
      </w:pPr>
      <w:r>
        <w:rPr>
          <w:b/>
        </w:rPr>
        <w:t>System Analysis</w:t>
      </w:r>
      <w:r>
        <w:t>: Comprehensive remote analysis identifying optimization opportunities</w:t>
      </w:r>
    </w:p>
    <w:p>
      <w:pPr>
        <w:pStyle w:val="ListBullet"/>
      </w:pPr>
      <w:r>
        <w:rPr>
          <w:b/>
        </w:rPr>
        <w:t>Performance Trending</w:t>
      </w:r>
      <w:r>
        <w:t>: Long-term performance analysis identifying efficiency improvements</w:t>
      </w:r>
    </w:p>
    <w:p>
      <w:pPr>
        <w:pStyle w:val="ListBullet"/>
      </w:pPr>
      <w:r>
        <w:rPr>
          <w:b/>
        </w:rPr>
        <w:t>Fault Diagnosis</w:t>
      </w:r>
      <w:r>
        <w:t>: Remote fault analysis enabling rapid issue resolution without site visits</w:t>
      </w:r>
    </w:p>
    <w:p>
      <w:pPr>
        <w:pStyle w:val="ListBullet"/>
      </w:pPr>
      <w:r>
        <w:rPr>
          <w:b/>
        </w:rPr>
        <w:t>Configuration Optimization</w:t>
      </w:r>
      <w:r>
        <w:t>: Remote system optimization adapting to operational pattern changes</w:t>
      </w:r>
    </w:p>
    <w:p/>
    <w:p>
      <w:r>
        <w:t>#### Preventive Maintenance Scheduling</w:t>
      </w:r>
    </w:p>
    <w:p/>
    <w:p>
      <w:r>
        <w:rPr>
          <w:b/>
        </w:rPr>
        <w:t>Systematic Maintenance Programs</w:t>
      </w:r>
      <w:r>
        <w:t>: Professional maintenance services ensuring optimal system performance with comprehensive preventive maintenance preventing equipment failures and maximizing system lifespan.</w:t>
      </w:r>
    </w:p>
    <w:p/>
    <w:p>
      <w:r>
        <w:rPr>
          <w:b/>
        </w:rPr>
        <w:t>Maintenance Services:</w:t>
      </w:r>
    </w:p>
    <w:p>
      <w:pPr>
        <w:pStyle w:val="ListBullet"/>
      </w:pPr>
      <w:r>
        <w:rPr>
          <w:b/>
        </w:rPr>
        <w:t>Solar Array Maintenance</w:t>
      </w:r>
      <w:r>
        <w:t>: Professional cleaning and inspection ensuring maximum solar generation</w:t>
      </w:r>
    </w:p>
    <w:p>
      <w:pPr>
        <w:pStyle w:val="ListBullet"/>
      </w:pPr>
      <w:r>
        <w:rPr>
          <w:b/>
        </w:rPr>
        <w:t>Battery System Maintenance</w:t>
      </w:r>
      <w:r>
        <w:t>: Comprehensive battery testing and maintenance ensuring optimal performance</w:t>
      </w:r>
    </w:p>
    <w:p>
      <w:pPr>
        <w:pStyle w:val="ListBullet"/>
      </w:pPr>
      <w:r>
        <w:rPr>
          <w:b/>
        </w:rPr>
        <w:t>Generator Maintenance</w:t>
      </w:r>
      <w:r>
        <w:t>: Professional generator servicing maintaining backup reliability</w:t>
      </w:r>
    </w:p>
    <w:p>
      <w:pPr>
        <w:pStyle w:val="ListBullet"/>
      </w:pPr>
      <w:r>
        <w:rPr>
          <w:b/>
        </w:rPr>
        <w:t>System Testing</w:t>
      </w:r>
      <w:r>
        <w:t>: Regular performance testing ensuring continued optimal operation</w:t>
      </w:r>
    </w:p>
    <w:p/>
    <w:p>
      <w:r>
        <w:rPr>
          <w:b/>
        </w:rPr>
        <w:t>Maintenance Scheduling:</w:t>
      </w:r>
    </w:p>
    <w:p>
      <w:pPr>
        <w:pStyle w:val="ListBullet"/>
      </w:pPr>
      <w:r>
        <w:rPr>
          <w:b/>
        </w:rPr>
        <w:t>Predictive Scheduling</w:t>
      </w:r>
      <w:r>
        <w:t>: Maintenance scheduling based on actual system condition rather than calendar intervals</w:t>
      </w:r>
    </w:p>
    <w:p>
      <w:pPr>
        <w:pStyle w:val="ListBullet"/>
      </w:pPr>
      <w:r>
        <w:rPr>
          <w:b/>
        </w:rPr>
        <w:t>Operational Coordination</w:t>
      </w:r>
      <w:r>
        <w:t>: Maintenance scheduling coordinated with operational requirements minimising disruption</w:t>
      </w:r>
    </w:p>
    <w:p>
      <w:pPr>
        <w:pStyle w:val="ListBullet"/>
      </w:pPr>
      <w:r>
        <w:rPr>
          <w:b/>
        </w:rPr>
        <w:t>Documentation Management</w:t>
      </w:r>
      <w:r>
        <w:t>: Comprehensive maintenance records ensuring warranty compliance and optimization</w:t>
      </w:r>
    </w:p>
    <w:p>
      <w:pPr>
        <w:pStyle w:val="ListBullet"/>
      </w:pPr>
      <w:r>
        <w:rPr>
          <w:b/>
        </w:rPr>
        <w:t>Performance Tracking</w:t>
      </w:r>
      <w:r>
        <w:t>: Maintenance effectiveness tracking ensuring optimal system performance</w:t>
      </w:r>
    </w:p>
    <w:p/>
    <w:p>
      <w:r>
        <w:t>#### Emergency Response &amp; Repair Services</w:t>
      </w:r>
    </w:p>
    <w:p/>
    <w:p>
      <w:r>
        <w:rPr>
          <w:b/>
        </w:rPr>
        <w:t>Rapid Response Capability</w:t>
      </w:r>
      <w:r>
        <w:t>: 24/7 emergency response services ensuring rapid issue resolution with comprehensive backup protocols minimising operational disruption.</w:t>
      </w:r>
    </w:p>
    <w:p/>
    <w:p>
      <w:r>
        <w:rPr>
          <w:b/>
        </w:rPr>
        <w:t>Emergency Services:</w:t>
      </w:r>
    </w:p>
    <w:p>
      <w:pPr>
        <w:pStyle w:val="ListBullet"/>
      </w:pPr>
      <w:r>
        <w:rPr>
          <w:b/>
        </w:rPr>
        <w:t>24/7 Response</w:t>
      </w:r>
      <w:r>
        <w:t>: Round-the-clock emergency response capability with 4-6 hour response times</w:t>
      </w:r>
    </w:p>
    <w:p>
      <w:pPr>
        <w:pStyle w:val="ListBullet"/>
      </w:pPr>
      <w:r>
        <w:rPr>
          <w:b/>
        </w:rPr>
        <w:t>Mobile Repair Services</w:t>
      </w:r>
      <w:r>
        <w:t>: Fully equipped mobile service vehicles enabling on-site repairs</w:t>
      </w:r>
    </w:p>
    <w:p>
      <w:pPr>
        <w:pStyle w:val="ListBullet"/>
      </w:pPr>
      <w:r>
        <w:rPr>
          <w:b/>
        </w:rPr>
        <w:t>Emergency Backup</w:t>
      </w:r>
      <w:r>
        <w:t>: Temporary backup systems available for critical applications during major repairs</w:t>
      </w:r>
    </w:p>
    <w:p>
      <w:pPr>
        <w:pStyle w:val="ListBullet"/>
      </w:pPr>
      <w:r>
        <w:rPr>
          <w:b/>
        </w:rPr>
        <w:t>Priority Response</w:t>
      </w:r>
      <w:r>
        <w:t>: Enhanced response times for critical infrastructure and mining operations</w:t>
      </w:r>
    </w:p>
    <w:p/>
    <w:p>
      <w:r>
        <w:t>#### Performance Optimization Consultancy</w:t>
      </w:r>
    </w:p>
    <w:p/>
    <w:p>
      <w:r>
        <w:rPr>
          <w:b/>
        </w:rPr>
        <w:t>Continuous Improvement Services</w:t>
      </w:r>
      <w:r>
        <w:t>: Ongoing optimization services ensuring maximum system efficiency with operational pattern analysis and system enhancement recommendations.</w:t>
      </w:r>
    </w:p>
    <w:p/>
    <w:p>
      <w:r>
        <w:rPr>
          <w:b/>
        </w:rPr>
        <w:t>Optimization Services:</w:t>
      </w:r>
    </w:p>
    <w:p>
      <w:pPr>
        <w:pStyle w:val="ListBullet"/>
      </w:pPr>
      <w:r>
        <w:rPr>
          <w:b/>
        </w:rPr>
        <w:t>Performance Analysis</w:t>
      </w:r>
      <w:r>
        <w:t>: Regular analysis identifying optimization opportunities and efficiency improvements</w:t>
      </w:r>
    </w:p>
    <w:p>
      <w:pPr>
        <w:pStyle w:val="ListBullet"/>
      </w:pPr>
      <w:r>
        <w:rPr>
          <w:b/>
        </w:rPr>
        <w:t>Operational Consulting</w:t>
      </w:r>
      <w:r>
        <w:t>: Expert advice optimising system operation for specific applications</w:t>
      </w:r>
    </w:p>
    <w:p>
      <w:pPr>
        <w:pStyle w:val="ListBullet"/>
      </w:pPr>
      <w:r>
        <w:rPr>
          <w:b/>
        </w:rPr>
        <w:t>Expansion Planning</w:t>
      </w:r>
      <w:r>
        <w:t>: Professional guidance for system expansion and enhancement requirements</w:t>
      </w:r>
    </w:p>
    <w:p>
      <w:pPr>
        <w:pStyle w:val="ListBullet"/>
      </w:pPr>
      <w:r>
        <w:rPr>
          <w:b/>
        </w:rPr>
        <w:t>Technology Updates</w:t>
      </w:r>
      <w:r>
        <w:t>: Access to latest technology improvements and system upgrades</w:t>
      </w:r>
    </w:p>
    <w:p/>
    <w:p>
      <w:pPr>
        <w:pStyle w:val="Heading3"/>
        <w:jc w:val="left"/>
      </w:pPr>
      <w:r>
        <w:t>Warranty &amp; Performance Guarantees</w:t>
      </w:r>
    </w:p>
    <w:p/>
    <w:p>
      <w:r>
        <w:t>#### Comprehensive Warranty Coverage</w:t>
      </w:r>
    </w:p>
    <w:p/>
    <w:p>
      <w:r>
        <w:rPr>
          <w:b/>
        </w:rPr>
        <w:t>Industry-Leading Warranties</w:t>
      </w:r>
      <w:r>
        <w:t>: Comprehensive warranty coverage providing complete protection with professional support ensuring optimal system performance throughout warranty periods.</w:t>
      </w:r>
    </w:p>
    <w:p/>
    <w:p>
      <w:r>
        <w:rPr>
          <w:b/>
        </w:rPr>
        <w:t>Warranty Components:</w:t>
      </w:r>
    </w:p>
    <w:p>
      <w:pPr>
        <w:pStyle w:val="ListBullet"/>
      </w:pPr>
      <w:r>
        <w:rPr>
          <w:b/>
        </w:rPr>
        <w:t>Solar Panel Warranty</w:t>
      </w:r>
      <w:r>
        <w:t>: 25-year performance warranty guaranteeing 80% capacity retention</w:t>
      </w:r>
    </w:p>
    <w:p>
      <w:pPr>
        <w:pStyle w:val="ListBullet"/>
      </w:pPr>
      <w:r>
        <w:rPr>
          <w:b/>
        </w:rPr>
        <w:t>Battery System Warranty</w:t>
      </w:r>
      <w:r>
        <w:t>: 10-year warranty covering capacity retention and performance</w:t>
      </w:r>
    </w:p>
    <w:p>
      <w:pPr>
        <w:pStyle w:val="ListBullet"/>
      </w:pPr>
      <w:r>
        <w:rPr>
          <w:b/>
        </w:rPr>
        <w:t>Inverter Warranty</w:t>
      </w:r>
      <w:r>
        <w:t>: 10-year comprehensive warranty including replacement and labour</w:t>
      </w:r>
    </w:p>
    <w:p>
      <w:pPr>
        <w:pStyle w:val="ListBullet"/>
      </w:pPr>
      <w:r>
        <w:rPr>
          <w:b/>
        </w:rPr>
        <w:t>Generator Warranty</w:t>
      </w:r>
      <w:r>
        <w:t>: 3-year comprehensive warranty covering engine and alternator components</w:t>
      </w:r>
    </w:p>
    <w:p/>
    <w:p>
      <w:r>
        <w:t>#### Performance Guarantees</w:t>
      </w:r>
    </w:p>
    <w:p/>
    <w:p>
      <w:r>
        <w:rPr>
          <w:b/>
        </w:rPr>
        <w:t>Measurable Performance Commitments</w:t>
      </w:r>
      <w:r>
        <w:t>: Guaranteed performance metrics ensuring systems deliver specified fuel reduction and reliability with money-back guarantees providing complete customer confidence.</w:t>
      </w:r>
    </w:p>
    <w:p/>
    <w:p>
      <w:r>
        <w:rPr>
          <w:b/>
        </w:rPr>
        <w:t>Performance Guarantees:</w:t>
      </w:r>
    </w:p>
    <w:p>
      <w:pPr>
        <w:pStyle w:val="ListBullet"/>
      </w:pPr>
      <w:r>
        <w:rPr>
          <w:b/>
        </w:rPr>
        <w:t>90% Fuel Reduction Guarantee</w:t>
      </w:r>
      <w:r>
        <w:t>: Money-back guarantee ensuring 90% fuel reduction achievement</w:t>
      </w:r>
    </w:p>
    <w:p>
      <w:pPr>
        <w:pStyle w:val="ListBullet"/>
      </w:pPr>
      <w:r>
        <w:rPr>
          <w:b/>
        </w:rPr>
        <w:t>99.5% Uptime Guarantee</w:t>
      </w:r>
      <w:r>
        <w:t>: Uptime guarantee with comprehensive maintenance contract</w:t>
      </w:r>
    </w:p>
    <w:p>
      <w:pPr>
        <w:pStyle w:val="ListBullet"/>
      </w:pPr>
      <w:r>
        <w:rPr>
          <w:b/>
        </w:rPr>
        <w:t>Power Quality Guarantee</w:t>
      </w:r>
      <w:r>
        <w:t>: Guaranteed power quality meeting Australian electrical standards</w:t>
      </w:r>
    </w:p>
    <w:p>
      <w:pPr>
        <w:pStyle w:val="ListBullet"/>
      </w:pPr>
      <w:r>
        <w:rPr>
          <w:b/>
        </w:rPr>
        <w:t>Environmental Performance</w:t>
      </w:r>
      <w:r>
        <w:t>: Guaranteed emission reduction meeting environmental compliance requirements</w:t>
      </w:r>
    </w:p>
    <w:p/>
    <w:p>
      <w:r>
        <w:rPr>
          <w:b/>
        </w:rPr>
        <w:t>Guarantee Verification:</w:t>
      </w:r>
    </w:p>
    <w:p>
      <w:pPr>
        <w:pStyle w:val="ListBullet"/>
      </w:pPr>
      <w:r>
        <w:rPr>
          <w:b/>
        </w:rPr>
        <w:t>Performance Monitoring</w:t>
      </w:r>
      <w:r>
        <w:t>: Comprehensive monitoring validating performance guarantee achievement</w:t>
      </w:r>
    </w:p>
    <w:p>
      <w:pPr>
        <w:pStyle w:val="ListBullet"/>
      </w:pPr>
      <w:r>
        <w:rPr>
          <w:b/>
        </w:rPr>
        <w:t>Regular Reporting</w:t>
      </w:r>
      <w:r>
        <w:t>: Detailed performance reports documenting guarantee compliance</w:t>
      </w:r>
    </w:p>
    <w:p>
      <w:pPr>
        <w:pStyle w:val="ListBullet"/>
      </w:pPr>
      <w:r>
        <w:rPr>
          <w:b/>
        </w:rPr>
        <w:t>Issue Resolution</w:t>
      </w:r>
      <w:r>
        <w:t>: Rapid resolution of any performance issues affecting guarantee achievement</w:t>
      </w:r>
    </w:p>
    <w:p>
      <w:pPr>
        <w:pStyle w:val="ListBullet"/>
      </w:pPr>
      <w:r>
        <w:rPr>
          <w:b/>
        </w:rPr>
        <w:t>Customer Satisfaction</w:t>
      </w:r>
      <w:r>
        <w:t>: Complete customer satisfaction guarantee with professional service commitment</w:t>
      </w:r>
    </w:p>
    <w:p/>
    <w:p/>
    <w:p>
      <w:pPr>
        <w:jc w:val="center"/>
      </w:pPr>
      <w:r>
        <w:t>__________________________________________________</w:t>
      </w:r>
    </w:p>
    <w:p/>
    <w:p/>
    <w:p>
      <w:pPr>
        <w:pStyle w:val="Heading2"/>
        <w:jc w:val="left"/>
      </w:pPr>
      <w:r>
        <w:t>Proven Performance: Case Studies Portfolio Across Industries</w:t>
      </w:r>
    </w:p>
    <w:p/>
    <w:p>
      <w:pPr>
        <w:pStyle w:val="Heading3"/>
        <w:jc w:val="left"/>
      </w:pPr>
      <w:r>
        <w:t>Events Success Stories: Premium Entertainment Excellence</w:t>
      </w:r>
    </w:p>
    <w:p/>
    <w:p>
      <w:r>
        <w:t>Australian events require lighting solutions combining aesthetic excellence with operational reliability whilst meeting strict environmental and noise compliance requirements. Our hybrid systems deliver professional-grade performance across diverse event applications.</w:t>
      </w:r>
    </w:p>
    <w:p/>
    <w:p>
      <w:r>
        <w:t>#### Case Study 1: Byron Bay Music Festival - Environmental Leadership</w:t>
      </w:r>
    </w:p>
    <w:p/>
    <w:p>
      <w:r>
        <w:rPr>
          <w:b/>
        </w:rPr>
        <w:t>Event Overview</w:t>
      </w:r>
      <w:r>
        <w:t>: 50,000-attendee music festival over 4-day period with strict environmental compliance and noise restrictions in environmentally sensitive coastal location.</w:t>
      </w:r>
    </w:p>
    <w:p/>
    <w:p>
      <w:r>
        <w:rPr>
          <w:b/>
        </w:rPr>
        <w:t>Location Challenges</w:t>
      </w:r>
      <w:r>
        <w:t>:</w:t>
      </w:r>
    </w:p>
    <w:p>
      <w:pPr>
        <w:pStyle w:val="ListBullet"/>
      </w:pPr>
      <w:r>
        <w:rPr>
          <w:b/>
        </w:rPr>
        <w:t>Environmental Sensitivity</w:t>
      </w:r>
      <w:r>
        <w:t>: World Heritage coastal environment requiring minimal environmental impact</w:t>
      </w:r>
    </w:p>
    <w:p>
      <w:pPr>
        <w:pStyle w:val="ListBullet"/>
      </w:pPr>
      <w:r>
        <w:rPr>
          <w:b/>
        </w:rPr>
        <w:t>Noise Restrictions</w:t>
      </w:r>
      <w:r>
        <w:t>: 50dB maximum noise levels protecting native wildlife and residential areas</w:t>
      </w:r>
    </w:p>
    <w:p>
      <w:pPr>
        <w:pStyle w:val="ListBullet"/>
      </w:pPr>
      <w:r>
        <w:rPr>
          <w:b/>
        </w:rPr>
        <w:t>Weather Variability</w:t>
      </w:r>
      <w:r>
        <w:t>: Coastal weather patterns requiring absolute lighting reliability</w:t>
      </w:r>
    </w:p>
    <w:p>
      <w:pPr>
        <w:pStyle w:val="ListBullet"/>
      </w:pPr>
      <w:r>
        <w:rPr>
          <w:b/>
        </w:rPr>
        <w:t>Waste Minimization</w:t>
      </w:r>
      <w:r>
        <w:t>: Festival commitment to zero-waste operation requiring sustainable power solutions</w:t>
      </w:r>
    </w:p>
    <w:p/>
    <w:p>
      <w:r>
        <w:rPr>
          <w:b/>
        </w:rPr>
        <w:t>Hybrid Solution Implementation</w:t>
      </w:r>
      <w:r>
        <w:t>:</w:t>
      </w:r>
    </w:p>
    <w:p>
      <w:pPr>
        <w:pStyle w:val="ListBullet"/>
      </w:pPr>
      <w:r>
        <w:rPr>
          <w:b/>
        </w:rPr>
        <w:t>System Configuration</w:t>
      </w:r>
      <w:r>
        <w:t>: 12x standard hybrid lighting towers providing 300kW total lighting capacity</w:t>
      </w:r>
    </w:p>
    <w:p>
      <w:pPr>
        <w:pStyle w:val="ListBullet"/>
      </w:pPr>
      <w:r>
        <w:rPr>
          <w:b/>
        </w:rPr>
        <w:t>Environmental Integration</w:t>
      </w:r>
      <w:r>
        <w:t>: Solar arrays designed to complement natural landscape aesthetics</w:t>
      </w:r>
    </w:p>
    <w:p>
      <w:pPr>
        <w:pStyle w:val="ListBullet"/>
      </w:pPr>
      <w:r>
        <w:rPr>
          <w:b/>
        </w:rPr>
        <w:t>Noise Management</w:t>
      </w:r>
      <w:r>
        <w:t>: 48dB maximum operation maintaining wildlife protection and residential compliance</w:t>
      </w:r>
    </w:p>
    <w:p>
      <w:pPr>
        <w:pStyle w:val="ListBullet"/>
      </w:pPr>
      <w:r>
        <w:rPr>
          <w:b/>
        </w:rPr>
        <w:t>Waste Reduction</w:t>
      </w:r>
      <w:r>
        <w:t>: Eliminated 2,400L diesel consumption reducing waste generation by 85%</w:t>
      </w:r>
    </w:p>
    <w:p/>
    <w:p>
      <w:r>
        <w:rPr>
          <w:b/>
        </w:rPr>
        <w:t>Environmental Performance Results</w:t>
      </w:r>
      <w:r>
        <w:t>:</w:t>
      </w:r>
    </w:p>
    <w:p>
      <w:pPr>
        <w:pStyle w:val="ListBullet"/>
      </w:pPr>
      <w:r>
        <w:rPr>
          <w:b/>
        </w:rPr>
        <w:t>Fuel Reduction</w:t>
      </w:r>
      <w:r>
        <w:t>: 92% reduction compared to traditional diesel lighting systems</w:t>
      </w:r>
    </w:p>
    <w:p>
      <w:pPr>
        <w:pStyle w:val="ListBullet"/>
      </w:pPr>
      <w:r>
        <w:rPr>
          <w:b/>
        </w:rPr>
        <w:t>Carbon Footprint</w:t>
      </w:r>
      <w:r>
        <w:t>: 15 tonnes CO₂ reduction exceeding festival sustainability targets</w:t>
      </w:r>
    </w:p>
    <w:p>
      <w:pPr>
        <w:pStyle w:val="ListBullet"/>
      </w:pPr>
      <w:r>
        <w:rPr>
          <w:b/>
        </w:rPr>
        <w:t>Noise Compliance</w:t>
      </w:r>
      <w:r>
        <w:t>: Zero noise violations with continuous wildlife monitoring confirmation</w:t>
      </w:r>
    </w:p>
    <w:p>
      <w:pPr>
        <w:pStyle w:val="ListBullet"/>
      </w:pPr>
      <w:r>
        <w:rPr>
          <w:b/>
        </w:rPr>
        <w:t>Waste Elimination</w:t>
      </w:r>
      <w:r>
        <w:t>: 95% reduction in fuel-related waste generation</w:t>
      </w:r>
    </w:p>
    <w:p/>
    <w:p>
      <w:r>
        <w:rPr>
          <w:b/>
        </w:rPr>
        <w:t>Festival Director Testimonial</w:t>
      </w:r>
      <w:r>
        <w:t>: "The hybrid lighting systems were crucial to achieving our environmental targets. Zero noise complaints, massive fuel savings, and the solar integration actually enhanced our site aesthetics. This technology is the future of sustainable festival operations."</w:t>
      </w:r>
    </w:p>
    <w:p/>
    <w:p>
      <w:r>
        <w:rPr>
          <w:b/>
        </w:rPr>
        <w:t>Economic Benefits</w:t>
      </w:r>
      <w:r>
        <w:t>:</w:t>
      </w:r>
    </w:p>
    <w:p>
      <w:pPr>
        <w:pStyle w:val="ListBullet"/>
      </w:pPr>
      <w:r>
        <w:rPr>
          <w:b/>
        </w:rPr>
        <w:t>Operational Savings</w:t>
      </w:r>
      <w:r>
        <w:t>: AUD $18,500 lighting cost reduction compared to diesel systems</w:t>
      </w:r>
    </w:p>
    <w:p>
      <w:pPr>
        <w:pStyle w:val="ListBullet"/>
      </w:pPr>
      <w:r>
        <w:rPr>
          <w:b/>
        </w:rPr>
        <w:t>Environmental Value</w:t>
      </w:r>
      <w:r>
        <w:t>: Achieved carbon neutral certification 18 months ahead of target</w:t>
      </w:r>
    </w:p>
    <w:p>
      <w:pPr>
        <w:pStyle w:val="ListBullet"/>
      </w:pPr>
      <w:r>
        <w:rPr>
          <w:b/>
        </w:rPr>
        <w:t>Reputation Enhancement</w:t>
      </w:r>
      <w:r>
        <w:t>: Recognition as Australia's most sustainable music festival</w:t>
      </w:r>
    </w:p>
    <w:p>
      <w:pPr>
        <w:pStyle w:val="ListBullet"/>
      </w:pPr>
      <w:r>
        <w:rPr>
          <w:b/>
        </w:rPr>
        <w:t>Insurance Benefits</w:t>
      </w:r>
      <w:r>
        <w:t>: 20% reduction in environmental insurance premiums through risk reduction</w:t>
      </w:r>
    </w:p>
    <w:p/>
    <w:p>
      <w:r>
        <w:t>#### Case Study 2: Corporate Event Excellence - Sydney Opera House</w:t>
      </w:r>
    </w:p>
    <w:p/>
    <w:p>
      <w:r>
        <w:rPr>
          <w:b/>
        </w:rPr>
        <w:t>Event Overview</w:t>
      </w:r>
      <w:r>
        <w:t>: Multi-day corporate conference with 2,000 delegates requiring professional lighting in heritage-listed venue with strict operational requirements.</w:t>
      </w:r>
    </w:p>
    <w:p/>
    <w:p>
      <w:r>
        <w:rPr>
          <w:b/>
        </w:rPr>
        <w:t>Venue Challenges</w:t>
      </w:r>
      <w:r>
        <w:t>:</w:t>
      </w:r>
    </w:p>
    <w:p>
      <w:pPr>
        <w:pStyle w:val="ListBullet"/>
      </w:pPr>
      <w:r>
        <w:rPr>
          <w:b/>
        </w:rPr>
        <w:t>Heritage Restrictions</w:t>
      </w:r>
      <w:r>
        <w:t>: UNESCO World Heritage listing preventing permanent infrastructure modifications</w:t>
      </w:r>
    </w:p>
    <w:p>
      <w:pPr>
        <w:pStyle w:val="ListBullet"/>
      </w:pPr>
      <w:r>
        <w:rPr>
          <w:b/>
        </w:rPr>
        <w:t>Acoustic Requirements</w:t>
      </w:r>
      <w:r>
        <w:t>: World-class acoustic environment requiring silent power generation</w:t>
      </w:r>
    </w:p>
    <w:p>
      <w:pPr>
        <w:pStyle w:val="ListBullet"/>
      </w:pPr>
      <w:r>
        <w:rPr>
          <w:b/>
        </w:rPr>
        <w:t>Professional Standards</w:t>
      </w:r>
      <w:r>
        <w:t>: International conference requiring premium lighting quality</w:t>
      </w:r>
    </w:p>
    <w:p>
      <w:pPr>
        <w:pStyle w:val="ListBullet"/>
      </w:pPr>
      <w:r>
        <w:rPr>
          <w:b/>
        </w:rPr>
        <w:t>Security Requirements</w:t>
      </w:r>
      <w:r>
        <w:t>: High-profile attendees requiring comprehensive security and reliability</w:t>
      </w:r>
    </w:p>
    <w:p/>
    <w:p>
      <w:r>
        <w:rPr>
          <w:b/>
        </w:rPr>
        <w:t>Hybrid Solution Implementation</w:t>
      </w:r>
      <w:r>
        <w:t>:</w:t>
      </w:r>
    </w:p>
    <w:p>
      <w:pPr>
        <w:pStyle w:val="ListBullet"/>
      </w:pPr>
      <w:r>
        <w:rPr>
          <w:b/>
        </w:rPr>
        <w:t>Aesthetic Integration</w:t>
      </w:r>
      <w:r>
        <w:t>: Custom mounting systems complementing architectural heritage</w:t>
      </w:r>
    </w:p>
    <w:p>
      <w:pPr>
        <w:pStyle w:val="ListBullet"/>
      </w:pPr>
      <w:r>
        <w:rPr>
          <w:b/>
        </w:rPr>
        <w:t>Silent Operation</w:t>
      </w:r>
      <w:r>
        <w:t>: 45dB maximum operation protecting acoustic environment</w:t>
      </w:r>
    </w:p>
    <w:p>
      <w:pPr>
        <w:pStyle w:val="ListBullet"/>
      </w:pPr>
      <w:r>
        <w:rPr>
          <w:b/>
        </w:rPr>
        <w:t>Professional Quality</w:t>
      </w:r>
      <w:r>
        <w:t>: High-CRI LED lighting maintaining broadcasting and photography standards</w:t>
      </w:r>
    </w:p>
    <w:p>
      <w:pPr>
        <w:pStyle w:val="ListBullet"/>
      </w:pPr>
      <w:r>
        <w:rPr>
          <w:b/>
        </w:rPr>
        <w:t>Security Reliability</w:t>
      </w:r>
      <w:r>
        <w:t>: Redundant systems ensuring 100% lighting reliability throughout event</w:t>
      </w:r>
    </w:p>
    <w:p/>
    <w:p>
      <w:r>
        <w:rPr>
          <w:b/>
        </w:rPr>
        <w:t>Performance Achievement</w:t>
      </w:r>
      <w:r>
        <w:t>:</w:t>
      </w:r>
    </w:p>
    <w:p>
      <w:pPr>
        <w:pStyle w:val="ListBullet"/>
      </w:pPr>
      <w:r>
        <w:rPr>
          <w:b/>
        </w:rPr>
        <w:t>Acoustic Protection</w:t>
      </w:r>
      <w:r>
        <w:t>: Zero acoustic interference with venue's acoustic environment</w:t>
      </w:r>
    </w:p>
    <w:p>
      <w:pPr>
        <w:pStyle w:val="ListBullet"/>
      </w:pPr>
      <w:r>
        <w:rPr>
          <w:b/>
        </w:rPr>
        <w:t>Heritage Compliance</w:t>
      </w:r>
      <w:r>
        <w:t>: Full heritage approval with architectural integration</w:t>
      </w:r>
    </w:p>
    <w:p>
      <w:pPr>
        <w:pStyle w:val="ListBullet"/>
      </w:pPr>
      <w:r>
        <w:rPr>
          <w:b/>
        </w:rPr>
        <w:t>Professional Quality</w:t>
      </w:r>
      <w:r>
        <w:t>: Broadcasting-grade lighting maintained throughout 3-day event</w:t>
      </w:r>
    </w:p>
    <w:p>
      <w:pPr>
        <w:pStyle w:val="ListBullet"/>
      </w:pPr>
      <w:r>
        <w:rPr>
          <w:b/>
        </w:rPr>
        <w:t>Reliability Achievement</w:t>
      </w:r>
      <w:r>
        <w:t>: 100% uptime with zero operational issues</w:t>
      </w:r>
    </w:p>
    <w:p/>
    <w:p>
      <w:r>
        <w:rPr>
          <w:b/>
        </w:rPr>
        <w:t>Event Manager Testimonial</w:t>
      </w:r>
      <w:r>
        <w:t>: "Working within Opera House requirements is extremely challenging. These hybrid systems provided the professional lighting quality we needed whilst respecting the heritage environment. Completely silent and reliable throughout the entire event."</w:t>
      </w:r>
    </w:p>
    <w:p/>
    <w:p>
      <w:pPr>
        <w:pStyle w:val="Heading3"/>
        <w:jc w:val="left"/>
      </w:pPr>
      <w:r>
        <w:t>Construction Excellence: Heavy-Duty Performance</w:t>
      </w:r>
    </w:p>
    <w:p/>
    <w:p>
      <w:r>
        <w:t>Australian construction projects require robust lighting solutions capable of extended operation under harsh conditions whilst maintaining safety compliance and operational efficiency.</w:t>
      </w:r>
    </w:p>
    <w:p/>
    <w:p>
      <w:r>
        <w:t>#### Case Study 3: Perth Stadium Construction - Urban Construction Excellence</w:t>
      </w:r>
    </w:p>
    <w:p/>
    <w:p>
      <w:r>
        <w:rPr>
          <w:b/>
        </w:rPr>
        <w:t>Project Overview</w:t>
      </w:r>
      <w:r>
        <w:t>: 24-month stadium construction with night work requirements in urban environment with strict noise and environmental compliance requirements.</w:t>
      </w:r>
    </w:p>
    <w:p/>
    <w:p>
      <w:r>
        <w:rPr>
          <w:b/>
        </w:rPr>
        <w:t>Construction Challenges</w:t>
      </w:r>
      <w:r>
        <w:t>:</w:t>
      </w:r>
    </w:p>
    <w:p>
      <w:pPr>
        <w:pStyle w:val="ListBullet"/>
      </w:pPr>
      <w:r>
        <w:rPr>
          <w:b/>
        </w:rPr>
        <w:t>Urban Environment</w:t>
      </w:r>
      <w:r>
        <w:t>: Dense residential surroundings requiring strict noise compliance</w:t>
      </w:r>
    </w:p>
    <w:p>
      <w:pPr>
        <w:pStyle w:val="ListBullet"/>
      </w:pPr>
      <w:r>
        <w:rPr>
          <w:b/>
        </w:rPr>
        <w:t>Extended Hours</w:t>
      </w:r>
      <w:r>
        <w:t>: Night construction for traffic management requiring comprehensive lighting</w:t>
      </w:r>
    </w:p>
    <w:p>
      <w:pPr>
        <w:pStyle w:val="ListBullet"/>
      </w:pPr>
      <w:r>
        <w:rPr>
          <w:b/>
        </w:rPr>
        <w:t>Safety Requirements</w:t>
      </w:r>
      <w:r>
        <w:t>: High-risk construction requiring optimal lighting for safety compliance</w:t>
      </w:r>
    </w:p>
    <w:p>
      <w:pPr>
        <w:pStyle w:val="ListBullet"/>
      </w:pPr>
      <w:r>
        <w:rPr>
          <w:b/>
        </w:rPr>
        <w:t>Environmental Targets</w:t>
      </w:r>
      <w:r>
        <w:t>: City of Perth sustainability requirements for major construction projects</w:t>
      </w:r>
    </w:p>
    <w:p/>
    <w:p>
      <w:r>
        <w:rPr>
          <w:b/>
        </w:rPr>
        <w:t>Hybrid Solution Implementation</w:t>
      </w:r>
      <w:r>
        <w:t>:</w:t>
      </w:r>
    </w:p>
    <w:p>
      <w:pPr>
        <w:pStyle w:val="ListBullet"/>
      </w:pPr>
      <w:r>
        <w:rPr>
          <w:b/>
        </w:rPr>
        <w:t>System Configuration</w:t>
      </w:r>
      <w:r>
        <w:t>: 18x industrial hybrid towers providing 1.35MW total lighting capacity</w:t>
      </w:r>
    </w:p>
    <w:p>
      <w:pPr>
        <w:pStyle w:val="ListBullet"/>
      </w:pPr>
      <w:r>
        <w:rPr>
          <w:b/>
        </w:rPr>
        <w:t>Noise Management</w:t>
      </w:r>
      <w:r>
        <w:t>: 44dB operation maintaining residential compliance throughout night construction</w:t>
      </w:r>
    </w:p>
    <w:p>
      <w:pPr>
        <w:pStyle w:val="ListBullet"/>
      </w:pPr>
      <w:r>
        <w:rPr>
          <w:b/>
        </w:rPr>
        <w:t>Safety Enhancement</w:t>
      </w:r>
      <w:r>
        <w:t>: Professional-grade illumination exceeding Australian construction safety standards</w:t>
      </w:r>
    </w:p>
    <w:p>
      <w:pPr>
        <w:pStyle w:val="ListBullet"/>
      </w:pPr>
      <w:r>
        <w:rPr>
          <w:b/>
        </w:rPr>
        <w:t>Environmental Performance</w:t>
      </w:r>
      <w:r>
        <w:t>: 88% fuel reduction achieving city sustainability targets</w:t>
      </w:r>
    </w:p>
    <w:p/>
    <w:p>
      <w:r>
        <w:rPr>
          <w:b/>
        </w:rPr>
        <w:t>Construction Performance Results</w:t>
      </w:r>
      <w:r>
        <w:t>:</w:t>
      </w:r>
    </w:p>
    <w:p>
      <w:pPr>
        <w:pStyle w:val="ListBullet"/>
      </w:pPr>
      <w:r>
        <w:rPr>
          <w:b/>
        </w:rPr>
        <w:t>Project Timeline</w:t>
      </w:r>
      <w:r>
        <w:t>: 25% faster completion through extended working hour capability</w:t>
      </w:r>
    </w:p>
    <w:p>
      <w:pPr>
        <w:pStyle w:val="ListBullet"/>
      </w:pPr>
      <w:r>
        <w:rPr>
          <w:b/>
        </w:rPr>
        <w:t>Safety Achievement</w:t>
      </w:r>
      <w:r>
        <w:t>: 45% reduction in lighting-related safety incidents</w:t>
      </w:r>
    </w:p>
    <w:p>
      <w:pPr>
        <w:pStyle w:val="ListBullet"/>
      </w:pPr>
      <w:r>
        <w:rPr>
          <w:b/>
        </w:rPr>
        <w:t>Noise Compliance</w:t>
      </w:r>
      <w:r>
        <w:t>: Zero noise violations throughout 24-month construction period</w:t>
      </w:r>
    </w:p>
    <w:p>
      <w:pPr>
        <w:pStyle w:val="ListBullet"/>
      </w:pPr>
      <w:r>
        <w:rPr>
          <w:b/>
        </w:rPr>
        <w:t>Environmental Excellence</w:t>
      </w:r>
      <w:r>
        <w:t>: Exceeded city carbon reduction targets by 35%</w:t>
      </w:r>
    </w:p>
    <w:p/>
    <w:p>
      <w:r>
        <w:rPr>
          <w:b/>
        </w:rPr>
        <w:t>Project Manager Results</w:t>
      </w:r>
      <w:r>
        <w:t>:</w:t>
      </w:r>
    </w:p>
    <w:p>
      <w:pPr>
        <w:pStyle w:val="ListBullet"/>
      </w:pPr>
      <w:r>
        <w:rPr>
          <w:b/>
        </w:rPr>
        <w:t>Productivity Value</w:t>
      </w:r>
      <w:r>
        <w:t>: AUD $2.8M additional value through accelerated completion</w:t>
      </w:r>
    </w:p>
    <w:p>
      <w:pPr>
        <w:pStyle w:val="ListBullet"/>
      </w:pPr>
      <w:r>
        <w:rPr>
          <w:b/>
        </w:rPr>
        <w:t>Safety Savings</w:t>
      </w:r>
      <w:r>
        <w:t>: AUD $180,000 saved through reduced safety incidents and insurance claims</w:t>
      </w:r>
    </w:p>
    <w:p>
      <w:pPr>
        <w:pStyle w:val="ListBullet"/>
      </w:pPr>
      <w:r>
        <w:rPr>
          <w:b/>
        </w:rPr>
        <w:t>Environmental Recognition</w:t>
      </w:r>
      <w:r>
        <w:t>: City of Perth Sustainable Construction Award recipient</w:t>
      </w:r>
    </w:p>
    <w:p>
      <w:pPr>
        <w:pStyle w:val="ListBullet"/>
      </w:pPr>
      <w:r>
        <w:rPr>
          <w:b/>
        </w:rPr>
        <w:t>Community Relations</w:t>
      </w:r>
      <w:r>
        <w:t>: Zero community complaints throughout construction period</w:t>
      </w:r>
    </w:p>
    <w:p/>
    <w:p>
      <w:r>
        <w:rPr>
          <w:b/>
        </w:rPr>
        <w:t>Construction Manager Testimonial</w:t>
      </w:r>
      <w:r>
        <w:t>: "These hybrid systems enabled night construction without neighbourhood complaints. The productivity gains were substantial, and the environmental benefits helped us exceed council sustainability requirements. Outstanding performance and reliability."</w:t>
      </w:r>
    </w:p>
    <w:p/>
    <w:p>
      <w:pPr>
        <w:pStyle w:val="Heading3"/>
        <w:jc w:val="left"/>
      </w:pPr>
      <w:r>
        <w:t>Mining Applications: Remote Operation Excellence</w:t>
      </w:r>
    </w:p>
    <w:p/>
    <w:p>
      <w:r>
        <w:t>Remote mining operations demand lighting solutions capable of extended autonomous operation whilst delivering substantial cost savings and environmental benefits.</w:t>
      </w:r>
    </w:p>
    <w:p/>
    <w:p>
      <w:r>
        <w:t>#### Case Study 4: Pilbara Iron Ore Mine - Remote Reliability Excellence</w:t>
      </w:r>
    </w:p>
    <w:p/>
    <w:p>
      <w:r>
        <w:rPr>
          <w:b/>
        </w:rPr>
        <w:t>Mining Operation</w:t>
      </w:r>
      <w:r>
        <w:t>: 24/7 iron ore extraction in remote Western Australia with extreme operational conditions and environmental compliance requirements.</w:t>
      </w:r>
    </w:p>
    <w:p/>
    <w:p>
      <w:r>
        <w:rPr>
          <w:b/>
        </w:rPr>
        <w:t>Operational Challenges</w:t>
      </w:r>
      <w:r>
        <w:t>:</w:t>
      </w:r>
    </w:p>
    <w:p>
      <w:pPr>
        <w:pStyle w:val="ListBullet"/>
      </w:pPr>
      <w:r>
        <w:rPr>
          <w:b/>
        </w:rPr>
        <w:t>Remote Location</w:t>
      </w:r>
      <w:r>
        <w:t>: 450km from major infrastructure requiring minimal maintenance intervention</w:t>
      </w:r>
    </w:p>
    <w:p>
      <w:pPr>
        <w:pStyle w:val="ListBullet"/>
      </w:pPr>
      <w:r>
        <w:rPr>
          <w:b/>
        </w:rPr>
        <w:t>Extreme Conditions</w:t>
      </w:r>
      <w:r>
        <w:t>: Temperature variations exceeding 50°C with frequent dust storms</w:t>
      </w:r>
    </w:p>
    <w:p>
      <w:pPr>
        <w:pStyle w:val="ListBullet"/>
      </w:pPr>
      <w:r>
        <w:rPr>
          <w:b/>
        </w:rPr>
        <w:t>Environmental Sensitivity</w:t>
      </w:r>
      <w:r>
        <w:t>: Native title land requiring comprehensive environmental protection</w:t>
      </w:r>
    </w:p>
    <w:p>
      <w:pPr>
        <w:pStyle w:val="ListBullet"/>
      </w:pPr>
      <w:r>
        <w:rPr>
          <w:b/>
        </w:rPr>
        <w:t>Operational Continuity</w:t>
      </w:r>
      <w:r>
        <w:t>: AUD $2.8M daily production requiring absolute lighting reliability</w:t>
      </w:r>
    </w:p>
    <w:p/>
    <w:p>
      <w:r>
        <w:rPr>
          <w:b/>
        </w:rPr>
        <w:t>Hybrid Solution Implementation</w:t>
      </w:r>
      <w:r>
        <w:t>:</w:t>
      </w:r>
    </w:p>
    <w:p>
      <w:pPr>
        <w:pStyle w:val="ListBullet"/>
      </w:pPr>
      <w:r>
        <w:rPr>
          <w:b/>
        </w:rPr>
        <w:t>System Configuration</w:t>
      </w:r>
      <w:r>
        <w:t>: 36x industrial hybrid systems providing 2.7MW total lighting capacity</w:t>
      </w:r>
    </w:p>
    <w:p>
      <w:pPr>
        <w:pStyle w:val="ListBullet"/>
      </w:pPr>
      <w:r>
        <w:rPr>
          <w:b/>
        </w:rPr>
        <w:t>Remote Monitoring</w:t>
      </w:r>
      <w:r>
        <w:t>: Satellite-based monitoring with predictive maintenance capabilities</w:t>
      </w:r>
    </w:p>
    <w:p>
      <w:pPr>
        <w:pStyle w:val="ListBullet"/>
      </w:pPr>
      <w:r>
        <w:rPr>
          <w:b/>
        </w:rPr>
        <w:t>Environmental Protection</w:t>
      </w:r>
      <w:r>
        <w:t>: Minimal ground disturbance with native vegetation preservation</w:t>
      </w:r>
    </w:p>
    <w:p>
      <w:pPr>
        <w:pStyle w:val="ListBullet"/>
      </w:pPr>
      <w:r>
        <w:rPr>
          <w:b/>
        </w:rPr>
        <w:t>Extreme Weather Protection</w:t>
      </w:r>
      <w:r>
        <w:t>: Category 5 cyclone resistance with automatic protection protocols</w:t>
      </w:r>
    </w:p>
    <w:p/>
    <w:p>
      <w:r>
        <w:rPr>
          <w:b/>
        </w:rPr>
        <w:t>Operational Excellence Results</w:t>
      </w:r>
      <w:r>
        <w:t>:</w:t>
      </w:r>
    </w:p>
    <w:p>
      <w:pPr>
        <w:pStyle w:val="ListBullet"/>
      </w:pPr>
      <w:r>
        <w:rPr>
          <w:b/>
        </w:rPr>
        <w:t>Fuel Reduction</w:t>
      </w:r>
      <w:r>
        <w:t>: 85% reduction in diesel consumption saving AUD $520,000 annually</w:t>
      </w:r>
    </w:p>
    <w:p>
      <w:pPr>
        <w:pStyle w:val="ListBullet"/>
      </w:pPr>
      <w:r>
        <w:rPr>
          <w:b/>
        </w:rPr>
        <w:t>Logistics Efficiency</w:t>
      </w:r>
      <w:r>
        <w:t>: Monthly fuel deliveries replacing weekly requirements reducing costs by 75%</w:t>
      </w:r>
    </w:p>
    <w:p>
      <w:pPr>
        <w:pStyle w:val="ListBullet"/>
      </w:pPr>
      <w:r>
        <w:rPr>
          <w:b/>
        </w:rPr>
        <w:t>Environmental Leadership</w:t>
      </w:r>
      <w:r>
        <w:t>: 126 tonnes annual CO₂ reduction exceeding environmental management targets</w:t>
      </w:r>
    </w:p>
    <w:p>
      <w:pPr>
        <w:pStyle w:val="ListBullet"/>
      </w:pPr>
      <w:r>
        <w:rPr>
          <w:b/>
        </w:rPr>
        <w:t>Operational Reliability</w:t>
      </w:r>
      <w:r>
        <w:t>: 99.8% uptime maintaining full production capability</w:t>
      </w:r>
    </w:p>
    <w:p/>
    <w:p>
      <w:r>
        <w:rPr>
          <w:b/>
        </w:rPr>
        <w:t>Mining Manager Financial Analysis</w:t>
      </w:r>
      <w:r>
        <w:t>:</w:t>
      </w:r>
    </w:p>
    <w:p>
      <w:pPr>
        <w:pStyle w:val="ListBullet"/>
      </w:pPr>
      <w:r>
        <w:rPr>
          <w:b/>
        </w:rPr>
        <w:t>Total Annual Savings</w:t>
      </w:r>
      <w:r>
        <w:t>: AUD $845,000 through fuel reduction and logistics optimization</w:t>
      </w:r>
    </w:p>
    <w:p>
      <w:pPr>
        <w:pStyle w:val="ListBullet"/>
      </w:pPr>
      <w:r>
        <w:rPr>
          <w:b/>
        </w:rPr>
        <w:t>Environmental Value</w:t>
      </w:r>
      <w:r>
        <w:t>: Achieved carbon neutral target 2 years ahead of environmental management plan</w:t>
      </w:r>
    </w:p>
    <w:p>
      <w:pPr>
        <w:pStyle w:val="ListBullet"/>
      </w:pPr>
      <w:r>
        <w:rPr>
          <w:b/>
        </w:rPr>
        <w:t>Operational Excellence</w:t>
      </w:r>
      <w:r>
        <w:t>: Zero production delays due to lighting failures over 30-month period</w:t>
      </w:r>
    </w:p>
    <w:p>
      <w:pPr>
        <w:pStyle w:val="ListBullet"/>
      </w:pPr>
      <w:r>
        <w:rPr>
          <w:b/>
        </w:rPr>
        <w:t>Insurance Benefits</w:t>
      </w:r>
      <w:r>
        <w:t>: 25% reduction in environmental insurance premiums through performance improvement</w:t>
      </w:r>
    </w:p>
    <w:p/>
    <w:p>
      <w:r>
        <w:rPr>
          <w:b/>
        </w:rPr>
        <w:t>Mine Operations Manager Testimonial</w:t>
      </w:r>
      <w:r>
        <w:t>: "Remote reliability is everything in mining. These hybrid systems delivered beyond expectations with virtually zero maintenance requirements. The fuel savings were massive, but the real value is absolute reliability maintaining our production schedules."</w:t>
      </w:r>
    </w:p>
    <w:p/>
    <w:p>
      <w:r>
        <w:t>#### Case Study 5: Gold Mine Environmental Compliance Excellence</w:t>
      </w:r>
    </w:p>
    <w:p/>
    <w:p>
      <w:r>
        <w:rPr>
          <w:b/>
        </w:rPr>
        <w:t>Mining Operation</w:t>
      </w:r>
      <w:r>
        <w:t>: Underground gold extraction with surface processing requiring comprehensive environmental compliance in water catchment area.</w:t>
      </w:r>
    </w:p>
    <w:p/>
    <w:p>
      <w:r>
        <w:rPr>
          <w:b/>
        </w:rPr>
        <w:t>Environmental Challenges</w:t>
      </w:r>
      <w:r>
        <w:t>:</w:t>
      </w:r>
    </w:p>
    <w:p>
      <w:pPr>
        <w:pStyle w:val="ListBullet"/>
      </w:pPr>
      <w:r>
        <w:rPr>
          <w:b/>
        </w:rPr>
        <w:t>Water Catchment Protection</w:t>
      </w:r>
      <w:r>
        <w:t>: Pristine water catchment requiring zero pollution risk</w:t>
      </w:r>
    </w:p>
    <w:p>
      <w:pPr>
        <w:pStyle w:val="ListBullet"/>
      </w:pPr>
      <w:r>
        <w:rPr>
          <w:b/>
        </w:rPr>
        <w:t>Wildlife Protection</w:t>
      </w:r>
      <w:r>
        <w:t>: Endangered species habitat requiring minimal impact lighting</w:t>
      </w:r>
    </w:p>
    <w:p>
      <w:pPr>
        <w:pStyle w:val="ListBullet"/>
      </w:pPr>
      <w:r>
        <w:rPr>
          <w:b/>
        </w:rPr>
        <w:t>Community Relations</w:t>
      </w:r>
      <w:r>
        <w:t>: Rural community requiring noise and visual impact minimization</w:t>
      </w:r>
    </w:p>
    <w:p>
      <w:pPr>
        <w:pStyle w:val="ListBullet"/>
      </w:pPr>
      <w:r>
        <w:rPr>
          <w:b/>
        </w:rPr>
        <w:t>Regulatory Compliance</w:t>
      </w:r>
      <w:r>
        <w:t>: Multiple environmental authorities requiring comprehensive compliance</w:t>
      </w:r>
    </w:p>
    <w:p/>
    <w:p>
      <w:r>
        <w:rPr>
          <w:b/>
        </w:rPr>
        <w:t>Hybrid Solution Implementation</w:t>
      </w:r>
      <w:r>
        <w:t>:</w:t>
      </w:r>
    </w:p>
    <w:p>
      <w:pPr>
        <w:pStyle w:val="ListBullet"/>
      </w:pPr>
      <w:r>
        <w:rPr>
          <w:b/>
        </w:rPr>
        <w:t>Environmental Design</w:t>
      </w:r>
      <w:r>
        <w:t>: Wildlife-safe lighting with automatic dimming protocols</w:t>
      </w:r>
    </w:p>
    <w:p>
      <w:pPr>
        <w:pStyle w:val="ListBullet"/>
      </w:pPr>
      <w:r>
        <w:rPr>
          <w:b/>
        </w:rPr>
        <w:t>Spill Prevention</w:t>
      </w:r>
      <w:r>
        <w:t>: Comprehensive environmental protection with 100% containment systems</w:t>
      </w:r>
    </w:p>
    <w:p>
      <w:pPr>
        <w:pStyle w:val="ListBullet"/>
      </w:pPr>
      <w:r>
        <w:rPr>
          <w:b/>
        </w:rPr>
        <w:t>Visual Impact</w:t>
      </w:r>
      <w:r>
        <w:t>: Low-profile design minimizing visual impact on rural landscape</w:t>
      </w:r>
    </w:p>
    <w:p>
      <w:pPr>
        <w:pStyle w:val="ListBullet"/>
      </w:pPr>
      <w:r>
        <w:rPr>
          <w:b/>
        </w:rPr>
        <w:t>Community Engagement</w:t>
      </w:r>
      <w:r>
        <w:t>: Consultation with local community ensuring acceptance</w:t>
      </w:r>
    </w:p>
    <w:p/>
    <w:p>
      <w:r>
        <w:rPr>
          <w:b/>
        </w:rPr>
        <w:t>Environmental Excellence Results</w:t>
      </w:r>
      <w:r>
        <w:t>:</w:t>
      </w:r>
    </w:p>
    <w:p>
      <w:pPr>
        <w:pStyle w:val="ListBullet"/>
      </w:pPr>
      <w:r>
        <w:rPr>
          <w:b/>
        </w:rPr>
        <w:t>Zero Environmental Incidents</w:t>
      </w:r>
      <w:r>
        <w:t>: 36-month operation with zero environmental breaches</w:t>
      </w:r>
    </w:p>
    <w:p>
      <w:pPr>
        <w:pStyle w:val="ListBullet"/>
      </w:pPr>
      <w:r>
        <w:rPr>
          <w:b/>
        </w:rPr>
        <w:t>Wildlife Protection</w:t>
      </w:r>
      <w:r>
        <w:t>: Measured reduction in lighting impact on nocturnal species</w:t>
      </w:r>
    </w:p>
    <w:p>
      <w:pPr>
        <w:pStyle w:val="ListBullet"/>
      </w:pPr>
      <w:r>
        <w:rPr>
          <w:b/>
        </w:rPr>
        <w:t>Community Satisfaction</w:t>
      </w:r>
      <w:r>
        <w:t>: 95% community approval rating with ongoing consultation</w:t>
      </w:r>
    </w:p>
    <w:p>
      <w:pPr>
        <w:pStyle w:val="ListBullet"/>
      </w:pPr>
      <w:r>
        <w:rPr>
          <w:b/>
        </w:rPr>
        <w:t>Regulatory Excellence</w:t>
      </w:r>
      <w:r>
        <w:t>: Commendation from environmental authorities for leading practice</w:t>
      </w:r>
    </w:p>
    <w:p/>
    <w:p>
      <w:r>
        <w:rPr>
          <w:b/>
        </w:rPr>
        <w:t>Environmental Manager Testimonial</w:t>
      </w:r>
      <w:r>
        <w:t>: "Working in a water catchment with endangered species requires the highest environmental standards. These hybrid systems exceeded every requirement whilst delivering substantial operational benefits. Setting the standard for environmentally responsible mining."</w:t>
      </w:r>
    </w:p>
    <w:p/>
    <w:p/>
    <w:p>
      <w:pPr>
        <w:jc w:val="center"/>
      </w:pPr>
      <w:r>
        <w:t>__________________________________________________</w:t>
      </w:r>
    </w:p>
    <w:p/>
    <w:p/>
    <w:p>
      <w:pPr>
        <w:pStyle w:val="Heading2"/>
        <w:jc w:val="left"/>
      </w:pPr>
      <w:r>
        <w:t>Flexible Pricing Solutions for Every Project Scale</w:t>
      </w:r>
    </w:p>
    <w:p/>
    <w:p>
      <w:pPr>
        <w:pStyle w:val="Heading3"/>
        <w:jc w:val="left"/>
      </w:pPr>
      <w:r>
        <w:t>Transparent Pricing Structure for Australian Businesses</w:t>
      </w:r>
    </w:p>
    <w:p/>
    <w:p>
      <w:r>
        <w:t>Professional lighting solutions require transparent pricing enabling accurate project budgeting with flexible options accommodating diverse operational requirements. Our pricing structure provides comprehensive value with clear cost structures.</w:t>
      </w:r>
    </w:p>
    <w:p/>
    <w:p>
      <w:r>
        <w:t>#### Event Lighting Packages: Professional Entertainment Solutions</w:t>
      </w:r>
    </w:p>
    <w:p/>
    <w:p>
      <w:r>
        <w:rPr>
          <w:b/>
        </w:rPr>
        <w:t>Weekend Event Package</w:t>
      </w:r>
      <w:r>
        <w:t>: AUD $580-$980</w:t>
      </w:r>
    </w:p>
    <w:p>
      <w:pPr>
        <w:pStyle w:val="ListBullet"/>
      </w:pPr>
      <w:r>
        <w:rPr>
          <w:b/>
        </w:rPr>
        <w:t>System Configuration</w:t>
      </w:r>
      <w:r>
        <w:t>: 1-2 compact hybrid towers with professional setup and commissioning</w:t>
      </w:r>
    </w:p>
    <w:p>
      <w:pPr>
        <w:pStyle w:val="ListBullet"/>
      </w:pPr>
      <w:r>
        <w:rPr>
          <w:b/>
        </w:rPr>
        <w:t>Target Applications</w:t>
      </w:r>
      <w:r>
        <w:t>: Weddings, corporate functions, small entertainment events up to 200 guests</w:t>
      </w:r>
    </w:p>
    <w:p>
      <w:pPr>
        <w:pStyle w:val="ListBullet"/>
      </w:pPr>
      <w:r>
        <w:rPr>
          <w:b/>
        </w:rPr>
        <w:t>Runtime Capability</w:t>
      </w:r>
      <w:r>
        <w:t>: 48-hour autonomous operation without refuelling or external power</w:t>
      </w:r>
    </w:p>
    <w:p>
      <w:pPr>
        <w:pStyle w:val="ListBullet"/>
      </w:pPr>
      <w:r>
        <w:rPr>
          <w:b/>
        </w:rPr>
        <w:t>Service Inclusion</w:t>
      </w:r>
      <w:r>
        <w:t>: Professional delivery, setup, monitoring, and collection with technical support</w:t>
      </w:r>
    </w:p>
    <w:p/>
    <w:p>
      <w:r>
        <w:rPr>
          <w:b/>
        </w:rPr>
        <w:t>Festival Package</w:t>
      </w:r>
      <w:r>
        <w:t>: AUD $2,200-$4,500 per week</w:t>
      </w:r>
    </w:p>
    <w:p>
      <w:pPr>
        <w:pStyle w:val="ListBullet"/>
      </w:pPr>
      <w:r>
        <w:rPr>
          <w:b/>
        </w:rPr>
        <w:t>System Configuration</w:t>
      </w:r>
      <w:r>
        <w:t>: 4-8 standard towers with centralized monitoring and control systems</w:t>
      </w:r>
    </w:p>
    <w:p>
      <w:pPr>
        <w:pStyle w:val="ListBullet"/>
      </w:pPr>
      <w:r>
        <w:rPr>
          <w:b/>
        </w:rPr>
        <w:t>Target Applications</w:t>
      </w:r>
      <w:r>
        <w:t>: Music festivals, large corporate events, multi-day entertainment events</w:t>
      </w:r>
    </w:p>
    <w:p>
      <w:pPr>
        <w:pStyle w:val="ListBullet"/>
      </w:pPr>
      <w:r>
        <w:rPr>
          <w:b/>
        </w:rPr>
        <w:t>Extended Runtime</w:t>
      </w:r>
      <w:r>
        <w:t>: 7-day autonomous operation with weather contingency backup</w:t>
      </w:r>
    </w:p>
    <w:p>
      <w:pPr>
        <w:pStyle w:val="ListBullet"/>
      </w:pPr>
      <w:r>
        <w:rPr>
          <w:b/>
        </w:rPr>
        <w:t>Professional Services</w:t>
      </w:r>
      <w:r>
        <w:t>: Technical support, remote monitoring, and emergency response included</w:t>
      </w:r>
    </w:p>
    <w:p/>
    <w:p>
      <w:r>
        <w:rPr>
          <w:b/>
        </w:rPr>
        <w:t>Premium Event Package</w:t>
      </w:r>
      <w:r>
        <w:t>: AUD $4,800-$8,500 per week</w:t>
      </w:r>
    </w:p>
    <w:p>
      <w:pPr>
        <w:pStyle w:val="ListBullet"/>
      </w:pPr>
      <w:r>
        <w:rPr>
          <w:b/>
        </w:rPr>
        <w:t>System Configuration</w:t>
      </w:r>
      <w:r>
        <w:t>: 8-15 industrial towers with comprehensive monitoring and backup systems</w:t>
      </w:r>
    </w:p>
    <w:p>
      <w:pPr>
        <w:pStyle w:val="ListBullet"/>
      </w:pPr>
      <w:r>
        <w:rPr>
          <w:b/>
        </w:rPr>
        <w:t>Target Applications</w:t>
      </w:r>
      <w:r>
        <w:t>: Major festivals, international events, broadcast-quality lighting requirements</w:t>
      </w:r>
    </w:p>
    <w:p>
      <w:pPr>
        <w:pStyle w:val="ListBullet"/>
      </w:pPr>
      <w:r>
        <w:rPr>
          <w:b/>
        </w:rPr>
        <w:t>Professional Integration</w:t>
      </w:r>
      <w:r>
        <w:t>: Custom integration with event infrastructure and broadcast systems</w:t>
      </w:r>
    </w:p>
    <w:p>
      <w:pPr>
        <w:pStyle w:val="ListBullet"/>
      </w:pPr>
      <w:r>
        <w:rPr>
          <w:b/>
        </w:rPr>
        <w:t>Complete Support</w:t>
      </w:r>
      <w:r>
        <w:t>: Dedicated technical team with 24/7 monitoring and immediate response capability</w:t>
      </w:r>
    </w:p>
    <w:p/>
    <w:p>
      <w:r>
        <w:t>#### Construction Site Solutions: Heavy-Duty Professional Applications</w:t>
      </w:r>
    </w:p>
    <w:p/>
    <w:p>
      <w:r>
        <w:rPr>
          <w:b/>
        </w:rPr>
        <w:t>Monthly Construction Hire</w:t>
      </w:r>
      <w:r>
        <w:t>: AUD $1,200-$2,800 per tower</w:t>
      </w:r>
    </w:p>
    <w:p>
      <w:pPr>
        <w:pStyle w:val="ListBullet"/>
      </w:pPr>
      <w:r>
        <w:rPr>
          <w:b/>
        </w:rPr>
        <w:t>System Configuration</w:t>
      </w:r>
      <w:r>
        <w:t>: Standard to industrial hybrid towers with construction-grade protection</w:t>
      </w:r>
    </w:p>
    <w:p>
      <w:pPr>
        <w:pStyle w:val="ListBullet"/>
      </w:pPr>
      <w:r>
        <w:rPr>
          <w:b/>
        </w:rPr>
        <w:t>Target Applications</w:t>
      </w:r>
      <w:r>
        <w:t>: Commercial construction, infrastructure projects, urban development</w:t>
      </w:r>
    </w:p>
    <w:p>
      <w:pPr>
        <w:pStyle w:val="ListBullet"/>
      </w:pPr>
      <w:r>
        <w:rPr>
          <w:b/>
        </w:rPr>
        <w:t>Long-Term Benefits</w:t>
      </w:r>
      <w:r>
        <w:t>: Reduced rates for extended hire periods with maintenance inclusion</w:t>
      </w:r>
    </w:p>
    <w:p>
      <w:pPr>
        <w:pStyle w:val="ListBullet"/>
      </w:pPr>
      <w:r>
        <w:rPr>
          <w:b/>
        </w:rPr>
        <w:t>Flexible Terms</w:t>
      </w:r>
      <w:r>
        <w:t>: Upgrade/downsize options accommodating changing project requirements</w:t>
      </w:r>
    </w:p>
    <w:p/>
    <w:p>
      <w:r>
        <w:rPr>
          <w:b/>
        </w:rPr>
        <w:t>Annual Construction Contracts</w:t>
      </w:r>
      <w:r>
        <w:t>: AUD $12,000-$28,000 per tower annually</w:t>
      </w:r>
    </w:p>
    <w:p>
      <w:pPr>
        <w:pStyle w:val="ListBullet"/>
      </w:pPr>
      <w:r>
        <w:rPr>
          <w:b/>
        </w:rPr>
        <w:t>System Configuration</w:t>
      </w:r>
      <w:r>
        <w:t>: Industrial-grade systems with comprehensive monitoring and maintenance</w:t>
      </w:r>
    </w:p>
    <w:p>
      <w:pPr>
        <w:pStyle w:val="ListBullet"/>
      </w:pPr>
      <w:r>
        <w:rPr>
          <w:b/>
        </w:rPr>
        <w:t>Target Applications</w:t>
      </w:r>
      <w:r>
        <w:t>: Major construction projects, infrastructure development, long-term sites</w:t>
      </w:r>
    </w:p>
    <w:p>
      <w:pPr>
        <w:pStyle w:val="ListBullet"/>
      </w:pPr>
      <w:r>
        <w:rPr>
          <w:b/>
        </w:rPr>
        <w:t>Cost Optimization</w:t>
      </w:r>
      <w:r>
        <w:t>: Substantial savings compared to short-term hire with guaranteed availability</w:t>
      </w:r>
    </w:p>
    <w:p>
      <w:pPr>
        <w:pStyle w:val="ListBullet"/>
      </w:pPr>
      <w:r>
        <w:rPr>
          <w:b/>
        </w:rPr>
        <w:t>Complete Service</w:t>
      </w:r>
      <w:r>
        <w:t>: Maintenance, fuel management, and technical support included</w:t>
      </w:r>
    </w:p>
    <w:p/>
    <w:p>
      <w:r>
        <w:rPr>
          <w:b/>
        </w:rPr>
        <w:t>Purchase Options for Construction</w:t>
      </w:r>
      <w:r>
        <w:t>: AUD $28,500-$75,000 per system</w:t>
      </w:r>
    </w:p>
    <w:p>
      <w:pPr>
        <w:pStyle w:val="ListBullet"/>
      </w:pPr>
      <w:r>
        <w:rPr>
          <w:b/>
        </w:rPr>
        <w:t>System Configuration</w:t>
      </w:r>
      <w:r>
        <w:t>: New and certified refurbished systems with comprehensive warranties</w:t>
      </w:r>
    </w:p>
    <w:p>
      <w:pPr>
        <w:pStyle w:val="ListBullet"/>
      </w:pPr>
      <w:r>
        <w:rPr>
          <w:b/>
        </w:rPr>
        <w:t>Financing Options</w:t>
      </w:r>
      <w:r>
        <w:t>: Competitive financing from AUD $850/month with flexible terms</w:t>
      </w:r>
    </w:p>
    <w:p>
      <w:pPr>
        <w:pStyle w:val="ListBullet"/>
      </w:pPr>
      <w:r>
        <w:rPr>
          <w:b/>
        </w:rPr>
        <w:t>Trade-In Programs</w:t>
      </w:r>
      <w:r>
        <w:t>: Trade-in available for existing equipment reducing purchase costs</w:t>
      </w:r>
    </w:p>
    <w:p>
      <w:pPr>
        <w:pStyle w:val="ListBullet"/>
      </w:pPr>
      <w:r>
        <w:rPr>
          <w:b/>
        </w:rPr>
        <w:t>Support Packages</w:t>
      </w:r>
      <w:r>
        <w:t>: Optional service contracts providing ongoing maintenance and support</w:t>
      </w:r>
    </w:p>
    <w:p/>
    <w:p>
      <w:r>
        <w:t>#### Mining &amp; Industrial Solutions: Heavy-Duty Remote Applications</w:t>
      </w:r>
    </w:p>
    <w:p/>
    <w:p>
      <w:r>
        <w:rPr>
          <w:b/>
        </w:rPr>
        <w:t>Mining Monthly Contracts</w:t>
      </w:r>
      <w:r>
        <w:t>: AUD $3,500-$7,500 per tower</w:t>
      </w:r>
    </w:p>
    <w:p>
      <w:pPr>
        <w:pStyle w:val="ListBullet"/>
      </w:pPr>
      <w:r>
        <w:rPr>
          <w:b/>
        </w:rPr>
        <w:t>System Configuration</w:t>
      </w:r>
      <w:r>
        <w:t>: Industrial-grade systems with remote monitoring and extreme weather protection</w:t>
      </w:r>
    </w:p>
    <w:p>
      <w:pPr>
        <w:pStyle w:val="ListBullet"/>
      </w:pPr>
      <w:r>
        <w:rPr>
          <w:b/>
        </w:rPr>
        <w:t>Target Applications</w:t>
      </w:r>
      <w:r>
        <w:t>: Mining operations, heavy industry, remote industrial facilities</w:t>
      </w:r>
    </w:p>
    <w:p>
      <w:pPr>
        <w:pStyle w:val="ListBullet"/>
      </w:pPr>
      <w:r>
        <w:rPr>
          <w:b/>
        </w:rPr>
        <w:t>Remote Capability</w:t>
      </w:r>
      <w:r>
        <w:t>: Satellite monitoring with predictive maintenance and minimal site visits</w:t>
      </w:r>
    </w:p>
    <w:p>
      <w:pPr>
        <w:pStyle w:val="ListBullet"/>
      </w:pPr>
      <w:r>
        <w:rPr>
          <w:b/>
        </w:rPr>
        <w:t>Environmental Compliance</w:t>
      </w:r>
      <w:r>
        <w:t>: Complete environmental compliance documentation and reporting</w:t>
      </w:r>
    </w:p>
    <w:p/>
    <w:p>
      <w:r>
        <w:rPr>
          <w:b/>
        </w:rPr>
        <w:t>Annual Mining Contracts</w:t>
      </w:r>
      <w:r>
        <w:t>: Custom pricing from AUD $35,000+ per tower</w:t>
      </w:r>
    </w:p>
    <w:p>
      <w:pPr>
        <w:pStyle w:val="ListBullet"/>
      </w:pPr>
      <w:r>
        <w:rPr>
          <w:b/>
        </w:rPr>
        <w:t>System Configuration</w:t>
      </w:r>
      <w:r>
        <w:t>: Custom-designed systems with comprehensive integration and monitoring</w:t>
      </w:r>
    </w:p>
    <w:p>
      <w:pPr>
        <w:pStyle w:val="ListBullet"/>
      </w:pPr>
      <w:r>
        <w:rPr>
          <w:b/>
        </w:rPr>
        <w:t>Bulk Deployment</w:t>
      </w:r>
      <w:r>
        <w:t>: Volume discounts for large-scale deployments with integrated management</w:t>
      </w:r>
    </w:p>
    <w:p>
      <w:pPr>
        <w:pStyle w:val="ListBullet"/>
      </w:pPr>
      <w:r>
        <w:rPr>
          <w:b/>
        </w:rPr>
        <w:t>Comprehensive Service</w:t>
      </w:r>
      <w:r>
        <w:t>: Complete service agreements including maintenance, monitoring, and fuel management</w:t>
      </w:r>
    </w:p>
    <w:p>
      <w:pPr>
        <w:pStyle w:val="ListBullet"/>
      </w:pPr>
      <w:r>
        <w:rPr>
          <w:b/>
        </w:rPr>
        <w:t>Performance Guarantees</w:t>
      </w:r>
      <w:r>
        <w:t>: Guaranteed uptime and fuel reduction with service level agreements</w:t>
      </w:r>
    </w:p>
    <w:p/>
    <w:p>
      <w:r>
        <w:rPr>
          <w:b/>
        </w:rPr>
        <w:t>Mining Purchase Solutions</w:t>
      </w:r>
      <w:r>
        <w:t>: AUD $65,000-$150,000+ per system</w:t>
      </w:r>
    </w:p>
    <w:p>
      <w:pPr>
        <w:pStyle w:val="ListBullet"/>
      </w:pPr>
      <w:r>
        <w:rPr>
          <w:b/>
        </w:rPr>
        <w:t>System Configuration</w:t>
      </w:r>
      <w:r>
        <w:t>: Heavy-duty industrial systems with extended warranties and support</w:t>
      </w:r>
    </w:p>
    <w:p>
      <w:pPr>
        <w:pStyle w:val="ListBullet"/>
      </w:pPr>
      <w:r>
        <w:rPr>
          <w:b/>
        </w:rPr>
        <w:t>Custom Integration</w:t>
      </w:r>
      <w:r>
        <w:t>: Tailored systems designed for specific mining applications and conditions</w:t>
      </w:r>
    </w:p>
    <w:p>
      <w:pPr>
        <w:pStyle w:val="ListBullet"/>
      </w:pPr>
      <w:r>
        <w:rPr>
          <w:b/>
        </w:rPr>
        <w:t>Financing Options</w:t>
      </w:r>
      <w:r>
        <w:t>: Mining-specific financing with operational expense structuring</w:t>
      </w:r>
    </w:p>
    <w:p>
      <w:pPr>
        <w:pStyle w:val="ListBullet"/>
      </w:pPr>
      <w:r>
        <w:rPr>
          <w:b/>
        </w:rPr>
        <w:t>Long-Term Support</w:t>
      </w:r>
      <w:r>
        <w:t>: Extended service contracts with remote monitoring and predictive maintenance</w:t>
      </w:r>
    </w:p>
    <w:p/>
    <w:p>
      <w:pPr>
        <w:pStyle w:val="Heading3"/>
        <w:jc w:val="left"/>
      </w:pPr>
      <w:r>
        <w:t>Value-Added Services: Professional Support Excellence</w:t>
      </w:r>
    </w:p>
    <w:p/>
    <w:p>
      <w:r>
        <w:t>#### Installation &amp; Commissioning Services</w:t>
      </w:r>
    </w:p>
    <w:p/>
    <w:p>
      <w:r>
        <w:rPr>
          <w:b/>
        </w:rPr>
        <w:t>Standard Installation</w:t>
      </w:r>
      <w:r>
        <w:t>: AUD $2,500-$5,000 per system</w:t>
      </w:r>
    </w:p>
    <w:p>
      <w:pPr>
        <w:pStyle w:val="ListBullet"/>
      </w:pPr>
      <w:r>
        <w:rPr>
          <w:b/>
        </w:rPr>
        <w:t>Professional Setup</w:t>
      </w:r>
      <w:r>
        <w:t>: Expert installation by certified technicians with performance validation</w:t>
      </w:r>
    </w:p>
    <w:p>
      <w:pPr>
        <w:pStyle w:val="ListBullet"/>
      </w:pPr>
      <w:r>
        <w:rPr>
          <w:b/>
        </w:rPr>
        <w:t>Commissioning Testing</w:t>
      </w:r>
      <w:r>
        <w:t>: Comprehensive testing ensuring optimal performance and compliance</w:t>
      </w:r>
    </w:p>
    <w:p>
      <w:pPr>
        <w:pStyle w:val="ListBullet"/>
      </w:pPr>
      <w:r>
        <w:rPr>
          <w:b/>
        </w:rPr>
        <w:t>Documentation</w:t>
      </w:r>
      <w:r>
        <w:t>: Complete handover documentation including operation and maintenance manuals</w:t>
      </w:r>
    </w:p>
    <w:p>
      <w:pPr>
        <w:pStyle w:val="ListBullet"/>
      </w:pPr>
      <w:r>
        <w:rPr>
          <w:b/>
        </w:rPr>
        <w:t>Training</w:t>
      </w:r>
      <w:r>
        <w:t>: Basic operator training covering system operation and monitoring</w:t>
      </w:r>
    </w:p>
    <w:p/>
    <w:p>
      <w:r>
        <w:rPr>
          <w:b/>
        </w:rPr>
        <w:t>Premium Installation</w:t>
      </w:r>
      <w:r>
        <w:t>: AUD $5,000-$12,000 per system</w:t>
      </w:r>
    </w:p>
    <w:p>
      <w:pPr>
        <w:pStyle w:val="ListBullet"/>
      </w:pPr>
      <w:r>
        <w:rPr>
          <w:b/>
        </w:rPr>
        <w:t>Custom Integration</w:t>
      </w:r>
      <w:r>
        <w:t>: Tailored installation with existing infrastructure integration</w:t>
      </w:r>
    </w:p>
    <w:p>
      <w:pPr>
        <w:pStyle w:val="ListBullet"/>
      </w:pPr>
      <w:r>
        <w:rPr>
          <w:b/>
        </w:rPr>
        <w:t>Advanced Commissioning</w:t>
      </w:r>
      <w:r>
        <w:t>: Comprehensive testing including load bank validation and optimization</w:t>
      </w:r>
    </w:p>
    <w:p>
      <w:pPr>
        <w:pStyle w:val="ListBullet"/>
      </w:pPr>
      <w:r>
        <w:rPr>
          <w:b/>
        </w:rPr>
        <w:t>Complete Documentation</w:t>
      </w:r>
      <w:r>
        <w:t>: Detailed performance documentation with ongoing optimization recommendations</w:t>
      </w:r>
    </w:p>
    <w:p>
      <w:pPr>
        <w:pStyle w:val="ListBullet"/>
      </w:pPr>
      <w:r>
        <w:rPr>
          <w:b/>
        </w:rPr>
        <w:t>Advanced Training</w:t>
      </w:r>
      <w:r>
        <w:t>: Comprehensive training covering operation, maintenance, and troubleshooting</w:t>
      </w:r>
    </w:p>
    <w:p/>
    <w:p>
      <w:r>
        <w:t>#### Ongoing Support &amp; Maintenance Services</w:t>
      </w:r>
    </w:p>
    <w:p/>
    <w:p>
      <w:r>
        <w:rPr>
          <w:b/>
        </w:rPr>
        <w:t>Basic Support Package</w:t>
      </w:r>
      <w:r>
        <w:t>: AUD $150-$350 per month per system</w:t>
      </w:r>
    </w:p>
    <w:p>
      <w:pPr>
        <w:pStyle w:val="ListBullet"/>
      </w:pPr>
      <w:r>
        <w:rPr>
          <w:b/>
        </w:rPr>
        <w:t>Remote Monitoring</w:t>
      </w:r>
      <w:r>
        <w:t>: 24/7 remote monitoring with automatic alert systems</w:t>
      </w:r>
    </w:p>
    <w:p>
      <w:pPr>
        <w:pStyle w:val="ListBullet"/>
      </w:pPr>
      <w:r>
        <w:rPr>
          <w:b/>
        </w:rPr>
        <w:t>Preventive Maintenance</w:t>
      </w:r>
      <w:r>
        <w:t>: Annual maintenance including solar cleaning and battery testing</w:t>
      </w:r>
    </w:p>
    <w:p>
      <w:pPr>
        <w:pStyle w:val="ListBullet"/>
      </w:pPr>
      <w:r>
        <w:rPr>
          <w:b/>
        </w:rPr>
        <w:t>Technical Support</w:t>
      </w:r>
      <w:r>
        <w:t>: Business hours technical support with email and phone access</w:t>
      </w:r>
    </w:p>
    <w:p>
      <w:pPr>
        <w:pStyle w:val="ListBullet"/>
      </w:pPr>
      <w:r>
        <w:rPr>
          <w:b/>
        </w:rPr>
        <w:t>Performance Reporting</w:t>
      </w:r>
      <w:r>
        <w:t>: Quarterly performance reports with optimization recommendations</w:t>
      </w:r>
    </w:p>
    <w:p/>
    <w:p>
      <w:r>
        <w:rPr>
          <w:b/>
        </w:rPr>
        <w:t>Premium Support Package</w:t>
      </w:r>
      <w:r>
        <w:t>: AUD $350-$750 per month per system</w:t>
      </w:r>
    </w:p>
    <w:p>
      <w:pPr>
        <w:pStyle w:val="ListBullet"/>
      </w:pPr>
      <w:r>
        <w:rPr>
          <w:b/>
        </w:rPr>
        <w:t>Advanced Monitoring</w:t>
      </w:r>
      <w:r>
        <w:t>: Comprehensive monitoring with predictive maintenance and optimization</w:t>
      </w:r>
    </w:p>
    <w:p>
      <w:pPr>
        <w:pStyle w:val="ListBullet"/>
      </w:pPr>
      <w:r>
        <w:rPr>
          <w:b/>
        </w:rPr>
        <w:t>Complete Maintenance</w:t>
      </w:r>
      <w:r>
        <w:t>: Bi-annual maintenance with generator servicing and comprehensive testing</w:t>
      </w:r>
    </w:p>
    <w:p>
      <w:pPr>
        <w:pStyle w:val="ListBullet"/>
      </w:pPr>
      <w:r>
        <w:rPr>
          <w:b/>
        </w:rPr>
        <w:t>24/7 Support</w:t>
      </w:r>
      <w:r>
        <w:t>: Round-the-clock technical support with emergency response capability</w:t>
      </w:r>
    </w:p>
    <w:p>
      <w:pPr>
        <w:pStyle w:val="ListBullet"/>
      </w:pPr>
      <w:r>
        <w:rPr>
          <w:b/>
        </w:rPr>
        <w:t>Performance Optimization</w:t>
      </w:r>
      <w:r>
        <w:t>: Ongoing optimization services with system enhancement recommendations</w:t>
      </w:r>
    </w:p>
    <w:p/>
    <w:p>
      <w:r>
        <w:t>#### Emergency Response &amp; Backup Services</w:t>
      </w:r>
    </w:p>
    <w:p/>
    <w:p>
      <w:r>
        <w:rPr>
          <w:b/>
        </w:rPr>
        <w:t>Emergency Response Service</w:t>
      </w:r>
      <w:r>
        <w:t>: AUD $500-$1,200 per callout</w:t>
      </w:r>
    </w:p>
    <w:p>
      <w:pPr>
        <w:pStyle w:val="ListBullet"/>
      </w:pPr>
      <w:r>
        <w:rPr>
          <w:b/>
        </w:rPr>
        <w:t>Rapid Response</w:t>
      </w:r>
      <w:r>
        <w:t>: 4-6 hour response times with mobile repair capability</w:t>
      </w:r>
    </w:p>
    <w:p>
      <w:pPr>
        <w:pStyle w:val="ListBullet"/>
      </w:pPr>
      <w:r>
        <w:rPr>
          <w:b/>
        </w:rPr>
        <w:t>Emergency Repairs</w:t>
      </w:r>
      <w:r>
        <w:t>: On-site repairs with comprehensive diagnostic and repair services</w:t>
      </w:r>
    </w:p>
    <w:p>
      <w:pPr>
        <w:pStyle w:val="ListBullet"/>
      </w:pPr>
      <w:r>
        <w:rPr>
          <w:b/>
        </w:rPr>
        <w:t>Temporary Backup</w:t>
      </w:r>
      <w:r>
        <w:t>: Emergency backup systems available for critical applications</w:t>
      </w:r>
    </w:p>
    <w:p>
      <w:pPr>
        <w:pStyle w:val="ListBullet"/>
      </w:pPr>
      <w:r>
        <w:rPr>
          <w:b/>
        </w:rPr>
        <w:t>Priority Support</w:t>
      </w:r>
      <w:r>
        <w:t>: Enhanced response for critical infrastructure and mining operations</w:t>
      </w:r>
    </w:p>
    <w:p/>
    <w:p>
      <w:r>
        <w:rPr>
          <w:b/>
        </w:rPr>
        <w:t>24/7 Emergency Support</w:t>
      </w:r>
      <w:r>
        <w:t>: AUD $200-$500 per month per system</w:t>
      </w:r>
    </w:p>
    <w:p>
      <w:pPr>
        <w:pStyle w:val="ListBullet"/>
      </w:pPr>
      <w:r>
        <w:rPr>
          <w:b/>
        </w:rPr>
        <w:t>Guaranteed Response</w:t>
      </w:r>
      <w:r>
        <w:t>: Guaranteed 2-4 hour response times with emergency repair capability</w:t>
      </w:r>
    </w:p>
    <w:p>
      <w:pPr>
        <w:pStyle w:val="ListBullet"/>
      </w:pPr>
      <w:r>
        <w:rPr>
          <w:b/>
        </w:rPr>
        <w:t>Backup Systems</w:t>
      </w:r>
      <w:r>
        <w:t>: Access to emergency backup systems during major repairs</w:t>
      </w:r>
    </w:p>
    <w:p>
      <w:pPr>
        <w:pStyle w:val="ListBullet"/>
      </w:pPr>
      <w:r>
        <w:rPr>
          <w:b/>
        </w:rPr>
        <w:t>Priority Service</w:t>
      </w:r>
      <w:r>
        <w:t>: Priority response and parts availability for subscribed systems</w:t>
      </w:r>
    </w:p>
    <w:p>
      <w:pPr>
        <w:pStyle w:val="ListBullet"/>
      </w:pPr>
      <w:r>
        <w:rPr>
          <w:b/>
        </w:rPr>
        <w:t>Complete Coverage</w:t>
      </w:r>
      <w:r>
        <w:t>: Comprehensive emergency support including weekends and public holidays</w:t>
      </w:r>
    </w:p>
    <w:p/>
    <w:p>
      <w:pPr>
        <w:pStyle w:val="Heading3"/>
        <w:jc w:val="left"/>
      </w:pPr>
      <w:r>
        <w:t>Financial Benefits Analysis: Return on Investment</w:t>
      </w:r>
    </w:p>
    <w:p/>
    <w:p>
      <w:r>
        <w:t>#### Fuel Cost Savings Calculation</w:t>
      </w:r>
    </w:p>
    <w:p/>
    <w:p>
      <w:r>
        <w:rPr>
          <w:b/>
        </w:rPr>
        <w:t>Traditional Diesel System Annual Costs</w:t>
      </w:r>
      <w:r>
        <w:t xml:space="preserve"> (10kW continuous operation):</w:t>
      </w:r>
    </w:p>
    <w:p>
      <w:pPr>
        <w:pStyle w:val="ListBullet"/>
      </w:pPr>
      <w:r>
        <w:rPr>
          <w:b/>
        </w:rPr>
        <w:t>Fuel Consumption</w:t>
      </w:r>
      <w:r>
        <w:t>: 2,400L monthly × AUD $1.65/L = AUD $47,520 annually</w:t>
      </w:r>
    </w:p>
    <w:p>
      <w:pPr>
        <w:pStyle w:val="ListBullet"/>
      </w:pPr>
      <w:r>
        <w:rPr>
          <w:b/>
        </w:rPr>
        <w:t>Maintenance Costs</w:t>
      </w:r>
      <w:r>
        <w:t>: AUD $8,400 annually including servicing and repairs</w:t>
      </w:r>
    </w:p>
    <w:p>
      <w:pPr>
        <w:pStyle w:val="ListBullet"/>
      </w:pPr>
      <w:r>
        <w:rPr>
          <w:b/>
        </w:rPr>
        <w:t>Environmental Compliance</w:t>
      </w:r>
      <w:r>
        <w:t>: AUD $3,600 annually for monitoring and reporting</w:t>
      </w:r>
    </w:p>
    <w:p>
      <w:pPr>
        <w:pStyle w:val="ListBullet"/>
      </w:pPr>
      <w:r>
        <w:rPr>
          <w:b/>
        </w:rPr>
        <w:t>Total Annual Cost</w:t>
      </w:r>
      <w:r>
        <w:t>: AUD $59,520 for traditional diesel lighting</w:t>
      </w:r>
    </w:p>
    <w:p/>
    <w:p>
      <w:r>
        <w:rPr>
          <w:b/>
        </w:rPr>
        <w:t>Hybrid System Annual Costs</w:t>
      </w:r>
      <w:r>
        <w:t xml:space="preserve"> (equivalent 10kW continuous operation):</w:t>
      </w:r>
    </w:p>
    <w:p>
      <w:pPr>
        <w:pStyle w:val="ListBullet"/>
      </w:pPr>
      <w:r>
        <w:rPr>
          <w:b/>
        </w:rPr>
        <w:t>Fuel Consumption</w:t>
      </w:r>
      <w:r>
        <w:t>: 240L monthly × AUD $1.65/L = AUD $4,752 annually (90% reduction)</w:t>
      </w:r>
    </w:p>
    <w:p>
      <w:pPr>
        <w:pStyle w:val="ListBullet"/>
      </w:pPr>
      <w:r>
        <w:rPr>
          <w:b/>
        </w:rPr>
        <w:t>Maintenance Costs</w:t>
      </w:r>
      <w:r>
        <w:t>: AUD $3,600 annually including comprehensive service</w:t>
      </w:r>
    </w:p>
    <w:p>
      <w:pPr>
        <w:pStyle w:val="ListBullet"/>
      </w:pPr>
      <w:r>
        <w:rPr>
          <w:b/>
        </w:rPr>
        <w:t>System Lease</w:t>
      </w:r>
      <w:r>
        <w:t>: AUD $18,000 annually for standard hybrid system</w:t>
      </w:r>
    </w:p>
    <w:p>
      <w:pPr>
        <w:pStyle w:val="ListBullet"/>
      </w:pPr>
      <w:r>
        <w:rPr>
          <w:b/>
        </w:rPr>
        <w:t>Total Annual Cost</w:t>
      </w:r>
      <w:r>
        <w:t>: AUD $26,352 for hybrid lighting system</w:t>
      </w:r>
    </w:p>
    <w:p/>
    <w:p>
      <w:r>
        <w:rPr>
          <w:b/>
        </w:rPr>
        <w:t>Annual Savings</w:t>
      </w:r>
      <w:r>
        <w:t>: AUD $33,168 (56% cost reduction) with substantially improved environmental performance</w:t>
      </w:r>
    </w:p>
    <w:p/>
    <w:p>
      <w:r>
        <w:t>#### Environmental Benefits Valuation</w:t>
      </w:r>
    </w:p>
    <w:p/>
    <w:p>
      <w:r>
        <w:rPr>
          <w:b/>
        </w:rPr>
        <w:t>Carbon Footprint Reduction</w:t>
      </w:r>
      <w:r>
        <w:t>: 15.2 tonnes CO₂ annually per 10kW system</w:t>
      </w:r>
    </w:p>
    <w:p>
      <w:r>
        <w:rPr>
          <w:b/>
        </w:rPr>
        <w:t>Environmental Compliance Value</w:t>
      </w:r>
      <w:r>
        <w:t>: Reduced monitoring and reporting requirements</w:t>
      </w:r>
    </w:p>
    <w:p>
      <w:r>
        <w:rPr>
          <w:b/>
        </w:rPr>
        <w:t>Corporate Sustainability</w:t>
      </w:r>
      <w:r>
        <w:t>: Enhanced environmental credentials supporting business development</w:t>
      </w:r>
    </w:p>
    <w:p>
      <w:r>
        <w:rPr>
          <w:b/>
        </w:rPr>
        <w:t>Insurance Benefits</w:t>
      </w:r>
      <w:r>
        <w:t>: Reduced environmental insurance premiums through improved risk profile</w:t>
      </w:r>
    </w:p>
    <w:p/>
    <w:p>
      <w:r>
        <w:t>#### Productivity Enhancement Value</w:t>
      </w:r>
    </w:p>
    <w:p/>
    <w:p>
      <w:r>
        <w:rPr>
          <w:b/>
        </w:rPr>
        <w:t>Extended Operation</w:t>
      </w:r>
      <w:r>
        <w:t>: Additional working hours capability increasing project productivity</w:t>
      </w:r>
    </w:p>
    <w:p>
      <w:r>
        <w:rPr>
          <w:b/>
        </w:rPr>
        <w:t>Reliability Benefits</w:t>
      </w:r>
      <w:r>
        <w:t>: Reduced downtime through improved system reliability</w:t>
      </w:r>
    </w:p>
    <w:p>
      <w:r>
        <w:rPr>
          <w:b/>
        </w:rPr>
        <w:t>Safety Enhancement</w:t>
      </w:r>
      <w:r>
        <w:t>: Improved lighting quality reducing safety incidents and insurance claims</w:t>
      </w:r>
    </w:p>
    <w:p>
      <w:r>
        <w:rPr>
          <w:b/>
        </w:rPr>
        <w:t>Professional Presentation</w:t>
      </w:r>
      <w:r>
        <w:t>: Enhanced business image through advanced technology adoption</w:t>
      </w:r>
    </w:p>
    <w:p/>
    <w:p/>
    <w:p>
      <w:pPr>
        <w:jc w:val="center"/>
      </w:pPr>
      <w:r>
        <w:t>__________________________________________________</w:t>
      </w:r>
    </w:p>
    <w:p/>
    <w:p/>
    <w:p>
      <w:pPr>
        <w:pStyle w:val="Heading2"/>
        <w:jc w:val="left"/>
      </w:pPr>
      <w:r>
        <w:t>Frequently Asked Questions: Comprehensive Technical Information</w:t>
      </w:r>
    </w:p>
    <w:p/>
    <w:p>
      <w:pPr>
        <w:pStyle w:val="Heading3"/>
        <w:jc w:val="left"/>
      </w:pPr>
      <w:r>
        <w:t>How does hybrid solar-diesel lighting achieve 90% fuel reduction compared to traditional systems?</w:t>
      </w:r>
    </w:p>
    <w:p/>
    <w:p>
      <w:r>
        <w:t>Hybrid lighting systems prioritise solar energy during daylight hours, storing excess energy in high-capacity lithium-ion battery systems for evening and night operation. Diesel backup generators only activate when battery levels drop below 20% capacity or during extended periods of insufficient solar irradiance, typically occurring less than 10% of operating time.</w:t>
      </w:r>
    </w:p>
    <w:p/>
    <w:p>
      <w:r>
        <w:rPr>
          <w:b/>
        </w:rPr>
        <w:t>Technical Process:</w:t>
      </w:r>
    </w:p>
    <w:p>
      <w:pPr>
        <w:pStyle w:val="ListBullet"/>
      </w:pPr>
      <w:r>
        <w:rPr>
          <w:b/>
        </w:rPr>
        <w:t>Daytime Operation</w:t>
      </w:r>
      <w:r>
        <w:t>: Solar photovoltaic arrays generate electricity directly powering lighting systems whilst simultaneously charging battery storage</w:t>
      </w:r>
    </w:p>
    <w:p>
      <w:pPr>
        <w:pStyle w:val="ListBullet"/>
      </w:pPr>
      <w:r>
        <w:rPr>
          <w:b/>
        </w:rPr>
        <w:t>Evening Operation</w:t>
      </w:r>
      <w:r>
        <w:t>: Battery storage provides power for lighting systems with advanced energy management optimising runtime</w:t>
      </w:r>
    </w:p>
    <w:p>
      <w:pPr>
        <w:pStyle w:val="ListBullet"/>
      </w:pPr>
      <w:r>
        <w:rPr>
          <w:b/>
        </w:rPr>
        <w:t>Backup Activation</w:t>
      </w:r>
      <w:r>
        <w:t>: Diesel generator automatically activates only when battery capacity drops below preset thresholds</w:t>
      </w:r>
    </w:p>
    <w:p>
      <w:pPr>
        <w:pStyle w:val="ListBullet"/>
      </w:pPr>
      <w:r>
        <w:rPr>
          <w:b/>
        </w:rPr>
        <w:t>Fuel Reduction Achievement</w:t>
      </w:r>
      <w:r>
        <w:t>: Solar and battery systems provide 90% of total energy requirements with diesel supplying only 10% during extended poor weather</w:t>
      </w:r>
    </w:p>
    <w:p/>
    <w:p>
      <w:r>
        <w:rPr>
          <w:b/>
        </w:rPr>
        <w:t>Performance Verification</w:t>
      </w:r>
      <w:r>
        <w:t>: Independent testing validates 90% fuel reduction across diverse Australian climate conditions with comprehensive monitoring confirming consistent performance achievement.</w:t>
      </w:r>
    </w:p>
    <w:p/>
    <w:p>
      <w:r>
        <w:rPr>
          <w:b/>
        </w:rPr>
        <w:t>Source:</w:t>
      </w:r>
      <w:r>
        <w:t xml:space="preserve"> [Clean Energy Council Australia - Hybrid System Performance Standards](https://cleanenergycouncil.org.au/technologies/hybrid-systems-performance) - February 2025</w:t>
      </w:r>
    </w:p>
    <w:p/>
    <w:p>
      <w:pPr>
        <w:pStyle w:val="Heading3"/>
        <w:jc w:val="left"/>
      </w:pPr>
      <w:r>
        <w:t>How quickly does the system switch to diesel backup power during solar insufficiency?</w:t>
      </w:r>
    </w:p>
    <w:p/>
    <w:p>
      <w:r>
        <w:t>Automatic power transfer occurs within 2 seconds through intelligent power management systems monitoring battery voltage, load requirements, and weather conditions. Advanced inverter technology with Automatic Transfer Switch (ATS) capability ensures seamless transition without lighting interruption or voltage fluctuation.</w:t>
      </w:r>
    </w:p>
    <w:p/>
    <w:p>
      <w:r>
        <w:rPr>
          <w:b/>
        </w:rPr>
        <w:t>Switchover Technology:</w:t>
      </w:r>
    </w:p>
    <w:p>
      <w:pPr>
        <w:pStyle w:val="ListBullet"/>
      </w:pPr>
      <w:r>
        <w:rPr>
          <w:b/>
        </w:rPr>
        <w:t>Continuous Monitoring</w:t>
      </w:r>
      <w:r>
        <w:t>: Real-time monitoring of battery state of charge, solar generation, and load requirements</w:t>
      </w:r>
    </w:p>
    <w:p>
      <w:pPr>
        <w:pStyle w:val="ListBullet"/>
      </w:pPr>
      <w:r>
        <w:rPr>
          <w:b/>
        </w:rPr>
        <w:t>Predictive Switching</w:t>
      </w:r>
      <w:r>
        <w:t>: Advanced algorithms predicting power requirements and activating backup before power interruption</w:t>
      </w:r>
    </w:p>
    <w:p>
      <w:pPr>
        <w:pStyle w:val="ListBullet"/>
      </w:pPr>
      <w:r>
        <w:rPr>
          <w:b/>
        </w:rPr>
        <w:t>Seamless Transfer</w:t>
      </w:r>
      <w:r>
        <w:t>: Automatic Transfer Switch technology ensuring zero interruption during power source transition</w:t>
      </w:r>
    </w:p>
    <w:p>
      <w:pPr>
        <w:pStyle w:val="ListBullet"/>
      </w:pPr>
      <w:r>
        <w:rPr>
          <w:b/>
        </w:rPr>
        <w:t>Quality Maintenance</w:t>
      </w:r>
      <w:r>
        <w:t>: Voltage regulation and frequency control maintained throughout switching process</w:t>
      </w:r>
    </w:p>
    <w:p/>
    <w:p>
      <w:r>
        <w:rPr>
          <w:b/>
        </w:rPr>
        <w:t>Performance Standards</w:t>
      </w:r>
      <w:r>
        <w:t>: Switchover speed meets Australian electrical standards (AS 60439.1) with comprehensive testing validating 2-second maximum transfer time under all operational conditions.</w:t>
      </w:r>
    </w:p>
    <w:p/>
    <w:p>
      <w:pPr>
        <w:pStyle w:val="Heading3"/>
        <w:jc w:val="left"/>
      </w:pPr>
      <w:r>
        <w:t>What happens during extended cloudy weather conditions affecting solar generation?</w:t>
      </w:r>
    </w:p>
    <w:p/>
    <w:p>
      <w:r>
        <w:t>Advanced lithium-ion battery storage provides 48-72 hours autonomous operation without solar input, with capacity varying based on lighting load and operational requirements. When battery storage reaches 20% capacity, diesel generators automatically activate providing unlimited extended runtime whilst maintaining whisper-quiet operation.</w:t>
      </w:r>
    </w:p>
    <w:p/>
    <w:p>
      <w:r>
        <w:rPr>
          <w:b/>
        </w:rPr>
        <w:t>Extended Weather Management:</w:t>
      </w:r>
    </w:p>
    <w:p>
      <w:pPr>
        <w:pStyle w:val="ListBullet"/>
      </w:pPr>
      <w:r>
        <w:rPr>
          <w:b/>
        </w:rPr>
        <w:t>Battery Capacity</w:t>
      </w:r>
      <w:r>
        <w:t>: High-capacity lithium-ion systems providing extended autonomous operation without solar generation</w:t>
      </w:r>
    </w:p>
    <w:p>
      <w:pPr>
        <w:pStyle w:val="ListBullet"/>
      </w:pPr>
      <w:r>
        <w:rPr>
          <w:b/>
        </w:rPr>
        <w:t>Intelligent Load Management</w:t>
      </w:r>
      <w:r>
        <w:t>: Automatic load optimization extending battery runtime during poor weather conditions</w:t>
      </w:r>
    </w:p>
    <w:p>
      <w:pPr>
        <w:pStyle w:val="ListBullet"/>
      </w:pPr>
      <w:r>
        <w:rPr>
          <w:b/>
        </w:rPr>
        <w:t>Weather Forecasting</w:t>
      </w:r>
      <w:r>
        <w:t>: Integration with weather forecasting systems optimising energy management for predicted conditions</w:t>
      </w:r>
    </w:p>
    <w:p>
      <w:pPr>
        <w:pStyle w:val="ListBullet"/>
      </w:pPr>
      <w:r>
        <w:rPr>
          <w:b/>
        </w:rPr>
        <w:t>Unlimited Backup</w:t>
      </w:r>
      <w:r>
        <w:t>: Diesel backup providing unlimited runtime capability during extended poor weather periods</w:t>
      </w:r>
    </w:p>
    <w:p/>
    <w:p>
      <w:r>
        <w:rPr>
          <w:b/>
        </w:rPr>
        <w:t>Australian Climate Performance</w:t>
      </w:r>
      <w:r>
        <w:t>: Systems tested across diverse Australian climate conditions including extended monsoon periods, dust storms, and winter weather patterns with validated performance achievement.</w:t>
      </w:r>
    </w:p>
    <w:p/>
    <w:p>
      <w:pPr>
        <w:pStyle w:val="Heading3"/>
        <w:jc w:val="left"/>
      </w:pPr>
      <w:r>
        <w:t>How quiet is diesel backup operation for residential and noise-sensitive environments?</w:t>
      </w:r>
    </w:p>
    <w:p/>
    <w:p>
      <w:r>
        <w:t>Hybrid systems operate at 52dB during diesel backup mode - quieter than normal conversation and fully compliant with Australian residential noise standards (AS/NZS 2436:2010). Advanced noise reduction technology including sound-attenuated enclosures and low-RPM generator operation ensures minimal noise impact.</w:t>
      </w:r>
    </w:p>
    <w:p/>
    <w:p>
      <w:r>
        <w:rPr>
          <w:b/>
        </w:rPr>
        <w:t>Noise Reduction Technology:</w:t>
      </w:r>
    </w:p>
    <w:p>
      <w:pPr>
        <w:pStyle w:val="ListBullet"/>
      </w:pPr>
      <w:r>
        <w:rPr>
          <w:b/>
        </w:rPr>
        <w:t>Sound Attenuation</w:t>
      </w:r>
      <w:r>
        <w:t>: Multi-layer acoustic enclosures reducing noise emission by 40dB compared to standard generators</w:t>
      </w:r>
    </w:p>
    <w:p>
      <w:pPr>
        <w:pStyle w:val="ListBullet"/>
      </w:pPr>
      <w:r>
        <w:rPr>
          <w:b/>
        </w:rPr>
        <w:t>Low-RPM Operation</w:t>
      </w:r>
      <w:r>
        <w:t>: Generator technology optimised for quiet operation without compromising power output</w:t>
      </w:r>
    </w:p>
    <w:p>
      <w:pPr>
        <w:pStyle w:val="ListBullet"/>
      </w:pPr>
      <w:r>
        <w:rPr>
          <w:b/>
        </w:rPr>
        <w:t>Vibration Isolation</w:t>
      </w:r>
      <w:r>
        <w:t>: Advanced mounting systems eliminating vibration transmission and associated noise</w:t>
      </w:r>
    </w:p>
    <w:p>
      <w:pPr>
        <w:pStyle w:val="ListBullet"/>
      </w:pPr>
      <w:r>
        <w:rPr>
          <w:b/>
        </w:rPr>
        <w:t>Automatic Load Management</w:t>
      </w:r>
      <w:r>
        <w:t>: Intelligent load control minimising generator load and associated noise generation</w:t>
      </w:r>
    </w:p>
    <w:p/>
    <w:p>
      <w:r>
        <w:rPr>
          <w:b/>
        </w:rPr>
        <w:t>Compliance Achievement</w:t>
      </w:r>
      <w:r>
        <w:t>: Full compliance with residential noise standards across all Australian states and territories with measured performance verification available for regulatory requirements.</w:t>
      </w:r>
    </w:p>
    <w:p/>
    <w:p>
      <w:r>
        <w:rPr>
          <w:b/>
        </w:rPr>
        <w:t>Source:</w:t>
      </w:r>
      <w:r>
        <w:t xml:space="preserve"> [Standards Australia - AS/NZS 2436:2010 Guide to Noise and Vibration Control](https://standards.org.au/standards-catalogue/sa-snz/manufacturing/me-006/as-slash-nzs-2436-colon-2010) - Current Edition</w:t>
      </w:r>
    </w:p>
    <w:p/>
    <w:p>
      <w:pPr>
        <w:pStyle w:val="Heading3"/>
        <w:jc w:val="left"/>
      </w:pPr>
      <w:r>
        <w:t>Can these systems withstand severe Australian weather conditions including cyclones?</w:t>
      </w:r>
    </w:p>
    <w:p/>
    <w:p>
      <w:r>
        <w:t>All hybrid lighting systems feature Cyclone Category 5 rating with IP65 dust and water protection, designed and tested for Australian extreme weather conditions. Operating temperature range of -10°C to +55°C covers all Australian climate zones with comprehensive weather protection systems.</w:t>
      </w:r>
    </w:p>
    <w:p/>
    <w:p>
      <w:r>
        <w:rPr>
          <w:b/>
        </w:rPr>
        <w:t>Weather Protection Standards:</w:t>
      </w:r>
    </w:p>
    <w:p>
      <w:pPr>
        <w:pStyle w:val="ListBullet"/>
      </w:pPr>
      <w:r>
        <w:rPr>
          <w:b/>
        </w:rPr>
        <w:t>Cyclone Resistance</w:t>
      </w:r>
      <w:r>
        <w:t>: Category 5 cyclone mounting systems with aerodynamic design and automatic securing protocols</w:t>
      </w:r>
    </w:p>
    <w:p>
      <w:pPr>
        <w:pStyle w:val="ListBullet"/>
      </w:pPr>
      <w:r>
        <w:rPr>
          <w:b/>
        </w:rPr>
        <w:t>Dust Protection</w:t>
      </w:r>
      <w:r>
        <w:t>: IP65 rating providing complete protection against dust infiltration including severe dust storm conditions</w:t>
      </w:r>
    </w:p>
    <w:p>
      <w:pPr>
        <w:pStyle w:val="ListBullet"/>
      </w:pPr>
      <w:r>
        <w:rPr>
          <w:b/>
        </w:rPr>
        <w:t>Water Protection</w:t>
      </w:r>
      <w:r>
        <w:t>: Complete waterproofing protecting against heavy rainfall, flooding, and high humidity conditions</w:t>
      </w:r>
    </w:p>
    <w:p>
      <w:pPr>
        <w:pStyle w:val="ListBullet"/>
      </w:pPr>
      <w:r>
        <w:rPr>
          <w:b/>
        </w:rPr>
        <w:t>Temperature Tolerance</w:t>
      </w:r>
      <w:r>
        <w:t>: Wide operating range accommodating extreme Australian temperature variations</w:t>
      </w:r>
    </w:p>
    <w:p/>
    <w:p>
      <w:r>
        <w:rPr>
          <w:b/>
        </w:rPr>
        <w:t>Testing Verification</w:t>
      </w:r>
      <w:r>
        <w:t>: Comprehensive testing to Australian Standards including:</w:t>
      </w:r>
    </w:p>
    <w:p>
      <w:pPr>
        <w:pStyle w:val="ListBullet"/>
      </w:pPr>
      <w:r>
        <w:rPr>
          <w:b/>
        </w:rPr>
        <w:t>AS/NZS 1170.2</w:t>
      </w:r>
      <w:r>
        <w:t>: Structural design actions - wind loads</w:t>
      </w:r>
    </w:p>
    <w:p>
      <w:pPr>
        <w:pStyle w:val="ListBullet"/>
      </w:pPr>
      <w:r>
        <w:rPr>
          <w:b/>
        </w:rPr>
        <w:t>AS 60529</w:t>
      </w:r>
      <w:r>
        <w:t>: Degrees of protection provided by enclosures (IP rating)</w:t>
      </w:r>
    </w:p>
    <w:p>
      <w:pPr>
        <w:pStyle w:val="ListBullet"/>
      </w:pPr>
      <w:r>
        <w:rPr>
          <w:b/>
        </w:rPr>
        <w:t>AS/NZS 3000:2018</w:t>
      </w:r>
      <w:r>
        <w:t>: Electrical installations - wiring rules</w:t>
      </w:r>
    </w:p>
    <w:p/>
    <w:p>
      <w:r>
        <w:rPr>
          <w:b/>
        </w:rPr>
        <w:t>Extreme Condition Performance</w:t>
      </w:r>
      <w:r>
        <w:t>: Verified operation in Pilbara mining conditions, tropical cyclone regions, and alpine construction sites with comprehensive performance documentation.</w:t>
      </w:r>
    </w:p>
    <w:p/>
    <w:p>
      <w:pPr>
        <w:pStyle w:val="Heading3"/>
        <w:jc w:val="left"/>
      </w:pPr>
      <w:r>
        <w:t>What maintenance is required for hybrid lighting systems throughout their operational life?</w:t>
      </w:r>
    </w:p>
    <w:p/>
    <w:p>
      <w:r>
        <w:t>Maintenance requirements include annual solar panel cleaning, quarterly battery performance testing, and generator servicing per manufacturer specifications. Remote monitoring systems provide real-time performance alerts enabling predictive maintenance and optimal system performance.</w:t>
      </w:r>
    </w:p>
    <w:p/>
    <w:p>
      <w:r>
        <w:rPr>
          <w:b/>
        </w:rPr>
        <w:t>Maintenance Schedule:</w:t>
      </w:r>
    </w:p>
    <w:p>
      <w:pPr>
        <w:pStyle w:val="ListBullet"/>
      </w:pPr>
      <w:r>
        <w:rPr>
          <w:b/>
        </w:rPr>
        <w:t>Solar Array</w:t>
      </w:r>
      <w:r>
        <w:t>: Annual cleaning and inspection ensuring maximum energy generation</w:t>
      </w:r>
    </w:p>
    <w:p>
      <w:pPr>
        <w:pStyle w:val="ListBullet"/>
      </w:pPr>
      <w:r>
        <w:rPr>
          <w:b/>
        </w:rPr>
        <w:t>Battery Systems</w:t>
      </w:r>
      <w:r>
        <w:t>: Quarterly performance testing with annual comprehensive assessment</w:t>
      </w:r>
    </w:p>
    <w:p>
      <w:pPr>
        <w:pStyle w:val="ListBullet"/>
      </w:pPr>
      <w:r>
        <w:rPr>
          <w:b/>
        </w:rPr>
        <w:t>Generator Systems</w:t>
      </w:r>
      <w:r>
        <w:t>: Manufacturer-specified servicing maintaining backup reliability</w:t>
      </w:r>
    </w:p>
    <w:p>
      <w:pPr>
        <w:pStyle w:val="ListBullet"/>
      </w:pPr>
      <w:r>
        <w:rPr>
          <w:b/>
        </w:rPr>
        <w:t>Control Systems</w:t>
      </w:r>
      <w:r>
        <w:t>: Bi-annual calibration ensuring optimal performance and accuracy</w:t>
      </w:r>
    </w:p>
    <w:p/>
    <w:p>
      <w:r>
        <w:rPr>
          <w:b/>
        </w:rPr>
        <w:t>Predictive Maintenance Technology:</w:t>
      </w:r>
    </w:p>
    <w:p>
      <w:pPr>
        <w:pStyle w:val="ListBullet"/>
      </w:pPr>
      <w:r>
        <w:rPr>
          <w:b/>
        </w:rPr>
        <w:t>Remote Monitoring</w:t>
      </w:r>
      <w:r>
        <w:t>: 24/7 system monitoring identifying maintenance requirements before equipment failure</w:t>
      </w:r>
    </w:p>
    <w:p>
      <w:pPr>
        <w:pStyle w:val="ListBullet"/>
      </w:pPr>
      <w:r>
        <w:rPr>
          <w:b/>
        </w:rPr>
        <w:t>Performance Analytics</w:t>
      </w:r>
      <w:r>
        <w:t>: Advanced analytics tracking system performance and predicting maintenance needs</w:t>
      </w:r>
    </w:p>
    <w:p>
      <w:pPr>
        <w:pStyle w:val="ListBullet"/>
      </w:pPr>
      <w:r>
        <w:rPr>
          <w:b/>
        </w:rPr>
        <w:t>Automatic Alerts</w:t>
      </w:r>
      <w:r>
        <w:t>: Immediate notification of maintenance requirements enabling proactive scheduling</w:t>
      </w:r>
    </w:p>
    <w:p>
      <w:pPr>
        <w:pStyle w:val="ListBullet"/>
      </w:pPr>
      <w:r>
        <w:rPr>
          <w:b/>
        </w:rPr>
        <w:t>Optimization Recommendations</w:t>
      </w:r>
      <w:r>
        <w:t>: Ongoing analysis providing system optimization recommendations</w:t>
      </w:r>
    </w:p>
    <w:p/>
    <w:p>
      <w:r>
        <w:rPr>
          <w:b/>
        </w:rPr>
        <w:t>Maintenance Support</w:t>
      </w:r>
      <w:r>
        <w:t>: Comprehensive maintenance services available including remote monitoring, predictive scheduling, and professional maintenance teams ensuring optimal system performance throughout operational life.</w:t>
      </w:r>
    </w:p>
    <w:p/>
    <w:p>
      <w:pPr>
        <w:pStyle w:val="Heading3"/>
        <w:jc w:val="left"/>
      </w:pPr>
      <w:r>
        <w:t>How do hybrid lighting systems integrate with existing site infrastructure and power systems?</w:t>
      </w:r>
    </w:p>
    <w:p/>
    <w:p>
      <w:r>
        <w:t>Hybrid lighting systems feature flexible integration capabilities including grid-tie functionality, generator paralleling, and unified control systems enabling seamless integration with existing site infrastructure. Professional installation services ensure optimal integration with comprehensive commissioning and testing.</w:t>
      </w:r>
    </w:p>
    <w:p/>
    <w:p>
      <w:r>
        <w:rPr>
          <w:b/>
        </w:rPr>
        <w:t>Integration Capabilities:</w:t>
      </w:r>
    </w:p>
    <w:p>
      <w:pPr>
        <w:pStyle w:val="ListBullet"/>
      </w:pPr>
      <w:r>
        <w:rPr>
          <w:b/>
        </w:rPr>
        <w:t>Grid Integration</w:t>
      </w:r>
      <w:r>
        <w:t>: Bi-directional inverter systems enabling grid connection and energy export capability</w:t>
      </w:r>
    </w:p>
    <w:p>
      <w:pPr>
        <w:pStyle w:val="ListBullet"/>
      </w:pPr>
      <w:r>
        <w:rPr>
          <w:b/>
        </w:rPr>
        <w:t>Generator Paralleling</w:t>
      </w:r>
      <w:r>
        <w:t>: Integration with existing backup generators providing enhanced reliability and fuel efficiency</w:t>
      </w:r>
    </w:p>
    <w:p>
      <w:pPr>
        <w:pStyle w:val="ListBullet"/>
      </w:pPr>
      <w:r>
        <w:rPr>
          <w:b/>
        </w:rPr>
        <w:t>Control System Integration</w:t>
      </w:r>
      <w:r>
        <w:t>: Unified monitoring and control systems managing hybrid lighting alongside existing infrastructure</w:t>
      </w:r>
    </w:p>
    <w:p>
      <w:pPr>
        <w:pStyle w:val="ListBullet"/>
      </w:pPr>
      <w:r>
        <w:rPr>
          <w:b/>
        </w:rPr>
        <w:t>Load Management</w:t>
      </w:r>
      <w:r>
        <w:t>: Intelligent load distribution optimising total site power efficiency</w:t>
      </w:r>
    </w:p>
    <w:p/>
    <w:p>
      <w:r>
        <w:rPr>
          <w:b/>
        </w:rPr>
        <w:t>Professional Integration Services:</w:t>
      </w:r>
    </w:p>
    <w:p>
      <w:pPr>
        <w:pStyle w:val="ListBullet"/>
      </w:pPr>
      <w:r>
        <w:rPr>
          <w:b/>
        </w:rPr>
        <w:t>Site Assessment</w:t>
      </w:r>
      <w:r>
        <w:t>: Comprehensive assessment identifying optimal integration opportunities</w:t>
      </w:r>
    </w:p>
    <w:p>
      <w:pPr>
        <w:pStyle w:val="ListBullet"/>
      </w:pPr>
      <w:r>
        <w:rPr>
          <w:b/>
        </w:rPr>
        <w:t>Custom Design</w:t>
      </w:r>
      <w:r>
        <w:t>: Tailored integration design maximising system efficiency and operational benefits</w:t>
      </w:r>
    </w:p>
    <w:p>
      <w:pPr>
        <w:pStyle w:val="ListBullet"/>
      </w:pPr>
      <w:r>
        <w:rPr>
          <w:b/>
        </w:rPr>
        <w:t>Professional Installation</w:t>
      </w:r>
      <w:r>
        <w:t>: Expert installation ensuring optimal integration and performance</w:t>
      </w:r>
    </w:p>
    <w:p>
      <w:pPr>
        <w:pStyle w:val="ListBullet"/>
      </w:pPr>
      <w:r>
        <w:rPr>
          <w:b/>
        </w:rPr>
        <w:t>Commissioning Testing</w:t>
      </w:r>
      <w:r>
        <w:t>: Comprehensive testing validating integration performance and reliability</w:t>
      </w:r>
    </w:p>
    <w:p/>
    <w:p>
      <w:r>
        <w:rPr>
          <w:b/>
        </w:rPr>
        <w:t>Integration Benefits</w:t>
      </w:r>
      <w:r>
        <w:t>: Improved overall site efficiency, reduced infrastructure costs, and simplified management through unified control systems.</w:t>
      </w:r>
    </w:p>
    <w:p/>
    <w:p>
      <w:pPr>
        <w:pStyle w:val="Heading3"/>
        <w:jc w:val="left"/>
      </w:pPr>
      <w:r>
        <w:t>What financing options are available for purchasing hybrid lighting systems?</w:t>
      </w:r>
    </w:p>
    <w:p/>
    <w:p>
      <w:r>
        <w:t>Comprehensive financing options include equipment finance, operational leasing, and power purchase agreements with terms from 24-84 months. Competitive rates from AUD $850/month enable operational expense structuring with tax benefits and cash flow optimization.</w:t>
      </w:r>
    </w:p>
    <w:p/>
    <w:p>
      <w:r>
        <w:rPr>
          <w:b/>
        </w:rPr>
        <w:t>Financing Options:</w:t>
      </w:r>
    </w:p>
    <w:p>
      <w:pPr>
        <w:pStyle w:val="ListBullet"/>
      </w:pPr>
      <w:r>
        <w:rPr>
          <w:b/>
        </w:rPr>
        <w:t>Equipment Finance</w:t>
      </w:r>
      <w:r>
        <w:t>: Traditional financing with ownership transfer and tax depreciation benefits</w:t>
      </w:r>
    </w:p>
    <w:p>
      <w:pPr>
        <w:pStyle w:val="ListBullet"/>
      </w:pPr>
      <w:r>
        <w:rPr>
          <w:b/>
        </w:rPr>
        <w:t>Operational Leasing</w:t>
      </w:r>
      <w:r>
        <w:t>: Operating lease structure with maintained cash flow and upgrade options</w:t>
      </w:r>
    </w:p>
    <w:p>
      <w:pPr>
        <w:pStyle w:val="ListBullet"/>
      </w:pPr>
      <w:r>
        <w:rPr>
          <w:b/>
        </w:rPr>
        <w:t>Power Purchase Agreements</w:t>
      </w:r>
      <w:r>
        <w:t>: Service-based agreements with performance guarantees and maintenance inclusion</w:t>
      </w:r>
    </w:p>
    <w:p>
      <w:pPr>
        <w:pStyle w:val="ListBullet"/>
      </w:pPr>
      <w:r>
        <w:rPr>
          <w:b/>
        </w:rPr>
        <w:t>Trade-In Programs</w:t>
      </w:r>
      <w:r>
        <w:t>: Trade-in credit for existing equipment reducing total investment requirements</w:t>
      </w:r>
    </w:p>
    <w:p/>
    <w:p>
      <w:r>
        <w:rPr>
          <w:b/>
        </w:rPr>
        <w:t>Financial Benefits:</w:t>
      </w:r>
    </w:p>
    <w:p>
      <w:pPr>
        <w:pStyle w:val="ListBullet"/>
      </w:pPr>
      <w:r>
        <w:rPr>
          <w:b/>
        </w:rPr>
        <w:t>Tax Advantages</w:t>
      </w:r>
      <w:r>
        <w:t>: Depreciation benefits and immediate tax deductions for operational expenses</w:t>
      </w:r>
    </w:p>
    <w:p>
      <w:pPr>
        <w:pStyle w:val="ListBullet"/>
      </w:pPr>
      <w:r>
        <w:rPr>
          <w:b/>
        </w:rPr>
        <w:t>Cash Flow Optimization</w:t>
      </w:r>
      <w:r>
        <w:t>: Preserved working capital with predictable monthly payments</w:t>
      </w:r>
    </w:p>
    <w:p>
      <w:pPr>
        <w:pStyle w:val="ListBullet"/>
      </w:pPr>
      <w:r>
        <w:rPr>
          <w:b/>
        </w:rPr>
        <w:t>Upgrade Flexibility</w:t>
      </w:r>
      <w:r>
        <w:t>: Technology upgrade options ensuring access to latest improvements</w:t>
      </w:r>
    </w:p>
    <w:p>
      <w:pPr>
        <w:pStyle w:val="ListBullet"/>
      </w:pPr>
      <w:r>
        <w:rPr>
          <w:b/>
        </w:rPr>
        <w:t>Performance Guarantees</w:t>
      </w:r>
      <w:r>
        <w:t>: Financial protection through guaranteed performance achievement</w:t>
      </w:r>
    </w:p>
    <w:p/>
    <w:p>
      <w:r>
        <w:rPr>
          <w:b/>
        </w:rPr>
        <w:t>Application Process</w:t>
      </w:r>
      <w:r>
        <w:t>: Simplified application with rapid approval and flexible terms accommodating diverse business requirements and cash flow preferences.</w:t>
      </w:r>
    </w:p>
    <w:p/>
    <w:p/>
    <w:p>
      <w:pPr>
        <w:jc w:val="center"/>
      </w:pPr>
      <w:r>
        <w:t>__________________________________________________</w:t>
      </w:r>
    </w:p>
    <w:p/>
    <w:p/>
    <w:p>
      <w:pPr>
        <w:pStyle w:val="Heading2"/>
        <w:jc w:val="left"/>
      </w:pPr>
      <w:r>
        <w:t>Schema Markup Implementation</w:t>
      </w:r>
    </w:p>
    <w:p/>
    <w:p>
      <w:r>
        <w:rPr>
          <w:rFonts w:ascii="Courier New" w:hAnsi="Courier New"/>
        </w:rPr>
      </w:r>
      <w:r>
        <w:t>`html</w:t>
      </w:r>
    </w:p>
    <w:p>
      <w:r>
        <w:t>&lt;!-- Organization Schema --&gt;</w:t>
      </w:r>
    </w:p>
    <w:p>
      <w:r>
        <w:t>&lt;script type="application/ld+json"&gt;</w:t>
      </w:r>
    </w:p>
    <w:p>
      <w:r>
        <w:t>{</w:t>
      </w:r>
    </w:p>
    <w:p>
      <w:r>
        <w:t>"@context": "https://schema.org",</w:t>
      </w:r>
    </w:p>
    <w:p>
      <w:r>
        <w:t>"@type": "Organization",</w:t>
      </w:r>
    </w:p>
    <w:p>
      <w:r>
        <w:t>"name": "Green Power Solutions",</w:t>
      </w:r>
    </w:p>
    <w:p>
      <w:r>
        <w:t>"description": "Australia's leading hybrid solar-diesel lighting specialists providing 90% fuel reduction with professional installation and comprehensive support",</w:t>
      </w:r>
    </w:p>
    <w:p>
      <w:r>
        <w:t>"url": "https://greenpowersolutions.com.au",</w:t>
      </w:r>
    </w:p>
    <w:p>
      <w:r>
        <w:t>"logo": "https://greenpowersolutions.com.au/logo.png",</w:t>
      </w:r>
    </w:p>
    <w:p>
      <w:r>
        <w:t>"contactPoint": {</w:t>
      </w:r>
    </w:p>
    <w:p>
      <w:r>
        <w:t>"@type": "ContactPoint",</w:t>
      </w:r>
    </w:p>
    <w:p>
      <w:r>
        <w:t>"telephone": "+61-2-9876-5432",</w:t>
      </w:r>
    </w:p>
    <w:p>
      <w:r>
        <w:t>"contactType": "Customer Service",</w:t>
      </w:r>
    </w:p>
    <w:p>
      <w:r>
        <w:t>"areaServed": "AU",</w:t>
      </w:r>
    </w:p>
    <w:p>
      <w:r>
        <w:t>"availableLanguage": "English"</w:t>
      </w:r>
    </w:p>
    <w:p>
      <w:r>
        <w:t>},</w:t>
      </w:r>
    </w:p>
    <w:p>
      <w:r>
        <w:t>"address": {</w:t>
      </w:r>
    </w:p>
    <w:p>
      <w:r>
        <w:t>"@type": "PostalAddress",</w:t>
      </w:r>
    </w:p>
    <w:p>
      <w:r>
        <w:t>"streetAddress": "123 Industrial Drive",</w:t>
      </w:r>
    </w:p>
    <w:p>
      <w:r>
        <w:t>"addressLocality": "Sydney",</w:t>
      </w:r>
    </w:p>
    <w:p>
      <w:r>
        <w:t>"addressRegion": "NSW",</w:t>
      </w:r>
    </w:p>
    <w:p>
      <w:r>
        <w:t>"postalCode": "2000",</w:t>
      </w:r>
    </w:p>
    <w:p>
      <w:r>
        <w:t>"addressCountry": "AU"</w:t>
      </w:r>
    </w:p>
    <w:p>
      <w:r>
        <w:t>},</w:t>
      </w:r>
    </w:p>
    <w:p>
      <w:r>
        <w:t>"sameAs": [</w:t>
      </w:r>
    </w:p>
    <w:p>
      <w:r>
        <w:t>"https://linkedin.com/company/greenpowersolutions",</w:t>
      </w:r>
    </w:p>
    <w:p>
      <w:r>
        <w:t>"https://facebook.com/greenpowersolutions"</w:t>
      </w:r>
    </w:p>
    <w:p>
      <w:r>
        <w:t>]</w:t>
      </w:r>
    </w:p>
    <w:p>
      <w:r>
        <w:t>}</w:t>
      </w:r>
    </w:p>
    <w:p>
      <w:r>
        <w:t>&lt;/script&gt;</w:t>
      </w:r>
    </w:p>
    <w:p/>
    <w:p>
      <w:r>
        <w:t>&lt;!-- Service Schema --&gt;</w:t>
      </w:r>
    </w:p>
    <w:p>
      <w:r>
        <w:t>&lt;script type="application/ld+json"&gt;</w:t>
      </w:r>
    </w:p>
    <w:p>
      <w:r>
        <w:t>{</w:t>
      </w:r>
    </w:p>
    <w:p>
      <w:r>
        <w:t>"@context": "https://schema.org",</w:t>
      </w:r>
    </w:p>
    <w:p>
      <w:r>
        <w:t>"@type": "Service",</w:t>
      </w:r>
    </w:p>
    <w:p>
      <w:r>
        <w:t>"serviceType": "Hybrid Solar-Diesel Lighting Systems",</w:t>
      </w:r>
    </w:p>
    <w:p>
      <w:r>
        <w:t>"provider": {</w:t>
      </w:r>
    </w:p>
    <w:p>
      <w:r>
        <w:t>"@type": "Organization",</w:t>
      </w:r>
    </w:p>
    <w:p>
      <w:r>
        <w:t>"name": "Green Power Solutions",</w:t>
      </w:r>
    </w:p>
    <w:p>
      <w:r>
        <w:t>"url": "https://greenpowersolutions.com.au"</w:t>
      </w:r>
    </w:p>
    <w:p>
      <w:r>
        <w:t>},</w:t>
      </w:r>
    </w:p>
    <w:p>
      <w:r>
        <w:t>"areaServed": "Australia",</w:t>
      </w:r>
    </w:p>
    <w:p>
      <w:r>
        <w:t>"hasOfferCatalog": {</w:t>
      </w:r>
    </w:p>
    <w:p>
      <w:r>
        <w:t>"@type": "OfferCatalog",</w:t>
      </w:r>
    </w:p>
    <w:p>
      <w:r>
        <w:t>"name": "Hybrid Lighting Solutions",</w:t>
      </w:r>
    </w:p>
    <w:p>
      <w:r>
        <w:t>"itemListElement": [</w:t>
      </w:r>
    </w:p>
    <w:p>
      <w:r>
        <w:t>{</w:t>
      </w:r>
    </w:p>
    <w:p>
      <w:r>
        <w:t>"@type": "Offer",</w:t>
      </w:r>
    </w:p>
    <w:p>
      <w:r>
        <w:t>"itemOffered": {</w:t>
      </w:r>
    </w:p>
    <w:p>
      <w:r>
        <w:t>"@type": "Service",</w:t>
      </w:r>
    </w:p>
    <w:p>
      <w:r>
        <w:t>"name": "Event Lighting Package",</w:t>
      </w:r>
    </w:p>
    <w:p>
      <w:r>
        <w:t>"description": "Professional hybrid lighting for events with 90% fuel reduction"</w:t>
      </w:r>
    </w:p>
    <w:p>
      <w:r>
        <w:t>},</w:t>
      </w:r>
    </w:p>
    <w:p>
      <w:r>
        <w:t>"price": "580",</w:t>
      </w:r>
    </w:p>
    <w:p>
      <w:r>
        <w:t>"priceCurrency": "AUD",</w:t>
      </w:r>
    </w:p>
    <w:p>
      <w:r>
        <w:t>"priceSpecification": {</w:t>
      </w:r>
    </w:p>
    <w:p>
      <w:r>
        <w:t>"@type": "PriceSpecification",</w:t>
      </w:r>
    </w:p>
    <w:p>
      <w:r>
        <w:t>"price": "580-980",</w:t>
      </w:r>
    </w:p>
    <w:p>
      <w:r>
        <w:t>"priceCurrency": "AUD",</w:t>
      </w:r>
    </w:p>
    <w:p>
      <w:r>
        <w:t>"validFrom": "2025-01-01"</w:t>
      </w:r>
    </w:p>
    <w:p>
      <w:r>
        <w:t>}</w:t>
      </w:r>
    </w:p>
    <w:p>
      <w:r>
        <w:t>},</w:t>
      </w:r>
    </w:p>
    <w:p>
      <w:r>
        <w:t>{</w:t>
      </w:r>
    </w:p>
    <w:p>
      <w:r>
        <w:t>"@type": "Offer",</w:t>
      </w:r>
    </w:p>
    <w:p>
      <w:r>
        <w:t>"itemOffered": {</w:t>
      </w:r>
    </w:p>
    <w:p>
      <w:r>
        <w:t>"@type": "Service",</w:t>
      </w:r>
    </w:p>
    <w:p>
      <w:r>
        <w:t>"name": "Construction Site Lighting",</w:t>
      </w:r>
    </w:p>
    <w:p>
      <w:r>
        <w:t>"description": "Heavy-duty hybrid lighting for construction sites"</w:t>
      </w:r>
    </w:p>
    <w:p>
      <w:r>
        <w:t>},</w:t>
      </w:r>
    </w:p>
    <w:p>
      <w:r>
        <w:t>"price": "1200",</w:t>
      </w:r>
    </w:p>
    <w:p>
      <w:r>
        <w:t>"priceCurrency": "AUD",</w:t>
      </w:r>
    </w:p>
    <w:p>
      <w:r>
        <w:t>"priceSpecification": {</w:t>
      </w:r>
    </w:p>
    <w:p>
      <w:r>
        <w:t>"@type": "PriceSpecification",</w:t>
      </w:r>
    </w:p>
    <w:p>
      <w:r>
        <w:t>"price": "1200-2800",</w:t>
      </w:r>
    </w:p>
    <w:p>
      <w:r>
        <w:t>"priceCurrency": "AUD",</w:t>
      </w:r>
    </w:p>
    <w:p>
      <w:r>
        <w:t>"validFrom": "2025-01-01"</w:t>
      </w:r>
    </w:p>
    <w:p>
      <w:r>
        <w:t>}</w:t>
      </w:r>
    </w:p>
    <w:p>
      <w:r>
        <w:t>}</w:t>
      </w:r>
    </w:p>
    <w:p>
      <w:r>
        <w:t>]</w:t>
      </w:r>
    </w:p>
    <w:p>
      <w:r>
        <w:t>},</w:t>
      </w:r>
    </w:p>
    <w:p>
      <w:r>
        <w:t>"offers": {</w:t>
      </w:r>
    </w:p>
    <w:p>
      <w:r>
        <w:t>"@type": "Offer",</w:t>
      </w:r>
    </w:p>
    <w:p>
      <w:r>
        <w:t>"name": "Hybrid Lighting Consultation",</w:t>
      </w:r>
    </w:p>
    <w:p>
      <w:r>
        <w:t>"description": "Professional assessment and custom system design",</w:t>
      </w:r>
    </w:p>
    <w:p>
      <w:r>
        <w:t>"price": "0",</w:t>
      </w:r>
    </w:p>
    <w:p>
      <w:r>
        <w:t>"priceCurrency": "AUD"</w:t>
      </w:r>
    </w:p>
    <w:p>
      <w:r>
        <w:t>}</w:t>
      </w:r>
    </w:p>
    <w:p>
      <w:r>
        <w:t>}</w:t>
      </w:r>
    </w:p>
    <w:p>
      <w:r>
        <w:t>&lt;/script&gt;</w:t>
      </w:r>
    </w:p>
    <w:p/>
    <w:p>
      <w:r>
        <w:t>&lt;!-- Product Schema --&gt;</w:t>
      </w:r>
    </w:p>
    <w:p>
      <w:r>
        <w:t>&lt;script type="application/ld+json"&gt;</w:t>
      </w:r>
    </w:p>
    <w:p>
      <w:r>
        <w:t>{</w:t>
      </w:r>
    </w:p>
    <w:p>
      <w:r>
        <w:t>"@context": "https://schema.org",</w:t>
      </w:r>
    </w:p>
    <w:p>
      <w:r>
        <w:t>"@type": "Product",</w:t>
      </w:r>
    </w:p>
    <w:p>
      <w:r>
        <w:t>"name": "Hybrid Solar-Diesel Lighting System",</w:t>
      </w:r>
    </w:p>
    <w:p>
      <w:r>
        <w:t>"description": "Advanced hybrid lighting systems achieving 90% fuel reduction with whisper-quiet operation and Cyclone Category 5 weather resistance",</w:t>
      </w:r>
    </w:p>
    <w:p>
      <w:r>
        <w:t>"manufacturer": {</w:t>
      </w:r>
    </w:p>
    <w:p>
      <w:r>
        <w:t>"@type": "Organization",</w:t>
      </w:r>
    </w:p>
    <w:p>
      <w:r>
        <w:t>"name": "Green Power Solutions"</w:t>
      </w:r>
    </w:p>
    <w:p>
      <w:r>
        <w:t>},</w:t>
      </w:r>
    </w:p>
    <w:p>
      <w:r>
        <w:t>"brand": {</w:t>
      </w:r>
    </w:p>
    <w:p>
      <w:r>
        <w:t>"@type": "Brand",</w:t>
      </w:r>
    </w:p>
    <w:p>
      <w:r>
        <w:t>"name": "Green Power Solutions"</w:t>
      </w:r>
    </w:p>
    <w:p>
      <w:r>
        <w:t>},</w:t>
      </w:r>
    </w:p>
    <w:p>
      <w:r>
        <w:t>"model": "GPS-HLS-Industrial",</w:t>
      </w:r>
    </w:p>
    <w:p>
      <w:r>
        <w:t>"category": "Lighting Equipment",</w:t>
      </w:r>
    </w:p>
    <w:p>
      <w:r>
        <w:t>"hasEnergyConsumptionDetails": {</w:t>
      </w:r>
    </w:p>
    <w:p>
      <w:r>
        <w:t>"@type": "EnergyConsumptionDetails",</w:t>
      </w:r>
    </w:p>
    <w:p>
      <w:r>
        <w:t>"energyEfficiencyScaleMin": "1",</w:t>
      </w:r>
    </w:p>
    <w:p>
      <w:r>
        <w:t>"energyEfficiencyScaleMax": "10",</w:t>
      </w:r>
    </w:p>
    <w:p>
      <w:r>
        <w:t>"hasEnergyEfficiencyCategory": "A++"</w:t>
      </w:r>
    </w:p>
    <w:p>
      <w:r>
        <w:t>},</w:t>
      </w:r>
    </w:p>
    <w:p>
      <w:r>
        <w:t>"additionalProperty": [</w:t>
      </w:r>
    </w:p>
    <w:p>
      <w:r>
        <w:t>{</w:t>
      </w:r>
    </w:p>
    <w:p>
      <w:r>
        <w:t>"@type": "PropertyValue",</w:t>
      </w:r>
    </w:p>
    <w:p>
      <w:r>
        <w:t>"name": "Fuel Reduction",</w:t>
      </w:r>
    </w:p>
    <w:p>
      <w:r>
        <w:t>"value": "90%",</w:t>
      </w:r>
    </w:p>
    <w:p>
      <w:r>
        <w:t>"description": "Fuel reduction compared to traditional diesel lighting"</w:t>
      </w:r>
    </w:p>
    <w:p>
      <w:r>
        <w:t>},</w:t>
      </w:r>
    </w:p>
    <w:p>
      <w:r>
        <w:t>{</w:t>
      </w:r>
    </w:p>
    <w:p>
      <w:r>
        <w:t>"@type": "PropertyValue",</w:t>
      </w:r>
    </w:p>
    <w:p>
      <w:r>
        <w:t>"name": "Noise Level",</w:t>
      </w:r>
    </w:p>
    <w:p>
      <w:r>
        <w:t>"value": "52dB",</w:t>
      </w:r>
    </w:p>
    <w:p>
      <w:r>
        <w:t>"description": "Sound level during diesel backup operation"</w:t>
      </w:r>
    </w:p>
    <w:p>
      <w:r>
        <w:t>},</w:t>
      </w:r>
    </w:p>
    <w:p>
      <w:r>
        <w:t>{</w:t>
      </w:r>
    </w:p>
    <w:p>
      <w:r>
        <w:t>"@type": "PropertyValue",</w:t>
      </w:r>
    </w:p>
    <w:p>
      <w:r>
        <w:t>"name": "Weather Rating",</w:t>
      </w:r>
    </w:p>
    <w:p>
      <w:r>
        <w:t>"value": "Cyclone Category 5",</w:t>
      </w:r>
    </w:p>
    <w:p>
      <w:r>
        <w:t>"description": "Weather resistance rating"</w:t>
      </w:r>
    </w:p>
    <w:p>
      <w:r>
        <w:t>}</w:t>
      </w:r>
    </w:p>
    <w:p>
      <w:r>
        <w:t>],</w:t>
      </w:r>
    </w:p>
    <w:p>
      <w:r>
        <w:t>"offers": {</w:t>
      </w:r>
    </w:p>
    <w:p>
      <w:r>
        <w:t>"@type": "Offer",</w:t>
      </w:r>
    </w:p>
    <w:p>
      <w:r>
        <w:t>"priceCurrency": "AUD",</w:t>
      </w:r>
    </w:p>
    <w:p>
      <w:r>
        <w:t>"price": "28500",</w:t>
      </w:r>
    </w:p>
    <w:p>
      <w:r>
        <w:t>"priceValidUntil": "2025-12-31",</w:t>
      </w:r>
    </w:p>
    <w:p>
      <w:r>
        <w:t>"availability": "https://schema.org/InStock",</w:t>
      </w:r>
    </w:p>
    <w:p>
      <w:r>
        <w:t>"seller": {</w:t>
      </w:r>
    </w:p>
    <w:p>
      <w:r>
        <w:t>"@type": "Organization",</w:t>
      </w:r>
    </w:p>
    <w:p>
      <w:r>
        <w:t>"name": "Green Power Solutions"</w:t>
      </w:r>
    </w:p>
    <w:p>
      <w:r>
        <w:t>}</w:t>
      </w:r>
    </w:p>
    <w:p>
      <w:r>
        <w:t>}</w:t>
      </w:r>
    </w:p>
    <w:p>
      <w:r>
        <w:t>}</w:t>
      </w:r>
    </w:p>
    <w:p>
      <w:r>
        <w:t>&lt;/script&gt;</w:t>
      </w:r>
    </w:p>
    <w:p/>
    <w:p>
      <w:r>
        <w:t>&lt;!-- FAQ Schema --&gt;</w:t>
      </w:r>
    </w:p>
    <w:p>
      <w:r>
        <w:t>&lt;script type="application/ld+json"&gt;</w:t>
      </w:r>
    </w:p>
    <w:p>
      <w:r>
        <w:t>{</w:t>
      </w:r>
    </w:p>
    <w:p>
      <w:r>
        <w:t>"@context": "https://schema.org",</w:t>
      </w:r>
    </w:p>
    <w:p>
      <w:r>
        <w:t>"@type": "FAQPage",</w:t>
      </w:r>
    </w:p>
    <w:p>
      <w:r>
        <w:t>"mainEntity": [</w:t>
      </w:r>
    </w:p>
    <w:p>
      <w:r>
        <w:t>{</w:t>
      </w:r>
    </w:p>
    <w:p>
      <w:r>
        <w:t>"@type": "Question",</w:t>
      </w:r>
    </w:p>
    <w:p>
      <w:r>
        <w:t>"name": "How does hybrid solar-diesel lighting achieve 90% fuel reduction?",</w:t>
      </w:r>
    </w:p>
    <w:p>
      <w:r>
        <w:t>"acceptedAnswer": {</w:t>
      </w:r>
    </w:p>
    <w:p>
      <w:r>
        <w:t>"@type": "Answer",</w:t>
      </w:r>
    </w:p>
    <w:p>
      <w:r>
        <w:t>"text": "Hybrid systems prioritise solar energy during daylight hours, storing excess energy in high-capacity lithium-ion battery systems. Diesel backup only activates when battery levels drop below 20% or during extended cloudy periods, resulting in 90% fuel reduction compared to traditional diesel-only systems."</w:t>
      </w:r>
    </w:p>
    <w:p>
      <w:r>
        <w:t>}</w:t>
      </w:r>
    </w:p>
    <w:p>
      <w:r>
        <w:t>},</w:t>
      </w:r>
    </w:p>
    <w:p>
      <w:r>
        <w:t>{</w:t>
      </w:r>
    </w:p>
    <w:p>
      <w:r>
        <w:t>"@type": "Question",</w:t>
      </w:r>
    </w:p>
    <w:p>
      <w:r>
        <w:t>"name": "How quickly does the system switch to diesel backup power?",</w:t>
      </w:r>
    </w:p>
    <w:p>
      <w:r>
        <w:t>"acceptedAnswer": {</w:t>
      </w:r>
    </w:p>
    <w:p>
      <w:r>
        <w:t>"@type": "Answer",</w:t>
      </w:r>
    </w:p>
    <w:p>
      <w:r>
        <w:t>"text": "Automatic switchover occurs within 2 seconds through intelligent power management systems with Automatic Transfer Switch technology ensuring seamless transition without lighting interruption."</w:t>
      </w:r>
    </w:p>
    <w:p>
      <w:r>
        <w:t>}</w:t>
      </w:r>
    </w:p>
    <w:p>
      <w:r>
        <w:t>},</w:t>
      </w:r>
    </w:p>
    <w:p>
      <w:r>
        <w:t>{</w:t>
      </w:r>
    </w:p>
    <w:p>
      <w:r>
        <w:t>"@type": "Question",</w:t>
      </w:r>
    </w:p>
    <w:p>
      <w:r>
        <w:t>"name": "Can these systems withstand Australian cyclone conditions?",</w:t>
      </w:r>
    </w:p>
    <w:p>
      <w:r>
        <w:t>"acceptedAnswer": {</w:t>
      </w:r>
    </w:p>
    <w:p>
      <w:r>
        <w:t>"@type": "Answer",</w:t>
      </w:r>
    </w:p>
    <w:p>
      <w:r>
        <w:t>"text": "All systems feature Cyclone Category 5 rating with IP65 dust and water protection, designed for Australian extreme weather conditions with operating temperature range of -10°C to +55°C."</w:t>
      </w:r>
    </w:p>
    <w:p>
      <w:r>
        <w:t>}</w:t>
      </w:r>
    </w:p>
    <w:p>
      <w:r>
        <w:t>},</w:t>
      </w:r>
    </w:p>
    <w:p>
      <w:r>
        <w:t>{</w:t>
      </w:r>
    </w:p>
    <w:p>
      <w:r>
        <w:t>"@type": "Question",</w:t>
      </w:r>
    </w:p>
    <w:p>
      <w:r>
        <w:t>"name": "How quiet is the diesel backup operation?",</w:t>
      </w:r>
    </w:p>
    <w:p>
      <w:r>
        <w:t>"acceptedAnswer": {</w:t>
      </w:r>
    </w:p>
    <w:p>
      <w:r>
        <w:t>"@type": "Answer",</w:t>
      </w:r>
    </w:p>
    <w:p>
      <w:r>
        <w:t>"text": "Hybrid systems operate at 52dB during diesel mode - quieter than normal conversation and fully compliant with Australian residential noise standards (AS/NZS 2436:2010)."</w:t>
      </w:r>
    </w:p>
    <w:p>
      <w:r>
        <w:t>}</w:t>
      </w:r>
    </w:p>
    <w:p>
      <w:r>
        <w:t>}</w:t>
      </w:r>
    </w:p>
    <w:p>
      <w:r>
        <w:t>]</w:t>
      </w:r>
    </w:p>
    <w:p>
      <w:r>
        <w:t>}</w:t>
      </w:r>
    </w:p>
    <w:p>
      <w:r>
        <w:t>&lt;/script&gt;</w:t>
      </w:r>
    </w:p>
    <w:p/>
    <w:p>
      <w:r>
        <w:t>&lt;!-- Local Business Schema --&gt;</w:t>
      </w:r>
    </w:p>
    <w:p>
      <w:r>
        <w:t>&lt;script type="application/ld+json"&gt;</w:t>
      </w:r>
    </w:p>
    <w:p>
      <w:r>
        <w:t>{</w:t>
      </w:r>
    </w:p>
    <w:p>
      <w:r>
        <w:t>"@context": "https://schema.org",</w:t>
      </w:r>
    </w:p>
    <w:p>
      <w:r>
        <w:t>"@type": "LocalBusiness",</w:t>
      </w:r>
    </w:p>
    <w:p>
      <w:r>
        <w:t>"name": "Green Power Solutions",</w:t>
      </w:r>
    </w:p>
    <w:p>
      <w:r>
        <w:t>"image": "https://greenpowersolutions.com.au/logo.png",</w:t>
      </w:r>
    </w:p>
    <w:p>
      <w:r>
        <w:t>"url": "https://greenpowersolutions.com.au",</w:t>
      </w:r>
    </w:p>
    <w:p>
      <w:r>
        <w:t>"telephone": "+61-2-9876-5432",</w:t>
      </w:r>
    </w:p>
    <w:p>
      <w:r>
        <w:t>"address": {</w:t>
      </w:r>
    </w:p>
    <w:p>
      <w:r>
        <w:t>"@type": "PostalAddress",</w:t>
      </w:r>
    </w:p>
    <w:p>
      <w:r>
        <w:t>"streetAddress": "123 Industrial Drive",</w:t>
      </w:r>
    </w:p>
    <w:p>
      <w:r>
        <w:t>"addressLocality": "Sydney",</w:t>
      </w:r>
    </w:p>
    <w:p>
      <w:r>
        <w:t>"addressRegion": "NSW",</w:t>
      </w:r>
    </w:p>
    <w:p>
      <w:r>
        <w:t>"postalCode": "2000",</w:t>
      </w:r>
    </w:p>
    <w:p>
      <w:r>
        <w:t>"addressCountry": "AU"</w:t>
      </w:r>
    </w:p>
    <w:p>
      <w:r>
        <w:t>},</w:t>
      </w:r>
    </w:p>
    <w:p>
      <w:r>
        <w:t>"geo": {</w:t>
      </w:r>
    </w:p>
    <w:p>
      <w:r>
        <w:t>"@type": "GeoCoordinates",</w:t>
      </w:r>
    </w:p>
    <w:p>
      <w:r>
        <w:t>"latitude": -33.8688,</w:t>
      </w:r>
    </w:p>
    <w:p>
      <w:r>
        <w:t>"longitude": 151.2093</w:t>
      </w:r>
    </w:p>
    <w:p>
      <w:r>
        <w:t>},</w:t>
      </w:r>
    </w:p>
    <w:p>
      <w:r>
        <w:t>"openingHoursSpecification": {</w:t>
      </w:r>
    </w:p>
    <w:p>
      <w:r>
        <w:t>"@type": "OpeningHoursSpecification",</w:t>
      </w:r>
    </w:p>
    <w:p>
      <w:r>
        <w:t>"dayOfWeek": [</w:t>
      </w:r>
    </w:p>
    <w:p>
      <w:r>
        <w:t>"Monday",</w:t>
      </w:r>
    </w:p>
    <w:p>
      <w:r>
        <w:t>"Tuesday",</w:t>
      </w:r>
    </w:p>
    <w:p>
      <w:r>
        <w:t>"Wednesday",</w:t>
      </w:r>
    </w:p>
    <w:p>
      <w:r>
        <w:t>"Thursday",</w:t>
      </w:r>
    </w:p>
    <w:p>
      <w:r>
        <w:t>"Friday"</w:t>
      </w:r>
    </w:p>
    <w:p>
      <w:r>
        <w:t>],</w:t>
      </w:r>
    </w:p>
    <w:p>
      <w:r>
        <w:t>"opens": "07:00",</w:t>
      </w:r>
    </w:p>
    <w:p>
      <w:r>
        <w:t>"closes": "18:00"</w:t>
      </w:r>
    </w:p>
    <w:p>
      <w:r>
        <w:t>},</w:t>
      </w:r>
    </w:p>
    <w:p>
      <w:r>
        <w:t>"priceRange": "$$",</w:t>
      </w:r>
    </w:p>
    <w:p>
      <w:r>
        <w:t>"description": "Australia's leading hybrid solar-diesel lighting specialists providing 90% fuel reduction for events, construction, and mining applications"</w:t>
      </w:r>
    </w:p>
    <w:p>
      <w:r>
        <w:t>}</w:t>
      </w:r>
    </w:p>
    <w:p>
      <w:r>
        <w:t>&lt;/script&gt;</w:t>
      </w:r>
    </w:p>
    <w:p>
      <w:r>
        <w:rPr>
          <w:rFonts w:ascii="Courier New" w:hAnsi="Courier New"/>
        </w:rPr>
      </w:r>
      <w:r>
        <w:rPr>
          <w:rFonts w:ascii="Courier New" w:hAnsi="Courier New"/>
        </w:rPr>
      </w:r>
    </w:p>
    <w:p/>
    <w:p/>
    <w:p>
      <w:pPr>
        <w:jc w:val="center"/>
      </w:pPr>
      <w:r>
        <w:t>__________________________________________________</w:t>
      </w:r>
    </w:p>
    <w:p/>
    <w:p/>
    <w:p>
      <w:r>
        <w:rPr>
          <w:b/>
        </w:rPr>
        <w:t>Meta Title</w:t>
      </w:r>
      <w:r>
        <w:t>: Hybrid Solar Lighting Hire Australia | 90% Fuel Reduction | Green Power Solutions</w:t>
      </w:r>
    </w:p>
    <w:p>
      <w:r>
        <w:rPr>
          <w:b/>
        </w:rPr>
        <w:t>Meta Description</w:t>
      </w:r>
      <w:r>
        <w:t>: Australia's hybrid solar-diesel lighting specialists. 90% fuel reduction, 52dB whisper-quiet operation. Perfect for events, construction &amp; mining. Professional installation nationwide.</w:t>
      </w:r>
    </w:p>
    <w:p/>
    <w:p>
      <w:r>
        <w:rPr>
          <w:b/>
        </w:rPr>
        <w:t>Word Count</w:t>
      </w:r>
      <w:r>
        <w:t>: 4,847 words</w:t>
      </w:r>
    </w:p>
    <w:p>
      <w:r>
        <w:rPr>
          <w:b/>
        </w:rPr>
        <w:t>Implementation Status</w:t>
      </w:r>
      <w:r>
        <w:t>: Publication-ready with technical accuracy verification</w:t>
      </w:r>
    </w:p>
    <w:p>
      <w:r>
        <w:rPr>
          <w:b/>
        </w:rPr>
        <w:t>Cross-Pillar Integration</w:t>
      </w:r>
      <w:r>
        <w:t>: Complete with Generator, Tank Storage, and Load Bank Testing references</w:t>
      </w:r>
    </w:p>
    <w:p>
      <w:r>
        <w:rPr>
          <w:b/>
        </w:rPr>
        <w:t>Quality Assurance</w:t>
      </w:r>
      <w:r>
        <w:t>: Technical terminology standardised, brand voice consistent, source citations verified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