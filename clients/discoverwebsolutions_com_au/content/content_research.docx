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discoverwebsolutions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