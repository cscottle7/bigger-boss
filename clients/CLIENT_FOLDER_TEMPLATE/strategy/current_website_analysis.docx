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CLIENT.FOLDER.TEMPLATE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CLIENT.FOLDER.TEMPLATE*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