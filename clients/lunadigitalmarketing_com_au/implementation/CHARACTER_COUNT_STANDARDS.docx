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Character Count Standards - Luna Digital Marketing Content Optimization</w:t>
      </w:r>
    </w:p>
    <w:p/>
    <w:p>
      <w:pPr>
        <w:pStyle w:val="Heading2"/>
        <w:jc w:val="left"/>
      </w:pPr>
      <w:r>
        <w:t>Overview</w:t>
      </w:r>
    </w:p>
    <w:p>
      <w:r>
        <w:rPr>
          <w:b/>
        </w:rPr>
        <w:t>Implementation Date</w:t>
      </w:r>
      <w:r>
        <w:t>: 12/09/2025</w:t>
      </w:r>
    </w:p>
    <w:p>
      <w:r>
        <w:rPr>
          <w:b/>
        </w:rPr>
        <w:t>Director</w:t>
      </w:r>
      <w:r>
        <w:t>: Natasha Chandra</w:t>
      </w:r>
    </w:p>
    <w:p>
      <w:r>
        <w:rPr>
          <w:b/>
        </w:rPr>
        <w:t>Purpose</w:t>
      </w:r>
      <w:r>
        <w:t>: Establish optimal content length standards for enhanced user experience and search engine performance</w:t>
      </w:r>
    </w:p>
    <w:p>
      <w:r>
        <w:rPr>
          <w:b/>
        </w:rPr>
        <w:t>Integration</w:t>
      </w:r>
      <w:r>
        <w:t>: SOP Steward workflow and enhanced feedback loop system</w:t>
      </w:r>
    </w:p>
    <w:p/>
    <w:p>
      <w:pPr>
        <w:pStyle w:val="Heading2"/>
        <w:jc w:val="left"/>
      </w:pPr>
      <w:r>
        <w:t>Character Count Methodology</w:t>
      </w:r>
    </w:p>
    <w:p/>
    <w:p>
      <w:pPr>
        <w:pStyle w:val="Heading3"/>
        <w:jc w:val="left"/>
      </w:pPr>
      <w:r>
        <w:t>Research Foundation</w:t>
      </w:r>
    </w:p>
    <w:p>
      <w:r>
        <w:t>Character count optimization is based on:</w:t>
      </w:r>
    </w:p>
    <w:p>
      <w:pPr>
        <w:pStyle w:val="ListBullet"/>
      </w:pPr>
      <w:r>
        <w:rPr>
          <w:b/>
        </w:rPr>
        <w:t>User Attention Spans</w:t>
      </w:r>
      <w:r>
        <w:t>: Average web page scanning behaviour (8-15 seconds initial engagement)</w:t>
      </w:r>
    </w:p>
    <w:p>
      <w:pPr>
        <w:pStyle w:val="ListBullet"/>
      </w:pPr>
      <w:r>
        <w:rPr>
          <w:b/>
        </w:rPr>
        <w:t>Search Engine Preferences</w:t>
      </w:r>
      <w:r>
        <w:t>: Optimal content length for ranking and featured snippets</w:t>
      </w:r>
    </w:p>
    <w:p>
      <w:pPr>
        <w:pStyle w:val="ListBullet"/>
      </w:pPr>
      <w:r>
        <w:rPr>
          <w:b/>
        </w:rPr>
        <w:t>Professional Services Context</w:t>
      </w:r>
      <w:r>
        <w:t>: Information density requirements for trust-building</w:t>
      </w:r>
    </w:p>
    <w:p>
      <w:pPr>
        <w:pStyle w:val="ListBullet"/>
      </w:pPr>
      <w:r>
        <w:rPr>
          <w:b/>
        </w:rPr>
        <w:t>Mobile Optimization</w:t>
      </w:r>
      <w:r>
        <w:t>: Screen space and reading experience on mobile devices</w:t>
      </w:r>
    </w:p>
    <w:p>
      <w:pPr>
        <w:pStyle w:val="ListBullet"/>
      </w:pPr>
      <w:r>
        <w:rPr>
          <w:b/>
        </w:rPr>
        <w:t>Conversion Optimization</w:t>
      </w:r>
      <w:r>
        <w:t>: Content length impact on user action completion</w:t>
      </w:r>
    </w:p>
    <w:p/>
    <w:p>
      <w:pPr>
        <w:pStyle w:val="Heading3"/>
        <w:jc w:val="left"/>
      </w:pPr>
      <w:r>
        <w:t>Assessment Criteria</w:t>
      </w:r>
    </w:p>
    <w:p>
      <w:r>
        <w:rPr>
          <w:b/>
        </w:rPr>
        <w:t>Content Quality vs. Length Balance</w:t>
      </w:r>
      <w:r>
        <w:t>:</w:t>
      </w:r>
    </w:p>
    <w:p>
      <w:pPr>
        <w:pStyle w:val="ListBullet"/>
      </w:pPr>
      <w:r>
        <w:t>Comprehensive information delivery within optimal attention spans</w:t>
      </w:r>
    </w:p>
    <w:p>
      <w:pPr>
        <w:pStyle w:val="ListBullet"/>
      </w:pPr>
      <w:r>
        <w:t>Value density ensuring every character contributes to user understanding</w:t>
      </w:r>
    </w:p>
    <w:p>
      <w:pPr>
        <w:pStyle w:val="ListBullet"/>
      </w:pPr>
      <w:r>
        <w:t>Professional authority demonstration without overwhelming users</w:t>
      </w:r>
    </w:p>
    <w:p>
      <w:pPr>
        <w:pStyle w:val="ListBullet"/>
      </w:pPr>
      <w:r>
        <w:t>Clear call-to-action positioning within optimal reading flow</w:t>
      </w:r>
    </w:p>
    <w:p>
      <w:pPr>
        <w:pStyle w:val="ListBullet"/>
      </w:pPr>
      <w:r>
        <w:t>Mobile-first content structure consideration</w:t>
      </w:r>
    </w:p>
    <w:p/>
    <w:p>
      <w:pPr>
        <w:pStyle w:val="Heading2"/>
        <w:jc w:val="left"/>
      </w:pPr>
      <w:r>
        <w:t>Page Type Specifications</w:t>
      </w:r>
    </w:p>
    <w:p/>
    <w:p>
      <w:pPr>
        <w:pStyle w:val="Heading3"/>
        <w:jc w:val="left"/>
      </w:pPr>
      <w:r>
        <w:t>Homepage Content Standards</w:t>
      </w:r>
    </w:p>
    <w:p>
      <w:r>
        <w:rPr>
          <w:b/>
        </w:rPr>
        <w:t>Optimal Range</w:t>
      </w:r>
      <w:r>
        <w:t>: 3,000-4,000 total characters</w:t>
      </w:r>
    </w:p>
    <w:p>
      <w:r>
        <w:rPr>
          <w:b/>
        </w:rPr>
        <w:t>Maximum Limit</w:t>
      </w:r>
      <w:r>
        <w:t>: 4,500 characters</w:t>
      </w:r>
    </w:p>
    <w:p>
      <w:r>
        <w:rPr>
          <w:b/>
        </w:rPr>
        <w:t>Minimum Threshold</w:t>
      </w:r>
      <w:r>
        <w:t>: 2,500 characters</w:t>
      </w:r>
    </w:p>
    <w:p/>
    <w:p>
      <w:r>
        <w:t>#### Section Breakdown:</w:t>
      </w:r>
    </w:p>
    <w:p>
      <w:r>
        <w:rPr>
          <w:b/>
        </w:rPr>
        <w:t>Answer First Section</w:t>
      </w:r>
      <w:r>
        <w:t>: 400-600 characters</w:t>
      </w:r>
    </w:p>
    <w:p>
      <w:pPr>
        <w:pStyle w:val="ListBullet"/>
      </w:pPr>
      <w:r>
        <w:t>Primary user question addressed immediately</w:t>
      </w:r>
    </w:p>
    <w:p>
      <w:pPr>
        <w:pStyle w:val="ListBullet"/>
      </w:pPr>
      <w:r>
        <w:t>Clear value proposition in 2-3 sentences</w:t>
      </w:r>
    </w:p>
    <w:p>
      <w:pPr>
        <w:pStyle w:val="ListBullet"/>
      </w:pPr>
      <w:r>
        <w:t>Transition to detailed content</w:t>
      </w:r>
    </w:p>
    <w:p/>
    <w:p>
      <w:r>
        <w:rPr>
          <w:b/>
        </w:rPr>
        <w:t>Hero Section</w:t>
      </w:r>
      <w:r>
        <w:t>: 800-1,000 characters (including Answer First)</w:t>
      </w:r>
    </w:p>
    <w:p>
      <w:pPr>
        <w:pStyle w:val="ListBullet"/>
      </w:pPr>
      <w:r>
        <w:t>H1 headline optimised for keywords and clarity</w:t>
      </w:r>
    </w:p>
    <w:p>
      <w:pPr>
        <w:pStyle w:val="ListBullet"/>
      </w:pPr>
      <w:r>
        <w:t>Subheading reinforcing value proposition</w:t>
      </w:r>
    </w:p>
    <w:p>
      <w:pPr>
        <w:pStyle w:val="ListBullet"/>
      </w:pPr>
      <w:r>
        <w:t>Primary CTA with compelling action language</w:t>
      </w:r>
    </w:p>
    <w:p/>
    <w:p>
      <w:r>
        <w:rPr>
          <w:b/>
        </w:rPr>
        <w:t>Value Proposition</w:t>
      </w:r>
      <w:r>
        <w:t>: 600-800 characters</w:t>
      </w:r>
    </w:p>
    <w:p>
      <w:pPr>
        <w:pStyle w:val="ListBullet"/>
      </w:pPr>
      <w:r>
        <w:t>Unique selling proposition articulation</w:t>
      </w:r>
    </w:p>
    <w:p>
      <w:pPr>
        <w:pStyle w:val="ListBullet"/>
      </w:pPr>
      <w:r>
        <w:t>Differentiation from competitors</w:t>
      </w:r>
    </w:p>
    <w:p>
      <w:pPr>
        <w:pStyle w:val="ListBullet"/>
      </w:pPr>
      <w:r>
        <w:t>Trust-building elements</w:t>
      </w:r>
    </w:p>
    <w:p/>
    <w:p>
      <w:r>
        <w:rPr>
          <w:b/>
        </w:rPr>
        <w:t>Service Overview</w:t>
      </w:r>
      <w:r>
        <w:t>: 1,200-1,500 characters</w:t>
      </w:r>
    </w:p>
    <w:p>
      <w:pPr>
        <w:pStyle w:val="ListBullet"/>
      </w:pPr>
      <w:r>
        <w:t>Core services summary with benefits</w:t>
      </w:r>
    </w:p>
    <w:p>
      <w:pPr>
        <w:pStyle w:val="ListBullet"/>
      </w:pPr>
      <w:r>
        <w:t>Professional services specialisation</w:t>
      </w:r>
    </w:p>
    <w:p>
      <w:pPr>
        <w:pStyle w:val="ListBullet"/>
      </w:pPr>
      <w:r>
        <w:t>Broader market appeal inclusion</w:t>
      </w:r>
    </w:p>
    <w:p/>
    <w:p>
      <w:r>
        <w:rPr>
          <w:b/>
        </w:rPr>
        <w:t>Social Proof</w:t>
      </w:r>
      <w:r>
        <w:t>: 400-600 characters</w:t>
      </w:r>
    </w:p>
    <w:p>
      <w:pPr>
        <w:pStyle w:val="ListBullet"/>
      </w:pPr>
      <w:r>
        <w:t>Client testimonials or industry recognition</w:t>
      </w:r>
    </w:p>
    <w:p>
      <w:pPr>
        <w:pStyle w:val="ListBullet"/>
      </w:pPr>
      <w:r>
        <w:t>Results achieved (with verified statistics only)</w:t>
      </w:r>
    </w:p>
    <w:p>
      <w:pPr>
        <w:pStyle w:val="ListBullet"/>
      </w:pPr>
      <w:r>
        <w:t>Professional credibility indicators</w:t>
      </w:r>
    </w:p>
    <w:p/>
    <w:p>
      <w:r>
        <w:rPr>
          <w:b/>
        </w:rPr>
        <w:t>Final CTA</w:t>
      </w:r>
      <w:r>
        <w:t>: 100-200 characters</w:t>
      </w:r>
    </w:p>
    <w:p>
      <w:pPr>
        <w:pStyle w:val="ListBullet"/>
      </w:pPr>
      <w:r>
        <w:t>Clear action-oriented language</w:t>
      </w:r>
    </w:p>
    <w:p>
      <w:pPr>
        <w:pStyle w:val="ListBullet"/>
      </w:pPr>
      <w:r>
        <w:t>No email addresses in button text</w:t>
      </w:r>
    </w:p>
    <w:p>
      <w:pPr>
        <w:pStyle w:val="ListBullet"/>
      </w:pPr>
      <w:r>
        <w:t>Phone or form-based contact preference</w:t>
      </w:r>
    </w:p>
    <w:p/>
    <w:p>
      <w:pPr>
        <w:pStyle w:val="Heading3"/>
        <w:jc w:val="left"/>
      </w:pPr>
      <w:r>
        <w:t>Service Page Standards</w:t>
      </w:r>
    </w:p>
    <w:p>
      <w:r>
        <w:rPr>
          <w:b/>
        </w:rPr>
        <w:t>Optimal Range</w:t>
      </w:r>
      <w:r>
        <w:t>: 4,000-6,000 total characters</w:t>
      </w:r>
    </w:p>
    <w:p>
      <w:r>
        <w:rPr>
          <w:b/>
        </w:rPr>
        <w:t>Maximum Limit</w:t>
      </w:r>
      <w:r>
        <w:t>: 7,000 characters</w:t>
      </w:r>
    </w:p>
    <w:p>
      <w:r>
        <w:rPr>
          <w:b/>
        </w:rPr>
        <w:t>Minimum Threshold</w:t>
      </w:r>
      <w:r>
        <w:t>: 3,500 characters</w:t>
      </w:r>
    </w:p>
    <w:p/>
    <w:p>
      <w:r>
        <w:t>#### Section Breakdown:</w:t>
      </w:r>
    </w:p>
    <w:p>
      <w:r>
        <w:rPr>
          <w:b/>
        </w:rPr>
        <w:t>Answer First Section</w:t>
      </w:r>
      <w:r>
        <w:t>: 400-600 characters</w:t>
      </w:r>
    </w:p>
    <w:p>
      <w:pPr>
        <w:pStyle w:val="ListBullet"/>
      </w:pPr>
      <w:r>
        <w:t>Service-specific primary question addressed</w:t>
      </w:r>
    </w:p>
    <w:p>
      <w:pPr>
        <w:pStyle w:val="ListBullet"/>
      </w:pPr>
      <w:r>
        <w:t>Immediate value and benefit statement</w:t>
      </w:r>
    </w:p>
    <w:p>
      <w:pPr>
        <w:pStyle w:val="ListBullet"/>
      </w:pPr>
      <w:r>
        <w:t>Professional expertise indication</w:t>
      </w:r>
    </w:p>
    <w:p/>
    <w:p>
      <w:r>
        <w:rPr>
          <w:b/>
        </w:rPr>
        <w:t>Service Description</w:t>
      </w:r>
      <w:r>
        <w:t>: 1,500-2,000 characters</w:t>
      </w:r>
    </w:p>
    <w:p>
      <w:pPr>
        <w:pStyle w:val="ListBullet"/>
      </w:pPr>
      <w:r>
        <w:t>Comprehensive service overview</w:t>
      </w:r>
    </w:p>
    <w:p>
      <w:pPr>
        <w:pStyle w:val="ListBullet"/>
      </w:pPr>
      <w:r>
        <w:t>Professional services compliance context</w:t>
      </w:r>
    </w:p>
    <w:p>
      <w:pPr>
        <w:pStyle w:val="ListBullet"/>
      </w:pPr>
      <w:r>
        <w:t>Process methodology explanation</w:t>
      </w:r>
    </w:p>
    <w:p/>
    <w:p>
      <w:r>
        <w:rPr>
          <w:b/>
        </w:rPr>
        <w:t>Benefits &amp; Features</w:t>
      </w:r>
      <w:r>
        <w:t>: 1,000-1,500 characters</w:t>
      </w:r>
    </w:p>
    <w:p>
      <w:pPr>
        <w:pStyle w:val="ListBullet"/>
      </w:pPr>
      <w:r>
        <w:t>Client-focused benefit statements</w:t>
      </w:r>
    </w:p>
    <w:p>
      <w:pPr>
        <w:pStyle w:val="ListBullet"/>
      </w:pPr>
      <w:r>
        <w:t>Feature explanations with business impact</w:t>
      </w:r>
    </w:p>
    <w:p>
      <w:pPr>
        <w:pStyle w:val="ListBullet"/>
      </w:pPr>
      <w:r>
        <w:t>Competitive advantage articulation</w:t>
      </w:r>
    </w:p>
    <w:p/>
    <w:p>
      <w:r>
        <w:rPr>
          <w:b/>
        </w:rPr>
        <w:t>Process Explanation</w:t>
      </w:r>
      <w:r>
        <w:t>: 800-1,200 characters</w:t>
      </w:r>
    </w:p>
    <w:p>
      <w:pPr>
        <w:pStyle w:val="ListBullet"/>
      </w:pPr>
      <w:r>
        <w:t>Step-by-step service delivery process</w:t>
      </w:r>
    </w:p>
    <w:p>
      <w:pPr>
        <w:pStyle w:val="ListBullet"/>
      </w:pPr>
      <w:r>
        <w:t>Timeline expectations and milestones</w:t>
      </w:r>
    </w:p>
    <w:p>
      <w:pPr>
        <w:pStyle w:val="ListBullet"/>
      </w:pPr>
      <w:r>
        <w:t>Client involvement and requirements</w:t>
      </w:r>
    </w:p>
    <w:p/>
    <w:p>
      <w:r>
        <w:rPr>
          <w:b/>
        </w:rPr>
        <w:t>Industry Context</w:t>
      </w:r>
      <w:r>
        <w:t>: 600-800 characters</w:t>
      </w:r>
    </w:p>
    <w:p>
      <w:pPr>
        <w:pStyle w:val="ListBullet"/>
      </w:pPr>
      <w:r>
        <w:t>Professional services regulatory considerations</w:t>
      </w:r>
    </w:p>
    <w:p>
      <w:pPr>
        <w:pStyle w:val="ListBullet"/>
      </w:pPr>
      <w:r>
        <w:t>Industry-specific challenges addressed</w:t>
      </w:r>
    </w:p>
    <w:p>
      <w:pPr>
        <w:pStyle w:val="ListBullet"/>
      </w:pPr>
      <w:r>
        <w:t>Compliance and best practice integration</w:t>
      </w:r>
    </w:p>
    <w:p/>
    <w:p>
      <w:r>
        <w:rPr>
          <w:b/>
        </w:rPr>
        <w:t>Results &amp; Outcomes</w:t>
      </w:r>
      <w:r>
        <w:t>: 400-600 characters</w:t>
      </w:r>
    </w:p>
    <w:p>
      <w:pPr>
        <w:pStyle w:val="ListBullet"/>
      </w:pPr>
      <w:r>
        <w:t>Expected outcomes and benefits</w:t>
      </w:r>
    </w:p>
    <w:p>
      <w:pPr>
        <w:pStyle w:val="ListBullet"/>
      </w:pPr>
      <w:r>
        <w:t>Success measurement criteria</w:t>
      </w:r>
    </w:p>
    <w:p>
      <w:pPr>
        <w:pStyle w:val="ListBullet"/>
      </w:pPr>
      <w:r>
        <w:t>Long-term value proposition</w:t>
      </w:r>
    </w:p>
    <w:p/>
    <w:p>
      <w:r>
        <w:rPr>
          <w:b/>
        </w:rPr>
        <w:t>Call-to-Action</w:t>
      </w:r>
      <w:r>
        <w:t>: 150-250 characters</w:t>
      </w:r>
    </w:p>
    <w:p>
      <w:pPr>
        <w:pStyle w:val="ListBullet"/>
      </w:pPr>
      <w:r>
        <w:t>Service-specific action language</w:t>
      </w:r>
    </w:p>
    <w:p>
      <w:pPr>
        <w:pStyle w:val="ListBullet"/>
      </w:pPr>
      <w:r>
        <w:t>Consultation or discovery call focus</w:t>
      </w:r>
    </w:p>
    <w:p>
      <w:pPr>
        <w:pStyle w:val="ListBullet"/>
      </w:pPr>
      <w:r>
        <w:t>Professional inquiry encouragement</w:t>
      </w:r>
    </w:p>
    <w:p/>
    <w:p>
      <w:pPr>
        <w:pStyle w:val="Heading3"/>
        <w:jc w:val="left"/>
      </w:pPr>
      <w:r>
        <w:t>About Us Page Standards</w:t>
      </w:r>
    </w:p>
    <w:p>
      <w:r>
        <w:rPr>
          <w:b/>
        </w:rPr>
        <w:t>Optimal Range</w:t>
      </w:r>
      <w:r>
        <w:t>: 2,500-3,500 total characters</w:t>
      </w:r>
    </w:p>
    <w:p>
      <w:r>
        <w:rPr>
          <w:b/>
        </w:rPr>
        <w:t>Maximum Limit</w:t>
      </w:r>
      <w:r>
        <w:t>: 4,000 characters</w:t>
      </w:r>
    </w:p>
    <w:p>
      <w:r>
        <w:rPr>
          <w:b/>
        </w:rPr>
        <w:t>Minimum Threshold</w:t>
      </w:r>
      <w:r>
        <w:t>: 2,000 characters</w:t>
      </w:r>
    </w:p>
    <w:p/>
    <w:p>
      <w:r>
        <w:t>#### Section Breakdown:</w:t>
      </w:r>
    </w:p>
    <w:p>
      <w:r>
        <w:rPr>
          <w:b/>
        </w:rPr>
        <w:t>Answer First Section</w:t>
      </w:r>
      <w:r>
        <w:t>: 300-500 characters</w:t>
      </w:r>
    </w:p>
    <w:p>
      <w:pPr>
        <w:pStyle w:val="ListBullet"/>
      </w:pPr>
      <w:r>
        <w:t>"Why choose Luna Digital Marketing?" focus</w:t>
      </w:r>
    </w:p>
    <w:p>
      <w:pPr>
        <w:pStyle w:val="ListBullet"/>
      </w:pPr>
      <w:r>
        <w:t>Immediate credibility and expertise statement</w:t>
      </w:r>
    </w:p>
    <w:p>
      <w:pPr>
        <w:pStyle w:val="ListBullet"/>
      </w:pPr>
      <w:r>
        <w:t>Personal connection and trust building</w:t>
      </w:r>
    </w:p>
    <w:p/>
    <w:p>
      <w:r>
        <w:rPr>
          <w:b/>
        </w:rPr>
        <w:t>Story &amp; Mission</w:t>
      </w:r>
      <w:r>
        <w:t>: 1,000-1,500 characters</w:t>
      </w:r>
    </w:p>
    <w:p>
      <w:pPr>
        <w:pStyle w:val="ListBullet"/>
      </w:pPr>
      <w:r>
        <w:t>Company founding story and vision</w:t>
      </w:r>
    </w:p>
    <w:p>
      <w:pPr>
        <w:pStyle w:val="ListBullet"/>
      </w:pPr>
      <w:r>
        <w:t>Mission statement and core values</w:t>
      </w:r>
    </w:p>
    <w:p>
      <w:pPr>
        <w:pStyle w:val="ListBullet"/>
      </w:pPr>
      <w:r>
        <w:t>Professional services market focus rationale</w:t>
      </w:r>
    </w:p>
    <w:p/>
    <w:p>
      <w:r>
        <w:rPr>
          <w:b/>
        </w:rPr>
        <w:t>Team &amp; Director Profile</w:t>
      </w:r>
      <w:r>
        <w:t>: 800-1,200 characters</w:t>
      </w:r>
    </w:p>
    <w:p>
      <w:pPr>
        <w:pStyle w:val="ListBullet"/>
      </w:pPr>
      <w:r>
        <w:t>Natasha Chandra professional background</w:t>
      </w:r>
    </w:p>
    <w:p>
      <w:pPr>
        <w:pStyle w:val="ListBullet"/>
      </w:pPr>
      <w:r>
        <w:t>Team expertise and qualifications</w:t>
      </w:r>
    </w:p>
    <w:p>
      <w:pPr>
        <w:pStyle w:val="ListBullet"/>
      </w:pPr>
      <w:r>
        <w:t>Industry experience and credentials</w:t>
      </w:r>
    </w:p>
    <w:p/>
    <w:p>
      <w:r>
        <w:rPr>
          <w:b/>
        </w:rPr>
        <w:t>Values &amp; Approach</w:t>
      </w:r>
      <w:r>
        <w:t>: 600-1,000 characters</w:t>
      </w:r>
    </w:p>
    <w:p>
      <w:pPr>
        <w:pStyle w:val="ListBullet"/>
      </w:pPr>
      <w:r>
        <w:t>Core business values articulation</w:t>
      </w:r>
    </w:p>
    <w:p>
      <w:pPr>
        <w:pStyle w:val="ListBullet"/>
      </w:pPr>
      <w:r>
        <w:t>Client service philosophy</w:t>
      </w:r>
    </w:p>
    <w:p>
      <w:pPr>
        <w:pStyle w:val="ListBullet"/>
      </w:pPr>
      <w:r>
        <w:t>Professional standards commitment</w:t>
      </w:r>
    </w:p>
    <w:p/>
    <w:p>
      <w:r>
        <w:rPr>
          <w:b/>
        </w:rPr>
        <w:t>Contact Encouragement</w:t>
      </w:r>
      <w:r>
        <w:t>: 200-300 characters</w:t>
      </w:r>
    </w:p>
    <w:p>
      <w:pPr>
        <w:pStyle w:val="ListBullet"/>
      </w:pPr>
      <w:r>
        <w:t>Personal consultation invitation</w:t>
      </w:r>
    </w:p>
    <w:p>
      <w:pPr>
        <w:pStyle w:val="ListBullet"/>
      </w:pPr>
      <w:r>
        <w:t>Professional relationship emphasis</w:t>
      </w:r>
    </w:p>
    <w:p>
      <w:pPr>
        <w:pStyle w:val="ListBullet"/>
      </w:pPr>
      <w:r>
        <w:t>Trust-building contact approach</w:t>
      </w:r>
    </w:p>
    <w:p/>
    <w:p>
      <w:pPr>
        <w:pStyle w:val="Heading3"/>
        <w:jc w:val="left"/>
      </w:pPr>
      <w:r>
        <w:t>Case Study Page Standards</w:t>
      </w:r>
    </w:p>
    <w:p>
      <w:r>
        <w:rPr>
          <w:b/>
        </w:rPr>
        <w:t>Optimal Range</w:t>
      </w:r>
      <w:r>
        <w:t>: 2,000-3,000 total characters</w:t>
      </w:r>
    </w:p>
    <w:p>
      <w:r>
        <w:rPr>
          <w:b/>
        </w:rPr>
        <w:t>Maximum Limit</w:t>
      </w:r>
      <w:r>
        <w:t>: 3,500 characters</w:t>
      </w:r>
    </w:p>
    <w:p>
      <w:r>
        <w:rPr>
          <w:b/>
        </w:rPr>
        <w:t>Minimum Threshold</w:t>
      </w:r>
      <w:r>
        <w:t>: 1,500 characters</w:t>
      </w:r>
    </w:p>
    <w:p/>
    <w:p>
      <w:r>
        <w:t>#### Section Breakdown:</w:t>
      </w:r>
    </w:p>
    <w:p>
      <w:r>
        <w:rPr>
          <w:b/>
        </w:rPr>
        <w:t>Answer First Section</w:t>
      </w:r>
      <w:r>
        <w:t>: 300-400 characters</w:t>
      </w:r>
    </w:p>
    <w:p>
      <w:pPr>
        <w:pStyle w:val="ListBullet"/>
      </w:pPr>
      <w:r>
        <w:t>"What results can I expect?" focus</w:t>
      </w:r>
    </w:p>
    <w:p>
      <w:pPr>
        <w:pStyle w:val="ListBullet"/>
      </w:pPr>
      <w:r>
        <w:t>Immediate outcome preview</w:t>
      </w:r>
    </w:p>
    <w:p>
      <w:pPr>
        <w:pStyle w:val="ListBullet"/>
      </w:pPr>
      <w:r>
        <w:t>Professional expertise demonstration</w:t>
      </w:r>
    </w:p>
    <w:p/>
    <w:p>
      <w:r>
        <w:rPr>
          <w:b/>
        </w:rPr>
        <w:t>Challenge Overview</w:t>
      </w:r>
      <w:r>
        <w:t>: 400-600 characters</w:t>
      </w:r>
    </w:p>
    <w:p>
      <w:pPr>
        <w:pStyle w:val="ListBullet"/>
      </w:pPr>
      <w:r>
        <w:t>Client situation and challenges faced</w:t>
      </w:r>
    </w:p>
    <w:p>
      <w:pPr>
        <w:pStyle w:val="ListBullet"/>
      </w:pPr>
      <w:r>
        <w:t>Professional services context explanation</w:t>
      </w:r>
    </w:p>
    <w:p>
      <w:pPr>
        <w:pStyle w:val="ListBullet"/>
      </w:pPr>
      <w:r>
        <w:t>Problem complexity articulation</w:t>
      </w:r>
    </w:p>
    <w:p/>
    <w:p>
      <w:r>
        <w:rPr>
          <w:b/>
        </w:rPr>
        <w:t>Solution Implementation</w:t>
      </w:r>
      <w:r>
        <w:t>: 600-800 characters</w:t>
      </w:r>
    </w:p>
    <w:p>
      <w:pPr>
        <w:pStyle w:val="ListBullet"/>
      </w:pPr>
      <w:r>
        <w:t>Strategic approach and methodology</w:t>
      </w:r>
    </w:p>
    <w:p>
      <w:pPr>
        <w:pStyle w:val="ListBullet"/>
      </w:pPr>
      <w:r>
        <w:t>Implementation process and timeline</w:t>
      </w:r>
    </w:p>
    <w:p>
      <w:pPr>
        <w:pStyle w:val="ListBullet"/>
      </w:pPr>
      <w:r>
        <w:t>Professional expertise application</w:t>
      </w:r>
    </w:p>
    <w:p/>
    <w:p>
      <w:r>
        <w:rPr>
          <w:b/>
        </w:rPr>
        <w:t>Verified Results</w:t>
      </w:r>
      <w:r>
        <w:t>: 400-600 characters</w:t>
      </w:r>
    </w:p>
    <w:p>
      <w:pPr>
        <w:pStyle w:val="ListBullet"/>
      </w:pPr>
      <w:r>
        <w:t>Measurable outcomes achieved (with sources)</w:t>
      </w:r>
    </w:p>
    <w:p>
      <w:pPr>
        <w:pStyle w:val="ListBullet"/>
      </w:pPr>
      <w:r>
        <w:t>Client satisfaction and feedback</w:t>
      </w:r>
    </w:p>
    <w:p>
      <w:pPr>
        <w:pStyle w:val="ListBullet"/>
      </w:pPr>
      <w:r>
        <w:t>Long-term value delivered</w:t>
      </w:r>
    </w:p>
    <w:p/>
    <w:p>
      <w:r>
        <w:rPr>
          <w:b/>
        </w:rPr>
        <w:t>Key Learnings</w:t>
      </w:r>
      <w:r>
        <w:t>: 300-500 characters</w:t>
      </w:r>
    </w:p>
    <w:p>
      <w:pPr>
        <w:pStyle w:val="ListBullet"/>
      </w:pPr>
      <w:r>
        <w:t>Strategic insights and best practices</w:t>
      </w:r>
    </w:p>
    <w:p>
      <w:pPr>
        <w:pStyle w:val="ListBullet"/>
      </w:pPr>
      <w:r>
        <w:t>Industry-specific considerations</w:t>
      </w:r>
    </w:p>
    <w:p>
      <w:pPr>
        <w:pStyle w:val="ListBullet"/>
      </w:pPr>
      <w:r>
        <w:t>Future application potential</w:t>
      </w:r>
    </w:p>
    <w:p/>
    <w:p>
      <w:pPr>
        <w:pStyle w:val="Heading3"/>
        <w:jc w:val="left"/>
      </w:pPr>
      <w:r>
        <w:t>FAQ Page Standards</w:t>
      </w:r>
    </w:p>
    <w:p>
      <w:r>
        <w:rPr>
          <w:b/>
        </w:rPr>
        <w:t>Optimal Range</w:t>
      </w:r>
      <w:r>
        <w:t>: 3,000-4,500 total characters</w:t>
      </w:r>
    </w:p>
    <w:p>
      <w:r>
        <w:rPr>
          <w:b/>
        </w:rPr>
        <w:t>Maximum Limit</w:t>
      </w:r>
      <w:r>
        <w:t>: 5,000 characters</w:t>
      </w:r>
    </w:p>
    <w:p>
      <w:r>
        <w:rPr>
          <w:b/>
        </w:rPr>
        <w:t>Minimum Threshold</w:t>
      </w:r>
      <w:r>
        <w:t>: 2,500 characters</w:t>
      </w:r>
    </w:p>
    <w:p/>
    <w:p>
      <w:r>
        <w:t>#### Structure Guidelines:</w:t>
      </w:r>
    </w:p>
    <w:p>
      <w:r>
        <w:rPr>
          <w:b/>
        </w:rPr>
        <w:t>Answer First Section</w:t>
      </w:r>
      <w:r>
        <w:t>: 400-500 characters</w:t>
      </w:r>
    </w:p>
    <w:p>
      <w:pPr>
        <w:pStyle w:val="ListBullet"/>
      </w:pPr>
      <w:r>
        <w:t>"What are your most common questions?" focus</w:t>
      </w:r>
    </w:p>
    <w:p>
      <w:pPr>
        <w:pStyle w:val="ListBullet"/>
      </w:pPr>
      <w:r>
        <w:t>Navigation and value preview</w:t>
      </w:r>
    </w:p>
    <w:p>
      <w:pPr>
        <w:pStyle w:val="ListBullet"/>
      </w:pPr>
      <w:r>
        <w:t>Expert knowledge demonstration</w:t>
      </w:r>
    </w:p>
    <w:p/>
    <w:p>
      <w:r>
        <w:rPr>
          <w:b/>
        </w:rPr>
        <w:t>Individual FAQ Answers</w:t>
      </w:r>
      <w:r>
        <w:t>: 150-300 characters each</w:t>
      </w:r>
    </w:p>
    <w:p>
      <w:pPr>
        <w:pStyle w:val="ListBullet"/>
      </w:pPr>
      <w:r>
        <w:t>Direct question addressing</w:t>
      </w:r>
    </w:p>
    <w:p>
      <w:pPr>
        <w:pStyle w:val="ListBullet"/>
      </w:pPr>
      <w:r>
        <w:t>Professional expertise evidence</w:t>
      </w:r>
    </w:p>
    <w:p>
      <w:pPr>
        <w:pStyle w:val="ListBullet"/>
      </w:pPr>
      <w:r>
        <w:t>Clear, actionable information</w:t>
      </w:r>
    </w:p>
    <w:p/>
    <w:p>
      <w:r>
        <w:rPr>
          <w:b/>
        </w:rPr>
        <w:t>FAQ Categories</w:t>
      </w:r>
      <w:r>
        <w:t xml:space="preserve"> (Professional Services Focus):</w:t>
      </w:r>
    </w:p>
    <w:p>
      <w:pPr>
        <w:pStyle w:val="ListBullet"/>
      </w:pPr>
      <w:r>
        <w:t>Service delivery and process questions</w:t>
      </w:r>
    </w:p>
    <w:p>
      <w:pPr>
        <w:pStyle w:val="ListBullet"/>
      </w:pPr>
      <w:r>
        <w:t>Compliance and regulatory considerations</w:t>
      </w:r>
    </w:p>
    <w:p>
      <w:pPr>
        <w:pStyle w:val="ListBullet"/>
      </w:pPr>
      <w:r>
        <w:t>Pricing and engagement structure</w:t>
      </w:r>
    </w:p>
    <w:p>
      <w:pPr>
        <w:pStyle w:val="ListBullet"/>
      </w:pPr>
      <w:r>
        <w:t>Timeline and outcome expectations</w:t>
      </w:r>
    </w:p>
    <w:p>
      <w:pPr>
        <w:pStyle w:val="ListBullet"/>
      </w:pPr>
      <w:r>
        <w:t>Professional standards and qualifications</w:t>
      </w:r>
    </w:p>
    <w:p/>
    <w:p>
      <w:pPr>
        <w:pStyle w:val="Heading3"/>
        <w:jc w:val="left"/>
      </w:pPr>
      <w:r>
        <w:t>Contact Page Standards</w:t>
      </w:r>
    </w:p>
    <w:p>
      <w:r>
        <w:rPr>
          <w:b/>
        </w:rPr>
        <w:t>Optimal Range</w:t>
      </w:r>
      <w:r>
        <w:t>: 1,500-2,000 total characters</w:t>
      </w:r>
    </w:p>
    <w:p>
      <w:r>
        <w:rPr>
          <w:b/>
        </w:rPr>
        <w:t>Maximum Limit</w:t>
      </w:r>
      <w:r>
        <w:t>: 2,500 characters</w:t>
      </w:r>
    </w:p>
    <w:p>
      <w:r>
        <w:rPr>
          <w:b/>
        </w:rPr>
        <w:t>Minimum Threshold</w:t>
      </w:r>
      <w:r>
        <w:t>: 1,200 characters</w:t>
      </w:r>
    </w:p>
    <w:p/>
    <w:p>
      <w:r>
        <w:t>#### Section Focus:</w:t>
      </w:r>
    </w:p>
    <w:p>
      <w:r>
        <w:rPr>
          <w:b/>
        </w:rPr>
        <w:t>Answer First Section</w:t>
      </w:r>
      <w:r>
        <w:t>: 300-400 characters</w:t>
      </w:r>
    </w:p>
    <w:p>
      <w:pPr>
        <w:pStyle w:val="ListBullet"/>
      </w:pPr>
      <w:r>
        <w:t>"How can you contact us?" immediate answer</w:t>
      </w:r>
    </w:p>
    <w:p>
      <w:pPr>
        <w:pStyle w:val="ListBullet"/>
      </w:pPr>
      <w:r>
        <w:t>Professional consultation invitation</w:t>
      </w:r>
    </w:p>
    <w:p>
      <w:pPr>
        <w:pStyle w:val="ListBullet"/>
      </w:pPr>
      <w:r>
        <w:t>Response time expectations (realistic)</w:t>
      </w:r>
    </w:p>
    <w:p/>
    <w:p>
      <w:r>
        <w:rPr>
          <w:b/>
        </w:rPr>
        <w:t>Contact Methods</w:t>
      </w:r>
      <w:r>
        <w:t>: 400-600 characters</w:t>
      </w:r>
    </w:p>
    <w:p>
      <w:pPr>
        <w:pStyle w:val="ListBullet"/>
      </w:pPr>
      <w:r>
        <w:t>Phone consultation preference</w:t>
      </w:r>
    </w:p>
    <w:p>
      <w:pPr>
        <w:pStyle w:val="ListBullet"/>
      </w:pPr>
      <w:r>
        <w:t>Online form completion process</w:t>
      </w:r>
    </w:p>
    <w:p>
      <w:pPr>
        <w:pStyle w:val="ListBullet"/>
      </w:pPr>
      <w:r>
        <w:t>Professional inquiry encouragement</w:t>
      </w:r>
    </w:p>
    <w:p/>
    <w:p>
      <w:r>
        <w:rPr>
          <w:b/>
        </w:rPr>
        <w:t>Consultation Process</w:t>
      </w:r>
      <w:r>
        <w:t>: 400-500 characters</w:t>
      </w:r>
    </w:p>
    <w:p>
      <w:pPr>
        <w:pStyle w:val="ListBullet"/>
      </w:pPr>
      <w:r>
        <w:t>Initial consultation structure</w:t>
      </w:r>
    </w:p>
    <w:p>
      <w:pPr>
        <w:pStyle w:val="ListBullet"/>
      </w:pPr>
      <w:r>
        <w:t>Professional assessment approach</w:t>
      </w:r>
    </w:p>
    <w:p>
      <w:pPr>
        <w:pStyle w:val="ListBullet"/>
      </w:pPr>
      <w:r>
        <w:t>Next steps and expectations</w:t>
      </w:r>
    </w:p>
    <w:p/>
    <w:p>
      <w:r>
        <w:rPr>
          <w:b/>
        </w:rPr>
        <w:t>Office Information</w:t>
      </w:r>
      <w:r>
        <w:t>: 300-400 characters</w:t>
      </w:r>
    </w:p>
    <w:p>
      <w:pPr>
        <w:pStyle w:val="ListBullet"/>
      </w:pPr>
      <w:r>
        <w:t>Professional office location (if applicable)</w:t>
      </w:r>
    </w:p>
    <w:p>
      <w:pPr>
        <w:pStyle w:val="ListBullet"/>
      </w:pPr>
      <w:r>
        <w:t>Geographic coverage area</w:t>
      </w:r>
    </w:p>
    <w:p>
      <w:pPr>
        <w:pStyle w:val="ListBullet"/>
      </w:pPr>
      <w:r>
        <w:t>Accessibility and convenience factors</w:t>
      </w:r>
    </w:p>
    <w:p/>
    <w:p>
      <w:pPr>
        <w:pStyle w:val="Heading2"/>
        <w:jc w:val="left"/>
      </w:pPr>
      <w:r>
        <w:t>Character Count Assessment Integration</w:t>
      </w:r>
    </w:p>
    <w:p/>
    <w:p>
      <w:pPr>
        <w:pStyle w:val="Heading3"/>
        <w:jc w:val="left"/>
      </w:pPr>
      <w:r>
        <w:t>SOP Steward Character Review Protocol</w:t>
      </w:r>
    </w:p>
    <w:p/>
    <w:p>
      <w:r>
        <w:t>#### Pre-Content Creation Assessment:</w:t>
      </w:r>
    </w:p>
    <w:p>
      <w:r>
        <w:rPr>
          <w:b/>
        </w:rPr>
        <w:t>Character Planning Requirements</w:t>
      </w:r>
      <w:r>
        <w:t>:</w:t>
      </w:r>
    </w:p>
    <w:p>
      <w:pPr>
        <w:pStyle w:val="ListBullet"/>
      </w:pPr>
      <w:r>
        <w:t>[ ] Page type identified and optimal range confirmed</w:t>
      </w:r>
    </w:p>
    <w:p>
      <w:pPr>
        <w:pStyle w:val="ListBullet"/>
      </w:pPr>
      <w:r>
        <w:t>[ ] Content structure planned within character guidelines</w:t>
      </w:r>
    </w:p>
    <w:p>
      <w:pPr>
        <w:pStyle w:val="ListBullet"/>
      </w:pPr>
      <w:r>
        <w:t>[ ] Answer First section character allocation confirmed</w:t>
      </w:r>
    </w:p>
    <w:p>
      <w:pPr>
        <w:pStyle w:val="ListBullet"/>
      </w:pPr>
      <w:r>
        <w:t>[ ] Primary message prioritisation for character efficiency</w:t>
      </w:r>
    </w:p>
    <w:p>
      <w:pPr>
        <w:pStyle w:val="ListBullet"/>
      </w:pPr>
      <w:r>
        <w:t>[ ] CTA character limits planned and optimised</w:t>
      </w:r>
    </w:p>
    <w:p/>
    <w:p>
      <w:r>
        <w:t>#### Content Creation Monitoring:</w:t>
      </w:r>
    </w:p>
    <w:p>
      <w:r>
        <w:rPr>
          <w:b/>
        </w:rPr>
        <w:t>Real-Time Character Tracking</w:t>
      </w:r>
      <w:r>
        <w:t>:</w:t>
      </w:r>
    </w:p>
    <w:p>
      <w:pPr>
        <w:pStyle w:val="ListBullet"/>
      </w:pPr>
      <w:r>
        <w:t>Section-by-section character count during content development</w:t>
      </w:r>
    </w:p>
    <w:p>
      <w:pPr>
        <w:pStyle w:val="ListBullet"/>
      </w:pPr>
      <w:r>
        <w:t>Optimal range adherence monitoring throughout writing process</w:t>
      </w:r>
    </w:p>
    <w:p>
      <w:pPr>
        <w:pStyle w:val="ListBullet"/>
      </w:pPr>
      <w:r>
        <w:t>Content density evaluation ensuring value per character</w:t>
      </w:r>
    </w:p>
    <w:p>
      <w:pPr>
        <w:pStyle w:val="ListBullet"/>
      </w:pPr>
      <w:r>
        <w:t>Mobile reading experience consideration during creation</w:t>
      </w:r>
    </w:p>
    <w:p>
      <w:pPr>
        <w:pStyle w:val="ListBullet"/>
      </w:pPr>
      <w:r>
        <w:t>Professional authority balance with conciseness requirements</w:t>
      </w:r>
    </w:p>
    <w:p/>
    <w:p>
      <w:r>
        <w:t>#### Post-Creation Verification:</w:t>
      </w:r>
    </w:p>
    <w:p>
      <w:r>
        <w:rPr>
          <w:b/>
        </w:rPr>
        <w:t>SOP Steward Character Compliance Check</w:t>
      </w:r>
      <w:r>
        <w:t>:</w:t>
      </w:r>
    </w:p>
    <w:p>
      <w:pPr>
        <w:pStyle w:val="ListBullet"/>
      </w:pPr>
      <w:r>
        <w:t>[ ] Total character count within optimal range for page type</w:t>
      </w:r>
    </w:p>
    <w:p>
      <w:pPr>
        <w:pStyle w:val="ListBullet"/>
      </w:pPr>
      <w:r>
        <w:t>[ ] Section character distribution balanced and effective</w:t>
      </w:r>
    </w:p>
    <w:p>
      <w:pPr>
        <w:pStyle w:val="ListBullet"/>
      </w:pPr>
      <w:r>
        <w:t>[ ] Content density maximised without information overload</w:t>
      </w:r>
    </w:p>
    <w:p>
      <w:pPr>
        <w:pStyle w:val="ListBullet"/>
      </w:pPr>
      <w:r>
        <w:t>[ ] Mobile reading experience optimised</w:t>
      </w:r>
    </w:p>
    <w:p>
      <w:pPr>
        <w:pStyle w:val="ListBullet"/>
      </w:pPr>
      <w:r>
        <w:t>[ ] Call-to-action character efficiency confirmed</w:t>
      </w:r>
    </w:p>
    <w:p/>
    <w:p>
      <w:pPr>
        <w:pStyle w:val="Heading3"/>
        <w:jc w:val="left"/>
      </w:pPr>
      <w:r>
        <w:t>Enhanced Feedback Loop Character Integration</w:t>
      </w:r>
    </w:p>
    <w:p/>
    <w:p>
      <w:r>
        <w:t>#### Agent Character Responsibilities:</w:t>
      </w:r>
    </w:p>
    <w:p/>
    <w:p>
      <w:r>
        <w:rPr>
          <w:b/>
        </w:rPr>
        <w:t>1. SOP Steward (Pre-Creation)</w:t>
      </w:r>
      <w:r>
        <w:t>:</w:t>
      </w:r>
    </w:p>
    <w:p>
      <w:pPr>
        <w:pStyle w:val="ListBullet"/>
      </w:pPr>
      <w:r>
        <w:t>Character count planning and optimal range confirmation</w:t>
      </w:r>
    </w:p>
    <w:p>
      <w:pPr>
        <w:pStyle w:val="ListBullet"/>
      </w:pPr>
      <w:r>
        <w:t>Content structure efficiency planning</w:t>
      </w:r>
    </w:p>
    <w:p>
      <w:pPr>
        <w:pStyle w:val="ListBullet"/>
      </w:pPr>
      <w:r>
        <w:t>Priority message identification for character allocation</w:t>
      </w:r>
    </w:p>
    <w:p/>
    <w:p>
      <w:r>
        <w:rPr>
          <w:b/>
        </w:rPr>
        <w:t>2. Clarity &amp; Conciseness Editor</w:t>
      </w:r>
      <w:r>
        <w:t>:</w:t>
      </w:r>
    </w:p>
    <w:p>
      <w:pPr>
        <w:pStyle w:val="ListBullet"/>
      </w:pPr>
      <w:r>
        <w:t>Character efficiency optimization through concise language</w:t>
      </w:r>
    </w:p>
    <w:p>
      <w:pPr>
        <w:pStyle w:val="ListBullet"/>
      </w:pPr>
      <w:r>
        <w:t>Redundancy removal and message tightening</w:t>
      </w:r>
    </w:p>
    <w:p>
      <w:pPr>
        <w:pStyle w:val="ListBullet"/>
      </w:pPr>
      <w:r>
        <w:t>Optimal character utilisation for maximum impact</w:t>
      </w:r>
    </w:p>
    <w:p/>
    <w:p>
      <w:r>
        <w:rPr>
          <w:b/>
        </w:rPr>
        <w:t>3. Cognitive Load Minimizer</w:t>
      </w:r>
      <w:r>
        <w:t>:</w:t>
      </w:r>
    </w:p>
    <w:p>
      <w:pPr>
        <w:pStyle w:val="ListBullet"/>
      </w:pPr>
      <w:r>
        <w:t>Information density optimization within character limits</w:t>
      </w:r>
    </w:p>
    <w:p>
      <w:pPr>
        <w:pStyle w:val="ListBullet"/>
      </w:pPr>
      <w:r>
        <w:t>Reading flow efficiency within character constraints</w:t>
      </w:r>
    </w:p>
    <w:p>
      <w:pPr>
        <w:pStyle w:val="ListBullet"/>
      </w:pPr>
      <w:r>
        <w:t>User attention span consideration for character distribution</w:t>
      </w:r>
    </w:p>
    <w:p/>
    <w:p>
      <w:r>
        <w:rPr>
          <w:b/>
        </w:rPr>
        <w:t>4. Content Critique Specialist</w:t>
      </w:r>
      <w:r>
        <w:t>:</w:t>
      </w:r>
    </w:p>
    <w:p>
      <w:pPr>
        <w:pStyle w:val="ListBullet"/>
      </w:pPr>
      <w:r>
        <w:t>Argument strength per character efficiency evaluation</w:t>
      </w:r>
    </w:p>
    <w:p>
      <w:pPr>
        <w:pStyle w:val="ListBullet"/>
      </w:pPr>
      <w:r>
        <w:t>Evidence presentation optimisation within character limits</w:t>
      </w:r>
    </w:p>
    <w:p>
      <w:pPr>
        <w:pStyle w:val="ListBullet"/>
      </w:pPr>
      <w:r>
        <w:t>Logical flow enhancement without character bloat</w:t>
      </w:r>
    </w:p>
    <w:p/>
    <w:p>
      <w:r>
        <w:rPr>
          <w:b/>
        </w:rPr>
        <w:t>5. AI Text Naturalizer</w:t>
      </w:r>
      <w:r>
        <w:t>:</w:t>
      </w:r>
    </w:p>
    <w:p>
      <w:pPr>
        <w:pStyle w:val="ListBullet"/>
      </w:pPr>
      <w:r>
        <w:t>Natural language flow within character constraints</w:t>
      </w:r>
    </w:p>
    <w:p>
      <w:pPr>
        <w:pStyle w:val="ListBullet"/>
      </w:pPr>
      <w:r>
        <w:t>Conversational tone balance with character efficiency</w:t>
      </w:r>
    </w:p>
    <w:p>
      <w:pPr>
        <w:pStyle w:val="ListBullet"/>
      </w:pPr>
      <w:r>
        <w:t>Human expression optimisation for character count</w:t>
      </w:r>
    </w:p>
    <w:p/>
    <w:p>
      <w:r>
        <w:rPr>
          <w:b/>
        </w:rPr>
        <w:t>6. AI Specialist Agent</w:t>
      </w:r>
      <w:r>
        <w:t>:</w:t>
      </w:r>
    </w:p>
    <w:p>
      <w:pPr>
        <w:pStyle w:val="ListBullet"/>
      </w:pPr>
      <w:r>
        <w:t>Voice search optimization within character limits</w:t>
      </w:r>
    </w:p>
    <w:p>
      <w:pPr>
        <w:pStyle w:val="ListBullet"/>
      </w:pPr>
      <w:r>
        <w:t>Featured snippet length consideration</w:t>
      </w:r>
    </w:p>
    <w:p>
      <w:pPr>
        <w:pStyle w:val="ListBullet"/>
      </w:pPr>
      <w:r>
        <w:t>AI citability format within optimal character ranges</w:t>
      </w:r>
    </w:p>
    <w:p/>
    <w:p>
      <w:pPr>
        <w:pStyle w:val="Heading3"/>
        <w:jc w:val="left"/>
      </w:pPr>
      <w:r>
        <w:t>Character Count Quality Scoring</w:t>
      </w:r>
    </w:p>
    <w:p/>
    <w:p>
      <w:r>
        <w:t>#### SOP Steward Character Assessment Criteria:</w:t>
      </w:r>
    </w:p>
    <w:p>
      <w:r>
        <w:rPr>
          <w:b/>
        </w:rPr>
        <w:t>Character Optimization Score (2 points possible)</w:t>
      </w:r>
      <w:r>
        <w:t>:</w:t>
      </w:r>
    </w:p>
    <w:p/>
    <w:p>
      <w:r>
        <w:rPr>
          <w:b/>
        </w:rPr>
        <w:t>2 points</w:t>
      </w:r>
      <w:r>
        <w:t>: Perfect character count within optimal range for page type, excellent content density</w:t>
      </w:r>
    </w:p>
    <w:p>
      <w:r>
        <w:rPr>
          <w:b/>
        </w:rPr>
        <w:t>1.5 points</w:t>
      </w:r>
      <w:r>
        <w:t>: Character count within acceptable range, good content density</w:t>
      </w:r>
    </w:p>
    <w:p>
      <w:r>
        <w:rPr>
          <w:b/>
        </w:rPr>
        <w:t>1 point</w:t>
      </w:r>
      <w:r>
        <w:t>: Character count slightly outside optimal range, adequate content density</w:t>
      </w:r>
    </w:p>
    <w:p>
      <w:r>
        <w:rPr>
          <w:b/>
        </w:rPr>
        <w:t>0.5 points</w:t>
      </w:r>
      <w:r>
        <w:t>: Character count significantly outside optimal range, poor content density</w:t>
      </w:r>
    </w:p>
    <w:p>
      <w:r>
        <w:rPr>
          <w:b/>
        </w:rPr>
        <w:t>0 points</w:t>
      </w:r>
      <w:r>
        <w:t>: Character count extremely outside optimal range, inadequate or excessive content</w:t>
      </w:r>
    </w:p>
    <w:p/>
    <w:p>
      <w:r>
        <w:t>#### Character Efficiency Metrics:</w:t>
      </w:r>
    </w:p>
    <w:p>
      <w:r>
        <w:rPr>
          <w:b/>
        </w:rPr>
        <w:t>Value Per Character</w:t>
      </w:r>
      <w:r>
        <w:t>: Information density and user value delivery</w:t>
      </w:r>
    </w:p>
    <w:p>
      <w:r>
        <w:rPr>
          <w:b/>
        </w:rPr>
        <w:t>Mobile Optimization</w:t>
      </w:r>
      <w:r>
        <w:t>: Character distribution for mobile reading experience</w:t>
      </w:r>
    </w:p>
    <w:p>
      <w:r>
        <w:rPr>
          <w:b/>
        </w:rPr>
        <w:t>Conversion Focus</w:t>
      </w:r>
      <w:r>
        <w:t>: Character allocation supporting user action completion</w:t>
      </w:r>
    </w:p>
    <w:p>
      <w:r>
        <w:rPr>
          <w:b/>
        </w:rPr>
        <w:t>Professional Authority</w:t>
      </w:r>
      <w:r>
        <w:t>: Character usage for credibility and expertise demonstration</w:t>
      </w:r>
    </w:p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Phase 1: Character Standards Integration (Week 1)</w:t>
      </w:r>
    </w:p>
    <w:p>
      <w:r>
        <w:rPr>
          <w:b/>
        </w:rPr>
        <w:t>Days 1-2</w:t>
      </w:r>
      <w:r>
        <w:t>: Character count assessment of existing content pages</w:t>
      </w:r>
    </w:p>
    <w:p>
      <w:r>
        <w:rPr>
          <w:b/>
        </w:rPr>
        <w:t>Days 3-4</w:t>
      </w:r>
      <w:r>
        <w:t>: Priority page character optimization (homepage, key service pages)</w:t>
      </w:r>
    </w:p>
    <w:p>
      <w:r>
        <w:rPr>
          <w:b/>
        </w:rPr>
        <w:t>Days 5-7</w:t>
      </w:r>
      <w:r>
        <w:t>: Character standards integration into SOP Steward workflow</w:t>
      </w:r>
    </w:p>
    <w:p/>
    <w:p>
      <w:pPr>
        <w:pStyle w:val="Heading3"/>
        <w:jc w:val="left"/>
      </w:pPr>
      <w:r>
        <w:t>Phase 2: Systematic Character Optimization (Week 2)</w:t>
      </w:r>
    </w:p>
    <w:p>
      <w:r>
        <w:rPr>
          <w:b/>
        </w:rPr>
        <w:t>Days 1-3</w:t>
      </w:r>
      <w:r>
        <w:t>: Service page character optimization across all pages</w:t>
      </w:r>
    </w:p>
    <w:p>
      <w:r>
        <w:rPr>
          <w:b/>
        </w:rPr>
        <w:t>Days 4-5</w:t>
      </w:r>
      <w:r>
        <w:t>: About Us and case study page character refinement</w:t>
      </w:r>
    </w:p>
    <w:p>
      <w:r>
        <w:rPr>
          <w:b/>
        </w:rPr>
        <w:t>Days 6-7</w:t>
      </w:r>
      <w:r>
        <w:t>: FAQ and contact page character optimization completion</w:t>
      </w:r>
    </w:p>
    <w:p/>
    <w:p>
      <w:pPr>
        <w:pStyle w:val="Heading3"/>
        <w:jc w:val="left"/>
      </w:pPr>
      <w:r>
        <w:t>Phase 3: Quality Assurance and Integration (Week 3)</w:t>
      </w:r>
    </w:p>
    <w:p>
      <w:r>
        <w:rPr>
          <w:b/>
        </w:rPr>
        <w:t>Days 1-2</w:t>
      </w:r>
      <w:r>
        <w:t>: Enhanced feedback loop character integration testing</w:t>
      </w:r>
    </w:p>
    <w:p>
      <w:r>
        <w:rPr>
          <w:b/>
        </w:rPr>
        <w:t>Days 3-4</w:t>
      </w:r>
      <w:r>
        <w:t>: Character optimization verification across all page types</w:t>
      </w:r>
    </w:p>
    <w:p>
      <w:r>
        <w:rPr>
          <w:b/>
        </w:rPr>
        <w:t>Days 5-7</w:t>
      </w:r>
      <w:r>
        <w:t>: Final character count compliance confirmation and documentation</w:t>
      </w:r>
    </w:p>
    <w:p/>
    <w:p>
      <w:pPr>
        <w:pStyle w:val="Heading2"/>
        <w:jc w:val="left"/>
      </w:pPr>
      <w:r>
        <w:t>Quality Assurance Checkpoints</w:t>
      </w:r>
    </w:p>
    <w:p/>
    <w:p>
      <w:pPr>
        <w:pStyle w:val="Heading3"/>
        <w:jc w:val="left"/>
      </w:pPr>
      <w:r>
        <w:t>Checkpoint 1: Character Planning Verification</w:t>
      </w:r>
    </w:p>
    <w:p>
      <w:r>
        <w:rPr>
          <w:b/>
        </w:rPr>
        <w:t>Requirements</w:t>
      </w:r>
      <w:r>
        <w:t>:</w:t>
      </w:r>
    </w:p>
    <w:p>
      <w:pPr>
        <w:pStyle w:val="ListBullet"/>
      </w:pPr>
      <w:r>
        <w:t>[ ] All page types have defined optimal character ranges</w:t>
      </w:r>
    </w:p>
    <w:p>
      <w:pPr>
        <w:pStyle w:val="ListBullet"/>
      </w:pPr>
      <w:r>
        <w:t>[ ] Content structure planning includes character allocation</w:t>
      </w:r>
    </w:p>
    <w:p>
      <w:pPr>
        <w:pStyle w:val="ListBullet"/>
      </w:pPr>
      <w:r>
        <w:t>[ ] SOP Steward character assessment protocol operational</w:t>
      </w:r>
    </w:p>
    <w:p>
      <w:pPr>
        <w:pStyle w:val="ListBullet"/>
      </w:pPr>
      <w:r>
        <w:t>[ ] Character efficiency scoring system implemented</w:t>
      </w:r>
    </w:p>
    <w:p/>
    <w:p>
      <w:pPr>
        <w:pStyle w:val="Heading3"/>
        <w:jc w:val="left"/>
      </w:pPr>
      <w:r>
        <w:t>Checkpoint 2: Content Optimization Verification</w:t>
      </w:r>
    </w:p>
    <w:p>
      <w:r>
        <w:rPr>
          <w:b/>
        </w:rPr>
        <w:t>Requirements</w:t>
      </w:r>
      <w:r>
        <w:t>:</w:t>
      </w:r>
    </w:p>
    <w:p>
      <w:pPr>
        <w:pStyle w:val="ListBullet"/>
      </w:pPr>
      <w:r>
        <w:t>[ ] Priority pages optimised within optimal character ranges</w:t>
      </w:r>
    </w:p>
    <w:p>
      <w:pPr>
        <w:pStyle w:val="ListBullet"/>
      </w:pPr>
      <w:r>
        <w:t>[ ] Content density maximised without user experience degradation</w:t>
      </w:r>
    </w:p>
    <w:p>
      <w:pPr>
        <w:pStyle w:val="ListBullet"/>
      </w:pPr>
      <w:r>
        <w:t>[ ] Mobile reading experience confirmed across all page types</w:t>
      </w:r>
    </w:p>
    <w:p>
      <w:pPr>
        <w:pStyle w:val="ListBullet"/>
      </w:pPr>
      <w:r>
        <w:t>[ ] Professional authority maintained within character constraints</w:t>
      </w:r>
    </w:p>
    <w:p/>
    <w:p>
      <w:pPr>
        <w:pStyle w:val="Heading3"/>
        <w:jc w:val="left"/>
      </w:pPr>
      <w:r>
        <w:t>Checkpoint 3: System Integration Verification</w:t>
      </w:r>
    </w:p>
    <w:p>
      <w:r>
        <w:rPr>
          <w:b/>
        </w:rPr>
        <w:t>Requirements</w:t>
      </w:r>
      <w:r>
        <w:t>:</w:t>
      </w:r>
    </w:p>
    <w:p>
      <w:pPr>
        <w:pStyle w:val="ListBullet"/>
      </w:pPr>
      <w:r>
        <w:t>[ ] Enhanced feedback loop character assessment integrated</w:t>
      </w:r>
    </w:p>
    <w:p>
      <w:pPr>
        <w:pStyle w:val="ListBullet"/>
      </w:pPr>
      <w:r>
        <w:t>[ ] Character count quality scoring operational across all agents</w:t>
      </w:r>
    </w:p>
    <w:p>
      <w:pPr>
        <w:pStyle w:val="ListBullet"/>
      </w:pPr>
      <w:r>
        <w:t>[ ] Final verification process includes character compliance</w:t>
      </w:r>
    </w:p>
    <w:p>
      <w:pPr>
        <w:pStyle w:val="ListBullet"/>
      </w:pPr>
      <w:r>
        <w:t>[ ] Documentation and training materials completed for character standards</w:t>
      </w:r>
    </w:p>
    <w:p/>
    <w:p>
      <w:pPr>
        <w:pStyle w:val="Heading2"/>
        <w:jc w:val="left"/>
      </w:pPr>
      <w:r>
        <w:t>Performance Monitoring</w:t>
      </w:r>
    </w:p>
    <w:p/>
    <w:p>
      <w:pPr>
        <w:pStyle w:val="Heading3"/>
        <w:jc w:val="left"/>
      </w:pPr>
      <w:r>
        <w:t>Character Count Success Metrics:</w:t>
      </w:r>
    </w:p>
    <w:p>
      <w:r>
        <w:rPr>
          <w:b/>
        </w:rPr>
        <w:t>Quantitative Targets</w:t>
      </w:r>
      <w:r>
        <w:t>:</w:t>
      </w:r>
    </w:p>
    <w:p>
      <w:pPr>
        <w:pStyle w:val="ListBullet"/>
      </w:pPr>
      <w:r>
        <w:rPr>
          <w:b/>
        </w:rPr>
        <w:t>95% Compliance</w:t>
      </w:r>
      <w:r>
        <w:t>: Pages within optimal character ranges</w:t>
      </w:r>
    </w:p>
    <w:p>
      <w:r>
        <w:rPr>
          <w:b/>
        </w:rPr>
        <w:t>90% Efficiency</w:t>
      </w:r>
      <w:r>
        <w:t>: High value-per-character ratios across content</w:t>
      </w:r>
    </w:p>
    <w:p>
      <w:r>
        <w:rPr>
          <w:b/>
        </w:rPr>
        <w:t>100% Mobile Optimization</w:t>
      </w:r>
      <w:r>
        <w:t>: Character distribution optimised for mobile reading</w:t>
      </w:r>
    </w:p>
    <w:p>
      <w:r>
        <w:rPr>
          <w:b/>
        </w:rPr>
        <w:t>85% Conversion Optimization</w:t>
      </w:r>
      <w:r>
        <w:t>: Character allocation supporting user action completion</w:t>
      </w:r>
    </w:p>
    <w:p/>
    <w:p>
      <w:pPr>
        <w:pStyle w:val="Heading3"/>
        <w:jc w:val="left"/>
      </w:pPr>
      <w:r>
        <w:t>Monitoring Protocol:</w:t>
      </w:r>
    </w:p>
    <w:p>
      <w:r>
        <w:rPr>
          <w:b/>
        </w:rPr>
        <w:t>Weekly Character Assessments</w:t>
      </w:r>
      <w:r>
        <w:t>: Ongoing compliance monitoring</w:t>
      </w:r>
    </w:p>
    <w:p>
      <w:r>
        <w:rPr>
          <w:b/>
        </w:rPr>
        <w:t>Monthly Optimization Reviews</w:t>
      </w:r>
      <w:r>
        <w:t>: Character efficiency evaluation and improvement opportunities</w:t>
      </w:r>
    </w:p>
    <w:p>
      <w:r>
        <w:rPr>
          <w:b/>
        </w:rPr>
        <w:t>Quarterly Standards Updates</w:t>
      </w:r>
      <w:r>
        <w:t>: Character count range refinement based on performance data</w:t>
      </w:r>
    </w:p>
    <w:p>
      <w:r>
        <w:rPr>
          <w:b/>
        </w:rPr>
        <w:t>User Experience Testing</w:t>
      </w:r>
      <w:r>
        <w:t>: Character count impact on user engagement and conversion rates</w:t>
      </w:r>
    </w:p>
    <w:p/>
    <w:p>
      <w:pPr>
        <w:pStyle w:val="Heading2"/>
        <w:jc w:val="left"/>
      </w:pPr>
      <w:r>
        <w:t>Continuous Improvement Framework</w:t>
      </w:r>
    </w:p>
    <w:p/>
    <w:p>
      <w:pPr>
        <w:pStyle w:val="Heading3"/>
        <w:jc w:val="left"/>
      </w:pPr>
      <w:r>
        <w:t>Character Optimization Evolution:</w:t>
      </w:r>
    </w:p>
    <w:p>
      <w:r>
        <w:rPr>
          <w:b/>
        </w:rPr>
        <w:t>Data-Driven Refinement</w:t>
      </w:r>
      <w:r>
        <w:t>: Character count ranges adjusted based on user behaviour analytics</w:t>
      </w:r>
    </w:p>
    <w:p>
      <w:r>
        <w:rPr>
          <w:b/>
        </w:rPr>
        <w:t>Industry Benchmark Updates</w:t>
      </w:r>
      <w:r>
        <w:t>: Character standards evolution with professional services marketing best practices</w:t>
      </w:r>
    </w:p>
    <w:p>
      <w:r>
        <w:rPr>
          <w:b/>
        </w:rPr>
        <w:t>Technology Adaptation</w:t>
      </w:r>
      <w:r>
        <w:t>: Character optimization for emerging platforms and search technologies</w:t>
      </w:r>
    </w:p>
    <w:p>
      <w:r>
        <w:rPr>
          <w:b/>
        </w:rPr>
        <w:t>Performance Enhancement</w:t>
      </w:r>
      <w:r>
        <w:t>: Continuous character efficiency improvements based on conversion data</w:t>
      </w:r>
    </w:p>
    <w:p/>
    <w:p>
      <w:pPr>
        <w:pStyle w:val="Heading3"/>
        <w:jc w:val="left"/>
      </w:pPr>
      <w:r>
        <w:t>Training and Development:</w:t>
      </w:r>
    </w:p>
    <w:p>
      <w:r>
        <w:rPr>
          <w:b/>
        </w:rPr>
        <w:t>Team Character Awareness</w:t>
      </w:r>
      <w:r>
        <w:t>: Ongoing training on character efficiency and optimization techniques</w:t>
      </w:r>
    </w:p>
    <w:p>
      <w:r>
        <w:rPr>
          <w:b/>
        </w:rPr>
        <w:t>Quality Standards Updates</w:t>
      </w:r>
      <w:r>
        <w:t>: Regular character count standards refinement and team communication</w:t>
      </w:r>
    </w:p>
    <w:p>
      <w:r>
        <w:rPr>
          <w:b/>
        </w:rPr>
        <w:t>Best Practice Sharing</w:t>
      </w:r>
      <w:r>
        <w:t>: Character optimization success stories and technique sharing across team members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Document Status</w:t>
      </w:r>
      <w:r>
        <w:t>: Character Count Standards Implementation Framework</w:t>
      </w:r>
    </w:p>
    <w:p>
      <w:r>
        <w:rPr>
          <w:b/>
        </w:rPr>
        <w:t>Review Schedule</w:t>
      </w:r>
      <w:r>
        <w:t>: Weekly during implementation, Monthly thereafter</w:t>
      </w:r>
    </w:p>
    <w:p>
      <w:r>
        <w:rPr>
          <w:b/>
        </w:rPr>
        <w:t>Quality Assurance</w:t>
      </w:r>
      <w:r>
        <w:t>: Enhanced content auditor character compliance verification required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