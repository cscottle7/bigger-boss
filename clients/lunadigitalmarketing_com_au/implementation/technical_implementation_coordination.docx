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Technical Implementation Coordination Guide</w:t>
      </w:r>
    </w:p>
    <w:p>
      <w:r>
        <w:rPr>
          <w:b/>
        </w:rPr>
        <w:t>Luna Digital Marketing - Professional Services Website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technical implementation guide provides comprehensive coordination protocols for transforming Luna Digital Marketing's completed content suite into a fully functional, compliant, and optimised professional services website. All content creation phases are complete with quality scores above 8/10, and this guide focuses on technical deployment, compliance integration, and performance optimisation.</w:t>
      </w:r>
    </w:p>
    <w:p/>
    <w:p>
      <w:r>
        <w:rPr>
          <w:b/>
        </w:rPr>
        <w:t>Project Status</w:t>
      </w:r>
      <w:r>
        <w:t>: Content Creation Complete ✅</w:t>
      </w:r>
    </w:p>
    <w:p>
      <w:r>
        <w:rPr>
          <w:b/>
        </w:rPr>
        <w:t>Implementation Phase</w:t>
      </w:r>
      <w:r>
        <w:t>: Technical Deployment &amp; Launch Coordination</w:t>
      </w:r>
    </w:p>
    <w:p>
      <w:r>
        <w:rPr>
          <w:b/>
        </w:rPr>
        <w:t>Target Launch</w:t>
      </w:r>
      <w:r>
        <w:t>: Q4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[Website Architecture &amp; Structure](#1-website-architecture--structure)</w:t>
      </w:r>
    </w:p>
    <w:p>
      <w:pPr>
        <w:pStyle w:val="ListNumber"/>
      </w:pPr>
      <w:r>
        <w:t>[Technical SEO Implementation](#2-technical-seo-implementation)</w:t>
      </w:r>
    </w:p>
    <w:p>
      <w:pPr>
        <w:pStyle w:val="ListNumber"/>
      </w:pPr>
      <w:r>
        <w:t>[Compliance Integration Systems](#3-compliance-integration-systems)</w:t>
      </w:r>
    </w:p>
    <w:p>
      <w:pPr>
        <w:pStyle w:val="ListNumber"/>
      </w:pPr>
      <w:r>
        <w:t>[Performance &amp; Analytics Setup](#4-performance--analytics-setup)</w:t>
      </w:r>
    </w:p>
    <w:p>
      <w:pPr>
        <w:pStyle w:val="ListNumber"/>
      </w:pPr>
      <w:r>
        <w:t>[Launch Preparation Protocol](#5-launch-preparation-protocol)</w:t>
      </w:r>
    </w:p>
    <w:p>
      <w:pPr>
        <w:pStyle w:val="ListNumber"/>
      </w:pPr>
      <w:r>
        <w:t>[Quality Assurance Framework](#6-quality-assurance-framework)</w:t>
      </w:r>
    </w:p>
    <w:p>
      <w:pPr>
        <w:pStyle w:val="ListNumber"/>
      </w:pPr>
      <w:r>
        <w:t>[Timeline &amp; Milestones](#7-timeline--milestones)</w:t>
      </w:r>
    </w:p>
    <w:p>
      <w:pPr>
        <w:pStyle w:val="ListNumber"/>
      </w:pPr>
      <w:r>
        <w:t>[Post-Launch Optimisation Strategy](#8-post-launch-optimisation-strategy)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1. Website Architecture &amp; Structure</w:t>
      </w:r>
    </w:p>
    <w:p/>
    <w:p>
      <w:pPr>
        <w:pStyle w:val="Heading3"/>
        <w:jc w:val="left"/>
      </w:pPr>
      <w:r>
        <w:t>1.1 Sitemap Implementation (Per Sitemap v3 20250820.png)</w:t>
      </w:r>
    </w:p>
    <w:p/>
    <w:p>
      <w:r>
        <w:rPr>
          <w:b/>
        </w:rPr>
        <w:t>Primary Navigation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</w:t>
      </w:r>
    </w:p>
    <w:p>
      <w:r>
        <w:t>├── About Us</w:t>
      </w:r>
    </w:p>
    <w:p>
      <w:r>
        <w:t>│   ├── Our Story</w:t>
      </w:r>
    </w:p>
    <w:p>
      <w:r>
        <w:t>│   ├── Leadership Team</w:t>
      </w:r>
    </w:p>
    <w:p>
      <w:r>
        <w:t>│   ├── Core Values &amp; Mission</w:t>
      </w:r>
    </w:p>
    <w:p>
      <w:r>
        <w:t>│   └── Why Choose Luna Digital</w:t>
      </w:r>
    </w:p>
    <w:p>
      <w:r>
        <w:t>├── Services</w:t>
      </w:r>
    </w:p>
    <w:p>
      <w:r>
        <w:t>│   ├── Priority Services (Tier 1)</w:t>
      </w:r>
    </w:p>
    <w:p>
      <w:r>
        <w:t>│   │   ├── Medical Marketing</w:t>
      </w:r>
    </w:p>
    <w:p>
      <w:r>
        <w:t>│   │   ├── Legal Marketing</w:t>
      </w:r>
    </w:p>
    <w:p>
      <w:r>
        <w:t>│   │   ├── Professional Services SEO</w:t>
      </w:r>
    </w:p>
    <w:p>
      <w:r>
        <w:t>│   │   ├── Healthcare Digital Marketing</w:t>
      </w:r>
    </w:p>
    <w:p>
      <w:r>
        <w:t>│   │   └── Compliance-First Marketing</w:t>
      </w:r>
    </w:p>
    <w:p>
      <w:r>
        <w:t>│   └── Extended Services (Tier 2)</w:t>
      </w:r>
    </w:p>
    <w:p>
      <w:r>
        <w:t>│       ├── Content Marketing</w:t>
      </w:r>
    </w:p>
    <w:p>
      <w:r>
        <w:t>│       ├── Social Media Management</w:t>
      </w:r>
    </w:p>
    <w:p>
      <w:r>
        <w:t>│       ├── Paid Advertising</w:t>
      </w:r>
    </w:p>
    <w:p>
      <w:r>
        <w:t>│       ├── Web Development</w:t>
      </w:r>
    </w:p>
    <w:p>
      <w:r>
        <w:t>│       ├── Brand Strategy</w:t>
      </w:r>
    </w:p>
    <w:p>
      <w:r>
        <w:t>│       ├── Marketing Analytics</w:t>
      </w:r>
    </w:p>
    <w:p>
      <w:r>
        <w:t>│       └── Digital Consulting</w:t>
      </w:r>
    </w:p>
    <w:p>
      <w:r>
        <w:t>├── Content Hubs</w:t>
      </w:r>
    </w:p>
    <w:p>
      <w:r>
        <w:t>│   ├── Medical Marketing Hub</w:t>
      </w:r>
    </w:p>
    <w:p>
      <w:r>
        <w:t>│   ├── Legal Marketing Hub</w:t>
      </w:r>
    </w:p>
    <w:p>
      <w:r>
        <w:t>│   ├── Professional Services Hub</w:t>
      </w:r>
    </w:p>
    <w:p>
      <w:r>
        <w:t>│   └── Compliance Hub</w:t>
      </w:r>
    </w:p>
    <w:p>
      <w:r>
        <w:t>├── Case Studies</w:t>
      </w:r>
    </w:p>
    <w:p>
      <w:r>
        <w:t>│   ├── Medical Practice Growth</w:t>
      </w:r>
    </w:p>
    <w:p>
      <w:r>
        <w:t>│   ├── Legal Firm Lead Generation</w:t>
      </w:r>
    </w:p>
    <w:p>
      <w:r>
        <w:t>│   ├── Professional Services Transformation</w:t>
      </w:r>
    </w:p>
    <w:p>
      <w:r>
        <w:t>│   └── Compliance Success Stories</w:t>
      </w:r>
    </w:p>
    <w:p>
      <w:r>
        <w:t>└── Contact</w:t>
      </w:r>
    </w:p>
    <w:p>
      <w:r>
        <w:t>├── Get a Quote</w:t>
      </w:r>
    </w:p>
    <w:p>
      <w:r>
        <w:t>├── Book Consultation</w:t>
      </w:r>
    </w:p>
    <w:p>
      <w:r>
        <w:t>└── Office Locations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1.2 Content Hub Architecture</w:t>
      </w:r>
    </w:p>
    <w:p/>
    <w:p>
      <w:r>
        <w:rPr>
          <w:b/>
        </w:rPr>
        <w:t>Pillar Page Integration:</w:t>
      </w:r>
    </w:p>
    <w:p>
      <w:pPr>
        <w:pStyle w:val="ListBullet"/>
      </w:pPr>
      <w:r>
        <w:rPr>
          <w:b/>
        </w:rPr>
        <w:t>Medical Marketing Hub</w:t>
      </w:r>
      <w:r>
        <w:t>: Central authority connecting all medical content</w:t>
      </w:r>
    </w:p>
    <w:p>
      <w:pPr>
        <w:pStyle w:val="ListBullet"/>
      </w:pPr>
      <w:r>
        <w:rPr>
          <w:b/>
        </w:rPr>
        <w:t>Legal Marketing Hub</w:t>
      </w:r>
      <w:r>
        <w:t>: Legal practice marketing resource centre</w:t>
      </w:r>
    </w:p>
    <w:p>
      <w:pPr>
        <w:pStyle w:val="ListBullet"/>
      </w:pPr>
      <w:r>
        <w:rPr>
          <w:b/>
        </w:rPr>
        <w:t>Professional Services Hub</w:t>
      </w:r>
      <w:r>
        <w:t>: General professional services guidance</w:t>
      </w:r>
    </w:p>
    <w:p>
      <w:pPr>
        <w:pStyle w:val="ListBullet"/>
      </w:pPr>
      <w:r>
        <w:rPr>
          <w:b/>
        </w:rPr>
        <w:t>Compliance Hub</w:t>
      </w:r>
      <w:r>
        <w:t>: AHPRA/Legal compliance resources</w:t>
      </w:r>
    </w:p>
    <w:p/>
    <w:p>
      <w:r>
        <w:rPr>
          <w:b/>
        </w:rPr>
        <w:t>Internal Linking Structure:</w:t>
      </w:r>
    </w:p>
    <w:p>
      <w:r>
        <w:rPr>
          <w:rFonts w:ascii="Courier New" w:hAnsi="Courier New"/>
        </w:rPr>
      </w:r>
      <w:r>
        <w:t>`yaml</w:t>
      </w:r>
    </w:p>
    <w:p>
      <w:r>
        <w:t>content_hub_linking:</w:t>
      </w:r>
    </w:p>
    <w:p>
      <w:r>
        <w:t>pillar_to_cluster: 3-5 contextual links per pillar page</w:t>
      </w:r>
    </w:p>
    <w:p>
      <w:r>
        <w:t>cluster_to_pillar: 1 primary link back to hub</w:t>
      </w:r>
    </w:p>
    <w:p>
      <w:r>
        <w:t>cross_cluster_linking: 1-2 relevant connections</w:t>
      </w:r>
    </w:p>
    <w:p>
      <w:r>
        <w:t>service_page_integration: Direct links to relevant services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1.3 Service Page Categorisation</w:t>
      </w:r>
    </w:p>
    <w:p/>
    <w:p>
      <w:r>
        <w:rPr>
          <w:b/>
        </w:rPr>
        <w:t>Priority Services (Enhanced SEO Focus):</w:t>
      </w:r>
    </w:p>
    <w:p>
      <w:pPr>
        <w:pStyle w:val="ListBullet"/>
      </w:pPr>
      <w:r>
        <w:t>Medical Marketing → Hub: Medical Marketing</w:t>
      </w:r>
    </w:p>
    <w:p>
      <w:pPr>
        <w:pStyle w:val="ListBullet"/>
      </w:pPr>
      <w:r>
        <w:t>Legal Marketing → Hub: Legal Marketing</w:t>
      </w:r>
    </w:p>
    <w:p>
      <w:pPr>
        <w:pStyle w:val="ListBullet"/>
      </w:pPr>
      <w:r>
        <w:t>Professional Services SEO → Hub: Professional Services</w:t>
      </w:r>
    </w:p>
    <w:p>
      <w:pPr>
        <w:pStyle w:val="ListBullet"/>
      </w:pPr>
      <w:r>
        <w:t>Healthcare Digital Marketing → Hub: Medical Marketing</w:t>
      </w:r>
    </w:p>
    <w:p>
      <w:pPr>
        <w:pStyle w:val="ListBullet"/>
      </w:pPr>
      <w:r>
        <w:t>Compliance-First Marketing → Hub: Compliance</w:t>
      </w:r>
    </w:p>
    <w:p/>
    <w:p>
      <w:r>
        <w:rPr>
          <w:b/>
        </w:rPr>
        <w:t>Extended Services Integration:</w:t>
      </w:r>
    </w:p>
    <w:p>
      <w:pPr>
        <w:pStyle w:val="ListBullet"/>
      </w:pPr>
      <w:r>
        <w:t>Link to relevant hubs based on industry applicability</w:t>
      </w:r>
    </w:p>
    <w:p>
      <w:pPr>
        <w:pStyle w:val="ListBullet"/>
      </w:pPr>
      <w:r>
        <w:t>Cross-reference with compliance requirements</w:t>
      </w:r>
    </w:p>
    <w:p>
      <w:pPr>
        <w:pStyle w:val="ListBullet"/>
      </w:pPr>
      <w:r>
        <w:t>Connect to appropriate case studies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2. Technical SEO Implementation</w:t>
      </w:r>
    </w:p>
    <w:p/>
    <w:p>
      <w:pPr>
        <w:pStyle w:val="Heading3"/>
        <w:jc w:val="left"/>
      </w:pPr>
      <w:r>
        <w:t>2.1 Advanced Schema Markup</w:t>
      </w:r>
    </w:p>
    <w:p/>
    <w:p>
      <w:r>
        <w:rPr>
          <w:b/>
        </w:rPr>
        <w:t>Professional Services Schema Requirements:</w:t>
      </w:r>
    </w:p>
    <w:p/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"Luna Digital Marketing",</w:t>
      </w:r>
    </w:p>
    <w:p>
      <w:r>
        <w:t>"description": "Specialist digital marketing for medical practices, legal firms, and professional services",</w:t>
      </w:r>
    </w:p>
    <w:p>
      <w:r>
        <w:t>"serviceType": [</w:t>
      </w:r>
    </w:p>
    <w:p>
      <w:r>
        <w:t>"Digital Marketing",</w:t>
      </w:r>
    </w:p>
    <w:p>
      <w:r>
        <w:t>"SEO Services",</w:t>
      </w:r>
    </w:p>
    <w:p>
      <w:r>
        <w:t>"Content Marketing",</w:t>
      </w:r>
    </w:p>
    <w:p>
      <w:r>
        <w:t>"Compliance Marketing"</w:t>
      </w:r>
    </w:p>
    <w:p>
      <w:r>
        <w:t>],</w:t>
      </w:r>
    </w:p>
    <w:p>
      <w:r>
        <w:t>"areaServed": {</w:t>
      </w:r>
    </w:p>
    <w:p>
      <w:r>
        <w:t>"@type": "Country",</w:t>
      </w:r>
    </w:p>
    <w:p>
      <w:r>
        <w:t>"name": "Australia"</w:t>
      </w:r>
    </w:p>
    <w:p>
      <w:r>
        <w:t>},</w:t>
      </w:r>
    </w:p>
    <w:p>
      <w:r>
        <w:t>"hasOfferCatalog": {</w:t>
      </w:r>
    </w:p>
    <w:p>
      <w:r>
        <w:t>"@type": "OfferCatalog",</w:t>
      </w:r>
    </w:p>
    <w:p>
      <w:r>
        <w:t>"name": "Professional Services Marketing",</w:t>
      </w:r>
    </w:p>
    <w:p>
      <w:r>
        <w:t>"itemListElement": [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"Medical Practice Marketing",</w:t>
      </w:r>
    </w:p>
    <w:p>
      <w:r>
        <w:t>"description": "AHPRA-compliant marketing for medical professionals"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Medical Services Specific Schema: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"Medical Practice Marketing",</w:t>
      </w:r>
    </w:p>
    <w:p>
      <w:r>
        <w:t>"provider": {</w:t>
      </w:r>
    </w:p>
    <w:p>
      <w:r>
        <w:t>"@type": "Organization",</w:t>
      </w:r>
    </w:p>
    <w:p>
      <w:r>
        <w:t>"name": "Luna Digital Marketing"</w:t>
      </w:r>
    </w:p>
    <w:p>
      <w:r>
        <w:t>},</w:t>
      </w:r>
    </w:p>
    <w:p>
      <w:r>
        <w:t>"audience": {</w:t>
      </w:r>
    </w:p>
    <w:p>
      <w:r>
        <w:t>"@type": "Audience",</w:t>
      </w:r>
    </w:p>
    <w:p>
      <w:r>
        <w:t>"audienceType": "Medical Practitioners"</w:t>
      </w:r>
    </w:p>
    <w:p>
      <w:r>
        <w:t>},</w:t>
      </w:r>
    </w:p>
    <w:p>
      <w:r>
        <w:t>"compliance": {</w:t>
      </w:r>
    </w:p>
    <w:p>
      <w:r>
        <w:t>"@type": "Legislation",</w:t>
      </w:r>
    </w:p>
    <w:p>
      <w:r>
        <w:t>"name": "AHPRA Section 133",</w:t>
      </w:r>
    </w:p>
    <w:p>
      <w:r>
        <w:t>"jurisdiction": "Australia"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Legal Services Schema Implementation: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"LegalService",</w:t>
      </w:r>
    </w:p>
    <w:p>
      <w:r>
        <w:t>"name": "Legal Practice Marketing Services",</w:t>
      </w:r>
    </w:p>
    <w:p>
      <w:r>
        <w:t>"serviceType": "Legal Marketing",</w:t>
      </w:r>
    </w:p>
    <w:p>
      <w:r>
        <w:t>"provider": {</w:t>
      </w:r>
    </w:p>
    <w:p>
      <w:r>
        <w:t>"@type": "Organization",</w:t>
      </w:r>
    </w:p>
    <w:p>
      <w:r>
        <w:t>"name": "Luna Digital Marketing"</w:t>
      </w:r>
    </w:p>
    <w:p>
      <w:r>
        <w:t>},</w:t>
      </w:r>
    </w:p>
    <w:p>
      <w:r>
        <w:t>"jurisdiction": "Australia",</w:t>
      </w:r>
    </w:p>
    <w:p>
      <w:r>
        <w:t>"legalName": "Legal Professional Marketing"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2.2 Local SEO Optimisation</w:t>
      </w:r>
    </w:p>
    <w:p/>
    <w:p>
      <w:r>
        <w:rPr>
          <w:b/>
        </w:rPr>
        <w:t>Local Business Schema (Sydney Office):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"LocalBusiness",</w:t>
      </w:r>
    </w:p>
    <w:p>
      <w:r>
        <w:t>"name": "Luna Digital Marketing",</w:t>
      </w:r>
    </w:p>
    <w:p>
      <w:r>
        <w:t>"address": {</w:t>
      </w:r>
    </w:p>
    <w:p>
      <w:r>
        <w:t>"@type": "PostalAddress",</w:t>
      </w:r>
    </w:p>
    <w:p>
      <w:r>
        <w:t>"streetAddress": "[Office Address]",</w:t>
      </w:r>
    </w:p>
    <w:p>
      <w:r>
        <w:t>"addressLocality": "Sydney",</w:t>
      </w:r>
    </w:p>
    <w:p>
      <w:r>
        <w:t>"addressRegion": "NSW",</w:t>
      </w:r>
    </w:p>
    <w:p>
      <w:r>
        <w:t>"postalCode": "[Postcode]",</w:t>
      </w:r>
    </w:p>
    <w:p>
      <w:r>
        <w:t>"addressCountry": "AU"</w:t>
      </w:r>
    </w:p>
    <w:p>
      <w:r>
        <w:t>},</w:t>
      </w:r>
    </w:p>
    <w:p>
      <w:r>
        <w:t>"geo": {</w:t>
      </w:r>
    </w:p>
    <w:p>
      <w:r>
        <w:t>"@type": "GeoCoordinates",</w:t>
      </w:r>
    </w:p>
    <w:p>
      <w:r>
        <w:t>"latitude": "[Latitude]",</w:t>
      </w:r>
    </w:p>
    <w:p>
      <w:r>
        <w:t>"longitude": "[Longitude]"</w:t>
      </w:r>
    </w:p>
    <w:p>
      <w:r>
        <w:t>},</w:t>
      </w:r>
    </w:p>
    <w:p>
      <w:r>
        <w:t>"telephone": "[Phone Number]",</w:t>
      </w:r>
    </w:p>
    <w:p>
      <w:r>
        <w:t>"priceRange": "$$",</w:t>
      </w:r>
    </w:p>
    <w:p>
      <w:r>
        <w:t>"openingHours": "Mo-Fr 09:00-17:00"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Local SEO Implementation Checklist:</w:t>
      </w:r>
    </w:p>
    <w:p>
      <w:pPr>
        <w:pStyle w:val="ListBullet"/>
      </w:pPr>
      <w:r>
        <w:t>[ ] Google My Business optimisation</w:t>
      </w:r>
    </w:p>
    <w:p>
      <w:pPr>
        <w:pStyle w:val="ListBullet"/>
      </w:pPr>
      <w:r>
        <w:t>[ ] Local directory submissions (healthcare/legal focused)</w:t>
      </w:r>
    </w:p>
    <w:p>
      <w:pPr>
        <w:pStyle w:val="ListBullet"/>
      </w:pPr>
      <w:r>
        <w:t>[ ] Location-specific landing pages for major Australian cities</w:t>
      </w:r>
    </w:p>
    <w:p>
      <w:pPr>
        <w:pStyle w:val="ListBullet"/>
      </w:pPr>
      <w:r>
        <w:t>[ ] Local schema markup implementation</w:t>
      </w:r>
    </w:p>
    <w:p>
      <w:pPr>
        <w:pStyle w:val="ListBullet"/>
      </w:pPr>
      <w:r>
        <w:t>[ ] NAP consistency across all platforms</w:t>
      </w:r>
    </w:p>
    <w:p>
      <w:pPr>
        <w:pStyle w:val="ListBullet"/>
      </w:pPr>
      <w:r>
        <w:t>[ ] Local review management system setup</w:t>
      </w:r>
    </w:p>
    <w:p/>
    <w:p>
      <w:pPr>
        <w:pStyle w:val="Heading3"/>
        <w:jc w:val="left"/>
      </w:pPr>
      <w:r>
        <w:t>2.3 Voice Search &amp; AI Optimisation</w:t>
      </w:r>
    </w:p>
    <w:p/>
    <w:p>
      <w:r>
        <w:rPr>
          <w:b/>
        </w:rPr>
        <w:t>Featured Snippet Optimisation:</w:t>
      </w:r>
    </w:p>
    <w:p>
      <w:pPr>
        <w:pStyle w:val="ListBullet"/>
      </w:pPr>
      <w:r>
        <w:t>FAQ schema markup for common professional services questions</w:t>
      </w:r>
    </w:p>
    <w:p>
      <w:pPr>
        <w:pStyle w:val="ListBullet"/>
      </w:pPr>
      <w:r>
        <w:t>Structured Q&amp;A sections on service pages</w:t>
      </w:r>
    </w:p>
    <w:p>
      <w:pPr>
        <w:pStyle w:val="ListBullet"/>
      </w:pPr>
      <w:r>
        <w:t>Definition lists for industry terminology</w:t>
      </w:r>
    </w:p>
    <w:p>
      <w:pPr>
        <w:pStyle w:val="ListBullet"/>
      </w:pPr>
      <w:r>
        <w:t>Step-by-step process explanations</w:t>
      </w:r>
    </w:p>
    <w:p/>
    <w:p>
      <w:r>
        <w:rPr>
          <w:b/>
        </w:rPr>
        <w:t>AI-Ready Content Structure:</w:t>
      </w:r>
    </w:p>
    <w:p>
      <w:r>
        <w:rPr>
          <w:rFonts w:ascii="Courier New" w:hAnsi="Courier New"/>
        </w:rPr>
      </w:r>
      <w:r>
        <w:t>`html</w:t>
      </w:r>
    </w:p>
    <w:p>
      <w:r>
        <w:t>&lt;!-- FAQ Schema Example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[{</w:t>
      </w:r>
    </w:p>
    <w:p>
      <w:r>
        <w:t>"@type": "Question",</w:t>
      </w:r>
    </w:p>
    <w:p>
      <w:r>
        <w:t>"name": "What is AHPRA Section 133 compliance?",</w:t>
      </w:r>
    </w:p>
    <w:p>
      <w:r>
        <w:t>"acceptedAnswer": {</w:t>
      </w:r>
    </w:p>
    <w:p>
      <w:r>
        <w:t>"@type": "Answer",</w:t>
      </w:r>
    </w:p>
    <w:p>
      <w:r>
        <w:t>"text": "AHPRA Section 133 requires healthcare practitioners to ensure advertising is not false, misleading or deceptive..."</w:t>
      </w:r>
    </w:p>
    <w:p>
      <w:r>
        <w:t>}</w:t>
      </w:r>
    </w:p>
    <w:p>
      <w:r>
        <w:t>}]</w:t>
      </w:r>
    </w:p>
    <w:p>
      <w:r>
        <w:t>}</w:t>
      </w:r>
    </w:p>
    <w:p>
      <w:r>
        <w:t>&lt;/script&gt;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3. Compliance Integration Systems</w:t>
      </w:r>
    </w:p>
    <w:p/>
    <w:p>
      <w:pPr>
        <w:pStyle w:val="Heading3"/>
        <w:jc w:val="left"/>
      </w:pPr>
      <w:r>
        <w:t>3.1 AHPRA Section 133 Compliance Framework</w:t>
      </w:r>
    </w:p>
    <w:p/>
    <w:p>
      <w:r>
        <w:rPr>
          <w:b/>
        </w:rPr>
        <w:t>Automated Compliance Monitoring:</w:t>
      </w:r>
    </w:p>
    <w:p>
      <w:r>
        <w:rPr>
          <w:rFonts w:ascii="Courier New" w:hAnsi="Courier New"/>
        </w:rPr>
      </w:r>
      <w:r>
        <w:t>`yaml</w:t>
      </w:r>
    </w:p>
    <w:p>
      <w:r>
        <w:t>compliance_monitoring:</w:t>
      </w:r>
    </w:p>
    <w:p>
      <w:r>
        <w:t>content_review:</w:t>
      </w:r>
    </w:p>
    <w:p>
      <w:r>
        <w:t>frequency: monthly</w:t>
      </w:r>
    </w:p>
    <w:p>
      <w:r>
        <w:t>scope: all medical marketing content</w:t>
      </w:r>
    </w:p>
    <w:p>
      <w:r>
        <w:t>checklist:</w:t>
      </w:r>
    </w:p>
    <w:p>
      <w:pPr>
        <w:pStyle w:val="ListBullet"/>
      </w:pPr>
      <w:r>
        <w:t>no_misleading_claims: true</w:t>
      </w:r>
    </w:p>
    <w:p>
      <w:pPr>
        <w:pStyle w:val="ListBullet"/>
      </w:pPr>
      <w:r>
        <w:t>evidence_based_statements: true</w:t>
      </w:r>
    </w:p>
    <w:p>
      <w:pPr>
        <w:pStyle w:val="ListBullet"/>
      </w:pPr>
      <w:r>
        <w:t>professional_presentation: true</w:t>
      </w:r>
    </w:p>
    <w:p>
      <w:pPr>
        <w:pStyle w:val="ListBullet"/>
      </w:pPr>
      <w:r>
        <w:t>patient_testimonial_compliance: true</w:t>
      </w:r>
    </w:p>
    <w:p/>
    <w:p>
      <w:r>
        <w:t>approval_workflow:</w:t>
      </w:r>
    </w:p>
    <w:p>
      <w:r>
        <w:t>medical_content: requires_legal_review</w:t>
      </w:r>
    </w:p>
    <w:p>
      <w:r>
        <w:t>general_content: standard_review</w:t>
      </w:r>
    </w:p>
    <w:p>
      <w:r>
        <w:t>patient_materials: enhanced_review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AHPRA Compliance Checklist Integration:</w:t>
      </w:r>
    </w:p>
    <w:p>
      <w:pPr>
        <w:pStyle w:val="ListBullet"/>
      </w:pPr>
      <w:r>
        <w:t>[ ] Content disclaimer systems</w:t>
      </w:r>
    </w:p>
    <w:p>
      <w:pPr>
        <w:pStyle w:val="ListBullet"/>
      </w:pPr>
      <w:r>
        <w:t>[ ] Evidence-based claim verification</w:t>
      </w:r>
    </w:p>
    <w:p>
      <w:pPr>
        <w:pStyle w:val="ListBullet"/>
      </w:pPr>
      <w:r>
        <w:t>[ ] Professional presentation standards</w:t>
      </w:r>
    </w:p>
    <w:p>
      <w:pPr>
        <w:pStyle w:val="ListBullet"/>
      </w:pPr>
      <w:r>
        <w:t>[ ] Patient privacy protection protocols</w:t>
      </w:r>
    </w:p>
    <w:p>
      <w:pPr>
        <w:pStyle w:val="ListBullet"/>
      </w:pPr>
      <w:r>
        <w:t>[ ] Advertising compliance monitoring</w:t>
      </w:r>
    </w:p>
    <w:p>
      <w:pPr>
        <w:pStyle w:val="ListBullet"/>
      </w:pPr>
      <w:r>
        <w:t>[ ] Regular compliance auditing schedule</w:t>
      </w:r>
    </w:p>
    <w:p/>
    <w:p>
      <w:pPr>
        <w:pStyle w:val="Heading3"/>
        <w:jc w:val="left"/>
      </w:pPr>
      <w:r>
        <w:t>3.2 Legal Professional Conduct Rules</w:t>
      </w:r>
    </w:p>
    <w:p/>
    <w:p>
      <w:r>
        <w:rPr>
          <w:b/>
        </w:rPr>
        <w:t>Legal Marketing Compliance Framework:</w:t>
      </w:r>
    </w:p>
    <w:p>
      <w:r>
        <w:rPr>
          <w:rFonts w:ascii="Courier New" w:hAnsi="Courier New"/>
        </w:rPr>
      </w:r>
      <w:r>
        <w:t>`yaml</w:t>
      </w:r>
    </w:p>
    <w:p>
      <w:r>
        <w:t>legal_compliance:</w:t>
      </w:r>
    </w:p>
    <w:p>
      <w:r>
        <w:t>advertising_rules:</w:t>
      </w:r>
    </w:p>
    <w:p>
      <w:pPr>
        <w:pStyle w:val="ListBullet"/>
      </w:pPr>
      <w:r>
        <w:t>no_solicitation_violations</w:t>
      </w:r>
    </w:p>
    <w:p>
      <w:pPr>
        <w:pStyle w:val="ListBullet"/>
      </w:pPr>
      <w:r>
        <w:t>professional_dignity_maintenance</w:t>
      </w:r>
    </w:p>
    <w:p>
      <w:pPr>
        <w:pStyle w:val="ListBullet"/>
      </w:pPr>
      <w:r>
        <w:t>accurate_qualification_representation</w:t>
      </w:r>
    </w:p>
    <w:p>
      <w:pPr>
        <w:pStyle w:val="ListBullet"/>
      </w:pPr>
      <w:r>
        <w:t>proper_disclaimer_usage</w:t>
      </w:r>
    </w:p>
    <w:p/>
    <w:p>
      <w:r>
        <w:t>content_guidelines:</w:t>
      </w:r>
    </w:p>
    <w:p>
      <w:pPr>
        <w:pStyle w:val="ListBullet"/>
      </w:pPr>
      <w:r>
        <w:t>factual_accuracy_verification</w:t>
      </w:r>
    </w:p>
    <w:p>
      <w:pPr>
        <w:pStyle w:val="ListBullet"/>
      </w:pPr>
      <w:r>
        <w:t>professional_tone_maintenance</w:t>
      </w:r>
    </w:p>
    <w:p>
      <w:pPr>
        <w:pStyle w:val="ListBullet"/>
      </w:pPr>
      <w:r>
        <w:t>ethical_advertising_practices</w:t>
      </w:r>
    </w:p>
    <w:p>
      <w:pPr>
        <w:pStyle w:val="ListBullet"/>
      </w:pPr>
      <w:r>
        <w:t>client_confidentiality_protection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Implementation Requirements:</w:t>
      </w:r>
    </w:p>
    <w:p>
      <w:pPr>
        <w:pStyle w:val="ListBullet"/>
      </w:pPr>
      <w:r>
        <w:t>Content approval workflows for legal marketing materials</w:t>
      </w:r>
    </w:p>
    <w:p>
      <w:pPr>
        <w:pStyle w:val="ListBullet"/>
      </w:pPr>
      <w:r>
        <w:t>Professional conduct rule verification systems</w:t>
      </w:r>
    </w:p>
    <w:p>
      <w:pPr>
        <w:pStyle w:val="ListBullet"/>
      </w:pPr>
      <w:r>
        <w:t>Client confidentiality protection protocols</w:t>
      </w:r>
    </w:p>
    <w:p>
      <w:pPr>
        <w:pStyle w:val="ListBullet"/>
      </w:pPr>
      <w:r>
        <w:t>Ethical advertising compliance monitoring</w:t>
      </w:r>
    </w:p>
    <w:p/>
    <w:p>
      <w:pPr>
        <w:pStyle w:val="Heading3"/>
        <w:jc w:val="left"/>
      </w:pPr>
      <w:r>
        <w:t>3.3 Privacy Protection Systems</w:t>
      </w:r>
    </w:p>
    <w:p/>
    <w:p>
      <w:r>
        <w:rPr>
          <w:b/>
        </w:rPr>
        <w:t>Australian Privacy Principles (APP) Implementation:</w:t>
      </w:r>
    </w:p>
    <w:p>
      <w:r>
        <w:rPr>
          <w:rFonts w:ascii="Courier New" w:hAnsi="Courier New"/>
        </w:rPr>
      </w:r>
      <w:r>
        <w:t>`yaml</w:t>
      </w:r>
    </w:p>
    <w:p>
      <w:r>
        <w:t>privacy_framework:</w:t>
      </w:r>
    </w:p>
    <w:p>
      <w:r>
        <w:t>data_collection:</w:t>
      </w:r>
    </w:p>
    <w:p>
      <w:pPr>
        <w:pStyle w:val="ListBullet"/>
      </w:pPr>
      <w:r>
        <w:t>explicit_consent_mechanisms</w:t>
      </w:r>
    </w:p>
    <w:p>
      <w:pPr>
        <w:pStyle w:val="ListBullet"/>
      </w:pPr>
      <w:r>
        <w:t>purpose_limitation_protocols</w:t>
      </w:r>
    </w:p>
    <w:p>
      <w:pPr>
        <w:pStyle w:val="ListBullet"/>
      </w:pPr>
      <w:r>
        <w:t>data_minimisation_practices</w:t>
      </w:r>
    </w:p>
    <w:p>
      <w:pPr>
        <w:pStyle w:val="ListBullet"/>
      </w:pPr>
      <w:r>
        <w:t>secure_storage_requirements</w:t>
      </w:r>
    </w:p>
    <w:p/>
    <w:p>
      <w:r>
        <w:t>user_rights:</w:t>
      </w:r>
    </w:p>
    <w:p>
      <w:pPr>
        <w:pStyle w:val="ListBullet"/>
      </w:pPr>
      <w:r>
        <w:t>access_request_handling</w:t>
      </w:r>
    </w:p>
    <w:p>
      <w:pPr>
        <w:pStyle w:val="ListBullet"/>
      </w:pPr>
      <w:r>
        <w:t>correction_mechanisms</w:t>
      </w:r>
    </w:p>
    <w:p>
      <w:pPr>
        <w:pStyle w:val="ListBullet"/>
      </w:pPr>
      <w:r>
        <w:t>deletion_protocols</w:t>
      </w:r>
    </w:p>
    <w:p>
      <w:pPr>
        <w:pStyle w:val="ListBullet"/>
      </w:pPr>
      <w:r>
        <w:t>complaint_procedures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Technical Privacy Implementation:</w:t>
      </w:r>
    </w:p>
    <w:p>
      <w:pPr>
        <w:pStyle w:val="ListBullet"/>
      </w:pPr>
      <w:r>
        <w:t>Cookie consent management system</w:t>
      </w:r>
    </w:p>
    <w:p>
      <w:pPr>
        <w:pStyle w:val="ListBullet"/>
      </w:pPr>
      <w:r>
        <w:t>Data collection transparency notices</w:t>
      </w:r>
    </w:p>
    <w:p>
      <w:pPr>
        <w:pStyle w:val="ListBullet"/>
      </w:pPr>
      <w:r>
        <w:t>User rights management portal</w:t>
      </w:r>
    </w:p>
    <w:p>
      <w:pPr>
        <w:pStyle w:val="ListBullet"/>
      </w:pPr>
      <w:r>
        <w:t>Privacy policy automation updates</w:t>
      </w:r>
    </w:p>
    <w:p>
      <w:pPr>
        <w:pStyle w:val="ListBullet"/>
      </w:pPr>
      <w:r>
        <w:t>GDPR compliance for international clients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4. Performance &amp; Analytics Setup</w:t>
      </w:r>
    </w:p>
    <w:p/>
    <w:p>
      <w:pPr>
        <w:pStyle w:val="Heading3"/>
        <w:jc w:val="left"/>
      </w:pPr>
      <w:r>
        <w:t>4.1 Professional Services Conversion Tracking</w:t>
      </w:r>
    </w:p>
    <w:p/>
    <w:p>
      <w:r>
        <w:rPr>
          <w:b/>
        </w:rPr>
        <w:t>Multi-Stage Conversion Funnel:</w:t>
      </w:r>
    </w:p>
    <w:p>
      <w:r>
        <w:rPr>
          <w:rFonts w:ascii="Courier New" w:hAnsi="Courier New"/>
        </w:rPr>
      </w:r>
      <w:r>
        <w:t>`yaml</w:t>
      </w:r>
    </w:p>
    <w:p>
      <w:r>
        <w:t>conversion_tracking:</w:t>
      </w:r>
    </w:p>
    <w:p>
      <w:r>
        <w:t>awareness_stage:</w:t>
      </w:r>
    </w:p>
    <w:p>
      <w:r>
        <w:t>metrics: [page_views, time_on_page, bounce_rate]</w:t>
      </w:r>
    </w:p>
    <w:p>
      <w:r>
        <w:t>content: [blog_posts, hub_pages, educational_content]</w:t>
      </w:r>
    </w:p>
    <w:p/>
    <w:p>
      <w:r>
        <w:t>consideration_stage:</w:t>
      </w:r>
    </w:p>
    <w:p>
      <w:r>
        <w:t>metrics: [resource_downloads, email_signups, consultation_requests]</w:t>
      </w:r>
    </w:p>
    <w:p>
      <w:r>
        <w:t>content: [case_studies, service_pages, comparison_guides]</w:t>
      </w:r>
    </w:p>
    <w:p/>
    <w:p>
      <w:r>
        <w:t>decision_stage:</w:t>
      </w:r>
    </w:p>
    <w:p>
      <w:r>
        <w:t>metrics: [quote_requests, phone_calls, consultation_bookings]</w:t>
      </w:r>
    </w:p>
    <w:p>
      <w:r>
        <w:t>content: [contact_forms, pricing_pages, testimonials]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Goal Configuration (Google Analytics 4):</w:t>
      </w:r>
    </w:p>
    <w:p>
      <w:r>
        <w:rPr>
          <w:rFonts w:ascii="Courier New" w:hAnsi="Courier New"/>
        </w:rPr>
      </w:r>
      <w:r>
        <w:t>`javascript</w:t>
      </w:r>
    </w:p>
    <w:p>
      <w:r>
        <w:t>// Professional Services Conversion Events</w:t>
      </w:r>
    </w:p>
    <w:p>
      <w:r>
        <w:t>gtag('event', 'consultation_request', {</w:t>
      </w:r>
    </w:p>
    <w:p>
      <w:r>
        <w:t>event_category: 'lead_generation',</w:t>
      </w:r>
    </w:p>
    <w:p>
      <w:r>
        <w:t>event_label: 'medical_marketing',</w:t>
      </w:r>
    </w:p>
    <w:p>
      <w:r>
        <w:t>value: 500</w:t>
      </w:r>
    </w:p>
    <w:p>
      <w:r>
        <w:t>});</w:t>
      </w:r>
    </w:p>
    <w:p/>
    <w:p>
      <w:r>
        <w:t>gtag('event', 'quote_request', {</w:t>
      </w:r>
    </w:p>
    <w:p>
      <w:r>
        <w:t>event_category: 'lead_generation',</w:t>
      </w:r>
    </w:p>
    <w:p>
      <w:r>
        <w:t>event_label: 'legal_marketing',</w:t>
      </w:r>
    </w:p>
    <w:p>
      <w:r>
        <w:t>value: 750</w:t>
      </w:r>
    </w:p>
    <w:p>
      <w:r>
        <w:t>});</w:t>
      </w:r>
    </w:p>
    <w:p/>
    <w:p>
      <w:r>
        <w:t>gtag('event', 'resource_download', {</w:t>
      </w:r>
    </w:p>
    <w:p>
      <w:r>
        <w:t>event_category: 'engagement',</w:t>
      </w:r>
    </w:p>
    <w:p>
      <w:r>
        <w:t>event_label: 'compliance_guide',</w:t>
      </w:r>
    </w:p>
    <w:p>
      <w:r>
        <w:t>value: 100</w:t>
      </w:r>
    </w:p>
    <w:p>
      <w:r>
        <w:t>});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4.2 Professional Services KPIs</w:t>
      </w:r>
    </w:p>
    <w:p/>
    <w:p>
      <w:r>
        <w:rPr>
          <w:b/>
        </w:rPr>
        <w:t>Primary Performance Metrics:</w:t>
      </w:r>
    </w:p>
    <w:p>
      <w:pPr>
        <w:pStyle w:val="ListBullet"/>
      </w:pPr>
      <w:r>
        <w:rPr>
          <w:b/>
        </w:rPr>
        <w:t>Lead Quality Score</w:t>
      </w:r>
      <w:r>
        <w:t>: Medical/Legal inquiry quality rating</w:t>
      </w:r>
    </w:p>
    <w:p>
      <w:pPr>
        <w:pStyle w:val="ListBullet"/>
      </w:pPr>
      <w:r>
        <w:rPr>
          <w:b/>
        </w:rPr>
        <w:t>Conversion Rate by Service</w:t>
      </w:r>
      <w:r>
        <w:t>: Service-specific conversion tracking</w:t>
      </w:r>
    </w:p>
    <w:p>
      <w:pPr>
        <w:pStyle w:val="ListBullet"/>
      </w:pPr>
      <w:r>
        <w:rPr>
          <w:b/>
        </w:rPr>
        <w:t>Compliance Adherence Rate</w:t>
      </w:r>
      <w:r>
        <w:t>: Automated compliance monitoring</w:t>
      </w:r>
    </w:p>
    <w:p>
      <w:pPr>
        <w:pStyle w:val="ListBullet"/>
      </w:pPr>
      <w:r>
        <w:rPr>
          <w:b/>
        </w:rPr>
        <w:t>Professional Authority Score</w:t>
      </w:r>
      <w:r>
        <w:t>: Domain authority + professional citations</w:t>
      </w:r>
    </w:p>
    <w:p>
      <w:pPr>
        <w:pStyle w:val="ListBullet"/>
      </w:pPr>
      <w:r>
        <w:rPr>
          <w:b/>
        </w:rPr>
        <w:t>Client Acquisition Cost</w:t>
      </w:r>
      <w:r>
        <w:t>: By professional service category</w:t>
      </w:r>
    </w:p>
    <w:p/>
    <w:p>
      <w:r>
        <w:rPr>
          <w:b/>
        </w:rPr>
        <w:t>Advanced Analytics Setup:</w:t>
      </w:r>
    </w:p>
    <w:p>
      <w:pPr>
        <w:pStyle w:val="ListBullet"/>
      </w:pPr>
      <w:r>
        <w:t>Professional services attribution modeling</w:t>
      </w:r>
    </w:p>
    <w:p>
      <w:pPr>
        <w:pStyle w:val="ListBullet"/>
      </w:pPr>
      <w:r>
        <w:t>Multi-touch conversion path analysis</w:t>
      </w:r>
    </w:p>
    <w:p>
      <w:pPr>
        <w:pStyle w:val="ListBullet"/>
      </w:pPr>
      <w:r>
        <w:t>Industry-specific behaviour flow tracking</w:t>
      </w:r>
    </w:p>
    <w:p>
      <w:pPr>
        <w:pStyle w:val="ListBullet"/>
      </w:pPr>
      <w:r>
        <w:t>Compliance-driven content performance metrics</w:t>
      </w:r>
    </w:p>
    <w:p/>
    <w:p>
      <w:pPr>
        <w:pStyle w:val="Heading3"/>
        <w:jc w:val="left"/>
      </w:pPr>
      <w:r>
        <w:t>4.3 Heat Mapping &amp; User Experience Analytics</w:t>
      </w:r>
    </w:p>
    <w:p/>
    <w:p>
      <w:r>
        <w:rPr>
          <w:b/>
        </w:rPr>
        <w:t>Professional User Journey Analysis:</w:t>
      </w:r>
    </w:p>
    <w:p>
      <w:r>
        <w:rPr>
          <w:rFonts w:ascii="Courier New" w:hAnsi="Courier New"/>
        </w:rPr>
      </w:r>
      <w:r>
        <w:t>`yaml</w:t>
      </w:r>
    </w:p>
    <w:p>
      <w:r>
        <w:t>heatmap_tracking:</w:t>
      </w:r>
    </w:p>
    <w:p>
      <w:r>
        <w:t>service_pages:</w:t>
      </w:r>
    </w:p>
    <w:p>
      <w:r>
        <w:t>focus_areas: [call_to_action_buttons, service_descriptions, pricing_information]</w:t>
      </w:r>
    </w:p>
    <w:p/>
    <w:p>
      <w:r>
        <w:t>case_studies:</w:t>
      </w:r>
    </w:p>
    <w:p>
      <w:r>
        <w:t>tracking: [engagement_depth, conversion_correlation, industry_preferences]</w:t>
      </w:r>
    </w:p>
    <w:p/>
    <w:p>
      <w:r>
        <w:t>content_hubs:</w:t>
      </w:r>
    </w:p>
    <w:p>
      <w:r>
        <w:t>metrics: [content_consumption_patterns, hub_navigation_behaviour]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5. Launch Preparation Protocol</w:t>
      </w:r>
    </w:p>
    <w:p/>
    <w:p>
      <w:pPr>
        <w:pStyle w:val="Heading3"/>
        <w:jc w:val="left"/>
      </w:pPr>
      <w:r>
        <w:t>5.1 Pre-Launch Testing Framework</w:t>
      </w:r>
    </w:p>
    <w:p/>
    <w:p>
      <w:r>
        <w:rPr>
          <w:b/>
        </w:rPr>
        <w:t>Technical Testing Checklist:</w:t>
      </w:r>
    </w:p>
    <w:p>
      <w:r>
        <w:rPr>
          <w:rFonts w:ascii="Courier New" w:hAnsi="Courier New"/>
        </w:rPr>
      </w:r>
      <w:r>
        <w:t>`yaml</w:t>
      </w:r>
    </w:p>
    <w:p>
      <w:r>
        <w:t>technical_validation:</w:t>
      </w:r>
    </w:p>
    <w:p>
      <w:r>
        <w:t>functionality:</w:t>
      </w:r>
    </w:p>
    <w:p>
      <w:pPr>
        <w:pStyle w:val="ListBullet"/>
      </w:pPr>
      <w:r>
        <w:t>[ ] Form submission testing (all contact forms)</w:t>
      </w:r>
    </w:p>
    <w:p>
      <w:pPr>
        <w:pStyle w:val="ListBullet"/>
      </w:pPr>
      <w:r>
        <w:t>[ ] Mobile responsiveness verification</w:t>
      </w:r>
    </w:p>
    <w:p>
      <w:pPr>
        <w:pStyle w:val="ListBullet"/>
      </w:pPr>
      <w:r>
        <w:t>[ ] Cross-browser compatibility (Chrome, Firefox, Safari, Edge)</w:t>
      </w:r>
    </w:p>
    <w:p>
      <w:pPr>
        <w:pStyle w:val="ListBullet"/>
      </w:pPr>
      <w:r>
        <w:t>[ ] Page speed optimisation (target: &lt;3 seconds)</w:t>
      </w:r>
    </w:p>
    <w:p/>
    <w:p>
      <w:r>
        <w:t>seo_validation:</w:t>
      </w:r>
    </w:p>
    <w:p>
      <w:pPr>
        <w:pStyle w:val="ListBullet"/>
      </w:pPr>
      <w:r>
        <w:t>[ ] Meta tag implementation verification</w:t>
      </w:r>
    </w:p>
    <w:p>
      <w:pPr>
        <w:pStyle w:val="ListBullet"/>
      </w:pPr>
      <w:r>
        <w:t>[ ] Schema markup testing (Google Rich Results Test)</w:t>
      </w:r>
    </w:p>
    <w:p>
      <w:pPr>
        <w:pStyle w:val="ListBullet"/>
      </w:pPr>
      <w:r>
        <w:t>[ ] XML sitemap generation and submission</w:t>
      </w:r>
    </w:p>
    <w:p>
      <w:pPr>
        <w:pStyle w:val="ListBullet"/>
      </w:pPr>
      <w:r>
        <w:t>[ ] Internal linking structure verification</w:t>
      </w:r>
    </w:p>
    <w:p/>
    <w:p>
      <w:r>
        <w:t>compliance_testing:</w:t>
      </w:r>
    </w:p>
    <w:p>
      <w:pPr>
        <w:pStyle w:val="ListBullet"/>
      </w:pPr>
      <w:r>
        <w:t>[ ] AHPRA compliance content review</w:t>
      </w:r>
    </w:p>
    <w:p>
      <w:pPr>
        <w:pStyle w:val="ListBullet"/>
      </w:pPr>
      <w:r>
        <w:t>[ ] Legal professional conduct verification</w:t>
      </w:r>
    </w:p>
    <w:p>
      <w:pPr>
        <w:pStyle w:val="ListBullet"/>
      </w:pPr>
      <w:r>
        <w:t>[ ] Privacy policy implementation</w:t>
      </w:r>
    </w:p>
    <w:p>
      <w:pPr>
        <w:pStyle w:val="ListBullet"/>
      </w:pPr>
      <w:r>
        <w:t>[ ] Cookie consent functionality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5.2 Content Management System Integration</w:t>
      </w:r>
    </w:p>
    <w:p/>
    <w:p>
      <w:r>
        <w:rPr>
          <w:b/>
        </w:rPr>
        <w:t>WordPress/CMS Configuration:</w:t>
      </w:r>
    </w:p>
    <w:p>
      <w:r>
        <w:rPr>
          <w:rFonts w:ascii="Courier New" w:hAnsi="Courier New"/>
        </w:rPr>
      </w:r>
      <w:r>
        <w:t>`yaml</w:t>
      </w:r>
    </w:p>
    <w:p>
      <w:r>
        <w:t>cms_setup:</w:t>
      </w:r>
    </w:p>
    <w:p>
      <w:r>
        <w:t>user_roles:</w:t>
      </w:r>
    </w:p>
    <w:p>
      <w:r>
        <w:t>administrator: full_access</w:t>
      </w:r>
    </w:p>
    <w:p>
      <w:r>
        <w:t>content_manager: content_editing_rights</w:t>
      </w:r>
    </w:p>
    <w:p>
      <w:r>
        <w:t>compliance_officer: review_and_approval_rights</w:t>
      </w:r>
    </w:p>
    <w:p/>
    <w:p>
      <w:r>
        <w:t>workflow_integration:</w:t>
      </w:r>
    </w:p>
    <w:p>
      <w:pPr>
        <w:pStyle w:val="ListBullet"/>
      </w:pPr>
      <w:r>
        <w:t>content_approval_process</w:t>
      </w:r>
    </w:p>
    <w:p>
      <w:pPr>
        <w:pStyle w:val="ListBullet"/>
      </w:pPr>
      <w:r>
        <w:t>compliance_review_checkpoints</w:t>
      </w:r>
    </w:p>
    <w:p>
      <w:pPr>
        <w:pStyle w:val="ListBullet"/>
      </w:pPr>
      <w:r>
        <w:t>publication_scheduling</w:t>
      </w:r>
    </w:p>
    <w:p>
      <w:pPr>
        <w:pStyle w:val="ListBullet"/>
      </w:pPr>
      <w:r>
        <w:t>performance_monitoring_dashboards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Plugin Requirements:</w:t>
      </w:r>
    </w:p>
    <w:p>
      <w:pPr>
        <w:pStyle w:val="ListBullet"/>
      </w:pPr>
      <w:r>
        <w:t>SEO optimisation (Yoast SEO or RankMath)</w:t>
      </w:r>
    </w:p>
    <w:p>
      <w:pPr>
        <w:pStyle w:val="ListBullet"/>
      </w:pPr>
      <w:r>
        <w:t>Compliance monitoring tools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Security and backup systems</w:t>
      </w:r>
    </w:p>
    <w:p>
      <w:pPr>
        <w:pStyle w:val="ListBullet"/>
      </w:pPr>
      <w:r>
        <w:t>Form management with CRM integration</w:t>
      </w:r>
    </w:p>
    <w:p/>
    <w:p>
      <w:pPr>
        <w:pStyle w:val="Heading3"/>
        <w:jc w:val="left"/>
      </w:pPr>
      <w:r>
        <w:t>5.3 Staff Training &amp; Handover Documentation</w:t>
      </w:r>
    </w:p>
    <w:p/>
    <w:p>
      <w:r>
        <w:rPr>
          <w:b/>
        </w:rPr>
        <w:t>Training Module Structure:</w:t>
      </w:r>
    </w:p>
    <w:p>
      <w:pPr>
        <w:pStyle w:val="ListNumber"/>
      </w:pPr>
      <w:r>
        <w:rPr>
          <w:b/>
        </w:rPr>
        <w:t>Content Management Training</w:t>
      </w:r>
      <w:r>
        <w:t xml:space="preserve"> (2 hours)</w:t>
      </w:r>
    </w:p>
    <w:p>
      <w:pPr>
        <w:pStyle w:val="ListBullet"/>
      </w:pPr>
      <w:r>
        <w:t>CMS navigation and content editing</w:t>
      </w:r>
    </w:p>
    <w:p>
      <w:pPr>
        <w:pStyle w:val="ListBullet"/>
      </w:pPr>
      <w:r>
        <w:t>SEO best practices for ongoing content</w:t>
      </w:r>
    </w:p>
    <w:p>
      <w:pPr>
        <w:pStyle w:val="ListBullet"/>
      </w:pPr>
      <w:r>
        <w:t>Image optimisation and alt text requirements</w:t>
      </w:r>
    </w:p>
    <w:p/>
    <w:p>
      <w:pPr>
        <w:pStyle w:val="ListNumber"/>
      </w:pPr>
      <w:r>
        <w:rPr>
          <w:b/>
        </w:rPr>
        <w:t>Compliance Training</w:t>
      </w:r>
      <w:r>
        <w:t xml:space="preserve"> (3 hours)</w:t>
      </w:r>
    </w:p>
    <w:p>
      <w:pPr>
        <w:pStyle w:val="ListBullet"/>
      </w:pPr>
      <w:r>
        <w:t>AHPRA Section 133 requirements</w:t>
      </w:r>
    </w:p>
    <w:p>
      <w:pPr>
        <w:pStyle w:val="ListBullet"/>
      </w:pPr>
      <w:r>
        <w:t>Legal professional conduct rules</w:t>
      </w:r>
    </w:p>
    <w:p>
      <w:pPr>
        <w:pStyle w:val="ListBullet"/>
      </w:pPr>
      <w:r>
        <w:t>Content approval workflows</w:t>
      </w:r>
    </w:p>
    <w:p/>
    <w:p>
      <w:pPr>
        <w:pStyle w:val="ListNumber"/>
      </w:pPr>
      <w:r>
        <w:rPr>
          <w:b/>
        </w:rPr>
        <w:t>Analytics &amp; Reporting Training</w:t>
      </w:r>
      <w:r>
        <w:t xml:space="preserve"> (2 hours)</w:t>
      </w:r>
    </w:p>
    <w:p>
      <w:pPr>
        <w:pStyle w:val="ListBullet"/>
      </w:pPr>
      <w:r>
        <w:t>Google Analytics 4 dashboard navigation</w:t>
      </w:r>
    </w:p>
    <w:p>
      <w:pPr>
        <w:pStyle w:val="ListBullet"/>
      </w:pPr>
      <w:r>
        <w:t>Lead tracking and conversion monitoring</w:t>
      </w:r>
    </w:p>
    <w:p>
      <w:pPr>
        <w:pStyle w:val="ListBullet"/>
      </w:pPr>
      <w:r>
        <w:t>Performance reporting protocols</w:t>
      </w:r>
    </w:p>
    <w:p/>
    <w:p>
      <w:r>
        <w:rPr>
          <w:b/>
        </w:rPr>
        <w:t>Handover Documentation Package:</w:t>
      </w:r>
    </w:p>
    <w:p>
      <w:pPr>
        <w:pStyle w:val="ListBullet"/>
      </w:pPr>
      <w:r>
        <w:t>CMS user guide with screenshots</w:t>
      </w:r>
    </w:p>
    <w:p>
      <w:pPr>
        <w:pStyle w:val="ListBullet"/>
      </w:pPr>
      <w:r>
        <w:t>Compliance checklist and approval workflows</w:t>
      </w:r>
    </w:p>
    <w:p>
      <w:pPr>
        <w:pStyle w:val="ListBullet"/>
      </w:pPr>
      <w:r>
        <w:t>Analytics monitoring procedures</w:t>
      </w:r>
    </w:p>
    <w:p>
      <w:pPr>
        <w:pStyle w:val="ListBullet"/>
      </w:pPr>
      <w:r>
        <w:t>Emergency contact procedures and escalation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6. Quality Assurance Framework</w:t>
      </w:r>
    </w:p>
    <w:p/>
    <w:p>
      <w:pPr>
        <w:pStyle w:val="Heading3"/>
        <w:jc w:val="left"/>
      </w:pPr>
      <w:r>
        <w:t>6.1 Multi-Stage QA Testing</w:t>
      </w:r>
    </w:p>
    <w:p/>
    <w:p>
      <w:r>
        <w:rPr>
          <w:b/>
        </w:rPr>
        <w:t>Stage 1: Technical QA</w:t>
      </w:r>
    </w:p>
    <w:p>
      <w:r>
        <w:rPr>
          <w:rFonts w:ascii="Courier New" w:hAnsi="Courier New"/>
        </w:rPr>
      </w:r>
      <w:r>
        <w:t>`yaml</w:t>
      </w:r>
    </w:p>
    <w:p>
      <w:r>
        <w:t>technical_qa:</w:t>
      </w:r>
    </w:p>
    <w:p>
      <w:r>
        <w:t>functionality_testing:</w:t>
      </w:r>
    </w:p>
    <w:p>
      <w:pPr>
        <w:pStyle w:val="ListBullet"/>
      </w:pPr>
      <w:r>
        <w:t>form_submissions: all_contact_forms</w:t>
      </w:r>
    </w:p>
    <w:p>
      <w:pPr>
        <w:pStyle w:val="ListBullet"/>
      </w:pPr>
      <w:r>
        <w:t>navigation: full_site_traversal</w:t>
      </w:r>
    </w:p>
    <w:p>
      <w:pPr>
        <w:pStyle w:val="ListBullet"/>
      </w:pPr>
      <w:r>
        <w:t>mobile_experience: responsive_design_verification</w:t>
      </w:r>
    </w:p>
    <w:p>
      <w:pPr>
        <w:pStyle w:val="ListBullet"/>
      </w:pPr>
      <w:r>
        <w:t>page_speed: performance_benchmarking</w:t>
      </w:r>
    </w:p>
    <w:p/>
    <w:p>
      <w:r>
        <w:t>seo_technical:</w:t>
      </w:r>
    </w:p>
    <w:p>
      <w:pPr>
        <w:pStyle w:val="ListBullet"/>
      </w:pPr>
      <w:r>
        <w:t>meta_tags: completeness_and_accuracy</w:t>
      </w:r>
    </w:p>
    <w:p>
      <w:pPr>
        <w:pStyle w:val="ListBullet"/>
      </w:pPr>
      <w:r>
        <w:t>schema_markup: rich_results_validation</w:t>
      </w:r>
    </w:p>
    <w:p>
      <w:pPr>
        <w:pStyle w:val="ListBullet"/>
      </w:pPr>
      <w:r>
        <w:t>internal_linking: structure_verification</w:t>
      </w:r>
    </w:p>
    <w:p>
      <w:pPr>
        <w:pStyle w:val="ListBullet"/>
      </w:pPr>
      <w:r>
        <w:t>xml_sitemap: generation_and_submission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Stage 2: Content QA</w:t>
      </w:r>
    </w:p>
    <w:p>
      <w:r>
        <w:rPr>
          <w:rFonts w:ascii="Courier New" w:hAnsi="Courier New"/>
        </w:rPr>
      </w:r>
      <w:r>
        <w:t>`yaml</w:t>
      </w:r>
    </w:p>
    <w:p>
      <w:r>
        <w:t>content_qa:</w:t>
      </w:r>
    </w:p>
    <w:p>
      <w:r>
        <w:t>compliance_review:</w:t>
      </w:r>
    </w:p>
    <w:p>
      <w:r>
        <w:t>medical_content: ahpra_section_133_verification</w:t>
      </w:r>
    </w:p>
    <w:p>
      <w:r>
        <w:t>legal_content: professional_conduct_compliance</w:t>
      </w:r>
    </w:p>
    <w:p>
      <w:r>
        <w:t>general_content: professional_standards_adherence</w:t>
      </w:r>
    </w:p>
    <w:p/>
    <w:p>
      <w:r>
        <w:t>quality_standards:</w:t>
      </w:r>
    </w:p>
    <w:p>
      <w:pPr>
        <w:pStyle w:val="ListBullet"/>
      </w:pPr>
      <w:r>
        <w:t>british_english_compliance: spelling_and_terminology</w:t>
      </w:r>
    </w:p>
    <w:p>
      <w:pPr>
        <w:pStyle w:val="ListBullet"/>
      </w:pPr>
      <w:r>
        <w:t>professional_tone: consistency_verification</w:t>
      </w:r>
    </w:p>
    <w:p>
      <w:pPr>
        <w:pStyle w:val="ListBullet"/>
      </w:pPr>
      <w:r>
        <w:t>factual_accuracy: claim_verification</w:t>
      </w:r>
    </w:p>
    <w:p>
      <w:pPr>
        <w:pStyle w:val="ListBullet"/>
      </w:pPr>
      <w:r>
        <w:t>citation_completeness: source_documentation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Stage 3: User Experience QA</w:t>
      </w:r>
    </w:p>
    <w:p>
      <w:r>
        <w:rPr>
          <w:rFonts w:ascii="Courier New" w:hAnsi="Courier New"/>
        </w:rPr>
      </w:r>
      <w:r>
        <w:t>`yaml</w:t>
      </w:r>
    </w:p>
    <w:p>
      <w:r>
        <w:t>ux_qa:</w:t>
      </w:r>
    </w:p>
    <w:p>
      <w:r>
        <w:t>user_journey_testing:</w:t>
      </w:r>
    </w:p>
    <w:p>
      <w:pPr>
        <w:pStyle w:val="ListBullet"/>
      </w:pPr>
      <w:r>
        <w:t>information_architecture: logical_flow_verification</w:t>
      </w:r>
    </w:p>
    <w:p>
      <w:pPr>
        <w:pStyle w:val="ListBullet"/>
      </w:pPr>
      <w:r>
        <w:t>conversion_paths: clear_call_to_action_placement</w:t>
      </w:r>
    </w:p>
    <w:p>
      <w:pPr>
        <w:pStyle w:val="ListBullet"/>
      </w:pPr>
      <w:r>
        <w:t>professional_presentation: visual_consistency</w:t>
      </w:r>
    </w:p>
    <w:p>
      <w:pPr>
        <w:pStyle w:val="ListBullet"/>
      </w:pPr>
      <w:r>
        <w:t>accessibility: wcag_compliance_verification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6.2 Automated Testing Integration</w:t>
      </w:r>
    </w:p>
    <w:p/>
    <w:p>
      <w:r>
        <w:rPr>
          <w:b/>
        </w:rPr>
        <w:t>Continuous Monitoring Setup:</w:t>
      </w:r>
    </w:p>
    <w:p>
      <w:r>
        <w:rPr>
          <w:rFonts w:ascii="Courier New" w:hAnsi="Courier New"/>
        </w:rPr>
      </w:r>
      <w:r>
        <w:t>`yaml</w:t>
      </w:r>
    </w:p>
    <w:p>
      <w:r>
        <w:t>automated_testing:</w:t>
      </w:r>
    </w:p>
    <w:p>
      <w:r>
        <w:t>performance_monitoring:</w:t>
      </w:r>
    </w:p>
    <w:p>
      <w:r>
        <w:t>tools: [GTmetrix, PageSpeed_Insights, Pingdom]</w:t>
      </w:r>
    </w:p>
    <w:p>
      <w:r>
        <w:t>frequency: daily</w:t>
      </w:r>
    </w:p>
    <w:p>
      <w:r>
        <w:t>alert_thresholds:</w:t>
      </w:r>
    </w:p>
    <w:p>
      <w:r>
        <w:t>page_speed: &gt;3_seconds</w:t>
      </w:r>
    </w:p>
    <w:p>
      <w:r>
        <w:t>uptime: &lt;99.9%</w:t>
      </w:r>
    </w:p>
    <w:p/>
    <w:p>
      <w:r>
        <w:t>seo_monitoring:</w:t>
      </w:r>
    </w:p>
    <w:p>
      <w:r>
        <w:t>tools: [SEMrush, Ahrefs, Google_Search_Console]</w:t>
      </w:r>
    </w:p>
    <w:p>
      <w:r>
        <w:t>tracking: [rankings, indexation, technical_issues]</w:t>
      </w:r>
    </w:p>
    <w:p>
      <w:r>
        <w:t>reporting_frequency: weekly</w:t>
      </w:r>
    </w:p>
    <w:p/>
    <w:p>
      <w:r>
        <w:t>compliance_monitoring:</w:t>
      </w:r>
    </w:p>
    <w:p>
      <w:r>
        <w:t>content_scanning: monthly</w:t>
      </w:r>
    </w:p>
    <w:p>
      <w:r>
        <w:t>regulatory_updates: quarterly_review</w:t>
      </w:r>
    </w:p>
    <w:p>
      <w:r>
        <w:t>documentation_updates: as_required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7. Timeline &amp; Milestones</w:t>
      </w:r>
    </w:p>
    <w:p/>
    <w:p>
      <w:pPr>
        <w:pStyle w:val="Heading3"/>
        <w:jc w:val="left"/>
      </w:pPr>
      <w:r>
        <w:t>7.1 Implementation Timeline</w:t>
      </w:r>
    </w:p>
    <w:p/>
    <w:p>
      <w:r>
        <w:rPr>
          <w:b/>
        </w:rPr>
        <w:t>Phase 1: Technical Foundation (Weeks 1-2)</w:t>
      </w:r>
    </w:p>
    <w:p>
      <w:r>
        <w:rPr>
          <w:rFonts w:ascii="Courier New" w:hAnsi="Courier New"/>
        </w:rPr>
      </w:r>
      <w:r>
        <w:t>`yaml</w:t>
      </w:r>
    </w:p>
    <w:p>
      <w:r>
        <w:t>week_1:</w:t>
      </w:r>
    </w:p>
    <w:p>
      <w:r>
        <w:t>monday: CMS setup and configuration</w:t>
      </w:r>
    </w:p>
    <w:p>
      <w:r>
        <w:t>tuesday: Basic page structure implementation</w:t>
      </w:r>
    </w:p>
    <w:p>
      <w:r>
        <w:t>wednesday: Navigation and internal linking</w:t>
      </w:r>
    </w:p>
    <w:p>
      <w:r>
        <w:t>thursday: Forms and functionality integration</w:t>
      </w:r>
    </w:p>
    <w:p>
      <w:r>
        <w:t>friday: Initial mobile responsiveness testing</w:t>
      </w:r>
    </w:p>
    <w:p/>
    <w:p>
      <w:r>
        <w:t>week_2:</w:t>
      </w:r>
    </w:p>
    <w:p>
      <w:r>
        <w:t>monday: SEO technical implementation (meta tags, schema)</w:t>
      </w:r>
    </w:p>
    <w:p>
      <w:r>
        <w:t>tuesday: Analytics and tracking setup</w:t>
      </w:r>
    </w:p>
    <w:p>
      <w:r>
        <w:t>wednesday: Performance optimisation</w:t>
      </w:r>
    </w:p>
    <w:p>
      <w:r>
        <w:t>thursday: Security and backup configuration</w:t>
      </w:r>
    </w:p>
    <w:p>
      <w:r>
        <w:t>friday: Phase 1 testing and QA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Phase 2: Content Integration (Weeks 3-4)</w:t>
      </w:r>
    </w:p>
    <w:p>
      <w:r>
        <w:rPr>
          <w:rFonts w:ascii="Courier New" w:hAnsi="Courier New"/>
        </w:rPr>
      </w:r>
      <w:r>
        <w:t>`yaml</w:t>
      </w:r>
    </w:p>
    <w:p>
      <w:r>
        <w:t>week_3:</w:t>
      </w:r>
    </w:p>
    <w:p>
      <w:r>
        <w:t>monday: Home page content integration</w:t>
      </w:r>
    </w:p>
    <w:p>
      <w:r>
        <w:t>tuesday: About Us pages suite implementation</w:t>
      </w:r>
    </w:p>
    <w:p>
      <w:r>
        <w:t>wednesday: Priority service pages (Tier 1) integration</w:t>
      </w:r>
    </w:p>
    <w:p>
      <w:r>
        <w:t>thursday: Extended service pages (Tier 2) integration</w:t>
      </w:r>
    </w:p>
    <w:p>
      <w:r>
        <w:t>friday: Content hub pillar pages implementation</w:t>
      </w:r>
    </w:p>
    <w:p/>
    <w:p>
      <w:r>
        <w:t>week_4:</w:t>
      </w:r>
    </w:p>
    <w:p>
      <w:r>
        <w:t>monday: Case studies integration</w:t>
      </w:r>
    </w:p>
    <w:p>
      <w:r>
        <w:t>tuesday: Blog post migration and optimization</w:t>
      </w:r>
    </w:p>
    <w:p>
      <w:r>
        <w:t>wednesday: Resource centre setup</w:t>
      </w:r>
    </w:p>
    <w:p>
      <w:r>
        <w:t>thursday: Contact and conversion page optimization</w:t>
      </w:r>
    </w:p>
    <w:p>
      <w:r>
        <w:t>friday: Phase 2 content testing and review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Phase 3: Compliance &amp; Optimisation (Weeks 5-6)</w:t>
      </w:r>
    </w:p>
    <w:p>
      <w:r>
        <w:rPr>
          <w:rFonts w:ascii="Courier New" w:hAnsi="Courier New"/>
        </w:rPr>
      </w:r>
      <w:r>
        <w:t>`yaml</w:t>
      </w:r>
    </w:p>
    <w:p>
      <w:r>
        <w:t>week_5:</w:t>
      </w:r>
    </w:p>
    <w:p>
      <w:r>
        <w:t>monday: AHPRA compliance system implementation</w:t>
      </w:r>
    </w:p>
    <w:p>
      <w:r>
        <w:t>tuesday: Legal professional conduct verification</w:t>
      </w:r>
    </w:p>
    <w:p>
      <w:r>
        <w:t>wednesday: Privacy protection system setup</w:t>
      </w:r>
    </w:p>
    <w:p>
      <w:r>
        <w:t>thursday: Compliance monitoring automation</w:t>
      </w:r>
    </w:p>
    <w:p>
      <w:r>
        <w:t>friday: Professional standards verification</w:t>
      </w:r>
    </w:p>
    <w:p/>
    <w:p>
      <w:r>
        <w:t>week_6:</w:t>
      </w:r>
    </w:p>
    <w:p>
      <w:r>
        <w:t>monday: Advanced SEO implementation</w:t>
      </w:r>
    </w:p>
    <w:p>
      <w:r>
        <w:t>tuesday: Local SEO optimisation</w:t>
      </w:r>
    </w:p>
    <w:p>
      <w:r>
        <w:t>wednesday: Voice search and AI readiness</w:t>
      </w:r>
    </w:p>
    <w:p>
      <w:r>
        <w:t>thursday: Conversion optimisation</w:t>
      </w:r>
    </w:p>
    <w:p>
      <w:r>
        <w:t>friday: Performance fine-tuning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Phase 4: Testing &amp; Launch Preparation (Weeks 7-8)</w:t>
      </w:r>
    </w:p>
    <w:p>
      <w:r>
        <w:rPr>
          <w:rFonts w:ascii="Courier New" w:hAnsi="Courier New"/>
        </w:rPr>
      </w:r>
      <w:r>
        <w:t>`yaml</w:t>
      </w:r>
    </w:p>
    <w:p>
      <w:r>
        <w:t>week_7:</w:t>
      </w:r>
    </w:p>
    <w:p>
      <w:r>
        <w:t>monday: Comprehensive QA testing</w:t>
      </w:r>
    </w:p>
    <w:p>
      <w:r>
        <w:t>tuesday: User acceptance testing</w:t>
      </w:r>
    </w:p>
    <w:p>
      <w:r>
        <w:t>wednesday: Staff training sessions</w:t>
      </w:r>
    </w:p>
    <w:p>
      <w:r>
        <w:t>thursday: Documentation handover</w:t>
      </w:r>
    </w:p>
    <w:p>
      <w:r>
        <w:t>friday: Pre-launch compliance review</w:t>
      </w:r>
    </w:p>
    <w:p/>
    <w:p>
      <w:r>
        <w:t>week_8:</w:t>
      </w:r>
    </w:p>
    <w:p>
      <w:r>
        <w:t>monday: Final performance optimization</w:t>
      </w:r>
    </w:p>
    <w:p>
      <w:r>
        <w:t>tuesday: Launch preparation checklist completion</w:t>
      </w:r>
    </w:p>
    <w:p>
      <w:r>
        <w:t>wednesday: Go-live deployment</w:t>
      </w:r>
    </w:p>
    <w:p>
      <w:r>
        <w:t>thursday: Post-launch monitoring setup</w:t>
      </w:r>
    </w:p>
    <w:p>
      <w:r>
        <w:t>friday: Launch week performance review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7.2 Critical Milestones</w:t>
      </w:r>
    </w:p>
    <w:p/>
    <w:p>
      <w:r>
        <w:rPr>
          <w:b/>
        </w:rPr>
        <w:t>Milestone 1: Technical Foundation Complete</w:t>
      </w:r>
      <w:r>
        <w:t xml:space="preserve"> (End Week 2)</w:t>
      </w:r>
    </w:p>
    <w:p>
      <w:pPr>
        <w:pStyle w:val="ListBullet"/>
      </w:pPr>
      <w:r>
        <w:t>✅ CMS fully configured and operational</w:t>
      </w:r>
    </w:p>
    <w:p>
      <w:pPr>
        <w:pStyle w:val="ListBullet"/>
      </w:pPr>
      <w:r>
        <w:t>✅ Basic site structure and navigation implemented</w:t>
      </w:r>
    </w:p>
    <w:p>
      <w:pPr>
        <w:pStyle w:val="ListBullet"/>
      </w:pPr>
      <w:r>
        <w:t>✅ Forms and core functionality working</w:t>
      </w:r>
    </w:p>
    <w:p>
      <w:pPr>
        <w:pStyle w:val="ListBullet"/>
      </w:pPr>
      <w:r>
        <w:t>✅ Performance baseline established</w:t>
      </w:r>
    </w:p>
    <w:p/>
    <w:p>
      <w:r>
        <w:rPr>
          <w:b/>
        </w:rPr>
        <w:t>Milestone 2: Content Integration Complete</w:t>
      </w:r>
      <w:r>
        <w:t xml:space="preserve"> (End Week 4)</w:t>
      </w:r>
    </w:p>
    <w:p>
      <w:pPr>
        <w:pStyle w:val="ListBullet"/>
      </w:pPr>
      <w:r>
        <w:t>✅ All content pages integrated and formatted</w:t>
      </w:r>
    </w:p>
    <w:p>
      <w:pPr>
        <w:pStyle w:val="ListBullet"/>
      </w:pPr>
      <w:r>
        <w:t>✅ Internal linking structure operational</w:t>
      </w:r>
    </w:p>
    <w:p>
      <w:pPr>
        <w:pStyle w:val="ListBullet"/>
      </w:pPr>
      <w:r>
        <w:t>✅ Content hubs and pillar pages active</w:t>
      </w:r>
    </w:p>
    <w:p>
      <w:pPr>
        <w:pStyle w:val="ListBullet"/>
      </w:pPr>
      <w:r>
        <w:t>✅ Mobile experience optimised</w:t>
      </w:r>
    </w:p>
    <w:p/>
    <w:p>
      <w:r>
        <w:rPr>
          <w:b/>
        </w:rPr>
        <w:t>Milestone 3: Compliance Systems Active</w:t>
      </w:r>
      <w:r>
        <w:t xml:space="preserve"> (End Week 6)</w:t>
      </w:r>
    </w:p>
    <w:p>
      <w:pPr>
        <w:pStyle w:val="ListBullet"/>
      </w:pPr>
      <w:r>
        <w:t>✅ AHPRA and legal compliance monitoring operational</w:t>
      </w:r>
    </w:p>
    <w:p>
      <w:pPr>
        <w:pStyle w:val="ListBullet"/>
      </w:pPr>
      <w:r>
        <w:t>✅ Privacy protection systems implemented</w:t>
      </w:r>
    </w:p>
    <w:p>
      <w:pPr>
        <w:pStyle w:val="ListBullet"/>
      </w:pPr>
      <w:r>
        <w:t>✅ Professional standards verification complete</w:t>
      </w:r>
    </w:p>
    <w:p>
      <w:pPr>
        <w:pStyle w:val="ListBullet"/>
      </w:pPr>
      <w:r>
        <w:t>✅ SEO optimization fully deployed</w:t>
      </w:r>
    </w:p>
    <w:p/>
    <w:p>
      <w:r>
        <w:rPr>
          <w:b/>
        </w:rPr>
        <w:t>Milestone 4: Launch Ready</w:t>
      </w:r>
      <w:r>
        <w:t xml:space="preserve"> (End Week 8)</w:t>
      </w:r>
    </w:p>
    <w:p>
      <w:pPr>
        <w:pStyle w:val="ListBullet"/>
      </w:pPr>
      <w:r>
        <w:t>✅ All QA testing complete and passed</w:t>
      </w:r>
    </w:p>
    <w:p>
      <w:pPr>
        <w:pStyle w:val="ListBullet"/>
      </w:pPr>
      <w:r>
        <w:t>✅ Staff training completed and documented</w:t>
      </w:r>
    </w:p>
    <w:p>
      <w:pPr>
        <w:pStyle w:val="ListBullet"/>
      </w:pPr>
      <w:r>
        <w:t>✅ Monitoring and analytics operational</w:t>
      </w:r>
    </w:p>
    <w:p>
      <w:pPr>
        <w:pStyle w:val="ListBullet"/>
      </w:pPr>
      <w:r>
        <w:t>✅ Website live and performing optimally</w:t>
      </w:r>
    </w:p>
    <w:p/>
    <w:p>
      <w:pPr>
        <w:pStyle w:val="Heading3"/>
        <w:jc w:val="left"/>
      </w:pPr>
      <w:r>
        <w:t>7.3 Risk Management &amp; Contingency Planning</w:t>
      </w:r>
    </w:p>
    <w:p/>
    <w:p>
      <w:r>
        <w:rPr>
          <w:b/>
        </w:rPr>
        <w:t>High-Risk Areas:</w:t>
      </w:r>
    </w:p>
    <w:p>
      <w:r>
        <w:rPr>
          <w:rFonts w:ascii="Courier New" w:hAnsi="Courier New"/>
        </w:rPr>
      </w:r>
      <w:r>
        <w:t>`yaml</w:t>
      </w:r>
    </w:p>
    <w:p>
      <w:r>
        <w:t>risk_assessment:</w:t>
      </w:r>
    </w:p>
    <w:p>
      <w:r>
        <w:t>compliance_complexity:</w:t>
      </w:r>
    </w:p>
    <w:p>
      <w:r>
        <w:t>risk_level: high</w:t>
      </w:r>
    </w:p>
    <w:p>
      <w:r>
        <w:t>mitigation: legal_review_buffer_time</w:t>
      </w:r>
    </w:p>
    <w:p>
      <w:r>
        <w:t>contingency: external_compliance_consultant</w:t>
      </w:r>
    </w:p>
    <w:p/>
    <w:p>
      <w:r>
        <w:t>technical_integration:</w:t>
      </w:r>
    </w:p>
    <w:p>
      <w:r>
        <w:t>risk_level: medium</w:t>
      </w:r>
    </w:p>
    <w:p>
      <w:r>
        <w:t>mitigation: staged_testing_approach</w:t>
      </w:r>
    </w:p>
    <w:p>
      <w:r>
        <w:t>contingency: rollback_procedures</w:t>
      </w:r>
    </w:p>
    <w:p/>
    <w:p>
      <w:r>
        <w:t>content_migration:</w:t>
      </w:r>
    </w:p>
    <w:p>
      <w:r>
        <w:t>risk_level: low</w:t>
      </w:r>
    </w:p>
    <w:p>
      <w:r>
        <w:t>mitigation: backup_and_version_control</w:t>
      </w:r>
    </w:p>
    <w:p>
      <w:r>
        <w:t>contingency: manual_content_restoration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Contingency Protocols:</w:t>
      </w:r>
    </w:p>
    <w:p>
      <w:pPr>
        <w:pStyle w:val="ListBullet"/>
      </w:pPr>
      <w:r>
        <w:rPr>
          <w:b/>
        </w:rPr>
        <w:t>Compliance Issues</w:t>
      </w:r>
      <w:r>
        <w:t>: 48-hour legal review process</w:t>
      </w:r>
    </w:p>
    <w:p>
      <w:pPr>
        <w:pStyle w:val="ListBullet"/>
      </w:pPr>
      <w:r>
        <w:rPr>
          <w:b/>
        </w:rPr>
        <w:t>Technical Failures</w:t>
      </w:r>
      <w:r>
        <w:t>: Immediate rollback to previous stable version</w:t>
      </w:r>
    </w:p>
    <w:p>
      <w:pPr>
        <w:pStyle w:val="ListBullet"/>
      </w:pPr>
      <w:r>
        <w:rPr>
          <w:b/>
        </w:rPr>
        <w:t>Performance Issues</w:t>
      </w:r>
      <w:r>
        <w:t>: Emergency optimisation protocols</w:t>
      </w:r>
    </w:p>
    <w:p>
      <w:pPr>
        <w:pStyle w:val="ListBullet"/>
      </w:pPr>
      <w:r>
        <w:rPr>
          <w:b/>
        </w:rPr>
        <w:t>Content Problems</w:t>
      </w:r>
      <w:r>
        <w:t>: Rapid content revision and approval process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8. Post-Launch Optimisation Strategy</w:t>
      </w:r>
    </w:p>
    <w:p/>
    <w:p>
      <w:pPr>
        <w:pStyle w:val="Heading3"/>
        <w:jc w:val="left"/>
      </w:pPr>
      <w:r>
        <w:t>8.1 Performance Monitoring Protocol</w:t>
      </w:r>
    </w:p>
    <w:p/>
    <w:p>
      <w:r>
        <w:rPr>
          <w:b/>
        </w:rPr>
        <w:t>First 30 Days Intensive Monitoring:</w:t>
      </w:r>
    </w:p>
    <w:p>
      <w:r>
        <w:rPr>
          <w:rFonts w:ascii="Courier New" w:hAnsi="Courier New"/>
        </w:rPr>
      </w:r>
      <w:r>
        <w:t>`yaml</w:t>
      </w:r>
    </w:p>
    <w:p>
      <w:r>
        <w:t>launch_monitoring:</w:t>
      </w:r>
    </w:p>
    <w:p>
      <w:r>
        <w:t>daily_checks:</w:t>
      </w:r>
    </w:p>
    <w:p>
      <w:pPr>
        <w:pStyle w:val="ListBullet"/>
      </w:pPr>
      <w:r>
        <w:t>website_uptime_and_performance</w:t>
      </w:r>
    </w:p>
    <w:p>
      <w:pPr>
        <w:pStyle w:val="ListBullet"/>
      </w:pPr>
      <w:r>
        <w:t>conversion_tracking_accuracy</w:t>
      </w:r>
    </w:p>
    <w:p>
      <w:pPr>
        <w:pStyle w:val="ListBullet"/>
      </w:pPr>
      <w:r>
        <w:t>compliance_system_functionality</w:t>
      </w:r>
    </w:p>
    <w:p>
      <w:pPr>
        <w:pStyle w:val="ListBullet"/>
      </w:pPr>
      <w:r>
        <w:t>user_experience_metrics</w:t>
      </w:r>
    </w:p>
    <w:p/>
    <w:p>
      <w:r>
        <w:t>weekly_reviews:</w:t>
      </w:r>
    </w:p>
    <w:p>
      <w:pPr>
        <w:pStyle w:val="ListBullet"/>
      </w:pPr>
      <w:r>
        <w:t>analytics_performance_analysis</w:t>
      </w:r>
    </w:p>
    <w:p>
      <w:pPr>
        <w:pStyle w:val="ListBullet"/>
      </w:pPr>
      <w:r>
        <w:t>seo_ranking_progress</w:t>
      </w:r>
    </w:p>
    <w:p>
      <w:pPr>
        <w:pStyle w:val="ListBullet"/>
      </w:pPr>
      <w:r>
        <w:t>lead_quality_assessment</w:t>
      </w:r>
    </w:p>
    <w:p>
      <w:pPr>
        <w:pStyle w:val="ListBullet"/>
      </w:pPr>
      <w:r>
        <w:t>compliance_adherence_verification</w:t>
      </w:r>
    </w:p>
    <w:p/>
    <w:p>
      <w:r>
        <w:t>monthly_optimisation:</w:t>
      </w:r>
    </w:p>
    <w:p>
      <w:pPr>
        <w:pStyle w:val="ListBullet"/>
      </w:pPr>
      <w:r>
        <w:t>conversion_rate_optimization</w:t>
      </w:r>
    </w:p>
    <w:p>
      <w:pPr>
        <w:pStyle w:val="ListBullet"/>
      </w:pPr>
      <w:r>
        <w:t>content_performance_analysis</w:t>
      </w:r>
    </w:p>
    <w:p>
      <w:pPr>
        <w:pStyle w:val="ListBullet"/>
      </w:pPr>
      <w:r>
        <w:t>technical_seo_improvements</w:t>
      </w:r>
    </w:p>
    <w:p>
      <w:pPr>
        <w:pStyle w:val="ListBullet"/>
      </w:pPr>
      <w:r>
        <w:t>professional_authority_building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8.2 Continuous Improvement Framework</w:t>
      </w:r>
    </w:p>
    <w:p/>
    <w:p>
      <w:r>
        <w:rPr>
          <w:b/>
        </w:rPr>
        <w:t>Quarterly Optimisation Cycles:</w:t>
      </w:r>
    </w:p>
    <w:p>
      <w:r>
        <w:rPr>
          <w:rFonts w:ascii="Courier New" w:hAnsi="Courier New"/>
        </w:rPr>
      </w:r>
      <w:r>
        <w:t>`yaml</w:t>
      </w:r>
    </w:p>
    <w:p>
      <w:r>
        <w:t>q1_focus: foundation_stabilisation</w:t>
      </w:r>
    </w:p>
    <w:p>
      <w:r>
        <w:t>priorities: [performance_optimization, compliance_fine_tuning, user_experience_enhancement]</w:t>
      </w:r>
    </w:p>
    <w:p/>
    <w:p>
      <w:r>
        <w:t>q2_focus: authority_building</w:t>
      </w:r>
    </w:p>
    <w:p>
      <w:r>
        <w:t>priorities: [content_expansion, professional_citations, industry_recognition]</w:t>
      </w:r>
    </w:p>
    <w:p/>
    <w:p>
      <w:r>
        <w:t>q3_focus: conversion_optimization</w:t>
      </w:r>
    </w:p>
    <w:p>
      <w:r>
        <w:t>priorities: [funnel_improvement, lead_quality_enhancement, service_expansion]</w:t>
      </w:r>
    </w:p>
    <w:p/>
    <w:p>
      <w:r>
        <w:t>q4_focus: strategic_expansion</w:t>
      </w:r>
    </w:p>
    <w:p>
      <w:r>
        <w:t>priorities: [new_service_integration, market_expansion, advanced_features]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8.3 Professional Services Growth Strategy</w:t>
      </w:r>
    </w:p>
    <w:p/>
    <w:p>
      <w:r>
        <w:rPr>
          <w:b/>
        </w:rPr>
        <w:t>Authority Building Protocol:</w:t>
      </w:r>
    </w:p>
    <w:p>
      <w:r>
        <w:rPr>
          <w:rFonts w:ascii="Courier New" w:hAnsi="Courier New"/>
        </w:rPr>
      </w:r>
      <w:r>
        <w:t>`yaml</w:t>
      </w:r>
    </w:p>
    <w:p>
      <w:r>
        <w:t>authority_development:</w:t>
      </w:r>
    </w:p>
    <w:p>
      <w:r>
        <w:t>content_authority:</w:t>
      </w:r>
    </w:p>
    <w:p>
      <w:pPr>
        <w:pStyle w:val="ListBullet"/>
      </w:pPr>
      <w:r>
        <w:t>regular_industry_insights_publication</w:t>
      </w:r>
    </w:p>
    <w:p>
      <w:pPr>
        <w:pStyle w:val="ListBullet"/>
      </w:pPr>
      <w:r>
        <w:t>professional_case_study_development</w:t>
      </w:r>
    </w:p>
    <w:p>
      <w:pPr>
        <w:pStyle w:val="ListBullet"/>
      </w:pPr>
      <w:r>
        <w:t>thought_leadership_content_creation</w:t>
      </w:r>
    </w:p>
    <w:p/>
    <w:p>
      <w:r>
        <w:t>professional_recognition:</w:t>
      </w:r>
    </w:p>
    <w:p>
      <w:pPr>
        <w:pStyle w:val="ListBullet"/>
      </w:pPr>
      <w:r>
        <w:t>industry_awards_and_certifications</w:t>
      </w:r>
    </w:p>
    <w:p>
      <w:pPr>
        <w:pStyle w:val="ListBullet"/>
      </w:pPr>
      <w:r>
        <w:t>professional_association_memberships</w:t>
      </w:r>
    </w:p>
    <w:p>
      <w:pPr>
        <w:pStyle w:val="ListBullet"/>
      </w:pPr>
      <w:r>
        <w:t>speaking_opportunities_and_conferences</w:t>
      </w:r>
    </w:p>
    <w:p/>
    <w:p>
      <w:r>
        <w:t>client_success_showcase:</w:t>
      </w:r>
    </w:p>
    <w:p>
      <w:pPr>
        <w:pStyle w:val="ListBullet"/>
      </w:pPr>
      <w:r>
        <w:t>detailed_case_study_development</w:t>
      </w:r>
    </w:p>
    <w:p>
      <w:pPr>
        <w:pStyle w:val="ListBullet"/>
      </w:pPr>
      <w:r>
        <w:t>client_testimonial_integration</w:t>
      </w:r>
    </w:p>
    <w:p>
      <w:pPr>
        <w:pStyle w:val="ListBullet"/>
      </w:pPr>
      <w:r>
        <w:t>results_driven_content_marketing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Expansion Opportunities:</w:t>
      </w:r>
    </w:p>
    <w:p>
      <w:pPr>
        <w:pStyle w:val="ListBullet"/>
      </w:pPr>
      <w:r>
        <w:rPr>
          <w:b/>
        </w:rPr>
        <w:t>New Professional Services</w:t>
      </w:r>
      <w:r>
        <w:t>: Accounting, financial services, consulting</w:t>
      </w:r>
    </w:p>
    <w:p>
      <w:pPr>
        <w:pStyle w:val="ListBullet"/>
      </w:pPr>
      <w:r>
        <w:rPr>
          <w:b/>
        </w:rPr>
        <w:t>Geographic Expansion</w:t>
      </w:r>
      <w:r>
        <w:t>: National coverage beyond Sydney</w:t>
      </w:r>
    </w:p>
    <w:p>
      <w:pPr>
        <w:pStyle w:val="ListBullet"/>
      </w:pPr>
      <w:r>
        <w:rPr>
          <w:b/>
        </w:rPr>
        <w:t>Service Line Extensions</w:t>
      </w:r>
      <w:r>
        <w:t>: Advanced compliance consulting, professional training</w:t>
      </w:r>
    </w:p>
    <w:p>
      <w:pPr>
        <w:pStyle w:val="ListBullet"/>
      </w:pPr>
      <w:r>
        <w:rPr>
          <w:b/>
        </w:rPr>
        <w:t>Technology Integration</w:t>
      </w:r>
      <w:r>
        <w:t>: AI-powered compliance monitoring, advanced analytics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Success Metrics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rPr>
          <w:b/>
        </w:rPr>
        <w:t>Technical Performance:</w:t>
      </w:r>
    </w:p>
    <w:p>
      <w:pPr>
        <w:pStyle w:val="ListBullet"/>
      </w:pPr>
      <w:r>
        <w:t>Page load speed: &lt;3 seconds (target achieved)</w:t>
      </w:r>
    </w:p>
    <w:p>
      <w:pPr>
        <w:pStyle w:val="ListBullet"/>
      </w:pPr>
      <w:r>
        <w:t>Mobile performance: 90+ (PageSpeed Insights)</w:t>
      </w:r>
    </w:p>
    <w:p>
      <w:pPr>
        <w:pStyle w:val="ListBullet"/>
      </w:pPr>
      <w:r>
        <w:t>Uptime: 99.9%+ (continuous monitoring)</w:t>
      </w:r>
    </w:p>
    <w:p>
      <w:pPr>
        <w:pStyle w:val="ListBullet"/>
      </w:pPr>
      <w:r>
        <w:t>SEO technical score: 95%+ (comprehensive audit)</w:t>
      </w:r>
    </w:p>
    <w:p/>
    <w:p>
      <w:r>
        <w:rPr>
          <w:b/>
        </w:rPr>
        <w:t>Professional Authority:</w:t>
      </w:r>
    </w:p>
    <w:p>
      <w:pPr>
        <w:pStyle w:val="ListBullet"/>
      </w:pPr>
      <w:r>
        <w:t>Domain authority improvement: +15 points (6-month target)</w:t>
      </w:r>
    </w:p>
    <w:p>
      <w:pPr>
        <w:pStyle w:val="ListBullet"/>
      </w:pPr>
      <w:r>
        <w:t>Professional service rankings: Top 3 for priority keywords</w:t>
      </w:r>
    </w:p>
    <w:p>
      <w:pPr>
        <w:pStyle w:val="ListBullet"/>
      </w:pPr>
      <w:r>
        <w:t>Industry recognition: 2+ professional awards or certifications</w:t>
      </w:r>
    </w:p>
    <w:p>
      <w:pPr>
        <w:pStyle w:val="ListBullet"/>
      </w:pPr>
      <w:r>
        <w:t>Client satisfaction: 95%+ (ongoing surveys)</w:t>
      </w:r>
    </w:p>
    <w:p/>
    <w:p>
      <w:r>
        <w:rPr>
          <w:b/>
        </w:rPr>
        <w:t>Business Growth:</w:t>
      </w:r>
    </w:p>
    <w:p>
      <w:pPr>
        <w:pStyle w:val="ListBullet"/>
      </w:pPr>
      <w:r>
        <w:t>Lead generation increase: 150% (compared to current baseline)</w:t>
      </w:r>
    </w:p>
    <w:p>
      <w:pPr>
        <w:pStyle w:val="ListBullet"/>
      </w:pPr>
      <w:r>
        <w:t>Professional service inquiries: 200% increase</w:t>
      </w:r>
    </w:p>
    <w:p>
      <w:pPr>
        <w:pStyle w:val="ListBullet"/>
      </w:pPr>
      <w:r>
        <w:t>Conversion rate optimization: 25% improvement</w:t>
      </w:r>
    </w:p>
    <w:p>
      <w:pPr>
        <w:pStyle w:val="ListBullet"/>
      </w:pPr>
      <w:r>
        <w:t>Client acquisition cost reduction: 30%</w:t>
      </w:r>
    </w:p>
    <w:p/>
    <w:p>
      <w:r>
        <w:rPr>
          <w:b/>
        </w:rPr>
        <w:t>Compliance Excellence:</w:t>
      </w:r>
    </w:p>
    <w:p>
      <w:pPr>
        <w:pStyle w:val="ListBullet"/>
      </w:pPr>
      <w:r>
        <w:t>AHPRA compliance score: 100% (automated monitoring)</w:t>
      </w:r>
    </w:p>
    <w:p>
      <w:pPr>
        <w:pStyle w:val="ListBullet"/>
      </w:pPr>
      <w:r>
        <w:t>Legal professional conduct adherence: 100%</w:t>
      </w:r>
    </w:p>
    <w:p>
      <w:pPr>
        <w:pStyle w:val="ListBullet"/>
      </w:pPr>
      <w:r>
        <w:t>Privacy protection compliance: Full APP compliance</w:t>
      </w:r>
    </w:p>
    <w:p>
      <w:pPr>
        <w:pStyle w:val="ListBullet"/>
      </w:pPr>
      <w:r>
        <w:t>Professional standards maintenance: Ongoing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This technical implementation coordination guide provides a comprehensive roadmap for transforming Luna Digital Marketing's completed content suite into a fully functional, compliant, and optimised professional services website. The systematic approach ensures:</w:t>
      </w:r>
    </w:p>
    <w:p/>
    <w:p>
      <w:pPr>
        <w:pStyle w:val="ListNumber"/>
      </w:pPr>
      <w:r>
        <w:rPr>
          <w:b/>
        </w:rPr>
        <w:t>Technical Excellence</w:t>
      </w:r>
      <w:r>
        <w:t>: Robust, performant, and scalable web architecture</w:t>
      </w:r>
    </w:p>
    <w:p>
      <w:pPr>
        <w:pStyle w:val="ListNumber"/>
      </w:pPr>
      <w:r>
        <w:rPr>
          <w:b/>
        </w:rPr>
        <w:t>Compliance Assurance</w:t>
      </w:r>
      <w:r>
        <w:t>: Full adherence to AHPRA and legal professional standards</w:t>
      </w:r>
    </w:p>
    <w:p>
      <w:pPr>
        <w:pStyle w:val="ListNumber"/>
      </w:pPr>
      <w:r>
        <w:rPr>
          <w:b/>
        </w:rPr>
        <w:t>Professional Authority</w:t>
      </w:r>
      <w:r>
        <w:t>: Industry-leading content and user experience</w:t>
      </w:r>
    </w:p>
    <w:p>
      <w:pPr>
        <w:pStyle w:val="ListNumber"/>
      </w:pPr>
      <w:r>
        <w:rPr>
          <w:b/>
        </w:rPr>
        <w:t>Sustainable Growth</w:t>
      </w:r>
      <w:r>
        <w:t>: Scalable systems supporting long-term business expansion</w:t>
      </w:r>
    </w:p>
    <w:p/>
    <w:p>
      <w:r>
        <w:t>The 8-week implementation timeline, combined with comprehensive quality assurance and post-launch optimisation protocols, positions Luna Digital Marketing as the definitive authority in professional services digital marketing across Australia.</w:t>
      </w:r>
    </w:p>
    <w:p/>
    <w:p>
      <w:r>
        <w:rPr>
          <w:b/>
        </w:rPr>
        <w:t>Next Steps:</w:t>
      </w:r>
    </w:p>
    <w:p>
      <w:pPr>
        <w:pStyle w:val="ListNumber"/>
      </w:pPr>
      <w:r>
        <w:t>Review and approve this technical implementation guide</w:t>
      </w:r>
    </w:p>
    <w:p>
      <w:pPr>
        <w:pStyle w:val="ListNumber"/>
      </w:pPr>
      <w:r>
        <w:t>Begin Phase 1 technical foundation work</w:t>
      </w:r>
    </w:p>
    <w:p>
      <w:pPr>
        <w:pStyle w:val="ListNumber"/>
      </w:pPr>
      <w:r>
        <w:t>Coordinate resource allocation across implementation phases</w:t>
      </w:r>
    </w:p>
    <w:p>
      <w:pPr>
        <w:pStyle w:val="ListNumber"/>
      </w:pPr>
      <w:r>
        <w:t>Establish monitoring and reporting protocols</w:t>
      </w:r>
    </w:p>
    <w:p>
      <w:pPr>
        <w:pStyle w:val="ListNumber"/>
      </w:pPr>
      <w:r>
        <w:t>Initiate staff training and handover preparation</w:t>
      </w:r>
    </w:p>
    <w:p/>
    <w:p>
      <w:r>
        <w:t>This guide serves as the definitive technical roadmap for Luna Digital Marketing's transformation into Australia's leading professional services digital marketing authority.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Version</w:t>
      </w:r>
      <w:r>
        <w:t>: 1.0</w:t>
      </w:r>
    </w:p>
    <w:p>
      <w:r>
        <w:rPr>
          <w:b/>
        </w:rPr>
        <w:t>Last Updated</w:t>
      </w:r>
      <w:r>
        <w:t>: 11 September 2025</w:t>
      </w:r>
    </w:p>
    <w:p>
      <w:r>
        <w:rPr>
          <w:b/>
        </w:rPr>
        <w:t>Next Review</w:t>
      </w:r>
      <w:r>
        <w:t>: Post-Launch Week 2</w:t>
      </w:r>
    </w:p>
    <w:p>
      <w:r>
        <w:rPr>
          <w:b/>
        </w:rPr>
        <w:t>Maintained By</w:t>
      </w:r>
      <w:r>
        <w:t>: Technical Implementation Team</w:t>
      </w:r>
    </w:p>
    <w:p>
      <w:r>
        <w:rPr>
          <w:b/>
        </w:rPr>
        <w:t>Approved By</w:t>
      </w:r>
      <w:r>
        <w:t>: Luna Digital Marketing Leadership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