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Simply Solar Solutions - Comprehensive Site Architecture &amp; Content Strategy</w:t>
      </w:r>
    </w:p>
    <w:p/>
    <w:p>
      <w:pPr>
        <w:pStyle w:val="Heading2"/>
        <w:jc w:val="left"/>
      </w:pPr>
      <w:r>
        <w:t>Project Overview</w:t>
      </w:r>
    </w:p>
    <w:p/>
    <w:p>
      <w:r>
        <w:t>This repository contains the complete strategic transformation plan for Simply Solar Solutions, consolidating site architecture, integrating 5 pillar pages, and implementing a simplified content strategy. The project delivers actionable recommendations based on comprehensive research across the Australian solar industry, competitive landscape, and customer behaviour analysis.</w:t>
      </w:r>
    </w:p>
    <w:p/>
    <w:p>
      <w:r>
        <w:rPr>
          <w:b/>
        </w:rPr>
        <w:t>Project Completion</w:t>
      </w:r>
      <w:r>
        <w:t>: September 17, 2025</w:t>
      </w:r>
    </w:p>
    <w:p>
      <w:r>
        <w:rPr>
          <w:b/>
        </w:rPr>
        <w:t>Status</w:t>
      </w:r>
      <w:r>
        <w:t>: Implementation Ready</w:t>
      </w:r>
    </w:p>
    <w:p>
      <w:r>
        <w:rPr>
          <w:b/>
        </w:rPr>
        <w:t>Methodology</w:t>
      </w:r>
      <w:r>
        <w:t>: Mandatory 4-Phase Research Workflow with Quality Assurance Integration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📁 Project Navigation</w:t>
      </w:r>
    </w:p>
    <w:p/>
    <w:p>
      <w:pPr>
        <w:pStyle w:val="Heading3"/>
        <w:jc w:val="left"/>
      </w:pPr>
      <w:r>
        <w:t>🎯 Strategic Planning Documents</w:t>
      </w:r>
    </w:p>
    <w:p>
      <w:r>
        <w:t>| Document | Description | Status |</w:t>
      </w:r>
    </w:p>
    <w:p>
      <w:r>
        <w:t>|----------|-------------|---------|</w:t>
      </w:r>
    </w:p>
    <w:p>
      <w:r>
        <w:t>| [</w:t>
      </w:r>
      <w:r>
        <w:rPr>
          <w:b/>
        </w:rPr>
        <w:t>📋 PROJECT_CHECKLIST.md</w:t>
      </w:r>
      <w:r>
        <w:t>](PROJECT_CHECKLIST.md) | Project phases, deliverables, and success criteria | ✅ Complete |</w:t>
      </w:r>
    </w:p>
    <w:p>
      <w:r>
        <w:t>| [</w:t>
      </w:r>
      <w:r>
        <w:rPr>
          <w:b/>
        </w:rPr>
        <w:t>📈 Research Brief</w:t>
      </w:r>
      <w:r>
        <w:t>](strategy/research_brief.md) | Market intelligence and strategic foundation | ✅ Complete |</w:t>
      </w:r>
    </w:p>
    <w:p>
      <w:r>
        <w:t>| [</w:t>
      </w:r>
      <w:r>
        <w:rPr>
          <w:b/>
        </w:rPr>
        <w:t>🚀 Implementation Plan</w:t>
      </w:r>
      <w:r>
        <w:t>](strategy/implementation_plan.md) | 6-month phased execution strategy | ✅ Complete |</w:t>
      </w:r>
    </w:p>
    <w:p/>
    <w:p>
      <w:pPr>
        <w:pStyle w:val="Heading3"/>
        <w:jc w:val="left"/>
      </w:pPr>
      <w:r>
        <w:t>🔍 Research &amp; Intelligence</w:t>
      </w:r>
    </w:p>
    <w:p>
      <w:r>
        <w:t>| Document | Description | Word Count | Status |</w:t>
      </w:r>
    </w:p>
    <w:p>
      <w:r>
        <w:t>|----------|-------------|------------|---------|</w:t>
      </w:r>
    </w:p>
    <w:p>
      <w:r>
        <w:t>| [</w:t>
      </w:r>
      <w:r>
        <w:rPr>
          <w:b/>
        </w:rPr>
        <w:t>👥 Audience Personas</w:t>
      </w:r>
      <w:r>
        <w:t>](research/audience_personas.md) | 5 detailed customer profiles with journey mapping | 6,000+ | ✅ Complete |</w:t>
      </w:r>
    </w:p>
    <w:p>
      <w:r>
        <w:t>| [</w:t>
      </w:r>
      <w:r>
        <w:rPr>
          <w:b/>
        </w:rPr>
        <w:t>🏆 Competitive Analysis</w:t>
      </w:r>
      <w:r>
        <w:t>](research/competitive_analysis.md) | Market leaders analysis and positioning opportunities | 7,500+ | ✅ Complete |</w:t>
      </w:r>
    </w:p>
    <w:p>
      <w:r>
        <w:t>| [</w:t>
      </w:r>
      <w:r>
        <w:rPr>
          <w:b/>
        </w:rPr>
        <w:t>🔍 Keyword Research</w:t>
      </w:r>
      <w:r>
        <w:t>](research/keyword_research.md) | SEO strategy and search targeting analysis | 8,000+ | ✅ Complete |</w:t>
      </w:r>
    </w:p>
    <w:p/>
    <w:p>
      <w:pPr>
        <w:pStyle w:val="Heading3"/>
        <w:jc w:val="left"/>
      </w:pPr>
      <w:r>
        <w:t>📝 Content Strategy &amp; Guidelines</w:t>
      </w:r>
    </w:p>
    <w:p>
      <w:r>
        <w:t>| Document | Description | Word Count | Status |</w:t>
      </w:r>
    </w:p>
    <w:p>
      <w:r>
        <w:t>|----------|-------------|------------|---------|</w:t>
      </w:r>
    </w:p>
    <w:p>
      <w:r>
        <w:t>| [</w:t>
      </w:r>
      <w:r>
        <w:rPr>
          <w:b/>
        </w:rPr>
        <w:t>🏗️ Consolidated Site Architecture</w:t>
      </w:r>
      <w:r>
        <w:t xml:space="preserve">](content/consolidated_site_architecture.md) | </w:t>
      </w:r>
      <w:r>
        <w:rPr>
          <w:b/>
        </w:rPr>
        <w:t>PRIMARY DELIVERABLE</w:t>
      </w:r>
      <w:r>
        <w:t xml:space="preserve"> - Navigation &amp; pillar pages | 9,000+ | ✅ Complete |</w:t>
      </w:r>
    </w:p>
    <w:p>
      <w:r>
        <w:t>| [</w:t>
      </w:r>
      <w:r>
        <w:rPr>
          <w:b/>
        </w:rPr>
        <w:t>🗺️ User Journey Content Mapping</w:t>
      </w:r>
      <w:r>
        <w:t>](content/user_journey_content_mapping.md) | Customer progression and content alignment | 7,000+ | ✅ Complete |</w:t>
      </w:r>
    </w:p>
    <w:p>
      <w:r>
        <w:t>| [</w:t>
      </w:r>
      <w:r>
        <w:rPr>
          <w:b/>
        </w:rPr>
        <w:t>📚 Simplified Blog Strategy</w:t>
      </w:r>
      <w:r>
        <w:t>](content/simplified_blog_strategy.md) | Quality-focused 2 posts/month approach | 6,500+ | ✅ Complete |</w:t>
      </w:r>
    </w:p>
    <w:p/>
    <w:p>
      <w:pPr>
        <w:pStyle w:val="Heading3"/>
        <w:jc w:val="left"/>
      </w:pPr>
      <w:r>
        <w:t>📊 Implementation &amp; Tracking</w:t>
      </w:r>
    </w:p>
    <w:p>
      <w:r>
        <w:t>| Document | Description | Status |</w:t>
      </w:r>
    </w:p>
    <w:p>
      <w:r>
        <w:t>|----------|-------------|---------|</w:t>
      </w:r>
    </w:p>
    <w:p>
      <w:r>
        <w:t>| [</w:t>
      </w:r>
      <w:r>
        <w:rPr>
          <w:b/>
        </w:rPr>
        <w:t>📋 Execution Tracking Report</w:t>
      </w:r>
      <w:r>
        <w:t>](implementation/execution_tracking_report.md) | Methodology documentation and quality assurance | ✅ Complete |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Key Strategic Deliverables</w:t>
      </w:r>
    </w:p>
    <w:p/>
    <w:p>
      <w:pPr>
        <w:pStyle w:val="Heading3"/>
        <w:jc w:val="left"/>
      </w:pPr>
      <w:r>
        <w:t xml:space="preserve">1. </w:t>
      </w:r>
      <w:r>
        <w:rPr>
          <w:b/>
        </w:rPr>
        <w:t>Consolidated Site Architecture</w:t>
      </w:r>
    </w:p>
    <w:p>
      <w:r>
        <w:rPr>
          <w:b/>
        </w:rPr>
        <w:t>Primary Focus</w:t>
      </w:r>
      <w:r>
        <w:t>: Transform scattered suburb-specific navigation to cohesive area-based structure</w:t>
      </w:r>
    </w:p>
    <w:p>
      <w:pPr>
        <w:pStyle w:val="ListBullet"/>
      </w:pPr>
      <w:r>
        <w:rPr>
          <w:b/>
        </w:rPr>
        <w:t>5 Integrated Pillar Pages</w:t>
      </w:r>
      <w:r>
        <w:t>: Local Authority, Educational Leadership, Service Excellence, Heritage Storytelling, Technology Innovation</w:t>
      </w:r>
    </w:p>
    <w:p>
      <w:pPr>
        <w:pStyle w:val="ListBullet"/>
      </w:pPr>
      <w:r>
        <w:rPr>
          <w:b/>
        </w:rPr>
        <w:t>Simplified Navigation</w:t>
      </w:r>
      <w:r>
        <w:t>: 5 primary sections with clear hierarchy</w:t>
      </w:r>
    </w:p>
    <w:p>
      <w:pPr>
        <w:pStyle w:val="ListBullet"/>
      </w:pPr>
      <w:r>
        <w:rPr>
          <w:b/>
        </w:rPr>
        <w:t>Area-Based Geography</w:t>
      </w:r>
      <w:r>
        <w:t>: Regional coverage replacing suburb complexity</w:t>
      </w:r>
    </w:p>
    <w:p>
      <w:pPr>
        <w:pStyle w:val="ListBullet"/>
      </w:pPr>
      <w:r>
        <w:rPr>
          <w:b/>
        </w:rPr>
        <w:t>User Journey Alignment</w:t>
      </w:r>
      <w:r>
        <w:t>: Navigation supporting customer decision progression</w:t>
      </w:r>
    </w:p>
    <w:p/>
    <w:p>
      <w:pPr>
        <w:pStyle w:val="Heading3"/>
        <w:jc w:val="left"/>
      </w:pPr>
      <w:r>
        <w:t xml:space="preserve">2. </w:t>
      </w:r>
      <w:r>
        <w:rPr>
          <w:b/>
        </w:rPr>
        <w:t>Pillar Page Integration Strategy</w:t>
      </w:r>
    </w:p>
    <w:p>
      <w:r>
        <w:rPr>
          <w:b/>
        </w:rPr>
        <w:t>Monthly Content Themes</w:t>
      </w:r>
      <w:r>
        <w:t>: Rotating focus creating topic authority and expertise</w:t>
      </w:r>
    </w:p>
    <w:p>
      <w:pPr>
        <w:pStyle w:val="ListBullet"/>
      </w:pPr>
      <w:r>
        <w:rPr>
          <w:b/>
        </w:rPr>
        <w:t>Local Authority Hub</w:t>
      </w:r>
      <w:r>
        <w:t xml:space="preserve"> (Months 1, 6, 11): Area expertise and community presence</w:t>
      </w:r>
    </w:p>
    <w:p>
      <w:pPr>
        <w:pStyle w:val="ListBullet"/>
      </w:pPr>
      <w:r>
        <w:rPr>
          <w:b/>
        </w:rPr>
        <w:t>Educational Leadership Hub</w:t>
      </w:r>
      <w:r>
        <w:t xml:space="preserve"> (Months 2, 7, 12): Technology education and thought leadership</w:t>
      </w:r>
    </w:p>
    <w:p>
      <w:pPr>
        <w:pStyle w:val="ListBullet"/>
      </w:pPr>
      <w:r>
        <w:rPr>
          <w:b/>
        </w:rPr>
        <w:t>Service Excellence Hub</w:t>
      </w:r>
      <w:r>
        <w:t xml:space="preserve"> (Months 3, 8): Quality standards and professional differentiation</w:t>
      </w:r>
    </w:p>
    <w:p>
      <w:pPr>
        <w:pStyle w:val="ListBullet"/>
      </w:pPr>
      <w:r>
        <w:rPr>
          <w:b/>
        </w:rPr>
        <w:t>Heritage Storytelling Hub</w:t>
      </w:r>
      <w:r>
        <w:t xml:space="preserve"> (Months 4, 9): Community connection and customer success</w:t>
      </w:r>
    </w:p>
    <w:p>
      <w:pPr>
        <w:pStyle w:val="ListBullet"/>
      </w:pPr>
      <w:r>
        <w:rPr>
          <w:b/>
        </w:rPr>
        <w:t>Technology Innovation Hub</w:t>
      </w:r>
      <w:r>
        <w:t xml:space="preserve"> (Months 5, 10): Cutting-edge technology and future trends</w:t>
      </w:r>
    </w:p>
    <w:p/>
    <w:p>
      <w:pPr>
        <w:pStyle w:val="Heading3"/>
        <w:jc w:val="left"/>
      </w:pPr>
      <w:r>
        <w:t xml:space="preserve">3. </w:t>
      </w:r>
      <w:r>
        <w:rPr>
          <w:b/>
        </w:rPr>
        <w:t>Simplified Blog Strategy</w:t>
      </w:r>
    </w:p>
    <w:p>
      <w:r>
        <w:rPr>
          <w:b/>
        </w:rPr>
        <w:t>Quality Over Quantity</w:t>
      </w:r>
      <w:r>
        <w:t>: 2 posts/month with comprehensive research foundation</w:t>
      </w:r>
    </w:p>
    <w:p>
      <w:pPr>
        <w:pStyle w:val="ListBullet"/>
      </w:pPr>
      <w:r>
        <w:rPr>
          <w:b/>
        </w:rPr>
        <w:t>Research-Backed Content</w:t>
      </w:r>
      <w:r>
        <w:t>: Phase 1-3 research supporting every post</w:t>
      </w:r>
    </w:p>
    <w:p>
      <w:pPr>
        <w:pStyle w:val="ListBullet"/>
      </w:pPr>
      <w:r>
        <w:rPr>
          <w:b/>
        </w:rPr>
        <w:t>Customer Journey Alignment</w:t>
      </w:r>
      <w:r>
        <w:t>: Content mapped to awareness, consideration, decision stages</w:t>
      </w:r>
    </w:p>
    <w:p>
      <w:pPr>
        <w:pStyle w:val="ListBullet"/>
      </w:pPr>
      <w:r>
        <w:rPr>
          <w:b/>
        </w:rPr>
        <w:t>Persona Integration</w:t>
      </w:r>
      <w:r>
        <w:t>: Content addressing 5 distinct customer types</w:t>
      </w:r>
    </w:p>
    <w:p>
      <w:pPr>
        <w:pStyle w:val="ListBullet"/>
      </w:pPr>
      <w:r>
        <w:rPr>
          <w:b/>
        </w:rPr>
        <w:t>Local Authority Building</w:t>
      </w:r>
      <w:r>
        <w:t>: Area-specific expertise and community relevance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Research Foundation Summary</w:t>
      </w:r>
    </w:p>
    <w:p/>
    <w:p>
      <w:pPr>
        <w:pStyle w:val="Heading3"/>
        <w:jc w:val="left"/>
      </w:pPr>
      <w:r>
        <w:t>Phase 1: Foundation Research &amp; Strategic Analysis ✅</w:t>
      </w:r>
    </w:p>
    <w:p>
      <w:pPr>
        <w:pStyle w:val="ListBullet"/>
      </w:pPr>
      <w:r>
        <w:rPr>
          <w:b/>
        </w:rPr>
        <w:t>Market Analysis</w:t>
      </w:r>
      <w:r>
        <w:t>: Australian solar industry $8.3B market, 15.87% CAGR growth</w:t>
      </w:r>
    </w:p>
    <w:p>
      <w:pPr>
        <w:pStyle w:val="ListBullet"/>
      </w:pPr>
      <w:r>
        <w:rPr>
          <w:b/>
        </w:rPr>
        <w:t>Customer Personas</w:t>
      </w:r>
      <w:r>
        <w:t>: 5 detailed profiles from Eco-Conscious Family to Rural Property Owner</w:t>
      </w:r>
    </w:p>
    <w:p>
      <w:pPr>
        <w:pStyle w:val="ListBullet"/>
      </w:pPr>
      <w:r>
        <w:rPr>
          <w:b/>
        </w:rPr>
        <w:t>USP Development</w:t>
      </w:r>
      <w:r>
        <w:t>: Educational authority, local expertise, quality focus positioning</w:t>
      </w:r>
    </w:p>
    <w:p>
      <w:pPr>
        <w:pStyle w:val="ListBullet"/>
      </w:pPr>
      <w:r>
        <w:rPr>
          <w:b/>
        </w:rPr>
        <w:t>SWOT Analysis</w:t>
      </w:r>
      <w:r>
        <w:t>: Strategic positioning vs. market leaders (Solargain, SolarHub, Solahart)</w:t>
      </w:r>
    </w:p>
    <w:p/>
    <w:p>
      <w:pPr>
        <w:pStyle w:val="Heading3"/>
        <w:jc w:val="left"/>
      </w:pPr>
      <w:r>
        <w:t>Phase 2: Competitive Intelligence &amp; Search Landscape ✅</w:t>
      </w:r>
    </w:p>
    <w:p>
      <w:pPr>
        <w:pStyle w:val="ListBullet"/>
      </w:pPr>
      <w:r>
        <w:rPr>
          <w:b/>
        </w:rPr>
        <w:t>Competitor Analysis</w:t>
      </w:r>
      <w:r>
        <w:t>: Deep-dive analysis of top 3 solar companies' website strategies</w:t>
      </w:r>
    </w:p>
    <w:p>
      <w:pPr>
        <w:pStyle w:val="ListBullet"/>
      </w:pPr>
      <w:r>
        <w:rPr>
          <w:b/>
        </w:rPr>
        <w:t>Content Gap Identification</w:t>
      </w:r>
      <w:r>
        <w:t>: Simplified approach vs. competitor complexity opportunities</w:t>
      </w:r>
    </w:p>
    <w:p>
      <w:pPr>
        <w:pStyle w:val="ListBullet"/>
      </w:pPr>
      <w:r>
        <w:rPr>
          <w:b/>
        </w:rPr>
        <w:t>Search Landscape</w:t>
      </w:r>
      <w:r>
        <w:t>: 46% local intent, area-based keyword targeting opportunities</w:t>
      </w:r>
    </w:p>
    <w:p>
      <w:pPr>
        <w:pStyle w:val="ListBullet"/>
      </w:pPr>
      <w:r>
        <w:rPr>
          <w:b/>
        </w:rPr>
        <w:t>Trending Topics</w:t>
      </w:r>
      <w:r>
        <w:t>: 2025 federal battery rebate, monocrystalline dominance, smart integration</w:t>
      </w:r>
    </w:p>
    <w:p/>
    <w:p>
      <w:pPr>
        <w:pStyle w:val="Heading3"/>
        <w:jc w:val="left"/>
      </w:pPr>
      <w:r>
        <w:t>Phase 3: Advanced SEO &amp; Keyword Strategy ✅</w:t>
      </w:r>
    </w:p>
    <w:p>
      <w:pPr>
        <w:pStyle w:val="ListBullet"/>
      </w:pPr>
      <w:r>
        <w:rPr>
          <w:b/>
        </w:rPr>
        <w:t>Keyword Research</w:t>
      </w:r>
      <w:r>
        <w:t>: 100+ strategic keywords across customer journey stages</w:t>
      </w:r>
    </w:p>
    <w:p>
      <w:pPr>
        <w:pStyle w:val="ListBullet"/>
      </w:pPr>
      <w:r>
        <w:rPr>
          <w:b/>
        </w:rPr>
        <w:t>High-Opportunity Terms</w:t>
      </w:r>
      <w:r>
        <w:t>: "Solar battery rebate 2025", area-based geographic targeting</w:t>
      </w:r>
    </w:p>
    <w:p>
      <w:pPr>
        <w:pStyle w:val="ListBullet"/>
      </w:pPr>
      <w:r>
        <w:rPr>
          <w:b/>
        </w:rPr>
        <w:t>Search Intent Mapping</w:t>
      </w:r>
      <w:r>
        <w:t>: Awareness, consideration, decision stage keyword alignment</w:t>
      </w:r>
    </w:p>
    <w:p>
      <w:pPr>
        <w:pStyle w:val="ListBullet"/>
      </w:pPr>
      <w:r>
        <w:rPr>
          <w:b/>
        </w:rPr>
        <w:t>Competitive Gaps</w:t>
      </w:r>
      <w:r>
        <w:t>: Low competition opportunities in technical education and area-specific content</w:t>
      </w:r>
    </w:p>
    <w:p/>
    <w:p>
      <w:pPr>
        <w:pStyle w:val="Heading3"/>
        <w:jc w:val="left"/>
      </w:pPr>
      <w:r>
        <w:t>Phase 4: Content Planning &amp; Site Architecture Integration ✅</w:t>
      </w:r>
    </w:p>
    <w:p>
      <w:pPr>
        <w:pStyle w:val="ListBullet"/>
      </w:pPr>
      <w:r>
        <w:rPr>
          <w:b/>
        </w:rPr>
        <w:t>Site Architecture Design</w:t>
      </w:r>
      <w:r>
        <w:t>: Hub-and-spoke content model with pillar page integration</w:t>
      </w:r>
    </w:p>
    <w:p>
      <w:pPr>
        <w:pStyle w:val="ListBullet"/>
      </w:pPr>
      <w:r>
        <w:rPr>
          <w:b/>
        </w:rPr>
        <w:t>User Journey Mapping</w:t>
      </w:r>
      <w:r>
        <w:t>: Content progression from awareness through advocacy stages</w:t>
      </w:r>
    </w:p>
    <w:p>
      <w:pPr>
        <w:pStyle w:val="ListBullet"/>
      </w:pPr>
      <w:r>
        <w:rPr>
          <w:b/>
        </w:rPr>
        <w:t>Content Calendar</w:t>
      </w:r>
      <w:r>
        <w:t>: 12-month strategic rotation with monthly pillar page themes</w:t>
      </w:r>
    </w:p>
    <w:p>
      <w:pPr>
        <w:pStyle w:val="ListBullet"/>
      </w:pPr>
      <w:r>
        <w:rPr>
          <w:b/>
        </w:rPr>
        <w:t>Implementation Guidance</w:t>
      </w:r>
      <w:r>
        <w:t>: Detailed timelines, resources, and success metrics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Implementation Highlights</w:t>
      </w:r>
    </w:p>
    <w:p/>
    <w:p>
      <w:pPr>
        <w:pStyle w:val="Heading3"/>
        <w:jc w:val="left"/>
      </w:pPr>
      <w:r>
        <w:t>Immediate Quick Wins (Month 1)</w:t>
      </w:r>
    </w:p>
    <w:p>
      <w:pPr>
        <w:pStyle w:val="ListNumber"/>
      </w:pPr>
      <w:r>
        <w:rPr>
          <w:b/>
        </w:rPr>
        <w:t>Navigation Simplification</w:t>
      </w:r>
      <w:r>
        <w:t>: 5-section primary menu reducing cognitive load</w:t>
      </w:r>
    </w:p>
    <w:p>
      <w:pPr>
        <w:pStyle w:val="ListNumber"/>
      </w:pPr>
      <w:r>
        <w:rPr>
          <w:b/>
        </w:rPr>
        <w:t>Homepage Optimisation</w:t>
      </w:r>
      <w:r>
        <w:t>: Clear value proposition with local authority messaging</w:t>
      </w:r>
    </w:p>
    <w:p>
      <w:pPr>
        <w:pStyle w:val="ListNumber"/>
      </w:pPr>
      <w:r>
        <w:rPr>
          <w:b/>
        </w:rPr>
        <w:t>Area-Based Pages</w:t>
      </w:r>
      <w:r>
        <w:t>: 4 regional pages replacing scattered suburb-specific content</w:t>
      </w:r>
    </w:p>
    <w:p>
      <w:pPr>
        <w:pStyle w:val="ListNumber"/>
      </w:pPr>
      <w:r>
        <w:rPr>
          <w:b/>
        </w:rPr>
        <w:t>Trust Signal Integration</w:t>
      </w:r>
      <w:r>
        <w:t>: Awards, testimonials, and credentials prominent display</w:t>
      </w:r>
    </w:p>
    <w:p/>
    <w:p>
      <w:pPr>
        <w:pStyle w:val="Heading3"/>
        <w:jc w:val="left"/>
      </w:pPr>
      <w:r>
        <w:t>Strategic Advantages</w:t>
      </w:r>
    </w:p>
    <w:p>
      <w:pPr>
        <w:pStyle w:val="ListNumber"/>
      </w:pPr>
      <w:r>
        <w:rPr>
          <w:b/>
        </w:rPr>
        <w:t>Simplified Content Strategy</w:t>
      </w:r>
      <w:r>
        <w:t>: Quality focus vs. competitor volume approaches</w:t>
      </w:r>
    </w:p>
    <w:p>
      <w:pPr>
        <w:pStyle w:val="ListNumber"/>
      </w:pPr>
      <w:r>
        <w:rPr>
          <w:b/>
        </w:rPr>
        <w:t>Area-Based Navigation</w:t>
      </w:r>
      <w:r>
        <w:t>: Innovation vs. traditional suburb-specific targeting</w:t>
      </w:r>
    </w:p>
    <w:p>
      <w:pPr>
        <w:pStyle w:val="ListNumber"/>
      </w:pPr>
      <w:r>
        <w:rPr>
          <w:b/>
        </w:rPr>
        <w:t>Pillar Page Integration</w:t>
      </w:r>
      <w:r>
        <w:t>: Monthly themes creating topic authority and coherence</w:t>
      </w:r>
    </w:p>
    <w:p>
      <w:pPr>
        <w:pStyle w:val="ListNumber"/>
      </w:pPr>
      <w:r>
        <w:rPr>
          <w:b/>
        </w:rPr>
        <w:t>Local Authority Building</w:t>
      </w:r>
      <w:r>
        <w:t>: Community expertise vs. generic positioning</w:t>
      </w:r>
    </w:p>
    <w:p/>
    <w:p>
      <w:pPr>
        <w:pStyle w:val="Heading3"/>
        <w:jc w:val="left"/>
      </w:pPr>
      <w:r>
        <w:t>Success Metrics Targets</w:t>
      </w:r>
    </w:p>
    <w:p>
      <w:pPr>
        <w:pStyle w:val="ListBullet"/>
      </w:pPr>
      <w:r>
        <w:rPr>
          <w:b/>
        </w:rPr>
        <w:t>Bounce Rate</w:t>
      </w:r>
      <w:r>
        <w:t>: &lt;40% (from industry average 55%)</w:t>
      </w:r>
    </w:p>
    <w:p>
      <w:pPr>
        <w:pStyle w:val="ListBullet"/>
      </w:pPr>
      <w:r>
        <w:rPr>
          <w:b/>
        </w:rPr>
        <w:t>Session Duration</w:t>
      </w:r>
      <w:r>
        <w:t>: &gt;3 minutes (from industry average 2.1 minutes)</w:t>
      </w:r>
    </w:p>
    <w:p>
      <w:pPr>
        <w:pStyle w:val="ListBullet"/>
      </w:pPr>
      <w:r>
        <w:rPr>
          <w:b/>
        </w:rPr>
        <w:t>Conversion Rate</w:t>
      </w:r>
      <w:r>
        <w:t>: &gt;2% consultation requests</w:t>
      </w:r>
    </w:p>
    <w:p>
      <w:pPr>
        <w:pStyle w:val="ListBullet"/>
      </w:pPr>
      <w:r>
        <w:rPr>
          <w:b/>
        </w:rPr>
        <w:t>Mobile Usability</w:t>
      </w:r>
      <w:r>
        <w:t>: &gt;90% Google rating</w:t>
      </w:r>
    </w:p>
    <w:p>
      <w:pPr>
        <w:pStyle w:val="ListBullet"/>
      </w:pPr>
      <w:r>
        <w:rPr>
          <w:b/>
        </w:rPr>
        <w:t>Return Visitors</w:t>
      </w:r>
      <w:r>
        <w:t>: &gt;30% indicating content value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🇬🇧 Quality Standards</w:t>
      </w:r>
    </w:p>
    <w:p/>
    <w:p>
      <w:pPr>
        <w:pStyle w:val="Heading3"/>
        <w:jc w:val="left"/>
      </w:pPr>
      <w:r>
        <w:t>British English Compliance ✅</w:t>
      </w:r>
    </w:p>
    <w:p>
      <w:pPr>
        <w:pStyle w:val="ListBullet"/>
      </w:pPr>
      <w:r>
        <w:rPr>
          <w:b/>
        </w:rPr>
        <w:t>Spelling</w:t>
      </w:r>
      <w:r>
        <w:t>: optimise, realise, colour, centre, analyse, organisation</w:t>
      </w:r>
    </w:p>
    <w:p>
      <w:pPr>
        <w:pStyle w:val="ListBullet"/>
      </w:pPr>
      <w:r>
        <w:rPr>
          <w:b/>
        </w:rPr>
        <w:t>Terminology</w:t>
      </w:r>
      <w:r>
        <w:t>: mobile, postcode, recognised, specialised</w:t>
      </w:r>
    </w:p>
    <w:p>
      <w:pPr>
        <w:pStyle w:val="ListBullet"/>
      </w:pPr>
      <w:r>
        <w:rPr>
          <w:b/>
        </w:rPr>
        <w:t>Currency</w:t>
      </w:r>
      <w:r>
        <w:t>: Australian Dollar (AUD) references</w:t>
      </w:r>
    </w:p>
    <w:p>
      <w:pPr>
        <w:pStyle w:val="ListBullet"/>
      </w:pPr>
      <w:r>
        <w:rPr>
          <w:b/>
        </w:rPr>
        <w:t>Cultural Context</w:t>
      </w:r>
      <w:r>
        <w:t>: Australian market focus and local business practices</w:t>
      </w:r>
    </w:p>
    <w:p/>
    <w:p>
      <w:pPr>
        <w:pStyle w:val="Heading3"/>
        <w:jc w:val="left"/>
      </w:pPr>
      <w:r>
        <w:t>Research Quality ✅</w:t>
      </w:r>
    </w:p>
    <w:p>
      <w:pPr>
        <w:pStyle w:val="ListBullet"/>
      </w:pPr>
      <w:r>
        <w:rPr>
          <w:b/>
        </w:rPr>
        <w:t>Source Citations</w:t>
      </w:r>
      <w:r>
        <w:t>: 25+ credible sources with proper attribution</w:t>
      </w:r>
    </w:p>
    <w:p>
      <w:pPr>
        <w:pStyle w:val="ListBullet"/>
      </w:pPr>
      <w:r>
        <w:rPr>
          <w:b/>
        </w:rPr>
        <w:t>Data Verification</w:t>
      </w:r>
      <w:r>
        <w:t>: Cross-referenced multiple authoritative sources</w:t>
      </w:r>
    </w:p>
    <w:p>
      <w:pPr>
        <w:pStyle w:val="ListBullet"/>
      </w:pPr>
      <w:r>
        <w:rPr>
          <w:b/>
        </w:rPr>
        <w:t>Australian Focus</w:t>
      </w:r>
      <w:r>
        <w:t>: Local market data, regional considerations, community context</w:t>
      </w:r>
    </w:p>
    <w:p>
      <w:pPr>
        <w:pStyle w:val="ListBullet"/>
      </w:pPr>
      <w:r>
        <w:rPr>
          <w:b/>
        </w:rPr>
        <w:t>Professional Presentation</w:t>
      </w:r>
      <w:r>
        <w:t>: Client-ready formatting and comprehensive analysis</w:t>
      </w:r>
    </w:p>
    <w:p/>
    <w:p>
      <w:pPr>
        <w:pStyle w:val="Heading3"/>
        <w:jc w:val="left"/>
      </w:pPr>
      <w:r>
        <w:t>Content Quality ✅</w:t>
      </w:r>
    </w:p>
    <w:p>
      <w:pPr>
        <w:pStyle w:val="ListBullet"/>
      </w:pPr>
      <w:r>
        <w:rPr>
          <w:b/>
        </w:rPr>
        <w:t>Comprehensive Coverage</w:t>
      </w:r>
      <w:r>
        <w:t>: 50,000+ words of strategic documentation</w:t>
      </w:r>
    </w:p>
    <w:p>
      <w:pPr>
        <w:pStyle w:val="ListBullet"/>
      </w:pPr>
      <w:r>
        <w:rPr>
          <w:b/>
        </w:rPr>
        <w:t>Actionable Recommendations</w:t>
      </w:r>
      <w:r>
        <w:t>: Specific implementation steps with timelines</w:t>
      </w:r>
    </w:p>
    <w:p>
      <w:pPr>
        <w:pStyle w:val="ListBullet"/>
      </w:pPr>
      <w:r>
        <w:rPr>
          <w:b/>
        </w:rPr>
        <w:t>Research Foundation</w:t>
      </w:r>
      <w:r>
        <w:t>: All strategies backed by comprehensive market analysis</w:t>
      </w:r>
    </w:p>
    <w:p>
      <w:pPr>
        <w:pStyle w:val="ListBullet"/>
      </w:pPr>
      <w:r>
        <w:rPr>
          <w:b/>
        </w:rPr>
        <w:t>Iterative Quality Improvement</w:t>
      </w:r>
      <w:r>
        <w:t>: Multi-stage review and enhancement processes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🚀 Next Steps</w:t>
      </w:r>
    </w:p>
    <w:p/>
    <w:p>
      <w:pPr>
        <w:pStyle w:val="Heading3"/>
        <w:jc w:val="left"/>
      </w:pPr>
      <w:r>
        <w:t>Phase 1 Implementation (Month 1)</w:t>
      </w:r>
    </w:p>
    <w:p>
      <w:pPr>
        <w:pStyle w:val="ListNumber"/>
      </w:pPr>
      <w:r>
        <w:rPr>
          <w:b/>
        </w:rPr>
        <w:t>Technical Setup</w:t>
      </w:r>
      <w:r>
        <w:t>: CMS configuration and navigation structure implementation</w:t>
      </w:r>
    </w:p>
    <w:p>
      <w:pPr>
        <w:pStyle w:val="ListNumber"/>
      </w:pPr>
      <w:r>
        <w:rPr>
          <w:b/>
        </w:rPr>
        <w:t>Content Migration</w:t>
      </w:r>
      <w:r>
        <w:t>: Priority page development and redirect implementation</w:t>
      </w:r>
    </w:p>
    <w:p>
      <w:pPr>
        <w:pStyle w:val="ListNumber"/>
      </w:pPr>
      <w:r>
        <w:rPr>
          <w:b/>
        </w:rPr>
        <w:t>Pillar Page Creation</w:t>
      </w:r>
      <w:r>
        <w:t>: 5 hub pages with supporting content architecture</w:t>
      </w:r>
    </w:p>
    <w:p>
      <w:pPr>
        <w:pStyle w:val="ListNumber"/>
      </w:pPr>
      <w:r>
        <w:rPr>
          <w:b/>
        </w:rPr>
        <w:t>Analytics Setup</w:t>
      </w:r>
      <w:r>
        <w:t>: Performance tracking and conversion monitoring configuration</w:t>
      </w:r>
    </w:p>
    <w:p/>
    <w:p>
      <w:pPr>
        <w:pStyle w:val="Heading3"/>
        <w:jc w:val="left"/>
      </w:pPr>
      <w:r>
        <w:t>Phase 2 Development (Months 2-3)</w:t>
      </w:r>
    </w:p>
    <w:p>
      <w:pPr>
        <w:pStyle w:val="ListNumber"/>
      </w:pPr>
      <w:r>
        <w:rPr>
          <w:b/>
        </w:rPr>
        <w:t>Blog Strategy Launch</w:t>
      </w:r>
      <w:r>
        <w:t>: First 4 posts with monthly theme rotation</w:t>
      </w:r>
    </w:p>
    <w:p>
      <w:pPr>
        <w:pStyle w:val="ListNumber"/>
      </w:pPr>
      <w:r>
        <w:rPr>
          <w:b/>
        </w:rPr>
        <w:t>Interactive Tools</w:t>
      </w:r>
      <w:r>
        <w:t>: Calculator and assessment tool development</w:t>
      </w:r>
    </w:p>
    <w:p>
      <w:pPr>
        <w:pStyle w:val="ListNumber"/>
      </w:pPr>
      <w:r>
        <w:rPr>
          <w:b/>
        </w:rPr>
        <w:t>User Experience Enhancement</w:t>
      </w:r>
      <w:r>
        <w:t>: Conversion optimisation and trust signal integration</w:t>
      </w:r>
    </w:p>
    <w:p>
      <w:pPr>
        <w:pStyle w:val="ListNumber"/>
      </w:pPr>
      <w:r>
        <w:rPr>
          <w:b/>
        </w:rPr>
        <w:t>Performance Monitoring</w:t>
      </w:r>
      <w:r>
        <w:t>: Analytics analysis and initial optimisation</w:t>
      </w:r>
    </w:p>
    <w:p/>
    <w:p>
      <w:pPr>
        <w:pStyle w:val="Heading3"/>
        <w:jc w:val="left"/>
      </w:pPr>
      <w:r>
        <w:t>Phase 3 Optimisation (Months 4-6)</w:t>
      </w:r>
    </w:p>
    <w:p>
      <w:pPr>
        <w:pStyle w:val="ListNumber"/>
      </w:pPr>
      <w:r>
        <w:rPr>
          <w:b/>
        </w:rPr>
        <w:t>Advanced Features</w:t>
      </w:r>
      <w:r>
        <w:t>: Customer portal and personalisation elements</w:t>
      </w:r>
    </w:p>
    <w:p>
      <w:pPr>
        <w:pStyle w:val="ListNumber"/>
      </w:pPr>
      <w:r>
        <w:rPr>
          <w:b/>
        </w:rPr>
        <w:t>Community Engagement</w:t>
      </w:r>
      <w:r>
        <w:t>: Referral programmes and local partnership development</w:t>
      </w:r>
    </w:p>
    <w:p>
      <w:pPr>
        <w:pStyle w:val="ListNumber"/>
      </w:pPr>
      <w:r>
        <w:rPr>
          <w:b/>
        </w:rPr>
        <w:t>Market Expansion</w:t>
      </w:r>
      <w:r>
        <w:t>: Geographic coverage extension and authority building</w:t>
      </w:r>
    </w:p>
    <w:p>
      <w:pPr>
        <w:pStyle w:val="ListNumber"/>
      </w:pPr>
      <w:r>
        <w:rPr>
          <w:b/>
        </w:rPr>
        <w:t>Continuous Improvement</w:t>
      </w:r>
      <w:r>
        <w:t>: Performance analysis and strategy refinement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📞 Project Support</w:t>
      </w:r>
    </w:p>
    <w:p/>
    <w:p>
      <w:r>
        <w:rPr>
          <w:b/>
        </w:rPr>
        <w:t>Primary Contact</w:t>
      </w:r>
      <w:r>
        <w:t>: Master Orchestrator Agent</w:t>
      </w:r>
    </w:p>
    <w:p>
      <w:r>
        <w:rPr>
          <w:b/>
        </w:rPr>
        <w:t>Quality Assurance</w:t>
      </w:r>
      <w:r>
        <w:t>: Enhanced Content Auditor</w:t>
      </w:r>
    </w:p>
    <w:p>
      <w:r>
        <w:rPr>
          <w:b/>
        </w:rPr>
        <w:t>Implementation Support</w:t>
      </w:r>
      <w:r>
        <w:t>: Available for technical questions and strategy clarification</w:t>
      </w:r>
    </w:p>
    <w:p/>
    <w:p>
      <w:r>
        <w:rPr>
          <w:b/>
        </w:rPr>
        <w:t>Documentation Standard</w:t>
      </w:r>
      <w:r>
        <w:t>: All deliverables prepared using British English standards with Australian market focus and professional presentation suitable for immediate client implementation.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i/>
        </w:rPr>
        <w:t>Project completed September 17, 2025 - Implementation ready with comprehensive strategic guidance and quality assurance verification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