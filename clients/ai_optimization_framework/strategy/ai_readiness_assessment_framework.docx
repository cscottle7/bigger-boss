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Readiness Assessment Framework for Pillar Pages</w:t>
      </w:r>
    </w:p>
    <w:p/>
    <w:p>
      <w:pPr>
        <w:pStyle w:val="Heading2"/>
        <w:jc w:val="left"/>
      </w:pPr>
      <w:r>
        <w:t>Executive Summary</w:t>
      </w:r>
    </w:p>
    <w:p/>
    <w:p>
      <w:r>
        <w:t>This framework provides comprehensive evaluation criteria for assessing pillar page compatibility with September 2025 AI search ecosystems. The assessment methodology ensures content performs optimally across ChatGPT, Claude, Perplexity, Google AI Overviews, and emerging AI platforms.</w:t>
      </w:r>
    </w:p>
    <w:p/>
    <w:p>
      <w:r>
        <w:rPr>
          <w:b/>
        </w:rPr>
        <w:t>Source:</w:t>
      </w:r>
      <w:r>
        <w:t xml:space="preserve"> [Google AI Search Guidelines 2025](https://developers.google.com/search/docs/appearance/ai-overviews) - September 2025</w:t>
      </w:r>
    </w:p>
    <w:p/>
    <w:p>
      <w:pPr>
        <w:pStyle w:val="Heading2"/>
        <w:jc w:val="left"/>
      </w:pPr>
      <w:r>
        <w:t>Assessment Framework Overview</w:t>
      </w:r>
    </w:p>
    <w:p/>
    <w:p>
      <w:pPr>
        <w:pStyle w:val="Heading3"/>
        <w:jc w:val="left"/>
      </w:pPr>
      <w:r>
        <w:t>Four-Module Assessment Structure</w:t>
      </w:r>
    </w:p>
    <w:p/>
    <w:p>
      <w:r>
        <w:rPr>
          <w:b/>
        </w:rPr>
        <w:t>Module 1: Foundational &amp; Technical AI Audit (25 points)</w:t>
      </w:r>
    </w:p>
    <w:p>
      <w:pPr>
        <w:pStyle w:val="ListBullet"/>
      </w:pPr>
      <w:r>
        <w:t>AI Crawler Accessibility and Technical Infrastructure</w:t>
      </w:r>
    </w:p>
    <w:p>
      <w:pPr>
        <w:pStyle w:val="ListBullet"/>
      </w:pPr>
      <w:r>
        <w:t>Schema Markup and Semantic HTML Structure</w:t>
      </w:r>
    </w:p>
    <w:p>
      <w:pPr>
        <w:pStyle w:val="ListBullet"/>
      </w:pPr>
      <w:r>
        <w:t>AI System Communication Protocols</w:t>
      </w:r>
    </w:p>
    <w:p/>
    <w:p>
      <w:r>
        <w:rPr>
          <w:b/>
        </w:rPr>
        <w:t>Module 2: Content Structure &amp; AI Citability (25 points)</w:t>
      </w:r>
    </w:p>
    <w:p>
      <w:pPr>
        <w:pStyle w:val="ListBullet"/>
      </w:pPr>
      <w:r>
        <w:t>Heading Hierarchy and Question-Based Content Architecture</w:t>
      </w:r>
    </w:p>
    <w:p>
      <w:pPr>
        <w:pStyle w:val="ListBullet"/>
      </w:pPr>
      <w:r>
        <w:t>Answer-First Formatting and Factual Writing Style</w:t>
      </w:r>
    </w:p>
    <w:p>
      <w:pPr>
        <w:pStyle w:val="ListBullet"/>
      </w:pPr>
      <w:r>
        <w:t>Citation Standards and Source Attribution</w:t>
      </w:r>
    </w:p>
    <w:p/>
    <w:p>
      <w:r>
        <w:rPr>
          <w:b/>
        </w:rPr>
        <w:t>Module 3: Authority &amp; E-E-A-T Signals (25 points)</w:t>
      </w:r>
    </w:p>
    <w:p>
      <w:pPr>
        <w:pStyle w:val="ListBullet"/>
      </w:pPr>
      <w:r>
        <w:t>Expert Authorship and Credential Verification</w:t>
      </w:r>
    </w:p>
    <w:p>
      <w:pPr>
        <w:pStyle w:val="ListBullet"/>
      </w:pPr>
      <w:r>
        <w:t>Entity Recognition and Knowledge Graph Presence</w:t>
      </w:r>
    </w:p>
    <w:p>
      <w:pPr>
        <w:pStyle w:val="ListBullet"/>
      </w:pPr>
      <w:r>
        <w:t>Trust Indicators and Professional Authority</w:t>
      </w:r>
    </w:p>
    <w:p/>
    <w:p>
      <w:r>
        <w:rPr>
          <w:b/>
        </w:rPr>
        <w:t>Module 4: AI Platform Performance Optimization (25 points)</w:t>
      </w:r>
    </w:p>
    <w:p>
      <w:pPr>
        <w:pStyle w:val="ListBullet"/>
      </w:pPr>
      <w:r>
        <w:t>Voice Search and Conversational Query Readiness</w:t>
      </w:r>
    </w:p>
    <w:p>
      <w:pPr>
        <w:pStyle w:val="ListBullet"/>
      </w:pPr>
      <w:r>
        <w:t>Multi-Modal Content Integration</w:t>
      </w:r>
    </w:p>
    <w:p>
      <w:pPr>
        <w:pStyle w:val="ListBullet"/>
      </w:pPr>
      <w:r>
        <w:t>Cross-Platform AI Compatibility</w:t>
      </w:r>
    </w:p>
    <w:p/>
    <w:p>
      <w:pPr>
        <w:pStyle w:val="Heading2"/>
        <w:jc w:val="left"/>
      </w:pPr>
      <w:r>
        <w:t>Module 1: Foundational &amp; Technical AI Audit</w:t>
      </w:r>
    </w:p>
    <w:p/>
    <w:p>
      <w:pPr>
        <w:pStyle w:val="Heading3"/>
        <w:jc w:val="left"/>
      </w:pPr>
      <w:r>
        <w:t>1.1 AI Crawler Accessibility Assessment (8 points)</w:t>
      </w:r>
    </w:p>
    <w:p/>
    <w:p>
      <w:r>
        <w:rPr>
          <w:b/>
        </w:rPr>
        <w:t>Critical Requirements:</w:t>
      </w:r>
    </w:p>
    <w:p>
      <w:pPr>
        <w:pStyle w:val="ListBullet"/>
      </w:pPr>
      <w:r>
        <w:rPr>
          <w:b/>
        </w:rPr>
        <w:t>Google-Extended Bot Access</w:t>
      </w:r>
      <w:r>
        <w:t>: Verify robots.txt allows Google-Extended for AI training</w:t>
      </w:r>
    </w:p>
    <w:p>
      <w:pPr>
        <w:pStyle w:val="ListBullet"/>
      </w:pPr>
      <w:r>
        <w:rPr>
          <w:b/>
        </w:rPr>
        <w:t>GPTBot Access</w:t>
      </w:r>
      <w:r>
        <w:t>: Ensure OpenAI crawler access for ChatGPT training data</w:t>
      </w:r>
    </w:p>
    <w:p>
      <w:pPr>
        <w:pStyle w:val="ListBullet"/>
      </w:pPr>
      <w:r>
        <w:rPr>
          <w:b/>
        </w:rPr>
        <w:t>Claude Bot Access</w:t>
      </w:r>
      <w:r>
        <w:t>: Anthropic crawler permissions for Claude AI systems</w:t>
      </w:r>
    </w:p>
    <w:p>
      <w:pPr>
        <w:pStyle w:val="ListBullet"/>
      </w:pPr>
      <w:r>
        <w:rPr>
          <w:b/>
        </w:rPr>
        <w:t>Perplexity Bot Access</w:t>
      </w:r>
      <w:r>
        <w:t>: PerplexityBot crawler allowance</w:t>
      </w:r>
    </w:p>
    <w:p/>
    <w:p>
      <w:r>
        <w:rPr>
          <w:b/>
        </w:rPr>
        <w:t>Scoring Criteria:</w:t>
      </w:r>
    </w:p>
    <w:p>
      <w:pPr>
        <w:pStyle w:val="ListBullet"/>
      </w:pPr>
      <w:r>
        <w:t>8 points: All major AI crawlers allowed with optimized robots.txt</w:t>
      </w:r>
    </w:p>
    <w:p>
      <w:pPr>
        <w:pStyle w:val="ListBullet"/>
      </w:pPr>
      <w:r>
        <w:t>6 points: Most AI crawlers allowed, minor restrictions present</w:t>
      </w:r>
    </w:p>
    <w:p>
      <w:pPr>
        <w:pStyle w:val="ListBullet"/>
      </w:pPr>
      <w:r>
        <w:t>4 points: Some AI crawler restrictions affecting platform visibility</w:t>
      </w:r>
    </w:p>
    <w:p>
      <w:pPr>
        <w:pStyle w:val="ListBullet"/>
      </w:pPr>
      <w:r>
        <w:t>2 points: Significant AI crawler blocking reducing AI system access</w:t>
      </w:r>
    </w:p>
    <w:p>
      <w:pPr>
        <w:pStyle w:val="ListBullet"/>
      </w:pPr>
      <w:r>
        <w:t>0 points: Complete AI crawler blocking preventing AI inclusion</w:t>
      </w:r>
    </w:p>
    <w:p/>
    <w:p>
      <w:r>
        <w:rPr>
          <w:b/>
        </w:rPr>
        <w:t>Implementation Verification:</w:t>
      </w:r>
    </w:p>
    <w:p>
      <w:r>
        <w:rPr>
          <w:rFonts w:ascii="Courier New" w:hAnsi="Courier New"/>
        </w:rPr>
      </w:r>
      <w:r>
        <w:rPr>
          <w:rFonts w:ascii="Courier New" w:hAnsi="Courier New"/>
        </w:rPr>
      </w:r>
    </w:p>
    <w:p>
      <w:r>
        <w:t>User-agent: Google-Extended</w:t>
      </w:r>
    </w:p>
    <w:p>
      <w:r>
        <w:t>Allow: /</w:t>
      </w:r>
    </w:p>
    <w:p/>
    <w:p>
      <w:r>
        <w:t>User-agent: GPTBot</w:t>
      </w:r>
    </w:p>
    <w:p>
      <w:r>
        <w:t>Allow: /</w:t>
      </w:r>
    </w:p>
    <w:p/>
    <w:p>
      <w:r>
        <w:t>User-agent: Claude-Web</w:t>
      </w:r>
    </w:p>
    <w:p>
      <w:r>
        <w:t>Allow: /</w:t>
      </w:r>
    </w:p>
    <w:p/>
    <w:p>
      <w:r>
        <w:t>User-agent: PerplexityBot</w:t>
      </w:r>
    </w:p>
    <w:p>
      <w:r>
        <w:t>Allow: /</w:t>
      </w:r>
    </w:p>
    <w:p>
      <w:r>
        <w:rPr>
          <w:rFonts w:ascii="Courier New" w:hAnsi="Courier New"/>
        </w:rPr>
      </w:r>
      <w:r>
        <w:rPr>
          <w:rFonts w:ascii="Courier New" w:hAnsi="Courier New"/>
        </w:rPr>
      </w:r>
    </w:p>
    <w:p/>
    <w:p>
      <w:pPr>
        <w:pStyle w:val="Heading3"/>
        <w:jc w:val="left"/>
      </w:pPr>
      <w:r>
        <w:t>1.2 llms.txt Protocol Implementation (5 points)</w:t>
      </w:r>
    </w:p>
    <w:p/>
    <w:p>
      <w:r>
        <w:rPr>
          <w:b/>
        </w:rPr>
        <w:t>Critical Requirements:</w:t>
      </w:r>
    </w:p>
    <w:p>
      <w:pPr>
        <w:pStyle w:val="ListBullet"/>
      </w:pPr>
      <w:r>
        <w:rPr>
          <w:b/>
        </w:rPr>
        <w:t>llms.txt File Presence</w:t>
      </w:r>
      <w:r>
        <w:t>: AI system communication standard implementation</w:t>
      </w:r>
    </w:p>
    <w:p>
      <w:pPr>
        <w:pStyle w:val="ListBullet"/>
      </w:pPr>
      <w:r>
        <w:rPr>
          <w:b/>
        </w:rPr>
        <w:t>Content Policy Specification</w:t>
      </w:r>
      <w:r>
        <w:t>: Clear usage guidelines for AI systems</w:t>
      </w:r>
    </w:p>
    <w:p>
      <w:pPr>
        <w:pStyle w:val="ListBullet"/>
      </w:pPr>
      <w:r>
        <w:rPr>
          <w:b/>
        </w:rPr>
        <w:t>Attribution Requirements</w:t>
      </w:r>
      <w:r>
        <w:t>: Proper source citation instructions</w:t>
      </w:r>
    </w:p>
    <w:p>
      <w:pPr>
        <w:pStyle w:val="ListBullet"/>
      </w:pPr>
      <w:r>
        <w:rPr>
          <w:b/>
        </w:rPr>
        <w:t>Contact Information</w:t>
      </w:r>
      <w:r>
        <w:t>: Direct communication channel for AI platforms</w:t>
      </w:r>
    </w:p>
    <w:p/>
    <w:p>
      <w:r>
        <w:rPr>
          <w:b/>
        </w:rPr>
        <w:t>Scoring Criteria:</w:t>
      </w:r>
    </w:p>
    <w:p>
      <w:pPr>
        <w:pStyle w:val="ListBullet"/>
      </w:pPr>
      <w:r>
        <w:t>5 points: Complete llms.txt implementation with comprehensive policies</w:t>
      </w:r>
    </w:p>
    <w:p>
      <w:pPr>
        <w:pStyle w:val="ListBullet"/>
      </w:pPr>
      <w:r>
        <w:t>4 points: llms.txt present with most essential elements</w:t>
      </w:r>
    </w:p>
    <w:p>
      <w:pPr>
        <w:pStyle w:val="ListBullet"/>
      </w:pPr>
      <w:r>
        <w:t>3 points: Basic llms.txt implementation with minimal specifications</w:t>
      </w:r>
    </w:p>
    <w:p>
      <w:pPr>
        <w:pStyle w:val="ListBullet"/>
      </w:pPr>
      <w:r>
        <w:t>1 point: llms.txt file present but incomplete</w:t>
      </w:r>
    </w:p>
    <w:p>
      <w:pPr>
        <w:pStyle w:val="ListBullet"/>
      </w:pPr>
      <w:r>
        <w:t>0 points: No llms.txt implementation</w:t>
      </w:r>
    </w:p>
    <w:p/>
    <w:p>
      <w:r>
        <w:rPr>
          <w:b/>
        </w:rPr>
        <w:t>Source:</w:t>
      </w:r>
      <w:r>
        <w:t xml:space="preserve"> [llms.txt Specification](https://llmstxt.org/) - July 2025</w:t>
      </w:r>
    </w:p>
    <w:p/>
    <w:p>
      <w:pPr>
        <w:pStyle w:val="Heading3"/>
        <w:jc w:val="left"/>
      </w:pPr>
      <w:r>
        <w:t>1.3 Schema Markup Excellence (7 points)</w:t>
      </w:r>
    </w:p>
    <w:p/>
    <w:p>
      <w:r>
        <w:rPr>
          <w:b/>
        </w:rPr>
        <w:t>Critical Requirements:</w:t>
      </w:r>
    </w:p>
    <w:p>
      <w:pPr>
        <w:pStyle w:val="ListBullet"/>
      </w:pPr>
      <w:r>
        <w:rPr>
          <w:b/>
        </w:rPr>
        <w:t>Organization Schema</w:t>
      </w:r>
      <w:r>
        <w:t>: Complete business entity information</w:t>
      </w:r>
    </w:p>
    <w:p>
      <w:pPr>
        <w:pStyle w:val="ListBullet"/>
      </w:pPr>
      <w:r>
        <w:rPr>
          <w:b/>
        </w:rPr>
        <w:t>Person Schema</w:t>
      </w:r>
      <w:r>
        <w:t>: Author and expert credential markup</w:t>
      </w:r>
    </w:p>
    <w:p>
      <w:pPr>
        <w:pStyle w:val="ListBullet"/>
      </w:pPr>
      <w:r>
        <w:rPr>
          <w:b/>
        </w:rPr>
        <w:t>Article Schema</w:t>
      </w:r>
      <w:r>
        <w:t>: Content structure and metadata</w:t>
      </w:r>
    </w:p>
    <w:p>
      <w:pPr>
        <w:pStyle w:val="ListBullet"/>
      </w:pPr>
      <w:r>
        <w:rPr>
          <w:b/>
        </w:rPr>
        <w:t>FAQ Schema</w:t>
      </w:r>
      <w:r>
        <w:t>: Question-answer format optimization</w:t>
      </w:r>
    </w:p>
    <w:p>
      <w:pPr>
        <w:pStyle w:val="ListBullet"/>
      </w:pPr>
      <w:r>
        <w:rPr>
          <w:b/>
        </w:rPr>
        <w:t>Review Schema</w:t>
      </w:r>
      <w:r>
        <w:t>: Credibility and trust signals</w:t>
      </w:r>
    </w:p>
    <w:p/>
    <w:p>
      <w:r>
        <w:rPr>
          <w:b/>
        </w:rPr>
        <w:t>Scoring Criteria:</w:t>
      </w:r>
    </w:p>
    <w:p>
      <w:pPr>
        <w:pStyle w:val="ListBullet"/>
      </w:pPr>
      <w:r>
        <w:t>7 points: Comprehensive schema implementation across all content types</w:t>
      </w:r>
    </w:p>
    <w:p>
      <w:pPr>
        <w:pStyle w:val="ListBullet"/>
      </w:pPr>
      <w:r>
        <w:t>5 points: Most essential schema markup present and properly validated</w:t>
      </w:r>
    </w:p>
    <w:p>
      <w:pPr>
        <w:pStyle w:val="ListBullet"/>
      </w:pPr>
      <w:r>
        <w:t>3 points: Basic schema implementation with some gaps</w:t>
      </w:r>
    </w:p>
    <w:p>
      <w:pPr>
        <w:pStyle w:val="ListBullet"/>
      </w:pPr>
      <w:r>
        <w:t>1 point: Minimal schema markup affecting AI understanding</w:t>
      </w:r>
    </w:p>
    <w:p>
      <w:pPr>
        <w:pStyle w:val="ListBullet"/>
      </w:pPr>
      <w:r>
        <w:t>0 points: No schema markup implementation</w:t>
      </w:r>
    </w:p>
    <w:p/>
    <w:p>
      <w:pPr>
        <w:pStyle w:val="Heading3"/>
        <w:jc w:val="left"/>
      </w:pPr>
      <w:r>
        <w:t>1.4 Semantic HTML Structure (5 points)</w:t>
      </w:r>
    </w:p>
    <w:p/>
    <w:p>
      <w:r>
        <w:rPr>
          <w:b/>
        </w:rPr>
        <w:t>Critical Requirements:</w:t>
      </w:r>
    </w:p>
    <w:p>
      <w:pPr>
        <w:pStyle w:val="ListBullet"/>
      </w:pPr>
      <w:r>
        <w:rPr>
          <w:b/>
        </w:rPr>
        <w:t>Proper Heading Hierarchy</w:t>
      </w:r>
      <w:r>
        <w:t>: H1-H6 logical structure for AI parsing</w:t>
      </w:r>
    </w:p>
    <w:p>
      <w:pPr>
        <w:pStyle w:val="ListBullet"/>
      </w:pPr>
      <w:r>
        <w:rPr>
          <w:b/>
        </w:rPr>
        <w:t>Semantic HTML5 Elements</w:t>
      </w:r>
      <w:r>
        <w:t>: Article, section, aside, nav proper usage</w:t>
      </w:r>
    </w:p>
    <w:p>
      <w:pPr>
        <w:pStyle w:val="ListBullet"/>
      </w:pPr>
      <w:r>
        <w:rPr>
          <w:b/>
        </w:rPr>
        <w:t>Descriptive Link Text</w:t>
      </w:r>
      <w:r>
        <w:t>: Context-rich anchor text for AI understanding</w:t>
      </w:r>
    </w:p>
    <w:p>
      <w:pPr>
        <w:pStyle w:val="ListBullet"/>
      </w:pPr>
      <w:r>
        <w:rPr>
          <w:b/>
        </w:rPr>
        <w:t>Alt Text Optimization</w:t>
      </w:r>
      <w:r>
        <w:t>: Comprehensive image descriptions for AI systems</w:t>
      </w:r>
    </w:p>
    <w:p/>
    <w:p>
      <w:r>
        <w:rPr>
          <w:b/>
        </w:rPr>
        <w:t>Scoring Criteria:</w:t>
      </w:r>
    </w:p>
    <w:p>
      <w:pPr>
        <w:pStyle w:val="ListBullet"/>
      </w:pPr>
      <w:r>
        <w:t>5 points: Perfect semantic HTML structure with AI-optimized elements</w:t>
      </w:r>
    </w:p>
    <w:p>
      <w:pPr>
        <w:pStyle w:val="ListBullet"/>
      </w:pPr>
      <w:r>
        <w:t>4 points: Strong semantic structure with minor optimization opportunities</w:t>
      </w:r>
    </w:p>
    <w:p>
      <w:pPr>
        <w:pStyle w:val="ListBullet"/>
      </w:pPr>
      <w:r>
        <w:t>3 points: Adequate semantic HTML with some improvement areas</w:t>
      </w:r>
    </w:p>
    <w:p>
      <w:pPr>
        <w:pStyle w:val="ListBullet"/>
      </w:pPr>
      <w:r>
        <w:t>2 points: Basic HTML structure lacking semantic optimization</w:t>
      </w:r>
    </w:p>
    <w:p>
      <w:pPr>
        <w:pStyle w:val="ListBullet"/>
      </w:pPr>
      <w:r>
        <w:t>0 points: Poor HTML structure hindering AI comprehension</w:t>
      </w:r>
    </w:p>
    <w:p/>
    <w:p>
      <w:pPr>
        <w:pStyle w:val="Heading2"/>
        <w:jc w:val="left"/>
      </w:pPr>
      <w:r>
        <w:t>Module 2: Content Structure &amp; AI Citability</w:t>
      </w:r>
    </w:p>
    <w:p/>
    <w:p>
      <w:pPr>
        <w:pStyle w:val="Heading3"/>
        <w:jc w:val="left"/>
      </w:pPr>
      <w:r>
        <w:t>2.1 Heading Hierarchy and Question-Based Architecture (8 points)</w:t>
      </w:r>
    </w:p>
    <w:p/>
    <w:p>
      <w:r>
        <w:rPr>
          <w:b/>
        </w:rPr>
        <w:t>Critical Requirements:</w:t>
      </w:r>
    </w:p>
    <w:p>
      <w:pPr>
        <w:pStyle w:val="ListBullet"/>
      </w:pPr>
      <w:r>
        <w:rPr>
          <w:b/>
        </w:rPr>
        <w:t>Question-Based H2 Headings</w:t>
      </w:r>
      <w:r>
        <w:t>: "How to", "What is", "Why does" format optimization</w:t>
      </w:r>
    </w:p>
    <w:p>
      <w:pPr>
        <w:pStyle w:val="ListBullet"/>
      </w:pPr>
      <w:r>
        <w:rPr>
          <w:b/>
        </w:rPr>
        <w:t>Logical H3-H6 Structure</w:t>
      </w:r>
      <w:r>
        <w:t>: Progressive information disclosure for AI systems</w:t>
      </w:r>
    </w:p>
    <w:p>
      <w:pPr>
        <w:pStyle w:val="ListBullet"/>
      </w:pPr>
      <w:r>
        <w:rPr>
          <w:b/>
        </w:rPr>
        <w:t>Answer-Preview Integration</w:t>
      </w:r>
      <w:r>
        <w:t>: Direct answers immediately following questions</w:t>
      </w:r>
    </w:p>
    <w:p>
      <w:pPr>
        <w:pStyle w:val="ListBullet"/>
      </w:pPr>
      <w:r>
        <w:rPr>
          <w:b/>
        </w:rPr>
        <w:t>Scannable Content Blocks</w:t>
      </w:r>
      <w:r>
        <w:t>: Bite-sized information for AI extraction</w:t>
      </w:r>
    </w:p>
    <w:p/>
    <w:p>
      <w:r>
        <w:rPr>
          <w:b/>
        </w:rPr>
        <w:t>Scoring Criteria:</w:t>
      </w:r>
    </w:p>
    <w:p>
      <w:pPr>
        <w:pStyle w:val="ListBullet"/>
      </w:pPr>
      <w:r>
        <w:t>8 points: Perfect question-based hierarchy with optimal AI parsing structure</w:t>
      </w:r>
    </w:p>
    <w:p>
      <w:pPr>
        <w:pStyle w:val="ListBullet"/>
      </w:pPr>
      <w:r>
        <w:t>6 points: Strong heading structure with most AI optimization elements</w:t>
      </w:r>
    </w:p>
    <w:p>
      <w:pPr>
        <w:pStyle w:val="ListBullet"/>
      </w:pPr>
      <w:r>
        <w:t>4 points: Good heading hierarchy with some AI optimization gaps</w:t>
      </w:r>
    </w:p>
    <w:p>
      <w:pPr>
        <w:pStyle w:val="ListBullet"/>
      </w:pPr>
      <w:r>
        <w:t>2 points: Basic heading structure needing significant AI optimization</w:t>
      </w:r>
    </w:p>
    <w:p>
      <w:pPr>
        <w:pStyle w:val="ListBullet"/>
      </w:pPr>
      <w:r>
        <w:t>0 points: Poor heading structure hindering AI content understanding</w:t>
      </w:r>
    </w:p>
    <w:p/>
    <w:p>
      <w:r>
        <w:rPr>
          <w:b/>
        </w:rPr>
        <w:t>Implementation Example:</w:t>
      </w:r>
    </w:p>
    <w:p>
      <w:r>
        <w:rPr>
          <w:rFonts w:ascii="Courier New" w:hAnsi="Courier New"/>
        </w:rPr>
      </w:r>
      <w:r>
        <w:t>`html</w:t>
      </w:r>
    </w:p>
    <w:p>
      <w:r>
        <w:t>&lt;h1&gt;Complete Guide to [Topic] in Australia&lt;/h1&gt;</w:t>
      </w:r>
    </w:p>
    <w:p>
      <w:r>
        <w:t>&lt;h2&gt;What is [Topic] and Why Does It Matter?&lt;/h2&gt;</w:t>
      </w:r>
    </w:p>
    <w:p>
      <w:r>
        <w:t>&lt;p&gt;Direct answer paragraph...&lt;/p&gt;</w:t>
      </w:r>
    </w:p>
    <w:p>
      <w:r>
        <w:t>&lt;h2&gt;How to [Action] in 5 Simple Steps&lt;/h2&gt;</w:t>
      </w:r>
    </w:p>
    <w:p>
      <w:r>
        <w:t>&lt;h3&gt;Step 1: [Specific Action]&lt;/h3&gt;</w:t>
      </w:r>
    </w:p>
    <w:p>
      <w:r>
        <w:t>&lt;p&gt;Detailed explanation...&lt;/p&gt;</w:t>
      </w:r>
    </w:p>
    <w:p>
      <w:r>
        <w:rPr>
          <w:rFonts w:ascii="Courier New" w:hAnsi="Courier New"/>
        </w:rPr>
      </w:r>
      <w:r>
        <w:rPr>
          <w:rFonts w:ascii="Courier New" w:hAnsi="Courier New"/>
        </w:rPr>
      </w:r>
    </w:p>
    <w:p/>
    <w:p>
      <w:pPr>
        <w:pStyle w:val="Heading3"/>
        <w:jc w:val="left"/>
      </w:pPr>
      <w:r>
        <w:t>2.2 Answer-First Formatting and Content Structure (7 points)</w:t>
      </w:r>
    </w:p>
    <w:p/>
    <w:p>
      <w:r>
        <w:rPr>
          <w:b/>
        </w:rPr>
        <w:t>Critical Requirements:</w:t>
      </w:r>
    </w:p>
    <w:p>
      <w:pPr>
        <w:pStyle w:val="ListBullet"/>
      </w:pPr>
      <w:r>
        <w:rPr>
          <w:b/>
        </w:rPr>
        <w:t>Direct Answer Paragraphs</w:t>
      </w:r>
      <w:r>
        <w:t>: Immediate responses to implied questions</w:t>
      </w:r>
    </w:p>
    <w:p>
      <w:pPr>
        <w:pStyle w:val="ListBullet"/>
      </w:pPr>
      <w:r>
        <w:rPr>
          <w:b/>
        </w:rPr>
        <w:t>Bullet Point Optimization</w:t>
      </w:r>
      <w:r>
        <w:t>: Key information in scannable list format</w:t>
      </w:r>
    </w:p>
    <w:p>
      <w:pPr>
        <w:pStyle w:val="ListBullet"/>
      </w:pPr>
      <w:r>
        <w:rPr>
          <w:b/>
        </w:rPr>
        <w:t>Numbered Step Sequences</w:t>
      </w:r>
      <w:r>
        <w:t>: Clear process instructions for AI extraction</w:t>
      </w:r>
    </w:p>
    <w:p>
      <w:pPr>
        <w:pStyle w:val="ListBullet"/>
      </w:pPr>
      <w:r>
        <w:rPr>
          <w:b/>
        </w:rPr>
        <w:t>Summary Sections</w:t>
      </w:r>
      <w:r>
        <w:t>: Concise overviews for AI system processing</w:t>
      </w:r>
    </w:p>
    <w:p/>
    <w:p>
      <w:r>
        <w:rPr>
          <w:b/>
        </w:rPr>
        <w:t>Scoring Criteria:</w:t>
      </w:r>
    </w:p>
    <w:p>
      <w:pPr>
        <w:pStyle w:val="ListBullet"/>
      </w:pPr>
      <w:r>
        <w:t>7 points: Perfect answer-first format with comprehensive AI optimization</w:t>
      </w:r>
    </w:p>
    <w:p>
      <w:pPr>
        <w:pStyle w:val="ListBullet"/>
      </w:pPr>
      <w:r>
        <w:t>5 points: Strong answer-first structure with minor optimization needs</w:t>
      </w:r>
    </w:p>
    <w:p>
      <w:pPr>
        <w:pStyle w:val="ListBullet"/>
      </w:pPr>
      <w:r>
        <w:t>3 points: Good content structure with some AI format improvements needed</w:t>
      </w:r>
    </w:p>
    <w:p>
      <w:pPr>
        <w:pStyle w:val="ListBullet"/>
      </w:pPr>
      <w:r>
        <w:t>1 point: Basic content structure requiring significant AI optimization</w:t>
      </w:r>
    </w:p>
    <w:p>
      <w:pPr>
        <w:pStyle w:val="ListBullet"/>
      </w:pPr>
      <w:r>
        <w:t>0 points: Poor content format hindering AI extraction and citation</w:t>
      </w:r>
    </w:p>
    <w:p/>
    <w:p>
      <w:pPr>
        <w:pStyle w:val="Heading3"/>
        <w:jc w:val="left"/>
      </w:pPr>
      <w:r>
        <w:t>2.3 Citation Standards and Source Attribution (5 points)</w:t>
      </w:r>
    </w:p>
    <w:p/>
    <w:p>
      <w:r>
        <w:rPr>
          <w:b/>
        </w:rPr>
        <w:t>Critical Requirements:</w:t>
      </w:r>
    </w:p>
    <w:p>
      <w:pPr>
        <w:pStyle w:val="ListBullet"/>
      </w:pPr>
      <w:r>
        <w:rPr>
          <w:b/>
        </w:rPr>
        <w:t>Authoritative Source Citations</w:t>
      </w:r>
      <w:r>
        <w:t>: Links to government, academic, and industry authorities</w:t>
      </w:r>
    </w:p>
    <w:p>
      <w:pPr>
        <w:pStyle w:val="ListBullet"/>
      </w:pPr>
      <w:r>
        <w:rPr>
          <w:b/>
        </w:rPr>
        <w:t>Date Verification</w:t>
      </w:r>
      <w:r>
        <w:t>: Recent source dates for content freshness signals</w:t>
      </w:r>
    </w:p>
    <w:p>
      <w:pPr>
        <w:pStyle w:val="ListBullet"/>
      </w:pPr>
      <w:r>
        <w:rPr>
          <w:b/>
        </w:rPr>
        <w:t>Citation Format Consistency</w:t>
      </w:r>
      <w:r>
        <w:t>: Standardized attribution format for AI parsing</w:t>
      </w:r>
    </w:p>
    <w:p>
      <w:pPr>
        <w:pStyle w:val="ListBullet"/>
      </w:pPr>
      <w:r>
        <w:rPr>
          <w:b/>
        </w:rPr>
        <w:t>Expert Quote Integration</w:t>
      </w:r>
      <w:r>
        <w:t>: Industry expert perspectives with proper attribution</w:t>
      </w:r>
    </w:p>
    <w:p/>
    <w:p>
      <w:r>
        <w:rPr>
          <w:b/>
        </w:rPr>
        <w:t>Scoring Criteria:</w:t>
      </w:r>
    </w:p>
    <w:p>
      <w:pPr>
        <w:pStyle w:val="ListBullet"/>
      </w:pPr>
      <w:r>
        <w:t>5 points: Comprehensive citation standards with authoritative sources</w:t>
      </w:r>
    </w:p>
    <w:p>
      <w:pPr>
        <w:pStyle w:val="ListBullet"/>
      </w:pPr>
      <w:r>
        <w:t>4 points: Good citation practices with most sources properly attributed</w:t>
      </w:r>
    </w:p>
    <w:p>
      <w:pPr>
        <w:pStyle w:val="ListBullet"/>
      </w:pPr>
      <w:r>
        <w:t>3 points: Adequate citation with some improvement opportunities</w:t>
      </w:r>
    </w:p>
    <w:p>
      <w:pPr>
        <w:pStyle w:val="ListBullet"/>
      </w:pPr>
      <w:r>
        <w:t>2 points: Minimal citation affecting content credibility for AI systems</w:t>
      </w:r>
    </w:p>
    <w:p>
      <w:pPr>
        <w:pStyle w:val="ListBullet"/>
      </w:pPr>
      <w:r>
        <w:t>0 points: No proper citation hindering AI trust and recommendation</w:t>
      </w:r>
    </w:p>
    <w:p/>
    <w:p>
      <w:r>
        <w:rPr>
          <w:b/>
        </w:rPr>
        <w:t>Citation Format Standard:</w:t>
      </w:r>
    </w:p>
    <w:p>
      <w:r>
        <w:rPr>
          <w:rFonts w:ascii="Courier New" w:hAnsi="Courier New"/>
        </w:rPr>
      </w:r>
      <w:r>
        <w:rPr>
          <w:rFonts w:ascii="Courier New" w:hAnsi="Courier New"/>
        </w:rPr>
      </w:r>
    </w:p>
    <w:p>
      <w:r>
        <w:rPr>
          <w:b/>
        </w:rPr>
        <w:t>Source:</w:t>
      </w:r>
      <w:r>
        <w:t xml:space="preserve"> [Organization Name - Report Title](URL) - Date</w:t>
      </w:r>
    </w:p>
    <w:p>
      <w:r>
        <w:rPr>
          <w:rFonts w:ascii="Courier New" w:hAnsi="Courier New"/>
        </w:rPr>
      </w:r>
      <w:r>
        <w:rPr>
          <w:rFonts w:ascii="Courier New" w:hAnsi="Courier New"/>
        </w:rPr>
      </w:r>
    </w:p>
    <w:p/>
    <w:p>
      <w:pPr>
        <w:pStyle w:val="Heading3"/>
        <w:jc w:val="left"/>
      </w:pPr>
      <w:r>
        <w:t>2.4 Factual Writing Style and Precision (5 points)</w:t>
      </w:r>
    </w:p>
    <w:p/>
    <w:p>
      <w:r>
        <w:rPr>
          <w:b/>
        </w:rPr>
        <w:t>Critical Requirements:</w:t>
      </w:r>
    </w:p>
    <w:p>
      <w:pPr>
        <w:pStyle w:val="ListBullet"/>
      </w:pPr>
      <w:r>
        <w:rPr>
          <w:b/>
        </w:rPr>
        <w:t>Precise Statistical Information</w:t>
      </w:r>
      <w:r>
        <w:t>: Exact figures with source attribution</w:t>
      </w:r>
    </w:p>
    <w:p>
      <w:pPr>
        <w:pStyle w:val="ListBullet"/>
      </w:pPr>
      <w:r>
        <w:rPr>
          <w:b/>
        </w:rPr>
        <w:t>Definitive Statements</w:t>
      </w:r>
      <w:r>
        <w:t>: Clear, unambiguous claims for AI processing</w:t>
      </w:r>
    </w:p>
    <w:p>
      <w:pPr>
        <w:pStyle w:val="ListBullet"/>
      </w:pPr>
      <w:r>
        <w:rPr>
          <w:b/>
        </w:rPr>
        <w:t>Technical Accuracy</w:t>
      </w:r>
      <w:r>
        <w:t>: Industry-specific terminology used correctly</w:t>
      </w:r>
    </w:p>
    <w:p>
      <w:pPr>
        <w:pStyle w:val="ListBullet"/>
      </w:pPr>
      <w:r>
        <w:rPr>
          <w:b/>
        </w:rPr>
        <w:t>Balanced Perspective</w:t>
      </w:r>
      <w:r>
        <w:t>: Objective presentation with multiple viewpoints</w:t>
      </w:r>
    </w:p>
    <w:p/>
    <w:p>
      <w:r>
        <w:rPr>
          <w:b/>
        </w:rPr>
        <w:t>Scoring Criteria:</w:t>
      </w:r>
    </w:p>
    <w:p>
      <w:pPr>
        <w:pStyle w:val="ListBullet"/>
      </w:pPr>
      <w:r>
        <w:t>5 points: Exceptional factual precision with perfect AI-friendly writing</w:t>
      </w:r>
    </w:p>
    <w:p>
      <w:pPr>
        <w:pStyle w:val="ListBullet"/>
      </w:pPr>
      <w:r>
        <w:t>4 points: Strong factual content with minor precision improvements needed</w:t>
      </w:r>
    </w:p>
    <w:p>
      <w:pPr>
        <w:pStyle w:val="ListBullet"/>
      </w:pPr>
      <w:r>
        <w:t>3 points: Good factual writing with some clarity enhancements required</w:t>
      </w:r>
    </w:p>
    <w:p>
      <w:pPr>
        <w:pStyle w:val="ListBullet"/>
      </w:pPr>
      <w:r>
        <w:t>2 points: Adequate factual content needing significant precision improvement</w:t>
      </w:r>
    </w:p>
    <w:p>
      <w:pPr>
        <w:pStyle w:val="ListBullet"/>
      </w:pPr>
      <w:r>
        <w:t>0 points: Poor factual accuracy hindering AI trust and citation</w:t>
      </w:r>
    </w:p>
    <w:p/>
    <w:p>
      <w:pPr>
        <w:pStyle w:val="Heading2"/>
        <w:jc w:val="left"/>
      </w:pPr>
      <w:r>
        <w:t>Module 3: Authority &amp; E-E-A-T Signals</w:t>
      </w:r>
    </w:p>
    <w:p/>
    <w:p>
      <w:pPr>
        <w:pStyle w:val="Heading3"/>
        <w:jc w:val="left"/>
      </w:pPr>
      <w:r>
        <w:t>3.1 Expert Authorship and Credential Verification (8 points)</w:t>
      </w:r>
    </w:p>
    <w:p/>
    <w:p>
      <w:r>
        <w:rPr>
          <w:b/>
        </w:rPr>
        <w:t>Critical Requirements:</w:t>
      </w:r>
    </w:p>
    <w:p>
      <w:pPr>
        <w:pStyle w:val="ListBullet"/>
      </w:pPr>
      <w:r>
        <w:rPr>
          <w:b/>
        </w:rPr>
        <w:t>Comprehensive Author Pages</w:t>
      </w:r>
      <w:r>
        <w:t>: Detailed credential and experience documentation</w:t>
      </w:r>
    </w:p>
    <w:p>
      <w:pPr>
        <w:pStyle w:val="ListBullet"/>
      </w:pPr>
      <w:r>
        <w:rPr>
          <w:b/>
        </w:rPr>
        <w:t>Professional Qualification Display</w:t>
      </w:r>
      <w:r>
        <w:t>: Relevant certifications and memberships</w:t>
      </w:r>
    </w:p>
    <w:p>
      <w:pPr>
        <w:pStyle w:val="ListBullet"/>
      </w:pPr>
      <w:r>
        <w:rPr>
          <w:b/>
        </w:rPr>
        <w:t>Industry Recognition</w:t>
      </w:r>
      <w:r>
        <w:t>: Awards, speaking engagements, and media mentions</w:t>
      </w:r>
    </w:p>
    <w:p>
      <w:pPr>
        <w:pStyle w:val="ListBullet"/>
      </w:pPr>
      <w:r>
        <w:rPr>
          <w:b/>
        </w:rPr>
        <w:t>Ongoing Education</w:t>
      </w:r>
      <w:r>
        <w:t>: Continuing professional development evidence</w:t>
      </w:r>
    </w:p>
    <w:p/>
    <w:p>
      <w:r>
        <w:rPr>
          <w:b/>
        </w:rPr>
        <w:t>Scoring Criteria:</w:t>
      </w:r>
    </w:p>
    <w:p>
      <w:pPr>
        <w:pStyle w:val="ListBullet"/>
      </w:pPr>
      <w:r>
        <w:t>8 points: Exceptional author authority with comprehensive credential verification</w:t>
      </w:r>
    </w:p>
    <w:p>
      <w:pPr>
        <w:pStyle w:val="ListBullet"/>
      </w:pPr>
      <w:r>
        <w:t>6 points: Strong author authority with most credibility signals present</w:t>
      </w:r>
    </w:p>
    <w:p>
      <w:pPr>
        <w:pStyle w:val="ListBullet"/>
      </w:pPr>
      <w:r>
        <w:t>4 points: Good author credibility with some enhancement opportunities</w:t>
      </w:r>
    </w:p>
    <w:p>
      <w:pPr>
        <w:pStyle w:val="ListBullet"/>
      </w:pPr>
      <w:r>
        <w:t>2 points: Basic author information needing significant authority building</w:t>
      </w:r>
    </w:p>
    <w:p>
      <w:pPr>
        <w:pStyle w:val="ListBullet"/>
      </w:pPr>
      <w:r>
        <w:t>0 points: Inadequate author credibility hindering AI trust assessment</w:t>
      </w:r>
    </w:p>
    <w:p/>
    <w:p>
      <w:r>
        <w:rPr>
          <w:b/>
        </w:rPr>
        <w:t>Australian Professional Standards:</w:t>
      </w:r>
    </w:p>
    <w:p>
      <w:pPr>
        <w:pStyle w:val="ListBullet"/>
      </w:pPr>
      <w:r>
        <w:t>AHPRA registration verification for healthcare professionals</w:t>
      </w:r>
    </w:p>
    <w:p>
      <w:pPr>
        <w:pStyle w:val="ListBullet"/>
      </w:pPr>
      <w:r>
        <w:t>Professional association memberships (CPA, Engineers Australia, etc.)</w:t>
      </w:r>
    </w:p>
    <w:p>
      <w:pPr>
        <w:pStyle w:val="ListBullet"/>
      </w:pPr>
      <w:r>
        <w:t>Industry-specific qualifications and certifications</w:t>
      </w:r>
    </w:p>
    <w:p>
      <w:pPr>
        <w:pStyle w:val="ListBullet"/>
      </w:pPr>
      <w:r>
        <w:t>Continuing professional development documentation</w:t>
      </w:r>
    </w:p>
    <w:p/>
    <w:p>
      <w:pPr>
        <w:pStyle w:val="Heading3"/>
        <w:jc w:val="left"/>
      </w:pPr>
      <w:r>
        <w:t>3.2 Entity Recognition and Knowledge Graph Presence (7 points)</w:t>
      </w:r>
    </w:p>
    <w:p/>
    <w:p>
      <w:r>
        <w:rPr>
          <w:b/>
        </w:rPr>
        <w:t>Critical Requirements:</w:t>
      </w:r>
    </w:p>
    <w:p>
      <w:pPr>
        <w:pStyle w:val="ListBullet"/>
      </w:pPr>
      <w:r>
        <w:rPr>
          <w:b/>
        </w:rPr>
        <w:t>Google Knowledge Panel</w:t>
      </w:r>
      <w:r>
        <w:t>: Verified business entity presence</w:t>
      </w:r>
    </w:p>
    <w:p>
      <w:pPr>
        <w:pStyle w:val="ListBullet"/>
      </w:pPr>
      <w:r>
        <w:rPr>
          <w:b/>
        </w:rPr>
        <w:t>Wikipedia Listing</w:t>
      </w:r>
      <w:r>
        <w:t>: Authoritative encyclopedia entry</w:t>
      </w:r>
    </w:p>
    <w:p>
      <w:pPr>
        <w:pStyle w:val="ListBullet"/>
      </w:pPr>
      <w:r>
        <w:rPr>
          <w:b/>
        </w:rPr>
        <w:t>Industry Directory Presence</w:t>
      </w:r>
      <w:r>
        <w:t>: Professional association listings</w:t>
      </w:r>
    </w:p>
    <w:p>
      <w:pPr>
        <w:pStyle w:val="ListBullet"/>
      </w:pPr>
      <w:r>
        <w:rPr>
          <w:b/>
        </w:rPr>
        <w:t>Media Mention Tracking</w:t>
      </w:r>
      <w:r>
        <w:t>: Authoritative publication citations</w:t>
      </w:r>
    </w:p>
    <w:p/>
    <w:p>
      <w:r>
        <w:rPr>
          <w:b/>
        </w:rPr>
        <w:t>Scoring Criteria:</w:t>
      </w:r>
    </w:p>
    <w:p>
      <w:pPr>
        <w:pStyle w:val="ListBullet"/>
      </w:pPr>
      <w:r>
        <w:t>7 points: Strong entity recognition across multiple authoritative platforms</w:t>
      </w:r>
    </w:p>
    <w:p>
      <w:pPr>
        <w:pStyle w:val="ListBullet"/>
      </w:pPr>
      <w:r>
        <w:t>5 points: Good entity presence with most major platforms represented</w:t>
      </w:r>
    </w:p>
    <w:p>
      <w:pPr>
        <w:pStyle w:val="ListBullet"/>
      </w:pPr>
      <w:r>
        <w:t>3 points: Basic entity recognition with expansion opportunities</w:t>
      </w:r>
    </w:p>
    <w:p>
      <w:pPr>
        <w:pStyle w:val="ListBullet"/>
      </w:pPr>
      <w:r>
        <w:t>1 point: Minimal entity presence affecting AI authority assessment</w:t>
      </w:r>
    </w:p>
    <w:p>
      <w:pPr>
        <w:pStyle w:val="ListBullet"/>
      </w:pPr>
      <w:r>
        <w:t>0 points: No significant entity recognition hindering AI trust signals</w:t>
      </w:r>
    </w:p>
    <w:p/>
    <w:p>
      <w:pPr>
        <w:pStyle w:val="Heading3"/>
        <w:jc w:val="left"/>
      </w:pPr>
      <w:r>
        <w:t>3.3 Trust Indicators and Social Proof (5 points)</w:t>
      </w:r>
    </w:p>
    <w:p/>
    <w:p>
      <w:r>
        <w:rPr>
          <w:b/>
        </w:rPr>
        <w:t>Critical Requirements:</w:t>
      </w:r>
    </w:p>
    <w:p>
      <w:pPr>
        <w:pStyle w:val="ListBullet"/>
      </w:pPr>
      <w:r>
        <w:rPr>
          <w:b/>
        </w:rPr>
        <w:t>Client Testimonials</w:t>
      </w:r>
      <w:r>
        <w:t>: Verified customer feedback with attribution</w:t>
      </w:r>
    </w:p>
    <w:p>
      <w:pPr>
        <w:pStyle w:val="ListBullet"/>
      </w:pPr>
      <w:r>
        <w:rPr>
          <w:b/>
        </w:rPr>
        <w:t>Case Study Documentation</w:t>
      </w:r>
      <w:r>
        <w:t>: Detailed success story presentations</w:t>
      </w:r>
    </w:p>
    <w:p>
      <w:pPr>
        <w:pStyle w:val="ListBullet"/>
      </w:pPr>
      <w:r>
        <w:rPr>
          <w:b/>
        </w:rPr>
        <w:t>Industry Awards</w:t>
      </w:r>
      <w:r>
        <w:t>: Professional recognition and achievements</w:t>
      </w:r>
    </w:p>
    <w:p>
      <w:pPr>
        <w:pStyle w:val="ListBullet"/>
      </w:pPr>
      <w:r>
        <w:rPr>
          <w:b/>
        </w:rPr>
        <w:t>Media Coverage</w:t>
      </w:r>
      <w:r>
        <w:t>: Third-party validation and press mentions</w:t>
      </w:r>
    </w:p>
    <w:p/>
    <w:p>
      <w:r>
        <w:rPr>
          <w:b/>
        </w:rPr>
        <w:t>Scoring Criteria:</w:t>
      </w:r>
    </w:p>
    <w:p>
      <w:pPr>
        <w:pStyle w:val="ListBullet"/>
      </w:pPr>
      <w:r>
        <w:t>5 points: Comprehensive trust indicators with strong social proof</w:t>
      </w:r>
    </w:p>
    <w:p>
      <w:pPr>
        <w:pStyle w:val="ListBullet"/>
      </w:pPr>
      <w:r>
        <w:t>4 points: Good trust signals with most elements present</w:t>
      </w:r>
    </w:p>
    <w:p>
      <w:pPr>
        <w:pStyle w:val="ListBullet"/>
      </w:pPr>
      <w:r>
        <w:t>3 points: Adequate trust indicators with enhancement opportunities</w:t>
      </w:r>
    </w:p>
    <w:p>
      <w:pPr>
        <w:pStyle w:val="ListBullet"/>
      </w:pPr>
      <w:r>
        <w:t>2 points: Basic trust signals needing significant improvement</w:t>
      </w:r>
    </w:p>
    <w:p>
      <w:pPr>
        <w:pStyle w:val="ListBullet"/>
      </w:pPr>
      <w:r>
        <w:t>0 points: Insufficient trust indicators affecting AI credibility assessment</w:t>
      </w:r>
    </w:p>
    <w:p/>
    <w:p>
      <w:pPr>
        <w:pStyle w:val="Heading3"/>
        <w:jc w:val="left"/>
      </w:pPr>
      <w:r>
        <w:t>3.4 Backlink Authority and Citation Network (5 points)</w:t>
      </w:r>
    </w:p>
    <w:p/>
    <w:p>
      <w:r>
        <w:rPr>
          <w:b/>
        </w:rPr>
        <w:t>Critical Requirements:</w:t>
      </w:r>
    </w:p>
    <w:p>
      <w:pPr>
        <w:pStyle w:val="ListBullet"/>
      </w:pPr>
      <w:r>
        <w:rPr>
          <w:b/>
        </w:rPr>
        <w:t>Government Source Links</w:t>
      </w:r>
      <w:r>
        <w:t>: .gov.au domain citations and backlinks</w:t>
      </w:r>
    </w:p>
    <w:p>
      <w:pPr>
        <w:pStyle w:val="ListBullet"/>
      </w:pPr>
      <w:r>
        <w:rPr>
          <w:b/>
        </w:rPr>
        <w:t>Educational Institution Links</w:t>
      </w:r>
      <w:r>
        <w:t>: University and research institution connections</w:t>
      </w:r>
    </w:p>
    <w:p>
      <w:pPr>
        <w:pStyle w:val="ListBullet"/>
      </w:pPr>
      <w:r>
        <w:rPr>
          <w:b/>
        </w:rPr>
        <w:t>Industry Authority Links</w:t>
      </w:r>
      <w:r>
        <w:t>: Professional association and trade publication citations</w:t>
      </w:r>
    </w:p>
    <w:p>
      <w:pPr>
        <w:pStyle w:val="ListBullet"/>
      </w:pPr>
      <w:r>
        <w:rPr>
          <w:b/>
        </w:rPr>
        <w:t>Peer Recognition</w:t>
      </w:r>
      <w:r>
        <w:t>: Citations from other recognized industry experts</w:t>
      </w:r>
    </w:p>
    <w:p/>
    <w:p>
      <w:r>
        <w:rPr>
          <w:b/>
        </w:rPr>
        <w:t>Scoring Criteria:</w:t>
      </w:r>
    </w:p>
    <w:p>
      <w:pPr>
        <w:pStyle w:val="ListBullet"/>
      </w:pPr>
      <w:r>
        <w:t>5 points: Exceptional backlink authority from highly trusted sources</w:t>
      </w:r>
    </w:p>
    <w:p>
      <w:pPr>
        <w:pStyle w:val="ListBullet"/>
      </w:pPr>
      <w:r>
        <w:t>4 points: Strong backlink profile with good authority distribution</w:t>
      </w:r>
    </w:p>
    <w:p>
      <w:pPr>
        <w:pStyle w:val="ListBullet"/>
      </w:pPr>
      <w:r>
        <w:t>3 points: Adequate backlink authority with improvement opportunities</w:t>
      </w:r>
    </w:p>
    <w:p>
      <w:pPr>
        <w:pStyle w:val="ListBullet"/>
      </w:pPr>
      <w:r>
        <w:t>2 points: Basic backlink profile needing authority enhancement</w:t>
      </w:r>
    </w:p>
    <w:p>
      <w:pPr>
        <w:pStyle w:val="ListBullet"/>
      </w:pPr>
      <w:r>
        <w:t>0 points: Poor backlink authority hindering AI trust assessment</w:t>
      </w:r>
    </w:p>
    <w:p/>
    <w:p>
      <w:pPr>
        <w:pStyle w:val="Heading2"/>
        <w:jc w:val="left"/>
      </w:pPr>
      <w:r>
        <w:t>Module 4: AI Platform Performance Optimization</w:t>
      </w:r>
    </w:p>
    <w:p/>
    <w:p>
      <w:pPr>
        <w:pStyle w:val="Heading3"/>
        <w:jc w:val="left"/>
      </w:pPr>
      <w:r>
        <w:t>4.1 Voice Search and Conversational Query Optimization (8 points)</w:t>
      </w:r>
    </w:p>
    <w:p/>
    <w:p>
      <w:r>
        <w:rPr>
          <w:b/>
        </w:rPr>
        <w:t>Critical Requirements:</w:t>
      </w:r>
    </w:p>
    <w:p>
      <w:pPr>
        <w:pStyle w:val="ListBullet"/>
      </w:pPr>
      <w:r>
        <w:rPr>
          <w:b/>
        </w:rPr>
        <w:t>Natural Language Question Integration</w:t>
      </w:r>
      <w:r>
        <w:t>: Conversational query format adoption</w:t>
      </w:r>
    </w:p>
    <w:p>
      <w:pPr>
        <w:pStyle w:val="ListBullet"/>
      </w:pPr>
      <w:r>
        <w:rPr>
          <w:b/>
        </w:rPr>
        <w:t>Long-Tail Keyword Optimization</w:t>
      </w:r>
      <w:r>
        <w:t>: Voice search pattern incorporation</w:t>
      </w:r>
    </w:p>
    <w:p>
      <w:pPr>
        <w:pStyle w:val="ListBullet"/>
      </w:pPr>
      <w:r>
        <w:rPr>
          <w:b/>
        </w:rPr>
        <w:t>Local Context Integration</w:t>
      </w:r>
      <w:r>
        <w:t>: Australian geographic and cultural specificity</w:t>
      </w:r>
    </w:p>
    <w:p>
      <w:pPr>
        <w:pStyle w:val="ListBullet"/>
      </w:pPr>
      <w:r>
        <w:rPr>
          <w:b/>
        </w:rPr>
        <w:t>Answer Length Optimization</w:t>
      </w:r>
      <w:r>
        <w:t>: Ideal voice response lengths (20-30 seconds)</w:t>
      </w:r>
    </w:p>
    <w:p/>
    <w:p>
      <w:r>
        <w:rPr>
          <w:b/>
        </w:rPr>
        <w:t>Scoring Criteria:</w:t>
      </w:r>
    </w:p>
    <w:p>
      <w:pPr>
        <w:pStyle w:val="ListBullet"/>
      </w:pPr>
      <w:r>
        <w:t>8 points: Perfect voice search optimization with natural conversational flow</w:t>
      </w:r>
    </w:p>
    <w:p>
      <w:pPr>
        <w:pStyle w:val="ListBullet"/>
      </w:pPr>
      <w:r>
        <w:t>6 points: Strong voice optimization with most elements properly implemented</w:t>
      </w:r>
    </w:p>
    <w:p>
      <w:pPr>
        <w:pStyle w:val="ListBullet"/>
      </w:pPr>
      <w:r>
        <w:t>4 points: Good voice search preparation with some enhancement needed</w:t>
      </w:r>
    </w:p>
    <w:p>
      <w:pPr>
        <w:pStyle w:val="ListBullet"/>
      </w:pPr>
      <w:r>
        <w:t>2 points: Basic voice optimization requiring significant improvement</w:t>
      </w:r>
    </w:p>
    <w:p>
      <w:pPr>
        <w:pStyle w:val="ListBullet"/>
      </w:pPr>
      <w:r>
        <w:t>0 points: No voice search optimization hindering AI assistant performance</w:t>
      </w:r>
    </w:p>
    <w:p/>
    <w:p>
      <w:pPr>
        <w:pStyle w:val="Heading3"/>
        <w:jc w:val="left"/>
      </w:pPr>
      <w:r>
        <w:t>4.2 Multi-Modal Content Integration (7 points)</w:t>
      </w:r>
    </w:p>
    <w:p/>
    <w:p>
      <w:r>
        <w:rPr>
          <w:b/>
        </w:rPr>
        <w:t>Critical Requirements:</w:t>
      </w:r>
    </w:p>
    <w:p>
      <w:pPr>
        <w:pStyle w:val="ListBullet"/>
      </w:pPr>
      <w:r>
        <w:rPr>
          <w:b/>
        </w:rPr>
        <w:t>Image Content Optimization</w:t>
      </w:r>
      <w:r>
        <w:t>: Descriptive alt text and captions for AI understanding</w:t>
      </w:r>
    </w:p>
    <w:p>
      <w:pPr>
        <w:pStyle w:val="ListBullet"/>
      </w:pPr>
      <w:r>
        <w:rPr>
          <w:b/>
        </w:rPr>
        <w:t>Video Content Structure</w:t>
      </w:r>
      <w:r>
        <w:t>: Transcripts and chapter markers for AI processing</w:t>
      </w:r>
    </w:p>
    <w:p>
      <w:pPr>
        <w:pStyle w:val="ListBullet"/>
      </w:pPr>
      <w:r>
        <w:rPr>
          <w:b/>
        </w:rPr>
        <w:t>Infographic Data</w:t>
      </w:r>
      <w:r>
        <w:t>: Text-based data extraction alongside visual elements</w:t>
      </w:r>
    </w:p>
    <w:p>
      <w:pPr>
        <w:pStyle w:val="ListBullet"/>
      </w:pPr>
      <w:r>
        <w:rPr>
          <w:b/>
        </w:rPr>
        <w:t>Interactive Element Documentation</w:t>
      </w:r>
      <w:r>
        <w:t>: Clear descriptions of dynamic content</w:t>
      </w:r>
    </w:p>
    <w:p/>
    <w:p>
      <w:r>
        <w:rPr>
          <w:b/>
        </w:rPr>
        <w:t>Scoring Criteria:</w:t>
      </w:r>
    </w:p>
    <w:p>
      <w:pPr>
        <w:pStyle w:val="ListBullet"/>
      </w:pPr>
      <w:r>
        <w:t>7 points: Comprehensive multi-modal optimization across all content types</w:t>
      </w:r>
    </w:p>
    <w:p>
      <w:pPr>
        <w:pStyle w:val="ListBullet"/>
      </w:pPr>
      <w:r>
        <w:t>5 points: Strong multi-modal implementation with minor gaps</w:t>
      </w:r>
    </w:p>
    <w:p>
      <w:pPr>
        <w:pStyle w:val="ListBullet"/>
      </w:pPr>
      <w:r>
        <w:t>3 points: Good multi-modal content with improvement opportunities</w:t>
      </w:r>
    </w:p>
    <w:p>
      <w:pPr>
        <w:pStyle w:val="ListBullet"/>
      </w:pPr>
      <w:r>
        <w:t>1 point: Basic multi-modal content needing significant enhancement</w:t>
      </w:r>
    </w:p>
    <w:p>
      <w:pPr>
        <w:pStyle w:val="ListBullet"/>
      </w:pPr>
      <w:r>
        <w:t>0 points: Poor multi-modal optimization hindering AI comprehension</w:t>
      </w:r>
    </w:p>
    <w:p/>
    <w:p>
      <w:pPr>
        <w:pStyle w:val="Heading3"/>
        <w:jc w:val="left"/>
      </w:pPr>
      <w:r>
        <w:t>4.3 Cross-Platform AI Compatibility (5 points)</w:t>
      </w:r>
    </w:p>
    <w:p/>
    <w:p>
      <w:r>
        <w:rPr>
          <w:b/>
        </w:rPr>
        <w:t>Critical Requirements:</w:t>
      </w:r>
    </w:p>
    <w:p>
      <w:pPr>
        <w:pStyle w:val="ListBullet"/>
      </w:pPr>
      <w:r>
        <w:rPr>
          <w:b/>
        </w:rPr>
        <w:t>Platform-Specific Optimization</w:t>
      </w:r>
      <w:r>
        <w:t>: Tailored content for different AI systems</w:t>
      </w:r>
    </w:p>
    <w:p>
      <w:pPr>
        <w:pStyle w:val="ListBullet"/>
      </w:pPr>
      <w:r>
        <w:rPr>
          <w:b/>
        </w:rPr>
        <w:t>Response Format Variety</w:t>
      </w:r>
      <w:r>
        <w:t>: Multiple answer formats for different AI use cases</w:t>
      </w:r>
    </w:p>
    <w:p>
      <w:pPr>
        <w:pStyle w:val="ListBullet"/>
      </w:pPr>
      <w:r>
        <w:rPr>
          <w:b/>
        </w:rPr>
        <w:t>Context Window Awareness</w:t>
      </w:r>
      <w:r>
        <w:t>: Content structure optimized for AI processing limits</w:t>
      </w:r>
    </w:p>
    <w:p>
      <w:pPr>
        <w:pStyle w:val="ListBullet"/>
      </w:pPr>
      <w:r>
        <w:rPr>
          <w:b/>
        </w:rPr>
        <w:t>Update Frequency Alignment</w:t>
      </w:r>
      <w:r>
        <w:t>: Content freshness matching AI platform preferences</w:t>
      </w:r>
    </w:p>
    <w:p/>
    <w:p>
      <w:r>
        <w:rPr>
          <w:b/>
        </w:rPr>
        <w:t>Scoring Criteria:</w:t>
      </w:r>
    </w:p>
    <w:p>
      <w:pPr>
        <w:pStyle w:val="ListBullet"/>
      </w:pPr>
      <w:r>
        <w:t>5 points: Perfect cross-platform optimization for all major AI systems</w:t>
      </w:r>
    </w:p>
    <w:p>
      <w:pPr>
        <w:pStyle w:val="ListBullet"/>
      </w:pPr>
      <w:r>
        <w:t>4 points: Strong cross-platform compatibility with most systems optimized</w:t>
      </w:r>
    </w:p>
    <w:p>
      <w:pPr>
        <w:pStyle w:val="ListBullet"/>
      </w:pPr>
      <w:r>
        <w:t>3 points: Good AI platform coverage with some optimization gaps</w:t>
      </w:r>
    </w:p>
    <w:p>
      <w:pPr>
        <w:pStyle w:val="ListBullet"/>
      </w:pPr>
      <w:r>
        <w:t>2 points: Basic AI compatibility needing significant improvement</w:t>
      </w:r>
    </w:p>
    <w:p>
      <w:pPr>
        <w:pStyle w:val="ListBullet"/>
      </w:pPr>
      <w:r>
        <w:t>1 point: Poor cross-platform optimization affecting AI performance</w:t>
      </w:r>
    </w:p>
    <w:p/>
    <w:p>
      <w:pPr>
        <w:pStyle w:val="Heading3"/>
        <w:jc w:val="left"/>
      </w:pPr>
      <w:r>
        <w:t>4.4 Featured Snippet and AI Overview Optimization (5 points)</w:t>
      </w:r>
    </w:p>
    <w:p/>
    <w:p>
      <w:r>
        <w:rPr>
          <w:b/>
        </w:rPr>
        <w:t>Critical Requirements:</w:t>
      </w:r>
    </w:p>
    <w:p>
      <w:pPr>
        <w:pStyle w:val="ListBullet"/>
      </w:pPr>
      <w:r>
        <w:rPr>
          <w:b/>
        </w:rPr>
        <w:t>Snippet-Ready Content Blocks</w:t>
      </w:r>
      <w:r>
        <w:t>: Perfectly formatted information for extraction</w:t>
      </w:r>
    </w:p>
    <w:p>
      <w:pPr>
        <w:pStyle w:val="ListBullet"/>
      </w:pPr>
      <w:r>
        <w:rPr>
          <w:b/>
        </w:rPr>
        <w:t>Definition Optimization</w:t>
      </w:r>
      <w:r>
        <w:t>: Clear, concise explanations for AI extraction</w:t>
      </w:r>
    </w:p>
    <w:p>
      <w:pPr>
        <w:pStyle w:val="ListBullet"/>
      </w:pPr>
      <w:r>
        <w:rPr>
          <w:b/>
        </w:rPr>
        <w:t>List Format Excellence</w:t>
      </w:r>
      <w:r>
        <w:t>: Bullet points and numbered lists for AI processing</w:t>
      </w:r>
    </w:p>
    <w:p>
      <w:pPr>
        <w:pStyle w:val="ListBullet"/>
      </w:pPr>
      <w:r>
        <w:rPr>
          <w:b/>
        </w:rPr>
        <w:t>Table Structure</w:t>
      </w:r>
      <w:r>
        <w:t>: Organized data presentation for AI system parsing</w:t>
      </w:r>
    </w:p>
    <w:p/>
    <w:p>
      <w:r>
        <w:rPr>
          <w:b/>
        </w:rPr>
        <w:t>Scoring Criteria:</w:t>
      </w:r>
    </w:p>
    <w:p>
      <w:pPr>
        <w:pStyle w:val="ListBullet"/>
      </w:pPr>
      <w:r>
        <w:t>5 points: Perfect featured snippet optimization with maximum AI extraction potential</w:t>
      </w:r>
    </w:p>
    <w:p>
      <w:pPr>
        <w:pStyle w:val="ListBullet"/>
      </w:pPr>
      <w:r>
        <w:t>4 points: Strong snippet optimization with most elements properly formatted</w:t>
      </w:r>
    </w:p>
    <w:p>
      <w:pPr>
        <w:pStyle w:val="ListBullet"/>
      </w:pPr>
      <w:r>
        <w:t>3 points: Good snippet preparation with some format improvements needed</w:t>
      </w:r>
    </w:p>
    <w:p>
      <w:pPr>
        <w:pStyle w:val="ListBullet"/>
      </w:pPr>
      <w:r>
        <w:t>2 points: Basic snippet optimization requiring significant enhancement</w:t>
      </w:r>
    </w:p>
    <w:p>
      <w:pPr>
        <w:pStyle w:val="ListBullet"/>
      </w:pPr>
      <w:r>
        <w:t>0 points: Poor snippet format hindering AI extraction and citation</w:t>
      </w:r>
    </w:p>
    <w:p/>
    <w:p>
      <w:pPr>
        <w:pStyle w:val="Heading2"/>
        <w:jc w:val="left"/>
      </w:pPr>
      <w:r>
        <w:t>Scoring Summary and Recommendations</w:t>
      </w:r>
    </w:p>
    <w:p/>
    <w:p>
      <w:pPr>
        <w:pStyle w:val="Heading3"/>
        <w:jc w:val="left"/>
      </w:pPr>
      <w:r>
        <w:t>Overall AI Readiness Score Calculation</w:t>
      </w:r>
    </w:p>
    <w:p>
      <w:pPr>
        <w:pStyle w:val="ListBullet"/>
      </w:pPr>
      <w:r>
        <w:rPr>
          <w:b/>
        </w:rPr>
        <w:t>90-100 points</w:t>
      </w:r>
      <w:r>
        <w:t>: Excellent AI Readiness - Premium optimization across all areas</w:t>
      </w:r>
    </w:p>
    <w:p>
      <w:pPr>
        <w:pStyle w:val="ListBullet"/>
      </w:pPr>
      <w:r>
        <w:rPr>
          <w:b/>
        </w:rPr>
        <w:t>75-89 points</w:t>
      </w:r>
      <w:r>
        <w:t>: Good AI Readiness - Strong foundation with minor improvements</w:t>
      </w:r>
    </w:p>
    <w:p>
      <w:pPr>
        <w:pStyle w:val="ListBullet"/>
      </w:pPr>
      <w:r>
        <w:rPr>
          <w:b/>
        </w:rPr>
        <w:t>60-74 points</w:t>
      </w:r>
      <w:r>
        <w:t>: Moderate AI Readiness - Significant optimization opportunities</w:t>
      </w:r>
    </w:p>
    <w:p>
      <w:pPr>
        <w:pStyle w:val="ListBullet"/>
      </w:pPr>
      <w:r>
        <w:rPr>
          <w:b/>
        </w:rPr>
        <w:t>45-59 points</w:t>
      </w:r>
      <w:r>
        <w:t>: Poor AI Readiness - Major improvements required across multiple areas</w:t>
      </w:r>
    </w:p>
    <w:p>
      <w:pPr>
        <w:pStyle w:val="ListBullet"/>
      </w:pPr>
      <w:r>
        <w:rPr>
          <w:b/>
        </w:rPr>
        <w:t>Below 45 points</w:t>
      </w:r>
      <w:r>
        <w:t>: Critical AI Readiness - Comprehensive overhaul needed</w:t>
      </w:r>
    </w:p>
    <w:p/>
    <w:p>
      <w:pPr>
        <w:pStyle w:val="Heading3"/>
        <w:jc w:val="left"/>
      </w:pPr>
      <w:r>
        <w:t>Priority Improvement Framework</w:t>
      </w:r>
    </w:p>
    <w:p>
      <w:pPr>
        <w:pStyle w:val="ListNumber"/>
      </w:pPr>
      <w:r>
        <w:rPr>
          <w:b/>
        </w:rPr>
        <w:t>Critical Priority (0-2 points in any module)</w:t>
      </w:r>
      <w:r>
        <w:t>: Immediate action required</w:t>
      </w:r>
    </w:p>
    <w:p>
      <w:pPr>
        <w:pStyle w:val="ListNumber"/>
      </w:pPr>
      <w:r>
        <w:rPr>
          <w:b/>
        </w:rPr>
        <w:t>High Priority (3-4 points in any module)</w:t>
      </w:r>
      <w:r>
        <w:t>: Implement within 30 days</w:t>
      </w:r>
    </w:p>
    <w:p>
      <w:pPr>
        <w:pStyle w:val="ListNumber"/>
      </w:pPr>
      <w:r>
        <w:rPr>
          <w:b/>
        </w:rPr>
        <w:t>Medium Priority (5-6 points in any module)</w:t>
      </w:r>
      <w:r>
        <w:t>: Optimize within 60 days</w:t>
      </w:r>
    </w:p>
    <w:p>
      <w:pPr>
        <w:pStyle w:val="ListNumber"/>
      </w:pPr>
      <w:r>
        <w:rPr>
          <w:b/>
        </w:rPr>
        <w:t>Low Priority (7+ points in any module)</w:t>
      </w:r>
      <w:r>
        <w:t>: Fine-tune within 90 days</w:t>
      </w:r>
    </w:p>
    <w:p/>
    <w:p>
      <w:pPr>
        <w:pStyle w:val="Heading3"/>
        <w:jc w:val="left"/>
      </w:pPr>
      <w:r>
        <w:t>Implementation Success Metrics</w:t>
      </w:r>
    </w:p>
    <w:p>
      <w:pPr>
        <w:pStyle w:val="ListBullet"/>
      </w:pPr>
      <w:r>
        <w:rPr>
          <w:b/>
        </w:rPr>
        <w:t>AI Citation Frequency</w:t>
      </w:r>
      <w:r>
        <w:t>: 300% increase within 90 days</w:t>
      </w:r>
    </w:p>
    <w:p>
      <w:pPr>
        <w:pStyle w:val="ListBullet"/>
      </w:pPr>
      <w:r>
        <w:rPr>
          <w:b/>
        </w:rPr>
        <w:t>Voice Search Performance</w:t>
      </w:r>
      <w:r>
        <w:t>: Top 3 results for target conversational queries</w:t>
      </w:r>
    </w:p>
    <w:p>
      <w:pPr>
        <w:pStyle w:val="ListBullet"/>
      </w:pPr>
      <w:r>
        <w:rPr>
          <w:b/>
        </w:rPr>
        <w:t>AI Overview Presence</w:t>
      </w:r>
      <w:r>
        <w:t>: Featured in 50%+ of relevant AI-generated responses</w:t>
      </w:r>
    </w:p>
    <w:p>
      <w:pPr>
        <w:pStyle w:val="ListBullet"/>
      </w:pPr>
      <w:r>
        <w:rPr>
          <w:b/>
        </w:rPr>
        <w:t>Cross-Platform Visibility</w:t>
      </w:r>
      <w:r>
        <w:t>: Consistent citation across ChatGPT, Claude, and Perplexity</w:t>
      </w:r>
    </w:p>
    <w:p/>
    <w:p>
      <w:r>
        <w:rPr>
          <w:b/>
        </w:rPr>
        <w:t>Source:</w:t>
      </w:r>
      <w:r>
        <w:t xml:space="preserve"> [AI Search Performance Benchmarks 2025](https://searchengineland.com/ai-search-performance-metrics-2025) - August 2025</w:t>
      </w:r>
    </w:p>
    <w:p/>
    <w:p>
      <w:r>
        <w:t>This framework ensures comprehensive evaluation and systematic improvement of pillar page AI readiness across all major platforms and use cases.</w:t>
      </w:r>
    </w:p>
    <w:p/>
    <w:p/>
    <w:p>
      <w:pPr>
        <w:jc w:val="center"/>
      </w:pPr>
      <w:r>
        <w:t>__________________________________________________</w:t>
      </w:r>
    </w:p>
    <w:p/>
    <w:p>
      <w:r>
        <w:rPr>
          <w:i/>
        </w:rPr>
        <w:t>Framework Version: 1.0</w:t>
      </w:r>
    </w:p>
    <w:p>
      <w:r>
        <w:rPr>
          <w:i/>
        </w:rPr>
        <w:t>Last Updated: September 2025</w:t>
      </w:r>
    </w:p>
    <w:p>
      <w:r>
        <w:rPr>
          <w:i/>
        </w:rPr>
        <w:t>Next Review: December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