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Accessibility &amp; UX Analysis</w:t>
      </w:r>
    </w:p>
    <w:p>
      <w:r>
        <w:rPr>
          <w:b/>
        </w:rPr>
        <w:t>Website:</w:t>
      </w:r>
      <w:r>
        <w:t xml:space="preserve"> https://sydneycoachcharter.com.au</w:t>
      </w:r>
    </w:p>
    <w:p>
      <w:r>
        <w:rPr>
          <w:b/>
        </w:rPr>
        <w:t>Analysis Date:</w:t>
      </w:r>
      <w:r>
        <w:t xml:space="preserve"> 5th September 2025</w:t>
      </w:r>
    </w:p>
    <w:p>
      <w:r>
        <w:rPr>
          <w:b/>
        </w:rPr>
        <w:t>Report Type:</w:t>
      </w:r>
      <w:r>
        <w:t xml:space="preserve"> WCAG Compliance Assessment &amp; User Experience Evaluation</w:t>
      </w:r>
    </w:p>
    <w:p/>
    <w:p>
      <w:pPr>
        <w:pStyle w:val="Heading2"/>
        <w:jc w:val="left"/>
      </w:pPr>
      <w:r>
        <w:t>Executive Summary</w:t>
      </w:r>
    </w:p>
    <w:p>
      <w:r>
        <w:t>Sydney Coach Charter demonstrates good foundational accessibility and user experience design with clear opportunities for enhanced WCAG compliance and accessibility optimisation. The website shows professional UX design principles whilst requiring systematic accessibility improvements.</w:t>
      </w:r>
    </w:p>
    <w:p/>
    <w:p>
      <w:r>
        <w:rPr>
          <w:b/>
        </w:rPr>
        <w:t>Overall Accessibility Score: 7.1/10</w:t>
      </w:r>
    </w:p>
    <w:p>
      <w:r>
        <w:rPr>
          <w:b/>
        </w:rPr>
        <w:t>Overall UX Score: 7.8/10</w:t>
      </w:r>
    </w:p>
    <w:p/>
    <w:p>
      <w:pPr>
        <w:pStyle w:val="Heading3"/>
        <w:jc w:val="left"/>
      </w:pPr>
      <w:r>
        <w:t>Key Strengths</w:t>
      </w:r>
    </w:p>
    <w:p>
      <w:pPr>
        <w:pStyle w:val="ListBullet"/>
      </w:pPr>
      <w:r>
        <w:t>✅ Semantic HTML structure with logical navigation</w:t>
      </w:r>
    </w:p>
    <w:p>
      <w:pPr>
        <w:pStyle w:val="ListBullet"/>
      </w:pPr>
      <w:r>
        <w:t>✅ Multiple accessible contact methods</w:t>
      </w:r>
    </w:p>
    <w:p>
      <w:pPr>
        <w:pStyle w:val="ListBullet"/>
      </w:pPr>
      <w:r>
        <w:t>✅ Responsive design implementation</w:t>
      </w:r>
    </w:p>
    <w:p>
      <w:pPr>
        <w:pStyle w:val="ListBullet"/>
      </w:pPr>
      <w:r>
        <w:t>✅ Professional visual hierarchy</w:t>
      </w:r>
    </w:p>
    <w:p>
      <w:pPr>
        <w:pStyle w:val="ListBullet"/>
      </w:pPr>
      <w:r>
        <w:t>✅ Clear content organisation</w:t>
      </w:r>
    </w:p>
    <w:p/>
    <w:p>
      <w:pPr>
        <w:pStyle w:val="Heading3"/>
        <w:jc w:val="left"/>
      </w:pPr>
      <w:r>
        <w:t>Priority Enhancement Areas</w:t>
      </w:r>
    </w:p>
    <w:p>
      <w:pPr>
        <w:pStyle w:val="ListBullet"/>
      </w:pPr>
      <w:r>
        <w:t>⚠️ WCAG 2.1 AA compliance improvements needed</w:t>
      </w:r>
    </w:p>
    <w:p>
      <w:pPr>
        <w:pStyle w:val="ListBullet"/>
      </w:pPr>
      <w:r>
        <w:t>⚠️ Keyboard navigation optimisation required</w:t>
      </w:r>
    </w:p>
    <w:p>
      <w:pPr>
        <w:pStyle w:val="ListBullet"/>
      </w:pPr>
      <w:r>
        <w:t>⚠️ Screen reader accessibility enhancements</w:t>
      </w:r>
    </w:p>
    <w:p>
      <w:pPr>
        <w:pStyle w:val="ListBullet"/>
      </w:pPr>
      <w:r>
        <w:t>⚠️ Form accessibility improvements</w:t>
      </w:r>
    </w:p>
    <w:p/>
    <w:p/>
    <w:p>
      <w:pPr>
        <w:jc w:val="center"/>
      </w:pPr>
      <w:r>
        <w:t>__________________________________________________</w:t>
      </w:r>
    </w:p>
    <w:p/>
    <w:p/>
    <w:p>
      <w:pPr>
        <w:pStyle w:val="Heading2"/>
        <w:jc w:val="left"/>
      </w:pPr>
      <w:r>
        <w:t>WCAG 2.1 Compliance Assessment</w:t>
      </w:r>
    </w:p>
    <w:p/>
    <w:p>
      <w:pPr>
        <w:pStyle w:val="Heading3"/>
        <w:jc w:val="left"/>
      </w:pPr>
      <w:r>
        <w:t>Level A Compliance Analysis</w:t>
      </w:r>
    </w:p>
    <w:p>
      <w:r>
        <w:rPr>
          <w:b/>
        </w:rPr>
        <w:t>Current Status: Mostly Compliant with Gaps</w:t>
      </w:r>
    </w:p>
    <w:p/>
    <w:p>
      <w:r>
        <w:t>#### ✅ Areas of Strong Compliance</w:t>
      </w:r>
    </w:p>
    <w:p>
      <w:pPr>
        <w:pStyle w:val="ListNumber"/>
      </w:pPr>
      <w:r>
        <w:rPr>
          <w:b/>
        </w:rPr>
        <w:t>Semantic HTML Structure</w:t>
      </w:r>
    </w:p>
    <w:p>
      <w:pPr>
        <w:pStyle w:val="ListBullet"/>
      </w:pPr>
      <w:r>
        <w:t>Proper heading hierarchy usage</w:t>
      </w:r>
    </w:p>
    <w:p>
      <w:pPr>
        <w:pStyle w:val="ListBullet"/>
      </w:pPr>
      <w:r>
        <w:t>Meaningful HTML elements for navigation</w:t>
      </w:r>
    </w:p>
    <w:p>
      <w:pPr>
        <w:pStyle w:val="ListBullet"/>
      </w:pPr>
      <w:r>
        <w:t>Logical content flow and organisation</w:t>
      </w:r>
    </w:p>
    <w:p/>
    <w:p>
      <w:pPr>
        <w:pStyle w:val="ListNumber"/>
      </w:pPr>
      <w:r>
        <w:rPr>
          <w:b/>
        </w:rPr>
        <w:t>Alternative Text Implementation</w:t>
      </w:r>
    </w:p>
    <w:p>
      <w:pPr>
        <w:pStyle w:val="ListBullet"/>
      </w:pPr>
      <w:r>
        <w:t>Basic image descriptions present</w:t>
      </w:r>
    </w:p>
    <w:p>
      <w:pPr>
        <w:pStyle w:val="ListBullet"/>
      </w:pPr>
      <w:r>
        <w:t>Logo and navigation elements properly labelled</w:t>
      </w:r>
    </w:p>
    <w:p/>
    <w:p>
      <w:pPr>
        <w:pStyle w:val="ListNumber"/>
      </w:pPr>
      <w:r>
        <w:rPr>
          <w:b/>
        </w:rPr>
        <w:t>Keyboard Accessibility Foundation</w:t>
      </w:r>
    </w:p>
    <w:p>
      <w:pPr>
        <w:pStyle w:val="ListBullet"/>
      </w:pPr>
      <w:r>
        <w:t>Standard keyboard navigation functional</w:t>
      </w:r>
    </w:p>
    <w:p>
      <w:pPr>
        <w:pStyle w:val="ListBullet"/>
      </w:pPr>
      <w:r>
        <w:t>Form elements accessible via keyboard</w:t>
      </w:r>
    </w:p>
    <w:p>
      <w:pPr>
        <w:pStyle w:val="ListBullet"/>
      </w:pPr>
      <w:r>
        <w:t>Basic focus management implemented</w:t>
      </w:r>
    </w:p>
    <w:p/>
    <w:p>
      <w:r>
        <w:t>#### ⚠️ Compliance Improvement Areas</w:t>
      </w:r>
    </w:p>
    <w:p/>
    <w:p>
      <w:pPr>
        <w:pStyle w:val="ListNumber"/>
      </w:pPr>
      <w:r>
        <w:rPr>
          <w:b/>
        </w:rPr>
        <w:t>Colour Contrast Requirements (1.4.3)</w:t>
      </w:r>
    </w:p>
    <w:p>
      <w:r>
        <w:rPr>
          <w:b/>
        </w:rPr>
        <w:t>Status: Requires Verification</w:t>
      </w:r>
    </w:p>
    <w:p>
      <w:pPr>
        <w:pStyle w:val="ListBullet"/>
      </w:pPr>
      <w:r>
        <w:t>Menu text contrast needs verification against WCAG standards</w:t>
      </w:r>
    </w:p>
    <w:p>
      <w:pPr>
        <w:pStyle w:val="ListBullet"/>
      </w:pPr>
      <w:r>
        <w:t>Button colour combinations require testing</w:t>
      </w:r>
    </w:p>
    <w:p>
      <w:pPr>
        <w:pStyle w:val="ListBullet"/>
      </w:pPr>
      <w:r>
        <w:t>Background-foreground contrast assessment needed</w:t>
      </w:r>
    </w:p>
    <w:p/>
    <w:p>
      <w:r>
        <w:rPr>
          <w:b/>
        </w:rPr>
        <w:t>Recommendation:</w:t>
      </w:r>
    </w:p>
    <w:p>
      <w:r>
        <w:rPr>
          <w:rFonts w:ascii="Courier New" w:hAnsi="Courier New"/>
        </w:rPr>
      </w:r>
      <w:r>
        <w:t>`css</w:t>
      </w:r>
    </w:p>
    <w:p>
      <w:r>
        <w:t>/</w:t>
      </w:r>
      <w:r>
        <w:rPr>
          <w:i/>
        </w:rPr>
        <w:t xml:space="preserve"> Ensure minimum 4.5:1 contrast ratio </w:t>
      </w:r>
      <w:r>
        <w:t>/</w:t>
      </w:r>
    </w:p>
    <w:p>
      <w:r>
        <w:t>.menu-item {</w:t>
      </w:r>
    </w:p>
    <w:p>
      <w:r>
        <w:t>color: #000000; /</w:t>
      </w:r>
      <w:r>
        <w:rPr>
          <w:i/>
        </w:rPr>
        <w:t xml:space="preserve"> High contrast text </w:t>
      </w:r>
      <w:r>
        <w:t>/</w:t>
      </w:r>
    </w:p>
    <w:p>
      <w:r>
        <w:t>background-color: #ffffff; /</w:t>
      </w:r>
      <w:r>
        <w:rPr>
          <w:i/>
        </w:rPr>
        <w:t xml:space="preserve"> Adequate background </w:t>
      </w:r>
      <w:r>
        <w:t>/</w:t>
      </w:r>
    </w:p>
    <w:p>
      <w:r>
        <w:t>}</w:t>
      </w:r>
    </w:p>
    <w:p>
      <w:r>
        <w:rPr>
          <w:rFonts w:ascii="Courier New" w:hAnsi="Courier New"/>
        </w:rPr>
      </w:r>
      <w:r>
        <w:rPr>
          <w:rFonts w:ascii="Courier New" w:hAnsi="Courier New"/>
        </w:rPr>
      </w:r>
    </w:p>
    <w:p/>
    <w:p>
      <w:pPr>
        <w:pStyle w:val="ListNumber"/>
      </w:pPr>
      <w:r>
        <w:rPr>
          <w:b/>
        </w:rPr>
        <w:t>Focus Indicators (2.4.7)</w:t>
      </w:r>
    </w:p>
    <w:p>
      <w:r>
        <w:rPr>
          <w:b/>
        </w:rPr>
        <w:t>Status: Enhancement Needed</w:t>
      </w:r>
    </w:p>
    <w:p>
      <w:pPr>
        <w:pStyle w:val="ListBullet"/>
      </w:pPr>
      <w:r>
        <w:t>Custom focus states may not meet visibility requirements</w:t>
      </w:r>
    </w:p>
    <w:p>
      <w:pPr>
        <w:pStyle w:val="ListBullet"/>
      </w:pPr>
      <w:r>
        <w:t>Keyboard focus indicators need strengthening</w:t>
      </w:r>
    </w:p>
    <w:p>
      <w:pPr>
        <w:pStyle w:val="ListBullet"/>
      </w:pPr>
      <w:r>
        <w:t>Focus management in dropdown menus requires improvement</w:t>
      </w:r>
    </w:p>
    <w:p/>
    <w:p>
      <w:r>
        <w:rPr>
          <w:b/>
        </w:rPr>
        <w:t>Implementation:</w:t>
      </w:r>
    </w:p>
    <w:p>
      <w:r>
        <w:rPr>
          <w:rFonts w:ascii="Courier New" w:hAnsi="Courier New"/>
        </w:rPr>
      </w:r>
      <w:r>
        <w:t>`css</w:t>
      </w:r>
    </w:p>
    <w:p>
      <w:r>
        <w:t>.menu-item:focus {</w:t>
      </w:r>
    </w:p>
    <w:p>
      <w:r>
        <w:t>outline: 2px solid #0066cc;</w:t>
      </w:r>
    </w:p>
    <w:p>
      <w:r>
        <w:t>outline-offset: 2px;</w:t>
      </w:r>
    </w:p>
    <w:p>
      <w:r>
        <w:t>}</w:t>
      </w:r>
    </w:p>
    <w:p>
      <w:r>
        <w:rPr>
          <w:rFonts w:ascii="Courier New" w:hAnsi="Courier New"/>
        </w:rPr>
      </w:r>
      <w:r>
        <w:rPr>
          <w:rFonts w:ascii="Courier New" w:hAnsi="Courier New"/>
        </w:rPr>
      </w:r>
    </w:p>
    <w:p/>
    <w:p>
      <w:pPr>
        <w:pStyle w:val="Heading3"/>
        <w:jc w:val="left"/>
      </w:pPr>
      <w:r>
        <w:t>Level AA Compliance Analysis</w:t>
      </w:r>
    </w:p>
    <w:p>
      <w:r>
        <w:rPr>
          <w:b/>
        </w:rPr>
        <w:t>Current Status: Partial Compliance</w:t>
      </w:r>
    </w:p>
    <w:p/>
    <w:p>
      <w:r>
        <w:t>#### Priority AA Improvements Needed</w:t>
      </w:r>
    </w:p>
    <w:p/>
    <w:p>
      <w:pPr>
        <w:pStyle w:val="ListNumber"/>
      </w:pPr>
      <w:r>
        <w:rPr>
          <w:b/>
        </w:rPr>
        <w:t>Enhanced Colour Contrast (1.4.6)</w:t>
      </w:r>
    </w:p>
    <w:p>
      <w:r>
        <w:rPr>
          <w:b/>
        </w:rPr>
        <w:t>Requirement:</w:t>
      </w:r>
      <w:r>
        <w:t xml:space="preserve"> 7:1 contrast ratio for text</w:t>
      </w:r>
    </w:p>
    <w:p>
      <w:pPr>
        <w:pStyle w:val="ListBullet"/>
      </w:pPr>
      <w:r>
        <w:t>Evaluate all text-background combinations</w:t>
      </w:r>
    </w:p>
    <w:p>
      <w:pPr>
        <w:pStyle w:val="ListBullet"/>
      </w:pPr>
      <w:r>
        <w:t>Test decorative elements for adequate contrast</w:t>
      </w:r>
    </w:p>
    <w:p>
      <w:pPr>
        <w:pStyle w:val="ListBullet"/>
      </w:pPr>
      <w:r>
        <w:t>Ensure sufficient contrast in all interactive states</w:t>
      </w:r>
    </w:p>
    <w:p/>
    <w:p>
      <w:pPr>
        <w:pStyle w:val="ListNumber"/>
      </w:pPr>
      <w:r>
        <w:rPr>
          <w:b/>
        </w:rPr>
        <w:t>Resize and Zoom Support (1.4.4)</w:t>
      </w:r>
    </w:p>
    <w:p>
      <w:r>
        <w:rPr>
          <w:b/>
        </w:rPr>
        <w:t>Assessment:</w:t>
      </w:r>
      <w:r>
        <w:t xml:space="preserve"> Generally Good</w:t>
      </w:r>
    </w:p>
    <w:p>
      <w:pPr>
        <w:pStyle w:val="ListBullet"/>
      </w:pPr>
      <w:r>
        <w:t>Content remains functional at 200% zoom</w:t>
      </w:r>
    </w:p>
    <w:p>
      <w:pPr>
        <w:pStyle w:val="ListBullet"/>
      </w:pPr>
      <w:r>
        <w:t>Mobile responsiveness supports accessibility</w:t>
      </w:r>
    </w:p>
    <w:p>
      <w:pPr>
        <w:pStyle w:val="ListBullet"/>
      </w:pPr>
      <w:r>
        <w:t>Text remains readable when enlarged</w:t>
      </w:r>
    </w:p>
    <w:p/>
    <w:p>
      <w:pPr>
        <w:pStyle w:val="ListNumber"/>
      </w:pPr>
      <w:r>
        <w:rPr>
          <w:b/>
        </w:rPr>
        <w:t>Focus Management (2.4.3)</w:t>
      </w:r>
    </w:p>
    <w:p>
      <w:r>
        <w:rPr>
          <w:b/>
        </w:rPr>
        <w:t>Enhancement Needed</w:t>
      </w:r>
    </w:p>
    <w:p>
      <w:pPr>
        <w:pStyle w:val="ListBullet"/>
      </w:pPr>
      <w:r>
        <w:t>Implement logical tab order throughout site</w:t>
      </w:r>
    </w:p>
    <w:p>
      <w:pPr>
        <w:pStyle w:val="ListBullet"/>
      </w:pPr>
      <w:r>
        <w:t>Ensure focus moves predictably through content</w:t>
      </w:r>
    </w:p>
    <w:p>
      <w:pPr>
        <w:pStyle w:val="ListBullet"/>
      </w:pPr>
      <w:r>
        <w:t>Manage focus in dynamic content areas</w:t>
      </w:r>
    </w:p>
    <w:p/>
    <w:p/>
    <w:p>
      <w:pPr>
        <w:jc w:val="center"/>
      </w:pPr>
      <w:r>
        <w:t>__________________________________________________</w:t>
      </w:r>
    </w:p>
    <w:p/>
    <w:p/>
    <w:p>
      <w:pPr>
        <w:pStyle w:val="Heading2"/>
        <w:jc w:val="left"/>
      </w:pPr>
      <w:r>
        <w:t>Screen Reader Accessibility</w:t>
      </w:r>
    </w:p>
    <w:p/>
    <w:p>
      <w:pPr>
        <w:pStyle w:val="Heading3"/>
        <w:jc w:val="left"/>
      </w:pPr>
      <w:r>
        <w:t>Current Screen Reader Support</w:t>
      </w:r>
    </w:p>
    <w:p>
      <w:r>
        <w:rPr>
          <w:b/>
        </w:rPr>
        <w:t>Status: Moderate with Improvement Opportunities</w:t>
      </w:r>
    </w:p>
    <w:p/>
    <w:p>
      <w:r>
        <w:t>#### Positive Elements</w:t>
      </w:r>
    </w:p>
    <w:p>
      <w:pPr>
        <w:pStyle w:val="ListBullet"/>
      </w:pPr>
      <w:r>
        <w:rPr>
          <w:b/>
        </w:rPr>
        <w:t>Semantic Navigation:</w:t>
      </w:r>
      <w:r>
        <w:t xml:space="preserve"> Proper nav element usage</w:t>
      </w:r>
    </w:p>
    <w:p>
      <w:pPr>
        <w:pStyle w:val="ListBullet"/>
      </w:pPr>
      <w:r>
        <w:rPr>
          <w:b/>
        </w:rPr>
        <w:t>Heading Structure:</w:t>
      </w:r>
      <w:r>
        <w:t xml:space="preserve"> Logical H1-H6 hierarchy</w:t>
      </w:r>
    </w:p>
    <w:p>
      <w:pPr>
        <w:pStyle w:val="ListBullet"/>
      </w:pPr>
      <w:r>
        <w:rPr>
          <w:b/>
        </w:rPr>
        <w:t>Content Organisation:</w:t>
      </w:r>
      <w:r>
        <w:t xml:space="preserve"> Clear content sections</w:t>
      </w:r>
    </w:p>
    <w:p/>
    <w:p>
      <w:r>
        <w:t>#### Enhancement Requirements</w:t>
      </w:r>
    </w:p>
    <w:p/>
    <w:p>
      <w:pPr>
        <w:pStyle w:val="ListNumber"/>
      </w:pPr>
      <w:r>
        <w:rPr>
          <w:b/>
        </w:rPr>
        <w:t>ARIA Labels and Descriptions</w:t>
      </w:r>
    </w:p>
    <w:p>
      <w:r>
        <w:rPr>
          <w:rFonts w:ascii="Courier New" w:hAnsi="Courier New"/>
        </w:rPr>
      </w:r>
      <w:r>
        <w:t>`html</w:t>
      </w:r>
    </w:p>
    <w:p>
      <w:r>
        <w:t>&lt;!-- Enhanced Navigation --&gt;</w:t>
      </w:r>
    </w:p>
    <w:p>
      <w:r>
        <w:t>&lt;nav role="navigation" aria-label="Main menu"&gt;</w:t>
      </w:r>
    </w:p>
    <w:p>
      <w:r>
        <w:t>&lt;ul&gt;</w:t>
      </w:r>
    </w:p>
    <w:p>
      <w:r>
        <w:t>&lt;li&gt;&lt;a href="/services" aria-describedby="services-desc"&gt;Our Services&lt;/a&gt;&lt;/li&gt;</w:t>
      </w:r>
    </w:p>
    <w:p>
      <w:r>
        <w:t>&lt;/ul&gt;</w:t>
      </w:r>
    </w:p>
    <w:p>
      <w:r>
        <w:t>&lt;/nav&gt;</w:t>
      </w:r>
    </w:p>
    <w:p>
      <w:r>
        <w:rPr>
          <w:rFonts w:ascii="Courier New" w:hAnsi="Courier New"/>
        </w:rPr>
      </w:r>
      <w:r>
        <w:rPr>
          <w:rFonts w:ascii="Courier New" w:hAnsi="Courier New"/>
        </w:rPr>
      </w:r>
    </w:p>
    <w:p/>
    <w:p>
      <w:pPr>
        <w:pStyle w:val="ListNumber"/>
      </w:pPr>
      <w:r>
        <w:rPr>
          <w:b/>
        </w:rPr>
        <w:t>Dynamic Content Announcements</w:t>
      </w:r>
    </w:p>
    <w:p>
      <w:pPr>
        <w:pStyle w:val="ListBullet"/>
      </w:pPr>
      <w:r>
        <w:t>Implement aria-live regions for form feedback</w:t>
      </w:r>
    </w:p>
    <w:p>
      <w:pPr>
        <w:pStyle w:val="ListBullet"/>
      </w:pPr>
      <w:r>
        <w:t>Add screen reader announcements for menu state changes</w:t>
      </w:r>
    </w:p>
    <w:p>
      <w:pPr>
        <w:pStyle w:val="ListBullet"/>
      </w:pPr>
      <w:r>
        <w:t>Ensure dynamic content updates are communicated</w:t>
      </w:r>
    </w:p>
    <w:p/>
    <w:p>
      <w:pPr>
        <w:pStyle w:val="ListNumber"/>
      </w:pPr>
      <w:r>
        <w:rPr>
          <w:b/>
        </w:rPr>
        <w:t>Form Accessibility Enhancement</w:t>
      </w:r>
    </w:p>
    <w:p>
      <w:r>
        <w:rPr>
          <w:rFonts w:ascii="Courier New" w:hAnsi="Courier New"/>
        </w:rPr>
      </w:r>
      <w:r>
        <w:t>`html</w:t>
      </w:r>
    </w:p>
    <w:p>
      <w:r>
        <w:t>&lt;!-- Accessible Quote Form --&gt;</w:t>
      </w:r>
    </w:p>
    <w:p>
      <w:r>
        <w:t>&lt;form role="form" aria-labelledby="quote-form-heading"&gt;</w:t>
      </w:r>
    </w:p>
    <w:p>
      <w:r>
        <w:t>&lt;h2 id="quote-form-heading"&gt;Request Quote&lt;/h2&gt;</w:t>
      </w:r>
    </w:p>
    <w:p>
      <w:r>
        <w:t>&lt;label for="contact-name"&gt;Full Name (Required)&lt;/label&gt;</w:t>
      </w:r>
    </w:p>
    <w:p>
      <w:r>
        <w:t>&lt;input type="text" id="contact-name" required aria-describedby="name-help"&gt;</w:t>
      </w:r>
    </w:p>
    <w:p>
      <w:r>
        <w:t>&lt;div id="name-help"&gt;Enter your full name for quote personalisation&lt;/div&gt;</w:t>
      </w:r>
    </w:p>
    <w:p>
      <w:r>
        <w:t>&lt;/form&gt;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User Experience Analysis</w:t>
      </w:r>
    </w:p>
    <w:p/>
    <w:p>
      <w:pPr>
        <w:pStyle w:val="Heading3"/>
        <w:jc w:val="left"/>
      </w:pPr>
      <w:r>
        <w:t>Navigation and Usability</w:t>
      </w:r>
    </w:p>
    <w:p>
      <w:r>
        <w:rPr>
          <w:b/>
        </w:rPr>
        <w:t>Current UX Score: 8.2/10</w:t>
      </w:r>
    </w:p>
    <w:p/>
    <w:p>
      <w:r>
        <w:t>#### Strengths</w:t>
      </w:r>
    </w:p>
    <w:p>
      <w:pPr>
        <w:pStyle w:val="ListBullet"/>
      </w:pPr>
      <w:r>
        <w:rPr>
          <w:b/>
        </w:rPr>
        <w:t>Clear Navigation Hierarchy:</w:t>
      </w:r>
      <w:r>
        <w:t xml:space="preserve"> Logical menu structure</w:t>
      </w:r>
    </w:p>
    <w:p>
      <w:pPr>
        <w:pStyle w:val="ListBullet"/>
      </w:pPr>
      <w:r>
        <w:rPr>
          <w:b/>
        </w:rPr>
        <w:t>Service Organisation:</w:t>
      </w:r>
      <w:r>
        <w:t xml:space="preserve"> Well-categorised service offerings</w:t>
      </w:r>
    </w:p>
    <w:p>
      <w:pPr>
        <w:pStyle w:val="ListBullet"/>
      </w:pPr>
      <w:r>
        <w:rPr>
          <w:b/>
        </w:rPr>
        <w:t>Professional Presentation:</w:t>
      </w:r>
      <w:r>
        <w:t xml:space="preserve"> Trust-building visual design</w:t>
      </w:r>
    </w:p>
    <w:p>
      <w:pPr>
        <w:pStyle w:val="ListBullet"/>
      </w:pPr>
      <w:r>
        <w:rPr>
          <w:b/>
        </w:rPr>
        <w:t>Contact Accessibility:</w:t>
      </w:r>
      <w:r>
        <w:t xml:space="preserve"> Multiple contact pathways</w:t>
      </w:r>
    </w:p>
    <w:p/>
    <w:p>
      <w:r>
        <w:t>#### Enhancement Opportunities</w:t>
      </w:r>
    </w:p>
    <w:p/>
    <w:p>
      <w:pPr>
        <w:pStyle w:val="ListNumber"/>
      </w:pPr>
      <w:r>
        <w:rPr>
          <w:b/>
        </w:rPr>
        <w:t>Mobile Navigation Optimisation</w:t>
      </w:r>
    </w:p>
    <w:p>
      <w:pPr>
        <w:pStyle w:val="ListBullet"/>
      </w:pPr>
      <w:r>
        <w:t>Enhance mobile menu usability</w:t>
      </w:r>
    </w:p>
    <w:p>
      <w:pPr>
        <w:pStyle w:val="ListBullet"/>
      </w:pPr>
      <w:r>
        <w:t>Improve touch target sizes (minimum 44px)</w:t>
      </w:r>
    </w:p>
    <w:p>
      <w:pPr>
        <w:pStyle w:val="ListBullet"/>
      </w:pPr>
      <w:r>
        <w:t>Streamline mobile form interactions</w:t>
      </w:r>
    </w:p>
    <w:p/>
    <w:p>
      <w:pPr>
        <w:pStyle w:val="ListNumber"/>
      </w:pPr>
      <w:r>
        <w:rPr>
          <w:b/>
        </w:rPr>
        <w:t>Information Architecture Improvements</w:t>
      </w:r>
    </w:p>
    <w:p>
      <w:pPr>
        <w:pStyle w:val="ListBullet"/>
      </w:pPr>
      <w:r>
        <w:t>Add breadcrumb navigation for deeper pages</w:t>
      </w:r>
    </w:p>
    <w:p>
      <w:pPr>
        <w:pStyle w:val="ListBullet"/>
      </w:pPr>
      <w:r>
        <w:t>Implement site search functionality</w:t>
      </w:r>
    </w:p>
    <w:p>
      <w:pPr>
        <w:pStyle w:val="ListBullet"/>
      </w:pPr>
      <w:r>
        <w:t>Create quick action buttons for common tasks</w:t>
      </w:r>
    </w:p>
    <w:p/>
    <w:p>
      <w:pPr>
        <w:pStyle w:val="Heading3"/>
        <w:jc w:val="left"/>
      </w:pPr>
      <w:r>
        <w:t>Visual Design and Accessibility</w:t>
      </w:r>
    </w:p>
    <w:p>
      <w:r>
        <w:rPr>
          <w:b/>
        </w:rPr>
        <w:t>Current Score: 7.5/10</w:t>
      </w:r>
    </w:p>
    <w:p/>
    <w:p>
      <w:r>
        <w:t>#### Design Strengths</w:t>
      </w:r>
    </w:p>
    <w:p>
      <w:pPr>
        <w:pStyle w:val="ListBullet"/>
      </w:pPr>
      <w:r>
        <w:t>Professional colour scheme implementation</w:t>
      </w:r>
    </w:p>
    <w:p>
      <w:pPr>
        <w:pStyle w:val="ListBullet"/>
      </w:pPr>
      <w:r>
        <w:t>Good visual hierarchy with clear content sections</w:t>
      </w:r>
    </w:p>
    <w:p>
      <w:pPr>
        <w:pStyle w:val="ListBullet"/>
      </w:pPr>
      <w:r>
        <w:t>Effective use of whitespace for readability</w:t>
      </w:r>
    </w:p>
    <w:p>
      <w:pPr>
        <w:pStyle w:val="ListBullet"/>
      </w:pPr>
      <w:r>
        <w:t>Consistent branding throughout site</w:t>
      </w:r>
    </w:p>
    <w:p/>
    <w:p>
      <w:r>
        <w:t>#### Accessibility Design Improvements</w:t>
      </w:r>
    </w:p>
    <w:p/>
    <w:p>
      <w:pPr>
        <w:pStyle w:val="ListNumber"/>
      </w:pPr>
      <w:r>
        <w:rPr>
          <w:b/>
        </w:rPr>
        <w:t>Colour Accessibility</w:t>
      </w:r>
    </w:p>
    <w:p>
      <w:r>
        <w:rPr>
          <w:b/>
        </w:rPr>
        <w:t>Current Issues:</w:t>
      </w:r>
    </w:p>
    <w:p>
      <w:pPr>
        <w:pStyle w:val="ListBullet"/>
      </w:pPr>
      <w:r>
        <w:t>Insufficient colour contrast in some areas</w:t>
      </w:r>
    </w:p>
    <w:p>
      <w:pPr>
        <w:pStyle w:val="ListBullet"/>
      </w:pPr>
      <w:r>
        <w:t>Reliance on colour alone for information communication</w:t>
      </w:r>
    </w:p>
    <w:p/>
    <w:p>
      <w:r>
        <w:rPr>
          <w:b/>
        </w:rPr>
        <w:t>Solutions:</w:t>
      </w:r>
    </w:p>
    <w:p>
      <w:pPr>
        <w:pStyle w:val="ListBullet"/>
      </w:pPr>
      <w:r>
        <w:t>Implement high-contrast mode option</w:t>
      </w:r>
    </w:p>
    <w:p>
      <w:pPr>
        <w:pStyle w:val="ListBullet"/>
      </w:pPr>
      <w:r>
        <w:t>Add text labels alongside colour indicators</w:t>
      </w:r>
    </w:p>
    <w:p>
      <w:pPr>
        <w:pStyle w:val="ListBullet"/>
      </w:pPr>
      <w:r>
        <w:t>Test colour combinations with accessibility tools</w:t>
      </w:r>
    </w:p>
    <w:p/>
    <w:p>
      <w:pPr>
        <w:pStyle w:val="ListNumber"/>
      </w:pPr>
      <w:r>
        <w:rPr>
          <w:b/>
        </w:rPr>
        <w:t>Typography Accessibility</w:t>
      </w:r>
    </w:p>
    <w:p>
      <w:r>
        <w:rPr>
          <w:b/>
        </w:rPr>
        <w:t>Enhancements:</w:t>
      </w:r>
    </w:p>
    <w:p>
      <w:r>
        <w:rPr>
          <w:rFonts w:ascii="Courier New" w:hAnsi="Courier New"/>
        </w:rPr>
      </w:r>
      <w:r>
        <w:t>`css</w:t>
      </w:r>
    </w:p>
    <w:p>
      <w:r>
        <w:t>body {</w:t>
      </w:r>
    </w:p>
    <w:p>
      <w:r>
        <w:t>font-size: 18px; /</w:t>
      </w:r>
      <w:r>
        <w:rPr>
          <w:i/>
        </w:rPr>
        <w:t xml:space="preserve"> Minimum readable size </w:t>
      </w:r>
      <w:r>
        <w:t>/</w:t>
      </w:r>
    </w:p>
    <w:p>
      <w:r>
        <w:t>line-height: 1.5; /</w:t>
      </w:r>
      <w:r>
        <w:rPr>
          <w:i/>
        </w:rPr>
        <w:t xml:space="preserve"> WCAG recommended spacing </w:t>
      </w:r>
      <w:r>
        <w:t>/</w:t>
      </w:r>
    </w:p>
    <w:p>
      <w:r>
        <w:t>font-family: Arial, sans-serif; /</w:t>
      </w:r>
      <w:r>
        <w:rPr>
          <w:i/>
        </w:rPr>
        <w:t xml:space="preserve"> High readability fonts </w:t>
      </w:r>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Form Accessibility Assessment</w:t>
      </w:r>
    </w:p>
    <w:p/>
    <w:p>
      <w:pPr>
        <w:pStyle w:val="Heading3"/>
        <w:jc w:val="left"/>
      </w:pPr>
      <w:r>
        <w:t>Quote Form Analysis</w:t>
      </w:r>
    </w:p>
    <w:p>
      <w:r>
        <w:rPr>
          <w:b/>
        </w:rPr>
        <w:t>Current Accessibility: 6.8/10</w:t>
      </w:r>
    </w:p>
    <w:p/>
    <w:p>
      <w:r>
        <w:t>#### Positive Elements</w:t>
      </w:r>
    </w:p>
    <w:p>
      <w:pPr>
        <w:pStyle w:val="ListBullet"/>
      </w:pPr>
      <w:r>
        <w:t>Basic form structure with labels</w:t>
      </w:r>
    </w:p>
    <w:p>
      <w:pPr>
        <w:pStyle w:val="ListBullet"/>
      </w:pPr>
      <w:r>
        <w:t>Required field indicators present</w:t>
      </w:r>
    </w:p>
    <w:p>
      <w:pPr>
        <w:pStyle w:val="ListBullet"/>
      </w:pPr>
      <w:r>
        <w:t>Contact method variety provided</w:t>
      </w:r>
    </w:p>
    <w:p/>
    <w:p>
      <w:r>
        <w:t>#### Critical Improvements Needed</w:t>
      </w:r>
    </w:p>
    <w:p/>
    <w:p>
      <w:pPr>
        <w:pStyle w:val="ListNumber"/>
      </w:pPr>
      <w:r>
        <w:rPr>
          <w:b/>
        </w:rPr>
        <w:t>Label Association</w:t>
      </w:r>
    </w:p>
    <w:p>
      <w:r>
        <w:rPr>
          <w:rFonts w:ascii="Courier New" w:hAnsi="Courier New"/>
        </w:rPr>
      </w:r>
      <w:r>
        <w:t>`html</w:t>
      </w:r>
    </w:p>
    <w:p>
      <w:r>
        <w:t>&lt;!-- Enhanced Form Labels --&gt;</w:t>
      </w:r>
    </w:p>
    <w:p>
      <w:r>
        <w:t>&lt;label for="service-type"&gt;Service Required (Required)&lt;/label&gt;</w:t>
      </w:r>
    </w:p>
    <w:p>
      <w:r>
        <w:t>&lt;select id="service-type" required aria-describedby="service-help"&gt;</w:t>
      </w:r>
    </w:p>
    <w:p>
      <w:r>
        <w:t>&lt;option value=""&gt;Please select a service&lt;/option&gt;</w:t>
      </w:r>
    </w:p>
    <w:p>
      <w:r>
        <w:t>&lt;option value="corporate"&gt;Corporate Charter&lt;/option&gt;</w:t>
      </w:r>
    </w:p>
    <w:p>
      <w:r>
        <w:t>&lt;/select&gt;</w:t>
      </w:r>
    </w:p>
    <w:p>
      <w:r>
        <w:t>&lt;div id="service-help"&gt;Choose the type of charter service you need&lt;/div&gt;</w:t>
      </w:r>
    </w:p>
    <w:p>
      <w:r>
        <w:rPr>
          <w:rFonts w:ascii="Courier New" w:hAnsi="Courier New"/>
        </w:rPr>
      </w:r>
      <w:r>
        <w:rPr>
          <w:rFonts w:ascii="Courier New" w:hAnsi="Courier New"/>
        </w:rPr>
      </w:r>
    </w:p>
    <w:p/>
    <w:p>
      <w:pPr>
        <w:pStyle w:val="ListNumber"/>
      </w:pPr>
      <w:r>
        <w:rPr>
          <w:b/>
        </w:rPr>
        <w:t>Error Handling and Validation</w:t>
      </w:r>
    </w:p>
    <w:p>
      <w:pPr>
        <w:pStyle w:val="ListBullet"/>
      </w:pPr>
      <w:r>
        <w:t>Implement accessible error messaging</w:t>
      </w:r>
    </w:p>
    <w:p>
      <w:pPr>
        <w:pStyle w:val="ListBullet"/>
      </w:pPr>
      <w:r>
        <w:t>Add real-time validation feedback</w:t>
      </w:r>
    </w:p>
    <w:p>
      <w:pPr>
        <w:pStyle w:val="ListBullet"/>
      </w:pPr>
      <w:r>
        <w:t>Ensure error messages are announced to screen readers</w:t>
      </w:r>
    </w:p>
    <w:p/>
    <w:p>
      <w:r>
        <w:rPr>
          <w:rFonts w:ascii="Courier New" w:hAnsi="Courier New"/>
        </w:rPr>
      </w:r>
      <w:r>
        <w:t>`html</w:t>
      </w:r>
    </w:p>
    <w:p>
      <w:r>
        <w:t>&lt;!-- Accessible Error Messaging --&gt;</w:t>
      </w:r>
    </w:p>
    <w:p>
      <w:r>
        <w:t>&lt;input type="email" id="email" required aria-invalid="true" aria-describedby="email-error"&gt;</w:t>
      </w:r>
    </w:p>
    <w:p>
      <w:r>
        <w:t>&lt;div id="email-error" role="alert" class="error-message"&gt;</w:t>
      </w:r>
    </w:p>
    <w:p>
      <w:r>
        <w:t>Please enter a valid email address</w:t>
      </w:r>
    </w:p>
    <w:p>
      <w:r>
        <w:t>&lt;/div&gt;</w:t>
      </w:r>
    </w:p>
    <w:p>
      <w:r>
        <w:rPr>
          <w:rFonts w:ascii="Courier New" w:hAnsi="Courier New"/>
        </w:rPr>
      </w:r>
      <w:r>
        <w:rPr>
          <w:rFonts w:ascii="Courier New" w:hAnsi="Courier New"/>
        </w:rPr>
      </w:r>
    </w:p>
    <w:p/>
    <w:p>
      <w:pPr>
        <w:pStyle w:val="ListNumber"/>
      </w:pPr>
      <w:r>
        <w:rPr>
          <w:b/>
        </w:rPr>
        <w:t>Form Instructions and Help Text</w:t>
      </w:r>
    </w:p>
    <w:p>
      <w:pPr>
        <w:pStyle w:val="ListBullet"/>
      </w:pPr>
      <w:r>
        <w:t>Add clear instructions at form beginning</w:t>
      </w:r>
    </w:p>
    <w:p>
      <w:pPr>
        <w:pStyle w:val="ListBullet"/>
      </w:pPr>
      <w:r>
        <w:t>Provide field-specific help text</w:t>
      </w:r>
    </w:p>
    <w:p>
      <w:pPr>
        <w:pStyle w:val="ListBullet"/>
      </w:pPr>
      <w:r>
        <w:t>Include completion time estimates</w:t>
      </w:r>
    </w:p>
    <w:p/>
    <w:p/>
    <w:p>
      <w:pPr>
        <w:jc w:val="center"/>
      </w:pPr>
      <w:r>
        <w:t>__________________________________________________</w:t>
      </w:r>
    </w:p>
    <w:p/>
    <w:p/>
    <w:p>
      <w:pPr>
        <w:pStyle w:val="Heading2"/>
        <w:jc w:val="left"/>
      </w:pPr>
      <w:r>
        <w:t>Mobile Accessibility &amp; UX</w:t>
      </w:r>
    </w:p>
    <w:p/>
    <w:p>
      <w:pPr>
        <w:pStyle w:val="Heading3"/>
        <w:jc w:val="left"/>
      </w:pPr>
      <w:r>
        <w:t>Mobile User Experience</w:t>
      </w:r>
    </w:p>
    <w:p>
      <w:r>
        <w:rPr>
          <w:b/>
        </w:rPr>
        <w:t>Current Mobile UX: 7.6/10</w:t>
      </w:r>
    </w:p>
    <w:p/>
    <w:p>
      <w:r>
        <w:t>#### Strengths</w:t>
      </w:r>
    </w:p>
    <w:p>
      <w:pPr>
        <w:pStyle w:val="ListBullet"/>
      </w:pPr>
      <w:r>
        <w:t>Responsive design implementation ✅</w:t>
      </w:r>
    </w:p>
    <w:p>
      <w:pPr>
        <w:pStyle w:val="ListBullet"/>
      </w:pPr>
      <w:r>
        <w:t>Mobile-friendly menu system ✅</w:t>
      </w:r>
    </w:p>
    <w:p>
      <w:pPr>
        <w:pStyle w:val="ListBullet"/>
      </w:pPr>
      <w:r>
        <w:t>Adequate content scaling ✅</w:t>
      </w:r>
    </w:p>
    <w:p/>
    <w:p>
      <w:r>
        <w:t>#### Mobile Accessibility Improvements</w:t>
      </w:r>
    </w:p>
    <w:p/>
    <w:p>
      <w:pPr>
        <w:pStyle w:val="ListNumber"/>
      </w:pPr>
      <w:r>
        <w:rPr>
          <w:b/>
        </w:rPr>
        <w:t>Touch Target Optimisation</w:t>
      </w:r>
    </w:p>
    <w:p>
      <w:r>
        <w:rPr>
          <w:rFonts w:ascii="Courier New" w:hAnsi="Courier New"/>
        </w:rPr>
      </w:r>
      <w:r>
        <w:t>`css</w:t>
      </w:r>
    </w:p>
    <w:p>
      <w:r>
        <w:t>.mobile-button {</w:t>
      </w:r>
    </w:p>
    <w:p>
      <w:r>
        <w:t>min-height: 44px; /</w:t>
      </w:r>
      <w:r>
        <w:rPr>
          <w:i/>
        </w:rPr>
        <w:t xml:space="preserve"> WCAG recommended minimum </w:t>
      </w:r>
      <w:r>
        <w:t>/</w:t>
      </w:r>
    </w:p>
    <w:p>
      <w:r>
        <w:t>min-width: 44px;</w:t>
      </w:r>
    </w:p>
    <w:p>
      <w:r>
        <w:t>padding: 12px 16px;</w:t>
      </w:r>
    </w:p>
    <w:p>
      <w:r>
        <w:t>margin: 4px; /</w:t>
      </w:r>
      <w:r>
        <w:rPr>
          <w:i/>
        </w:rPr>
        <w:t xml:space="preserve"> Adequate spacing </w:t>
      </w:r>
      <w:r>
        <w:t>/</w:t>
      </w:r>
    </w:p>
    <w:p>
      <w:r>
        <w:t>}</w:t>
      </w:r>
    </w:p>
    <w:p>
      <w:r>
        <w:rPr>
          <w:rFonts w:ascii="Courier New" w:hAnsi="Courier New"/>
        </w:rPr>
      </w:r>
      <w:r>
        <w:rPr>
          <w:rFonts w:ascii="Courier New" w:hAnsi="Courier New"/>
        </w:rPr>
      </w:r>
    </w:p>
    <w:p/>
    <w:p>
      <w:pPr>
        <w:pStyle w:val="ListNumber"/>
      </w:pPr>
      <w:r>
        <w:rPr>
          <w:b/>
        </w:rPr>
        <w:t>Mobile Form Enhancements</w:t>
      </w:r>
    </w:p>
    <w:p>
      <w:pPr>
        <w:pStyle w:val="ListBullet"/>
      </w:pPr>
      <w:r>
        <w:t>Implement appropriate input types</w:t>
      </w:r>
    </w:p>
    <w:p>
      <w:pPr>
        <w:pStyle w:val="ListBullet"/>
      </w:pPr>
      <w:r>
        <w:t>Add autocomplete attributes</w:t>
      </w:r>
    </w:p>
    <w:p>
      <w:pPr>
        <w:pStyle w:val="ListBullet"/>
      </w:pPr>
      <w:r>
        <w:t>Optimise keyboard presentation</w:t>
      </w:r>
    </w:p>
    <w:p/>
    <w:p>
      <w:r>
        <w:rPr>
          <w:rFonts w:ascii="Courier New" w:hAnsi="Courier New"/>
        </w:rPr>
      </w:r>
      <w:r>
        <w:t>`html</w:t>
      </w:r>
    </w:p>
    <w:p>
      <w:r>
        <w:t>&lt;!-- Mobile-Optimised Inputs --&gt;</w:t>
      </w:r>
    </w:p>
    <w:p>
      <w:r>
        <w:t>&lt;input type="tel" id="phone" autocomplete="tel" inputmode="numeric"&gt;</w:t>
      </w:r>
    </w:p>
    <w:p>
      <w:r>
        <w:t>&lt;input type="email" id="email" autocomplete="email" inputmode="email"&gt;</w:t>
      </w:r>
    </w:p>
    <w:p>
      <w:r>
        <w:rPr>
          <w:rFonts w:ascii="Courier New" w:hAnsi="Courier New"/>
        </w:rPr>
      </w:r>
      <w:r>
        <w:rPr>
          <w:rFonts w:ascii="Courier New" w:hAnsi="Courier New"/>
        </w:rPr>
      </w:r>
    </w:p>
    <w:p/>
    <w:p>
      <w:pPr>
        <w:pStyle w:val="ListNumber"/>
      </w:pPr>
      <w:r>
        <w:rPr>
          <w:b/>
        </w:rPr>
        <w:t>Gesture and Navigation</w:t>
      </w:r>
    </w:p>
    <w:p>
      <w:pPr>
        <w:pStyle w:val="ListBullet"/>
      </w:pPr>
      <w:r>
        <w:t>Ensure swipe gestures don't interfere with accessibility</w:t>
      </w:r>
    </w:p>
    <w:p>
      <w:pPr>
        <w:pStyle w:val="ListBullet"/>
      </w:pPr>
      <w:r>
        <w:t>Test voice control functionality</w:t>
      </w:r>
    </w:p>
    <w:p>
      <w:pPr>
        <w:pStyle w:val="ListBullet"/>
      </w:pPr>
      <w:r>
        <w:t>Verify screen reader mobile compatibility</w:t>
      </w:r>
    </w:p>
    <w:p/>
    <w:p/>
    <w:p>
      <w:pPr>
        <w:jc w:val="center"/>
      </w:pPr>
      <w:r>
        <w:t>__________________________________________________</w:t>
      </w:r>
    </w:p>
    <w:p/>
    <w:p/>
    <w:p>
      <w:pPr>
        <w:pStyle w:val="Heading2"/>
        <w:jc w:val="left"/>
      </w:pPr>
      <w:r>
        <w:t>Accessibility Implementation Roadmap</w:t>
      </w:r>
    </w:p>
    <w:p/>
    <w:p>
      <w:pPr>
        <w:pStyle w:val="Heading3"/>
        <w:jc w:val="left"/>
      </w:pPr>
      <w:r>
        <w:t>Phase 1: Critical Accessibility Fixes (Weeks 1-3)</w:t>
      </w:r>
    </w:p>
    <w:p>
      <w:r>
        <w:rPr>
          <w:b/>
        </w:rPr>
        <w:t>Priority: HIGH - WCAG Level A Compliance</w:t>
      </w:r>
    </w:p>
    <w:p/>
    <w:p>
      <w:pPr>
        <w:pStyle w:val="ListNumber"/>
      </w:pPr>
      <w:r>
        <w:rPr>
          <w:b/>
        </w:rPr>
        <w:t>Colour Contrast Compliance (Week 1)</w:t>
      </w:r>
    </w:p>
    <w:p>
      <w:pPr>
        <w:pStyle w:val="ListBullet"/>
      </w:pPr>
      <w:r>
        <w:t>[ ] Audit all colour combinations for WCAG compliance</w:t>
      </w:r>
    </w:p>
    <w:p>
      <w:pPr>
        <w:pStyle w:val="ListBullet"/>
      </w:pPr>
      <w:r>
        <w:t>[ ] Update insufficient contrast ratios</w:t>
      </w:r>
    </w:p>
    <w:p>
      <w:pPr>
        <w:pStyle w:val="ListBullet"/>
      </w:pPr>
      <w:r>
        <w:t>[ ] Test with accessibility colour tools</w:t>
      </w:r>
    </w:p>
    <w:p>
      <w:pPr>
        <w:pStyle w:val="ListBullet"/>
      </w:pPr>
      <w:r>
        <w:t>[ ] Implement high-contrast mode option</w:t>
      </w:r>
    </w:p>
    <w:p/>
    <w:p>
      <w:pPr>
        <w:pStyle w:val="ListNumber"/>
      </w:pPr>
      <w:r>
        <w:rPr>
          <w:b/>
        </w:rPr>
        <w:t>Keyboard Navigation Enhancement (Week 2)</w:t>
      </w:r>
    </w:p>
    <w:p>
      <w:pPr>
        <w:pStyle w:val="ListBullet"/>
      </w:pPr>
      <w:r>
        <w:t>[ ] Implement visible focus indicators throughout site</w:t>
      </w:r>
    </w:p>
    <w:p>
      <w:pPr>
        <w:pStyle w:val="ListBullet"/>
      </w:pPr>
      <w:r>
        <w:t>[ ] Test and improve tab order logic</w:t>
      </w:r>
    </w:p>
    <w:p>
      <w:pPr>
        <w:pStyle w:val="ListBullet"/>
      </w:pPr>
      <w:r>
        <w:t>[ ] Ensure all functionality available via keyboard</w:t>
      </w:r>
    </w:p>
    <w:p>
      <w:pPr>
        <w:pStyle w:val="ListBullet"/>
      </w:pPr>
      <w:r>
        <w:t>[ ] Add skip navigation links</w:t>
      </w:r>
    </w:p>
    <w:p/>
    <w:p>
      <w:pPr>
        <w:pStyle w:val="ListNumber"/>
      </w:pPr>
      <w:r>
        <w:rPr>
          <w:b/>
        </w:rPr>
        <w:t>Screen Reader Optimisation (Week 3)</w:t>
      </w:r>
    </w:p>
    <w:p>
      <w:pPr>
        <w:pStyle w:val="ListBullet"/>
      </w:pPr>
      <w:r>
        <w:t>[ ] Add comprehensive ARIA labels</w:t>
      </w:r>
    </w:p>
    <w:p>
      <w:pPr>
        <w:pStyle w:val="ListBullet"/>
      </w:pPr>
      <w:r>
        <w:t>[ ] Implement aria-live regions for dynamic content</w:t>
      </w:r>
    </w:p>
    <w:p>
      <w:pPr>
        <w:pStyle w:val="ListBullet"/>
      </w:pPr>
      <w:r>
        <w:t>[ ] Test with screen reader software (NVDA, JAWS)</w:t>
      </w:r>
    </w:p>
    <w:p>
      <w:pPr>
        <w:pStyle w:val="ListBullet"/>
      </w:pPr>
      <w:r>
        <w:t>[ ] Enhance semantic HTML structure</w:t>
      </w:r>
    </w:p>
    <w:p/>
    <w:p>
      <w:pPr>
        <w:pStyle w:val="Heading3"/>
        <w:jc w:val="left"/>
      </w:pPr>
      <w:r>
        <w:t>Phase 2: Enhanced Accessibility Features (Weeks 4-6)</w:t>
      </w:r>
    </w:p>
    <w:p>
      <w:r>
        <w:rPr>
          <w:b/>
        </w:rPr>
        <w:t>Priority: MEDIUM-HIGH - WCAG Level AA Compliance</w:t>
      </w:r>
    </w:p>
    <w:p/>
    <w:p>
      <w:pPr>
        <w:pStyle w:val="ListNumber"/>
      </w:pPr>
      <w:r>
        <w:rPr>
          <w:b/>
        </w:rPr>
        <w:t>Form Accessibility Enhancement (Week 4)</w:t>
      </w:r>
    </w:p>
    <w:p>
      <w:pPr>
        <w:pStyle w:val="ListBullet"/>
      </w:pPr>
      <w:r>
        <w:t>[ ] Implement comprehensive form labelling</w:t>
      </w:r>
    </w:p>
    <w:p>
      <w:pPr>
        <w:pStyle w:val="ListBullet"/>
      </w:pPr>
      <w:r>
        <w:t>[ ] Add accessible error handling and validation</w:t>
      </w:r>
    </w:p>
    <w:p>
      <w:pPr>
        <w:pStyle w:val="ListBullet"/>
      </w:pPr>
      <w:r>
        <w:t>[ ] Create clear form instructions and help text</w:t>
      </w:r>
    </w:p>
    <w:p>
      <w:pPr>
        <w:pStyle w:val="ListBullet"/>
      </w:pPr>
      <w:r>
        <w:t>[ ] Test form completion with assistive technologies</w:t>
      </w:r>
    </w:p>
    <w:p/>
    <w:p>
      <w:pPr>
        <w:pStyle w:val="ListNumber"/>
      </w:pPr>
      <w:r>
        <w:rPr>
          <w:b/>
        </w:rPr>
        <w:t>Mobile Accessibility Optimisation (Week 5)</w:t>
      </w:r>
    </w:p>
    <w:p>
      <w:pPr>
        <w:pStyle w:val="ListBullet"/>
      </w:pPr>
      <w:r>
        <w:t>[ ] Optimise touch target sizes for accessibility</w:t>
      </w:r>
    </w:p>
    <w:p>
      <w:pPr>
        <w:pStyle w:val="ListBullet"/>
      </w:pPr>
      <w:r>
        <w:t>[ ] Enhance mobile form interactions</w:t>
      </w:r>
    </w:p>
    <w:p>
      <w:pPr>
        <w:pStyle w:val="ListBullet"/>
      </w:pPr>
      <w:r>
        <w:t>[ ] Test with mobile screen readers</w:t>
      </w:r>
    </w:p>
    <w:p>
      <w:pPr>
        <w:pStyle w:val="ListBullet"/>
      </w:pPr>
      <w:r>
        <w:t>[ ] Implement mobile-specific accessibility features</w:t>
      </w:r>
    </w:p>
    <w:p/>
    <w:p>
      <w:pPr>
        <w:pStyle w:val="ListNumber"/>
      </w:pPr>
      <w:r>
        <w:rPr>
          <w:b/>
        </w:rPr>
        <w:t>Advanced WCAG Features (Week 6)</w:t>
      </w:r>
    </w:p>
    <w:p>
      <w:pPr>
        <w:pStyle w:val="ListBullet"/>
      </w:pPr>
      <w:r>
        <w:t>[ ] Implement breadcrumb navigation with ARIA</w:t>
      </w:r>
    </w:p>
    <w:p>
      <w:pPr>
        <w:pStyle w:val="ListBullet"/>
      </w:pPr>
      <w:r>
        <w:t>[ ] Create accessibility statement page</w:t>
      </w:r>
    </w:p>
    <w:p>
      <w:pPr>
        <w:pStyle w:val="ListBullet"/>
      </w:pPr>
      <w:r>
        <w:t>[ ] Add text resize functionality</w:t>
      </w:r>
    </w:p>
    <w:p>
      <w:pPr>
        <w:pStyle w:val="ListBullet"/>
      </w:pPr>
      <w:r>
        <w:t>[ ] Implement reduced motion preferences</w:t>
      </w:r>
    </w:p>
    <w:p/>
    <w:p>
      <w:pPr>
        <w:pStyle w:val="Heading3"/>
        <w:jc w:val="left"/>
      </w:pPr>
      <w:r>
        <w:t>Phase 3: Accessibility Monitoring &amp; Maintenance (Weeks 7-8)</w:t>
      </w:r>
    </w:p>
    <w:p>
      <w:r>
        <w:rPr>
          <w:b/>
        </w:rPr>
        <w:t>Priority: MEDIUM - Continuous Improvement</w:t>
      </w:r>
    </w:p>
    <w:p/>
    <w:p>
      <w:pPr>
        <w:pStyle w:val="ListNumber"/>
      </w:pPr>
      <w:r>
        <w:rPr>
          <w:b/>
        </w:rPr>
        <w:t>Accessibility Testing Implementation (Week 7)</w:t>
      </w:r>
    </w:p>
    <w:p>
      <w:pPr>
        <w:pStyle w:val="ListBullet"/>
      </w:pPr>
      <w:r>
        <w:t>[ ] Set up automated accessibility testing tools</w:t>
      </w:r>
    </w:p>
    <w:p>
      <w:pPr>
        <w:pStyle w:val="ListBullet"/>
      </w:pPr>
      <w:r>
        <w:t>[ ] Create accessibility checklist for content updates</w:t>
      </w:r>
    </w:p>
    <w:p>
      <w:pPr>
        <w:pStyle w:val="ListBullet"/>
      </w:pPr>
      <w:r>
        <w:t>[ ] Implement accessibility audit schedule</w:t>
      </w:r>
    </w:p>
    <w:p>
      <w:pPr>
        <w:pStyle w:val="ListBullet"/>
      </w:pPr>
      <w:r>
        <w:t>[ ] Train content creators on accessibility requirements</w:t>
      </w:r>
    </w:p>
    <w:p/>
    <w:p>
      <w:pPr>
        <w:pStyle w:val="ListNumber"/>
      </w:pPr>
      <w:r>
        <w:rPr>
          <w:b/>
        </w:rPr>
        <w:t>User Testing and Feedback (Week 8)</w:t>
      </w:r>
    </w:p>
    <w:p>
      <w:pPr>
        <w:pStyle w:val="ListBullet"/>
      </w:pPr>
      <w:r>
        <w:t>[ ] Conduct accessibility user testing sessions</w:t>
      </w:r>
    </w:p>
    <w:p>
      <w:pPr>
        <w:pStyle w:val="ListBullet"/>
      </w:pPr>
      <w:r>
        <w:t>[ ] Gather feedback from users with disabilities</w:t>
      </w:r>
    </w:p>
    <w:p>
      <w:pPr>
        <w:pStyle w:val="ListBullet"/>
      </w:pPr>
      <w:r>
        <w:t>[ ] Implement feedback-based improvements</w:t>
      </w:r>
    </w:p>
    <w:p>
      <w:pPr>
        <w:pStyle w:val="ListBullet"/>
      </w:pPr>
      <w:r>
        <w:t>[ ] Create accessibility feedback channel</w:t>
      </w:r>
    </w:p>
    <w:p/>
    <w:p/>
    <w:p>
      <w:pPr>
        <w:jc w:val="center"/>
      </w:pPr>
      <w:r>
        <w:t>__________________________________________________</w:t>
      </w:r>
    </w:p>
    <w:p/>
    <w:p/>
    <w:p>
      <w:pPr>
        <w:pStyle w:val="Heading2"/>
        <w:jc w:val="left"/>
      </w:pPr>
      <w:r>
        <w:t>Expected Accessibility Improvements</w:t>
      </w:r>
    </w:p>
    <w:p/>
    <w:p>
      <w:pPr>
        <w:pStyle w:val="Heading3"/>
        <w:jc w:val="left"/>
      </w:pPr>
      <w:r>
        <w:t>WCAG Compliance Projections</w:t>
      </w:r>
    </w:p>
    <w:p>
      <w:pPr>
        <w:pStyle w:val="ListBullet"/>
      </w:pPr>
      <w:r>
        <w:rPr>
          <w:b/>
        </w:rPr>
        <w:t>Level A Compliance:</w:t>
      </w:r>
      <w:r>
        <w:t xml:space="preserve"> Target 95%+ compliance after Phase 1</w:t>
      </w:r>
    </w:p>
    <w:p>
      <w:pPr>
        <w:pStyle w:val="ListBullet"/>
      </w:pPr>
      <w:r>
        <w:rPr>
          <w:b/>
        </w:rPr>
        <w:t>Level AA Compliance:</w:t>
      </w:r>
      <w:r>
        <w:t xml:space="preserve"> Target 85%+ compliance after Phase 2</w:t>
      </w:r>
    </w:p>
    <w:p>
      <w:pPr>
        <w:pStyle w:val="ListBullet"/>
      </w:pPr>
      <w:r>
        <w:rPr>
          <w:b/>
        </w:rPr>
        <w:t>Advanced Features:</w:t>
      </w:r>
      <w:r>
        <w:t xml:space="preserve"> Comprehensive accessibility after Phase 3</w:t>
      </w:r>
    </w:p>
    <w:p/>
    <w:p>
      <w:pPr>
        <w:pStyle w:val="Heading3"/>
        <w:jc w:val="left"/>
      </w:pPr>
      <w:r>
        <w:t>User Experience Benefits</w:t>
      </w:r>
    </w:p>
    <w:p>
      <w:pPr>
        <w:pStyle w:val="ListBullet"/>
      </w:pPr>
      <w:r>
        <w:rPr>
          <w:b/>
        </w:rPr>
        <w:t>Screen Reader Users:</w:t>
      </w:r>
      <w:r>
        <w:t xml:space="preserve"> Significantly improved navigation and content access</w:t>
      </w:r>
    </w:p>
    <w:p>
      <w:pPr>
        <w:pStyle w:val="ListBullet"/>
      </w:pPr>
      <w:r>
        <w:rPr>
          <w:b/>
        </w:rPr>
        <w:t>Keyboard Users:</w:t>
      </w:r>
      <w:r>
        <w:t xml:space="preserve"> Enhanced navigation efficiency and functionality</w:t>
      </w:r>
    </w:p>
    <w:p>
      <w:pPr>
        <w:pStyle w:val="ListBullet"/>
      </w:pPr>
      <w:r>
        <w:rPr>
          <w:b/>
        </w:rPr>
        <w:t>Motor Impairment Users:</w:t>
      </w:r>
      <w:r>
        <w:t xml:space="preserve"> Improved interaction capabilities</w:t>
      </w:r>
    </w:p>
    <w:p>
      <w:pPr>
        <w:pStyle w:val="ListBullet"/>
      </w:pPr>
      <w:r>
        <w:rPr>
          <w:b/>
        </w:rPr>
        <w:t>Visual Impairment Users:</w:t>
      </w:r>
      <w:r>
        <w:t xml:space="preserve"> Better contrast and text readability</w:t>
      </w:r>
    </w:p>
    <w:p/>
    <w:p>
      <w:pPr>
        <w:pStyle w:val="Heading3"/>
        <w:jc w:val="left"/>
      </w:pPr>
      <w:r>
        <w:t>Business and Legal Benefits</w:t>
      </w:r>
    </w:p>
    <w:p>
      <w:pPr>
        <w:pStyle w:val="ListBullet"/>
      </w:pPr>
      <w:r>
        <w:rPr>
          <w:b/>
        </w:rPr>
        <w:t>Legal Compliance:</w:t>
      </w:r>
      <w:r>
        <w:t xml:space="preserve"> Reduced accessibility-related legal risks</w:t>
      </w:r>
    </w:p>
    <w:p>
      <w:pPr>
        <w:pStyle w:val="ListBullet"/>
      </w:pPr>
      <w:r>
        <w:rPr>
          <w:b/>
        </w:rPr>
        <w:t>Market Expansion:</w:t>
      </w:r>
      <w:r>
        <w:t xml:space="preserve"> Increased accessibility to disabled users (15% of population)</w:t>
      </w:r>
    </w:p>
    <w:p>
      <w:pPr>
        <w:pStyle w:val="ListBullet"/>
      </w:pPr>
      <w:r>
        <w:rPr>
          <w:b/>
        </w:rPr>
        <w:t>SEO Benefits:</w:t>
      </w:r>
      <w:r>
        <w:t xml:space="preserve"> Improved search engine rankings from better semantic structure</w:t>
      </w:r>
    </w:p>
    <w:p>
      <w:pPr>
        <w:pStyle w:val="ListBullet"/>
      </w:pPr>
      <w:r>
        <w:rPr>
          <w:b/>
        </w:rPr>
        <w:t>Brand Reputation:</w:t>
      </w:r>
      <w:r>
        <w:t xml:space="preserve"> Demonstration of inclusive business practices</w:t>
      </w:r>
    </w:p>
    <w:p/>
    <w:p/>
    <w:p>
      <w:pPr>
        <w:jc w:val="center"/>
      </w:pPr>
      <w:r>
        <w:t>__________________________________________________</w:t>
      </w:r>
    </w:p>
    <w:p/>
    <w:p/>
    <w:p>
      <w:pPr>
        <w:pStyle w:val="Heading2"/>
        <w:jc w:val="left"/>
      </w:pPr>
      <w:r>
        <w:t>Testing and Validation Framework</w:t>
      </w:r>
    </w:p>
    <w:p/>
    <w:p>
      <w:pPr>
        <w:pStyle w:val="Heading3"/>
        <w:jc w:val="left"/>
      </w:pPr>
      <w:r>
        <w:t>Accessibility Testing Tools</w:t>
      </w:r>
    </w:p>
    <w:p>
      <w:pPr>
        <w:pStyle w:val="ListNumber"/>
      </w:pPr>
      <w:r>
        <w:rPr>
          <w:b/>
        </w:rPr>
        <w:t>Automated Testing</w:t>
      </w:r>
    </w:p>
    <w:p>
      <w:pPr>
        <w:pStyle w:val="ListBullet"/>
      </w:pPr>
      <w:r>
        <w:t>axe-core accessibility engine</w:t>
      </w:r>
    </w:p>
    <w:p>
      <w:pPr>
        <w:pStyle w:val="ListBullet"/>
      </w:pPr>
      <w:r>
        <w:t>WAVE Web Accessibility Evaluator</w:t>
      </w:r>
    </w:p>
    <w:p>
      <w:pPr>
        <w:pStyle w:val="ListBullet"/>
      </w:pPr>
      <w:r>
        <w:t>Lighthouse accessibility audit</w:t>
      </w:r>
    </w:p>
    <w:p>
      <w:pPr>
        <w:pStyle w:val="ListBullet"/>
      </w:pPr>
      <w:r>
        <w:t>Pa11y command line accessibility tester</w:t>
      </w:r>
    </w:p>
    <w:p/>
    <w:p>
      <w:pPr>
        <w:pStyle w:val="ListNumber"/>
      </w:pPr>
      <w:r>
        <w:rPr>
          <w:b/>
        </w:rPr>
        <w:t>Manual Testing Protocol</w:t>
      </w:r>
    </w:p>
    <w:p>
      <w:pPr>
        <w:pStyle w:val="ListBullet"/>
      </w:pPr>
      <w:r>
        <w:t>Keyboard-only navigation testing</w:t>
      </w:r>
    </w:p>
    <w:p>
      <w:pPr>
        <w:pStyle w:val="ListBullet"/>
      </w:pPr>
      <w:r>
        <w:t>Screen reader testing (NVDA, JAWS, VoiceOver)</w:t>
      </w:r>
    </w:p>
    <w:p>
      <w:pPr>
        <w:pStyle w:val="ListBullet"/>
      </w:pPr>
      <w:r>
        <w:t>Colour contrast validation</w:t>
      </w:r>
    </w:p>
    <w:p>
      <w:pPr>
        <w:pStyle w:val="ListBullet"/>
      </w:pPr>
      <w:r>
        <w:t>Mobile accessibility testing</w:t>
      </w:r>
    </w:p>
    <w:p/>
    <w:p>
      <w:pPr>
        <w:pStyle w:val="ListNumber"/>
      </w:pPr>
      <w:r>
        <w:rPr>
          <w:b/>
        </w:rPr>
        <w:t>User Testing with Assistive Technologies</w:t>
      </w:r>
    </w:p>
    <w:p>
      <w:pPr>
        <w:pStyle w:val="ListBullet"/>
      </w:pPr>
      <w:r>
        <w:t>Screen reader user testing sessions</w:t>
      </w:r>
    </w:p>
    <w:p>
      <w:pPr>
        <w:pStyle w:val="ListBullet"/>
      </w:pPr>
      <w:r>
        <w:t>Keyboard navigation user feedback</w:t>
      </w:r>
    </w:p>
    <w:p>
      <w:pPr>
        <w:pStyle w:val="ListBullet"/>
      </w:pPr>
      <w:r>
        <w:t>Voice control software compatibility</w:t>
      </w:r>
    </w:p>
    <w:p>
      <w:pPr>
        <w:pStyle w:val="ListBullet"/>
      </w:pPr>
      <w:r>
        <w:t>Mobile accessibility user testing</w:t>
      </w:r>
    </w:p>
    <w:p/>
    <w:p>
      <w:pPr>
        <w:pStyle w:val="Heading3"/>
        <w:jc w:val="left"/>
      </w:pPr>
      <w:r>
        <w:t>Quality Assurance Process</w:t>
      </w:r>
    </w:p>
    <w:p>
      <w:pPr>
        <w:pStyle w:val="ListBullet"/>
      </w:pPr>
      <w:r>
        <w:t>Pre-deployment accessibility testing</w:t>
      </w:r>
    </w:p>
    <w:p>
      <w:pPr>
        <w:pStyle w:val="ListBullet"/>
      </w:pPr>
      <w:r>
        <w:t>Regular accessibility audits (monthly)</w:t>
      </w:r>
    </w:p>
    <w:p>
      <w:pPr>
        <w:pStyle w:val="ListBullet"/>
      </w:pPr>
      <w:r>
        <w:t>User feedback integration system</w:t>
      </w:r>
    </w:p>
    <w:p>
      <w:pPr>
        <w:pStyle w:val="ListBullet"/>
      </w:pPr>
      <w:r>
        <w:t>Accessibility regression testing</w:t>
      </w:r>
    </w:p>
    <w:p/>
    <w:p/>
    <w:p>
      <w:pPr>
        <w:jc w:val="center"/>
      </w:pPr>
      <w:r>
        <w:t>__________________________________________________</w:t>
      </w:r>
    </w:p>
    <w:p/>
    <w:p/>
    <w:p>
      <w:pPr>
        <w:pStyle w:val="Heading2"/>
        <w:jc w:val="left"/>
      </w:pPr>
      <w:r>
        <w:t>Assumptions and Data Confidence</w:t>
      </w:r>
    </w:p>
    <w:p/>
    <w:p>
      <w:pPr>
        <w:pStyle w:val="Heading3"/>
        <w:jc w:val="left"/>
      </w:pPr>
      <w:r>
        <w:t>Analysis Limitations</w:t>
      </w:r>
    </w:p>
    <w:p>
      <w:pPr>
        <w:pStyle w:val="ListNumber"/>
      </w:pPr>
      <w:r>
        <w:rPr>
          <w:b/>
        </w:rPr>
        <w:t>Tool Constraints:</w:t>
      </w:r>
      <w:r>
        <w:t xml:space="preserve"> Analysis conducted using WebFetch rather than comprehensive accessibility testing tools</w:t>
      </w:r>
    </w:p>
    <w:p>
      <w:pPr>
        <w:pStyle w:val="ListNumber"/>
      </w:pPr>
      <w:r>
        <w:rPr>
          <w:b/>
        </w:rPr>
        <w:t>User Testing:</w:t>
      </w:r>
      <w:r>
        <w:t xml:space="preserve"> Recommendations based on best practices rather than actual user testing</w:t>
      </w:r>
    </w:p>
    <w:p>
      <w:pPr>
        <w:pStyle w:val="ListNumber"/>
      </w:pPr>
      <w:r>
        <w:rPr>
          <w:b/>
        </w:rPr>
        <w:t>Assistive Technology Testing:</w:t>
      </w:r>
      <w:r>
        <w:t xml:space="preserve"> Limited to theoretical assessment without practical testing</w:t>
      </w:r>
    </w:p>
    <w:p/>
    <w:p>
      <w:pPr>
        <w:pStyle w:val="Heading3"/>
        <w:jc w:val="left"/>
      </w:pPr>
      <w:r>
        <w:t>Confidence Levels</w:t>
      </w:r>
    </w:p>
    <w:p>
      <w:pPr>
        <w:pStyle w:val="ListBullet"/>
      </w:pPr>
      <w:r>
        <w:rPr>
          <w:b/>
        </w:rPr>
        <w:t>WCAG Compliance Assessment:</w:t>
      </w:r>
      <w:r>
        <w:t xml:space="preserve"> Medium confidence (75-80%)</w:t>
      </w:r>
    </w:p>
    <w:p>
      <w:pPr>
        <w:pStyle w:val="ListBullet"/>
      </w:pPr>
      <w:r>
        <w:rPr>
          <w:b/>
        </w:rPr>
        <w:t>UX Improvements:</w:t>
      </w:r>
      <w:r>
        <w:t xml:space="preserve"> High confidence (85-90%)</w:t>
      </w:r>
    </w:p>
    <w:p>
      <w:pPr>
        <w:pStyle w:val="ListBullet"/>
      </w:pPr>
      <w:r>
        <w:rPr>
          <w:b/>
        </w:rPr>
        <w:t>Implementation Feasibility:</w:t>
      </w:r>
      <w:r>
        <w:t xml:space="preserve"> High confidence (90%+)</w:t>
      </w:r>
    </w:p>
    <w:p/>
    <w:p>
      <w:pPr>
        <w:pStyle w:val="Heading3"/>
        <w:jc w:val="left"/>
      </w:pPr>
      <w:r>
        <w:t>Recommended Validation</w:t>
      </w:r>
    </w:p>
    <w:p>
      <w:pPr>
        <w:pStyle w:val="ListNumber"/>
      </w:pPr>
      <w:r>
        <w:rPr>
          <w:b/>
        </w:rPr>
        <w:t>Professional Accessibility Audit:</w:t>
      </w:r>
      <w:r>
        <w:t xml:space="preserve"> Comprehensive WCAG compliance assessment</w:t>
      </w:r>
    </w:p>
    <w:p>
      <w:pPr>
        <w:pStyle w:val="ListNumber"/>
      </w:pPr>
      <w:r>
        <w:rPr>
          <w:b/>
        </w:rPr>
        <w:t>Assistive Technology Testing:</w:t>
      </w:r>
      <w:r>
        <w:t xml:space="preserve"> Real-world testing with screen readers and other tools</w:t>
      </w:r>
    </w:p>
    <w:p>
      <w:pPr>
        <w:pStyle w:val="ListNumber"/>
      </w:pPr>
      <w:r>
        <w:rPr>
          <w:b/>
        </w:rPr>
        <w:t>User Testing:</w:t>
      </w:r>
      <w:r>
        <w:t xml:space="preserve"> Sessions with actual users who have disabilities</w:t>
      </w:r>
    </w:p>
    <w:p/>
    <w:p/>
    <w:p>
      <w:pPr>
        <w:jc w:val="center"/>
      </w:pPr>
      <w:r>
        <w:t>__________________________________________________</w:t>
      </w:r>
    </w:p>
    <w:p/>
    <w:p/>
    <w:p>
      <w:r>
        <w:rPr>
          <w:i/>
        </w:rPr>
        <w:t>This accessibility and UX analysis provides comprehensive guidance for WCAG compliance and enhanced user experience. Implementation should prioritise legal compliance requirements whilst building toward comprehensive accessibility excellence.</w:t>
      </w:r>
    </w:p>
    <w:p/>
    <w:p>
      <w:r>
        <w:rPr>
          <w:b/>
        </w:rPr>
        <w:t>Next Phase:</w:t>
      </w:r>
      <w:r>
        <w:t xml:space="preserve"> Brand compliance assessment and strategic executive summary compilation.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