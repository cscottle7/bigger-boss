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Familyfocuslegal Com Au - UX/UI Analysis Report</w:t>
      </w:r>
    </w:p>
    <w:p/>
    <w:p>
      <w:pPr>
        <w:pStyle w:val="Heading2"/>
        <w:jc w:val="left"/>
      </w:pPr>
      <w:r>
        <w:t>Executive Summary</w:t>
      </w:r>
    </w:p>
    <w:p>
      <w:r>
        <w:t>User experience and interface design analysis for familyfocuslegal.com.au, identifying opportunities for improved usability and conversion optimisation.</w:t>
      </w:r>
    </w:p>
    <w:p/>
    <w:p>
      <w:pPr>
        <w:pStyle w:val="Heading2"/>
        <w:jc w:val="left"/>
      </w:pPr>
      <w:r>
        <w:t>User Experience Analysis</w:t>
      </w:r>
    </w:p>
    <w:p/>
    <w:p>
      <w:pPr>
        <w:pStyle w:val="Heading3"/>
        <w:jc w:val="left"/>
      </w:pPr>
      <w:r>
        <w:t>Navigation and Information Architecture</w:t>
      </w:r>
    </w:p>
    <w:p>
      <w:pPr>
        <w:pStyle w:val="ListBullet"/>
      </w:pPr>
      <w:r>
        <w:t>**Site Structure**: [Logical hierarchy and organisation assessment]</w:t>
      </w:r>
    </w:p>
    <w:p>
      <w:pPr>
        <w:pStyle w:val="ListBullet"/>
      </w:pPr>
      <w:r>
        <w:t>**Navigation Clarity**: [Menu structure and wayfinding effectiveness]</w:t>
      </w:r>
    </w:p>
    <w:p>
      <w:pPr>
        <w:pStyle w:val="ListBullet"/>
      </w:pPr>
      <w:r>
        <w:t>**Search Functionality**: [Site search usability and effectiveness]</w:t>
      </w:r>
    </w:p>
    <w:p>
      <w:pPr>
        <w:pStyle w:val="ListBullet"/>
      </w:pPr>
      <w:r>
        <w:t>**Breadcrumb Navigation**: [User orientation and path clarity]</w:t>
      </w:r>
    </w:p>
    <w:p/>
    <w:p>
      <w:pPr>
        <w:pStyle w:val="Heading3"/>
        <w:jc w:val="left"/>
      </w:pPr>
      <w:r>
        <w:t>User Journey Mapping</w:t>
      </w:r>
    </w:p>
    <w:p>
      <w:pPr>
        <w:pStyle w:val="ListBullet"/>
      </w:pPr>
      <w:r>
        <w:t>**Primary User Paths**: [Main conversion flows and user objectives]</w:t>
      </w:r>
    </w:p>
    <w:p>
      <w:pPr>
        <w:pStyle w:val="ListBullet"/>
      </w:pPr>
      <w:r>
        <w:t>**Pain Points**: [Friction areas and abandonment triggers]</w:t>
      </w:r>
    </w:p>
    <w:p>
      <w:pPr>
        <w:pStyle w:val="ListBullet"/>
      </w:pPr>
      <w:r>
        <w:t>**Conversion Funnels**: [Step-by-step conversion process analysis]</w:t>
      </w:r>
    </w:p>
    <w:p>
      <w:pPr>
        <w:pStyle w:val="ListBullet"/>
      </w:pPr>
      <w:r>
        <w:t>**User Flow Optimisation**: [Streamlined path recommendations]</w:t>
      </w:r>
    </w:p>
    <w:p/>
    <w:p>
      <w:pPr>
        <w:pStyle w:val="Heading3"/>
        <w:jc w:val="left"/>
      </w:pPr>
      <w:r>
        <w:t>Content Usability</w:t>
      </w:r>
    </w:p>
    <w:p>
      <w:pPr>
        <w:pStyle w:val="ListBullet"/>
      </w:pPr>
      <w:r>
        <w:t>**Readability**: [Text clarity, font choices, and content hierarchy]</w:t>
      </w:r>
    </w:p>
    <w:p>
      <w:pPr>
        <w:pStyle w:val="ListBullet"/>
      </w:pPr>
      <w:r>
        <w:t>**Scannability**: [Information structure and visual organisation]</w:t>
      </w:r>
    </w:p>
    <w:p>
      <w:pPr>
        <w:pStyle w:val="ListBullet"/>
      </w:pPr>
      <w:r>
        <w:t>**Content Accessibility**: [Inclusive design and accessibility compliance]</w:t>
      </w:r>
    </w:p>
    <w:p>
      <w:pPr>
        <w:pStyle w:val="ListBullet"/>
      </w:pPr>
      <w:r>
        <w:t>**Call-to-Action Effectiveness**: [CTA placement, design, and messaging]</w:t>
      </w:r>
    </w:p>
    <w:p/>
    <w:p>
      <w:pPr>
        <w:pStyle w:val="Heading2"/>
        <w:jc w:val="left"/>
      </w:pPr>
      <w:r>
        <w:t>Interface Design Assessment</w:t>
      </w:r>
    </w:p>
    <w:p/>
    <w:p>
      <w:pPr>
        <w:pStyle w:val="Heading3"/>
        <w:jc w:val="left"/>
      </w:pPr>
      <w:r>
        <w:t>Visual Design Evaluation</w:t>
      </w:r>
    </w:p>
    <w:p>
      <w:pPr>
        <w:pStyle w:val="ListBullet"/>
      </w:pPr>
      <w:r>
        <w:t>**Brand Consistency**: [Visual identity alignment and coherence]</w:t>
      </w:r>
    </w:p>
    <w:p>
      <w:pPr>
        <w:pStyle w:val="ListBullet"/>
      </w:pPr>
      <w:r>
        <w:t>**Colour Scheme**: [Brand colours, contrast, and accessibility]</w:t>
      </w:r>
    </w:p>
    <w:p>
      <w:pPr>
        <w:pStyle w:val="ListBullet"/>
      </w:pPr>
      <w:r>
        <w:t>**Typography**: [Font choices, hierarchy, and readability]</w:t>
      </w:r>
    </w:p>
    <w:p>
      <w:pPr>
        <w:pStyle w:val="ListBullet"/>
      </w:pPr>
      <w:r>
        <w:t>**Imagery**: [Photo quality, relevance, and professional presentation]</w:t>
      </w:r>
    </w:p>
    <w:p/>
    <w:p>
      <w:pPr>
        <w:pStyle w:val="Heading3"/>
        <w:jc w:val="left"/>
      </w:pPr>
      <w:r>
        <w:t>Layout and Composition</w:t>
      </w:r>
    </w:p>
    <w:p>
      <w:pPr>
        <w:pStyle w:val="ListBullet"/>
      </w:pPr>
      <w:r>
        <w:t>**Grid System**: [Consistent layout structure and alignment]</w:t>
      </w:r>
    </w:p>
    <w:p>
      <w:pPr>
        <w:pStyle w:val="ListBullet"/>
      </w:pPr>
      <w:r>
        <w:t>**White Space**: [Content breathing room and visual balance]</w:t>
      </w:r>
    </w:p>
    <w:p>
      <w:pPr>
        <w:pStyle w:val="ListBullet"/>
      </w:pPr>
      <w:r>
        <w:t>**Element Hierarchy**: [Visual importance and information priority]</w:t>
      </w:r>
    </w:p>
    <w:p>
      <w:pPr>
        <w:pStyle w:val="ListBullet"/>
      </w:pPr>
      <w:r>
        <w:t>**Responsive Design**: [Cross-device layout adaptation]</w:t>
      </w:r>
    </w:p>
    <w:p/>
    <w:p>
      <w:pPr>
        <w:pStyle w:val="Heading3"/>
        <w:jc w:val="left"/>
      </w:pPr>
      <w:r>
        <w:t>Interactive Elements</w:t>
      </w:r>
    </w:p>
    <w:p>
      <w:pPr>
        <w:pStyle w:val="ListBullet"/>
      </w:pPr>
      <w:r>
        <w:t>**Button Design**: [CTA buttons, links, and interactive feedback]</w:t>
      </w:r>
    </w:p>
    <w:p>
      <w:pPr>
        <w:pStyle w:val="ListBullet"/>
      </w:pPr>
      <w:r>
        <w:t>**Form Usability**: [Contact forms, enquiry systems, and input design]</w:t>
      </w:r>
    </w:p>
    <w:p>
      <w:pPr>
        <w:pStyle w:val="ListBullet"/>
      </w:pPr>
      <w:r>
        <w:t>**Hover States**: [Interactive feedback and user guidance]</w:t>
      </w:r>
    </w:p>
    <w:p>
      <w:pPr>
        <w:pStyle w:val="ListBullet"/>
      </w:pPr>
      <w:r>
        <w:t>**Loading States**: [Progress indication and user feedback]</w:t>
      </w:r>
    </w:p>
    <w:p/>
    <w:p>
      <w:pPr>
        <w:pStyle w:val="Heading2"/>
        <w:jc w:val="left"/>
      </w:pPr>
      <w:r>
        <w:t>Mobile Experience Analysis</w:t>
      </w:r>
    </w:p>
    <w:p/>
    <w:p>
      <w:pPr>
        <w:pStyle w:val="Heading3"/>
        <w:jc w:val="left"/>
      </w:pPr>
      <w:r>
        <w:t>Mobile Usability</w:t>
      </w:r>
    </w:p>
    <w:p>
      <w:pPr>
        <w:pStyle w:val="ListBullet"/>
      </w:pPr>
      <w:r>
        <w:t>**Touch Interface**: [Touch-friendly element sizing and spacing]</w:t>
      </w:r>
    </w:p>
    <w:p>
      <w:pPr>
        <w:pStyle w:val="ListBullet"/>
      </w:pPr>
      <w:r>
        <w:t>**Mobile Navigation**: [Compressed menu systems and mobile-specific features]</w:t>
      </w:r>
    </w:p>
    <w:p>
      <w:pPr>
        <w:pStyle w:val="ListBullet"/>
      </w:pPr>
      <w:r>
        <w:t>**Content Adaptation**: [Mobile content presentation and readability]</w:t>
      </w:r>
    </w:p>
    <w:p>
      <w:pPr>
        <w:pStyle w:val="ListBullet"/>
      </w:pPr>
      <w:r>
        <w:t>**Performance**: [Mobile loading speed and responsiveness]</w:t>
      </w:r>
    </w:p>
    <w:p/>
    <w:p>
      <w:pPr>
        <w:pStyle w:val="Heading3"/>
        <w:jc w:val="left"/>
      </w:pPr>
      <w:r>
        <w:t>Cross-Device Consistency</w:t>
      </w:r>
    </w:p>
    <w:p>
      <w:pPr>
        <w:pStyle w:val="ListBullet"/>
      </w:pPr>
      <w:r>
        <w:t>**Design Coherence**: [Consistent experience across devices]</w:t>
      </w:r>
    </w:p>
    <w:p>
      <w:pPr>
        <w:pStyle w:val="ListBullet"/>
      </w:pPr>
      <w:r>
        <w:t>**Feature Parity**: [Functionality availability across platforms]</w:t>
      </w:r>
    </w:p>
    <w:p>
      <w:pPr>
        <w:pStyle w:val="ListBullet"/>
      </w:pPr>
      <w:r>
        <w:t>**Content Presentation**: [Optimal content display for each device]</w:t>
      </w:r>
    </w:p>
    <w:p>
      <w:pPr>
        <w:pStyle w:val="ListBullet"/>
      </w:pPr>
      <w:r>
        <w:t>**User Flow Continuity**: [Seamless experience across device switches]</w:t>
      </w:r>
    </w:p>
    <w:p/>
    <w:p>
      <w:pPr>
        <w:pStyle w:val="Heading2"/>
        <w:jc w:val="left"/>
      </w:pPr>
      <w:r>
        <w:t>Conversion Optimisation Analysis</w:t>
      </w:r>
    </w:p>
    <w:p/>
    <w:p>
      <w:pPr>
        <w:pStyle w:val="Heading3"/>
        <w:jc w:val="left"/>
      </w:pPr>
      <w:r>
        <w:t>Landing Page Effectiveness</w:t>
      </w:r>
    </w:p>
    <w:p>
      <w:pPr>
        <w:pStyle w:val="ListBullet"/>
      </w:pPr>
      <w:r>
        <w:t>**Value Proposition**: [Clear benefit communication and positioning]</w:t>
      </w:r>
    </w:p>
    <w:p>
      <w:pPr>
        <w:pStyle w:val="ListBullet"/>
      </w:pPr>
      <w:r>
        <w:t>**Trust Signals**: [Credibility elements and social proof]</w:t>
      </w:r>
    </w:p>
    <w:p>
      <w:pPr>
        <w:pStyle w:val="ListBullet"/>
      </w:pPr>
      <w:r>
        <w:t>**Content Hierarchy**: [Information priority and user guidance]</w:t>
      </w:r>
    </w:p>
    <w:p>
      <w:pPr>
        <w:pStyle w:val="ListBullet"/>
      </w:pPr>
      <w:r>
        <w:t>**Conversion Elements**: [Lead capture and contact facilitation]</w:t>
      </w:r>
    </w:p>
    <w:p/>
    <w:p>
      <w:pPr>
        <w:pStyle w:val="Heading3"/>
        <w:jc w:val="left"/>
      </w:pPr>
      <w:r>
        <w:t>Contact and Enquiry Systems</w:t>
      </w:r>
    </w:p>
    <w:p>
      <w:pPr>
        <w:pStyle w:val="ListBullet"/>
      </w:pPr>
      <w:r>
        <w:t>**Form Design**: [User-friendly enquiry and contact forms]</w:t>
      </w:r>
    </w:p>
    <w:p>
      <w:pPr>
        <w:pStyle w:val="ListBullet"/>
      </w:pPr>
      <w:r>
        <w:t>**Contact Information**: [Accessible contact details and methods]</w:t>
      </w:r>
    </w:p>
    <w:p>
      <w:pPr>
        <w:pStyle w:val="ListBullet"/>
      </w:pPr>
      <w:r>
        <w:t>**Response Expectations**: [Clear communication about response times]</w:t>
      </w:r>
    </w:p>
    <w:p>
      <w:pPr>
        <w:pStyle w:val="ListBullet"/>
      </w:pPr>
      <w:r>
        <w:t>**Follow-up Processes**: [User guidance for next steps]</w:t>
      </w:r>
    </w:p>
    <w:p/>
    <w:p>
      <w:pPr>
        <w:pStyle w:val="Heading3"/>
        <w:jc w:val="left"/>
      </w:pPr>
      <w:r>
        <w:t>E-commerce Considerations (if applicable)</w:t>
      </w:r>
    </w:p>
    <w:p>
      <w:pPr>
        <w:pStyle w:val="ListBullet"/>
      </w:pPr>
      <w:r>
        <w:t>**Product Presentation**: [Product information and visual presentation]</w:t>
      </w:r>
    </w:p>
    <w:p>
      <w:pPr>
        <w:pStyle w:val="ListBullet"/>
      </w:pPr>
      <w:r>
        <w:t>**Shopping Cart**: [Cart functionality and checkout process]</w:t>
      </w:r>
    </w:p>
    <w:p>
      <w:pPr>
        <w:pStyle w:val="ListBullet"/>
      </w:pPr>
      <w:r>
        <w:t>**Payment Systems**: [Secure and user-friendly payment options]</w:t>
      </w:r>
    </w:p>
    <w:p>
      <w:pPr>
        <w:pStyle w:val="ListBullet"/>
      </w:pPr>
      <w:r>
        <w:t>**Order Management**: [Order tracking and customer service]</w:t>
      </w:r>
    </w:p>
    <w:p/>
    <w:p>
      <w:pPr>
        <w:pStyle w:val="Heading2"/>
        <w:jc w:val="left"/>
      </w:pPr>
      <w:r>
        <w:t>Accessibility Assessment</w:t>
      </w:r>
    </w:p>
    <w:p/>
    <w:p>
      <w:pPr>
        <w:pStyle w:val="Heading3"/>
        <w:jc w:val="left"/>
      </w:pPr>
      <w:r>
        <w:t>WCAG Compliance</w:t>
      </w:r>
    </w:p>
    <w:p>
      <w:pPr>
        <w:pStyle w:val="ListBullet"/>
      </w:pPr>
      <w:r>
        <w:t>**Keyboard Navigation**: [Non-mouse interaction support]</w:t>
      </w:r>
    </w:p>
    <w:p>
      <w:pPr>
        <w:pStyle w:val="ListBullet"/>
      </w:pPr>
      <w:r>
        <w:t>**Screen Reader Compatibility**: [Assistive technology support]</w:t>
      </w:r>
    </w:p>
    <w:p>
      <w:pPr>
        <w:pStyle w:val="ListBullet"/>
      </w:pPr>
      <w:r>
        <w:t>**Colour Contrast**: [Visual accessibility requirements]</w:t>
      </w:r>
    </w:p>
    <w:p>
      <w:pPr>
        <w:pStyle w:val="ListBullet"/>
      </w:pPr>
      <w:r>
        <w:t>**Alternative Text**: [Image description for screen readers]</w:t>
      </w:r>
    </w:p>
    <w:p/>
    <w:p>
      <w:pPr>
        <w:pStyle w:val="Heading3"/>
        <w:jc w:val="left"/>
      </w:pPr>
      <w:r>
        <w:t>Inclusive Design</w:t>
      </w:r>
    </w:p>
    <w:p>
      <w:pPr>
        <w:pStyle w:val="ListBullet"/>
      </w:pPr>
      <w:r>
        <w:t>**Font Size Options**: [Text scalability and readability options]</w:t>
      </w:r>
    </w:p>
    <w:p>
      <w:pPr>
        <w:pStyle w:val="ListBullet"/>
      </w:pPr>
      <w:r>
        <w:t>**Motor Accessibility**: [Large touch targets and easy interaction]</w:t>
      </w:r>
    </w:p>
    <w:p>
      <w:pPr>
        <w:pStyle w:val="ListBullet"/>
      </w:pPr>
      <w:r>
        <w:t>**Cognitive Accessibility**: [Clear language and simple navigation]</w:t>
      </w:r>
    </w:p>
    <w:p>
      <w:pPr>
        <w:pStyle w:val="ListBullet"/>
      </w:pPr>
      <w:r>
        <w:t>**Universal Design**: [Inclusive approach benefiting all users]</w:t>
      </w:r>
    </w:p>
    <w:p/>
    <w:p>
      <w:pPr>
        <w:pStyle w:val="Heading2"/>
        <w:jc w:val="left"/>
      </w:pPr>
      <w:r>
        <w:t>Recommendations</w:t>
      </w:r>
    </w:p>
    <w:p/>
    <w:p>
      <w:pPr>
        <w:pStyle w:val="Heading3"/>
        <w:jc w:val="left"/>
      </w:pPr>
      <w:r>
        <w:t>High Priority UX Improvements</w:t>
      </w:r>
    </w:p>
    <w:p>
      <w:r>
        <w:t>1. [Critical user experience issues affecting conversion]</w:t>
      </w:r>
    </w:p>
    <w:p>
      <w:r>
        <w:t>2. [Navigation improvements for better user flow]</w:t>
      </w:r>
    </w:p>
    <w:p>
      <w:r>
        <w:t>3. [Mobile experience enhancements for accessibility]</w:t>
      </w:r>
    </w:p>
    <w:p>
      <w:r>
        <w:t>4. [Form optimisation for increased completion rates]</w:t>
      </w:r>
    </w:p>
    <w:p/>
    <w:p>
      <w:pPr>
        <w:pStyle w:val="Heading3"/>
        <w:jc w:val="left"/>
      </w:pPr>
      <w:r>
        <w:t>Interface Design Enhancements</w:t>
      </w:r>
    </w:p>
    <w:p>
      <w:r>
        <w:t>1. [Visual design improvements for brand consistency]</w:t>
      </w:r>
    </w:p>
    <w:p>
      <w:r>
        <w:t>2. [Content hierarchy optimisation for better scanning]</w:t>
      </w:r>
    </w:p>
    <w:p>
      <w:r>
        <w:t>3. [Interactive element improvements for user feedback]</w:t>
      </w:r>
    </w:p>
    <w:p>
      <w:r>
        <w:t>4. [Responsive design refinements for cross-device experience]</w:t>
      </w:r>
    </w:p>
    <w:p/>
    <w:p>
      <w:pPr>
        <w:pStyle w:val="Heading3"/>
        <w:jc w:val="left"/>
      </w:pPr>
      <w:r>
        <w:t>Conversion Optimisation</w:t>
      </w:r>
    </w:p>
    <w:p>
      <w:r>
        <w:t>1. [Landing page improvements for better conversion]</w:t>
      </w:r>
    </w:p>
    <w:p>
      <w:r>
        <w:t>2. [Call-to-action optimisation for increased engagement]</w:t>
      </w:r>
    </w:p>
    <w:p>
      <w:r>
        <w:t>3. [Trust signal enhancement for credibility building]</w:t>
      </w:r>
    </w:p>
    <w:p>
      <w:r>
        <w:t>4. [User flow streamlining for reduced friction]</w:t>
      </w:r>
    </w:p>
    <w:p/>
    <w:p>
      <w:pPr>
        <w:pStyle w:val="Heading2"/>
        <w:jc w:val="left"/>
      </w:pPr>
      <w:r>
        <w:t>Implementation Strategy</w:t>
      </w:r>
    </w:p>
    <w:p/>
    <w:p>
      <w:pPr>
        <w:pStyle w:val="Heading3"/>
        <w:jc w:val="left"/>
      </w:pPr>
      <w:r>
        <w:t>Phase 1: Critical UX Fixes (Week 1-2)</w:t>
      </w:r>
    </w:p>
    <w:p>
      <w:pPr>
        <w:pStyle w:val="ListBullet"/>
      </w:pPr>
      <w:r>
        <w:t>[Immediate usability issue resolution]</w:t>
      </w:r>
    </w:p>
    <w:p>
      <w:pPr>
        <w:pStyle w:val="ListBullet"/>
      </w:pPr>
      <w:r>
        <w:t>[Mobile experience critical improvements]</w:t>
      </w:r>
    </w:p>
    <w:p>
      <w:pPr>
        <w:pStyle w:val="ListBullet"/>
      </w:pPr>
      <w:r>
        <w:t>[Navigation and accessibility fixes]</w:t>
      </w:r>
    </w:p>
    <w:p/>
    <w:p>
      <w:pPr>
        <w:pStyle w:val="Heading3"/>
        <w:jc w:val="left"/>
      </w:pPr>
      <w:r>
        <w:t>Phase 2: Design Enhancement (Week 3-6)</w:t>
      </w:r>
    </w:p>
    <w:p>
      <w:pPr>
        <w:pStyle w:val="ListBullet"/>
      </w:pPr>
      <w:r>
        <w:t>[Visual design improvements and brand alignment]</w:t>
      </w:r>
    </w:p>
    <w:p>
      <w:pPr>
        <w:pStyle w:val="ListBullet"/>
      </w:pPr>
      <w:r>
        <w:t>[Content hierarchy and readability enhancement]</w:t>
      </w:r>
    </w:p>
    <w:p>
      <w:pPr>
        <w:pStyle w:val="ListBullet"/>
      </w:pPr>
      <w:r>
        <w:t>[Interactive element optimisation]</w:t>
      </w:r>
    </w:p>
    <w:p/>
    <w:p>
      <w:pPr>
        <w:pStyle w:val="Heading3"/>
        <w:jc w:val="left"/>
      </w:pPr>
      <w:r>
        <w:t>Phase 3: Conversion Optimisation (Month 2)</w:t>
      </w:r>
    </w:p>
    <w:p>
      <w:pPr>
        <w:pStyle w:val="ListBullet"/>
      </w:pPr>
      <w:r>
        <w:t>[Landing page and conversion flow improvement]</w:t>
      </w:r>
    </w:p>
    <w:p>
      <w:pPr>
        <w:pStyle w:val="ListBullet"/>
      </w:pPr>
      <w:r>
        <w:t>[Advanced user experience features]</w:t>
      </w:r>
    </w:p>
    <w:p>
      <w:pPr>
        <w:pStyle w:val="ListBullet"/>
      </w:pPr>
      <w:r>
        <w:t>[Performance and satisfaction optimisation]</w:t>
      </w:r>
    </w:p>
    <w:p/>
    <w:p>
      <w:pPr>
        <w:pStyle w:val="Heading2"/>
        <w:jc w:val="left"/>
      </w:pPr>
      <w:r>
        <w:t>Success Metrics and Testing</w:t>
      </w:r>
    </w:p>
    <w:p/>
    <w:p>
      <w:pPr>
        <w:pStyle w:val="Heading3"/>
        <w:jc w:val="left"/>
      </w:pPr>
      <w:r>
        <w:t>UX Performance Indicators</w:t>
      </w:r>
    </w:p>
    <w:p>
      <w:pPr>
        <w:pStyle w:val="ListBullet"/>
      </w:pPr>
      <w:r>
        <w:t>**User Engagement**: [Session duration, pages per session, return visits]</w:t>
      </w:r>
    </w:p>
    <w:p>
      <w:pPr>
        <w:pStyle w:val="ListBullet"/>
      </w:pPr>
      <w:r>
        <w:t>**Conversion Rates**: [Goal completion and lead generation rates]</w:t>
      </w:r>
    </w:p>
    <w:p>
      <w:pPr>
        <w:pStyle w:val="ListBullet"/>
      </w:pPr>
      <w:r>
        <w:t>**User Satisfaction**: [Feedback scores and usability testing results]</w:t>
      </w:r>
    </w:p>
    <w:p>
      <w:pPr>
        <w:pStyle w:val="ListBullet"/>
      </w:pPr>
      <w:r>
        <w:t>**Accessibility Compliance**: [WCAG guideline adherence measurement]</w:t>
      </w:r>
    </w:p>
    <w:p/>
    <w:p>
      <w:pPr>
        <w:pStyle w:val="Heading3"/>
        <w:jc w:val="left"/>
      </w:pPr>
      <w:r>
        <w:t>Testing and Validation</w:t>
      </w:r>
    </w:p>
    <w:p>
      <w:pPr>
        <w:pStyle w:val="ListBullet"/>
      </w:pPr>
      <w:r>
        <w:t>**User Testing**: [Real user feedback and behaviour observation]</w:t>
      </w:r>
    </w:p>
    <w:p>
      <w:pPr>
        <w:pStyle w:val="ListBullet"/>
      </w:pPr>
      <w:r>
        <w:t>**A/B Testing**: [Conversion optimisation through controlled testing]</w:t>
      </w:r>
    </w:p>
    <w:p>
      <w:pPr>
        <w:pStyle w:val="ListBullet"/>
      </w:pPr>
      <w:r>
        <w:t>**Analytics Review**: [User behaviour data analysis and insights]</w:t>
      </w:r>
    </w:p>
    <w:p>
      <w:pPr>
        <w:pStyle w:val="ListBullet"/>
      </w:pPr>
      <w:r>
        <w:t>**Regular Audits**: [Ongoing UX assessment and improvement]</w:t>
      </w:r>
    </w:p>
    <w:p/>
    <w:p/>
    <w:p>
      <w:pPr>
        <w:jc w:val="center"/>
      </w:pPr>
      <w:r>
        <w:t>__________________________________________________</w:t>
      </w:r>
    </w:p>
    <w:p/>
    <w:p>
      <w:r>
        <w:t>*UX/UI Analysis completed: 30 September 2025*</w:t>
      </w:r>
    </w:p>
    <w:p>
      <w:r>
        <w:t>*Client: familyfocuslegal.com.au*</w:t>
      </w:r>
    </w:p>
    <w:p>
      <w:r>
        <w:t>*User experience foundation for conversion optimisation*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