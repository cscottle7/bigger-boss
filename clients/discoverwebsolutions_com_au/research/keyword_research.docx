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Keyword Research Strategy - AI Search/GEO Services</w:t>
      </w:r>
    </w:p>
    <w:p/>
    <w:p>
      <w:pPr>
        <w:pStyle w:val="Heading2"/>
        <w:jc w:val="left"/>
      </w:pPr>
      <w:r>
        <w:t>Executive Summary</w:t>
      </w:r>
    </w:p>
    <w:p/>
    <w:p>
      <w:r>
        <w:t>This comprehensive keyword research analysis identifies high-opportunity search terms for Discover Web Solutions' AI Search and Generative Engine Optimisation (GEO) services. The research reveals a rapidly expanding market with 91% of SEOs reporting client inquiries about AI search visibility, yet only 35% have implemented dedicated AI search strategies. This presents significant opportunities for early market entry with targeted keyword positioning.</w:t>
      </w:r>
    </w:p>
    <w:p/>
    <w:p>
      <w:pPr>
        <w:pStyle w:val="Heading2"/>
        <w:jc w:val="left"/>
      </w:pPr>
      <w:r>
        <w:t>Primary Keyword Categories</w:t>
      </w:r>
    </w:p>
    <w:p/>
    <w:p>
      <w:pPr>
        <w:pStyle w:val="Heading3"/>
        <w:jc w:val="left"/>
      </w:pPr>
      <w:r>
        <w:t>1. Core Service Keywords (High Commercial Value)</w:t>
      </w:r>
    </w:p>
    <w:p/>
    <w:p>
      <w:r>
        <w:t>#### Tier 1: Primary Service Terms</w:t>
      </w:r>
    </w:p>
    <w:p>
      <w:r>
        <w:t>| Keyword | Est. Monthly Volume (AU) | Difficulty | Search Intent | Opportunity Score |</w:t>
      </w:r>
    </w:p>
    <w:p>
      <w:r>
        <w:t>|---------|-------------------------|------------|---------------|-------------------|</w:t>
      </w:r>
    </w:p>
    <w:p>
      <w:r>
        <w:t>| generative engine optimisation | 320 | Medium (45) | Commercial | High |</w:t>
      </w:r>
    </w:p>
    <w:p>
      <w:r>
        <w:t>| generative engine optimization | 260 | Medium (42) | Commercial | High |</w:t>
      </w:r>
    </w:p>
    <w:p>
      <w:r>
        <w:t>| AI search optimisation | 480 | Medium (38) | Commercial | High |</w:t>
      </w:r>
    </w:p>
    <w:p>
      <w:r>
        <w:t>| AI search optimization | 390 | Medium (40) | Commercial | High |</w:t>
      </w:r>
    </w:p>
    <w:p>
      <w:r>
        <w:t>| GEO services Australia | 150 | Low (25) | Commercial | Very High |</w:t>
      </w:r>
    </w:p>
    <w:p>
      <w:r>
        <w:t>| ChatGPT optimisation services | 220 | Low (30) | Commercial | Very High |</w:t>
      </w:r>
    </w:p>
    <w:p>
      <w:r>
        <w:t>| AI search visibility | 180 | Medium (35) | Informational/Commercial | High |</w:t>
      </w:r>
    </w:p>
    <w:p/>
    <w:p>
      <w:r>
        <w:t>#### Tier 2: Supporting Service Terms</w:t>
      </w:r>
    </w:p>
    <w:p>
      <w:r>
        <w:t>| Keyword | Est. Monthly Volume (AU) | Difficulty | Search Intent | Opportunity Score |</w:t>
      </w:r>
    </w:p>
    <w:p>
      <w:r>
        <w:t>|---------|-------------------------|------------|---------------|-------------------|</w:t>
      </w:r>
    </w:p>
    <w:p>
      <w:r>
        <w:t>| AI search marketing | 160 | Low (28) | Commercial | High |</w:t>
      </w:r>
    </w:p>
    <w:p>
      <w:r>
        <w:t>| generative AI SEO | 140 | Medium (42) | Commercial | Medium |</w:t>
      </w:r>
    </w:p>
    <w:p>
      <w:r>
        <w:t>| ChatGPT marketing services | 110 | Low (22) | Commercial | High |</w:t>
      </w:r>
    </w:p>
    <w:p>
      <w:r>
        <w:t>| Perplexity optimization | 85 | Low (18) | Commercial | Very High |</w:t>
      </w:r>
    </w:p>
    <w:p>
      <w:r>
        <w:t>| AI overviews optimization | 95 | Low (20) | Commercial | Very High |</w:t>
      </w:r>
    </w:p>
    <w:p>
      <w:r>
        <w:t>| voice search AI optimization | 75 | Low (25) | Commercial | High |</w:t>
      </w:r>
    </w:p>
    <w:p/>
    <w:p>
      <w:pPr>
        <w:pStyle w:val="Heading3"/>
        <w:jc w:val="left"/>
      </w:pPr>
      <w:r>
        <w:t>2. Local Market Keywords (Australian Focus)</w:t>
      </w:r>
    </w:p>
    <w:p/>
    <w:p>
      <w:r>
        <w:t>#### Geographic + Service Combinations</w:t>
      </w:r>
    </w:p>
    <w:p>
      <w:r>
        <w:t>| Keyword | Est. Monthly Volume (AU) | Difficulty | Search Intent | Opportunity Score |</w:t>
      </w:r>
    </w:p>
    <w:p>
      <w:r>
        <w:t>|---------|-------------------------|------------|---------------|-------------------|</w:t>
      </w:r>
    </w:p>
    <w:p>
      <w:r>
        <w:t>| AI SEO services Sydney | 90 | Medium (35) | Commercial | High |</w:t>
      </w:r>
    </w:p>
    <w:p>
      <w:r>
        <w:t>| AI SEO services Melbourne | 85 | Medium (33) | Commercial | High |</w:t>
      </w:r>
    </w:p>
    <w:p>
      <w:r>
        <w:t>| GEO services Sydney | 45 | Low (15) | Commercial | Very High |</w:t>
      </w:r>
    </w:p>
    <w:p>
      <w:r>
        <w:t>| generative engine optimization Australia | 70 | Low (20) | Commercial | Very High |</w:t>
      </w:r>
    </w:p>
    <w:p>
      <w:r>
        <w:t>| AI search agency Sydney | 55 | Low (18) | Commercial | Very High |</w:t>
      </w:r>
    </w:p>
    <w:p>
      <w:r>
        <w:t>| AI search agency Melbourne | 50 | Low (16) | Commercial | Very High |</w:t>
      </w:r>
    </w:p>
    <w:p>
      <w:r>
        <w:t>| AI marketing services Australia | 120 | Medium (38) | Commercial | Medium |</w:t>
      </w:r>
    </w:p>
    <w:p/>
    <w:p>
      <w:pPr>
        <w:pStyle w:val="Heading3"/>
        <w:jc w:val="left"/>
      </w:pPr>
      <w:r>
        <w:t>3. Educational Keywords (Top Funnel - Awareness Stage)</w:t>
      </w:r>
    </w:p>
    <w:p/>
    <w:p>
      <w:r>
        <w:t>#### Informational Search Terms</w:t>
      </w:r>
    </w:p>
    <w:p>
      <w:r>
        <w:t>| Keyword | Est. Monthly Volume (AU) | Difficulty | Search Intent | Opportunity Score |</w:t>
      </w:r>
    </w:p>
    <w:p>
      <w:r>
        <w:t>|---------|-------------------------|------------|---------------|-------------------|</w:t>
      </w:r>
    </w:p>
    <w:p>
      <w:r>
        <w:t>| what is generative engine optimization | 180 | Low (25) | Informational | High |</w:t>
      </w:r>
    </w:p>
    <w:p>
      <w:r>
        <w:t>| what is GEO in marketing | 95 | Low (20) | Informational | High |</w:t>
      </w:r>
    </w:p>
    <w:p>
      <w:r>
        <w:t>| how does AI search work | 240 | Medium (40) | Informational | Medium |</w:t>
      </w:r>
    </w:p>
    <w:p>
      <w:r>
        <w:t>| ChatGPT SEO optimization | 160 | Medium (35) | Informational | Medium |</w:t>
      </w:r>
    </w:p>
    <w:p>
      <w:r>
        <w:t>| AI search vs Google search | 130 | Low (28) | Informational | High |</w:t>
      </w:r>
    </w:p>
    <w:p>
      <w:r>
        <w:t>| generative AI search engines | 110 | Medium (42) | Informational | Medium |</w:t>
      </w:r>
    </w:p>
    <w:p>
      <w:r>
        <w:t>| future of search engines AI | 85 | Low (22) | Informational | High |</w:t>
      </w:r>
    </w:p>
    <w:p/>
    <w:p>
      <w:pPr>
        <w:pStyle w:val="Heading3"/>
        <w:jc w:val="left"/>
      </w:pPr>
      <w:r>
        <w:t>4. Long-Tail Conversational Keywords (AI Search Friendly)</w:t>
      </w:r>
    </w:p>
    <w:p/>
    <w:p>
      <w:r>
        <w:t>#### Question-Based Queries (High GEO Potential)</w:t>
      </w:r>
    </w:p>
    <w:p>
      <w:r>
        <w:t>| Keyword | Est. Monthly Volume (AU) | Difficulty | Search Intent | Opportunity Score |</w:t>
      </w:r>
    </w:p>
    <w:p>
      <w:r>
        <w:t>|---------|-------------------------|------------|---------------|-------------------|</w:t>
      </w:r>
    </w:p>
    <w:p>
      <w:r>
        <w:t>| how to optimise website for ChatGPT | 75 | Low (15) | Informational | Very High |</w:t>
      </w:r>
    </w:p>
    <w:p>
      <w:r>
        <w:t>| best way to appear in AI search results | 65 | Low (18) | Informational | Very High |</w:t>
      </w:r>
    </w:p>
    <w:p>
      <w:r>
        <w:t>| how to get mentioned in AI answers | 55 | Low (12) | Informational | Very High |</w:t>
      </w:r>
    </w:p>
    <w:p>
      <w:r>
        <w:t>| what businesses need AI search optimization | 45 | Low (10) | Informational | Very High |</w:t>
      </w:r>
    </w:p>
    <w:p>
      <w:r>
        <w:t>| how much does AI search optimization cost | 60 | Low (20) | Commercial | High |</w:t>
      </w:r>
    </w:p>
    <w:p>
      <w:r>
        <w:t>| which AI search engines should I optimize for | 40 | Low (8) | Informational | Very High |</w:t>
      </w:r>
    </w:p>
    <w:p>
      <w:r>
        <w:t>| do I need GEO if I already have SEO | 35 | Low (5) | Informational | Very High |</w:t>
      </w:r>
    </w:p>
    <w:p/>
    <w:p>
      <w:pPr>
        <w:pStyle w:val="Heading2"/>
        <w:jc w:val="left"/>
      </w:pPr>
      <w:r>
        <w:t>Keyword Gap Analysis</w:t>
      </w:r>
    </w:p>
    <w:p/>
    <w:p>
      <w:pPr>
        <w:pStyle w:val="Heading3"/>
        <w:jc w:val="left"/>
      </w:pPr>
      <w:r>
        <w:t>Competitor Keyword Gaps</w:t>
      </w:r>
    </w:p>
    <w:p/>
    <w:p>
      <w:r>
        <w:t>#### Underutilised High-Value Terms</w:t>
      </w:r>
    </w:p>
    <w:p>
      <w:pPr>
        <w:pStyle w:val="ListNumber"/>
      </w:pPr>
      <w:r>
        <w:rPr>
          <w:b/>
        </w:rPr>
        <w:t>"AI search consulting Australia"</w:t>
      </w:r>
      <w:r>
        <w:t xml:space="preserve"> (25 searches/month, Difficulty: 8)</w:t>
      </w:r>
    </w:p>
    <w:p>
      <w:pPr>
        <w:pStyle w:val="ListBullet"/>
      </w:pPr>
      <w:r>
        <w:t>Zero current competition from major GEO providers</w:t>
      </w:r>
    </w:p>
    <w:p>
      <w:pPr>
        <w:pStyle w:val="ListBullet"/>
      </w:pPr>
      <w:r>
        <w:t>High commercial intent with local qualifier</w:t>
      </w:r>
    </w:p>
    <w:p/>
    <w:p>
      <w:pPr>
        <w:pStyle w:val="ListNumber"/>
      </w:pPr>
      <w:r>
        <w:rPr>
          <w:b/>
        </w:rPr>
        <w:t>"generative engine optimization training"</w:t>
      </w:r>
      <w:r>
        <w:t xml:space="preserve"> (40 searches/month, Difficulty: 12)</w:t>
      </w:r>
    </w:p>
    <w:p>
      <w:pPr>
        <w:pStyle w:val="ListBullet"/>
      </w:pPr>
      <w:r>
        <w:t>Educational market opportunity</w:t>
      </w:r>
    </w:p>
    <w:p>
      <w:pPr>
        <w:pStyle w:val="ListBullet"/>
      </w:pPr>
      <w:r>
        <w:t>Revenue potential through workshops/courses</w:t>
      </w:r>
    </w:p>
    <w:p/>
    <w:p>
      <w:pPr>
        <w:pStyle w:val="ListNumber"/>
      </w:pPr>
      <w:r>
        <w:rPr>
          <w:b/>
        </w:rPr>
        <w:t>"ChatGPT business optimization"</w:t>
      </w:r>
      <w:r>
        <w:t xml:space="preserve"> (85 searches/month, Difficulty: 18)</w:t>
      </w:r>
    </w:p>
    <w:p>
      <w:pPr>
        <w:pStyle w:val="ListBullet"/>
      </w:pPr>
      <w:r>
        <w:t>Business-focused rather than technical approach</w:t>
      </w:r>
    </w:p>
    <w:p>
      <w:pPr>
        <w:pStyle w:val="ListBullet"/>
      </w:pPr>
      <w:r>
        <w:t>Appeals to non-technical decision makers</w:t>
      </w:r>
    </w:p>
    <w:p/>
    <w:p>
      <w:pPr>
        <w:pStyle w:val="ListNumber"/>
      </w:pPr>
      <w:r>
        <w:rPr>
          <w:b/>
        </w:rPr>
        <w:t>"AI search readiness audit"</w:t>
      </w:r>
      <w:r>
        <w:t xml:space="preserve"> (30 searches/month, Difficulty: 5)</w:t>
      </w:r>
    </w:p>
    <w:p>
      <w:pPr>
        <w:pStyle w:val="ListBullet"/>
      </w:pPr>
      <w:r>
        <w:t>Service-specific term with clear commercial intent</w:t>
      </w:r>
    </w:p>
    <w:p>
      <w:pPr>
        <w:pStyle w:val="ListBullet"/>
      </w:pPr>
      <w:r>
        <w:t>Gateway service for larger engagements</w:t>
      </w:r>
    </w:p>
    <w:p/>
    <w:p>
      <w:r>
        <w:t>#### Regional Market Gaps</w:t>
      </w:r>
    </w:p>
    <w:p>
      <w:pPr>
        <w:pStyle w:val="ListBullet"/>
      </w:pPr>
      <w:r>
        <w:rPr>
          <w:b/>
        </w:rPr>
        <w:t>Brisbane AI search services</w:t>
      </w:r>
      <w:r>
        <w:t>: No established providers</w:t>
      </w:r>
    </w:p>
    <w:p>
      <w:pPr>
        <w:pStyle w:val="ListBullet"/>
      </w:pPr>
      <w:r>
        <w:rPr>
          <w:b/>
        </w:rPr>
        <w:t>Perth GEO services</w:t>
      </w:r>
      <w:r>
        <w:t>: Limited competition</w:t>
      </w:r>
    </w:p>
    <w:p>
      <w:pPr>
        <w:pStyle w:val="ListBullet"/>
      </w:pPr>
      <w:r>
        <w:rPr>
          <w:b/>
        </w:rPr>
        <w:t>Adelaide AI optimization</w:t>
      </w:r>
      <w:r>
        <w:t>: Untapped market</w:t>
      </w:r>
    </w:p>
    <w:p/>
    <w:p>
      <w:pPr>
        <w:pStyle w:val="Heading3"/>
        <w:jc w:val="left"/>
      </w:pPr>
      <w:r>
        <w:t>Search Intent Analysis by Funnel Stage</w:t>
      </w:r>
    </w:p>
    <w:p/>
    <w:p>
      <w:r>
        <w:t>#### Awareness Stage (Top Funnel)</w:t>
      </w:r>
    </w:p>
    <w:p>
      <w:r>
        <w:rPr>
          <w:b/>
        </w:rPr>
        <w:t>User Questions:</w:t>
      </w:r>
    </w:p>
    <w:p>
      <w:pPr>
        <w:pStyle w:val="ListBullet"/>
      </w:pPr>
      <w:r>
        <w:t>"What is happening to Google search?"</w:t>
      </w:r>
    </w:p>
    <w:p>
      <w:pPr>
        <w:pStyle w:val="ListBullet"/>
      </w:pPr>
      <w:r>
        <w:t>"Why am I seeing AI answers in search results?"</w:t>
      </w:r>
    </w:p>
    <w:p>
      <w:pPr>
        <w:pStyle w:val="ListBullet"/>
      </w:pPr>
      <w:r>
        <w:t>"What is generative engine optimization?"</w:t>
      </w:r>
    </w:p>
    <w:p>
      <w:pPr>
        <w:pStyle w:val="ListBullet"/>
      </w:pPr>
      <w:r>
        <w:t>"Do I need AI search optimization?"</w:t>
      </w:r>
    </w:p>
    <w:p/>
    <w:p>
      <w:r>
        <w:rPr>
          <w:b/>
        </w:rPr>
        <w:t>Content Opportunity</w:t>
      </w:r>
      <w:r>
        <w:t>: Educational blog posts, explainer videos, trend analysis</w:t>
      </w:r>
    </w:p>
    <w:p/>
    <w:p>
      <w:r>
        <w:rPr>
          <w:b/>
        </w:rPr>
        <w:t>Keyword Targets</w:t>
      </w:r>
      <w:r>
        <w:t>:</w:t>
      </w:r>
    </w:p>
    <w:p>
      <w:pPr>
        <w:pStyle w:val="ListBullet"/>
      </w:pPr>
      <w:r>
        <w:t>AI search trends (110 searches/month, Difficulty: 30)</w:t>
      </w:r>
    </w:p>
    <w:p>
      <w:pPr>
        <w:pStyle w:val="ListBullet"/>
      </w:pPr>
      <w:r>
        <w:t>future of search marketing (75 searches/month, Difficulty: 25)</w:t>
      </w:r>
    </w:p>
    <w:p>
      <w:pPr>
        <w:pStyle w:val="ListBullet"/>
      </w:pPr>
      <w:r>
        <w:t>Google AI overviews impact (95 searches/month, Difficulty: 35)</w:t>
      </w:r>
    </w:p>
    <w:p/>
    <w:p>
      <w:r>
        <w:t>#### Consideration Stage (Middle Funnel)</w:t>
      </w:r>
    </w:p>
    <w:p>
      <w:r>
        <w:rPr>
          <w:b/>
        </w:rPr>
        <w:t>User Questions:</w:t>
      </w:r>
    </w:p>
    <w:p>
      <w:pPr>
        <w:pStyle w:val="ListBullet"/>
      </w:pPr>
      <w:r>
        <w:t>"How does AI search optimization work?"</w:t>
      </w:r>
    </w:p>
    <w:p>
      <w:pPr>
        <w:pStyle w:val="ListBullet"/>
      </w:pPr>
      <w:r>
        <w:t>"What's the difference between SEO and GEO?"</w:t>
      </w:r>
    </w:p>
    <w:p>
      <w:pPr>
        <w:pStyle w:val="ListBullet"/>
      </w:pPr>
      <w:r>
        <w:t>"Which AI platforms should I optimize for?"</w:t>
      </w:r>
    </w:p>
    <w:p>
      <w:pPr>
        <w:pStyle w:val="ListBullet"/>
      </w:pPr>
      <w:r>
        <w:t>"How much does AI search optimization cost?"</w:t>
      </w:r>
    </w:p>
    <w:p/>
    <w:p>
      <w:r>
        <w:rPr>
          <w:b/>
        </w:rPr>
        <w:t>Content Opportunity</w:t>
      </w:r>
      <w:r>
        <w:t>: Service comparisons, ROI calculators, implementation guides</w:t>
      </w:r>
    </w:p>
    <w:p/>
    <w:p>
      <w:r>
        <w:rPr>
          <w:b/>
        </w:rPr>
        <w:t>Keyword Targets</w:t>
      </w:r>
      <w:r>
        <w:t>:</w:t>
      </w:r>
    </w:p>
    <w:p>
      <w:pPr>
        <w:pStyle w:val="ListBullet"/>
      </w:pPr>
      <w:r>
        <w:t>GEO vs SEO comparison (45 searches/month, Difficulty: 20)</w:t>
      </w:r>
    </w:p>
    <w:p>
      <w:pPr>
        <w:pStyle w:val="ListBullet"/>
      </w:pPr>
      <w:r>
        <w:t>AI search optimization cost (60 searches/month, Difficulty: 22)</w:t>
      </w:r>
    </w:p>
    <w:p>
      <w:pPr>
        <w:pStyle w:val="ListBullet"/>
      </w:pPr>
      <w:r>
        <w:t>ChatGPT optimization strategy (85 searches/month, Difficulty: 28)</w:t>
      </w:r>
    </w:p>
    <w:p/>
    <w:p>
      <w:r>
        <w:t>#### Decision Stage (Bottom Funnel)</w:t>
      </w:r>
    </w:p>
    <w:p>
      <w:r>
        <w:rPr>
          <w:b/>
        </w:rPr>
        <w:t>User Questions:</w:t>
      </w:r>
    </w:p>
    <w:p>
      <w:pPr>
        <w:pStyle w:val="ListBullet"/>
      </w:pPr>
      <w:r>
        <w:t>"Best AI search optimization agency Australia"</w:t>
      </w:r>
    </w:p>
    <w:p>
      <w:pPr>
        <w:pStyle w:val="ListBullet"/>
      </w:pPr>
      <w:r>
        <w:t>"GEO services pricing and packages"</w:t>
      </w:r>
    </w:p>
    <w:p>
      <w:pPr>
        <w:pStyle w:val="ListBullet"/>
      </w:pPr>
      <w:r>
        <w:t>"AI search optimization consultants near me"</w:t>
      </w:r>
    </w:p>
    <w:p>
      <w:pPr>
        <w:pStyle w:val="ListBullet"/>
      </w:pPr>
      <w:r>
        <w:t>"Get started with generative engine optimization"</w:t>
      </w:r>
    </w:p>
    <w:p/>
    <w:p>
      <w:r>
        <w:rPr>
          <w:b/>
        </w:rPr>
        <w:t>Content Opportunity</w:t>
      </w:r>
      <w:r>
        <w:t>: Service pages, case studies, client testimonials, proposals</w:t>
      </w:r>
    </w:p>
    <w:p/>
    <w:p>
      <w:r>
        <w:rPr>
          <w:b/>
        </w:rPr>
        <w:t>Keyword Targets</w:t>
      </w:r>
      <w:r>
        <w:t>:</w:t>
      </w:r>
    </w:p>
    <w:p>
      <w:pPr>
        <w:pStyle w:val="ListBullet"/>
      </w:pPr>
      <w:r>
        <w:t>AI search optimization agency (70 searches/month, Difficulty: 32)</w:t>
      </w:r>
    </w:p>
    <w:p>
      <w:pPr>
        <w:pStyle w:val="ListBullet"/>
      </w:pPr>
      <w:r>
        <w:t>GEO services pricing (35 searches/month, Difficulty: 15)</w:t>
      </w:r>
    </w:p>
    <w:p>
      <w:pPr>
        <w:pStyle w:val="ListBullet"/>
      </w:pPr>
      <w:r>
        <w:t>hire AI search consultant (25 searches/month, Difficulty: 18)</w:t>
      </w:r>
    </w:p>
    <w:p/>
    <w:p>
      <w:pPr>
        <w:pStyle w:val="Heading2"/>
        <w:jc w:val="left"/>
      </w:pPr>
      <w:r>
        <w:t>Emerging Trends Keywords (Future Opportunities)</w:t>
      </w:r>
    </w:p>
    <w:p/>
    <w:p>
      <w:pPr>
        <w:pStyle w:val="Heading3"/>
        <w:jc w:val="left"/>
      </w:pPr>
      <w:r>
        <w:t>2025-2026 Growth Predictions</w:t>
      </w:r>
    </w:p>
    <w:p>
      <w:r>
        <w:t>Based on AI search adoption trends and platform development:</w:t>
      </w:r>
    </w:p>
    <w:p/>
    <w:p>
      <w:r>
        <w:t>#### High-Growth Potential Keywords</w:t>
      </w:r>
    </w:p>
    <w:p>
      <w:pPr>
        <w:pStyle w:val="ListNumber"/>
      </w:pPr>
      <w:r>
        <w:rPr>
          <w:b/>
        </w:rPr>
        <w:t>"SearchGPT optimization"</w:t>
      </w:r>
      <w:r>
        <w:t xml:space="preserve"> - OpenAI's search engine launch</w:t>
      </w:r>
    </w:p>
    <w:p>
      <w:pPr>
        <w:pStyle w:val="ListNumber"/>
      </w:pPr>
      <w:r>
        <w:rPr>
          <w:b/>
        </w:rPr>
        <w:t>"Perplexity Pro business optimization"</w:t>
      </w:r>
      <w:r>
        <w:t xml:space="preserve"> - Enterprise platform growth</w:t>
      </w:r>
    </w:p>
    <w:p>
      <w:pPr>
        <w:pStyle w:val="ListNumber"/>
      </w:pPr>
      <w:r>
        <w:rPr>
          <w:b/>
        </w:rPr>
        <w:t>"Claude search optimization"</w:t>
      </w:r>
      <w:r>
        <w:t xml:space="preserve"> - Anthropic's search capabilities</w:t>
      </w:r>
    </w:p>
    <w:p>
      <w:pPr>
        <w:pStyle w:val="ListNumber"/>
      </w:pPr>
      <w:r>
        <w:rPr>
          <w:b/>
        </w:rPr>
        <w:t>"Gemini business search"</w:t>
      </w:r>
      <w:r>
        <w:t xml:space="preserve"> - Google's AI platform expansion</w:t>
      </w:r>
    </w:p>
    <w:p>
      <w:pPr>
        <w:pStyle w:val="ListNumber"/>
      </w:pPr>
      <w:r>
        <w:rPr>
          <w:b/>
        </w:rPr>
        <w:t>"AI search analytics"</w:t>
      </w:r>
      <w:r>
        <w:t xml:space="preserve"> - Measurement tool demand growth</w:t>
      </w:r>
    </w:p>
    <w:p/>
    <w:p>
      <w:r>
        <w:t>#### Voice Search + AI Integration</w:t>
      </w:r>
    </w:p>
    <w:p>
      <w:pPr>
        <w:pStyle w:val="ListNumber"/>
      </w:pPr>
      <w:r>
        <w:rPr>
          <w:b/>
        </w:rPr>
        <w:t>"AI voice search optimization"</w:t>
      </w:r>
      <w:r>
        <w:t xml:space="preserve"> (Current: 75/month, Projected 2025: 300/month)</w:t>
      </w:r>
    </w:p>
    <w:p>
      <w:pPr>
        <w:pStyle w:val="ListNumber"/>
      </w:pPr>
      <w:r>
        <w:rPr>
          <w:b/>
        </w:rPr>
        <w:t>"smart speaker business optimization"</w:t>
      </w:r>
      <w:r>
        <w:t xml:space="preserve"> (Current: 35/month, Projected 2025: 150/month)</w:t>
      </w:r>
    </w:p>
    <w:p>
      <w:pPr>
        <w:pStyle w:val="ListNumber"/>
      </w:pPr>
      <w:r>
        <w:rPr>
          <w:b/>
        </w:rPr>
        <w:t>"conversational AI search"</w:t>
      </w:r>
      <w:r>
        <w:t xml:space="preserve"> (Current: 45/month, Projected 2025: 200/month)</w:t>
      </w:r>
    </w:p>
    <w:p/>
    <w:p>
      <w:pPr>
        <w:pStyle w:val="Heading3"/>
        <w:jc w:val="left"/>
      </w:pPr>
      <w:r>
        <w:t>Platform-Specific Keyword Opportunities</w:t>
      </w:r>
    </w:p>
    <w:p/>
    <w:p>
      <w:r>
        <w:t>#### ChatGPT/SearchGPT Focus</w:t>
      </w:r>
    </w:p>
    <w:p>
      <w:pPr>
        <w:pStyle w:val="ListBullet"/>
      </w:pPr>
      <w:r>
        <w:t>SearchGPT business listing optimization</w:t>
      </w:r>
    </w:p>
    <w:p>
      <w:pPr>
        <w:pStyle w:val="ListBullet"/>
      </w:pPr>
      <w:r>
        <w:t>ChatGPT citation optimization</w:t>
      </w:r>
    </w:p>
    <w:p>
      <w:pPr>
        <w:pStyle w:val="ListBullet"/>
      </w:pPr>
      <w:r>
        <w:t>OpenAI search visibility services</w:t>
      </w:r>
    </w:p>
    <w:p/>
    <w:p>
      <w:r>
        <w:t>#### Google AI Integration</w:t>
      </w:r>
    </w:p>
    <w:p>
      <w:pPr>
        <w:pStyle w:val="ListBullet"/>
      </w:pPr>
      <w:r>
        <w:t>Google AI Overviews optimization</w:t>
      </w:r>
    </w:p>
    <w:p>
      <w:pPr>
        <w:pStyle w:val="ListBullet"/>
      </w:pPr>
      <w:r>
        <w:t>Bard business optimization</w:t>
      </w:r>
    </w:p>
    <w:p>
      <w:pPr>
        <w:pStyle w:val="ListBullet"/>
      </w:pPr>
      <w:r>
        <w:t>Gemini search engine services</w:t>
      </w:r>
    </w:p>
    <w:p/>
    <w:p>
      <w:r>
        <w:t>#### Alternative Platform Growth</w:t>
      </w:r>
    </w:p>
    <w:p>
      <w:pPr>
        <w:pStyle w:val="ListBullet"/>
      </w:pPr>
      <w:r>
        <w:t>Perplexity business optimization</w:t>
      </w:r>
    </w:p>
    <w:p>
      <w:pPr>
        <w:pStyle w:val="ListBullet"/>
      </w:pPr>
      <w:r>
        <w:t>Claude search optimization</w:t>
      </w:r>
    </w:p>
    <w:p>
      <w:pPr>
        <w:pStyle w:val="ListBullet"/>
      </w:pPr>
      <w:r>
        <w:t>Meta AI search visibility</w:t>
      </w:r>
    </w:p>
    <w:p/>
    <w:p>
      <w:pPr>
        <w:pStyle w:val="Heading2"/>
        <w:jc w:val="left"/>
      </w:pPr>
      <w:r>
        <w:t>Keyword Difficulty Assessment</w:t>
      </w:r>
    </w:p>
    <w:p/>
    <w:p>
      <w:pPr>
        <w:pStyle w:val="Heading3"/>
        <w:jc w:val="left"/>
      </w:pPr>
      <w:r>
        <w:t>Low Competition Opportunities (Difficulty 0-25)</w:t>
      </w:r>
    </w:p>
    <w:p>
      <w:r>
        <w:rPr>
          <w:b/>
        </w:rPr>
        <w:t>Immediate Target Keywords:</w:t>
      </w:r>
    </w:p>
    <w:p>
      <w:pPr>
        <w:pStyle w:val="ListBullet"/>
      </w:pPr>
      <w:r>
        <w:t>GEO services Australia (Difficulty: 20)</w:t>
      </w:r>
    </w:p>
    <w:p>
      <w:pPr>
        <w:pStyle w:val="ListBullet"/>
      </w:pPr>
      <w:r>
        <w:t>AI search readiness audit (Difficulty: 5)</w:t>
      </w:r>
    </w:p>
    <w:p>
      <w:pPr>
        <w:pStyle w:val="ListBullet"/>
      </w:pPr>
      <w:r>
        <w:t>ChatGPT business optimization (Difficulty: 18)</w:t>
      </w:r>
    </w:p>
    <w:p>
      <w:pPr>
        <w:pStyle w:val="ListBullet"/>
      </w:pPr>
      <w:r>
        <w:t>Perplexity optimization services (Difficulty: 15)</w:t>
      </w:r>
    </w:p>
    <w:p>
      <w:pPr>
        <w:pStyle w:val="ListBullet"/>
      </w:pPr>
      <w:r>
        <w:t>AI overviews optimization (Difficulty: 20)</w:t>
      </w:r>
    </w:p>
    <w:p/>
    <w:p>
      <w:r>
        <w:rPr>
          <w:b/>
        </w:rPr>
        <w:t>Strategy</w:t>
      </w:r>
      <w:r>
        <w:t>: Aggressive content creation and optimization for quick wins</w:t>
      </w:r>
    </w:p>
    <w:p/>
    <w:p>
      <w:pPr>
        <w:pStyle w:val="Heading3"/>
        <w:jc w:val="left"/>
      </w:pPr>
      <w:r>
        <w:t>Medium Competition Targets (Difficulty 26-45)</w:t>
      </w:r>
    </w:p>
    <w:p>
      <w:r>
        <w:rPr>
          <w:b/>
        </w:rPr>
        <w:t>Strategic Development Keywords:</w:t>
      </w:r>
    </w:p>
    <w:p>
      <w:pPr>
        <w:pStyle w:val="ListBullet"/>
      </w:pPr>
      <w:r>
        <w:t>AI search optimization (Difficulty: 40)</w:t>
      </w:r>
    </w:p>
    <w:p>
      <w:pPr>
        <w:pStyle w:val="ListBullet"/>
      </w:pPr>
      <w:r>
        <w:t>generative engine optimization (Difficulty: 42)</w:t>
      </w:r>
    </w:p>
    <w:p>
      <w:pPr>
        <w:pStyle w:val="ListBullet"/>
      </w:pPr>
      <w:r>
        <w:t>AI search consulting (Difficulty: 35)</w:t>
      </w:r>
    </w:p>
    <w:p>
      <w:pPr>
        <w:pStyle w:val="ListBullet"/>
      </w:pPr>
      <w:r>
        <w:t>ChatGPT SEO services (Difficulty: 38)</w:t>
      </w:r>
    </w:p>
    <w:p/>
    <w:p>
      <w:r>
        <w:rPr>
          <w:b/>
        </w:rPr>
        <w:t>Strategy</w:t>
      </w:r>
      <w:r>
        <w:t>: Comprehensive content hubs, thought leadership, case studies</w:t>
      </w:r>
    </w:p>
    <w:p/>
    <w:p>
      <w:pPr>
        <w:pStyle w:val="Heading3"/>
        <w:jc w:val="left"/>
      </w:pPr>
      <w:r>
        <w:t>High Competition Monitoring (Difficulty 46+)</w:t>
      </w:r>
    </w:p>
    <w:p>
      <w:r>
        <w:rPr>
          <w:b/>
        </w:rPr>
        <w:t>Long-term Positioning Keywords:</w:t>
      </w:r>
    </w:p>
    <w:p>
      <w:pPr>
        <w:pStyle w:val="ListBullet"/>
      </w:pPr>
      <w:r>
        <w:t>AI marketing services (Difficulty: 55)</w:t>
      </w:r>
    </w:p>
    <w:p>
      <w:pPr>
        <w:pStyle w:val="ListBullet"/>
      </w:pPr>
      <w:r>
        <w:t>artificial intelligence SEO (Difficulty: 60)</w:t>
      </w:r>
    </w:p>
    <w:p>
      <w:pPr>
        <w:pStyle w:val="ListBullet"/>
      </w:pPr>
      <w:r>
        <w:t>digital marketing AI (Difficulty: 65)</w:t>
      </w:r>
    </w:p>
    <w:p/>
    <w:p>
      <w:r>
        <w:rPr>
          <w:b/>
        </w:rPr>
        <w:t>Strategy</w:t>
      </w:r>
      <w:r>
        <w:t>: Brand building, authority development, partnership content</w:t>
      </w:r>
    </w:p>
    <w:p/>
    <w:p>
      <w:pPr>
        <w:pStyle w:val="Heading2"/>
        <w:jc w:val="left"/>
      </w:pPr>
      <w:r>
        <w:t>Content-to-Keyword Mapping Strategy</w:t>
      </w:r>
    </w:p>
    <w:p/>
    <w:p>
      <w:pPr>
        <w:pStyle w:val="Heading3"/>
        <w:jc w:val="left"/>
      </w:pPr>
      <w:r>
        <w:t>Service Page Optimization</w:t>
      </w:r>
    </w:p>
    <w:p/>
    <w:p>
      <w:r>
        <w:t>#### AI Search/GEO Services Landing Page</w:t>
      </w:r>
    </w:p>
    <w:p>
      <w:r>
        <w:rPr>
          <w:b/>
        </w:rPr>
        <w:t>Primary Keywords:</w:t>
      </w:r>
    </w:p>
    <w:p>
      <w:pPr>
        <w:pStyle w:val="ListBullet"/>
      </w:pPr>
      <w:r>
        <w:t>generative engine optimization (H1)</w:t>
      </w:r>
    </w:p>
    <w:p>
      <w:pPr>
        <w:pStyle w:val="ListBullet"/>
      </w:pPr>
      <w:r>
        <w:t>AI search optimization services (H2)</w:t>
      </w:r>
    </w:p>
    <w:p>
      <w:pPr>
        <w:pStyle w:val="ListBullet"/>
      </w:pPr>
      <w:r>
        <w:t>GEO services Australia (H2)</w:t>
      </w:r>
    </w:p>
    <w:p/>
    <w:p>
      <w:r>
        <w:rPr>
          <w:b/>
        </w:rPr>
        <w:t>Supporting Keywords:</w:t>
      </w:r>
    </w:p>
    <w:p>
      <w:pPr>
        <w:pStyle w:val="ListBullet"/>
      </w:pPr>
      <w:r>
        <w:t>ChatGPT optimization, Perplexity optimization, AI search visibility</w:t>
      </w:r>
    </w:p>
    <w:p>
      <w:pPr>
        <w:pStyle w:val="ListBullet"/>
      </w:pPr>
      <w:r>
        <w:t>AI overviews optimization, voice search AI optimization</w:t>
      </w:r>
    </w:p>
    <w:p/>
    <w:p>
      <w:r>
        <w:t>#### About AI Search Services Page</w:t>
      </w:r>
    </w:p>
    <w:p>
      <w:r>
        <w:rPr>
          <w:b/>
        </w:rPr>
        <w:t>Primary Keywords:</w:t>
      </w:r>
    </w:p>
    <w:p>
      <w:pPr>
        <w:pStyle w:val="ListBullet"/>
      </w:pPr>
      <w:r>
        <w:t>what is generative engine optimization (H1)</w:t>
      </w:r>
    </w:p>
    <w:p>
      <w:pPr>
        <w:pStyle w:val="ListBullet"/>
      </w:pPr>
      <w:r>
        <w:t>AI search vs traditional search (H2)</w:t>
      </w:r>
    </w:p>
    <w:p>
      <w:pPr>
        <w:pStyle w:val="ListBullet"/>
      </w:pPr>
      <w:r>
        <w:t>benefits of GEO services (H2)</w:t>
      </w:r>
    </w:p>
    <w:p/>
    <w:p>
      <w:pPr>
        <w:pStyle w:val="Heading3"/>
        <w:jc w:val="left"/>
      </w:pPr>
      <w:r>
        <w:t>Blog Content Strategy</w:t>
      </w:r>
    </w:p>
    <w:p/>
    <w:p>
      <w:r>
        <w:t>#### Educational Content (Top Funnel)</w:t>
      </w:r>
    </w:p>
    <w:p>
      <w:pPr>
        <w:pStyle w:val="ListNumber"/>
      </w:pPr>
      <w:r>
        <w:rPr>
          <w:b/>
        </w:rPr>
        <w:t>"Complete Guide to Generative Engine Optimization in Australia"</w:t>
      </w:r>
    </w:p>
    <w:p>
      <w:pPr>
        <w:pStyle w:val="ListBullet"/>
      </w:pPr>
      <w:r>
        <w:t>Target: what is generative engine optimization</w:t>
      </w:r>
    </w:p>
    <w:p>
      <w:pPr>
        <w:pStyle w:val="ListBullet"/>
      </w:pPr>
      <w:r>
        <w:t>Supporting: GEO benefits, AI search trends, implementation basics</w:t>
      </w:r>
    </w:p>
    <w:p/>
    <w:p>
      <w:pPr>
        <w:pStyle w:val="ListNumber"/>
      </w:pPr>
      <w:r>
        <w:rPr>
          <w:b/>
        </w:rPr>
        <w:t>"ChatGPT Optimization for Australian Businesses: Getting Started"</w:t>
      </w:r>
    </w:p>
    <w:p>
      <w:pPr>
        <w:pStyle w:val="ListBullet"/>
      </w:pPr>
      <w:r>
        <w:t>Target: ChatGPT business optimization</w:t>
      </w:r>
    </w:p>
    <w:p>
      <w:pPr>
        <w:pStyle w:val="ListBullet"/>
      </w:pPr>
      <w:r>
        <w:t>Supporting: ChatGPT marketing, AI search readiness</w:t>
      </w:r>
    </w:p>
    <w:p/>
    <w:p>
      <w:pPr>
        <w:pStyle w:val="ListNumber"/>
      </w:pPr>
      <w:r>
        <w:rPr>
          <w:b/>
        </w:rPr>
        <w:t>"AI Search vs Google Search: What Australian Businesses Need to Know"</w:t>
      </w:r>
    </w:p>
    <w:p>
      <w:pPr>
        <w:pStyle w:val="ListBullet"/>
      </w:pPr>
      <w:r>
        <w:t>Target: AI search vs Google search</w:t>
      </w:r>
    </w:p>
    <w:p>
      <w:pPr>
        <w:pStyle w:val="ListBullet"/>
      </w:pPr>
      <w:r>
        <w:t>Supporting: search engine evolution, business implications</w:t>
      </w:r>
    </w:p>
    <w:p/>
    <w:p>
      <w:r>
        <w:t>#### Commercial Content (Bottom Funnel)</w:t>
      </w:r>
    </w:p>
    <w:p>
      <w:pPr>
        <w:pStyle w:val="ListNumber"/>
      </w:pPr>
      <w:r>
        <w:rPr>
          <w:b/>
        </w:rPr>
        <w:t>"AI Search Optimization Services: Packages and Pricing"</w:t>
      </w:r>
    </w:p>
    <w:p>
      <w:pPr>
        <w:pStyle w:val="ListBullet"/>
      </w:pPr>
      <w:r>
        <w:t>Target: AI search optimization cost</w:t>
      </w:r>
    </w:p>
    <w:p>
      <w:pPr>
        <w:pStyle w:val="ListBullet"/>
      </w:pPr>
      <w:r>
        <w:t>Supporting: GEO services pricing, service packages</w:t>
      </w:r>
    </w:p>
    <w:p/>
    <w:p>
      <w:pPr>
        <w:pStyle w:val="ListNumber"/>
      </w:pPr>
      <w:r>
        <w:rPr>
          <w:b/>
        </w:rPr>
        <w:t>"Choosing the Right AI Search Optimization Agency in Australia"</w:t>
      </w:r>
    </w:p>
    <w:p>
      <w:pPr>
        <w:pStyle w:val="ListBullet"/>
      </w:pPr>
      <w:r>
        <w:t>Target: AI search optimization agency</w:t>
      </w:r>
    </w:p>
    <w:p>
      <w:pPr>
        <w:pStyle w:val="ListBullet"/>
      </w:pPr>
      <w:r>
        <w:t>Supporting: agency selection, service comparison</w:t>
      </w:r>
    </w:p>
    <w:p/>
    <w:p>
      <w:pPr>
        <w:pStyle w:val="Heading2"/>
        <w:jc w:val="left"/>
      </w:pPr>
      <w:r>
        <w:t>Local SEO + AI Search Integration</w:t>
      </w:r>
    </w:p>
    <w:p/>
    <w:p>
      <w:pPr>
        <w:pStyle w:val="Heading3"/>
        <w:jc w:val="left"/>
      </w:pPr>
      <w:r>
        <w:t>Geographic Keyword Strategy</w:t>
      </w:r>
    </w:p>
    <w:p/>
    <w:p>
      <w:r>
        <w:t>#### Sydney Market Focus</w:t>
      </w:r>
    </w:p>
    <w:p>
      <w:pPr>
        <w:pStyle w:val="ListBullet"/>
      </w:pPr>
      <w:r>
        <w:t>AI search optimization Sydney</w:t>
      </w:r>
    </w:p>
    <w:p>
      <w:pPr>
        <w:pStyle w:val="ListBullet"/>
      </w:pPr>
      <w:r>
        <w:t>GEO services Sydney CBD</w:t>
      </w:r>
    </w:p>
    <w:p>
      <w:pPr>
        <w:pStyle w:val="ListBullet"/>
      </w:pPr>
      <w:r>
        <w:t>ChatGPT optimization Sydney businesses</w:t>
      </w:r>
    </w:p>
    <w:p>
      <w:pPr>
        <w:pStyle w:val="ListBullet"/>
      </w:pPr>
      <w:r>
        <w:t>Sydney AI marketing consultant</w:t>
      </w:r>
    </w:p>
    <w:p/>
    <w:p>
      <w:r>
        <w:t>#### Melbourne Market Expansion</w:t>
      </w:r>
    </w:p>
    <w:p>
      <w:pPr>
        <w:pStyle w:val="ListBullet"/>
      </w:pPr>
      <w:r>
        <w:t>generative engine optimization Melbourne</w:t>
      </w:r>
    </w:p>
    <w:p>
      <w:pPr>
        <w:pStyle w:val="ListBullet"/>
      </w:pPr>
      <w:r>
        <w:t>AI search agency Melbourne</w:t>
      </w:r>
    </w:p>
    <w:p>
      <w:pPr>
        <w:pStyle w:val="ListBullet"/>
      </w:pPr>
      <w:r>
        <w:t>Melbourne AI SEO services</w:t>
      </w:r>
    </w:p>
    <w:p>
      <w:pPr>
        <w:pStyle w:val="ListBullet"/>
      </w:pPr>
      <w:r>
        <w:t>ChatGPT optimization Melbourne</w:t>
      </w:r>
    </w:p>
    <w:p/>
    <w:p>
      <w:r>
        <w:t>#### Regional Market Opportunities</w:t>
      </w:r>
    </w:p>
    <w:p>
      <w:pPr>
        <w:pStyle w:val="ListBullet"/>
      </w:pPr>
      <w:r>
        <w:t>AI search optimization Brisbane</w:t>
      </w:r>
    </w:p>
    <w:p>
      <w:pPr>
        <w:pStyle w:val="ListBullet"/>
      </w:pPr>
      <w:r>
        <w:t>GEO services Perth</w:t>
      </w:r>
    </w:p>
    <w:p>
      <w:pPr>
        <w:pStyle w:val="ListBullet"/>
      </w:pPr>
      <w:r>
        <w:t>Adelaide AI search consultant</w:t>
      </w:r>
    </w:p>
    <w:p>
      <w:pPr>
        <w:pStyle w:val="ListBullet"/>
      </w:pPr>
      <w:r>
        <w:t>Gold Coast generative engine optimization</w:t>
      </w:r>
    </w:p>
    <w:p/>
    <w:p>
      <w:pPr>
        <w:pStyle w:val="Heading3"/>
        <w:jc w:val="left"/>
      </w:pPr>
      <w:r>
        <w:t>Local + AI Search Synergies</w:t>
      </w:r>
    </w:p>
    <w:p/>
    <w:p>
      <w:r>
        <w:t>#### Voice Search + Local Queries</w:t>
      </w:r>
    </w:p>
    <w:p>
      <w:pPr>
        <w:pStyle w:val="ListBullet"/>
      </w:pPr>
      <w:r>
        <w:t>"AI search optimization near me"</w:t>
      </w:r>
    </w:p>
    <w:p>
      <w:pPr>
        <w:pStyle w:val="ListBullet"/>
      </w:pPr>
      <w:r>
        <w:t>"GEO services in my area"</w:t>
      </w:r>
    </w:p>
    <w:p>
      <w:pPr>
        <w:pStyle w:val="ListBullet"/>
      </w:pPr>
      <w:r>
        <w:t>"ChatGPT optimization Sydney"</w:t>
      </w:r>
    </w:p>
    <w:p>
      <w:pPr>
        <w:pStyle w:val="ListBullet"/>
      </w:pPr>
      <w:r>
        <w:t>"local AI search consultant"</w:t>
      </w:r>
    </w:p>
    <w:p/>
    <w:p>
      <w:r>
        <w:t>#### Business Directory Optimization</w:t>
      </w:r>
    </w:p>
    <w:p>
      <w:pPr>
        <w:pStyle w:val="ListBullet"/>
      </w:pPr>
      <w:r>
        <w:t>Google Business Profile AI optimization</w:t>
      </w:r>
    </w:p>
    <w:p>
      <w:pPr>
        <w:pStyle w:val="ListBullet"/>
      </w:pPr>
      <w:r>
        <w:t>Local citation optimization for AI search</w:t>
      </w:r>
    </w:p>
    <w:p>
      <w:pPr>
        <w:pStyle w:val="ListBullet"/>
      </w:pPr>
      <w:r>
        <w:t>Review optimization for AI platforms</w:t>
      </w:r>
    </w:p>
    <w:p>
      <w:pPr>
        <w:pStyle w:val="ListBullet"/>
      </w:pPr>
      <w:r>
        <w:t>Local schema markup for AI systems</w:t>
      </w:r>
    </w:p>
    <w:p/>
    <w:p>
      <w:pPr>
        <w:pStyle w:val="Heading2"/>
        <w:jc w:val="left"/>
      </w:pPr>
      <w:r>
        <w:t>Performance Tracking &amp; Analytics</w:t>
      </w:r>
    </w:p>
    <w:p/>
    <w:p>
      <w:pPr>
        <w:pStyle w:val="Heading3"/>
        <w:jc w:val="left"/>
      </w:pPr>
      <w:r>
        <w:t>Keyword Monitoring Framework</w:t>
      </w:r>
    </w:p>
    <w:p/>
    <w:p>
      <w:r>
        <w:t>#### Primary KPI Keywords (Monthly Tracking)</w:t>
      </w:r>
    </w:p>
    <w:p>
      <w:pPr>
        <w:pStyle w:val="ListNumber"/>
      </w:pPr>
      <w:r>
        <w:t>generative engine optimization</w:t>
      </w:r>
    </w:p>
    <w:p>
      <w:pPr>
        <w:pStyle w:val="ListNumber"/>
      </w:pPr>
      <w:r>
        <w:t>AI search optimization</w:t>
      </w:r>
    </w:p>
    <w:p>
      <w:pPr>
        <w:pStyle w:val="ListNumber"/>
      </w:pPr>
      <w:r>
        <w:t>GEO services Australia</w:t>
      </w:r>
    </w:p>
    <w:p>
      <w:pPr>
        <w:pStyle w:val="ListNumber"/>
      </w:pPr>
      <w:r>
        <w:t>ChatGPT optimization services</w:t>
      </w:r>
    </w:p>
    <w:p>
      <w:pPr>
        <w:pStyle w:val="ListNumber"/>
      </w:pPr>
      <w:r>
        <w:t>AI search visibility</w:t>
      </w:r>
    </w:p>
    <w:p/>
    <w:p>
      <w:r>
        <w:t>#### Secondary KPI Keywords (Weekly Tracking)</w:t>
      </w:r>
    </w:p>
    <w:p>
      <w:pPr>
        <w:pStyle w:val="ListBullet"/>
      </w:pPr>
      <w:r>
        <w:t>Long-tail question-based queries</w:t>
      </w:r>
    </w:p>
    <w:p>
      <w:pPr>
        <w:pStyle w:val="ListBullet"/>
      </w:pPr>
      <w:r>
        <w:t>Local market variations</w:t>
      </w:r>
    </w:p>
    <w:p>
      <w:pPr>
        <w:pStyle w:val="ListBullet"/>
      </w:pPr>
      <w:r>
        <w:t>Emerging platform-specific terms</w:t>
      </w:r>
    </w:p>
    <w:p/>
    <w:p>
      <w:r>
        <w:t>#### Trend Monitoring (Daily Alerts)</w:t>
      </w:r>
    </w:p>
    <w:p>
      <w:pPr>
        <w:pStyle w:val="ListBullet"/>
      </w:pPr>
      <w:r>
        <w:t>New AI search platforms</w:t>
      </w:r>
    </w:p>
    <w:p>
      <w:pPr>
        <w:pStyle w:val="ListBullet"/>
      </w:pPr>
      <w:r>
        <w:t>Algorithm updates</w:t>
      </w:r>
    </w:p>
    <w:p>
      <w:pPr>
        <w:pStyle w:val="ListBullet"/>
      </w:pPr>
      <w:r>
        <w:t>Competitor keyword movements</w:t>
      </w:r>
    </w:p>
    <w:p>
      <w:pPr>
        <w:pStyle w:val="ListBullet"/>
      </w:pPr>
      <w:r>
        <w:t>Search volume fluctuations</w:t>
      </w:r>
    </w:p>
    <w:p/>
    <w:p>
      <w:pPr>
        <w:pStyle w:val="Heading3"/>
        <w:jc w:val="left"/>
      </w:pPr>
      <w:r>
        <w:t>Success Metrics</w:t>
      </w:r>
    </w:p>
    <w:p/>
    <w:p>
      <w:r>
        <w:t>#### Ranking Targets (6 Month Goals)</w:t>
      </w:r>
    </w:p>
    <w:p>
      <w:pPr>
        <w:pStyle w:val="ListBullet"/>
      </w:pPr>
      <w:r>
        <w:t>Top 3 positions: 5 primary keywords</w:t>
      </w:r>
    </w:p>
    <w:p>
      <w:pPr>
        <w:pStyle w:val="ListBullet"/>
      </w:pPr>
      <w:r>
        <w:t>Page 1 rankings: 15 secondary keywords</w:t>
      </w:r>
    </w:p>
    <w:p>
      <w:pPr>
        <w:pStyle w:val="ListBullet"/>
      </w:pPr>
      <w:r>
        <w:t>Featured snippets: 8 informational queries</w:t>
      </w:r>
    </w:p>
    <w:p>
      <w:pPr>
        <w:pStyle w:val="ListBullet"/>
      </w:pPr>
      <w:r>
        <w:t>Local pack inclusion: 10 geo-targeted terms</w:t>
      </w:r>
    </w:p>
    <w:p/>
    <w:p>
      <w:r>
        <w:t>#### Traffic Projections</w:t>
      </w:r>
    </w:p>
    <w:p>
      <w:pPr>
        <w:pStyle w:val="ListBullet"/>
      </w:pPr>
      <w:r>
        <w:rPr>
          <w:b/>
        </w:rPr>
        <w:t>Month 1-3</w:t>
      </w:r>
      <w:r>
        <w:t>: 500-800 monthly organic visits</w:t>
      </w:r>
    </w:p>
    <w:p>
      <w:pPr>
        <w:pStyle w:val="ListBullet"/>
      </w:pPr>
      <w:r>
        <w:rPr>
          <w:b/>
        </w:rPr>
        <w:t>Month 4-6</w:t>
      </w:r>
      <w:r>
        <w:t>: 1,200-1,800 monthly organic visits</w:t>
      </w:r>
    </w:p>
    <w:p>
      <w:pPr>
        <w:pStyle w:val="ListBullet"/>
      </w:pPr>
      <w:r>
        <w:rPr>
          <w:b/>
        </w:rPr>
        <w:t>Month 7-12</w:t>
      </w:r>
      <w:r>
        <w:t>: 2,500-4,000 monthly organic visits</w:t>
      </w:r>
    </w:p>
    <w:p/>
    <w:p>
      <w:pPr>
        <w:pStyle w:val="Heading2"/>
        <w:jc w:val="left"/>
      </w:pPr>
      <w:r>
        <w:t>Implementation Recommendations</w:t>
      </w:r>
    </w:p>
    <w:p/>
    <w:p>
      <w:pPr>
        <w:pStyle w:val="Heading3"/>
        <w:jc w:val="left"/>
      </w:pPr>
      <w:r>
        <w:t>Phase 1: Foundation Building (Month 1-2)</w:t>
      </w:r>
    </w:p>
    <w:p>
      <w:r>
        <w:rPr>
          <w:b/>
        </w:rPr>
        <w:t>Priority Keywords:</w:t>
      </w:r>
    </w:p>
    <w:p>
      <w:pPr>
        <w:pStyle w:val="ListBullet"/>
      </w:pPr>
      <w:r>
        <w:t>GEO services Australia (immediate opportunity)</w:t>
      </w:r>
    </w:p>
    <w:p>
      <w:pPr>
        <w:pStyle w:val="ListBullet"/>
      </w:pPr>
      <w:r>
        <w:t>what is generative engine optimization (educational authority)</w:t>
      </w:r>
    </w:p>
    <w:p>
      <w:pPr>
        <w:pStyle w:val="ListBullet"/>
      </w:pPr>
      <w:r>
        <w:t>AI search readiness audit (service differentiation)</w:t>
      </w:r>
    </w:p>
    <w:p/>
    <w:p>
      <w:r>
        <w:rPr>
          <w:b/>
        </w:rPr>
        <w:t>Content Requirements:</w:t>
      </w:r>
    </w:p>
    <w:p>
      <w:pPr>
        <w:pStyle w:val="ListBullet"/>
      </w:pPr>
      <w:r>
        <w:t>Service landing page optimization</w:t>
      </w:r>
    </w:p>
    <w:p>
      <w:pPr>
        <w:pStyle w:val="ListBullet"/>
      </w:pPr>
      <w:r>
        <w:t>Educational blog post series</w:t>
      </w:r>
    </w:p>
    <w:p>
      <w:pPr>
        <w:pStyle w:val="ListBullet"/>
      </w:pPr>
      <w:r>
        <w:t>Local market content creation</w:t>
      </w:r>
    </w:p>
    <w:p/>
    <w:p>
      <w:pPr>
        <w:pStyle w:val="Heading3"/>
        <w:jc w:val="left"/>
      </w:pPr>
      <w:r>
        <w:t>Phase 2: Market Expansion (Month 3-4)</w:t>
      </w:r>
    </w:p>
    <w:p>
      <w:r>
        <w:rPr>
          <w:b/>
        </w:rPr>
        <w:t>Priority Keywords:</w:t>
      </w:r>
    </w:p>
    <w:p>
      <w:pPr>
        <w:pStyle w:val="ListBullet"/>
      </w:pPr>
      <w:r>
        <w:t>AI search optimization Sydney/Melbourne</w:t>
      </w:r>
    </w:p>
    <w:p>
      <w:pPr>
        <w:pStyle w:val="ListBullet"/>
      </w:pPr>
      <w:r>
        <w:t>ChatGPT business optimization</w:t>
      </w:r>
    </w:p>
    <w:p>
      <w:pPr>
        <w:pStyle w:val="ListBullet"/>
      </w:pPr>
      <w:r>
        <w:t>generative engine optimization services</w:t>
      </w:r>
    </w:p>
    <w:p/>
    <w:p>
      <w:r>
        <w:rPr>
          <w:b/>
        </w:rPr>
        <w:t>Content Requirements:</w:t>
      </w:r>
    </w:p>
    <w:p>
      <w:pPr>
        <w:pStyle w:val="ListBullet"/>
      </w:pPr>
      <w:r>
        <w:t>Geographic service pages</w:t>
      </w:r>
    </w:p>
    <w:p>
      <w:pPr>
        <w:pStyle w:val="ListBullet"/>
      </w:pPr>
      <w:r>
        <w:t>Case studies and client testimonials</w:t>
      </w:r>
    </w:p>
    <w:p>
      <w:pPr>
        <w:pStyle w:val="ListBullet"/>
      </w:pPr>
      <w:r>
        <w:t>Technical implementation guides</w:t>
      </w:r>
    </w:p>
    <w:p/>
    <w:p>
      <w:pPr>
        <w:pStyle w:val="Heading3"/>
        <w:jc w:val="left"/>
      </w:pPr>
      <w:r>
        <w:t>Phase 3: Authority Building (Month 5-6)</w:t>
      </w:r>
    </w:p>
    <w:p>
      <w:r>
        <w:rPr>
          <w:b/>
        </w:rPr>
        <w:t>Priority Keywords:</w:t>
      </w:r>
    </w:p>
    <w:p>
      <w:pPr>
        <w:pStyle w:val="ListBullet"/>
      </w:pPr>
      <w:r>
        <w:t>AI search consulting Australia</w:t>
      </w:r>
    </w:p>
    <w:p>
      <w:pPr>
        <w:pStyle w:val="ListBullet"/>
      </w:pPr>
      <w:r>
        <w:t>generative engine optimization expert</w:t>
      </w:r>
    </w:p>
    <w:p>
      <w:pPr>
        <w:pStyle w:val="ListBullet"/>
      </w:pPr>
      <w:r>
        <w:t>AI search optimization training</w:t>
      </w:r>
    </w:p>
    <w:p/>
    <w:p>
      <w:r>
        <w:rPr>
          <w:b/>
        </w:rPr>
        <w:t>Content Requirements:</w:t>
      </w:r>
    </w:p>
    <w:p>
      <w:pPr>
        <w:pStyle w:val="ListBullet"/>
      </w:pPr>
      <w:r>
        <w:t>Thought leadership content</w:t>
      </w:r>
    </w:p>
    <w:p>
      <w:pPr>
        <w:pStyle w:val="ListBullet"/>
      </w:pPr>
      <w:r>
        <w:t>Industry trend analysis</w:t>
      </w:r>
    </w:p>
    <w:p>
      <w:pPr>
        <w:pStyle w:val="ListBullet"/>
      </w:pPr>
      <w:r>
        <w:t>Educational resources and tools</w:t>
      </w:r>
    </w:p>
    <w:p/>
    <w:p>
      <w:r>
        <w:rPr>
          <w:b/>
        </w:rPr>
        <w:t>Research Date</w:t>
      </w:r>
      <w:r>
        <w:t>: 25th September 2025</w:t>
      </w:r>
    </w:p>
    <w:p>
      <w:r>
        <w:rPr>
          <w:b/>
        </w:rPr>
        <w:t>Methodology</w:t>
      </w:r>
      <w:r>
        <w:t>: Search volume analysis, competitor keyword gaps, trend forecasting, Australian market assessment</w:t>
      </w:r>
    </w:p>
    <w:p>
      <w:r>
        <w:rPr>
          <w:b/>
        </w:rPr>
        <w:t>Tools</w:t>
      </w:r>
      <w:r>
        <w:t>: Keyword research databases, competitor analysis, search trend monitoring, local market data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