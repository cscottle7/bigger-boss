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Simply Solar Solutions - Comprehensive Site Architecture &amp; Content Strategy Project</w:t>
      </w:r>
    </w:p>
    <w:p/>
    <w:p>
      <w:pPr>
        <w:pStyle w:val="Heading2"/>
        <w:jc w:val="left"/>
      </w:pPr>
      <w:r>
        <w:t>Project Overview</w:t>
      </w:r>
    </w:p>
    <w:p>
      <w:r>
        <w:t>**Client**: Simply Solar Solutions</w:t>
      </w:r>
    </w:p>
    <w:p>
      <w:r>
        <w:t>**Project Type**: Site Architecture Consolidation &amp; Pillar Page Integration Strategy</w:t>
      </w:r>
    </w:p>
    <w:p>
      <w:r>
        <w:t>**Date**: 17/09/2025</w:t>
      </w:r>
    </w:p>
    <w:p>
      <w:r>
        <w:t>**Status**: In Progress</w:t>
      </w:r>
    </w:p>
    <w:p/>
    <w:p>
      <w:pPr>
        <w:pStyle w:val="Heading2"/>
        <w:jc w:val="left"/>
      </w:pPr>
      <w:r>
        <w:t>Project Objectives</w:t>
      </w:r>
    </w:p>
    <w:p>
      <w:r>
        <w:t>1. Consolidate site architecture into single comprehensive file</w:t>
      </w:r>
    </w:p>
    <w:p>
      <w:r>
        <w:t>2. Integrate 5 specific pillar pages with clear positioning</w:t>
      </w:r>
    </w:p>
    <w:p>
      <w:r>
        <w:t>3. Update blog content strategy with pillar page integration</w:t>
      </w:r>
    </w:p>
    <w:p>
      <w:r>
        <w:t>4. Create area-based navigation replacing suburb-specific pages</w:t>
      </w:r>
    </w:p>
    <w:p>
      <w:r>
        <w:t>5. Develop simplified page layouts for homepage and about pages</w:t>
      </w:r>
    </w:p>
    <w:p>
      <w:r>
        <w:t>6. Map user journey stages with content alignment</w:t>
      </w:r>
    </w:p>
    <w:p>
      <w:r>
        <w:t>7. Create simplified blog strategy (2 posts/month with pillar themes)</w:t>
      </w:r>
    </w:p>
    <w:p>
      <w:r>
        <w:t>8. Provide implementation approach with content examples</w:t>
      </w:r>
    </w:p>
    <w:p/>
    <w:p>
      <w:pPr>
        <w:pStyle w:val="Heading2"/>
        <w:jc w:val="left"/>
      </w:pPr>
      <w:r>
        <w:t>Major Project Phases</w:t>
      </w:r>
    </w:p>
    <w:p/>
    <w:p>
      <w:pPr>
        <w:pStyle w:val="Heading3"/>
        <w:jc w:val="left"/>
      </w:pPr>
      <w:r>
        <w:t>Phase 1: Foundation Research &amp; Strategic Analysis ✅ MANDATORY</w:t>
      </w:r>
    </w:p>
    <w:p>
      <w:pPr>
        <w:pStyle w:val="ListBullet"/>
      </w:pPr>
      <w:r>
        <w:t>[ ] **SOP Compliance Check** - Verify against existing brand and content standards</w:t>
      </w:r>
    </w:p>
    <w:p>
      <w:pPr>
        <w:pStyle w:val="ListBullet"/>
      </w:pPr>
      <w:r>
        <w:t>[ ] **Audience Research** - Create detailed solar customer personas and style guides</w:t>
      </w:r>
    </w:p>
    <w:p>
      <w:pPr>
        <w:pStyle w:val="ListBullet"/>
      </w:pPr>
      <w:r>
        <w:t>[ ] **Market Research** - Current solar market conditions in Australia</w:t>
      </w:r>
    </w:p>
    <w:p>
      <w:pPr>
        <w:pStyle w:val="ListBullet"/>
      </w:pPr>
      <w:r>
        <w:t>[ ] **USP Analysis** - Define Simply Solar's unique selling propositions</w:t>
      </w:r>
    </w:p>
    <w:p>
      <w:pPr>
        <w:pStyle w:val="ListBullet"/>
      </w:pPr>
      <w:r>
        <w:t>[ ] **Brand SWOT Analysis** - Strengths, weaknesses, opportunities, threats</w:t>
      </w:r>
    </w:p>
    <w:p>
      <w:pPr>
        <w:pStyle w:val="ListBullet"/>
      </w:pPr>
      <w:r>
        <w:t>[ ] **Competitor SWOT Analysis** - Top 5 solar company strategic positioning</w:t>
      </w:r>
    </w:p>
    <w:p/>
    <w:p>
      <w:pPr>
        <w:pStyle w:val="Heading3"/>
        <w:jc w:val="left"/>
      </w:pPr>
      <w:r>
        <w:t>Phase 2: Competitive Intelligence &amp; Search Landscape ✅ MANDATORY</w:t>
      </w:r>
    </w:p>
    <w:p>
      <w:pPr>
        <w:pStyle w:val="ListBullet"/>
      </w:pPr>
      <w:r>
        <w:t>[ ] **Brand &amp; Competitor Analysis** - Solar industry positioning analysis</w:t>
      </w:r>
    </w:p>
    <w:p>
      <w:pPr>
        <w:pStyle w:val="ListBullet"/>
      </w:pPr>
      <w:r>
        <w:t>[ ] **Trending Topics Research** - Current solar industry trends and hot topics</w:t>
      </w:r>
    </w:p>
    <w:p>
      <w:pPr>
        <w:pStyle w:val="ListBullet"/>
      </w:pPr>
      <w:r>
        <w:t>[ ] **Content Gap Analysis** - Missing solar content opportunities</w:t>
      </w:r>
    </w:p>
    <w:p>
      <w:pPr>
        <w:pStyle w:val="ListBullet"/>
      </w:pPr>
      <w:r>
        <w:t>[ ] **Search Landscape Analysis** - Solar market size, competition, seasonal trends</w:t>
      </w:r>
    </w:p>
    <w:p>
      <w:pPr>
        <w:pStyle w:val="ListBullet"/>
      </w:pPr>
      <w:r>
        <w:t>[ ] **Competitor Content Audit** - Solar company websites, mobile experience, user journeys</w:t>
      </w:r>
    </w:p>
    <w:p/>
    <w:p>
      <w:pPr>
        <w:pStyle w:val="Heading3"/>
        <w:jc w:val="left"/>
      </w:pPr>
      <w:r>
        <w:t>Phase 3: Advanced SEO &amp; Keyword Strategy ✅ MANDATORY</w:t>
      </w:r>
    </w:p>
    <w:p>
      <w:pPr>
        <w:pStyle w:val="ListBullet"/>
      </w:pPr>
      <w:r>
        <w:t>[ ] **Keyword Research** - Comprehensive solar industry SEO keywords</w:t>
      </w:r>
    </w:p>
    <w:p>
      <w:pPr>
        <w:pStyle w:val="ListBullet"/>
      </w:pPr>
      <w:r>
        <w:t>[ ] **Search Intent Analysis** - Solar customer journey mapping</w:t>
      </w:r>
    </w:p>
    <w:p>
      <w:pPr>
        <w:pStyle w:val="ListBullet"/>
      </w:pPr>
      <w:r>
        <w:t>[ ] **Keyword Gap Analysis** - Solar SEO opportunity identification</w:t>
      </w:r>
    </w:p>
    <w:p>
      <w:pPr>
        <w:pStyle w:val="ListBullet"/>
      </w:pPr>
      <w:r>
        <w:t>[ ] **Funnel Stage Keywords** - Awareness, consideration, decision mapping</w:t>
      </w:r>
    </w:p>
    <w:p>
      <w:pPr>
        <w:pStyle w:val="ListBullet"/>
      </w:pPr>
      <w:r>
        <w:t>[ ] **Untapped Angle Keywords** - Zero/low competition solar opportunities</w:t>
      </w:r>
    </w:p>
    <w:p>
      <w:pPr>
        <w:pStyle w:val="ListBullet"/>
      </w:pPr>
      <w:r>
        <w:t>[ ] **Emerging Trends Keywords** - Future solar industry search terms</w:t>
      </w:r>
    </w:p>
    <w:p/>
    <w:p>
      <w:pPr>
        <w:pStyle w:val="Heading3"/>
        <w:jc w:val="left"/>
      </w:pPr>
      <w:r>
        <w:t>Phase 4: Content Planning, Briefs &amp; AI Optimisation ✅ MANDATORY</w:t>
      </w:r>
    </w:p>
    <w:p>
      <w:pPr>
        <w:pStyle w:val="ListBullet"/>
      </w:pPr>
      <w:r>
        <w:t>[ ] **Site Architecture Analysis** - Current content audit and competitor architecture</w:t>
      </w:r>
    </w:p>
    <w:p>
      <w:pPr>
        <w:pStyle w:val="ListBullet"/>
      </w:pPr>
      <w:r>
        <w:t>[ ] **Pillar Page Integration Strategy** - 5 pillar pages positioning and structure</w:t>
      </w:r>
    </w:p>
    <w:p>
      <w:pPr>
        <w:pStyle w:val="ListBullet"/>
      </w:pPr>
      <w:r>
        <w:t>[ ] **User Journey Mapping** - Content alignment with customer stages</w:t>
      </w:r>
    </w:p>
    <w:p>
      <w:pPr>
        <w:pStyle w:val="ListBullet"/>
      </w:pPr>
      <w:r>
        <w:t>[ ] **Content Structure Specifications** - Page layouts, CTAs, internal linking</w:t>
      </w:r>
    </w:p>
    <w:p>
      <w:pPr>
        <w:pStyle w:val="ListBullet"/>
      </w:pPr>
      <w:r>
        <w:t>[ ] **AI Readiness Optimisation** - Voice search and AI compatibility</w:t>
      </w:r>
    </w:p>
    <w:p>
      <w:pPr>
        <w:pStyle w:val="ListBullet"/>
      </w:pPr>
      <w:r>
        <w:t>[ ] **Future Content Calendar** - 12-month pillar-based content planning</w:t>
      </w:r>
    </w:p>
    <w:p/>
    <w:p>
      <w:pPr>
        <w:pStyle w:val="Heading3"/>
        <w:jc w:val="left"/>
      </w:pPr>
      <w:r>
        <w:t>Phase 5: Iterative Quality Assurance &amp; Feedback Loops</w:t>
      </w:r>
    </w:p>
    <w:p>
      <w:pPr>
        <w:pStyle w:val="ListBullet"/>
      </w:pPr>
      <w:r>
        <w:t>[ ] **Clarity &amp; Conciseness Review** - Grammar, flow, Australian English compliance</w:t>
      </w:r>
    </w:p>
    <w:p>
      <w:pPr>
        <w:pStyle w:val="ListBullet"/>
      </w:pPr>
      <w:r>
        <w:t>[ ] **Cognitive Load Optimisation** - Information hierarchy and scanability</w:t>
      </w:r>
    </w:p>
    <w:p>
      <w:pPr>
        <w:pStyle w:val="ListBullet"/>
      </w:pPr>
      <w:r>
        <w:t>[ ] **Content Critique Analysis** - Logic verification and evidence support</w:t>
      </w:r>
    </w:p>
    <w:p>
      <w:pPr>
        <w:pStyle w:val="ListBullet"/>
      </w:pPr>
      <w:r>
        <w:t>[ ] **AI Text Naturalisation** - Human expression and personality injection</w:t>
      </w:r>
    </w:p>
    <w:p>
      <w:pPr>
        <w:pStyle w:val="ListBullet"/>
      </w:pPr>
      <w:r>
        <w:t>[ ] **Final Quality Gate** - Multi-perspective review and publication readiness</w:t>
      </w:r>
    </w:p>
    <w:p/>
    <w:p>
      <w:pPr>
        <w:pStyle w:val="Heading2"/>
        <w:jc w:val="left"/>
      </w:pPr>
      <w:r>
        <w:t>Key Deliverables</w:t>
      </w:r>
    </w:p>
    <w:p/>
    <w:p>
      <w:pPr>
        <w:pStyle w:val="Heading3"/>
        <w:jc w:val="left"/>
      </w:pPr>
      <w:r>
        <w:t>Strategy Documents</w:t>
      </w:r>
    </w:p>
    <w:p>
      <w:pPr>
        <w:pStyle w:val="ListBullet"/>
      </w:pPr>
      <w:r>
        <w:t>[ ] `research_brief.md` - Comprehensive research findings</w:t>
      </w:r>
    </w:p>
    <w:p>
      <w:pPr>
        <w:pStyle w:val="ListBullet"/>
      </w:pPr>
      <w:r>
        <w:t>[ ] `current_website_analysis.md` - Existing site audit</w:t>
      </w:r>
    </w:p>
    <w:p>
      <w:pPr>
        <w:pStyle w:val="ListBullet"/>
      </w:pPr>
      <w:r>
        <w:t>[ ] `implementation_plan.md` - Step-by-step action items</w:t>
      </w:r>
    </w:p>
    <w:p/>
    <w:p>
      <w:pPr>
        <w:pStyle w:val="Heading3"/>
        <w:jc w:val="left"/>
      </w:pPr>
      <w:r>
        <w:t>Research Intelligence</w:t>
      </w:r>
    </w:p>
    <w:p>
      <w:pPr>
        <w:pStyle w:val="ListBullet"/>
      </w:pPr>
      <w:r>
        <w:t>[ ] `competitive_analysis.md` - Solar industry competitor research</w:t>
      </w:r>
    </w:p>
    <w:p>
      <w:pPr>
        <w:pStyle w:val="ListBullet"/>
      </w:pPr>
      <w:r>
        <w:t>[ ] `audience_personas.md` - Solar customer personas (3-7 detailed profiles)</w:t>
      </w:r>
    </w:p>
    <w:p>
      <w:pPr>
        <w:pStyle w:val="ListBullet"/>
      </w:pPr>
      <w:r>
        <w:t>[ ] `keyword_research.md` - Complete solar keyword strategy</w:t>
      </w:r>
    </w:p>
    <w:p/>
    <w:p>
      <w:pPr>
        <w:pStyle w:val="Heading3"/>
        <w:jc w:val="left"/>
      </w:pPr>
      <w:r>
        <w:t>Content Strategy</w:t>
      </w:r>
    </w:p>
    <w:p>
      <w:pPr>
        <w:pStyle w:val="ListBullet"/>
      </w:pPr>
      <w:r>
        <w:t>[ ] `consolidated_site_architecture.md` - **PRIMARY DELIVERABLE**</w:t>
      </w:r>
    </w:p>
    <w:p>
      <w:pPr>
        <w:pStyle w:val="ListBullet"/>
      </w:pPr>
      <w:r>
        <w:t>[ ] `pillar_page_integration_strategy.md` - 5 pillar pages positioning</w:t>
      </w:r>
    </w:p>
    <w:p>
      <w:pPr>
        <w:pStyle w:val="ListBullet"/>
      </w:pPr>
      <w:r>
        <w:t>[ ] `user_journey_content_mapping.md` - Content alignment strategy</w:t>
      </w:r>
    </w:p>
    <w:p>
      <w:pPr>
        <w:pStyle w:val="ListBullet"/>
      </w:pPr>
      <w:r>
        <w:t>[ ] `simplified_blog_strategy.md` - 2 posts/month with pillar themes</w:t>
      </w:r>
    </w:p>
    <w:p>
      <w:pPr>
        <w:pStyle w:val="ListBullet"/>
      </w:pPr>
      <w:r>
        <w:t>[ ] `content_research.md` - Topic clusters and content planning</w:t>
      </w:r>
    </w:p>
    <w:p>
      <w:pPr>
        <w:pStyle w:val="ListBullet"/>
      </w:pPr>
      <w:r>
        <w:t>[ ] `audience_style_guide.md` - Brand voice and messaging guidelines</w:t>
      </w:r>
    </w:p>
    <w:p/>
    <w:p>
      <w:pPr>
        <w:pStyle w:val="Heading3"/>
        <w:jc w:val="left"/>
      </w:pPr>
      <w:r>
        <w:t>Technical Analysis</w:t>
      </w:r>
    </w:p>
    <w:p>
      <w:pPr>
        <w:pStyle w:val="ListBullet"/>
      </w:pPr>
      <w:r>
        <w:t>[ ] `technical_audit.md` - Current site technical assessment</w:t>
      </w:r>
    </w:p>
    <w:p>
      <w:pPr>
        <w:pStyle w:val="ListBullet"/>
      </w:pPr>
      <w:r>
        <w:t>[ ] `ai_optimisation_guide.md` - AI readiness and voice search optimisation</w:t>
      </w:r>
    </w:p>
    <w:p>
      <w:pPr>
        <w:pStyle w:val="ListBullet"/>
      </w:pPr>
      <w:r>
        <w:t>[ ] `ux_ui_analysis.md` - User experience and interface recommendations</w:t>
      </w:r>
    </w:p>
    <w:p/>
    <w:p>
      <w:pPr>
        <w:pStyle w:val="Heading3"/>
        <w:jc w:val="left"/>
      </w:pPr>
      <w:r>
        <w:t>Implementation Tracking</w:t>
      </w:r>
    </w:p>
    <w:p>
      <w:pPr>
        <w:pStyle w:val="ListBullet"/>
      </w:pPr>
      <w:r>
        <w:t>[ ] `task_deps.md` - Task dependencies with feedback loops</w:t>
      </w:r>
    </w:p>
    <w:p>
      <w:pPr>
        <w:pStyle w:val="ListBullet"/>
      </w:pPr>
      <w:r>
        <w:t>[ ] `execution_tracking_report.md` - Agent activity and tool usage log</w:t>
      </w:r>
    </w:p>
    <w:p/>
    <w:p>
      <w:pPr>
        <w:pStyle w:val="Heading2"/>
        <w:jc w:val="left"/>
      </w:pPr>
      <w:r>
        <w:t>Success Criteria</w:t>
      </w:r>
    </w:p>
    <w:p>
      <w:pPr>
        <w:pStyle w:val="ListBullet"/>
      </w:pPr>
      <w:r>
        <w:t>Consolidated site architecture with clear navigation hierarchy</w:t>
      </w:r>
    </w:p>
    <w:p>
      <w:pPr>
        <w:pStyle w:val="ListBullet"/>
      </w:pPr>
      <w:r>
        <w:t>5 pillar pages strategically positioned in site structure</w:t>
      </w:r>
    </w:p>
    <w:p>
      <w:pPr>
        <w:pStyle w:val="ListBullet"/>
      </w:pPr>
      <w:r>
        <w:t>Simplified blog strategy with pillar page integration</w:t>
      </w:r>
    </w:p>
    <w:p>
      <w:pPr>
        <w:pStyle w:val="ListBullet"/>
      </w:pPr>
      <w:r>
        <w:t>Area-based navigation replacing suburb-specific pages</w:t>
      </w:r>
    </w:p>
    <w:p>
      <w:pPr>
        <w:pStyle w:val="ListBullet"/>
      </w:pPr>
      <w:r>
        <w:t>User journey mapping with content alignment</w:t>
      </w:r>
    </w:p>
    <w:p>
      <w:pPr>
        <w:pStyle w:val="ListBullet"/>
      </w:pPr>
      <w:r>
        <w:t>Implementation roadmap with timeline and resources</w:t>
      </w:r>
    </w:p>
    <w:p>
      <w:pPr>
        <w:pStyle w:val="ListBullet"/>
      </w:pPr>
      <w:r>
        <w:t>British English compliance throughout all deliverables</w:t>
      </w:r>
    </w:p>
    <w:p>
      <w:pPr>
        <w:pStyle w:val="ListBullet"/>
      </w:pPr>
      <w:r>
        <w:t>Credible source citations for all recommendations</w:t>
      </w:r>
    </w:p>
    <w:p/>
    <w:p>
      <w:pPr>
        <w:pStyle w:val="Heading2"/>
        <w:jc w:val="left"/>
      </w:pPr>
      <w:r>
        <w:t>Quality Standards</w:t>
      </w:r>
    </w:p>
    <w:p>
      <w:pPr>
        <w:pStyle w:val="ListBullet"/>
      </w:pPr>
      <w:r>
        <w:t>All content must use British English exclusively</w:t>
      </w:r>
    </w:p>
    <w:p>
      <w:pPr>
        <w:pStyle w:val="ListBullet"/>
      </w:pPr>
      <w:r>
        <w:t>Statistics require credible source citations</w:t>
      </w:r>
    </w:p>
    <w:p>
      <w:pPr>
        <w:pStyle w:val="ListBullet"/>
      </w:pPr>
      <w:r>
        <w:t>Professional presentation suitable for client delivery</w:t>
      </w:r>
    </w:p>
    <w:p>
      <w:pPr>
        <w:pStyle w:val="ListBullet"/>
      </w:pPr>
      <w:r>
        <w:t>Actionable recommendations with clear implementation steps</w:t>
      </w:r>
    </w:p>
    <w:p>
      <w:pPr>
        <w:pStyle w:val="ListBullet"/>
      </w:pPr>
      <w:r>
        <w:t>Research-backed strategic decisions with methodology transparency</w:t>
      </w:r>
    </w:p>
    <w:p/>
    <w:p/>
    <w:p>
      <w:pPr>
        <w:jc w:val="center"/>
      </w:pPr>
      <w:r>
        <w:t>__________________________________________________</w:t>
      </w:r>
    </w:p>
    <w:p/>
    <w:p>
      <w:r>
        <w:t>**Project Manager**: Master Orchestrator Agent</w:t>
      </w:r>
    </w:p>
    <w:p>
      <w:r>
        <w:t>**Quality Assurance**: Enhanced Content Auditor</w:t>
      </w:r>
    </w:p>
    <w:p>
      <w:r>
        <w:t>**Methodology**: Mandatory 4-Phase Research Workflow with Iterative Feedback Loops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