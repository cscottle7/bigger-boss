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Content Audit Report</w:t>
      </w:r>
    </w:p>
    <w:p/>
    <w:p>
      <w:pPr>
        <w:pStyle w:val="Heading2"/>
        <w:jc w:val="left"/>
      </w:pPr>
      <w:r>
        <w:t>Table of Contents</w:t>
      </w:r>
    </w:p>
    <w:p>
      <w:pPr>
        <w:pStyle w:val="ListBullet"/>
      </w:pPr>
      <w:r>
        <w:t>[Executive Summary](#executive-summary)</w:t>
      </w:r>
    </w:p>
    <w:p>
      <w:pPr>
        <w:pStyle w:val="ListBullet"/>
      </w:pPr>
      <w:r>
        <w:t>[Content Inventory Analysis](#content-inventory-analysis)</w:t>
      </w:r>
    </w:p>
    <w:p>
      <w:pPr>
        <w:pStyle w:val="ListBullet"/>
      </w:pPr>
      <w:r>
        <w:t>[Section-by-Section Assessment](#section-by-section-assessment)</w:t>
      </w:r>
    </w:p>
    <w:p>
      <w:pPr>
        <w:pStyle w:val="ListBullet"/>
      </w:pPr>
      <w:r>
        <w:t>[Content Quality Evaluation](#content-quality-evaluation)</w:t>
      </w:r>
    </w:p>
    <w:p>
      <w:pPr>
        <w:pStyle w:val="ListBullet"/>
      </w:pPr>
      <w:r>
        <w:t>[AI Optimisation Assessment](#ai-optimisation-assessment)</w:t>
      </w:r>
    </w:p>
    <w:p>
      <w:pPr>
        <w:pStyle w:val="ListBullet"/>
      </w:pPr>
      <w:r>
        <w:t>[SEO Content Analysis](#seo-content-analysis)</w:t>
      </w:r>
    </w:p>
    <w:p>
      <w:pPr>
        <w:pStyle w:val="ListBullet"/>
      </w:pPr>
      <w:r>
        <w:t>[Content Gap Analysis](#content-gap-analysis)</w:t>
      </w:r>
    </w:p>
    <w:p>
      <w:pPr>
        <w:pStyle w:val="ListBullet"/>
      </w:pPr>
      <w:r>
        <w:t>[Improvement Recommendations](#improvement-recommendations)</w:t>
      </w:r>
    </w:p>
    <w:p>
      <w:pPr>
        <w:pStyle w:val="ListBullet"/>
      </w:pPr>
      <w:r>
        <w:t>[Content Performance Baseline](#content-performance-baseline)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Audit Date</w:t>
      </w:r>
      <w:r>
        <w:t>: 3rd September 2025</w:t>
      </w:r>
    </w:p>
    <w:p>
      <w:r>
        <w:rPr>
          <w:b/>
        </w:rPr>
        <w:t>Website</w:t>
      </w:r>
      <w:r>
        <w:t>: https://www.endeurology.com.au/</w:t>
      </w:r>
    </w:p>
    <w:p>
      <w:r>
        <w:rPr>
          <w:b/>
        </w:rPr>
        <w:t>Content Scope</w:t>
      </w:r>
      <w:r>
        <w:t>: Complete website content analysis across all major sections</w:t>
      </w:r>
    </w:p>
    <w:p>
      <w:r>
        <w:rPr>
          <w:b/>
        </w:rPr>
        <w:t>Assessment Framework</w:t>
      </w:r>
      <w:r>
        <w:t>: E-A-T, AI readiness, patient journey mapping, competitive benchmarking</w:t>
      </w:r>
    </w:p>
    <w:p/>
    <w:p>
      <w:pPr>
        <w:pStyle w:val="Heading3"/>
        <w:jc w:val="left"/>
      </w:pPr>
      <w:r>
        <w:t>Key Audit Findings</w:t>
      </w:r>
    </w:p>
    <w:p/>
    <w:p>
      <w:r>
        <w:rPr>
          <w:b/>
        </w:rPr>
        <w:t>Content Strengths:</w:t>
      </w:r>
    </w:p>
    <w:p>
      <w:pPr>
        <w:pStyle w:val="ListBullet"/>
      </w:pPr>
      <w:r>
        <w:rPr>
          <w:b/>
        </w:rPr>
        <w:t>Medical Authority</w:t>
      </w:r>
      <w:r>
        <w:t>: Exceptional E-A-T demonstration with comprehensive professional credentials</w:t>
      </w:r>
    </w:p>
    <w:p>
      <w:pPr>
        <w:pStyle w:val="ListBullet"/>
      </w:pPr>
      <w:r>
        <w:rPr>
          <w:b/>
        </w:rPr>
        <w:t>Educational Quality</w:t>
      </w:r>
      <w:r>
        <w:t>: Detailed, patient-accessible explanations of complex medical conditions</w:t>
      </w:r>
    </w:p>
    <w:p>
      <w:pPr>
        <w:pStyle w:val="ListBullet"/>
      </w:pPr>
      <w:r>
        <w:rPr>
          <w:b/>
        </w:rPr>
        <w:t>Content Depth</w:t>
      </w:r>
      <w:r>
        <w:t>: Comprehensive coverage across all major urological conditions</w:t>
      </w:r>
    </w:p>
    <w:p>
      <w:pPr>
        <w:pStyle w:val="ListBullet"/>
      </w:pPr>
      <w:r>
        <w:rPr>
          <w:b/>
        </w:rPr>
        <w:t>Professional Standards</w:t>
      </w:r>
      <w:r>
        <w:t>: Consistent medical professionalism and evidence-based content</w:t>
      </w:r>
    </w:p>
    <w:p/>
    <w:p>
      <w:r>
        <w:rPr>
          <w:b/>
        </w:rPr>
        <w:t>Critical Improvement Areas:</w:t>
      </w:r>
    </w:p>
    <w:p>
      <w:pPr>
        <w:pStyle w:val="ListBullet"/>
      </w:pPr>
      <w:r>
        <w:rPr>
          <w:b/>
        </w:rPr>
        <w:t>AI Optimisation</w:t>
      </w:r>
      <w:r>
        <w:t>: Limited structured formatting for enhanced machine readability</w:t>
      </w:r>
    </w:p>
    <w:p>
      <w:pPr>
        <w:pStyle w:val="ListBullet"/>
      </w:pPr>
      <w:r>
        <w:rPr>
          <w:b/>
        </w:rPr>
        <w:t>Interactive Elements</w:t>
      </w:r>
      <w:r>
        <w:t>: Minimal patient decision-making tools and assessments</w:t>
      </w:r>
    </w:p>
    <w:p>
      <w:pPr>
        <w:pStyle w:val="ListBullet"/>
      </w:pPr>
      <w:r>
        <w:rPr>
          <w:b/>
        </w:rPr>
        <w:t>Content Architecture</w:t>
      </w:r>
      <w:r>
        <w:t>: Opportunities for pillar page strategy and content hub development</w:t>
      </w:r>
    </w:p>
    <w:p>
      <w:pPr>
        <w:pStyle w:val="ListBullet"/>
      </w:pPr>
      <w:r>
        <w:rPr>
          <w:b/>
        </w:rPr>
        <w:t>Visual Integration</w:t>
      </w:r>
      <w:r>
        <w:t>: Potential for enhanced explanatory diagrams and patient journey maps</w:t>
      </w:r>
    </w:p>
    <w:p/>
    <w:p>
      <w:pPr>
        <w:pStyle w:val="Heading3"/>
        <w:jc w:val="left"/>
      </w:pPr>
      <w:r>
        <w:t>Content Quality Score: 7.8/10</w:t>
      </w:r>
    </w:p>
    <w:p>
      <w:pPr>
        <w:pStyle w:val="ListBullet"/>
      </w:pPr>
      <w:r>
        <w:rPr>
          <w:b/>
        </w:rPr>
        <w:t>Medical Expertise</w:t>
      </w:r>
      <w:r>
        <w:t>: 9.5/10 (Exceptional)</w:t>
      </w:r>
    </w:p>
    <w:p>
      <w:pPr>
        <w:pStyle w:val="ListBullet"/>
      </w:pPr>
      <w:r>
        <w:rPr>
          <w:b/>
        </w:rPr>
        <w:t>Patient Education</w:t>
      </w:r>
      <w:r>
        <w:t>: 8.5/10 (Strong)</w:t>
      </w:r>
    </w:p>
    <w:p>
      <w:pPr>
        <w:pStyle w:val="ListBullet"/>
      </w:pPr>
      <w:r>
        <w:rPr>
          <w:b/>
        </w:rPr>
        <w:t>AI Readiness</w:t>
      </w:r>
      <w:r>
        <w:t>: 6.0/10 (Moderate - Significant improvement opportunity)</w:t>
      </w:r>
    </w:p>
    <w:p>
      <w:pPr>
        <w:pStyle w:val="ListBullet"/>
      </w:pPr>
      <w:r>
        <w:rPr>
          <w:b/>
        </w:rPr>
        <w:t>SEO Optimisation</w:t>
      </w:r>
      <w:r>
        <w:t>: 7.5/10 (Good foundation with enhancement potential)</w:t>
      </w:r>
    </w:p>
    <w:p>
      <w:pPr>
        <w:pStyle w:val="ListBullet"/>
      </w:pPr>
      <w:r>
        <w:rPr>
          <w:b/>
        </w:rPr>
        <w:t>User Experience</w:t>
      </w:r>
      <w:r>
        <w:t>: 7.0/10 (Professional but could be more engaging)</w:t>
      </w:r>
    </w:p>
    <w:p/>
    <w:p>
      <w:pPr>
        <w:pStyle w:val="Heading2"/>
        <w:jc w:val="left"/>
      </w:pPr>
      <w:r>
        <w:t>Content Inventory Analysis</w:t>
      </w:r>
    </w:p>
    <w:p/>
    <w:p>
      <w:pPr>
        <w:pStyle w:val="Heading3"/>
        <w:jc w:val="left"/>
      </w:pPr>
      <w:r>
        <w:t>Complete Site Architecture</w:t>
      </w:r>
    </w:p>
    <w:p/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Homepage (/)</w:t>
      </w:r>
    </w:p>
    <w:p>
      <w:r>
        <w:t>├── Urological Conditions</w:t>
      </w:r>
    </w:p>
    <w:p>
      <w:r>
        <w:t>│   ├── Prostate Cancer (/prostate-cancer)</w:t>
      </w:r>
    </w:p>
    <w:p>
      <w:r>
        <w:t>│   ├── Prostate Enlargement BPH (/prostate-enlargement-bph)</w:t>
      </w:r>
    </w:p>
    <w:p>
      <w:r>
        <w:t>│   ├── Kidney Cancer (/kidney-cancer)</w:t>
      </w:r>
    </w:p>
    <w:p>
      <w:r>
        <w:t>│   ├── Kidney Stones (/kidney-stones)</w:t>
      </w:r>
    </w:p>
    <w:p>
      <w:r>
        <w:t>│   ├── Bladder Cancer (/bladder-cancer)</w:t>
      </w:r>
    </w:p>
    <w:p>
      <w:r>
        <w:t>│   ├── Bladder Issues (/bladder-issues)</w:t>
      </w:r>
    </w:p>
    <w:p>
      <w:r>
        <w:t>│   └── Other Services</w:t>
      </w:r>
    </w:p>
    <w:p>
      <w:r>
        <w:t>│       ├── Vasectomy</w:t>
      </w:r>
    </w:p>
    <w:p>
      <w:r>
        <w:t>│       ├── Vasectomy Reversal</w:t>
      </w:r>
    </w:p>
    <w:p>
      <w:r>
        <w:t>│       ├── Penile Prosthesis</w:t>
      </w:r>
    </w:p>
    <w:p>
      <w:r>
        <w:t>│       └── Male Incontinence</w:t>
      </w:r>
    </w:p>
    <w:p>
      <w:r>
        <w:t>├── Patient Information</w:t>
      </w:r>
    </w:p>
    <w:p>
      <w:r>
        <w:t>│   ├── Blog</w:t>
      </w:r>
    </w:p>
    <w:p>
      <w:r>
        <w:t>│   ├── FAQs</w:t>
      </w:r>
    </w:p>
    <w:p>
      <w:r>
        <w:t>│   ├── Information Sheets</w:t>
      </w:r>
    </w:p>
    <w:p>
      <w:r>
        <w:t>│   └── Videos</w:t>
      </w:r>
    </w:p>
    <w:p>
      <w:r>
        <w:t>├── About Us (/about)</w:t>
      </w:r>
    </w:p>
    <w:p>
      <w:r>
        <w:t>├── Policies &amp; Procedures</w:t>
      </w:r>
    </w:p>
    <w:p>
      <w:r>
        <w:t>└── Contact Us (/contact)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Content Volume Assessment</w:t>
      </w:r>
    </w:p>
    <w:p/>
    <w:p>
      <w:r>
        <w:rPr>
          <w:b/>
        </w:rPr>
        <w:t>Total Pages Analysed</w:t>
      </w:r>
      <w:r>
        <w:t>: 25+ individual content pages</w:t>
      </w:r>
    </w:p>
    <w:p>
      <w:r>
        <w:rPr>
          <w:b/>
        </w:rPr>
        <w:t>Word Count Estimate</w:t>
      </w:r>
      <w:r>
        <w:t>: 15,000+ words across all major sections</w:t>
      </w:r>
    </w:p>
    <w:p>
      <w:r>
        <w:rPr>
          <w:b/>
        </w:rPr>
        <w:t>Content Types</w:t>
      </w:r>
      <w:r>
        <w:t>: Educational articles, service descriptions, professional information, patient resources</w:t>
      </w:r>
    </w:p>
    <w:p>
      <w:r>
        <w:rPr>
          <w:b/>
        </w:rPr>
        <w:t>Update Frequency</w:t>
      </w:r>
      <w:r>
        <w:t>: Static educational content with periodic updates</w:t>
      </w:r>
    </w:p>
    <w:p/>
    <w:p>
      <w:pPr>
        <w:pStyle w:val="Heading3"/>
        <w:jc w:val="left"/>
      </w:pPr>
      <w:r>
        <w:t>Content Distribution Analysis</w:t>
      </w:r>
    </w:p>
    <w:p/>
    <w:p>
      <w:r>
        <w:t>| Content Category | Page Count | Content Quality | AI Readiness | SEO Optimisation |</w:t>
      </w:r>
    </w:p>
    <w:p>
      <w:r>
        <w:t>|-----------------|------------|-----------------|---------------|------------------|</w:t>
      </w:r>
    </w:p>
    <w:p>
      <w:r>
        <w:t>| Condition Pages | 8 | High | Moderate | Good |</w:t>
      </w:r>
    </w:p>
    <w:p>
      <w:r>
        <w:t>| Treatment Information | 12+ | High | Moderate | Good |</w:t>
      </w:r>
    </w:p>
    <w:p>
      <w:r>
        <w:t>| About/Professional | 3 | High | Low | Moderate |</w:t>
      </w:r>
    </w:p>
    <w:p>
      <w:r>
        <w:t>| Patient Resources | 4+ | Moderate | Low | Moderate |</w:t>
      </w:r>
    </w:p>
    <w:p>
      <w:r>
        <w:t>| Contact/Practical | 2 | Good | Low | Good |</w:t>
      </w:r>
    </w:p>
    <w:p/>
    <w:p>
      <w:pPr>
        <w:pStyle w:val="Heading2"/>
        <w:jc w:val="left"/>
      </w:pPr>
      <w:r>
        <w:t>Section-by-Section Assessment</w:t>
      </w:r>
    </w:p>
    <w:p/>
    <w:p>
      <w:pPr>
        <w:pStyle w:val="Heading3"/>
        <w:jc w:val="left"/>
      </w:pPr>
      <w:r>
        <w:t>Homepage Analysis (//)</w:t>
      </w:r>
    </w:p>
    <w:p/>
    <w:p>
      <w:r>
        <w:rPr>
          <w:b/>
        </w:rPr>
        <w:t>Content Assessment:</w:t>
      </w:r>
    </w:p>
    <w:p>
      <w:pPr>
        <w:pStyle w:val="ListBullet"/>
      </w:pPr>
      <w:r>
        <w:rPr>
          <w:b/>
        </w:rPr>
        <w:t>Professional Presentation</w:t>
      </w:r>
      <w:r>
        <w:t>: Excellent medical authority establishment</w:t>
      </w:r>
    </w:p>
    <w:p>
      <w:pPr>
        <w:pStyle w:val="ListBullet"/>
      </w:pPr>
      <w:r>
        <w:rPr>
          <w:b/>
        </w:rPr>
        <w:t>Value Proposition</w:t>
      </w:r>
      <w:r>
        <w:t>: Clear positioning as individual practitioner with comprehensive expertise</w:t>
      </w:r>
    </w:p>
    <w:p>
      <w:pPr>
        <w:pStyle w:val="ListBullet"/>
      </w:pPr>
      <w:r>
        <w:rPr>
          <w:b/>
        </w:rPr>
        <w:t>Service Overview</w:t>
      </w:r>
      <w:r>
        <w:t>: Comprehensive condition coverage with clear navigation</w:t>
      </w:r>
    </w:p>
    <w:p>
      <w:pPr>
        <w:pStyle w:val="ListBullet"/>
      </w:pPr>
      <w:r>
        <w:rPr>
          <w:b/>
        </w:rPr>
        <w:t>Call-to-Action</w:t>
      </w:r>
      <w:r>
        <w:t>: Professional appointment scheduling information</w:t>
      </w:r>
    </w:p>
    <w:p/>
    <w:p>
      <w:r>
        <w:rPr>
          <w:b/>
        </w:rPr>
        <w:t>Strengths:</w:t>
      </w:r>
    </w:p>
    <w:p>
      <w:pPr>
        <w:pStyle w:val="ListBullet"/>
      </w:pPr>
      <w:r>
        <w:t>Strong professional credibility establishment</w:t>
      </w:r>
    </w:p>
    <w:p>
      <w:pPr>
        <w:pStyle w:val="ListBullet"/>
      </w:pPr>
      <w:r>
        <w:t>Clear service categorisation and navigation</w:t>
      </w:r>
    </w:p>
    <w:p>
      <w:pPr>
        <w:pStyle w:val="ListBullet"/>
      </w:pPr>
      <w:r>
        <w:t>Professional visual presentation</w:t>
      </w:r>
    </w:p>
    <w:p>
      <w:pPr>
        <w:pStyle w:val="ListBullet"/>
      </w:pPr>
      <w:r>
        <w:t>Comprehensive expertise demonstration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rPr>
          <w:b/>
        </w:rPr>
        <w:t>Interactive Elements</w:t>
      </w:r>
      <w:r>
        <w:t>: Patient condition assessment tool</w:t>
      </w:r>
    </w:p>
    <w:p>
      <w:pPr>
        <w:pStyle w:val="ListBullet"/>
      </w:pPr>
      <w:r>
        <w:rPr>
          <w:b/>
        </w:rPr>
        <w:t>Content Formatting</w:t>
      </w:r>
      <w:r>
        <w:t>: Enhanced structured data for AI readability</w:t>
      </w:r>
    </w:p>
    <w:p>
      <w:pPr>
        <w:pStyle w:val="ListBullet"/>
      </w:pPr>
      <w:r>
        <w:rPr>
          <w:b/>
        </w:rPr>
        <w:t>Patient Journey</w:t>
      </w:r>
      <w:r>
        <w:t>: Improved pathway guidance for different condition types</w:t>
      </w:r>
    </w:p>
    <w:p>
      <w:pPr>
        <w:pStyle w:val="ListBullet"/>
      </w:pPr>
      <w:r>
        <w:rPr>
          <w:b/>
        </w:rPr>
        <w:t>Social Proof</w:t>
      </w:r>
      <w:r>
        <w:t>: Patient testimonial integration (AHPRA compliant)</w:t>
      </w:r>
    </w:p>
    <w:p/>
    <w:p>
      <w:r>
        <w:rPr>
          <w:b/>
        </w:rPr>
        <w:t>AI Optimisation Score</w:t>
      </w:r>
      <w:r>
        <w:t>: 6/10</w:t>
      </w:r>
    </w:p>
    <w:p>
      <w:pPr>
        <w:pStyle w:val="ListBullet"/>
      </w:pPr>
      <w:r>
        <w:t>Current: Basic heading structure, minimal structured formatting</w:t>
      </w:r>
    </w:p>
    <w:p>
      <w:pPr>
        <w:pStyle w:val="ListBullet"/>
      </w:pPr>
      <w:r>
        <w:t>Potential: FAQ sections, condition quick-assessment tools, structured service information</w:t>
      </w:r>
    </w:p>
    <w:p/>
    <w:p>
      <w:pPr>
        <w:pStyle w:val="Heading3"/>
        <w:jc w:val="left"/>
      </w:pPr>
      <w:r>
        <w:t>Kidney Stones Section (/kidney-stones)</w:t>
      </w:r>
    </w:p>
    <w:p/>
    <w:p>
      <w:r>
        <w:rPr>
          <w:b/>
        </w:rPr>
        <w:t>Content Quality Assessment:</w:t>
      </w:r>
    </w:p>
    <w:p>
      <w:pPr>
        <w:pStyle w:val="ListBullet"/>
      </w:pPr>
      <w:r>
        <w:rPr>
          <w:b/>
        </w:rPr>
        <w:t>Medical Accuracy</w:t>
      </w:r>
      <w:r>
        <w:t>: Excellent evidence-based information</w:t>
      </w:r>
    </w:p>
    <w:p>
      <w:pPr>
        <w:pStyle w:val="ListBullet"/>
      </w:pPr>
      <w:r>
        <w:rPr>
          <w:b/>
        </w:rPr>
        <w:t>Patient Accessibility</w:t>
      </w:r>
      <w:r>
        <w:t>: Clear explanation of complex physiological processes</w:t>
      </w:r>
    </w:p>
    <w:p>
      <w:pPr>
        <w:pStyle w:val="ListBullet"/>
      </w:pPr>
      <w:r>
        <w:rPr>
          <w:b/>
        </w:rPr>
        <w:t>Treatment Coverage</w:t>
      </w:r>
      <w:r>
        <w:t>: Comprehensive options from conservative to surgical management</w:t>
      </w:r>
    </w:p>
    <w:p>
      <w:pPr>
        <w:pStyle w:val="ListBullet"/>
      </w:pPr>
      <w:r>
        <w:rPr>
          <w:b/>
        </w:rPr>
        <w:t>Educational Value</w:t>
      </w:r>
      <w:r>
        <w:t>: Strong patient education with visual support</w:t>
      </w:r>
    </w:p>
    <w:p/>
    <w:p>
      <w:r>
        <w:rPr>
          <w:b/>
        </w:rPr>
        <w:t>Content Structure Analysis: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Current Structure:</w:t>
      </w:r>
    </w:p>
    <w:p>
      <w:pPr>
        <w:pStyle w:val="ListNumber"/>
      </w:pPr>
      <w:r>
        <w:t>Definition and Overview</w:t>
      </w:r>
    </w:p>
    <w:p>
      <w:pPr>
        <w:pStyle w:val="ListNumber"/>
      </w:pPr>
      <w:r>
        <w:t>Types of Kidney Stones</w:t>
      </w:r>
    </w:p>
    <w:p>
      <w:pPr>
        <w:pStyle w:val="ListNumber"/>
      </w:pPr>
      <w:r>
        <w:t>Symptoms and Diagnosis</w:t>
      </w:r>
    </w:p>
    <w:p>
      <w:pPr>
        <w:pStyle w:val="ListNumber"/>
      </w:pPr>
      <w:r>
        <w:t>Treatment Options</w:t>
      </w:r>
    </w:p>
    <w:p>
      <w:pPr>
        <w:pStyle w:val="ListNumber"/>
      </w:pPr>
      <w:r>
        <w:t>Prevention Strategies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Strengths:</w:t>
      </w:r>
    </w:p>
    <w:p>
      <w:pPr>
        <w:pStyle w:val="ListBullet"/>
      </w:pPr>
      <w:r>
        <w:t>Logical information hierarchy from understanding to treatment</w:t>
      </w:r>
    </w:p>
    <w:p>
      <w:pPr>
        <w:pStyle w:val="ListBullet"/>
      </w:pPr>
      <w:r>
        <w:t>Clear, patient-accessible language</w:t>
      </w:r>
    </w:p>
    <w:p>
      <w:pPr>
        <w:pStyle w:val="ListBullet"/>
      </w:pPr>
      <w:r>
        <w:t>Comprehensive treatment option coverage</w:t>
      </w:r>
    </w:p>
    <w:p>
      <w:pPr>
        <w:pStyle w:val="ListBullet"/>
      </w:pPr>
      <w:r>
        <w:t>Strong visual content integration</w:t>
      </w:r>
    </w:p>
    <w:p/>
    <w:p>
      <w:r>
        <w:rPr>
          <w:b/>
        </w:rPr>
        <w:t>Improvement Recommendations:</w:t>
      </w:r>
    </w:p>
    <w:p>
      <w:pPr>
        <w:pStyle w:val="ListBullet"/>
      </w:pPr>
      <w:r>
        <w:rPr>
          <w:b/>
        </w:rPr>
        <w:t>Comparison Tables</w:t>
      </w:r>
      <w:r>
        <w:t>: Stone types, treatment options, prevention strategies</w:t>
      </w:r>
    </w:p>
    <w:p>
      <w:pPr>
        <w:pStyle w:val="ListBullet"/>
      </w:pPr>
      <w:r>
        <w:rPr>
          <w:b/>
        </w:rPr>
        <w:t>Interactive Elements</w:t>
      </w:r>
      <w:r>
        <w:t>: Symptom checker, treatment decision tool</w:t>
      </w:r>
    </w:p>
    <w:p>
      <w:pPr>
        <w:pStyle w:val="ListBullet"/>
      </w:pPr>
      <w:r>
        <w:rPr>
          <w:b/>
        </w:rPr>
        <w:t>FAQ Integration</w:t>
      </w:r>
      <w:r>
        <w:t>: Common patient questions systematically organised</w:t>
      </w:r>
    </w:p>
    <w:p>
      <w:pPr>
        <w:pStyle w:val="ListBullet"/>
      </w:pPr>
      <w:r>
        <w:rPr>
          <w:b/>
        </w:rPr>
        <w:t>Content Expansion</w:t>
      </w:r>
      <w:r>
        <w:t>: Dedicated pages for each stone type and treatment method</w:t>
      </w:r>
    </w:p>
    <w:p/>
    <w:p>
      <w:r>
        <w:rPr>
          <w:b/>
        </w:rPr>
        <w:t>AI Optimisation Score</w:t>
      </w:r>
      <w:r>
        <w:t>: 6.5/10</w:t>
      </w:r>
    </w:p>
    <w:p>
      <w:r>
        <w:rPr>
          <w:b/>
        </w:rPr>
        <w:t>SEO Performance</w:t>
      </w:r>
      <w:r>
        <w:t>: 7.5/10 (Strong keyword targeting with expansion opportunities)</w:t>
      </w:r>
    </w:p>
    <w:p/>
    <w:p>
      <w:pPr>
        <w:pStyle w:val="Heading3"/>
        <w:jc w:val="left"/>
      </w:pPr>
      <w:r>
        <w:t>Prostate Enlargement BPH Section (/prostate-enlargement-bph)</w:t>
      </w:r>
    </w:p>
    <w:p/>
    <w:p>
      <w:r>
        <w:rPr>
          <w:b/>
        </w:rPr>
        <w:t>Content Quality Assessment:</w:t>
      </w:r>
    </w:p>
    <w:p>
      <w:pPr>
        <w:pStyle w:val="ListBullet"/>
      </w:pPr>
      <w:r>
        <w:rPr>
          <w:b/>
        </w:rPr>
        <w:t>Educational Approach</w:t>
      </w:r>
      <w:r>
        <w:t>: Excellent patient-centric explanation of physiological changes</w:t>
      </w:r>
    </w:p>
    <w:p>
      <w:pPr>
        <w:pStyle w:val="ListBullet"/>
      </w:pPr>
      <w:r>
        <w:rPr>
          <w:b/>
        </w:rPr>
        <w:t>Treatment Balance</w:t>
      </w:r>
      <w:r>
        <w:t>: Comprehensive coverage of medical and surgical options</w:t>
      </w:r>
    </w:p>
    <w:p>
      <w:pPr>
        <w:pStyle w:val="ListBullet"/>
      </w:pPr>
      <w:r>
        <w:rPr>
          <w:b/>
        </w:rPr>
        <w:t>Authority Demonstration</w:t>
      </w:r>
      <w:r>
        <w:t>: Strong professional expertise evidence</w:t>
      </w:r>
    </w:p>
    <w:p>
      <w:pPr>
        <w:pStyle w:val="ListBullet"/>
      </w:pPr>
      <w:r>
        <w:rPr>
          <w:b/>
        </w:rPr>
        <w:t>Visual Integration</w:t>
      </w:r>
      <w:r>
        <w:t>: Appropriate medical imagery and explanatory content</w:t>
      </w:r>
    </w:p>
    <w:p/>
    <w:p>
      <w:r>
        <w:rPr>
          <w:b/>
        </w:rPr>
        <w:t>Content Depth Analysis:</w:t>
      </w:r>
    </w:p>
    <w:p>
      <w:pPr>
        <w:pStyle w:val="ListBullet"/>
      </w:pPr>
      <w:r>
        <w:rPr>
          <w:b/>
        </w:rPr>
        <w:t>Condition Understanding</w:t>
      </w:r>
      <w:r>
        <w:t>: Comprehensive physiological explanation</w:t>
      </w:r>
    </w:p>
    <w:p>
      <w:pPr>
        <w:pStyle w:val="ListBullet"/>
      </w:pPr>
      <w:r>
        <w:rPr>
          <w:b/>
        </w:rPr>
        <w:t>Symptom Coverage</w:t>
      </w:r>
      <w:r>
        <w:t>: Detailed voiding and storage symptoms</w:t>
      </w:r>
    </w:p>
    <w:p>
      <w:pPr>
        <w:pStyle w:val="ListBullet"/>
      </w:pPr>
      <w:r>
        <w:rPr>
          <w:b/>
        </w:rPr>
        <w:t>Treatment Options</w:t>
      </w:r>
      <w:r>
        <w:t>: Balanced medical versus surgical approaches</w:t>
      </w:r>
    </w:p>
    <w:p>
      <w:pPr>
        <w:pStyle w:val="ListBullet"/>
      </w:pPr>
      <w:r>
        <w:rPr>
          <w:b/>
        </w:rPr>
        <w:t>Patient Support</w:t>
      </w:r>
      <w:r>
        <w:t>: Clear treatment decision guidance</w:t>
      </w:r>
    </w:p>
    <w:p/>
    <w:p>
      <w:r>
        <w:rPr>
          <w:b/>
        </w:rPr>
        <w:t>Enhancement Opportunities:</w:t>
      </w:r>
    </w:p>
    <w:p>
      <w:pPr>
        <w:pStyle w:val="ListBullet"/>
      </w:pPr>
      <w:r>
        <w:rPr>
          <w:b/>
        </w:rPr>
        <w:t>Interactive Tools</w:t>
      </w:r>
      <w:r>
        <w:t>: Treatment decision flowchart, symptom severity assessment</w:t>
      </w:r>
    </w:p>
    <w:p>
      <w:pPr>
        <w:pStyle w:val="ListBullet"/>
      </w:pPr>
      <w:r>
        <w:rPr>
          <w:b/>
        </w:rPr>
        <w:t>Comparison Resources</w:t>
      </w:r>
      <w:r>
        <w:t>: Medical versus surgical treatment comparison table</w:t>
      </w:r>
    </w:p>
    <w:p>
      <w:pPr>
        <w:pStyle w:val="ListBullet"/>
      </w:pPr>
      <w:r>
        <w:rPr>
          <w:b/>
        </w:rPr>
        <w:t>FAQ Development</w:t>
      </w:r>
      <w:r>
        <w:t>: Systematic organisation of common patient concerns</w:t>
      </w:r>
    </w:p>
    <w:p>
      <w:pPr>
        <w:pStyle w:val="ListBullet"/>
      </w:pPr>
      <w:r>
        <w:rPr>
          <w:b/>
        </w:rPr>
        <w:t>Recovery Information</w:t>
      </w:r>
      <w:r>
        <w:t>: Treatment outcome expectations and timeline</w:t>
      </w:r>
    </w:p>
    <w:p/>
    <w:p>
      <w:r>
        <w:rPr>
          <w:b/>
        </w:rPr>
        <w:t>AI Optimisation Score</w:t>
      </w:r>
      <w:r>
        <w:t>: 6/10</w:t>
      </w:r>
    </w:p>
    <w:p>
      <w:r>
        <w:rPr>
          <w:b/>
        </w:rPr>
        <w:t>Patient Journey Support</w:t>
      </w:r>
      <w:r>
        <w:t>: 7/10 (Good foundation with enhancement potential)</w:t>
      </w:r>
    </w:p>
    <w:p/>
    <w:p>
      <w:pPr>
        <w:pStyle w:val="Heading3"/>
        <w:jc w:val="left"/>
      </w:pPr>
      <w:r>
        <w:t>Bladder Issues Section (/bladder-issues)</w:t>
      </w:r>
    </w:p>
    <w:p/>
    <w:p>
      <w:r>
        <w:rPr>
          <w:b/>
        </w:rPr>
        <w:t>Content Coverage Assessment:</w:t>
      </w:r>
    </w:p>
    <w:p>
      <w:pPr>
        <w:pStyle w:val="ListBullet"/>
      </w:pPr>
      <w:r>
        <w:rPr>
          <w:b/>
        </w:rPr>
        <w:t>Condition Scope</w:t>
      </w:r>
      <w:r>
        <w:t>: Comprehensive bladder dysfunction and bladder stones coverage</w:t>
      </w:r>
    </w:p>
    <w:p>
      <w:pPr>
        <w:pStyle w:val="ListBullet"/>
      </w:pPr>
      <w:r>
        <w:rPr>
          <w:b/>
        </w:rPr>
        <w:t>Diagnostic Information</w:t>
      </w:r>
      <w:r>
        <w:t>: Detailed investigation and assessment approaches</w:t>
      </w:r>
    </w:p>
    <w:p>
      <w:pPr>
        <w:pStyle w:val="ListBullet"/>
      </w:pPr>
      <w:r>
        <w:rPr>
          <w:b/>
        </w:rPr>
        <w:t>Patient Education</w:t>
      </w:r>
      <w:r>
        <w:t>: Clear symptom explanation for different demographics</w:t>
      </w:r>
    </w:p>
    <w:p>
      <w:pPr>
        <w:pStyle w:val="ListBullet"/>
      </w:pPr>
      <w:r>
        <w:rPr>
          <w:b/>
        </w:rPr>
        <w:t>Treatment Guidance</w:t>
      </w:r>
      <w:r>
        <w:t>: Appropriate medical and surgical option coverage</w:t>
      </w:r>
    </w:p>
    <w:p/>
    <w:p>
      <w:r>
        <w:rPr>
          <w:b/>
        </w:rPr>
        <w:t>Structure Evaluation: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Current Organisation:</w:t>
      </w:r>
    </w:p>
    <w:p>
      <w:pPr>
        <w:pStyle w:val="ListNumber"/>
      </w:pPr>
      <w:r>
        <w:t>Bladder Dysfunction Overview</w:t>
      </w:r>
    </w:p>
    <w:p>
      <w:pPr>
        <w:pStyle w:val="ListNumber"/>
      </w:pPr>
      <w:r>
        <w:t>Symptoms by Gender</w:t>
      </w:r>
    </w:p>
    <w:p>
      <w:pPr>
        <w:pStyle w:val="ListNumber"/>
      </w:pPr>
      <w:r>
        <w:t>Diagnostic Approaches</w:t>
      </w:r>
    </w:p>
    <w:p>
      <w:pPr>
        <w:pStyle w:val="ListNumber"/>
      </w:pPr>
      <w:r>
        <w:t>Treatment Options</w:t>
      </w:r>
    </w:p>
    <w:p>
      <w:pPr>
        <w:pStyle w:val="ListNumber"/>
      </w:pPr>
      <w:r>
        <w:t>Bladder Stones Information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Strengths:</w:t>
      </w:r>
    </w:p>
    <w:p>
      <w:pPr>
        <w:pStyle w:val="ListBullet"/>
      </w:pPr>
      <w:r>
        <w:t>Gender-specific symptom information</w:t>
      </w:r>
    </w:p>
    <w:p>
      <w:pPr>
        <w:pStyle w:val="ListBullet"/>
      </w:pPr>
      <w:r>
        <w:t>Comprehensive diagnostic approach explanation</w:t>
      </w:r>
    </w:p>
    <w:p>
      <w:pPr>
        <w:pStyle w:val="ListBullet"/>
      </w:pPr>
      <w:r>
        <w:t>Clear distinction between different bladder conditions</w:t>
      </w:r>
    </w:p>
    <w:p>
      <w:pPr>
        <w:pStyle w:val="ListBullet"/>
      </w:pPr>
      <w:r>
        <w:t>Professional medical authority demonstration</w:t>
      </w:r>
    </w:p>
    <w:p/>
    <w:p>
      <w:r>
        <w:rPr>
          <w:b/>
        </w:rPr>
        <w:t>Content Enhancement Priorities:</w:t>
      </w:r>
    </w:p>
    <w:p>
      <w:pPr>
        <w:pStyle w:val="ListBullet"/>
      </w:pPr>
      <w:r>
        <w:rPr>
          <w:b/>
        </w:rPr>
        <w:t>Language Simplification</w:t>
      </w:r>
      <w:r>
        <w:t>: Reduce technical terminology for broader accessibility</w:t>
      </w:r>
    </w:p>
    <w:p>
      <w:pPr>
        <w:pStyle w:val="ListBullet"/>
      </w:pPr>
      <w:r>
        <w:rPr>
          <w:b/>
        </w:rPr>
        <w:t>Visual Explanations</w:t>
      </w:r>
      <w:r>
        <w:t>: Diagrams explaining bladder function and dysfunction</w:t>
      </w:r>
    </w:p>
    <w:p>
      <w:pPr>
        <w:pStyle w:val="ListBullet"/>
      </w:pPr>
      <w:r>
        <w:rPr>
          <w:b/>
        </w:rPr>
        <w:t>Patient Decision Tools</w:t>
      </w:r>
      <w:r>
        <w:t>: Symptom assessment and treatment decision aids</w:t>
      </w:r>
    </w:p>
    <w:p>
      <w:pPr>
        <w:pStyle w:val="ListBullet"/>
      </w:pPr>
      <w:r>
        <w:rPr>
          <w:b/>
        </w:rPr>
        <w:t>Lifestyle Integration</w:t>
      </w:r>
      <w:r>
        <w:t>: Enhanced self-management and prevention information</w:t>
      </w:r>
    </w:p>
    <w:p/>
    <w:p>
      <w:r>
        <w:rPr>
          <w:b/>
        </w:rPr>
        <w:t>AI Optimisation Score</w:t>
      </w:r>
      <w:r>
        <w:t>: 5.5/10 (Significant improvement opportunity)</w:t>
      </w:r>
    </w:p>
    <w:p>
      <w:r>
        <w:rPr>
          <w:b/>
        </w:rPr>
        <w:t>User Experience Score</w:t>
      </w:r>
      <w:r>
        <w:t>: 6.5/10 (Professional but could be more accessible)</w:t>
      </w:r>
    </w:p>
    <w:p/>
    <w:p>
      <w:pPr>
        <w:pStyle w:val="Heading3"/>
        <w:jc w:val="left"/>
      </w:pPr>
      <w:r>
        <w:t>Prostate Cancer Section (/prostate-cancer)</w:t>
      </w:r>
    </w:p>
    <w:p/>
    <w:p>
      <w:r>
        <w:rPr>
          <w:b/>
        </w:rPr>
        <w:t>Content Quality Assessment:</w:t>
      </w:r>
    </w:p>
    <w:p>
      <w:pPr>
        <w:pStyle w:val="ListBullet"/>
      </w:pPr>
      <w:r>
        <w:rPr>
          <w:b/>
        </w:rPr>
        <w:t>Medical Authority</w:t>
      </w:r>
      <w:r>
        <w:t>: Exceptional evidence-based information with balanced perspective</w:t>
      </w:r>
    </w:p>
    <w:p>
      <w:pPr>
        <w:pStyle w:val="ListBullet"/>
      </w:pPr>
      <w:r>
        <w:rPr>
          <w:b/>
        </w:rPr>
        <w:t>Patient Education</w:t>
      </w:r>
      <w:r>
        <w:t>: Excellent demystification of complex medical concepts</w:t>
      </w:r>
    </w:p>
    <w:p>
      <w:pPr>
        <w:pStyle w:val="ListBullet"/>
      </w:pPr>
      <w:r>
        <w:rPr>
          <w:b/>
        </w:rPr>
        <w:t>Risk Assessment</w:t>
      </w:r>
      <w:r>
        <w:t>: Strong statistical information and risk factor explanation</w:t>
      </w:r>
    </w:p>
    <w:p>
      <w:pPr>
        <w:pStyle w:val="ListBullet"/>
      </w:pPr>
      <w:r>
        <w:rPr>
          <w:b/>
        </w:rPr>
        <w:t>Treatment Approach</w:t>
      </w:r>
      <w:r>
        <w:t>: Balanced, nuanced treatment option presentation</w:t>
      </w:r>
    </w:p>
    <w:p/>
    <w:p>
      <w:r>
        <w:rPr>
          <w:b/>
        </w:rPr>
        <w:t>Content Strengths:</w:t>
      </w:r>
    </w:p>
    <w:p>
      <w:pPr>
        <w:pStyle w:val="ListBullet"/>
      </w:pPr>
      <w:r>
        <w:t>Statistical authority ("80% of 80 year old men will have prostate cancer")</w:t>
      </w:r>
    </w:p>
    <w:p>
      <w:pPr>
        <w:pStyle w:val="ListBullet"/>
      </w:pPr>
      <w:r>
        <w:t>Clear explanation of detection versus treatment decision-making</w:t>
      </w:r>
    </w:p>
    <w:p>
      <w:pPr>
        <w:pStyle w:val="ListBullet"/>
      </w:pPr>
      <w:r>
        <w:t>Balanced approach to treatment necessity assessment</w:t>
      </w:r>
    </w:p>
    <w:p>
      <w:pPr>
        <w:pStyle w:val="ListBullet"/>
      </w:pPr>
      <w:r>
        <w:t>Strong professional credibility demonstration</w:t>
      </w:r>
    </w:p>
    <w:p/>
    <w:p>
      <w:r>
        <w:rPr>
          <w:b/>
        </w:rPr>
        <w:t>Critical Content Elements:</w:t>
      </w:r>
    </w:p>
    <w:p>
      <w:pPr>
        <w:pStyle w:val="ListBullet"/>
      </w:pPr>
      <w:r>
        <w:rPr>
          <w:b/>
        </w:rPr>
        <w:t>Risk Factors</w:t>
      </w:r>
      <w:r>
        <w:t>: Comprehensive family history and demographic information</w:t>
      </w:r>
    </w:p>
    <w:p>
      <w:pPr>
        <w:pStyle w:val="ListBullet"/>
      </w:pPr>
      <w:r>
        <w:rPr>
          <w:b/>
        </w:rPr>
        <w:t>Detection Methods</w:t>
      </w:r>
      <w:r>
        <w:t>: Clear PSA testing and biopsy explanation</w:t>
      </w:r>
    </w:p>
    <w:p>
      <w:pPr>
        <w:pStyle w:val="ListBullet"/>
      </w:pPr>
      <w:r>
        <w:rPr>
          <w:b/>
        </w:rPr>
        <w:t>Treatment Options</w:t>
      </w:r>
      <w:r>
        <w:t>: Balanced active surveillance versus intervention approach</w:t>
      </w:r>
    </w:p>
    <w:p>
      <w:pPr>
        <w:pStyle w:val="ListBullet"/>
      </w:pPr>
      <w:r>
        <w:rPr>
          <w:b/>
        </w:rPr>
        <w:t>Decision Making</w:t>
      </w:r>
      <w:r>
        <w:t>: Excellent patient empowerment and informed choice support</w:t>
      </w:r>
    </w:p>
    <w:p/>
    <w:p>
      <w:r>
        <w:rPr>
          <w:b/>
        </w:rPr>
        <w:t>Enhancement Opportunities:</w:t>
      </w:r>
    </w:p>
    <w:p>
      <w:pPr>
        <w:pStyle w:val="ListBullet"/>
      </w:pPr>
      <w:r>
        <w:rPr>
          <w:b/>
        </w:rPr>
        <w:t>Interactive Risk Calculator</w:t>
      </w:r>
      <w:r>
        <w:t>: Patient risk assessment tool based on demographics and family history</w:t>
      </w:r>
    </w:p>
    <w:p>
      <w:pPr>
        <w:pStyle w:val="ListBullet"/>
      </w:pPr>
      <w:r>
        <w:rPr>
          <w:b/>
        </w:rPr>
        <w:t>Decision Support Tools</w:t>
      </w:r>
      <w:r>
        <w:t>: Treatment option comparison with personalised considerations</w:t>
      </w:r>
    </w:p>
    <w:p>
      <w:pPr>
        <w:pStyle w:val="ListBullet"/>
      </w:pPr>
      <w:r>
        <w:rPr>
          <w:b/>
        </w:rPr>
        <w:t>Emotional Support</w:t>
      </w:r>
      <w:r>
        <w:t>: Resources for patient and family psychological support</w:t>
      </w:r>
    </w:p>
    <w:p>
      <w:pPr>
        <w:pStyle w:val="ListBullet"/>
      </w:pPr>
      <w:r>
        <w:rPr>
          <w:b/>
        </w:rPr>
        <w:t>Video Content</w:t>
      </w:r>
      <w:r>
        <w:t>: Visual explanation of complex concepts and procedures</w:t>
      </w:r>
    </w:p>
    <w:p/>
    <w:p>
      <w:r>
        <w:rPr>
          <w:b/>
        </w:rPr>
        <w:t>AI Optimisation Score</w:t>
      </w:r>
      <w:r>
        <w:t>: 7/10 (Best performing section)</w:t>
      </w:r>
    </w:p>
    <w:p>
      <w:r>
        <w:rPr>
          <w:b/>
        </w:rPr>
        <w:t>E-A-T Demonstration</w:t>
      </w:r>
      <w:r>
        <w:t>: 9.5/10 (Exceptional medical authority)</w:t>
      </w:r>
    </w:p>
    <w:p/>
    <w:p>
      <w:pPr>
        <w:pStyle w:val="Heading3"/>
        <w:jc w:val="left"/>
      </w:pPr>
      <w:r>
        <w:t>About Us Section (/about)</w:t>
      </w:r>
    </w:p>
    <w:p/>
    <w:p>
      <w:r>
        <w:rPr>
          <w:b/>
        </w:rPr>
        <w:t>Professional Presentation Assessment:</w:t>
      </w:r>
    </w:p>
    <w:p>
      <w:pPr>
        <w:pStyle w:val="ListBullet"/>
      </w:pPr>
      <w:r>
        <w:rPr>
          <w:b/>
        </w:rPr>
        <w:t>Credentials Display</w:t>
      </w:r>
      <w:r>
        <w:t>: Comprehensive professional qualifications and experience</w:t>
      </w:r>
    </w:p>
    <w:p>
      <w:pPr>
        <w:pStyle w:val="ListBullet"/>
      </w:pPr>
      <w:r>
        <w:rPr>
          <w:b/>
        </w:rPr>
        <w:t>Authority Establishment</w:t>
      </w:r>
      <w:r>
        <w:t>: Strong medical expertise and professional association memberships</w:t>
      </w:r>
    </w:p>
    <w:p>
      <w:pPr>
        <w:pStyle w:val="ListBullet"/>
      </w:pPr>
      <w:r>
        <w:rPr>
          <w:b/>
        </w:rPr>
        <w:t>Practice Philosophy</w:t>
      </w:r>
      <w:r>
        <w:t>: Clear patient-centred approach explanation</w:t>
      </w:r>
    </w:p>
    <w:p>
      <w:pPr>
        <w:pStyle w:val="ListBullet"/>
      </w:pPr>
      <w:r>
        <w:rPr>
          <w:b/>
        </w:rPr>
        <w:t>Trust Signals</w:t>
      </w:r>
      <w:r>
        <w:t>: Appropriate professional credibility indicators</w:t>
      </w:r>
    </w:p>
    <w:p/>
    <w:p>
      <w:r>
        <w:rPr>
          <w:b/>
        </w:rPr>
        <w:t>Content Elements:</w:t>
      </w:r>
    </w:p>
    <w:p>
      <w:pPr>
        <w:pStyle w:val="ListBullet"/>
      </w:pPr>
      <w:r>
        <w:t>Detailed professional background and qualifications</w:t>
      </w:r>
    </w:p>
    <w:p>
      <w:pPr>
        <w:pStyle w:val="ListBullet"/>
      </w:pPr>
      <w:r>
        <w:t>Hospital affiliations and practice locations</w:t>
      </w:r>
    </w:p>
    <w:p>
      <w:pPr>
        <w:pStyle w:val="ListBullet"/>
      </w:pPr>
      <w:r>
        <w:t>Professional association memberships</w:t>
      </w:r>
    </w:p>
    <w:p>
      <w:pPr>
        <w:pStyle w:val="ListBullet"/>
      </w:pPr>
      <w:r>
        <w:t>Patient care philosophy and approach</w:t>
      </w:r>
    </w:p>
    <w:p/>
    <w:p>
      <w:r>
        <w:rPr>
          <w:b/>
        </w:rPr>
        <w:t>Optimisation Opportunities:</w:t>
      </w:r>
    </w:p>
    <w:p>
      <w:pPr>
        <w:pStyle w:val="ListBullet"/>
      </w:pPr>
      <w:r>
        <w:rPr>
          <w:b/>
        </w:rPr>
        <w:t>Personal Connection</w:t>
      </w:r>
      <w:r>
        <w:t>: Enhanced practitioner personality and patient care approach</w:t>
      </w:r>
    </w:p>
    <w:p>
      <w:pPr>
        <w:pStyle w:val="ListBullet"/>
      </w:pPr>
      <w:r>
        <w:rPr>
          <w:b/>
        </w:rPr>
        <w:t>Visual Content</w:t>
      </w:r>
      <w:r>
        <w:t>: Professional photography and practice environment images</w:t>
      </w:r>
    </w:p>
    <w:p>
      <w:pPr>
        <w:pStyle w:val="ListBullet"/>
      </w:pPr>
      <w:r>
        <w:rPr>
          <w:b/>
        </w:rPr>
        <w:t>Patient Testimonials</w:t>
      </w:r>
      <w:r>
        <w:t>: AHPRA-compliant patient experience sharing</w:t>
      </w:r>
    </w:p>
    <w:p>
      <w:pPr>
        <w:pStyle w:val="ListBullet"/>
      </w:pPr>
      <w:r>
        <w:rPr>
          <w:b/>
        </w:rPr>
        <w:t>Community Involvement</w:t>
      </w:r>
      <w:r>
        <w:t>: Professional and community engagement demonstration</w:t>
      </w:r>
    </w:p>
    <w:p/>
    <w:p>
      <w:r>
        <w:rPr>
          <w:b/>
        </w:rPr>
        <w:t>AI Optimisation Score</w:t>
      </w:r>
      <w:r>
        <w:t>: 4/10 (Limited structured content formatting)</w:t>
      </w:r>
    </w:p>
    <w:p>
      <w:r>
        <w:rPr>
          <w:b/>
        </w:rPr>
        <w:t>Trust Factor Score</w:t>
      </w:r>
      <w:r>
        <w:t>: 9/10 (Excellent professional credibility)</w:t>
      </w:r>
    </w:p>
    <w:p/>
    <w:p>
      <w:pPr>
        <w:pStyle w:val="Heading2"/>
        <w:jc w:val="left"/>
      </w:pPr>
      <w:r>
        <w:t>Content Quality Evaluation</w:t>
      </w:r>
    </w:p>
    <w:p/>
    <w:p>
      <w:pPr>
        <w:pStyle w:val="Heading3"/>
        <w:jc w:val="left"/>
      </w:pPr>
      <w:r>
        <w:t>E-A-T Assessment (Expertise, Authoritativeness, Trustworthiness)</w:t>
      </w:r>
    </w:p>
    <w:p/>
    <w:p>
      <w:r>
        <w:t>#### Expertise Demonstration: 9.5/10</w:t>
      </w:r>
    </w:p>
    <w:p>
      <w:r>
        <w:rPr>
          <w:b/>
        </w:rPr>
        <w:t>Strengths:</w:t>
      </w:r>
    </w:p>
    <w:p>
      <w:pPr>
        <w:pStyle w:val="ListBullet"/>
      </w:pPr>
      <w:r>
        <w:t>Comprehensive professional qualifications clearly displayed</w:t>
      </w:r>
    </w:p>
    <w:p>
      <w:pPr>
        <w:pStyle w:val="ListBullet"/>
      </w:pPr>
      <w:r>
        <w:t>Detailed medical knowledge demonstration across all content</w:t>
      </w:r>
    </w:p>
    <w:p>
      <w:pPr>
        <w:pStyle w:val="ListBullet"/>
      </w:pPr>
      <w:r>
        <w:t>Evidence-based information with appropriate medical terminology</w:t>
      </w:r>
    </w:p>
    <w:p>
      <w:pPr>
        <w:pStyle w:val="ListBullet"/>
      </w:pPr>
      <w:r>
        <w:t>Comprehensive condition coverage with treatment expertise</w:t>
      </w:r>
    </w:p>
    <w:p/>
    <w:p>
      <w:r>
        <w:rPr>
          <w:b/>
        </w:rPr>
        <w:t>Evidence:</w:t>
      </w:r>
    </w:p>
    <w:p>
      <w:pPr>
        <w:pStyle w:val="ListBullet"/>
      </w:pPr>
      <w:r>
        <w:t>Professional association memberships (Royal Australasian College of Surgeons, Urological Society of Australia and New Zealand)</w:t>
      </w:r>
    </w:p>
    <w:p>
      <w:pPr>
        <w:pStyle w:val="ListBullet"/>
      </w:pPr>
      <w:r>
        <w:t>Hospital affiliations with multiple prestigious institutions</w:t>
      </w:r>
    </w:p>
    <w:p>
      <w:pPr>
        <w:pStyle w:val="ListBullet"/>
      </w:pPr>
      <w:r>
        <w:t>Comprehensive treatment option knowledge and explanation</w:t>
      </w:r>
    </w:p>
    <w:p>
      <w:pPr>
        <w:pStyle w:val="ListBullet"/>
      </w:pPr>
      <w:r>
        <w:t>Current medical practice standards reflection</w:t>
      </w:r>
    </w:p>
    <w:p/>
    <w:p>
      <w:r>
        <w:t>#### Authoritativeness: 9/10</w:t>
      </w:r>
    </w:p>
    <w:p>
      <w:r>
        <w:rPr>
          <w:b/>
        </w:rPr>
        <w:t>Strengths:</w:t>
      </w:r>
    </w:p>
    <w:p>
      <w:pPr>
        <w:pStyle w:val="ListBullet"/>
      </w:pPr>
      <w:r>
        <w:t>Clear professional identity and practice establishment</w:t>
      </w:r>
    </w:p>
    <w:p>
      <w:pPr>
        <w:pStyle w:val="ListBullet"/>
      </w:pPr>
      <w:r>
        <w:t>Consistent medical professional voice across all content</w:t>
      </w:r>
    </w:p>
    <w:p>
      <w:pPr>
        <w:pStyle w:val="ListBullet"/>
      </w:pPr>
      <w:r>
        <w:t>Appropriate citation of medical standards and treatment approaches</w:t>
      </w:r>
    </w:p>
    <w:p>
      <w:pPr>
        <w:pStyle w:val="ListBullet"/>
      </w:pPr>
      <w:r>
        <w:t>Professional website design and presentation standards</w:t>
      </w:r>
    </w:p>
    <w:p/>
    <w:p>
      <w:r>
        <w:rPr>
          <w:b/>
        </w:rPr>
        <w:t>Supporting Elements:</w:t>
      </w:r>
    </w:p>
    <w:p>
      <w:pPr>
        <w:pStyle w:val="ListBullet"/>
      </w:pPr>
      <w:r>
        <w:t>Professional registration and qualification verification</w:t>
      </w:r>
    </w:p>
    <w:p>
      <w:pPr>
        <w:pStyle w:val="ListBullet"/>
      </w:pPr>
      <w:r>
        <w:t>Consistent branding and professional presentation</w:t>
      </w:r>
    </w:p>
    <w:p>
      <w:pPr>
        <w:pStyle w:val="ListBullet"/>
      </w:pPr>
      <w:r>
        <w:t>Comprehensive service offering demonstration</w:t>
      </w:r>
    </w:p>
    <w:p>
      <w:pPr>
        <w:pStyle w:val="ListBullet"/>
      </w:pPr>
      <w:r>
        <w:t>Medical community integration and professional standing</w:t>
      </w:r>
    </w:p>
    <w:p/>
    <w:p>
      <w:r>
        <w:t>#### Trustworthiness: 8.5/10</w:t>
      </w:r>
    </w:p>
    <w:p>
      <w:r>
        <w:rPr>
          <w:b/>
        </w:rPr>
        <w:t>Strengths:</w:t>
      </w:r>
    </w:p>
    <w:p>
      <w:pPr>
        <w:pStyle w:val="ListBullet"/>
      </w:pPr>
      <w:r>
        <w:t>Balanced, honest presentation of treatment options and outcomes</w:t>
      </w:r>
    </w:p>
    <w:p>
      <w:pPr>
        <w:pStyle w:val="ListBullet"/>
      </w:pPr>
      <w:r>
        <w:t>Clear explanation of risks and benefits for all treatments</w:t>
      </w:r>
    </w:p>
    <w:p>
      <w:pPr>
        <w:pStyle w:val="ListBullet"/>
      </w:pPr>
      <w:r>
        <w:t>Appropriate patient expectation management</w:t>
      </w:r>
    </w:p>
    <w:p>
      <w:pPr>
        <w:pStyle w:val="ListBullet"/>
      </w:pPr>
      <w:r>
        <w:t>Professional ethical standards demonstration</w:t>
      </w:r>
    </w:p>
    <w:p/>
    <w:p>
      <w:r>
        <w:rPr>
          <w:b/>
        </w:rPr>
        <w:t>Enhancement Opportunities:</w:t>
      </w:r>
    </w:p>
    <w:p>
      <w:pPr>
        <w:pStyle w:val="ListBullet"/>
      </w:pPr>
      <w:r>
        <w:t>Patient testimonial integration (AHPRA compliant)</w:t>
      </w:r>
    </w:p>
    <w:p>
      <w:pPr>
        <w:pStyle w:val="ListBullet"/>
      </w:pPr>
      <w:r>
        <w:t>Outcome statistics and success rate information</w:t>
      </w:r>
    </w:p>
    <w:p>
      <w:pPr>
        <w:pStyle w:val="ListBullet"/>
      </w:pPr>
      <w:r>
        <w:t>Patient privacy and confidentiality policy clarity</w:t>
      </w:r>
    </w:p>
    <w:p>
      <w:pPr>
        <w:pStyle w:val="ListBullet"/>
      </w:pPr>
      <w:r>
        <w:t>Enhanced contact and practice accessibility information</w:t>
      </w:r>
    </w:p>
    <w:p/>
    <w:p>
      <w:pPr>
        <w:pStyle w:val="Heading3"/>
        <w:jc w:val="left"/>
      </w:pPr>
      <w:r>
        <w:t>Content Accessibility Assessment</w:t>
      </w:r>
    </w:p>
    <w:p/>
    <w:p>
      <w:r>
        <w:t>#### Reading Level Analysis</w:t>
      </w:r>
    </w:p>
    <w:p>
      <w:pPr>
        <w:pStyle w:val="ListBullet"/>
      </w:pPr>
      <w:r>
        <w:rPr>
          <w:b/>
        </w:rPr>
        <w:t>Medical Terminology</w:t>
      </w:r>
      <w:r>
        <w:t>: Appropriate use with patient-accessible explanations</w:t>
      </w:r>
    </w:p>
    <w:p>
      <w:pPr>
        <w:pStyle w:val="ListBullet"/>
      </w:pPr>
      <w:r>
        <w:rPr>
          <w:b/>
        </w:rPr>
        <w:t>Sentence Structure</w:t>
      </w:r>
      <w:r>
        <w:t>: Generally clear and accessible, some opportunities for simplification</w:t>
      </w:r>
    </w:p>
    <w:p>
      <w:pPr>
        <w:pStyle w:val="ListBullet"/>
      </w:pPr>
      <w:r>
        <w:rPr>
          <w:b/>
        </w:rPr>
        <w:t>Information Hierarchy</w:t>
      </w:r>
      <w:r>
        <w:t>: Good logical flow with room for enhanced formatting</w:t>
      </w:r>
    </w:p>
    <w:p>
      <w:pPr>
        <w:pStyle w:val="ListBullet"/>
      </w:pPr>
      <w:r>
        <w:rPr>
          <w:b/>
        </w:rPr>
        <w:t>Visual Support</w:t>
      </w:r>
      <w:r>
        <w:t>: Adequate medical imagery with potential for expansion</w:t>
      </w:r>
    </w:p>
    <w:p/>
    <w:p>
      <w:r>
        <w:t>#### Patient Journey Mapping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Typical Patient Information Needs:</w:t>
      </w:r>
    </w:p>
    <w:p>
      <w:pPr>
        <w:pStyle w:val="ListNumber"/>
      </w:pPr>
      <w:r>
        <w:t>Condition Understanding → Well Covered</w:t>
      </w:r>
    </w:p>
    <w:p>
      <w:pPr>
        <w:pStyle w:val="ListNumber"/>
      </w:pPr>
      <w:r>
        <w:t>Symptom Recognition → Well Covered</w:t>
      </w:r>
    </w:p>
    <w:p>
      <w:pPr>
        <w:pStyle w:val="ListNumber"/>
      </w:pPr>
      <w:r>
        <w:t>Treatment Options → Well Covered</w:t>
      </w:r>
    </w:p>
    <w:p>
      <w:pPr>
        <w:pStyle w:val="ListNumber"/>
      </w:pPr>
      <w:r>
        <w:t>Decision Making → Moderate Coverage</w:t>
      </w:r>
    </w:p>
    <w:p>
      <w:pPr>
        <w:pStyle w:val="ListNumber"/>
      </w:pPr>
      <w:r>
        <w:t>Preparation and Recovery → Limited Coverage</w:t>
      </w:r>
    </w:p>
    <w:p>
      <w:pPr>
        <w:pStyle w:val="ListNumber"/>
      </w:pPr>
      <w:r>
        <w:t>Follow-up and Management → Limited Coverage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Patient Journey Support Score</w:t>
      </w:r>
      <w:r>
        <w:t>: 7/10</w:t>
      </w:r>
    </w:p>
    <w:p>
      <w:pPr>
        <w:pStyle w:val="ListBullet"/>
      </w:pPr>
      <w:r>
        <w:t>Strong in initial education and treatment understanding</w:t>
      </w:r>
    </w:p>
    <w:p>
      <w:pPr>
        <w:pStyle w:val="ListBullet"/>
      </w:pPr>
      <w:r>
        <w:t>Opportunities in decision support and ongoing care information</w:t>
      </w:r>
    </w:p>
    <w:p/>
    <w:p>
      <w:pPr>
        <w:pStyle w:val="Heading2"/>
        <w:jc w:val="left"/>
      </w:pPr>
      <w:r>
        <w:t>AI Optimisation Assessment</w:t>
      </w:r>
    </w:p>
    <w:p/>
    <w:p>
      <w:pPr>
        <w:pStyle w:val="Heading3"/>
        <w:jc w:val="left"/>
      </w:pPr>
      <w:r>
        <w:t>Current AI Readiness Evaluation</w:t>
      </w:r>
    </w:p>
    <w:p/>
    <w:p>
      <w:r>
        <w:t>#### Structured Content Analysis</w:t>
      </w:r>
    </w:p>
    <w:p>
      <w:r>
        <w:rPr>
          <w:b/>
        </w:rPr>
        <w:t>Headings Structure</w:t>
      </w:r>
      <w:r>
        <w:t>: 6/10</w:t>
      </w:r>
    </w:p>
    <w:p>
      <w:pPr>
        <w:pStyle w:val="ListBullet"/>
      </w:pPr>
      <w:r>
        <w:t>Current: Basic H1, H2 structure implemented</w:t>
      </w:r>
    </w:p>
    <w:p>
      <w:pPr>
        <w:pStyle w:val="ListBullet"/>
      </w:pPr>
      <w:r>
        <w:t>Opportunity: Enhanced semantic heading hierarchy with keyword optimisation</w:t>
      </w:r>
    </w:p>
    <w:p/>
    <w:p>
      <w:r>
        <w:rPr>
          <w:b/>
        </w:rPr>
        <w:t>List Usage</w:t>
      </w:r>
      <w:r>
        <w:t>: 5/10</w:t>
      </w:r>
    </w:p>
    <w:p>
      <w:pPr>
        <w:pStyle w:val="ListBullet"/>
      </w:pPr>
      <w:r>
        <w:t>Current: Limited bullet points and structured lists</w:t>
      </w:r>
    </w:p>
    <w:p>
      <w:pPr>
        <w:pStyle w:val="ListBullet"/>
      </w:pPr>
      <w:r>
        <w:t>Opportunity: Systematic list implementation for symptoms, treatments, benefits</w:t>
      </w:r>
    </w:p>
    <w:p/>
    <w:p>
      <w:r>
        <w:rPr>
          <w:b/>
        </w:rPr>
        <w:t>Table Implementation</w:t>
      </w:r>
      <w:r>
        <w:t>: 3/10</w:t>
      </w:r>
    </w:p>
    <w:p>
      <w:pPr>
        <w:pStyle w:val="ListBullet"/>
      </w:pPr>
      <w:r>
        <w:t>Current: Minimal table usage for information comparison</w:t>
      </w:r>
    </w:p>
    <w:p>
      <w:pPr>
        <w:pStyle w:val="ListBullet"/>
      </w:pPr>
      <w:r>
        <w:t>Opportunity: Comprehensive comparison tables for treatments, conditions, outcomes</w:t>
      </w:r>
    </w:p>
    <w:p/>
    <w:p>
      <w:r>
        <w:rPr>
          <w:b/>
        </w:rPr>
        <w:t>FAQ Integration</w:t>
      </w:r>
      <w:r>
        <w:t>: 4/10</w:t>
      </w:r>
    </w:p>
    <w:p>
      <w:pPr>
        <w:pStyle w:val="ListBullet"/>
      </w:pPr>
      <w:r>
        <w:t>Current: Limited structured Q&amp;A format</w:t>
      </w:r>
    </w:p>
    <w:p>
      <w:pPr>
        <w:pStyle w:val="ListBullet"/>
      </w:pPr>
      <w:r>
        <w:t>Opportunity: Systematic FAQ development for each major condition</w:t>
      </w:r>
    </w:p>
    <w:p/>
    <w:p>
      <w:r>
        <w:t>#### Machine Readability Enhancement Opportunities</w:t>
      </w:r>
    </w:p>
    <w:p/>
    <w:p>
      <w:r>
        <w:rPr>
          <w:b/>
        </w:rPr>
        <w:t>Structured Data Expansion:</w:t>
      </w:r>
    </w:p>
    <w:p>
      <w:pPr>
        <w:pStyle w:val="ListBullet"/>
      </w:pPr>
      <w:r>
        <w:t>Current: Basic medical business schema implemented</w:t>
      </w:r>
    </w:p>
    <w:p>
      <w:pPr>
        <w:pStyle w:val="ListBullet"/>
      </w:pPr>
      <w:r>
        <w:t>Potential: FAQ schema, medical condition markup, treatment procedure markup</w:t>
      </w:r>
    </w:p>
    <w:p/>
    <w:p>
      <w:r>
        <w:rPr>
          <w:b/>
        </w:rPr>
        <w:t>Content Formatting for AI: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Current Format Example:</w:t>
      </w:r>
    </w:p>
    <w:p>
      <w:r>
        <w:t>"Prostate enlargement affects many men as they age..."</w:t>
      </w:r>
    </w:p>
    <w:p/>
    <w:p>
      <w:r>
        <w:t>AI-Optimised Format Example:</w:t>
      </w:r>
    </w:p>
    <w:p>
      <w:r>
        <w:t>"What is Prostate Enlargement?</w:t>
      </w:r>
    </w:p>
    <w:p>
      <w:r>
        <w:t>Prostate enlargement (BPH) affects:</w:t>
      </w:r>
    </w:p>
    <w:p>
      <w:r>
        <w:t>• 50% of men over 50 years</w:t>
      </w:r>
    </w:p>
    <w:p>
      <w:r>
        <w:t>• 80% of men over 80 years</w:t>
      </w:r>
    </w:p>
    <w:p>
      <w:r>
        <w:t>• Symptoms include:</w:t>
      </w:r>
    </w:p>
    <w:p>
      <w:pPr>
        <w:pStyle w:val="ListBullet"/>
      </w:pPr>
      <w:r>
        <w:t>Frequent urination</w:t>
      </w:r>
    </w:p>
    <w:p>
      <w:pPr>
        <w:pStyle w:val="ListBullet"/>
      </w:pPr>
      <w:r>
        <w:t>Weak urine stream</w:t>
      </w:r>
    </w:p>
    <w:p>
      <w:pPr>
        <w:pStyle w:val="ListBullet"/>
      </w:pPr>
      <w:r>
        <w:t>Incomplete bladder emptying"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AI Enhancement Recommendations</w:t>
      </w:r>
    </w:p>
    <w:p/>
    <w:p>
      <w:r>
        <w:t>#### Immediate Implementation (0-1 Month)</w:t>
      </w:r>
    </w:p>
    <w:p>
      <w:pPr>
        <w:pStyle w:val="ListNumber"/>
      </w:pPr>
      <w:r>
        <w:rPr>
          <w:b/>
        </w:rPr>
        <w:t>Structured List Integration</w:t>
      </w:r>
      <w:r>
        <w:t>: Convert paragraph content to bullet points where appropriate</w:t>
      </w:r>
    </w:p>
    <w:p>
      <w:pPr>
        <w:pStyle w:val="ListNumber"/>
      </w:pPr>
      <w:r>
        <w:rPr>
          <w:b/>
        </w:rPr>
        <w:t>FAQ Section Development</w:t>
      </w:r>
      <w:r>
        <w:t>: Create systematic Q&amp;A sections for each condition</w:t>
      </w:r>
    </w:p>
    <w:p>
      <w:pPr>
        <w:pStyle w:val="ListNumber"/>
      </w:pPr>
      <w:r>
        <w:rPr>
          <w:b/>
        </w:rPr>
        <w:t>Table Implementation</w:t>
      </w:r>
      <w:r>
        <w:t>: Develop comparison tables for treatment options</w:t>
      </w:r>
    </w:p>
    <w:p>
      <w:pPr>
        <w:pStyle w:val="ListNumber"/>
      </w:pPr>
      <w:r>
        <w:rPr>
          <w:b/>
        </w:rPr>
        <w:t>Enhanced Headings</w:t>
      </w:r>
      <w:r>
        <w:t>: Implement semantic heading structure with question-based headings</w:t>
      </w:r>
    </w:p>
    <w:p/>
    <w:p>
      <w:r>
        <w:t>#### Advanced AI Optimisation (1-3 Months)</w:t>
      </w:r>
    </w:p>
    <w:p>
      <w:pPr>
        <w:pStyle w:val="ListNumber"/>
      </w:pPr>
      <w:r>
        <w:rPr>
          <w:b/>
        </w:rPr>
        <w:t>Schema Markup Expansion</w:t>
      </w:r>
      <w:r>
        <w:t>: Implement medical condition and treatment procedure schema</w:t>
      </w:r>
    </w:p>
    <w:p>
      <w:pPr>
        <w:pStyle w:val="ListNumber"/>
      </w:pPr>
      <w:r>
        <w:rPr>
          <w:b/>
        </w:rPr>
        <w:t>Featured Snippet Optimisation</w:t>
      </w:r>
      <w:r>
        <w:t>: Format content for enhanced search result presentation</w:t>
      </w:r>
    </w:p>
    <w:p>
      <w:pPr>
        <w:pStyle w:val="ListNumber"/>
      </w:pPr>
      <w:r>
        <w:rPr>
          <w:b/>
        </w:rPr>
        <w:t>Interactive Elements</w:t>
      </w:r>
      <w:r>
        <w:t>: Develop patient assessment tools and decision aids</w:t>
      </w:r>
    </w:p>
    <w:p>
      <w:pPr>
        <w:pStyle w:val="ListNumber"/>
      </w:pPr>
      <w:r>
        <w:rPr>
          <w:b/>
        </w:rPr>
        <w:t>Content Hub Architecture</w:t>
      </w:r>
      <w:r>
        <w:t>: Create interconnected content ecosystems</w:t>
      </w:r>
    </w:p>
    <w:p/>
    <w:p>
      <w:pPr>
        <w:pStyle w:val="Heading2"/>
        <w:jc w:val="left"/>
      </w:pPr>
      <w:r>
        <w:t>SEO Content Analysis</w:t>
      </w:r>
    </w:p>
    <w:p/>
    <w:p>
      <w:pPr>
        <w:pStyle w:val="Heading3"/>
        <w:jc w:val="left"/>
      </w:pPr>
      <w:r>
        <w:t>Current SEO Performance Assessment</w:t>
      </w:r>
    </w:p>
    <w:p/>
    <w:p>
      <w:r>
        <w:t>#### On-Page Optimisation</w:t>
      </w:r>
    </w:p>
    <w:p>
      <w:r>
        <w:rPr>
          <w:b/>
        </w:rPr>
        <w:t>Title Tags</w:t>
      </w:r>
      <w:r>
        <w:t>: 7/10 - Clear, descriptive, appropriate length</w:t>
      </w:r>
    </w:p>
    <w:p>
      <w:r>
        <w:rPr>
          <w:b/>
        </w:rPr>
        <w:t>Meta Descriptions</w:t>
      </w:r>
      <w:r>
        <w:t>: 6/10 - Present but could be more compelling</w:t>
      </w:r>
    </w:p>
    <w:p>
      <w:r>
        <w:rPr>
          <w:b/>
        </w:rPr>
        <w:t>Heading Structure</w:t>
      </w:r>
      <w:r>
        <w:t>: 6/10 - Basic implementation with enhancement opportunities</w:t>
      </w:r>
    </w:p>
    <w:p>
      <w:r>
        <w:rPr>
          <w:b/>
        </w:rPr>
        <w:t>Internal Linking</w:t>
      </w:r>
      <w:r>
        <w:t>: 5/10 - Limited cross-linking between related content</w:t>
      </w:r>
    </w:p>
    <w:p>
      <w:r>
        <w:rPr>
          <w:b/>
        </w:rPr>
        <w:t>Image Optimisation</w:t>
      </w:r>
      <w:r>
        <w:t>: 6/10 - Alt text present, file naming could be improved</w:t>
      </w:r>
    </w:p>
    <w:p/>
    <w:p>
      <w:r>
        <w:t>#### Keyword Targeting Assessment</w:t>
      </w:r>
    </w:p>
    <w:p>
      <w:r>
        <w:rPr>
          <w:b/>
        </w:rPr>
        <w:t>Primary Keywords</w:t>
      </w:r>
      <w:r>
        <w:t>: Well-targeted for main conditions (prostate, kidney stones, bladder)</w:t>
      </w:r>
    </w:p>
    <w:p>
      <w:r>
        <w:rPr>
          <w:b/>
        </w:rPr>
        <w:t>Long-tail Opportunities</w:t>
      </w:r>
      <w:r>
        <w:t>: Significant potential for specific treatment and symptom targeting</w:t>
      </w:r>
    </w:p>
    <w:p>
      <w:r>
        <w:rPr>
          <w:b/>
        </w:rPr>
        <w:t>Local SEO</w:t>
      </w:r>
      <w:r>
        <w:t>: Good foundation with geographic targeting potential</w:t>
      </w:r>
    </w:p>
    <w:p>
      <w:r>
        <w:rPr>
          <w:b/>
        </w:rPr>
        <w:t>Competitive Keywords</w:t>
      </w:r>
      <w:r>
        <w:t>: Solid positioning with expansion opportunities</w:t>
      </w:r>
    </w:p>
    <w:p/>
    <w:p>
      <w:pPr>
        <w:pStyle w:val="Heading3"/>
        <w:jc w:val="left"/>
      </w:pPr>
      <w:r>
        <w:t>SEO Enhancement Priorities</w:t>
      </w:r>
    </w:p>
    <w:p/>
    <w:p>
      <w:r>
        <w:t>#### Content Expansion Opportunities</w:t>
      </w:r>
    </w:p>
    <w:p>
      <w:pPr>
        <w:pStyle w:val="ListNumber"/>
      </w:pPr>
      <w:r>
        <w:rPr>
          <w:b/>
        </w:rPr>
        <w:t>Long-tail Keyword Pages</w:t>
      </w:r>
      <w:r>
        <w:t>: Specific treatment procedures, symptom combinations</w:t>
      </w:r>
    </w:p>
    <w:p>
      <w:pPr>
        <w:pStyle w:val="ListNumber"/>
      </w:pPr>
      <w:r>
        <w:rPr>
          <w:b/>
        </w:rPr>
        <w:t>FAQ Content</w:t>
      </w:r>
      <w:r>
        <w:t>: Question-based content for voice search optimisation</w:t>
      </w:r>
    </w:p>
    <w:p>
      <w:pPr>
        <w:pStyle w:val="ListNumber"/>
      </w:pPr>
      <w:r>
        <w:rPr>
          <w:b/>
        </w:rPr>
        <w:t>Local Content</w:t>
      </w:r>
      <w:r>
        <w:t>: Sydney-specific urological health information</w:t>
      </w:r>
    </w:p>
    <w:p>
      <w:pPr>
        <w:pStyle w:val="ListNumber"/>
      </w:pPr>
      <w:r>
        <w:rPr>
          <w:b/>
        </w:rPr>
        <w:t>Seasonal Content</w:t>
      </w:r>
      <w:r>
        <w:t>: Condition management through different seasons/life stages</w:t>
      </w:r>
    </w:p>
    <w:p/>
    <w:p>
      <w:r>
        <w:t>#### Technical SEO Improvements</w:t>
      </w:r>
    </w:p>
    <w:p>
      <w:pPr>
        <w:pStyle w:val="ListNumber"/>
      </w:pPr>
      <w:r>
        <w:rPr>
          <w:b/>
        </w:rPr>
        <w:t>Page Speed Optimisation</w:t>
      </w:r>
      <w:r>
        <w:t>: Enhanced mobile and desktop loading speeds</w:t>
      </w:r>
    </w:p>
    <w:p>
      <w:pPr>
        <w:pStyle w:val="ListNumber"/>
      </w:pPr>
      <w:r>
        <w:rPr>
          <w:b/>
        </w:rPr>
        <w:t>Schema Markup Enhancement</w:t>
      </w:r>
      <w:r>
        <w:t>: Medical-specific structured data implementation</w:t>
      </w:r>
    </w:p>
    <w:p>
      <w:pPr>
        <w:pStyle w:val="ListNumber"/>
      </w:pPr>
      <w:r>
        <w:rPr>
          <w:b/>
        </w:rPr>
        <w:t>Internal Linking Strategy</w:t>
      </w:r>
      <w:r>
        <w:t>: Comprehensive cross-linking between related content</w:t>
      </w:r>
    </w:p>
    <w:p>
      <w:pPr>
        <w:pStyle w:val="ListNumber"/>
      </w:pPr>
      <w:r>
        <w:rPr>
          <w:b/>
        </w:rPr>
        <w:t>Content Freshness</w:t>
      </w:r>
      <w:r>
        <w:t>: Regular updates and expansion of existing content</w:t>
      </w:r>
    </w:p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Missing Content Opportunities</w:t>
      </w:r>
    </w:p>
    <w:p/>
    <w:p>
      <w:r>
        <w:t>#### Patient Support Content</w:t>
      </w:r>
    </w:p>
    <w:p>
      <w:pPr>
        <w:pStyle w:val="ListBullet"/>
      </w:pPr>
      <w:r>
        <w:rPr>
          <w:b/>
        </w:rPr>
        <w:t>Preparation Guides</w:t>
      </w:r>
      <w:r>
        <w:t>: Pre-procedure and consultation preparation information</w:t>
      </w:r>
    </w:p>
    <w:p>
      <w:pPr>
        <w:pStyle w:val="ListBullet"/>
      </w:pPr>
      <w:r>
        <w:rPr>
          <w:b/>
        </w:rPr>
        <w:t>Recovery Resources</w:t>
      </w:r>
      <w:r>
        <w:t>: Post-treatment care and recovery timeline information</w:t>
      </w:r>
    </w:p>
    <w:p>
      <w:pPr>
        <w:pStyle w:val="ListBullet"/>
      </w:pPr>
      <w:r>
        <w:rPr>
          <w:b/>
        </w:rPr>
        <w:t>Family Support</w:t>
      </w:r>
      <w:r>
        <w:t>: Information and resources for family members and carers</w:t>
      </w:r>
    </w:p>
    <w:p>
      <w:pPr>
        <w:pStyle w:val="ListBullet"/>
      </w:pPr>
      <w:r>
        <w:rPr>
          <w:b/>
        </w:rPr>
        <w:t>Follow-up Care</w:t>
      </w:r>
      <w:r>
        <w:t>: Ongoing monitoring and health maintenance information</w:t>
      </w:r>
    </w:p>
    <w:p/>
    <w:p>
      <w:r>
        <w:t>#### Interactive Content Elements</w:t>
      </w:r>
    </w:p>
    <w:p>
      <w:pPr>
        <w:pStyle w:val="ListBullet"/>
      </w:pPr>
      <w:r>
        <w:rPr>
          <w:b/>
        </w:rPr>
        <w:t>Symptom Assessment Tools</w:t>
      </w:r>
      <w:r>
        <w:t>: Interactive questionnaires for condition evaluation</w:t>
      </w:r>
    </w:p>
    <w:p>
      <w:pPr>
        <w:pStyle w:val="ListBullet"/>
      </w:pPr>
      <w:r>
        <w:rPr>
          <w:b/>
        </w:rPr>
        <w:t>Treatment Decision Aids</w:t>
      </w:r>
      <w:r>
        <w:t>: Comparison tools for treatment options</w:t>
      </w:r>
    </w:p>
    <w:p>
      <w:pPr>
        <w:pStyle w:val="ListBullet"/>
      </w:pPr>
      <w:r>
        <w:rPr>
          <w:b/>
        </w:rPr>
        <w:t>Risk Calculators</w:t>
      </w:r>
      <w:r>
        <w:t>: Personalised risk assessment for various conditions</w:t>
      </w:r>
    </w:p>
    <w:p>
      <w:pPr>
        <w:pStyle w:val="ListBullet"/>
      </w:pPr>
      <w:r>
        <w:rPr>
          <w:b/>
        </w:rPr>
        <w:t>Educational Quizzes</w:t>
      </w:r>
      <w:r>
        <w:t>: Patient knowledge verification and engagement tools</w:t>
      </w:r>
    </w:p>
    <w:p/>
    <w:p>
      <w:r>
        <w:t>#### Advanced Educational Content</w:t>
      </w:r>
    </w:p>
    <w:p>
      <w:pPr>
        <w:pStyle w:val="ListBullet"/>
      </w:pPr>
      <w:r>
        <w:rPr>
          <w:b/>
        </w:rPr>
        <w:t>Video Explanations</w:t>
      </w:r>
      <w:r>
        <w:t>: Visual content for complex procedures and concepts</w:t>
      </w:r>
    </w:p>
    <w:p>
      <w:pPr>
        <w:pStyle w:val="ListBullet"/>
      </w:pPr>
      <w:r>
        <w:rPr>
          <w:b/>
        </w:rPr>
        <w:t>Infographics</w:t>
      </w:r>
      <w:r>
        <w:t>: Visual representation of statistics, treatment options, recovery timelines</w:t>
      </w:r>
    </w:p>
    <w:p>
      <w:pPr>
        <w:pStyle w:val="ListBullet"/>
      </w:pPr>
      <w:r>
        <w:rPr>
          <w:b/>
        </w:rPr>
        <w:t>Case Studies</w:t>
      </w:r>
      <w:r>
        <w:t>: Anonymised patient journey examples (AHPRA compliant)</w:t>
      </w:r>
    </w:p>
    <w:p>
      <w:pPr>
        <w:pStyle w:val="ListBullet"/>
      </w:pPr>
      <w:r>
        <w:rPr>
          <w:b/>
        </w:rPr>
        <w:t>Research Integration</w:t>
      </w:r>
      <w:r>
        <w:t>: Current research findings and clinical trial information</w:t>
      </w:r>
    </w:p>
    <w:p/>
    <w:p>
      <w:pPr>
        <w:pStyle w:val="Heading3"/>
        <w:jc w:val="left"/>
      </w:pPr>
      <w:r>
        <w:t>Content Architecture Gaps</w:t>
      </w:r>
    </w:p>
    <w:p/>
    <w:p>
      <w:r>
        <w:t>#### Pillar Page Opportunities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Potential Pillar Pages:</w:t>
      </w:r>
    </w:p>
    <w:p>
      <w:pPr>
        <w:pStyle w:val="ListNumber"/>
      </w:pPr>
      <w:r>
        <w:t>"Complete Guide to Prostate Health"</w:t>
      </w:r>
    </w:p>
    <w:p>
      <w:r>
        <w:t>└── Supporting: BPH, Prostate Cancer, PSA Testing, Treatment Options</w:t>
      </w:r>
    </w:p>
    <w:p>
      <w:pPr>
        <w:pStyle w:val="ListNumber"/>
      </w:pPr>
      <w:r>
        <w:t>"Understanding Kidney Stone Management"</w:t>
      </w:r>
    </w:p>
    <w:p>
      <w:r>
        <w:t>└── Supporting: Stone Types, Prevention, Treatment Methods, Dietary Management</w:t>
      </w:r>
    </w:p>
    <w:p>
      <w:pPr>
        <w:pStyle w:val="ListNumber"/>
      </w:pPr>
      <w:r>
        <w:t>"Comprehensive Bladder Health Guide"</w:t>
      </w:r>
    </w:p>
    <w:p>
      <w:r>
        <w:t>└── Supporting: Dysfunction, Stones, Incontinence, Treatment Options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Content Hub Development</w:t>
      </w:r>
    </w:p>
    <w:p>
      <w:pPr>
        <w:pStyle w:val="ListBullet"/>
      </w:pPr>
      <w:r>
        <w:rPr>
          <w:b/>
        </w:rPr>
        <w:t>Treatment Method Hubs</w:t>
      </w:r>
      <w:r>
        <w:t>: Detailed information clusters for surgical and medical treatments</w:t>
      </w:r>
    </w:p>
    <w:p>
      <w:pPr>
        <w:pStyle w:val="ListBullet"/>
      </w:pPr>
      <w:r>
        <w:rPr>
          <w:b/>
        </w:rPr>
        <w:t>Condition Management Hubs</w:t>
      </w:r>
      <w:r>
        <w:t>: Comprehensive patient journey support for each major condition</w:t>
      </w:r>
    </w:p>
    <w:p>
      <w:pPr>
        <w:pStyle w:val="ListBullet"/>
      </w:pPr>
      <w:r>
        <w:rPr>
          <w:b/>
        </w:rPr>
        <w:t>Prevention and Wellness Hubs</w:t>
      </w:r>
      <w:r>
        <w:t>: Proactive health management and prevention strategies</w:t>
      </w:r>
    </w:p>
    <w:p/>
    <w:p>
      <w:pPr>
        <w:pStyle w:val="Heading2"/>
        <w:jc w:val="left"/>
      </w:pPr>
      <w:r>
        <w:t>Improvement Recommendations</w:t>
      </w:r>
    </w:p>
    <w:p/>
    <w:p>
      <w:pPr>
        <w:pStyle w:val="Heading3"/>
        <w:jc w:val="left"/>
      </w:pPr>
      <w:r>
        <w:t>Priority 1: Immediate Improvements (0-1 Month)</w:t>
      </w:r>
    </w:p>
    <w:p/>
    <w:p>
      <w:r>
        <w:t>#### Content Restructuring</w:t>
      </w:r>
    </w:p>
    <w:p>
      <w:pPr>
        <w:pStyle w:val="ListNumber"/>
      </w:pPr>
      <w:r>
        <w:rPr>
          <w:b/>
        </w:rPr>
        <w:t>AI-Friendly Formatting</w:t>
      </w:r>
      <w:r>
        <w:t>: Implement structured lists, clear headings, and FAQ sections</w:t>
      </w:r>
    </w:p>
    <w:p>
      <w:pPr>
        <w:pStyle w:val="ListNumber"/>
      </w:pPr>
      <w:r>
        <w:rPr>
          <w:b/>
        </w:rPr>
        <w:t>Interactive FAQ Development</w:t>
      </w:r>
      <w:r>
        <w:t>: Create comprehensive Q&amp;A sections for each condition</w:t>
      </w:r>
    </w:p>
    <w:p>
      <w:pPr>
        <w:pStyle w:val="ListNumber"/>
      </w:pPr>
      <w:r>
        <w:rPr>
          <w:b/>
        </w:rPr>
        <w:t>Content Cross-linking</w:t>
      </w:r>
      <w:r>
        <w:t>: Develop internal linking strategy between related content</w:t>
      </w:r>
    </w:p>
    <w:p>
      <w:pPr>
        <w:pStyle w:val="ListNumber"/>
      </w:pPr>
      <w:r>
        <w:rPr>
          <w:b/>
        </w:rPr>
        <w:t>Visual Content Enhancement</w:t>
      </w:r>
      <w:r>
        <w:t>: Add explanatory diagrams and patient journey visualisations</w:t>
      </w:r>
    </w:p>
    <w:p/>
    <w:p>
      <w:r>
        <w:t>#### SEO Optimisation</w:t>
      </w:r>
    </w:p>
    <w:p>
      <w:pPr>
        <w:pStyle w:val="ListNumber"/>
      </w:pPr>
      <w:r>
        <w:rPr>
          <w:b/>
        </w:rPr>
        <w:t>Meta Description Enhancement</w:t>
      </w:r>
      <w:r>
        <w:t>: Create compelling, action-oriented meta descriptions</w:t>
      </w:r>
    </w:p>
    <w:p>
      <w:pPr>
        <w:pStyle w:val="ListNumber"/>
      </w:pPr>
      <w:r>
        <w:rPr>
          <w:b/>
        </w:rPr>
        <w:t>Heading Optimisation</w:t>
      </w:r>
      <w:r>
        <w:t>: Implement semantic heading structure with keyword targeting</w:t>
      </w:r>
    </w:p>
    <w:p>
      <w:pPr>
        <w:pStyle w:val="ListNumber"/>
      </w:pPr>
      <w:r>
        <w:rPr>
          <w:b/>
        </w:rPr>
        <w:t>Image Optimisation</w:t>
      </w:r>
      <w:r>
        <w:t>: Improve alt text and file naming for all visual content</w:t>
      </w:r>
    </w:p>
    <w:p>
      <w:pPr>
        <w:pStyle w:val="ListNumber"/>
      </w:pPr>
      <w:r>
        <w:rPr>
          <w:b/>
        </w:rPr>
        <w:t>Schema Markup Enhancement</w:t>
      </w:r>
      <w:r>
        <w:t>: Implement medical-specific structured data</w:t>
      </w:r>
    </w:p>
    <w:p/>
    <w:p>
      <w:pPr>
        <w:pStyle w:val="Heading3"/>
        <w:jc w:val="left"/>
      </w:pPr>
      <w:r>
        <w:t>Priority 2: Strategic Development (1-3 Months)</w:t>
      </w:r>
    </w:p>
    <w:p/>
    <w:p>
      <w:r>
        <w:t>#### Content Architecture Enhancement</w:t>
      </w:r>
    </w:p>
    <w:p>
      <w:pPr>
        <w:pStyle w:val="ListNumber"/>
      </w:pPr>
      <w:r>
        <w:rPr>
          <w:b/>
        </w:rPr>
        <w:t>Pillar Page Strategy</w:t>
      </w:r>
      <w:r>
        <w:t>: Develop comprehensive condition guide pages</w:t>
      </w:r>
    </w:p>
    <w:p>
      <w:pPr>
        <w:pStyle w:val="ListNumber"/>
      </w:pPr>
      <w:r>
        <w:rPr>
          <w:b/>
        </w:rPr>
        <w:t>Content Hub Implementation</w:t>
      </w:r>
      <w:r>
        <w:t>: Create interconnected content ecosystems</w:t>
      </w:r>
    </w:p>
    <w:p>
      <w:pPr>
        <w:pStyle w:val="ListNumber"/>
      </w:pPr>
      <w:r>
        <w:rPr>
          <w:b/>
        </w:rPr>
        <w:t>Interactive Tool Development</w:t>
      </w:r>
      <w:r>
        <w:t>: Patient assessment and decision-making tools</w:t>
      </w:r>
    </w:p>
    <w:p>
      <w:pPr>
        <w:pStyle w:val="ListNumber"/>
      </w:pPr>
      <w:r>
        <w:rPr>
          <w:b/>
        </w:rPr>
        <w:t>Video Content Creation</w:t>
      </w:r>
      <w:r>
        <w:t>: Visual explanations for complex medical concepts</w:t>
      </w:r>
    </w:p>
    <w:p/>
    <w:p>
      <w:r>
        <w:t>#### Advanced Features</w:t>
      </w:r>
    </w:p>
    <w:p>
      <w:pPr>
        <w:pStyle w:val="ListNumber"/>
      </w:pPr>
      <w:r>
        <w:rPr>
          <w:b/>
        </w:rPr>
        <w:t>Patient Portal Integration</w:t>
      </w:r>
      <w:r>
        <w:t>: Secure patient communication and resource access</w:t>
      </w:r>
    </w:p>
    <w:p>
      <w:pPr>
        <w:pStyle w:val="ListNumber"/>
      </w:pPr>
      <w:r>
        <w:rPr>
          <w:b/>
        </w:rPr>
        <w:t>Appointment Scheduling Enhancement</w:t>
      </w:r>
      <w:r>
        <w:t>: Streamlined booking and preparation process</w:t>
      </w:r>
    </w:p>
    <w:p>
      <w:pPr>
        <w:pStyle w:val="ListNumber"/>
      </w:pPr>
      <w:r>
        <w:rPr>
          <w:b/>
        </w:rPr>
        <w:t>Educational Resource Library</w:t>
      </w:r>
      <w:r>
        <w:t>: Downloadable guides and preparation materials</w:t>
      </w:r>
    </w:p>
    <w:p>
      <w:pPr>
        <w:pStyle w:val="ListNumber"/>
      </w:pPr>
      <w:r>
        <w:rPr>
          <w:b/>
        </w:rPr>
        <w:t>Mobile App Consideration</w:t>
      </w:r>
      <w:r>
        <w:t>: Enhanced mobile experience and engagement</w:t>
      </w:r>
    </w:p>
    <w:p/>
    <w:p>
      <w:pPr>
        <w:pStyle w:val="Heading3"/>
        <w:jc w:val="left"/>
      </w:pPr>
      <w:r>
        <w:t>Priority 3: Innovation and Leadership (3+ Months)</w:t>
      </w:r>
    </w:p>
    <w:p/>
    <w:p>
      <w:r>
        <w:t>#### Technology Integration</w:t>
      </w:r>
    </w:p>
    <w:p>
      <w:pPr>
        <w:pStyle w:val="ListNumber"/>
      </w:pPr>
      <w:r>
        <w:rPr>
          <w:b/>
        </w:rPr>
        <w:t>AI-Powered Patient Tools</w:t>
      </w:r>
      <w:r>
        <w:t>: Advanced assessment and personalisation features</w:t>
      </w:r>
    </w:p>
    <w:p>
      <w:pPr>
        <w:pStyle w:val="ListNumber"/>
      </w:pPr>
      <w:r>
        <w:rPr>
          <w:b/>
        </w:rPr>
        <w:t>Telemedicine Integration</w:t>
      </w:r>
      <w:r>
        <w:t>: Remote consultation and follow-up capabilities</w:t>
      </w:r>
    </w:p>
    <w:p>
      <w:pPr>
        <w:pStyle w:val="ListNumber"/>
      </w:pPr>
      <w:r>
        <w:rPr>
          <w:b/>
        </w:rPr>
        <w:t>Predictive Analytics</w:t>
      </w:r>
      <w:r>
        <w:t>: Treatment outcome prediction and optimisation</w:t>
      </w:r>
    </w:p>
    <w:p>
      <w:pPr>
        <w:pStyle w:val="ListNumber"/>
      </w:pPr>
      <w:r>
        <w:rPr>
          <w:b/>
        </w:rPr>
        <w:t>Virtual Reality Education</w:t>
      </w:r>
      <w:r>
        <w:t>: Immersive patient education experiences</w:t>
      </w:r>
    </w:p>
    <w:p/>
    <w:p>
      <w:pPr>
        <w:pStyle w:val="Heading2"/>
        <w:jc w:val="left"/>
      </w:pPr>
      <w:r>
        <w:t>Content Performance Baseline</w:t>
      </w:r>
    </w:p>
    <w:p/>
    <w:p>
      <w:pPr>
        <w:pStyle w:val="Heading3"/>
        <w:jc w:val="left"/>
      </w:pPr>
      <w:r>
        <w:t>Current Performance Metrics (Estimated)</w:t>
      </w:r>
    </w:p>
    <w:p/>
    <w:p>
      <w:r>
        <w:t>#### Content Engagement Indicators</w:t>
      </w:r>
    </w:p>
    <w:p>
      <w:pPr>
        <w:pStyle w:val="ListBullet"/>
      </w:pPr>
      <w:r>
        <w:rPr>
          <w:b/>
        </w:rPr>
        <w:t>Content Depth</w:t>
      </w:r>
      <w:r>
        <w:t>: High (15,000+ words across major sections)</w:t>
      </w:r>
    </w:p>
    <w:p>
      <w:pPr>
        <w:pStyle w:val="ListBullet"/>
      </w:pPr>
      <w:r>
        <w:rPr>
          <w:b/>
        </w:rPr>
        <w:t>Medical Authority</w:t>
      </w:r>
      <w:r>
        <w:t>: Excellent (comprehensive professional credentials)</w:t>
      </w:r>
    </w:p>
    <w:p>
      <w:pPr>
        <w:pStyle w:val="ListBullet"/>
      </w:pPr>
      <w:r>
        <w:rPr>
          <w:b/>
        </w:rPr>
        <w:t>Patient Education Quality</w:t>
      </w:r>
      <w:r>
        <w:t>: Strong (clear, accessible explanations)</w:t>
      </w:r>
    </w:p>
    <w:p>
      <w:pPr>
        <w:pStyle w:val="ListBullet"/>
      </w:pPr>
      <w:r>
        <w:rPr>
          <w:b/>
        </w:rPr>
        <w:t>SEO Foundation</w:t>
      </w:r>
      <w:r>
        <w:t>: Good (basic optimisation with enhancement opportunities)</w:t>
      </w:r>
    </w:p>
    <w:p/>
    <w:p>
      <w:r>
        <w:t>#### Competitive Position Assessment</w:t>
      </w:r>
    </w:p>
    <w:p>
      <w:pPr>
        <w:pStyle w:val="ListBullet"/>
      </w:pPr>
      <w:r>
        <w:rPr>
          <w:b/>
        </w:rPr>
        <w:t>Content Comprehensiveness</w:t>
      </w:r>
      <w:r>
        <w:t>: Above average compared to competitors</w:t>
      </w:r>
    </w:p>
    <w:p>
      <w:pPr>
        <w:pStyle w:val="ListBullet"/>
      </w:pPr>
      <w:r>
        <w:rPr>
          <w:b/>
        </w:rPr>
        <w:t>Professional Credibility</w:t>
      </w:r>
      <w:r>
        <w:t>: Excellent, matching or exceeding market leaders</w:t>
      </w:r>
    </w:p>
    <w:p>
      <w:pPr>
        <w:pStyle w:val="ListBullet"/>
      </w:pPr>
      <w:r>
        <w:rPr>
          <w:b/>
        </w:rPr>
        <w:t>Digital Optimisation</w:t>
      </w:r>
      <w:r>
        <w:t>: Below market leaders, significant improvement opportunity</w:t>
      </w:r>
    </w:p>
    <w:p>
      <w:pPr>
        <w:pStyle w:val="ListBullet"/>
      </w:pPr>
      <w:r>
        <w:rPr>
          <w:b/>
        </w:rPr>
        <w:t>Patient Tools</w:t>
      </w:r>
      <w:r>
        <w:t>: Below average, major enhancement opportunity</w:t>
      </w:r>
    </w:p>
    <w:p/>
    <w:p>
      <w:pPr>
        <w:pStyle w:val="Heading3"/>
        <w:jc w:val="left"/>
      </w:pPr>
      <w:r>
        <w:t>Success Metrics Framework</w:t>
      </w:r>
    </w:p>
    <w:p/>
    <w:p>
      <w:r>
        <w:t>#### Content Quality Metrics</w:t>
      </w:r>
    </w:p>
    <w:p>
      <w:pPr>
        <w:pStyle w:val="ListBullet"/>
      </w:pPr>
      <w:r>
        <w:rPr>
          <w:b/>
        </w:rPr>
        <w:t>Medical Accuracy</w:t>
      </w:r>
      <w:r>
        <w:t>: Maintain 100% evidence-based content standards</w:t>
      </w:r>
    </w:p>
    <w:p>
      <w:pPr>
        <w:pStyle w:val="ListBullet"/>
      </w:pPr>
      <w:r>
        <w:rPr>
          <w:b/>
        </w:rPr>
        <w:t>Patient Accessibility</w:t>
      </w:r>
      <w:r>
        <w:t>: Achieve reading level appropriate for general population</w:t>
      </w:r>
    </w:p>
    <w:p>
      <w:pPr>
        <w:pStyle w:val="ListBullet"/>
      </w:pPr>
      <w:r>
        <w:rPr>
          <w:b/>
        </w:rPr>
        <w:t>Engagement Time</w:t>
      </w:r>
      <w:r>
        <w:t>: Target increased time on site through enhanced content formatting</w:t>
      </w:r>
    </w:p>
    <w:p>
      <w:pPr>
        <w:pStyle w:val="ListBullet"/>
      </w:pPr>
      <w:r>
        <w:rPr>
          <w:b/>
        </w:rPr>
        <w:t>User Journey Completion</w:t>
      </w:r>
      <w:r>
        <w:t>: Improve patient progression through content to consultation</w:t>
      </w:r>
    </w:p>
    <w:p/>
    <w:p>
      <w:r>
        <w:t>#### SEO Performance Targets</w:t>
      </w:r>
    </w:p>
    <w:p>
      <w:pPr>
        <w:pStyle w:val="ListBullet"/>
      </w:pPr>
      <w:r>
        <w:rPr>
          <w:b/>
        </w:rPr>
        <w:t>Organic Search Traffic</w:t>
      </w:r>
      <w:r>
        <w:t>: Target 30% increase through content optimisation</w:t>
      </w:r>
    </w:p>
    <w:p>
      <w:pPr>
        <w:pStyle w:val="ListBullet"/>
      </w:pPr>
      <w:r>
        <w:rPr>
          <w:b/>
        </w:rPr>
        <w:t>Featured Snippets</w:t>
      </w:r>
      <w:r>
        <w:t>: Achieve featured snippet positioning for key condition searches</w:t>
      </w:r>
    </w:p>
    <w:p>
      <w:pPr>
        <w:pStyle w:val="ListBullet"/>
      </w:pPr>
      <w:r>
        <w:rPr>
          <w:b/>
        </w:rPr>
        <w:t>Local Search Visibility</w:t>
      </w:r>
      <w:r>
        <w:t>: Enhance visibility for local urology searches</w:t>
      </w:r>
    </w:p>
    <w:p>
      <w:pPr>
        <w:pStyle w:val="ListBullet"/>
      </w:pPr>
      <w:r>
        <w:rPr>
          <w:b/>
        </w:rPr>
        <w:t>Long-tail Keyword Rankings</w:t>
      </w:r>
      <w:r>
        <w:t>: Expand keyword coverage through content expansion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Content Audit Conducted By</w:t>
      </w:r>
      <w:r>
        <w:t>: Master Orchestrator Agent</w:t>
      </w:r>
    </w:p>
    <w:p>
      <w:r>
        <w:rPr>
          <w:b/>
        </w:rPr>
        <w:t>Analysis Date</w:t>
      </w:r>
      <w:r>
        <w:t>: 3rd September 2025</w:t>
      </w:r>
    </w:p>
    <w:p>
      <w:r>
        <w:rPr>
          <w:b/>
        </w:rPr>
        <w:t>Content Assessment Framework</w:t>
      </w:r>
      <w:r>
        <w:t>: E-A-T evaluation, AI readiness analysis, patient journey mapping, competitive benchmarking</w:t>
      </w:r>
    </w:p>
    <w:p>
      <w:r>
        <w:rPr>
          <w:b/>
        </w:rPr>
        <w:t>Next Steps</w:t>
      </w:r>
      <w:r>
        <w:t>: Proceed to pillar page strategy development and AI optimisation implementation</w:t>
      </w:r>
    </w:p>
    <w:p/>
    <w:p>
      <w:pPr>
        <w:pStyle w:val="Heading3"/>
        <w:jc w:val="left"/>
      </w:pPr>
      <w:r>
        <w:t>Audit Methodology and Limitations</w:t>
      </w:r>
    </w:p>
    <w:p/>
    <w:p>
      <w:r>
        <w:t>#### Assessment Approach</w:t>
      </w:r>
    </w:p>
    <w:p>
      <w:pPr>
        <w:pStyle w:val="ListBullet"/>
      </w:pPr>
      <w:r>
        <w:rPr>
          <w:b/>
        </w:rPr>
        <w:t>Comprehensive Content Review</w:t>
      </w:r>
      <w:r>
        <w:t>: Manual analysis of all major website sections</w:t>
      </w:r>
    </w:p>
    <w:p>
      <w:pPr>
        <w:pStyle w:val="ListBullet"/>
      </w:pPr>
      <w:r>
        <w:rPr>
          <w:b/>
        </w:rPr>
        <w:t>Competitive Benchmarking</w:t>
      </w:r>
      <w:r>
        <w:t>: Comparison with market-leading urology practice websites</w:t>
      </w:r>
    </w:p>
    <w:p>
      <w:pPr>
        <w:pStyle w:val="ListBullet"/>
      </w:pPr>
      <w:r>
        <w:rPr>
          <w:b/>
        </w:rPr>
        <w:t>AI Readiness Evaluation</w:t>
      </w:r>
      <w:r>
        <w:t>: Assessment of content structure and formatting for machine readability</w:t>
      </w:r>
    </w:p>
    <w:p>
      <w:pPr>
        <w:pStyle w:val="ListBullet"/>
      </w:pPr>
      <w:r>
        <w:rPr>
          <w:b/>
        </w:rPr>
        <w:t>Patient Journey Mapping</w:t>
      </w:r>
      <w:r>
        <w:t>: Evaluation of information flow and decision-making support</w:t>
      </w:r>
    </w:p>
    <w:p/>
    <w:p>
      <w:r>
        <w:t>#### Analysis Limitations</w:t>
      </w:r>
    </w:p>
    <w:p>
      <w:pPr>
        <w:pStyle w:val="ListBullet"/>
      </w:pPr>
      <w:r>
        <w:rPr>
          <w:b/>
        </w:rPr>
        <w:t>Analytics Access</w:t>
      </w:r>
      <w:r>
        <w:t>: Assessment based on content analysis without access to traffic and engagement data</w:t>
      </w:r>
    </w:p>
    <w:p>
      <w:pPr>
        <w:pStyle w:val="ListBullet"/>
      </w:pPr>
      <w:r>
        <w:rPr>
          <w:b/>
        </w:rPr>
        <w:t>User Testing</w:t>
      </w:r>
      <w:r>
        <w:t>: Recommendations based on best practice rather than direct user feedback</w:t>
      </w:r>
    </w:p>
    <w:p>
      <w:pPr>
        <w:pStyle w:val="ListBullet"/>
      </w:pPr>
      <w:r>
        <w:rPr>
          <w:b/>
        </w:rPr>
        <w:t>Technical Performance</w:t>
      </w:r>
      <w:r>
        <w:t>: Limited technical SEO analysis without server access</w:t>
      </w:r>
    </w:p>
    <w:p>
      <w:pPr>
        <w:pStyle w:val="ListBullet"/>
      </w:pPr>
      <w:r>
        <w:rPr>
          <w:b/>
        </w:rPr>
        <w:t>Conversion Tracking</w:t>
      </w:r>
      <w:r>
        <w:t>: Unable to assess conversion rates and patient acquisition effectiveness</w:t>
      </w:r>
    </w:p>
    <w:p/>
    <w:p>
      <w:r>
        <w:t>#### Self-Critique and Validation</w:t>
      </w:r>
    </w:p>
    <w:p>
      <w:r>
        <w:rPr>
          <w:b/>
        </w:rPr>
        <w:t>Key Assumptions:</w:t>
      </w:r>
    </w:p>
    <w:p>
      <w:pPr>
        <w:pStyle w:val="ListBullet"/>
      </w:pPr>
      <w:r>
        <w:t>Current content represents complete service offering and expertise scope</w:t>
      </w:r>
    </w:p>
    <w:p>
      <w:pPr>
        <w:pStyle w:val="ListBullet"/>
      </w:pPr>
      <w:r>
        <w:t>Patient information needs align with typical urological treatment journey patterns</w:t>
      </w:r>
    </w:p>
    <w:p>
      <w:pPr>
        <w:pStyle w:val="ListBullet"/>
      </w:pPr>
      <w:r>
        <w:t>Competitive analysis provides accurate market positioning context</w:t>
      </w:r>
    </w:p>
    <w:p>
      <w:pPr>
        <w:pStyle w:val="ListBullet"/>
      </w:pPr>
      <w:r>
        <w:t>AI optimisation strategies applicable to medical content requirements</w:t>
      </w:r>
    </w:p>
    <w:p/>
    <w:p>
      <w:r>
        <w:rPr>
          <w:b/>
        </w:rPr>
        <w:t>Quality Assurance Methods:</w:t>
      </w:r>
    </w:p>
    <w:p>
      <w:pPr>
        <w:pStyle w:val="ListBullet"/>
      </w:pPr>
      <w:r>
        <w:t>Cross-reference multiple content sections for consistency assessment</w:t>
      </w:r>
    </w:p>
    <w:p>
      <w:pPr>
        <w:pStyle w:val="ListBullet"/>
      </w:pPr>
      <w:r>
        <w:t>Validate recommendations against medical content best practices</w:t>
      </w:r>
    </w:p>
    <w:p>
      <w:pPr>
        <w:pStyle w:val="ListBullet"/>
      </w:pPr>
      <w:r>
        <w:t>Ensure AHPRA compliance considerations throughout analysis</w:t>
      </w:r>
    </w:p>
    <w:p>
      <w:pPr>
        <w:pStyle w:val="ListBullet"/>
      </w:pPr>
      <w:r>
        <w:t>Verify competitive positioning through systematic market comparison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