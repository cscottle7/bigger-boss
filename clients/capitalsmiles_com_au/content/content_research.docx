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capitalsmiles.com.au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