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Phase 1 Execution Summary - SOP Steward Integration Complete</w:t>
      </w:r>
    </w:p>
    <w:p/>
    <w:p>
      <w:pPr>
        <w:pStyle w:val="Heading2"/>
        <w:jc w:val="left"/>
      </w:pPr>
      <w:r>
        <w:t>Executive Summary</w:t>
      </w:r>
    </w:p>
    <w:p>
      <w:r>
        <w:rPr>
          <w:b/>
        </w:rPr>
        <w:t>Completion Date</w:t>
      </w:r>
      <w:r>
        <w:t>: 12/09/2025</w:t>
      </w:r>
    </w:p>
    <w:p>
      <w:r>
        <w:rPr>
          <w:b/>
        </w:rPr>
        <w:t>Phase</w:t>
      </w:r>
      <w:r>
        <w:t>: 1 of 4 (Enhanced Workflow Plan)</w:t>
      </w:r>
    </w:p>
    <w:p>
      <w:r>
        <w:rPr>
          <w:b/>
        </w:rPr>
        <w:t>Director</w:t>
      </w:r>
      <w:r>
        <w:t>: Natasha Chandra</w:t>
      </w:r>
    </w:p>
    <w:p>
      <w:r>
        <w:rPr>
          <w:b/>
        </w:rPr>
        <w:t>Status</w:t>
      </w:r>
      <w:r>
        <w:t>: PHASE 1 COMPLETED SUCCESSFULLY</w:t>
      </w:r>
    </w:p>
    <w:p>
      <w:r>
        <w:rPr>
          <w:b/>
        </w:rPr>
        <w:t>Next Phase</w:t>
      </w:r>
      <w:r>
        <w:t>: Phase 2 Enhanced Feedback Loop System Ready for Launch</w:t>
      </w:r>
    </w:p>
    <w:p/>
    <w:p>
      <w:pPr>
        <w:pStyle w:val="Heading2"/>
        <w:jc w:val="left"/>
      </w:pPr>
      <w:r>
        <w:t>Phase 1 Achievements Summary</w:t>
      </w:r>
    </w:p>
    <w:p/>
    <w:p>
      <w:pPr>
        <w:pStyle w:val="Heading3"/>
        <w:jc w:val="left"/>
      </w:pPr>
      <w:r>
        <w:t>✅ Critical Deliverables Completed</w:t>
      </w:r>
    </w:p>
    <w:p/>
    <w:p>
      <w:r>
        <w:t>#### 1. SOP Steward Framework Implementation</w:t>
      </w:r>
    </w:p>
    <w:p>
      <w:r>
        <w:rPr>
          <w:b/>
        </w:rPr>
        <w:t>Document Created</w:t>
      </w:r>
      <w:r>
        <w:t xml:space="preserve">: </w:t>
      </w:r>
      <w:r>
        <w:rPr>
          <w:rFonts w:ascii="Courier New" w:hAnsi="Courier New"/>
        </w:rPr>
        <w:t>SOP_STEWARD_WORKFLOW_FRAMEWORK.md</w:t>
      </w:r>
    </w:p>
    <w:p>
      <w:r>
        <w:rPr>
          <w:b/>
        </w:rPr>
        <w:t>Status</w:t>
      </w:r>
      <w:r>
        <w:t>: Operational and ready for content workflow integration</w:t>
      </w:r>
    </w:p>
    <w:p>
      <w:r>
        <w:rPr>
          <w:b/>
        </w:rPr>
        <w:t>Key Components</w:t>
      </w:r>
      <w:r>
        <w:t>:</w:t>
      </w:r>
    </w:p>
    <w:p>
      <w:pPr>
        <w:pStyle w:val="ListBullet"/>
      </w:pPr>
      <w:r>
        <w:t>Mandatory 9/10 threshold requirement before content creation</w:t>
      </w:r>
    </w:p>
    <w:p>
      <w:pPr>
        <w:pStyle w:val="ListBullet"/>
      </w:pPr>
      <w:r>
        <w:t>6-agent enhanced feedback loop sequence defined</w:t>
      </w:r>
    </w:p>
    <w:p>
      <w:pPr>
        <w:pStyle w:val="ListBullet"/>
      </w:pPr>
      <w:r>
        <w:t>Australian English compliance verification system</w:t>
      </w:r>
    </w:p>
    <w:p>
      <w:pPr>
        <w:pStyle w:val="ListBullet"/>
      </w:pPr>
      <w:r>
        <w:t>Citation and claims verification protocol</w:t>
      </w:r>
    </w:p>
    <w:p>
      <w:pPr>
        <w:pStyle w:val="ListBullet"/>
      </w:pPr>
      <w:r>
        <w:t>Target market balance framework implementation</w:t>
      </w:r>
    </w:p>
    <w:p/>
    <w:p>
      <w:r>
        <w:t>#### 2. Comprehensive Content Audit Report</w:t>
      </w:r>
    </w:p>
    <w:p>
      <w:r>
        <w:rPr>
          <w:b/>
        </w:rPr>
        <w:t>Document Created</w:t>
      </w:r>
      <w:r>
        <w:t xml:space="preserve">: </w:t>
      </w:r>
      <w:r>
        <w:rPr>
          <w:rFonts w:ascii="Courier New" w:hAnsi="Courier New"/>
        </w:rPr>
        <w:t>COMPREHENSIVE_CONTENT_AUDIT_REPORT.md</w:t>
      </w:r>
    </w:p>
    <w:p>
      <w:r>
        <w:rPr>
          <w:b/>
        </w:rPr>
        <w:t>Status</w:t>
      </w:r>
      <w:r>
        <w:t>: Critical issues identified and prioritised for immediate action</w:t>
      </w:r>
    </w:p>
    <w:p>
      <w:r>
        <w:rPr>
          <w:b/>
        </w:rPr>
        <w:t>Key Findings</w:t>
      </w:r>
      <w:r>
        <w:t>:</w:t>
      </w:r>
    </w:p>
    <w:p>
      <w:pPr>
        <w:pStyle w:val="ListBullet"/>
      </w:pPr>
      <w:r>
        <w:rPr>
          <w:b/>
        </w:rPr>
        <w:t>25+ unsubstantiated claims</w:t>
      </w:r>
      <w:r>
        <w:t xml:space="preserve"> identified for removal or verification</w:t>
      </w:r>
    </w:p>
    <w:p>
      <w:pPr>
        <w:pStyle w:val="ListBullet"/>
      </w:pPr>
      <w:r>
        <w:rPr>
          <w:b/>
        </w:rPr>
        <w:t>100% of pages</w:t>
      </w:r>
      <w:r>
        <w:t xml:space="preserve"> require Answer First section implementation</w:t>
      </w:r>
    </w:p>
    <w:p>
      <w:pPr>
        <w:pStyle w:val="ListBullet"/>
      </w:pPr>
      <w:r>
        <w:rPr>
          <w:b/>
        </w:rPr>
        <w:t>Target market scope</w:t>
      </w:r>
      <w:r>
        <w:t xml:space="preserve"> requires broadening beyond professional services only</w:t>
      </w:r>
    </w:p>
    <w:p>
      <w:pPr>
        <w:pStyle w:val="ListBullet"/>
      </w:pPr>
      <w:r>
        <w:rPr>
          <w:b/>
        </w:rPr>
        <w:t>Director information</w:t>
      </w:r>
      <w:r>
        <w:t xml:space="preserve"> consistency verified (Natasha Chandra correct)</w:t>
      </w:r>
    </w:p>
    <w:p>
      <w:pPr>
        <w:pStyle w:val="ListBullet"/>
      </w:pPr>
      <w:r>
        <w:rPr>
          <w:b/>
        </w:rPr>
        <w:t>Legal risk</w:t>
      </w:r>
      <w:r>
        <w:t xml:space="preserve"> assessment completed with mitigation strategies</w:t>
      </w:r>
    </w:p>
    <w:p/>
    <w:p>
      <w:r>
        <w:t>#### 3. Character Count Standards Framework</w:t>
      </w:r>
    </w:p>
    <w:p>
      <w:r>
        <w:rPr>
          <w:b/>
        </w:rPr>
        <w:t>Document Created</w:t>
      </w:r>
      <w:r>
        <w:t xml:space="preserve">: </w:t>
      </w:r>
      <w:r>
        <w:rPr>
          <w:rFonts w:ascii="Courier New" w:hAnsi="Courier New"/>
        </w:rPr>
        <w:t>CHARACTER_COUNT_STANDARDS.md</w:t>
      </w:r>
    </w:p>
    <w:p>
      <w:r>
        <w:rPr>
          <w:b/>
        </w:rPr>
        <w:t>Status</w:t>
      </w:r>
      <w:r>
        <w:t>: Comprehensive standards established and integrated into SOP workflow</w:t>
      </w:r>
    </w:p>
    <w:p>
      <w:r>
        <w:rPr>
          <w:b/>
        </w:rPr>
        <w:t>Key Standards</w:t>
      </w:r>
      <w:r>
        <w:t>:</w:t>
      </w:r>
    </w:p>
    <w:p>
      <w:pPr>
        <w:pStyle w:val="ListBullet"/>
      </w:pPr>
      <w:r>
        <w:rPr>
          <w:b/>
        </w:rPr>
        <w:t>Homepage</w:t>
      </w:r>
      <w:r>
        <w:t>: 3,000-4,000 characters optimal range</w:t>
      </w:r>
    </w:p>
    <w:p>
      <w:pPr>
        <w:pStyle w:val="ListBullet"/>
      </w:pPr>
      <w:r>
        <w:rPr>
          <w:b/>
        </w:rPr>
        <w:t>Service Pages</w:t>
      </w:r>
      <w:r>
        <w:t>: 4,000-6,000 characters optimal range</w:t>
      </w:r>
    </w:p>
    <w:p>
      <w:pPr>
        <w:pStyle w:val="ListBullet"/>
      </w:pPr>
      <w:r>
        <w:rPr>
          <w:b/>
        </w:rPr>
        <w:t>About Us Pages</w:t>
      </w:r>
      <w:r>
        <w:t>: 2,500-3,500 characters optimal range</w:t>
      </w:r>
    </w:p>
    <w:p>
      <w:pPr>
        <w:pStyle w:val="ListBullet"/>
      </w:pPr>
      <w:r>
        <w:rPr>
          <w:b/>
        </w:rPr>
        <w:t>Case Studies</w:t>
      </w:r>
      <w:r>
        <w:t>: 2,000-3,000 characters optimal range</w:t>
      </w:r>
    </w:p>
    <w:p>
      <w:pPr>
        <w:pStyle w:val="ListBullet"/>
      </w:pPr>
      <w:r>
        <w:rPr>
          <w:b/>
        </w:rPr>
        <w:t>Character assessment</w:t>
      </w:r>
      <w:r>
        <w:t xml:space="preserve"> integrated into SOP Steward evaluation process</w:t>
      </w:r>
    </w:p>
    <w:p/>
    <w:p>
      <w:r>
        <w:t>#### 4. Enhanced Workflow Integration Documentation</w:t>
      </w:r>
    </w:p>
    <w:p>
      <w:r>
        <w:rPr>
          <w:b/>
        </w:rPr>
        <w:t>Document Created</w:t>
      </w:r>
      <w:r>
        <w:t xml:space="preserve">: </w:t>
      </w:r>
      <w:r>
        <w:rPr>
          <w:rFonts w:ascii="Courier New" w:hAnsi="Courier New"/>
        </w:rPr>
        <w:t>PHASE_1_SOP_STEWARD_INTEGRATION.md</w:t>
      </w:r>
    </w:p>
    <w:p>
      <w:r>
        <w:rPr>
          <w:b/>
        </w:rPr>
        <w:t>Status</w:t>
      </w:r>
      <w:r>
        <w:t>: Complete implementation guide with timeline and success criteria</w:t>
      </w:r>
    </w:p>
    <w:p>
      <w:r>
        <w:rPr>
          <w:b/>
        </w:rPr>
        <w:t>Implementation Ready</w:t>
      </w:r>
      <w:r>
        <w:t>: Phase 2 enhanced feedback loop system prepared for launch</w:t>
      </w:r>
    </w:p>
    <w:p/>
    <w:p>
      <w:pPr>
        <w:pStyle w:val="Heading2"/>
        <w:jc w:val="left"/>
      </w:pPr>
      <w:r>
        <w:t>Critical Issues Identification and Prioritisation</w:t>
      </w:r>
    </w:p>
    <w:p/>
    <w:p>
      <w:pPr>
        <w:pStyle w:val="Heading3"/>
        <w:jc w:val="left"/>
      </w:pPr>
      <w:r>
        <w:t>🚨 Priority 1 - Critical (Immediate Action Required)</w:t>
      </w:r>
    </w:p>
    <w:p/>
    <w:p>
      <w:r>
        <w:t>#### Unsubstantiated Claims Analysis:</w:t>
      </w:r>
    </w:p>
    <w:p>
      <w:r>
        <w:rPr>
          <w:b/>
        </w:rPr>
        <w:t>Homepage Issues Identified</w:t>
      </w:r>
      <w:r>
        <w:t>:</w:t>
      </w:r>
    </w:p>
    <w:p>
      <w:pPr>
        <w:pStyle w:val="ListBullet"/>
      </w:pPr>
      <w:r>
        <w:t>"Worth $2,997" FREE audit claims (2 instances)</w:t>
      </w:r>
    </w:p>
    <w:p>
      <w:pPr>
        <w:pStyle w:val="ListBullet"/>
      </w:pPr>
      <w:r>
        <w:t>"340% average increase in qualified leads within 6 months"</w:t>
      </w:r>
    </w:p>
    <w:p>
      <w:pPr>
        <w:pStyle w:val="ListBullet"/>
      </w:pPr>
      <w:r>
        <w:t>Medical practice results without sources (4 specific statistics)</w:t>
      </w:r>
    </w:p>
    <w:p>
      <w:pPr>
        <w:pStyle w:val="ListBullet"/>
      </w:pPr>
      <w:r>
        <w:t>Legal firm results without sources (4 specific statistics)</w:t>
      </w:r>
    </w:p>
    <w:p/>
    <w:p>
      <w:r>
        <w:rPr>
          <w:b/>
        </w:rPr>
        <w:t>Case Study Issues Identified</w:t>
      </w:r>
      <w:r>
        <w:t>:</w:t>
      </w:r>
    </w:p>
    <w:p>
      <w:pPr>
        <w:pStyle w:val="ListBullet"/>
      </w:pPr>
      <w:r>
        <w:t>Specific percentage improvements without client verification</w:t>
      </w:r>
    </w:p>
    <w:p>
      <w:pPr>
        <w:pStyle w:val="ListBullet"/>
      </w:pPr>
      <w:r>
        <w:t>Industry statistics without source citations</w:t>
      </w:r>
    </w:p>
    <w:p>
      <w:pPr>
        <w:pStyle w:val="ListBullet"/>
      </w:pPr>
      <w:r>
        <w:t>Professional services claims requiring evidence support</w:t>
      </w:r>
    </w:p>
    <w:p/>
    <w:p>
      <w:r>
        <w:rPr>
          <w:b/>
        </w:rPr>
        <w:t>Legal Risk Assessment</w:t>
      </w:r>
      <w:r>
        <w:t>: HIGH - Immediate removal or verification required before publication</w:t>
      </w:r>
    </w:p>
    <w:p/>
    <w:p>
      <w:r>
        <w:t>#### Answer First Section Requirements:</w:t>
      </w:r>
    </w:p>
    <w:p>
      <w:r>
        <w:rPr>
          <w:b/>
        </w:rPr>
        <w:t>Coverage Analysis</w:t>
      </w:r>
      <w:r>
        <w:t>: 0% of current pages include Answer First sections</w:t>
      </w:r>
    </w:p>
    <w:p>
      <w:r>
        <w:rPr>
          <w:b/>
        </w:rPr>
        <w:t>Implementation Priority</w:t>
      </w:r>
      <w:r>
        <w:t>: All pages require Answer First implementation</w:t>
      </w:r>
    </w:p>
    <w:p>
      <w:r>
        <w:rPr>
          <w:b/>
        </w:rPr>
        <w:t>User Experience Impact</w:t>
      </w:r>
      <w:r>
        <w:t>: Significant improvement expected through immediate value delivery</w:t>
      </w:r>
    </w:p>
    <w:p/>
    <w:p>
      <w:pPr>
        <w:pStyle w:val="Heading3"/>
        <w:jc w:val="left"/>
      </w:pPr>
      <w:r>
        <w:t>🔸 Priority 2 - High (Strategic Improvements Required)</w:t>
      </w:r>
    </w:p>
    <w:p/>
    <w:p>
      <w:r>
        <w:t>#### Target Market Language Updates:</w:t>
      </w:r>
    </w:p>
    <w:p>
      <w:r>
        <w:rPr>
          <w:b/>
        </w:rPr>
        <w:t>Current Issue</w:t>
      </w:r>
      <w:r>
        <w:t>: "Exclusively professional services" language limits market reach</w:t>
      </w:r>
    </w:p>
    <w:p>
      <w:r>
        <w:rPr>
          <w:b/>
        </w:rPr>
        <w:t>Required Change</w:t>
      </w:r>
      <w:r>
        <w:t>: Maintain professional services strength while welcoming broader business types</w:t>
      </w:r>
    </w:p>
    <w:p>
      <w:r>
        <w:rPr>
          <w:b/>
        </w:rPr>
        <w:t>Market Impact</w:t>
      </w:r>
      <w:r>
        <w:t>: Expanded market reach while preserving specialisation credibility</w:t>
      </w:r>
    </w:p>
    <w:p/>
    <w:p>
      <w:r>
        <w:t>#### Director Information Completion:</w:t>
      </w:r>
    </w:p>
    <w:p>
      <w:r>
        <w:rPr>
          <w:b/>
        </w:rPr>
        <w:t>Current Status</w:t>
      </w:r>
      <w:r>
        <w:t>: Natasha Chandra correctly listed throughout</w:t>
      </w:r>
    </w:p>
    <w:p>
      <w:r>
        <w:rPr>
          <w:b/>
        </w:rPr>
        <w:t>Remaining Issue</w:t>
      </w:r>
      <w:r>
        <w:t>: Placeholder credential information requires authentic completion</w:t>
      </w:r>
    </w:p>
    <w:p>
      <w:r>
        <w:rPr>
          <w:b/>
        </w:rPr>
        <w:t>Professional Impact</w:t>
      </w:r>
      <w:r>
        <w:t>: Enhanced credibility through complete professional profile</w:t>
      </w:r>
    </w:p>
    <w:p/>
    <w:p>
      <w:pPr>
        <w:pStyle w:val="Heading3"/>
        <w:jc w:val="left"/>
      </w:pPr>
      <w:r>
        <w:t>🔹 Priority 3 - Medium (Optimisation Opportunities)</w:t>
      </w:r>
    </w:p>
    <w:p/>
    <w:p>
      <w:r>
        <w:t>#### Character Count Optimisation:</w:t>
      </w:r>
    </w:p>
    <w:p>
      <w:r>
        <w:rPr>
          <w:b/>
        </w:rPr>
        <w:t>Assessment Complete</w:t>
      </w:r>
      <w:r>
        <w:t>: All page types now have defined optimal ranges</w:t>
      </w:r>
    </w:p>
    <w:p>
      <w:r>
        <w:rPr>
          <w:b/>
        </w:rPr>
        <w:t>Implementation Required</w:t>
      </w:r>
      <w:r>
        <w:t>: Systematic content length optimization across pages</w:t>
      </w:r>
    </w:p>
    <w:p>
      <w:r>
        <w:rPr>
          <w:b/>
        </w:rPr>
        <w:t>Performance Impact</w:t>
      </w:r>
      <w:r>
        <w:t>: Enhanced user engagement through optimal content density</w:t>
      </w:r>
    </w:p>
    <w:p/>
    <w:p>
      <w:pPr>
        <w:pStyle w:val="Heading2"/>
        <w:jc w:val="left"/>
      </w:pPr>
      <w:r>
        <w:t>SOP Steward Integration Success</w:t>
      </w:r>
    </w:p>
    <w:p/>
    <w:p>
      <w:pPr>
        <w:pStyle w:val="Heading3"/>
        <w:jc w:val="left"/>
      </w:pPr>
      <w:r>
        <w:t>Framework Implementation Achievements:</w:t>
      </w:r>
    </w:p>
    <w:p/>
    <w:p>
      <w:r>
        <w:t>#### 1. Mandatory Pre-Creation Compliance Check</w:t>
      </w:r>
    </w:p>
    <w:p>
      <w:r>
        <w:rPr>
          <w:b/>
        </w:rPr>
        <w:t>Status</w:t>
      </w:r>
      <w:r>
        <w:t>: ✅ Operational</w:t>
      </w:r>
    </w:p>
    <w:p>
      <w:r>
        <w:rPr>
          <w:b/>
        </w:rPr>
        <w:t>Threshold</w:t>
      </w:r>
      <w:r>
        <w:t>: 9/10 required before content creation proceeds</w:t>
      </w:r>
    </w:p>
    <w:p>
      <w:r>
        <w:rPr>
          <w:b/>
        </w:rPr>
        <w:t>Coverage</w:t>
      </w:r>
      <w:r>
        <w:t>: Australian English, citation verification, brand consistency, target market balance</w:t>
      </w:r>
    </w:p>
    <w:p/>
    <w:p>
      <w:r>
        <w:t>#### 2. Enhanced 6-Agent Feedback Loop Sequence</w:t>
      </w:r>
    </w:p>
    <w:p>
      <w:r>
        <w:rPr>
          <w:b/>
        </w:rPr>
        <w:t>Status</w:t>
      </w:r>
      <w:r>
        <w:t>: ✅ Defined and Ready for Implementation</w:t>
      </w:r>
    </w:p>
    <w:p>
      <w:r>
        <w:rPr>
          <w:b/>
        </w:rPr>
        <w:t>Sequence</w:t>
      </w:r>
      <w:r>
        <w:t>: SOP Steward → Clarity Editor → Cognitive Load Minimizer → Content Critique → AI Naturalizer → AI Specialist</w:t>
      </w:r>
    </w:p>
    <w:p>
      <w:r>
        <w:rPr>
          <w:b/>
        </w:rPr>
        <w:t>Quality Target</w:t>
      </w:r>
      <w:r>
        <w:t>: 8.5/10 aggregate score for final approval</w:t>
      </w:r>
    </w:p>
    <w:p/>
    <w:p>
      <w:r>
        <w:t>#### 3. Character Count Assessment Integration</w:t>
      </w:r>
    </w:p>
    <w:p>
      <w:r>
        <w:rPr>
          <w:b/>
        </w:rPr>
        <w:t>Status</w:t>
      </w:r>
      <w:r>
        <w:t>: ✅ Integrated into SOP Steward evaluation</w:t>
      </w:r>
    </w:p>
    <w:p>
      <w:r>
        <w:rPr>
          <w:b/>
        </w:rPr>
        <w:t>Standards</w:t>
      </w:r>
      <w:r>
        <w:t>: Comprehensive page-type specific character ranges established</w:t>
      </w:r>
    </w:p>
    <w:p>
      <w:r>
        <w:rPr>
          <w:b/>
        </w:rPr>
        <w:t>Quality Scoring</w:t>
      </w:r>
      <w:r>
        <w:t>: 2-point character optimisation component in SOP evaluation</w:t>
      </w:r>
    </w:p>
    <w:p/>
    <w:p>
      <w:r>
        <w:t>#### 4. Australian English Compliance Verification</w:t>
      </w:r>
    </w:p>
    <w:p>
      <w:r>
        <w:rPr>
          <w:b/>
        </w:rPr>
        <w:t>Status</w:t>
      </w:r>
      <w:r>
        <w:t>: ✅ Mandatory compliance system operational</w:t>
      </w:r>
    </w:p>
    <w:p>
      <w:r>
        <w:rPr>
          <w:b/>
        </w:rPr>
        <w:t>Coverage</w:t>
      </w:r>
      <w:r>
        <w:t>: Spelling, terminology, professional services context, business regulatory framework</w:t>
      </w:r>
    </w:p>
    <w:p>
      <w:r>
        <w:rPr>
          <w:b/>
        </w:rPr>
        <w:t>Quality Gate</w:t>
      </w:r>
      <w:r>
        <w:t>: Zero tolerance for American English variants</w:t>
      </w:r>
    </w:p>
    <w:p/>
    <w:p>
      <w:pPr>
        <w:pStyle w:val="Heading2"/>
        <w:jc w:val="left"/>
      </w:pPr>
      <w:r>
        <w:t>Phase 2 Readiness Assessment</w:t>
      </w:r>
    </w:p>
    <w:p/>
    <w:p>
      <w:pPr>
        <w:pStyle w:val="Heading3"/>
        <w:jc w:val="left"/>
      </w:pPr>
      <w:r>
        <w:t>✅ Phase 2 Prerequisites Completed:</w:t>
      </w:r>
    </w:p>
    <w:p/>
    <w:p>
      <w:r>
        <w:t>#### 1. SOP Steward Fully Operational</w:t>
      </w:r>
    </w:p>
    <w:p>
      <w:pPr>
        <w:pStyle w:val="ListBullet"/>
      </w:pPr>
      <w:r>
        <w:t>Framework implemented and tested</w:t>
      </w:r>
    </w:p>
    <w:p>
      <w:pPr>
        <w:pStyle w:val="ListBullet"/>
      </w:pPr>
      <w:r>
        <w:t>Quality scoring system operational (9/10 threshold)</w:t>
      </w:r>
    </w:p>
    <w:p>
      <w:pPr>
        <w:pStyle w:val="ListBullet"/>
      </w:pPr>
      <w:r>
        <w:t>Team training and guidelines completed</w:t>
      </w:r>
    </w:p>
    <w:p>
      <w:pPr>
        <w:pStyle w:val="ListBullet"/>
      </w:pPr>
      <w:r>
        <w:t>Integration with enhanced feedback loop prepared</w:t>
      </w:r>
    </w:p>
    <w:p/>
    <w:p>
      <w:r>
        <w:t>#### 2. Critical Issues Catalogued and Prioritised</w:t>
      </w:r>
    </w:p>
    <w:p>
      <w:pPr>
        <w:pStyle w:val="ListBullet"/>
      </w:pPr>
      <w:r>
        <w:t>Comprehensive audit completed with specific line-by-line issue identification</w:t>
      </w:r>
    </w:p>
    <w:p>
      <w:pPr>
        <w:pStyle w:val="ListBullet"/>
      </w:pPr>
      <w:r>
        <w:t>Priority classification system implemented (Critical, High, Medium)</w:t>
      </w:r>
    </w:p>
    <w:p>
      <w:pPr>
        <w:pStyle w:val="ListBullet"/>
      </w:pPr>
      <w:r>
        <w:t>Resource allocation and timeline planning completed</w:t>
      </w:r>
    </w:p>
    <w:p>
      <w:pPr>
        <w:pStyle w:val="ListBullet"/>
      </w:pPr>
      <w:r>
        <w:t>Risk assessment and mitigation strategies developed</w:t>
      </w:r>
    </w:p>
    <w:p/>
    <w:p>
      <w:r>
        <w:t>#### 3. Content Standards Framework Established</w:t>
      </w:r>
    </w:p>
    <w:p>
      <w:pPr>
        <w:pStyle w:val="ListBullet"/>
      </w:pPr>
      <w:r>
        <w:t>Character count standards defined and integrated</w:t>
      </w:r>
    </w:p>
    <w:p>
      <w:pPr>
        <w:pStyle w:val="ListBullet"/>
      </w:pPr>
      <w:r>
        <w:t>Answer First section requirements specified</w:t>
      </w:r>
    </w:p>
    <w:p>
      <w:pPr>
        <w:pStyle w:val="ListBullet"/>
      </w:pPr>
      <w:r>
        <w:t>Target market balance framework ready for implementation</w:t>
      </w:r>
    </w:p>
    <w:p>
      <w:pPr>
        <w:pStyle w:val="ListBullet"/>
      </w:pPr>
      <w:r>
        <w:t>Brand consistency verification system operational</w:t>
      </w:r>
    </w:p>
    <w:p/>
    <w:p>
      <w:r>
        <w:t>#### 4. Enhanced Feedback Loop System Prepared</w:t>
      </w:r>
    </w:p>
    <w:p>
      <w:pPr>
        <w:pStyle w:val="ListBullet"/>
      </w:pPr>
      <w:r>
        <w:t>6-agent sequence defined with specific thresholds and focus areas</w:t>
      </w:r>
    </w:p>
    <w:p>
      <w:pPr>
        <w:pStyle w:val="ListBullet"/>
      </w:pPr>
      <w:r>
        <w:t>Quality scoring integration across all agents</w:t>
      </w:r>
    </w:p>
    <w:p>
      <w:pPr>
        <w:pStyle w:val="ListBullet"/>
      </w:pPr>
      <w:r>
        <w:t>Iterative improvement protocol established</w:t>
      </w:r>
    </w:p>
    <w:p>
      <w:pPr>
        <w:pStyle w:val="ListBullet"/>
      </w:pPr>
      <w:r>
        <w:t>Final quality gate verification system ready</w:t>
      </w:r>
    </w:p>
    <w:p/>
    <w:p>
      <w:pPr>
        <w:pStyle w:val="Heading2"/>
        <w:jc w:val="left"/>
      </w:pPr>
      <w:r>
        <w:t>Resource Requirements for Phase 2</w:t>
      </w:r>
    </w:p>
    <w:p/>
    <w:p>
      <w:pPr>
        <w:pStyle w:val="Heading3"/>
        <w:jc w:val="left"/>
      </w:pPr>
      <w:r>
        <w:t>Enhanced Feedback Loop System Deployment:</w:t>
      </w:r>
    </w:p>
    <w:p/>
    <w:p>
      <w:r>
        <w:t>#### Agent Coordination Requirements:</w:t>
      </w:r>
    </w:p>
    <w:p>
      <w:r>
        <w:rPr>
          <w:b/>
        </w:rPr>
        <w:t>SOP Steward</w:t>
      </w:r>
      <w:r>
        <w:t>: Content compliance verification before enhancement begins</w:t>
      </w:r>
    </w:p>
    <w:p>
      <w:r>
        <w:rPr>
          <w:b/>
        </w:rPr>
        <w:t>Clarity &amp; Conciseness Editor</w:t>
      </w:r>
      <w:r>
        <w:t>: Grammar, flow, Australian English optimisation</w:t>
      </w:r>
    </w:p>
    <w:p>
      <w:r>
        <w:rPr>
          <w:b/>
        </w:rPr>
        <w:t>Cognitive Load Minimizer</w:t>
      </w:r>
      <w:r>
        <w:t>: Information hierarchy and processing ease enhancement</w:t>
      </w:r>
    </w:p>
    <w:p>
      <w:r>
        <w:rPr>
          <w:b/>
        </w:rPr>
        <w:t>Content Critique Specialist</w:t>
      </w:r>
      <w:r>
        <w:t>: Logical consistency and evidence support verification</w:t>
      </w:r>
    </w:p>
    <w:p>
      <w:r>
        <w:rPr>
          <w:b/>
        </w:rPr>
        <w:t>AI Text Naturalizer</w:t>
      </w:r>
      <w:r>
        <w:t>: Human expression and conversational tone optimisation</w:t>
      </w:r>
    </w:p>
    <w:p>
      <w:r>
        <w:rPr>
          <w:b/>
        </w:rPr>
        <w:t>AI Specialist Agent</w:t>
      </w:r>
      <w:r>
        <w:t>: AI readiness and voice search optimisation</w:t>
      </w:r>
    </w:p>
    <w:p/>
    <w:p>
      <w:r>
        <w:t>#### Content Correction Priorities:</w:t>
      </w:r>
    </w:p>
    <w:p>
      <w:r>
        <w:rPr>
          <w:b/>
        </w:rPr>
        <w:t>Week 1</w:t>
      </w:r>
      <w:r>
        <w:t>: Critical unsubstantiated claims removal and Answer First implementation</w:t>
      </w:r>
    </w:p>
    <w:p>
      <w:r>
        <w:rPr>
          <w:b/>
        </w:rPr>
        <w:t>Week 2</w:t>
      </w:r>
      <w:r>
        <w:t>: Target market language broadening and director information completion</w:t>
      </w:r>
    </w:p>
    <w:p>
      <w:r>
        <w:rPr>
          <w:b/>
        </w:rPr>
        <w:t>Week 3</w:t>
      </w:r>
      <w:r>
        <w:t>: Character count optimisation and final quality assurance verification</w:t>
      </w:r>
    </w:p>
    <w:p/>
    <w:p>
      <w:pPr>
        <w:pStyle w:val="Heading3"/>
        <w:jc w:val="left"/>
      </w:pPr>
      <w:r>
        <w:t>Implementation Timeline:</w:t>
      </w:r>
    </w:p>
    <w:p/>
    <w:p>
      <w:r>
        <w:t>#### Phase 2 Launch: Week 4 (Following Phase 1 Completion)</w:t>
      </w:r>
    </w:p>
    <w:p>
      <w:r>
        <w:rPr>
          <w:b/>
        </w:rPr>
        <w:t>Duration</w:t>
      </w:r>
      <w:r>
        <w:t>: 3-4 weeks for enhanced feedback loop implementation</w:t>
      </w:r>
    </w:p>
    <w:p>
      <w:r>
        <w:rPr>
          <w:b/>
        </w:rPr>
        <w:t>Content Coverage</w:t>
      </w:r>
      <w:r>
        <w:t>: All existing pages plus missing sitemap pages</w:t>
      </w:r>
    </w:p>
    <w:p>
      <w:r>
        <w:rPr>
          <w:b/>
        </w:rPr>
        <w:t>Quality Target</w:t>
      </w:r>
      <w:r>
        <w:t>: 8.5/10 aggregate score across all pages</w:t>
      </w:r>
    </w:p>
    <w:p/>
    <w:p>
      <w:pPr>
        <w:pStyle w:val="Heading2"/>
        <w:jc w:val="left"/>
      </w:pPr>
      <w:r>
        <w:t>Success Criteria Verification</w:t>
      </w:r>
    </w:p>
    <w:p/>
    <w:p>
      <w:pPr>
        <w:pStyle w:val="Heading3"/>
        <w:jc w:val="left"/>
      </w:pPr>
      <w:r>
        <w:t>✅ Phase 1 Completion Requirements Met:</w:t>
      </w:r>
    </w:p>
    <w:p/>
    <w:p>
      <w:r>
        <w:t>#### Framework Implementation:</w:t>
      </w:r>
    </w:p>
    <w:p>
      <w:pPr>
        <w:pStyle w:val="ListBullet"/>
      </w:pPr>
      <w:r>
        <w:t>[x] SOP Steward integrated as mandatory first step</w:t>
      </w:r>
    </w:p>
    <w:p>
      <w:pPr>
        <w:pStyle w:val="ListBullet"/>
      </w:pPr>
      <w:r>
        <w:t>[x] Character count standards established and documented</w:t>
      </w:r>
    </w:p>
    <w:p>
      <w:pPr>
        <w:pStyle w:val="ListBullet"/>
      </w:pPr>
      <w:r>
        <w:t>[x] Australian English compliance system operational</w:t>
      </w:r>
    </w:p>
    <w:p>
      <w:pPr>
        <w:pStyle w:val="ListBullet"/>
      </w:pPr>
      <w:r>
        <w:t>[x] Citation verification protocol implemented</w:t>
      </w:r>
    </w:p>
    <w:p>
      <w:pPr>
        <w:pStyle w:val="ListBullet"/>
      </w:pPr>
      <w:r>
        <w:t>[x] Target market balance framework prepared</w:t>
      </w:r>
    </w:p>
    <w:p/>
    <w:p>
      <w:r>
        <w:t>#### Content Analysis:</w:t>
      </w:r>
    </w:p>
    <w:p>
      <w:pPr>
        <w:pStyle w:val="ListBullet"/>
      </w:pPr>
      <w:r>
        <w:t>[x] Comprehensive content audit completed</w:t>
      </w:r>
    </w:p>
    <w:p>
      <w:pPr>
        <w:pStyle w:val="ListBullet"/>
      </w:pPr>
      <w:r>
        <w:t>[x] Critical issues identified and prioritised</w:t>
      </w:r>
    </w:p>
    <w:p>
      <w:pPr>
        <w:pStyle w:val="ListBullet"/>
      </w:pPr>
      <w:r>
        <w:t>[x] Risk assessment completed with mitigation strategies</w:t>
      </w:r>
    </w:p>
    <w:p>
      <w:pPr>
        <w:pStyle w:val="ListBullet"/>
      </w:pPr>
      <w:r>
        <w:t>[x] Legal liability issues catalogued for immediate attention</w:t>
      </w:r>
    </w:p>
    <w:p>
      <w:pPr>
        <w:pStyle w:val="ListBullet"/>
      </w:pPr>
      <w:r>
        <w:t>[x] User experience improvement opportunities identified</w:t>
      </w:r>
    </w:p>
    <w:p/>
    <w:p>
      <w:r>
        <w:t>#### Quality Assurance Systems:</w:t>
      </w:r>
    </w:p>
    <w:p>
      <w:pPr>
        <w:pStyle w:val="ListBullet"/>
      </w:pPr>
      <w:r>
        <w:t>[x] SOP Steward quality scoring system operational (9/10 threshold)</w:t>
      </w:r>
    </w:p>
    <w:p>
      <w:pPr>
        <w:pStyle w:val="ListBullet"/>
      </w:pPr>
      <w:r>
        <w:t>[x] Enhanced feedback loop integration prepared</w:t>
      </w:r>
    </w:p>
    <w:p>
      <w:pPr>
        <w:pStyle w:val="ListBullet"/>
      </w:pPr>
      <w:r>
        <w:t>[x] Character count assessment integrated into workflow</w:t>
      </w:r>
    </w:p>
    <w:p>
      <w:pPr>
        <w:pStyle w:val="ListBullet"/>
      </w:pPr>
      <w:r>
        <w:t>[x] Final quality gate verification system ready</w:t>
      </w:r>
    </w:p>
    <w:p>
      <w:pPr>
        <w:pStyle w:val="ListBullet"/>
      </w:pPr>
      <w:r>
        <w:t>[x] Documentation and training materials completed</w:t>
      </w:r>
    </w:p>
    <w:p/>
    <w:p>
      <w:pPr>
        <w:pStyle w:val="Heading2"/>
        <w:jc w:val="left"/>
      </w:pPr>
      <w:r>
        <w:t>Risk Mitigation Achievements</w:t>
      </w:r>
    </w:p>
    <w:p/>
    <w:p>
      <w:pPr>
        <w:pStyle w:val="Heading3"/>
        <w:jc w:val="left"/>
      </w:pPr>
      <w:r>
        <w:t>High Risk Issues Addressed:</w:t>
      </w:r>
    </w:p>
    <w:p/>
    <w:p>
      <w:r>
        <w:t>#### 1. Legal Liability from Unsubstantiated Claims</w:t>
      </w:r>
    </w:p>
    <w:p>
      <w:r>
        <w:rPr>
          <w:b/>
        </w:rPr>
        <w:t>Status</w:t>
      </w:r>
      <w:r>
        <w:t>: ✅ Issues identified and removal strategy implemented</w:t>
      </w:r>
    </w:p>
    <w:p>
      <w:r>
        <w:rPr>
          <w:b/>
        </w:rPr>
        <w:t>Mitigation</w:t>
      </w:r>
      <w:r>
        <w:t>: Comprehensive audit with specific claim identification and priority removal schedule</w:t>
      </w:r>
    </w:p>
    <w:p/>
    <w:p>
      <w:r>
        <w:t>#### 2. Workflow Disruption from New SOP Requirements</w:t>
      </w:r>
    </w:p>
    <w:p>
      <w:r>
        <w:rPr>
          <w:b/>
        </w:rPr>
        <w:t>Status</w:t>
      </w:r>
      <w:r>
        <w:t>: ✅ Training materials and guidelines created</w:t>
      </w:r>
    </w:p>
    <w:p>
      <w:r>
        <w:rPr>
          <w:b/>
        </w:rPr>
        <w:t>Mitigation</w:t>
      </w:r>
      <w:r>
        <w:t>: Clear implementation pathway with quality checkpoints and support documentation</w:t>
      </w:r>
    </w:p>
    <w:p/>
    <w:p>
      <w:r>
        <w:t>#### 3. Content Quality Degradation During Transitions</w:t>
      </w:r>
    </w:p>
    <w:p>
      <w:r>
        <w:rPr>
          <w:b/>
        </w:rPr>
        <w:t>Status</w:t>
      </w:r>
      <w:r>
        <w:t>: ✅ Quality maintenance protocols established</w:t>
      </w:r>
    </w:p>
    <w:p>
      <w:r>
        <w:rPr>
          <w:b/>
        </w:rPr>
        <w:t>Mitigation</w:t>
      </w:r>
      <w:r>
        <w:t>: Systematic enhancement approach with iterative quality improvement built into feedback loops</w:t>
      </w:r>
    </w:p>
    <w:p/>
    <w:p>
      <w:r>
        <w:t>#### 4. Market Positioning Confusion from Target Market Changes</w:t>
      </w:r>
    </w:p>
    <w:p>
      <w:r>
        <w:rPr>
          <w:b/>
        </w:rPr>
        <w:t>Status</w:t>
      </w:r>
      <w:r>
        <w:t>: ✅ Balanced approach framework developed</w:t>
      </w:r>
    </w:p>
    <w:p>
      <w:r>
        <w:rPr>
          <w:b/>
        </w:rPr>
        <w:t>Mitigation</w:t>
      </w:r>
      <w:r>
        <w:t>: Professional services strength maintenance while broadening appeal through inclusive language</w:t>
      </w:r>
    </w:p>
    <w:p/>
    <w:p>
      <w:pPr>
        <w:pStyle w:val="Heading2"/>
        <w:jc w:val="left"/>
      </w:pPr>
      <w:r>
        <w:t>Phase 2 Launch Readiness Confirmation</w:t>
      </w:r>
    </w:p>
    <w:p/>
    <w:p>
      <w:pPr>
        <w:pStyle w:val="Heading3"/>
        <w:jc w:val="left"/>
      </w:pPr>
      <w:r>
        <w:t>✅ All Prerequisites Complete:</w:t>
      </w:r>
    </w:p>
    <w:p/>
    <w:p>
      <w:r>
        <w:t>#### System Readiness:</w:t>
      </w:r>
    </w:p>
    <w:p>
      <w:pPr>
        <w:pStyle w:val="ListBullet"/>
      </w:pPr>
      <w:r>
        <w:t>[x] SOP Steward framework operational and tested</w:t>
      </w:r>
    </w:p>
    <w:p>
      <w:pPr>
        <w:pStyle w:val="ListBullet"/>
      </w:pPr>
      <w:r>
        <w:t>[x] Enhanced 6-agent feedback loop sequence prepared</w:t>
      </w:r>
    </w:p>
    <w:p>
      <w:pPr>
        <w:pStyle w:val="ListBullet"/>
      </w:pPr>
      <w:r>
        <w:t>[x] Character count standards integrated into workflow</w:t>
      </w:r>
    </w:p>
    <w:p>
      <w:pPr>
        <w:pStyle w:val="ListBullet"/>
      </w:pPr>
      <w:r>
        <w:t>[x] Quality scoring system operational across all components</w:t>
      </w:r>
    </w:p>
    <w:p/>
    <w:p>
      <w:r>
        <w:t>#### Content Readiness:</w:t>
      </w:r>
    </w:p>
    <w:p>
      <w:pPr>
        <w:pStyle w:val="ListBullet"/>
      </w:pPr>
      <w:r>
        <w:t>[x] Critical issues comprehensively identified and prioritised</w:t>
      </w:r>
    </w:p>
    <w:p>
      <w:pPr>
        <w:pStyle w:val="ListBullet"/>
      </w:pPr>
      <w:r>
        <w:t>[x] Content correction workflow planned with specific timelines</w:t>
      </w:r>
    </w:p>
    <w:p>
      <w:pPr>
        <w:pStyle w:val="ListBullet"/>
      </w:pPr>
      <w:r>
        <w:t>[x] Answer First implementation framework ready for deployment</w:t>
      </w:r>
    </w:p>
    <w:p>
      <w:pPr>
        <w:pStyle w:val="ListBullet"/>
      </w:pPr>
      <w:r>
        <w:t>[x] Target market language updates prepared for implementation</w:t>
      </w:r>
    </w:p>
    <w:p/>
    <w:p>
      <w:r>
        <w:t>#### Quality Assurance Readiness:</w:t>
      </w:r>
    </w:p>
    <w:p>
      <w:pPr>
        <w:pStyle w:val="ListBullet"/>
      </w:pPr>
      <w:r>
        <w:t>[x] Multi-checkpoint verification system operational</w:t>
      </w:r>
    </w:p>
    <w:p>
      <w:pPr>
        <w:pStyle w:val="ListBullet"/>
      </w:pPr>
      <w:r>
        <w:t>[x] Performance monitoring protocols established</w:t>
      </w:r>
    </w:p>
    <w:p>
      <w:pPr>
        <w:pStyle w:val="ListBullet"/>
      </w:pPr>
      <w:r>
        <w:t>[x] Risk mitigation strategies implemented</w:t>
      </w:r>
    </w:p>
    <w:p>
      <w:pPr>
        <w:pStyle w:val="ListBullet"/>
      </w:pPr>
      <w:r>
        <w:t>[x] Success criteria clearly defined and measurable</w:t>
      </w:r>
    </w:p>
    <w:p/>
    <w:p>
      <w:pPr>
        <w:pStyle w:val="Heading2"/>
        <w:jc w:val="left"/>
      </w:pPr>
      <w:r>
        <w:t>Next Actions - Phase 2 Launch Protocol</w:t>
      </w:r>
    </w:p>
    <w:p/>
    <w:p>
      <w:pPr>
        <w:pStyle w:val="Heading3"/>
        <w:jc w:val="left"/>
      </w:pPr>
      <w:r>
        <w:t>Immediate Phase 2 Execution Priority:</w:t>
      </w:r>
    </w:p>
    <w:p/>
    <w:p>
      <w:r>
        <w:t>#### Week 1 - Enhanced Feedback Loop Deployment:</w:t>
      </w:r>
    </w:p>
    <w:p>
      <w:r>
        <w:rPr>
          <w:b/>
        </w:rPr>
        <w:t>Priority 1</w:t>
      </w:r>
      <w:r>
        <w:t>: Deploy enhanced 6-agent system on critical pages (homepage, top service pages)</w:t>
      </w:r>
    </w:p>
    <w:p>
      <w:r>
        <w:rPr>
          <w:b/>
        </w:rPr>
        <w:t>Priority 2</w:t>
      </w:r>
      <w:r>
        <w:t>: Begin systematic unsubstantiated claims removal</w:t>
      </w:r>
    </w:p>
    <w:p>
      <w:r>
        <w:rPr>
          <w:b/>
        </w:rPr>
        <w:t>Priority 3</w:t>
      </w:r>
      <w:r>
        <w:t>: Implement Answer First sections on priority pages</w:t>
      </w:r>
    </w:p>
    <w:p/>
    <w:p>
      <w:r>
        <w:t>#### Week 2 - Content Corrections Implementation:</w:t>
      </w:r>
    </w:p>
    <w:p>
      <w:r>
        <w:rPr>
          <w:b/>
        </w:rPr>
        <w:t>Priority 1</w:t>
      </w:r>
      <w:r>
        <w:t>: Complete target market language broadening</w:t>
      </w:r>
    </w:p>
    <w:p>
      <w:r>
        <w:rPr>
          <w:b/>
        </w:rPr>
        <w:t>Priority 2</w:t>
      </w:r>
      <w:r>
        <w:t>: Director information completion and consistency verification</w:t>
      </w:r>
    </w:p>
    <w:p>
      <w:r>
        <w:rPr>
          <w:b/>
        </w:rPr>
        <w:t>Priority 3</w:t>
      </w:r>
      <w:r>
        <w:t>: Character count optimisation across all page types</w:t>
      </w:r>
    </w:p>
    <w:p/>
    <w:p>
      <w:r>
        <w:t>#### Week 3-4 - Quality Assurance and AI Optimisation:</w:t>
      </w:r>
    </w:p>
    <w:p>
      <w:r>
        <w:rPr>
          <w:b/>
        </w:rPr>
        <w:t>Priority 1</w:t>
      </w:r>
      <w:r>
        <w:t>: Complete enhanced feedback loop processing across all pages</w:t>
      </w:r>
    </w:p>
    <w:p>
      <w:r>
        <w:rPr>
          <w:b/>
        </w:rPr>
        <w:t>Priority 2</w:t>
      </w:r>
      <w:r>
        <w:t>: AI specialist agent optimisation for voice search and AI readiness</w:t>
      </w:r>
    </w:p>
    <w:p>
      <w:r>
        <w:rPr>
          <w:b/>
        </w:rPr>
        <w:t>Priority 3</w:t>
      </w:r>
      <w:r>
        <w:t>: Final quality verification and publication readiness certification</w:t>
      </w:r>
    </w:p>
    <w:p/>
    <w:p>
      <w:pPr>
        <w:pStyle w:val="Heading3"/>
        <w:jc w:val="left"/>
      </w:pPr>
      <w:r>
        <w:t>Success Monitoring Framework:</w:t>
      </w:r>
    </w:p>
    <w:p/>
    <w:p>
      <w:r>
        <w:t>#### Quality Metrics Tracking:</w:t>
      </w:r>
    </w:p>
    <w:p>
      <w:r>
        <w:rPr>
          <w:b/>
        </w:rPr>
        <w:t>SOP Steward Compliance</w:t>
      </w:r>
      <w:r>
        <w:t>: 100% pages meeting 9/10 threshold before enhancement</w:t>
      </w:r>
    </w:p>
    <w:p>
      <w:r>
        <w:rPr>
          <w:b/>
        </w:rPr>
        <w:t>Enhanced Feedback Loop Performance</w:t>
      </w:r>
      <w:r>
        <w:t>: 8.5/10 aggregate target achievement</w:t>
      </w:r>
    </w:p>
    <w:p>
      <w:r>
        <w:rPr>
          <w:b/>
        </w:rPr>
        <w:t>Critical Issues Resolution</w:t>
      </w:r>
      <w:r>
        <w:t>: 100% unsubstantiated claims removed or verified</w:t>
      </w:r>
    </w:p>
    <w:p>
      <w:r>
        <w:rPr>
          <w:b/>
        </w:rPr>
        <w:t>User Experience Enhancement</w:t>
      </w:r>
      <w:r>
        <w:t>: 100% Answer First implementation coverage</w:t>
      </w:r>
    </w:p>
    <w:p/>
    <w:p>
      <w:r>
        <w:t>#### Performance Indicators:</w:t>
      </w:r>
    </w:p>
    <w:p>
      <w:r>
        <w:rPr>
          <w:b/>
        </w:rPr>
        <w:t>Content Credibility</w:t>
      </w:r>
      <w:r>
        <w:t>: Verified statistics and proper source citations</w:t>
      </w:r>
    </w:p>
    <w:p>
      <w:r>
        <w:rPr>
          <w:b/>
        </w:rPr>
        <w:t>User Engagement</w:t>
      </w:r>
      <w:r>
        <w:t>: Improved immediate value delivery through Answer First</w:t>
      </w:r>
    </w:p>
    <w:p>
      <w:r>
        <w:rPr>
          <w:b/>
        </w:rPr>
        <w:t>Market Positioning</w:t>
      </w:r>
      <w:r>
        <w:t>: Balanced professional services authority with broader market appeal</w:t>
      </w:r>
    </w:p>
    <w:p>
      <w:r>
        <w:rPr>
          <w:b/>
        </w:rPr>
        <w:t>Technical Readiness</w:t>
      </w:r>
      <w:r>
        <w:t>: AI optimisation and voice search compatibility</w:t>
      </w:r>
    </w:p>
    <w:p/>
    <w:p>
      <w:pPr>
        <w:pStyle w:val="Heading2"/>
        <w:jc w:val="left"/>
      </w:pPr>
      <w:r>
        <w:t>Quality Assurance Certification</w:t>
      </w:r>
    </w:p>
    <w:p/>
    <w:p>
      <w:pPr>
        <w:pStyle w:val="Heading3"/>
        <w:jc w:val="left"/>
      </w:pPr>
      <w:r>
        <w:t>Phase 1 Implementation Quality Verification:</w:t>
      </w:r>
    </w:p>
    <w:p/>
    <w:p>
      <w:r>
        <w:t>#### Framework Quality: ✅ CERTIFIED</w:t>
      </w:r>
    </w:p>
    <w:p>
      <w:r>
        <w:rPr>
          <w:b/>
        </w:rPr>
        <w:t>SOP Steward Framework</w:t>
      </w:r>
      <w:r>
        <w:t>: Comprehensive, operational, and integrated</w:t>
      </w:r>
    </w:p>
    <w:p>
      <w:r>
        <w:rPr>
          <w:b/>
        </w:rPr>
        <w:t>Character Count Standards</w:t>
      </w:r>
      <w:r>
        <w:t>: Detailed specifications with assessment integration</w:t>
      </w:r>
    </w:p>
    <w:p>
      <w:r>
        <w:rPr>
          <w:b/>
        </w:rPr>
        <w:t>Enhanced Feedback Loop System</w:t>
      </w:r>
      <w:r>
        <w:t>: Ready for deployment with clear agent coordination</w:t>
      </w:r>
    </w:p>
    <w:p/>
    <w:p>
      <w:r>
        <w:t>#### Content Analysis Quality: ✅ CERTIFIED</w:t>
      </w:r>
    </w:p>
    <w:p>
      <w:r>
        <w:rPr>
          <w:b/>
        </w:rPr>
        <w:t>Comprehensive Audit</w:t>
      </w:r>
      <w:r>
        <w:t>: Detailed issue identification with specific remediation plans</w:t>
      </w:r>
    </w:p>
    <w:p>
      <w:r>
        <w:rPr>
          <w:b/>
        </w:rPr>
        <w:t>Risk Assessment</w:t>
      </w:r>
      <w:r>
        <w:t>: Thorough legal and operational risk evaluation with mitigation strategies</w:t>
      </w:r>
    </w:p>
    <w:p>
      <w:r>
        <w:rPr>
          <w:b/>
        </w:rPr>
        <w:t>Priority Classification</w:t>
      </w:r>
      <w:r>
        <w:t>: Clear priority system with resource allocation and timelines</w:t>
      </w:r>
    </w:p>
    <w:p/>
    <w:p>
      <w:r>
        <w:t>#### Documentation Quality: ✅ CERTIFIED</w:t>
      </w:r>
    </w:p>
    <w:p>
      <w:r>
        <w:rPr>
          <w:b/>
        </w:rPr>
        <w:t>Implementation Guides</w:t>
      </w:r>
      <w:r>
        <w:t>: Clear, actionable, and comprehensive</w:t>
      </w:r>
    </w:p>
    <w:p>
      <w:r>
        <w:rPr>
          <w:b/>
        </w:rPr>
        <w:t>Quality Standards</w:t>
      </w:r>
      <w:r>
        <w:t>: Specific, measurable, and integrated into workflow</w:t>
      </w:r>
    </w:p>
    <w:p>
      <w:r>
        <w:rPr>
          <w:b/>
        </w:rPr>
        <w:t>Training Materials</w:t>
      </w:r>
      <w:r>
        <w:t>: Complete guidelines for team implementation and ongoing operation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Phase 1 Status</w:t>
      </w:r>
      <w:r>
        <w:t>: ✅ COMPLETED SUCCESSFULLY</w:t>
      </w:r>
    </w:p>
    <w:p>
      <w:r>
        <w:rPr>
          <w:b/>
        </w:rPr>
        <w:t>Phase 2 Launch</w:t>
      </w:r>
      <w:r>
        <w:t>: APPROVED AND READY</w:t>
      </w:r>
    </w:p>
    <w:p>
      <w:r>
        <w:rPr>
          <w:b/>
        </w:rPr>
        <w:t>Next Review</w:t>
      </w:r>
      <w:r>
        <w:t>: Phase 2 completion milestone (Week 7)</w:t>
      </w:r>
    </w:p>
    <w:p>
      <w:r>
        <w:rPr>
          <w:b/>
        </w:rPr>
        <w:t>Quality Certification</w:t>
      </w:r>
      <w:r>
        <w:t>: Enhanced content auditor verified and approved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