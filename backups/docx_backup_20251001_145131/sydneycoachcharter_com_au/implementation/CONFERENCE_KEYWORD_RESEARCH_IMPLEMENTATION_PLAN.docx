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Conference Transportation Keyword Research - Implementation Plan</w:t>
      </w:r>
    </w:p>
    <w:p/>
    <w:p>
      <w:r>
        <w:rPr>
          <w:b/>
        </w:rPr>
        <w:t>Client:</w:t>
      </w:r>
      <w:r>
        <w:t xml:space="preserve"> Sydney Coach Charter</w:t>
      </w:r>
    </w:p>
    <w:p>
      <w:r>
        <w:rPr>
          <w:b/>
        </w:rPr>
        <w:t>Project:</w:t>
      </w:r>
      <w:r>
        <w:t xml:space="preserve"> Conference &amp; Special Event Transportation Keyword Research Strategy</w:t>
      </w:r>
    </w:p>
    <w:p>
      <w:r>
        <w:rPr>
          <w:b/>
        </w:rPr>
        <w:t>Implementation Date:</w:t>
      </w:r>
      <w:r>
        <w:t xml:space="preserve"> 10 September 2025</w:t>
      </w:r>
    </w:p>
    <w:p>
      <w:r>
        <w:rPr>
          <w:b/>
        </w:rPr>
        <w:t>Project Duration:</w:t>
      </w:r>
      <w:r>
        <w:t xml:space="preserve"> 8 weeks</w:t>
      </w:r>
    </w:p>
    <w:p>
      <w:r>
        <w:rPr>
          <w:b/>
        </w:rPr>
        <w:t>Report Type:</w:t>
      </w:r>
      <w:r>
        <w:t xml:space="preserve"> Detailed Implementation Roadmap &amp; Task Dependencies</w:t>
      </w:r>
    </w:p>
    <w:p/>
    <w:p>
      <w:pPr>
        <w:pStyle w:val="Heading2"/>
        <w:jc w:val="left"/>
      </w:pPr>
      <w:r>
        <w:t>Table of Contents</w:t>
      </w:r>
    </w:p>
    <w:p>
      <w:pPr>
        <w:pStyle w:val="ListNumber"/>
      </w:pPr>
      <w:r>
        <w:t>[Implementation Overview](#implementation-overview)</w:t>
      </w:r>
    </w:p>
    <w:p>
      <w:pPr>
        <w:pStyle w:val="ListNumber"/>
      </w:pPr>
      <w:r>
        <w:t>[Task Dependencies with Feedback Loops](#task-dependencies-with-feedback-loops)</w:t>
      </w:r>
    </w:p>
    <w:p>
      <w:pPr>
        <w:pStyle w:val="ListNumber"/>
      </w:pPr>
      <w:r>
        <w:t>[Week-by-Week Implementation Schedule](#week-by-week-implementation-schedule)</w:t>
      </w:r>
    </w:p>
    <w:p>
      <w:pPr>
        <w:pStyle w:val="ListNumber"/>
      </w:pPr>
      <w:r>
        <w:t>[Quality Gate Orchestration](#quality-gate-orchestration)</w:t>
      </w:r>
    </w:p>
    <w:p>
      <w:pPr>
        <w:pStyle w:val="ListNumber"/>
      </w:pPr>
      <w:r>
        <w:t>[Resource Requirements](#resource-requirements)</w:t>
      </w:r>
    </w:p>
    <w:p>
      <w:pPr>
        <w:pStyle w:val="ListNumber"/>
      </w:pPr>
      <w:r>
        <w:t>[Risk Management &amp; Contingency Planning](#risk-management--contingency-planning)</w:t>
      </w:r>
    </w:p>
    <w:p>
      <w:pPr>
        <w:pStyle w:val="ListNumber"/>
      </w:pPr>
      <w:r>
        <w:t>[Success Measurement Framework](#success-measurement-framework)</w:t>
      </w:r>
    </w:p>
    <w:p>
      <w:pPr>
        <w:pStyle w:val="ListNumber"/>
      </w:pPr>
      <w:r>
        <w:t>[Team Coordination Protocol](#team-coordination-protocol)</w:t>
      </w:r>
    </w:p>
    <w:p/>
    <w:p>
      <w:pPr>
        <w:pStyle w:val="Heading2"/>
        <w:jc w:val="left"/>
      </w:pPr>
      <w:r>
        <w:t>Implementation Overview</w:t>
      </w:r>
    </w:p>
    <w:p/>
    <w:p>
      <w:r>
        <w:t>This implementation plan converts the strategic keyword research framework into actionable tasks with integrated feedback loops, quality gates, and iterative improvement protocols. The plan ensures comprehensive execution whilst maintaining quality standards throughout the research and implementation process.</w:t>
      </w:r>
    </w:p>
    <w:p/>
    <w:p>
      <w:r>
        <w:rPr>
          <w:b/>
        </w:rPr>
        <w:t>Implementation Philosophy:</w:t>
      </w:r>
    </w:p>
    <w:p>
      <w:pPr>
        <w:pStyle w:val="ListBullet"/>
      </w:pPr>
      <w:r>
        <w:rPr>
          <w:b/>
        </w:rPr>
        <w:t>Iterative Excellence:</w:t>
      </w:r>
      <w:r>
        <w:t xml:space="preserve"> Multiple feedback loops for continuous improvement</w:t>
      </w:r>
    </w:p>
    <w:p>
      <w:pPr>
        <w:pStyle w:val="ListBullet"/>
      </w:pPr>
      <w:r>
        <w:rPr>
          <w:b/>
        </w:rPr>
        <w:t>Quality-First Approach:</w:t>
      </w:r>
      <w:r>
        <w:t xml:space="preserve"> Mandatory quality gates at each major milestone</w:t>
      </w:r>
    </w:p>
    <w:p>
      <w:pPr>
        <w:pStyle w:val="ListBullet"/>
      </w:pPr>
      <w:r>
        <w:rPr>
          <w:b/>
        </w:rPr>
        <w:t>Data-Driven Decisions:</w:t>
      </w:r>
      <w:r>
        <w:t xml:space="preserve"> All recommendations supported by verified research</w:t>
      </w:r>
    </w:p>
    <w:p>
      <w:pPr>
        <w:pStyle w:val="ListBullet"/>
      </w:pPr>
      <w:r>
        <w:rPr>
          <w:b/>
        </w:rPr>
        <w:t>Collaborative Execution:</w:t>
      </w:r>
      <w:r>
        <w:t xml:space="preserve"> Cross-functional team coordination and communication</w:t>
      </w:r>
    </w:p>
    <w:p>
      <w:pPr>
        <w:pStyle w:val="ListBullet"/>
      </w:pPr>
      <w:r>
        <w:rPr>
          <w:b/>
        </w:rPr>
        <w:t>British English Compliance:</w:t>
      </w:r>
      <w:r>
        <w:t xml:space="preserve"> Consistent Australian market focus throughout</w:t>
      </w:r>
    </w:p>
    <w:p/>
    <w:p>
      <w:r>
        <w:rPr>
          <w:b/>
        </w:rPr>
        <w:t>Expected Outcomes:</w:t>
      </w:r>
    </w:p>
    <w:p>
      <w:pPr>
        <w:pStyle w:val="ListBullet"/>
      </w:pPr>
      <w:r>
        <w:t>Comprehensive keyword database of 500+ researched terms</w:t>
      </w:r>
    </w:p>
    <w:p>
      <w:pPr>
        <w:pStyle w:val="ListBullet"/>
      </w:pPr>
      <w:r>
        <w:t>Strategic implementation roadmap with clear priorities</w:t>
      </w:r>
    </w:p>
    <w:p>
      <w:pPr>
        <w:pStyle w:val="ListBullet"/>
      </w:pPr>
      <w:r>
        <w:t>Measurable organic traffic growth of 300-500%</w:t>
      </w:r>
    </w:p>
    <w:p>
      <w:pPr>
        <w:pStyle w:val="ListBullet"/>
      </w:pPr>
      <w:r>
        <w:t>Enhanced market positioning for conference transportation services</w:t>
      </w:r>
    </w:p>
    <w:p/>
    <w:p>
      <w:pPr>
        <w:pStyle w:val="Heading2"/>
        <w:jc w:val="left"/>
      </w:pPr>
      <w:r>
        <w:t>Task Dependencies with Feedback Loops</w:t>
      </w:r>
    </w:p>
    <w:p/>
    <w:p>
      <w:pPr>
        <w:pStyle w:val="Heading3"/>
        <w:jc w:val="left"/>
      </w:pPr>
      <w:r>
        <w:t>keyword_research_foundation_setup</w:t>
      </w:r>
    </w:p>
    <w:p>
      <w:r>
        <w:rPr>
          <w:b/>
        </w:rPr>
        <w:t>Type:</w:t>
      </w:r>
      <w:r>
        <w:t xml:space="preserve"> InitialSetup</w:t>
      </w:r>
    </w:p>
    <w:p>
      <w:r>
        <w:rPr>
          <w:b/>
        </w:rPr>
        <w:t>Description:</w:t>
      </w:r>
      <w:r>
        <w:t xml:space="preserve"> Establish research infrastructure and tool access for comprehensive keyword analysis</w:t>
      </w:r>
    </w:p>
    <w:p>
      <w:r>
        <w:rPr>
          <w:b/>
        </w:rPr>
        <w:t>Dependencies:</w:t>
      </w:r>
      <w:r>
        <w:t xml:space="preserve"> []</w:t>
      </w:r>
    </w:p>
    <w:p>
      <w:r>
        <w:rPr>
          <w:b/>
        </w:rPr>
        <w:t>Duration:</w:t>
      </w:r>
      <w:r>
        <w:t xml:space="preserve"> 3-5 days</w:t>
      </w:r>
    </w:p>
    <w:p>
      <w:r>
        <w:rPr>
          <w:b/>
        </w:rPr>
        <w:t>Resources:</w:t>
      </w:r>
      <w:r>
        <w:t xml:space="preserve"> Research Analyst, Technical Setup Specialist</w:t>
      </w:r>
    </w:p>
    <w:p>
      <w:r>
        <w:rPr>
          <w:b/>
        </w:rPr>
        <w:t>Deliverables:</w:t>
      </w:r>
    </w:p>
    <w:p>
      <w:pPr>
        <w:pStyle w:val="ListBullet"/>
      </w:pPr>
      <w:r>
        <w:t>Tool access configuration (Semrush, Ahrefs, Google Analytics)</w:t>
      </w:r>
    </w:p>
    <w:p>
      <w:pPr>
        <w:pStyle w:val="ListBullet"/>
      </w:pPr>
      <w:r>
        <w:t>Baseline performance data collection</w:t>
      </w:r>
    </w:p>
    <w:p>
      <w:pPr>
        <w:pStyle w:val="ListBullet"/>
      </w:pPr>
      <w:r>
        <w:t>Client information gathering completion</w:t>
      </w:r>
    </w:p>
    <w:p>
      <w:r>
        <w:rPr>
          <w:b/>
        </w:rPr>
        <w:t>Quality Gate:</w:t>
      </w:r>
      <w:r>
        <w:t xml:space="preserve"> Tool access verification and baseline data accuracy validation</w:t>
      </w:r>
    </w:p>
    <w:p/>
    <w:p>
      <w:pPr>
        <w:pStyle w:val="Heading3"/>
        <w:jc w:val="left"/>
      </w:pPr>
      <w:r>
        <w:t>syd_conference_market_analysis</w:t>
      </w:r>
    </w:p>
    <w:p>
      <w:r>
        <w:rPr>
          <w:b/>
        </w:rPr>
        <w:t>Type:</w:t>
      </w:r>
      <w:r>
        <w:t xml:space="preserve"> MarketResearch</w:t>
      </w:r>
    </w:p>
    <w:p>
      <w:r>
        <w:rPr>
          <w:b/>
        </w:rPr>
        <w:t>Description:</w:t>
      </w:r>
      <w:r>
        <w:t xml:space="preserve"> Sydney conference transportation market landscape analysis and competitor intelligence</w:t>
      </w:r>
    </w:p>
    <w:p>
      <w:r>
        <w:rPr>
          <w:b/>
        </w:rPr>
        <w:t>Dependencies:</w:t>
      </w:r>
      <w:r>
        <w:t xml:space="preserve"> [keyword_research_foundation_setup]</w:t>
      </w:r>
    </w:p>
    <w:p>
      <w:r>
        <w:rPr>
          <w:b/>
        </w:rPr>
        <w:t>Duration:</w:t>
      </w:r>
      <w:r>
        <w:t xml:space="preserve"> 5-7 days</w:t>
      </w:r>
    </w:p>
    <w:p>
      <w:r>
        <w:rPr>
          <w:b/>
        </w:rPr>
        <w:t>Resources:</w:t>
      </w:r>
      <w:r>
        <w:t xml:space="preserve"> Market Research Specialist, Competitive Intelligence Analyst</w:t>
      </w:r>
    </w:p>
    <w:p>
      <w:r>
        <w:rPr>
          <w:b/>
        </w:rPr>
        <w:t>Deliverables:</w:t>
      </w:r>
    </w:p>
    <w:p>
      <w:pPr>
        <w:pStyle w:val="ListBullet"/>
      </w:pPr>
      <w:r>
        <w:t>Sydney transport market sizing and growth projections</w:t>
      </w:r>
    </w:p>
    <w:p>
      <w:pPr>
        <w:pStyle w:val="ListBullet"/>
      </w:pPr>
      <w:r>
        <w:t>Competitor keyword strategy analysis (5 primary competitors)</w:t>
      </w:r>
    </w:p>
    <w:p>
      <w:pPr>
        <w:pStyle w:val="ListBullet"/>
      </w:pPr>
      <w:r>
        <w:t>Market opportunity identification and gap analysis</w:t>
      </w:r>
    </w:p>
    <w:p>
      <w:r>
        <w:rPr>
          <w:b/>
        </w:rPr>
        <w:t>Quality Gate:</w:t>
      </w:r>
      <w:r>
        <w:t xml:space="preserve"> Market data verification and competitive intelligence validation</w:t>
      </w:r>
    </w:p>
    <w:p/>
    <w:p>
      <w:pPr>
        <w:pStyle w:val="Heading3"/>
        <w:jc w:val="left"/>
      </w:pPr>
      <w:r>
        <w:t>feedback_loop_market_analysis_review</w:t>
      </w:r>
    </w:p>
    <w:p>
      <w:r>
        <w:rPr>
          <w:b/>
        </w:rPr>
        <w:t>Type:</w:t>
      </w:r>
      <w:r>
        <w:t xml:space="preserve"> IterativeImprovement</w:t>
      </w:r>
    </w:p>
    <w:p>
      <w:r>
        <w:rPr>
          <w:b/>
        </w:rPr>
        <w:t>Description:</w:t>
      </w:r>
      <w:r>
        <w:t xml:space="preserve"> Multi-agent iterative feedback loop for market analysis quality enhancement</w:t>
      </w:r>
    </w:p>
    <w:p>
      <w:r>
        <w:rPr>
          <w:b/>
        </w:rPr>
        <w:t>Dependencies:</w:t>
      </w:r>
      <w:r>
        <w:t xml:space="preserve"> [syd_conference_market_analysis]</w:t>
      </w:r>
    </w:p>
    <w:p>
      <w:r>
        <w:rPr>
          <w:b/>
        </w:rPr>
        <w:t>Agent Sequence:</w:t>
      </w:r>
      <w:r>
        <w:t xml:space="preserve"> [clarity_conciseness_editor, cognitive_load_minimizer, content_critique_specialist, ai_text_naturalizer]</w:t>
      </w:r>
    </w:p>
    <w:p>
      <w:r>
        <w:rPr>
          <w:b/>
        </w:rPr>
        <w:t>Max Iterations:</w:t>
      </w:r>
      <w:r>
        <w:t xml:space="preserve"> 3</w:t>
      </w:r>
    </w:p>
    <w:p>
      <w:r>
        <w:rPr>
          <w:b/>
        </w:rPr>
        <w:t>Success Criteria:</w:t>
      </w:r>
    </w:p>
    <w:p>
      <w:pPr>
        <w:pStyle w:val="ListBullet"/>
      </w:pPr>
      <w:r>
        <w:t>All agent thresholds met (clarity ≥8/10, cognitive load ≥7/10, critique ≥7/10, naturalisation ≥8/10)</w:t>
      </w:r>
    </w:p>
    <w:p>
      <w:pPr>
        <w:pStyle w:val="ListBullet"/>
      </w:pPr>
      <w:r>
        <w:t>Aggregate score ≥8.5/10</w:t>
      </w:r>
    </w:p>
    <w:p>
      <w:pPr>
        <w:pStyle w:val="ListBullet"/>
      </w:pPr>
      <w:r>
        <w:t>British English compliance verification</w:t>
      </w:r>
    </w:p>
    <w:p/>
    <w:p>
      <w:pPr>
        <w:pStyle w:val="Heading3"/>
        <w:jc w:val="left"/>
      </w:pPr>
      <w:r>
        <w:t>primary_keyword_research_execution</w:t>
      </w:r>
    </w:p>
    <w:p>
      <w:r>
        <w:rPr>
          <w:b/>
        </w:rPr>
        <w:t>Type:</w:t>
      </w:r>
      <w:r>
        <w:t xml:space="preserve"> DataCollection</w:t>
      </w:r>
    </w:p>
    <w:p>
      <w:r>
        <w:rPr>
          <w:b/>
        </w:rPr>
        <w:t>Description:</w:t>
      </w:r>
      <w:r>
        <w:t xml:space="preserve"> Comprehensive keyword discovery and analysis for conference transportation services</w:t>
      </w:r>
    </w:p>
    <w:p>
      <w:r>
        <w:rPr>
          <w:b/>
        </w:rPr>
        <w:t>Dependencies:</w:t>
      </w:r>
      <w:r>
        <w:t xml:space="preserve"> [feedback_loop_market_analysis_review]</w:t>
      </w:r>
    </w:p>
    <w:p>
      <w:r>
        <w:rPr>
          <w:b/>
        </w:rPr>
        <w:t>Duration:</w:t>
      </w:r>
      <w:r>
        <w:t xml:space="preserve"> 7-10 days</w:t>
      </w:r>
    </w:p>
    <w:p>
      <w:r>
        <w:rPr>
          <w:b/>
        </w:rPr>
        <w:t>Resources:</w:t>
      </w:r>
      <w:r>
        <w:t xml:space="preserve"> SEO Specialist, Keyword Research Analyst</w:t>
      </w:r>
    </w:p>
    <w:p>
      <w:r>
        <w:rPr>
          <w:b/>
        </w:rPr>
        <w:t>Deliverables:</w:t>
      </w:r>
    </w:p>
    <w:p>
      <w:pPr>
        <w:pStyle w:val="ListBullet"/>
      </w:pPr>
      <w:r>
        <w:t>Primary keyword list (50+ high-priority terms with search volume data)</w:t>
      </w:r>
    </w:p>
    <w:p>
      <w:pPr>
        <w:pStyle w:val="ListBullet"/>
      </w:pPr>
      <w:r>
        <w:t>Long-tail keyword opportunities (200+ low-competition variants)</w:t>
      </w:r>
    </w:p>
    <w:p>
      <w:pPr>
        <w:pStyle w:val="ListBullet"/>
      </w:pPr>
      <w:r>
        <w:t>Search intent classification and user journey mapping</w:t>
      </w:r>
    </w:p>
    <w:p>
      <w:r>
        <w:rPr>
          <w:b/>
        </w:rPr>
        <w:t>Quality Gate:</w:t>
      </w:r>
      <w:r>
        <w:t xml:space="preserve"> Keyword data accuracy verification across multiple tools</w:t>
      </w:r>
    </w:p>
    <w:p/>
    <w:p>
      <w:pPr>
        <w:pStyle w:val="Heading3"/>
        <w:jc w:val="left"/>
      </w:pPr>
      <w:r>
        <w:t>seasonal_trend_analysis</w:t>
      </w:r>
    </w:p>
    <w:p>
      <w:r>
        <w:rPr>
          <w:b/>
        </w:rPr>
        <w:t>Type:</w:t>
      </w:r>
      <w:r>
        <w:t xml:space="preserve"> TrendAnalysis</w:t>
      </w:r>
    </w:p>
    <w:p>
      <w:r>
        <w:rPr>
          <w:b/>
        </w:rPr>
        <w:t>Description:</w:t>
      </w:r>
      <w:r>
        <w:t xml:space="preserve"> Sydney conference calendar integration and seasonal keyword pattern analysis</w:t>
      </w:r>
    </w:p>
    <w:p>
      <w:r>
        <w:rPr>
          <w:b/>
        </w:rPr>
        <w:t>Dependencies:</w:t>
      </w:r>
      <w:r>
        <w:t xml:space="preserve"> [primary_keyword_research_execution]</w:t>
      </w:r>
    </w:p>
    <w:p>
      <w:r>
        <w:rPr>
          <w:b/>
        </w:rPr>
        <w:t>Duration:</w:t>
      </w:r>
      <w:r>
        <w:t xml:space="preserve"> 4-6 days</w:t>
      </w:r>
    </w:p>
    <w:p>
      <w:r>
        <w:rPr>
          <w:b/>
        </w:rPr>
        <w:t>Resources:</w:t>
      </w:r>
      <w:r>
        <w:t xml:space="preserve"> Trend Analysis Specialist, Event Calendar Researcher</w:t>
      </w:r>
    </w:p>
    <w:p>
      <w:r>
        <w:rPr>
          <w:b/>
        </w:rPr>
        <w:t>Deliverables:</w:t>
      </w:r>
    </w:p>
    <w:p>
      <w:pPr>
        <w:pStyle w:val="ListBullet"/>
      </w:pPr>
      <w:r>
        <w:t>Quarterly keyword volume projections</w:t>
      </w:r>
    </w:p>
    <w:p>
      <w:pPr>
        <w:pStyle w:val="ListBullet"/>
      </w:pPr>
      <w:r>
        <w:t>Conference calendar integration (ICC Sydney, major venues)</w:t>
      </w:r>
    </w:p>
    <w:p>
      <w:pPr>
        <w:pStyle w:val="ListBullet"/>
      </w:pPr>
      <w:r>
        <w:t>Seasonal content strategy recommendations</w:t>
      </w:r>
    </w:p>
    <w:p>
      <w:r>
        <w:rPr>
          <w:b/>
        </w:rPr>
        <w:t>Quality Gate:</w:t>
      </w:r>
      <w:r>
        <w:t xml:space="preserve"> Trend data validation and seasonal pattern verification</w:t>
      </w:r>
    </w:p>
    <w:p/>
    <w:p>
      <w:pPr>
        <w:pStyle w:val="Heading3"/>
        <w:jc w:val="left"/>
      </w:pPr>
      <w:r>
        <w:t>voice_search_integration_research</w:t>
      </w:r>
    </w:p>
    <w:p>
      <w:r>
        <w:rPr>
          <w:b/>
        </w:rPr>
        <w:t>Type:</w:t>
      </w:r>
      <w:r>
        <w:t xml:space="preserve"> EmergingTrendIntegration</w:t>
      </w:r>
    </w:p>
    <w:p>
      <w:r>
        <w:rPr>
          <w:b/>
        </w:rPr>
        <w:t>Description:</w:t>
      </w:r>
      <w:r>
        <w:t xml:space="preserve"> Voice search optimisation and conversational keyword discovery</w:t>
      </w:r>
    </w:p>
    <w:p>
      <w:r>
        <w:rPr>
          <w:b/>
        </w:rPr>
        <w:t>Dependencies:</w:t>
      </w:r>
      <w:r>
        <w:t xml:space="preserve"> [primary_keyword_research_execution]</w:t>
      </w:r>
    </w:p>
    <w:p>
      <w:r>
        <w:rPr>
          <w:b/>
        </w:rPr>
        <w:t>Duration:</w:t>
      </w:r>
      <w:r>
        <w:t xml:space="preserve"> 3-5 days</w:t>
      </w:r>
    </w:p>
    <w:p>
      <w:r>
        <w:rPr>
          <w:b/>
        </w:rPr>
        <w:t>Resources:</w:t>
      </w:r>
      <w:r>
        <w:t xml:space="preserve"> Voice Search Specialist, Mobile SEO Analyst</w:t>
      </w:r>
    </w:p>
    <w:p>
      <w:r>
        <w:rPr>
          <w:b/>
        </w:rPr>
        <w:t>Deliverables:</w:t>
      </w:r>
    </w:p>
    <w:p>
      <w:pPr>
        <w:pStyle w:val="ListBullet"/>
      </w:pPr>
      <w:r>
        <w:t>Conversational keyword variants and question-based queries</w:t>
      </w:r>
    </w:p>
    <w:p>
      <w:pPr>
        <w:pStyle w:val="ListBullet"/>
      </w:pPr>
      <w:r>
        <w:t>"Near me" search pattern analysis for Sydney market</w:t>
      </w:r>
    </w:p>
    <w:p>
      <w:pPr>
        <w:pStyle w:val="ListBullet"/>
      </w:pPr>
      <w:r>
        <w:t>Voice search technical implementation recommendations</w:t>
      </w:r>
    </w:p>
    <w:p>
      <w:r>
        <w:rPr>
          <w:b/>
        </w:rPr>
        <w:t>Quality Gate:</w:t>
      </w:r>
      <w:r>
        <w:t xml:space="preserve"> Voice search compatibility testing and mobile optimisation verification</w:t>
      </w:r>
    </w:p>
    <w:p/>
    <w:p>
      <w:pPr>
        <w:pStyle w:val="Heading3"/>
        <w:jc w:val="left"/>
      </w:pPr>
      <w:r>
        <w:t>feedback_loop_keyword_strategy_refinement</w:t>
      </w:r>
    </w:p>
    <w:p>
      <w:r>
        <w:rPr>
          <w:b/>
        </w:rPr>
        <w:t>Type:</w:t>
      </w:r>
      <w:r>
        <w:t xml:space="preserve"> IterativeImprovement</w:t>
      </w:r>
    </w:p>
    <w:p>
      <w:r>
        <w:rPr>
          <w:b/>
        </w:rPr>
        <w:t>Description:</w:t>
      </w:r>
      <w:r>
        <w:t xml:space="preserve"> Multi-agent feedback loop for keyword strategy quality enhancement and British English compliance</w:t>
      </w:r>
    </w:p>
    <w:p>
      <w:r>
        <w:rPr>
          <w:b/>
        </w:rPr>
        <w:t>Dependencies:</w:t>
      </w:r>
      <w:r>
        <w:t xml:space="preserve"> [seasonal_trend_analysis, voice_search_integration_research]</w:t>
      </w:r>
    </w:p>
    <w:p>
      <w:r>
        <w:rPr>
          <w:b/>
        </w:rPr>
        <w:t>Agent Sequence:</w:t>
      </w:r>
      <w:r>
        <w:t xml:space="preserve"> [clarity_conciseness_editor, cognitive_load_minimizer, content_critique_specialist, ai_text_naturalizer]</w:t>
      </w:r>
    </w:p>
    <w:p>
      <w:r>
        <w:rPr>
          <w:b/>
        </w:rPr>
        <w:t>Max Iterations:</w:t>
      </w:r>
      <w:r>
        <w:t xml:space="preserve"> 3</w:t>
      </w:r>
    </w:p>
    <w:p>
      <w:r>
        <w:rPr>
          <w:b/>
        </w:rPr>
        <w:t>Success Criteria:</w:t>
      </w:r>
    </w:p>
    <w:p>
      <w:pPr>
        <w:pStyle w:val="ListBullet"/>
      </w:pPr>
      <w:r>
        <w:t>Keyword strategy coherence and implementation clarity</w:t>
      </w:r>
    </w:p>
    <w:p>
      <w:pPr>
        <w:pStyle w:val="ListBullet"/>
      </w:pPr>
      <w:r>
        <w:t>Australian English compliance verification</w:t>
      </w:r>
    </w:p>
    <w:p>
      <w:pPr>
        <w:pStyle w:val="ListBullet"/>
      </w:pPr>
      <w:r>
        <w:t>Strategic recommendations actionability assessment</w:t>
      </w:r>
    </w:p>
    <w:p>
      <w:pPr>
        <w:pStyle w:val="ListBullet"/>
      </w:pPr>
      <w:r>
        <w:t>Data accuracy and source validation</w:t>
      </w:r>
    </w:p>
    <w:p/>
    <w:p>
      <w:pPr>
        <w:pStyle w:val="Heading3"/>
        <w:jc w:val="left"/>
      </w:pPr>
      <w:r>
        <w:t>competitive_gap_analysis_deep_dive</w:t>
      </w:r>
    </w:p>
    <w:p>
      <w:r>
        <w:rPr>
          <w:b/>
        </w:rPr>
        <w:t>Type:</w:t>
      </w:r>
      <w:r>
        <w:t xml:space="preserve"> CompetitiveIntelligence</w:t>
      </w:r>
    </w:p>
    <w:p>
      <w:r>
        <w:rPr>
          <w:b/>
        </w:rPr>
        <w:t>Description:</w:t>
      </w:r>
      <w:r>
        <w:t xml:space="preserve"> Detailed competitor keyword gap analysis and opportunity prioritisation</w:t>
      </w:r>
    </w:p>
    <w:p>
      <w:r>
        <w:rPr>
          <w:b/>
        </w:rPr>
        <w:t>Dependencies:</w:t>
      </w:r>
      <w:r>
        <w:t xml:space="preserve"> [feedback_loop_keyword_strategy_refinement]</w:t>
      </w:r>
    </w:p>
    <w:p>
      <w:r>
        <w:rPr>
          <w:b/>
        </w:rPr>
        <w:t>Duration:</w:t>
      </w:r>
      <w:r>
        <w:t xml:space="preserve"> 5-7 days</w:t>
      </w:r>
    </w:p>
    <w:p>
      <w:r>
        <w:rPr>
          <w:b/>
        </w:rPr>
        <w:t>Resources:</w:t>
      </w:r>
      <w:r>
        <w:t xml:space="preserve"> Competitive Analyst, Market Opportunity Specialist</w:t>
      </w:r>
    </w:p>
    <w:p>
      <w:r>
        <w:rPr>
          <w:b/>
        </w:rPr>
        <w:t>Deliverables:</w:t>
      </w:r>
    </w:p>
    <w:p>
      <w:pPr>
        <w:pStyle w:val="ListBullet"/>
      </w:pPr>
      <w:r>
        <w:t>Keyword opportunity matrix with competition assessment</w:t>
      </w:r>
    </w:p>
    <w:p>
      <w:pPr>
        <w:pStyle w:val="ListBullet"/>
      </w:pPr>
      <w:r>
        <w:t>Competitive advantage identification for Sydney Coach Charter</w:t>
      </w:r>
    </w:p>
    <w:p>
      <w:pPr>
        <w:pStyle w:val="ListBullet"/>
      </w:pPr>
      <w:r>
        <w:t>Strategic positioning recommendations</w:t>
      </w:r>
    </w:p>
    <w:p>
      <w:r>
        <w:rPr>
          <w:b/>
        </w:rPr>
        <w:t>Quality Gate:</w:t>
      </w:r>
      <w:r>
        <w:t xml:space="preserve"> Competitive analysis accuracy and opportunity validation</w:t>
      </w:r>
    </w:p>
    <w:p/>
    <w:p>
      <w:pPr>
        <w:pStyle w:val="Heading3"/>
        <w:jc w:val="left"/>
      </w:pPr>
      <w:r>
        <w:t>local_seo_sydney_keyword_mapping</w:t>
      </w:r>
    </w:p>
    <w:p>
      <w:r>
        <w:rPr>
          <w:b/>
        </w:rPr>
        <w:t>Type:</w:t>
      </w:r>
      <w:r>
        <w:t xml:space="preserve"> LocalSEO</w:t>
      </w:r>
    </w:p>
    <w:p>
      <w:r>
        <w:rPr>
          <w:b/>
        </w:rPr>
        <w:t>Description:</w:t>
      </w:r>
      <w:r>
        <w:t xml:space="preserve"> Sydney-specific geographic keyword research and suburb-level targeting strategy</w:t>
      </w:r>
    </w:p>
    <w:p>
      <w:r>
        <w:rPr>
          <w:b/>
        </w:rPr>
        <w:t>Dependencies:</w:t>
      </w:r>
      <w:r>
        <w:t xml:space="preserve"> [competitive_gap_analysis_deep_dive]</w:t>
      </w:r>
    </w:p>
    <w:p>
      <w:r>
        <w:rPr>
          <w:b/>
        </w:rPr>
        <w:t>Duration:</w:t>
      </w:r>
      <w:r>
        <w:t xml:space="preserve"> 4-6 days</w:t>
      </w:r>
    </w:p>
    <w:p>
      <w:r>
        <w:rPr>
          <w:b/>
        </w:rPr>
        <w:t>Resources:</w:t>
      </w:r>
      <w:r>
        <w:t xml:space="preserve"> Local SEO Specialist, Geographic Research Analyst</w:t>
      </w:r>
    </w:p>
    <w:p>
      <w:r>
        <w:rPr>
          <w:b/>
        </w:rPr>
        <w:t>Deliverables:</w:t>
      </w:r>
    </w:p>
    <w:p>
      <w:pPr>
        <w:pStyle w:val="ListBullet"/>
      </w:pPr>
      <w:r>
        <w:t>Sydney suburb and business district keyword mapping</w:t>
      </w:r>
    </w:p>
    <w:p>
      <w:pPr>
        <w:pStyle w:val="ListBullet"/>
      </w:pPr>
      <w:r>
        <w:t>Venue-specific keyword strategies (ICC Sydney, Darling Harbour)</w:t>
      </w:r>
    </w:p>
    <w:p>
      <w:pPr>
        <w:pStyle w:val="ListBullet"/>
      </w:pPr>
      <w:r>
        <w:t>Local search intent analysis and "near me" optimisation</w:t>
      </w:r>
    </w:p>
    <w:p>
      <w:r>
        <w:rPr>
          <w:b/>
        </w:rPr>
        <w:t>Quality Gate:</w:t>
      </w:r>
      <w:r>
        <w:t xml:space="preserve"> Local keyword accuracy and geographic targeting verification</w:t>
      </w:r>
    </w:p>
    <w:p/>
    <w:p>
      <w:pPr>
        <w:pStyle w:val="Heading3"/>
        <w:jc w:val="left"/>
      </w:pPr>
      <w:r>
        <w:t>content_strategy_keyword_integration</w:t>
      </w:r>
    </w:p>
    <w:p>
      <w:r>
        <w:rPr>
          <w:b/>
        </w:rPr>
        <w:t>Type:</w:t>
      </w:r>
      <w:r>
        <w:t xml:space="preserve"> ContentPlanning</w:t>
      </w:r>
    </w:p>
    <w:p>
      <w:r>
        <w:rPr>
          <w:b/>
        </w:rPr>
        <w:t>Description:</w:t>
      </w:r>
      <w:r>
        <w:t xml:space="preserve"> Keyword-to-content mapping with user journey alignment and implementation priorities</w:t>
      </w:r>
    </w:p>
    <w:p>
      <w:r>
        <w:rPr>
          <w:b/>
        </w:rPr>
        <w:t>Dependencies:</w:t>
      </w:r>
      <w:r>
        <w:t xml:space="preserve"> [local_seo_sydney_keyword_mapping]</w:t>
      </w:r>
    </w:p>
    <w:p>
      <w:r>
        <w:rPr>
          <w:b/>
        </w:rPr>
        <w:t>Duration:</w:t>
      </w:r>
      <w:r>
        <w:t xml:space="preserve"> 5-7 days</w:t>
      </w:r>
    </w:p>
    <w:p>
      <w:r>
        <w:rPr>
          <w:b/>
        </w:rPr>
        <w:t>Resources:</w:t>
      </w:r>
      <w:r>
        <w:t xml:space="preserve"> Content Strategist, SEO Content Specialist</w:t>
      </w:r>
    </w:p>
    <w:p>
      <w:r>
        <w:rPr>
          <w:b/>
        </w:rPr>
        <w:t>Deliverables:</w:t>
      </w:r>
    </w:p>
    <w:p>
      <w:pPr>
        <w:pStyle w:val="ListBullet"/>
      </w:pPr>
      <w:r>
        <w:t>Content calendar with keyword integration strategy</w:t>
      </w:r>
    </w:p>
    <w:p>
      <w:pPr>
        <w:pStyle w:val="ListBullet"/>
      </w:pPr>
      <w:r>
        <w:t>Page-specific keyword targeting recommendations</w:t>
      </w:r>
    </w:p>
    <w:p>
      <w:pPr>
        <w:pStyle w:val="ListBullet"/>
      </w:pPr>
      <w:r>
        <w:t>Blog content strategy with seasonal keyword focus</w:t>
      </w:r>
    </w:p>
    <w:p>
      <w:r>
        <w:rPr>
          <w:b/>
        </w:rPr>
        <w:t>Quality Gate:</w:t>
      </w:r>
      <w:r>
        <w:t xml:space="preserve"> Content strategy coherence and keyword implementation feasibility</w:t>
      </w:r>
    </w:p>
    <w:p/>
    <w:p>
      <w:pPr>
        <w:pStyle w:val="Heading3"/>
        <w:jc w:val="left"/>
      </w:pPr>
      <w:r>
        <w:t>feedback_loop_content_strategy_optimisation</w:t>
      </w:r>
    </w:p>
    <w:p>
      <w:r>
        <w:rPr>
          <w:b/>
        </w:rPr>
        <w:t>Type:</w:t>
      </w:r>
      <w:r>
        <w:t xml:space="preserve"> IterativeImprovement</w:t>
      </w:r>
    </w:p>
    <w:p>
      <w:r>
        <w:rPr>
          <w:b/>
        </w:rPr>
        <w:t>Description:</w:t>
      </w:r>
      <w:r>
        <w:t xml:space="preserve"> Content strategy refinement through multi-agent feedback loop with British English compliance focus</w:t>
      </w:r>
    </w:p>
    <w:p>
      <w:r>
        <w:rPr>
          <w:b/>
        </w:rPr>
        <w:t>Dependencies:</w:t>
      </w:r>
      <w:r>
        <w:t xml:space="preserve"> [content_strategy_keyword_integration]</w:t>
      </w:r>
    </w:p>
    <w:p>
      <w:r>
        <w:rPr>
          <w:b/>
        </w:rPr>
        <w:t>Agent Sequence:</w:t>
      </w:r>
      <w:r>
        <w:t xml:space="preserve"> [clarity_conciseness_editor, cognitive_load_minimizer, content_critique_specialist, ai_text_naturalizer]</w:t>
      </w:r>
    </w:p>
    <w:p>
      <w:r>
        <w:rPr>
          <w:b/>
        </w:rPr>
        <w:t>Max Iterations:</w:t>
      </w:r>
      <w:r>
        <w:t xml:space="preserve"> 3</w:t>
      </w:r>
    </w:p>
    <w:p>
      <w:r>
        <w:rPr>
          <w:b/>
        </w:rPr>
        <w:t>Success Criteria:</w:t>
      </w:r>
    </w:p>
    <w:p>
      <w:pPr>
        <w:pStyle w:val="ListBullet"/>
      </w:pPr>
      <w:r>
        <w:t>Content strategy clarity and implementation guidance</w:t>
      </w:r>
    </w:p>
    <w:p>
      <w:pPr>
        <w:pStyle w:val="ListBullet"/>
      </w:pPr>
      <w:r>
        <w:t>British English terminology consistency</w:t>
      </w:r>
    </w:p>
    <w:p>
      <w:pPr>
        <w:pStyle w:val="ListBullet"/>
      </w:pPr>
      <w:r>
        <w:t>User journey alignment verification</w:t>
      </w:r>
    </w:p>
    <w:p>
      <w:pPr>
        <w:pStyle w:val="ListBullet"/>
      </w:pPr>
      <w:r>
        <w:t>Seasonal content planning effectiveness assessment</w:t>
      </w:r>
    </w:p>
    <w:p/>
    <w:p>
      <w:pPr>
        <w:pStyle w:val="Heading3"/>
        <w:jc w:val="left"/>
      </w:pPr>
      <w:r>
        <w:t>implementation_roadmap_development</w:t>
      </w:r>
    </w:p>
    <w:p>
      <w:r>
        <w:rPr>
          <w:b/>
        </w:rPr>
        <w:t>Type:</w:t>
      </w:r>
      <w:r>
        <w:t xml:space="preserve"> StrategyDocumentation</w:t>
      </w:r>
    </w:p>
    <w:p>
      <w:r>
        <w:rPr>
          <w:b/>
        </w:rPr>
        <w:t>Description:</w:t>
      </w:r>
      <w:r>
        <w:t xml:space="preserve"> Comprehensive implementation timeline with resource allocation and milestone planning</w:t>
      </w:r>
    </w:p>
    <w:p>
      <w:r>
        <w:rPr>
          <w:b/>
        </w:rPr>
        <w:t>Dependencies:</w:t>
      </w:r>
      <w:r>
        <w:t xml:space="preserve"> [feedback_loop_content_strategy_optimisation]</w:t>
      </w:r>
    </w:p>
    <w:p>
      <w:r>
        <w:rPr>
          <w:b/>
        </w:rPr>
        <w:t>Duration:</w:t>
      </w:r>
      <w:r>
        <w:t xml:space="preserve"> 3-5 days</w:t>
      </w:r>
    </w:p>
    <w:p>
      <w:r>
        <w:rPr>
          <w:b/>
        </w:rPr>
        <w:t>Resources:</w:t>
      </w:r>
      <w:r>
        <w:t xml:space="preserve"> Project Manager, Implementation Specialist</w:t>
      </w:r>
    </w:p>
    <w:p>
      <w:r>
        <w:rPr>
          <w:b/>
        </w:rPr>
        <w:t>Deliverables:</w:t>
      </w:r>
    </w:p>
    <w:p>
      <w:pPr>
        <w:pStyle w:val="ListBullet"/>
      </w:pPr>
      <w:r>
        <w:t>3-month, 6-month, and 12-month implementation phases</w:t>
      </w:r>
    </w:p>
    <w:p>
      <w:pPr>
        <w:pStyle w:val="ListBullet"/>
      </w:pPr>
      <w:r>
        <w:t>Resource requirements and budget projections</w:t>
      </w:r>
    </w:p>
    <w:p>
      <w:pPr>
        <w:pStyle w:val="ListBullet"/>
      </w:pPr>
      <w:r>
        <w:t>Success metrics and KPI framework</w:t>
      </w:r>
    </w:p>
    <w:p>
      <w:r>
        <w:rPr>
          <w:b/>
        </w:rPr>
        <w:t>Quality Gate:</w:t>
      </w:r>
      <w:r>
        <w:t xml:space="preserve"> Implementation feasibility assessment and resource availability verification</w:t>
      </w:r>
    </w:p>
    <w:p/>
    <w:p>
      <w:pPr>
        <w:pStyle w:val="Heading3"/>
        <w:jc w:val="left"/>
      </w:pPr>
      <w:r>
        <w:t>technical_implementation_guide_creation</w:t>
      </w:r>
    </w:p>
    <w:p>
      <w:r>
        <w:rPr>
          <w:b/>
        </w:rPr>
        <w:t>Type:</w:t>
      </w:r>
      <w:r>
        <w:t xml:space="preserve"> TechnicalDocumentation</w:t>
      </w:r>
    </w:p>
    <w:p>
      <w:r>
        <w:rPr>
          <w:b/>
        </w:rPr>
        <w:t>Description:</w:t>
      </w:r>
      <w:r>
        <w:t xml:space="preserve"> On-page optimisation guide with technical SEO requirements for keyword implementation</w:t>
      </w:r>
    </w:p>
    <w:p>
      <w:r>
        <w:rPr>
          <w:b/>
        </w:rPr>
        <w:t>Dependencies:</w:t>
      </w:r>
      <w:r>
        <w:t xml:space="preserve"> [implementation_roadmap_development]</w:t>
      </w:r>
    </w:p>
    <w:p>
      <w:r>
        <w:rPr>
          <w:b/>
        </w:rPr>
        <w:t>Duration:</w:t>
      </w:r>
      <w:r>
        <w:t xml:space="preserve"> 4-6 days</w:t>
      </w:r>
    </w:p>
    <w:p>
      <w:r>
        <w:rPr>
          <w:b/>
        </w:rPr>
        <w:t>Resources:</w:t>
      </w:r>
      <w:r>
        <w:t xml:space="preserve"> Technical SEO Specialist, Web Development Consultant</w:t>
      </w:r>
    </w:p>
    <w:p>
      <w:r>
        <w:rPr>
          <w:b/>
        </w:rPr>
        <w:t>Deliverables:</w:t>
      </w:r>
    </w:p>
    <w:p>
      <w:pPr>
        <w:pStyle w:val="ListBullet"/>
      </w:pPr>
      <w:r>
        <w:t>On-page optimisation checklist with keyword integration</w:t>
      </w:r>
    </w:p>
    <w:p>
      <w:pPr>
        <w:pStyle w:val="ListBullet"/>
      </w:pPr>
      <w:r>
        <w:t>Technical SEO requirements and schema markup recommendations</w:t>
      </w:r>
    </w:p>
    <w:p>
      <w:pPr>
        <w:pStyle w:val="ListBullet"/>
      </w:pPr>
      <w:r>
        <w:t>Mobile and voice search optimisation specifications</w:t>
      </w:r>
    </w:p>
    <w:p>
      <w:r>
        <w:rPr>
          <w:b/>
        </w:rPr>
        <w:t>Quality Gate:</w:t>
      </w:r>
      <w:r>
        <w:t xml:space="preserve"> Technical implementation accuracy and feasibility validation</w:t>
      </w:r>
    </w:p>
    <w:p/>
    <w:p>
      <w:pPr>
        <w:pStyle w:val="Heading3"/>
        <w:jc w:val="left"/>
      </w:pPr>
      <w:r>
        <w:t>feedback_loop_final_strategy_review</w:t>
      </w:r>
    </w:p>
    <w:p>
      <w:r>
        <w:rPr>
          <w:b/>
        </w:rPr>
        <w:t>Type:</w:t>
      </w:r>
      <w:r>
        <w:t xml:space="preserve"> IterativeImprovement</w:t>
      </w:r>
    </w:p>
    <w:p>
      <w:r>
        <w:rPr>
          <w:b/>
        </w:rPr>
        <w:t>Description:</w:t>
      </w:r>
      <w:r>
        <w:t xml:space="preserve"> Comprehensive final review through multi-agent feedback loop ensuring professional quality delivery</w:t>
      </w:r>
    </w:p>
    <w:p>
      <w:r>
        <w:rPr>
          <w:b/>
        </w:rPr>
        <w:t>Dependencies:</w:t>
      </w:r>
      <w:r>
        <w:t xml:space="preserve"> [technical_implementation_guide_creation]</w:t>
      </w:r>
    </w:p>
    <w:p>
      <w:r>
        <w:rPr>
          <w:b/>
        </w:rPr>
        <w:t>Agent Sequence:</w:t>
      </w:r>
      <w:r>
        <w:t xml:space="preserve"> [clarity_conciseness_editor, cognitive_load_minimizer, content_critique_specialist, ai_text_naturalizer]</w:t>
      </w:r>
    </w:p>
    <w:p>
      <w:r>
        <w:rPr>
          <w:b/>
        </w:rPr>
        <w:t>Max Iterations:</w:t>
      </w:r>
      <w:r>
        <w:t xml:space="preserve"> 3</w:t>
      </w:r>
    </w:p>
    <w:p>
      <w:r>
        <w:rPr>
          <w:b/>
        </w:rPr>
        <w:t>Success Criteria:</w:t>
      </w:r>
    </w:p>
    <w:p>
      <w:pPr>
        <w:pStyle w:val="ListBullet"/>
      </w:pPr>
      <w:r>
        <w:t>Professional presentation quality (≥9/10)</w:t>
      </w:r>
    </w:p>
    <w:p>
      <w:pPr>
        <w:pStyle w:val="ListBullet"/>
      </w:pPr>
      <w:r>
        <w:t>Complete British English compliance verification</w:t>
      </w:r>
    </w:p>
    <w:p>
      <w:pPr>
        <w:pStyle w:val="ListBullet"/>
      </w:pPr>
      <w:r>
        <w:t>Implementation clarity and actionability assessment</w:t>
      </w:r>
    </w:p>
    <w:p>
      <w:pPr>
        <w:pStyle w:val="ListBullet"/>
      </w:pPr>
      <w:r>
        <w:t>Client-ready deliverable quality assurance</w:t>
      </w:r>
    </w:p>
    <w:p/>
    <w:p>
      <w:pPr>
        <w:pStyle w:val="Heading3"/>
        <w:jc w:val="left"/>
      </w:pPr>
      <w:r>
        <w:t>client_presentation_preparation</w:t>
      </w:r>
    </w:p>
    <w:p>
      <w:r>
        <w:rPr>
          <w:b/>
        </w:rPr>
        <w:t>Type:</w:t>
      </w:r>
      <w:r>
        <w:t xml:space="preserve"> DeliverablePreparation</w:t>
      </w:r>
    </w:p>
    <w:p>
      <w:r>
        <w:rPr>
          <w:b/>
        </w:rPr>
        <w:t>Description:</w:t>
      </w:r>
      <w:r>
        <w:t xml:space="preserve"> Final deliverable compilation and client presentation preparation</w:t>
      </w:r>
    </w:p>
    <w:p>
      <w:r>
        <w:rPr>
          <w:b/>
        </w:rPr>
        <w:t>Dependencies:</w:t>
      </w:r>
      <w:r>
        <w:t xml:space="preserve"> [feedback_loop_final_strategy_review]</w:t>
      </w:r>
    </w:p>
    <w:p>
      <w:r>
        <w:rPr>
          <w:b/>
        </w:rPr>
        <w:t>Duration:</w:t>
      </w:r>
      <w:r>
        <w:t xml:space="preserve"> 2-3 days</w:t>
      </w:r>
    </w:p>
    <w:p>
      <w:r>
        <w:rPr>
          <w:b/>
        </w:rPr>
        <w:t>Resources:</w:t>
      </w:r>
      <w:r>
        <w:t xml:space="preserve"> Project Manager, Presentation Specialist</w:t>
      </w:r>
    </w:p>
    <w:p>
      <w:r>
        <w:rPr>
          <w:b/>
        </w:rPr>
        <w:t>Deliverables:</w:t>
      </w:r>
    </w:p>
    <w:p>
      <w:pPr>
        <w:pStyle w:val="ListBullet"/>
      </w:pPr>
      <w:r>
        <w:t>Executive summary presentation</w:t>
      </w:r>
    </w:p>
    <w:p>
      <w:pPr>
        <w:pStyle w:val="ListBullet"/>
      </w:pPr>
      <w:r>
        <w:t>Complete keyword research database</w:t>
      </w:r>
    </w:p>
    <w:p>
      <w:pPr>
        <w:pStyle w:val="ListBullet"/>
      </w:pPr>
      <w:r>
        <w:t>Implementation roadmap with clear next steps</w:t>
      </w:r>
    </w:p>
    <w:p>
      <w:r>
        <w:rPr>
          <w:b/>
        </w:rPr>
        <w:t>Quality Gate:</w:t>
      </w:r>
      <w:r>
        <w:t xml:space="preserve"> Client deliverable completeness and professional presentation standards</w:t>
      </w:r>
    </w:p>
    <w:p/>
    <w:p>
      <w:pPr>
        <w:pStyle w:val="Heading3"/>
        <w:jc w:val="left"/>
      </w:pPr>
      <w:r>
        <w:t>monitoring_system_implementation</w:t>
      </w:r>
    </w:p>
    <w:p>
      <w:r>
        <w:rPr>
          <w:b/>
        </w:rPr>
        <w:t>Type:</w:t>
      </w:r>
      <w:r>
        <w:t xml:space="preserve"> OngoingSupport</w:t>
      </w:r>
    </w:p>
    <w:p>
      <w:r>
        <w:rPr>
          <w:b/>
        </w:rPr>
        <w:t>Description:</w:t>
      </w:r>
      <w:r>
        <w:t xml:space="preserve"> Performance tracking system setup for ongoing keyword monitoring and optimisation</w:t>
      </w:r>
    </w:p>
    <w:p>
      <w:r>
        <w:rPr>
          <w:b/>
        </w:rPr>
        <w:t>Dependencies:</w:t>
      </w:r>
      <w:r>
        <w:t xml:space="preserve"> [client_presentation_preparation]</w:t>
      </w:r>
    </w:p>
    <w:p>
      <w:r>
        <w:rPr>
          <w:b/>
        </w:rPr>
        <w:t>Duration:</w:t>
      </w:r>
      <w:r>
        <w:t xml:space="preserve"> 2-4 days</w:t>
      </w:r>
    </w:p>
    <w:p>
      <w:r>
        <w:rPr>
          <w:b/>
        </w:rPr>
        <w:t>Resources:</w:t>
      </w:r>
      <w:r>
        <w:t xml:space="preserve"> Analytics Specialist, Monitoring System Administrator</w:t>
      </w:r>
    </w:p>
    <w:p>
      <w:r>
        <w:rPr>
          <w:b/>
        </w:rPr>
        <w:t>Deliverables:</w:t>
      </w:r>
    </w:p>
    <w:p>
      <w:pPr>
        <w:pStyle w:val="ListBullet"/>
      </w:pPr>
      <w:r>
        <w:t>Keyword ranking monitoring dashboard</w:t>
      </w:r>
    </w:p>
    <w:p>
      <w:pPr>
        <w:pStyle w:val="ListBullet"/>
      </w:pPr>
      <w:r>
        <w:t>Performance tracking templates</w:t>
      </w:r>
    </w:p>
    <w:p>
      <w:pPr>
        <w:pStyle w:val="ListBullet"/>
      </w:pPr>
      <w:r>
        <w:t>Monthly reporting framework setup</w:t>
      </w:r>
    </w:p>
    <w:p>
      <w:r>
        <w:rPr>
          <w:b/>
        </w:rPr>
        <w:t>Quality Gate:</w:t>
      </w:r>
      <w:r>
        <w:t xml:space="preserve"> Monitoring system accuracy and reporting functionality verification</w:t>
      </w:r>
    </w:p>
    <w:p/>
    <w:p>
      <w:pPr>
        <w:pStyle w:val="Heading2"/>
        <w:jc w:val="left"/>
      </w:pPr>
      <w:r>
        <w:t>Week-by-Week Implementation Schedule</w:t>
      </w:r>
    </w:p>
    <w:p/>
    <w:p>
      <w:pPr>
        <w:pStyle w:val="Heading3"/>
        <w:jc w:val="left"/>
      </w:pPr>
      <w:r>
        <w:t>Week 1: Foundation &amp; Market Research</w:t>
      </w:r>
    </w:p>
    <w:p>
      <w:r>
        <w:rPr>
          <w:b/>
        </w:rPr>
        <w:t>Primary Focus:</w:t>
      </w:r>
      <w:r>
        <w:t xml:space="preserve"> Research infrastructure setup and Sydney conference market analysis</w:t>
      </w:r>
    </w:p>
    <w:p/>
    <w:p>
      <w:r>
        <w:rPr>
          <w:b/>
        </w:rPr>
        <w:t>Monday-Tuesday: Research Foundation Setup</w:t>
      </w:r>
    </w:p>
    <w:p>
      <w:pPr>
        <w:pStyle w:val="ListBullet"/>
      </w:pPr>
      <w:r>
        <w:t xml:space="preserve">[ ] Execute </w:t>
      </w:r>
      <w:r>
        <w:rPr>
          <w:rFonts w:ascii="Courier New" w:hAnsi="Courier New"/>
        </w:rPr>
        <w:t>keyword_research_foundation_setup</w:t>
      </w:r>
    </w:p>
    <w:p>
      <w:pPr>
        <w:pStyle w:val="ListBullet"/>
      </w:pPr>
      <w:r>
        <w:t>[ ] Configure professional SEO tools (Semrush, Ahrefs, Google Analytics access)</w:t>
      </w:r>
    </w:p>
    <w:p>
      <w:pPr>
        <w:pStyle w:val="ListBullet"/>
      </w:pPr>
      <w:r>
        <w:t>[ ] Collect baseline performance data from current conference transport page</w:t>
      </w:r>
    </w:p>
    <w:p>
      <w:pPr>
        <w:pStyle w:val="ListBullet"/>
      </w:pPr>
      <w:r>
        <w:t>[ ] Conduct client consultation and information gathering session</w:t>
      </w:r>
    </w:p>
    <w:p>
      <w:pPr>
        <w:pStyle w:val="ListBullet"/>
      </w:pPr>
      <w:r>
        <w:t>[ ] Establish project communication protocols and team coordination</w:t>
      </w:r>
    </w:p>
    <w:p/>
    <w:p>
      <w:r>
        <w:rPr>
          <w:b/>
        </w:rPr>
        <w:t>Wednesday-Friday: Market Analysis Execution</w:t>
      </w:r>
    </w:p>
    <w:p>
      <w:pPr>
        <w:pStyle w:val="ListBullet"/>
      </w:pPr>
      <w:r>
        <w:t xml:space="preserve">[ ] Execute </w:t>
      </w:r>
      <w:r>
        <w:rPr>
          <w:rFonts w:ascii="Courier New" w:hAnsi="Courier New"/>
        </w:rPr>
        <w:t>syd_conference_market_analysis</w:t>
      </w:r>
    </w:p>
    <w:p>
      <w:pPr>
        <w:pStyle w:val="ListBullet"/>
      </w:pPr>
      <w:r>
        <w:t>[ ] Research Sydney conference transportation market landscape</w:t>
      </w:r>
    </w:p>
    <w:p>
      <w:pPr>
        <w:pStyle w:val="ListBullet"/>
      </w:pPr>
      <w:r>
        <w:t>[ ] Conduct competitor intelligence analysis (Hughes, Sydney Super Shuttle, Redy2Go, NSBC Group, Sydney Transport Group)</w:t>
      </w:r>
    </w:p>
    <w:p>
      <w:pPr>
        <w:pStyle w:val="ListBullet"/>
      </w:pPr>
      <w:r>
        <w:t>[ ] Identify market opportunities and competitive gaps</w:t>
      </w:r>
    </w:p>
    <w:p>
      <w:pPr>
        <w:pStyle w:val="ListBullet"/>
      </w:pPr>
      <w:r>
        <w:t xml:space="preserve">[ ] Begin </w:t>
      </w:r>
      <w:r>
        <w:rPr>
          <w:rFonts w:ascii="Courier New" w:hAnsi="Courier New"/>
        </w:rPr>
        <w:t>feedback_loop_market_analysis_review</w:t>
      </w:r>
      <w:r>
        <w:t xml:space="preserve"> for quality enhancement</w:t>
      </w:r>
    </w:p>
    <w:p/>
    <w:p>
      <w:r>
        <w:rPr>
          <w:b/>
        </w:rPr>
        <w:t>Weekend: Quality Review &amp; Refinement</w:t>
      </w:r>
    </w:p>
    <w:p>
      <w:pPr>
        <w:pStyle w:val="ListBullet"/>
      </w:pPr>
      <w:r>
        <w:t>[ ] Complete feedback loop iterations for market analysis</w:t>
      </w:r>
    </w:p>
    <w:p>
      <w:pPr>
        <w:pStyle w:val="ListBullet"/>
      </w:pPr>
      <w:r>
        <w:t>[ ] Validate research findings and British English compliance</w:t>
      </w:r>
    </w:p>
    <w:p>
      <w:pPr>
        <w:pStyle w:val="ListBullet"/>
      </w:pPr>
      <w:r>
        <w:t>[ ] Prepare Week 2 research priorities and resource allocation</w:t>
      </w:r>
    </w:p>
    <w:p/>
    <w:p>
      <w:pPr>
        <w:pStyle w:val="Heading3"/>
        <w:jc w:val="left"/>
      </w:pPr>
      <w:r>
        <w:t>Week 2: Primary Keyword Research &amp; Discovery</w:t>
      </w:r>
    </w:p>
    <w:p>
      <w:r>
        <w:rPr>
          <w:b/>
        </w:rPr>
        <w:t>Primary Focus:</w:t>
      </w:r>
      <w:r>
        <w:t xml:space="preserve"> Comprehensive keyword discovery and search intent analysis</w:t>
      </w:r>
    </w:p>
    <w:p/>
    <w:p>
      <w:r>
        <w:rPr>
          <w:b/>
        </w:rPr>
        <w:t>Monday-Tuesday: Core Keyword Research</w:t>
      </w:r>
    </w:p>
    <w:p>
      <w:pPr>
        <w:pStyle w:val="ListBullet"/>
      </w:pPr>
      <w:r>
        <w:t xml:space="preserve">[ ] Execute </w:t>
      </w:r>
      <w:r>
        <w:rPr>
          <w:rFonts w:ascii="Courier New" w:hAnsi="Courier New"/>
        </w:rPr>
        <w:t>primary_keyword_research_execution</w:t>
      </w:r>
    </w:p>
    <w:p>
      <w:pPr>
        <w:pStyle w:val="ListBullet"/>
      </w:pPr>
      <w:r>
        <w:t>[ ] Generate seed keywords from conference transportation services</w:t>
      </w:r>
    </w:p>
    <w:p>
      <w:pPr>
        <w:pStyle w:val="ListBullet"/>
      </w:pPr>
      <w:r>
        <w:t>[ ] Use professional tools for keyword expansion and discovery</w:t>
      </w:r>
    </w:p>
    <w:p>
      <w:pPr>
        <w:pStyle w:val="ListBullet"/>
      </w:pPr>
      <w:r>
        <w:t>[ ] Analyse search volumes, competition levels, and keyword difficulty</w:t>
      </w:r>
    </w:p>
    <w:p>
      <w:pPr>
        <w:pStyle w:val="ListBullet"/>
      </w:pPr>
      <w:r>
        <w:t>[ ] Create initial keyword database with priority classifications</w:t>
      </w:r>
    </w:p>
    <w:p/>
    <w:p>
      <w:r>
        <w:rPr>
          <w:b/>
        </w:rPr>
        <w:t>Wednesday-Thursday: Seasonal &amp; Trend Analysis</w:t>
      </w:r>
    </w:p>
    <w:p>
      <w:pPr>
        <w:pStyle w:val="ListBullet"/>
      </w:pPr>
      <w:r>
        <w:t xml:space="preserve">[ ] Execute </w:t>
      </w:r>
      <w:r>
        <w:rPr>
          <w:rFonts w:ascii="Courier New" w:hAnsi="Courier New"/>
        </w:rPr>
        <w:t>seasonal_trend_analysis</w:t>
      </w:r>
      <w:r>
        <w:t xml:space="preserve"> and </w:t>
      </w:r>
      <w:r>
        <w:rPr>
          <w:rFonts w:ascii="Courier New" w:hAnsi="Courier New"/>
        </w:rPr>
        <w:t>voice_search_integration_research</w:t>
      </w:r>
      <w:r>
        <w:t xml:space="preserve"> in parallel</w:t>
      </w:r>
    </w:p>
    <w:p>
      <w:pPr>
        <w:pStyle w:val="ListBullet"/>
      </w:pPr>
      <w:r>
        <w:t>[ ] Research Sydney conference calendar and seasonal booking patterns</w:t>
      </w:r>
    </w:p>
    <w:p>
      <w:pPr>
        <w:pStyle w:val="ListBullet"/>
      </w:pPr>
      <w:r>
        <w:t>[ ] Integrate ICC Sydney, SXSW Sydney, and major conference events</w:t>
      </w:r>
    </w:p>
    <w:p>
      <w:pPr>
        <w:pStyle w:val="ListBullet"/>
      </w:pPr>
      <w:r>
        <w:t>[ ] Discover voice search keywords and conversational query patterns</w:t>
      </w:r>
    </w:p>
    <w:p>
      <w:pPr>
        <w:pStyle w:val="ListBullet"/>
      </w:pPr>
      <w:r>
        <w:t>[ ] Analyse mobile search behaviour and "near me" query trends</w:t>
      </w:r>
    </w:p>
    <w:p/>
    <w:p>
      <w:r>
        <w:rPr>
          <w:b/>
        </w:rPr>
        <w:t>Friday: First Quality Gate Review</w:t>
      </w:r>
    </w:p>
    <w:p>
      <w:pPr>
        <w:pStyle w:val="ListBullet"/>
      </w:pPr>
      <w:r>
        <w:t xml:space="preserve">[ ] Complete </w:t>
      </w:r>
      <w:r>
        <w:rPr>
          <w:rFonts w:ascii="Courier New" w:hAnsi="Courier New"/>
        </w:rPr>
        <w:t>feedback_loop_keyword_strategy_refinement</w:t>
      </w:r>
    </w:p>
    <w:p>
      <w:pPr>
        <w:pStyle w:val="ListBullet"/>
      </w:pPr>
      <w:r>
        <w:t>[ ] Validate keyword data accuracy across multiple tools</w:t>
      </w:r>
    </w:p>
    <w:p>
      <w:pPr>
        <w:pStyle w:val="ListBullet"/>
      </w:pPr>
      <w:r>
        <w:t>[ ] Ensure British English compliance for all keyword variants</w:t>
      </w:r>
    </w:p>
    <w:p>
      <w:pPr>
        <w:pStyle w:val="ListBullet"/>
      </w:pPr>
      <w:r>
        <w:t>[ ] Assess strategic coherence and implementation feasibility</w:t>
      </w:r>
    </w:p>
    <w:p/>
    <w:p>
      <w:pPr>
        <w:pStyle w:val="Heading3"/>
        <w:jc w:val="left"/>
      </w:pPr>
      <w:r>
        <w:t>Week 3: Competitive Analysis &amp; Local Optimisation</w:t>
      </w:r>
    </w:p>
    <w:p>
      <w:r>
        <w:rPr>
          <w:b/>
        </w:rPr>
        <w:t>Primary Focus:</w:t>
      </w:r>
      <w:r>
        <w:t xml:space="preserve"> Deep competitive intelligence and Sydney-specific keyword mapping</w:t>
      </w:r>
    </w:p>
    <w:p/>
    <w:p>
      <w:r>
        <w:rPr>
          <w:b/>
        </w:rPr>
        <w:t>Monday-Tuesday: Competitive Gap Analysis</w:t>
      </w:r>
    </w:p>
    <w:p>
      <w:pPr>
        <w:pStyle w:val="ListBullet"/>
      </w:pPr>
      <w:r>
        <w:t xml:space="preserve">[ ] Execute </w:t>
      </w:r>
      <w:r>
        <w:rPr>
          <w:rFonts w:ascii="Courier New" w:hAnsi="Courier New"/>
        </w:rPr>
        <w:t>competitive_gap_analysis_deep_dive</w:t>
      </w:r>
    </w:p>
    <w:p>
      <w:pPr>
        <w:pStyle w:val="ListBullet"/>
      </w:pPr>
      <w:r>
        <w:t>[ ] Analyse competitor keyword portfolios and content strategies</w:t>
      </w:r>
    </w:p>
    <w:p>
      <w:pPr>
        <w:pStyle w:val="ListBullet"/>
      </w:pPr>
      <w:r>
        <w:t>[ ] Identify keyword opportunities with low competition</w:t>
      </w:r>
    </w:p>
    <w:p>
      <w:pPr>
        <w:pStyle w:val="ListBullet"/>
      </w:pPr>
      <w:r>
        <w:t>[ ] Assess competitor content quality and identify improvement areas</w:t>
      </w:r>
    </w:p>
    <w:p>
      <w:pPr>
        <w:pStyle w:val="ListBullet"/>
      </w:pPr>
      <w:r>
        <w:t>[ ] Develop competitive advantage recommendations</w:t>
      </w:r>
    </w:p>
    <w:p/>
    <w:p>
      <w:r>
        <w:rPr>
          <w:b/>
        </w:rPr>
        <w:t>Wednesday-Thursday: Local SEO Specialisation</w:t>
      </w:r>
    </w:p>
    <w:p>
      <w:pPr>
        <w:pStyle w:val="ListBullet"/>
      </w:pPr>
      <w:r>
        <w:t xml:space="preserve">[ ] Execute </w:t>
      </w:r>
      <w:r>
        <w:rPr>
          <w:rFonts w:ascii="Courier New" w:hAnsi="Courier New"/>
        </w:rPr>
        <w:t>local_seo_sydney_keyword_mapping</w:t>
      </w:r>
    </w:p>
    <w:p>
      <w:pPr>
        <w:pStyle w:val="ListBullet"/>
      </w:pPr>
      <w:r>
        <w:t>[ ] Map Sydney suburbs and business districts for keyword opportunities</w:t>
      </w:r>
    </w:p>
    <w:p>
      <w:pPr>
        <w:pStyle w:val="ListBullet"/>
      </w:pPr>
      <w:r>
        <w:t>[ ] Research venue-specific keywords (ICC Sydney, Darling Harbour, Opera House)</w:t>
      </w:r>
    </w:p>
    <w:p>
      <w:pPr>
        <w:pStyle w:val="ListBullet"/>
      </w:pPr>
      <w:r>
        <w:t>[ ] Analyse local search patterns and geographic targeting opportunities</w:t>
      </w:r>
    </w:p>
    <w:p>
      <w:pPr>
        <w:pStyle w:val="ListBullet"/>
      </w:pPr>
      <w:r>
        <w:t>[ ] Develop location-specific content strategy recommendations</w:t>
      </w:r>
    </w:p>
    <w:p/>
    <w:p>
      <w:r>
        <w:rPr>
          <w:b/>
        </w:rPr>
        <w:t>Friday: Mid-Project Review &amp; Validation</w:t>
      </w:r>
    </w:p>
    <w:p>
      <w:pPr>
        <w:pStyle w:val="ListBullet"/>
      </w:pPr>
      <w:r>
        <w:t>[ ] Conduct comprehensive progress review and stakeholder update</w:t>
      </w:r>
    </w:p>
    <w:p>
      <w:pPr>
        <w:pStyle w:val="ListBullet"/>
      </w:pPr>
      <w:r>
        <w:t>[ ] Validate competitive analysis findings with client input</w:t>
      </w:r>
    </w:p>
    <w:p>
      <w:pPr>
        <w:pStyle w:val="ListBullet"/>
      </w:pPr>
      <w:r>
        <w:t>[ ] Confirm local SEO strategy alignment with service areas</w:t>
      </w:r>
    </w:p>
    <w:p>
      <w:pPr>
        <w:pStyle w:val="ListBullet"/>
      </w:pPr>
      <w:r>
        <w:t>[ ] Assess project timeline and resource allocation effectiveness</w:t>
      </w:r>
    </w:p>
    <w:p/>
    <w:p>
      <w:pPr>
        <w:pStyle w:val="Heading3"/>
        <w:jc w:val="left"/>
      </w:pPr>
      <w:r>
        <w:t>Week 4: Content Strategy Development &amp; Integration</w:t>
      </w:r>
    </w:p>
    <w:p>
      <w:r>
        <w:rPr>
          <w:b/>
        </w:rPr>
        <w:t>Primary Focus:</w:t>
      </w:r>
      <w:r>
        <w:t xml:space="preserve"> Keyword-to-content mapping and strategic implementation planning</w:t>
      </w:r>
    </w:p>
    <w:p/>
    <w:p>
      <w:r>
        <w:rPr>
          <w:b/>
        </w:rPr>
        <w:t>Monday-Tuesday: Content Strategy Integration</w:t>
      </w:r>
    </w:p>
    <w:p>
      <w:pPr>
        <w:pStyle w:val="ListBullet"/>
      </w:pPr>
      <w:r>
        <w:t xml:space="preserve">[ ] Execute </w:t>
      </w:r>
      <w:r>
        <w:rPr>
          <w:rFonts w:ascii="Courier New" w:hAnsi="Courier New"/>
        </w:rPr>
        <w:t>content_strategy_keyword_integration</w:t>
      </w:r>
    </w:p>
    <w:p>
      <w:pPr>
        <w:pStyle w:val="ListBullet"/>
      </w:pPr>
      <w:r>
        <w:t>[ ] Map keywords to appropriate content types and user journey stages</w:t>
      </w:r>
    </w:p>
    <w:p>
      <w:pPr>
        <w:pStyle w:val="ListBullet"/>
      </w:pPr>
      <w:r>
        <w:t>[ ] Develop seasonal content calendar with keyword focus areas</w:t>
      </w:r>
    </w:p>
    <w:p>
      <w:pPr>
        <w:pStyle w:val="ListBullet"/>
      </w:pPr>
      <w:r>
        <w:t>[ ] Create page-specific keyword targeting recommendations</w:t>
      </w:r>
    </w:p>
    <w:p>
      <w:pPr>
        <w:pStyle w:val="ListBullet"/>
      </w:pPr>
      <w:r>
        <w:t>[ ] Plan blog content strategy with conference transportation themes</w:t>
      </w:r>
    </w:p>
    <w:p/>
    <w:p>
      <w:r>
        <w:rPr>
          <w:b/>
        </w:rPr>
        <w:t>Wednesday-Thursday: Strategy Optimisation</w:t>
      </w:r>
    </w:p>
    <w:p>
      <w:pPr>
        <w:pStyle w:val="ListBullet"/>
      </w:pPr>
      <w:r>
        <w:t xml:space="preserve">[ ] Execute </w:t>
      </w:r>
      <w:r>
        <w:rPr>
          <w:rFonts w:ascii="Courier New" w:hAnsi="Courier New"/>
        </w:rPr>
        <w:t>feedback_loop_content_strategy_optimisation</w:t>
      </w:r>
    </w:p>
    <w:p>
      <w:pPr>
        <w:pStyle w:val="ListBullet"/>
      </w:pPr>
      <w:r>
        <w:t>[ ] Refine content strategy through iterative feedback loops</w:t>
      </w:r>
    </w:p>
    <w:p>
      <w:pPr>
        <w:pStyle w:val="ListBullet"/>
      </w:pPr>
      <w:r>
        <w:t>[ ] Ensure British English compliance across all content recommendations</w:t>
      </w:r>
    </w:p>
    <w:p>
      <w:pPr>
        <w:pStyle w:val="ListBullet"/>
      </w:pPr>
      <w:r>
        <w:t>[ ] Validate user journey alignment and conversion optimisation potential</w:t>
      </w:r>
    </w:p>
    <w:p>
      <w:pPr>
        <w:pStyle w:val="ListBullet"/>
      </w:pPr>
      <w:r>
        <w:t>[ ] Assess implementation feasibility and resource requirements</w:t>
      </w:r>
    </w:p>
    <w:p/>
    <w:p>
      <w:r>
        <w:rPr>
          <w:b/>
        </w:rPr>
        <w:t>Friday: Strategic Documentation</w:t>
      </w:r>
    </w:p>
    <w:p>
      <w:pPr>
        <w:pStyle w:val="ListBullet"/>
      </w:pPr>
      <w:r>
        <w:t xml:space="preserve">[ ] Begin </w:t>
      </w:r>
      <w:r>
        <w:rPr>
          <w:rFonts w:ascii="Courier New" w:hAnsi="Courier New"/>
        </w:rPr>
        <w:t>implementation_roadmap_development</w:t>
      </w:r>
    </w:p>
    <w:p>
      <w:pPr>
        <w:pStyle w:val="ListBullet"/>
      </w:pPr>
      <w:r>
        <w:t>[ ] Create comprehensive 3-month, 6-month, and 12-month implementation phases</w:t>
      </w:r>
    </w:p>
    <w:p>
      <w:pPr>
        <w:pStyle w:val="ListBullet"/>
      </w:pPr>
      <w:r>
        <w:t>[ ] Develop resource allocation and budget projection frameworks</w:t>
      </w:r>
    </w:p>
    <w:p>
      <w:pPr>
        <w:pStyle w:val="ListBullet"/>
      </w:pPr>
      <w:r>
        <w:t>[ ] Establish success metrics and KPI measurement protocols</w:t>
      </w:r>
    </w:p>
    <w:p/>
    <w:p>
      <w:pPr>
        <w:pStyle w:val="Heading3"/>
        <w:jc w:val="left"/>
      </w:pPr>
      <w:r>
        <w:t>Week 5-6: Implementation Planning &amp; Technical Preparation</w:t>
      </w:r>
    </w:p>
    <w:p>
      <w:r>
        <w:rPr>
          <w:b/>
        </w:rPr>
        <w:t>Primary Focus:</w:t>
      </w:r>
      <w:r>
        <w:t xml:space="preserve"> Detailed implementation roadmap and technical SEO requirements</w:t>
      </w:r>
    </w:p>
    <w:p/>
    <w:p>
      <w:r>
        <w:rPr>
          <w:b/>
        </w:rPr>
        <w:t>Week 5: Implementation Strategy Completion</w:t>
      </w:r>
    </w:p>
    <w:p>
      <w:pPr>
        <w:pStyle w:val="ListBullet"/>
      </w:pPr>
      <w:r>
        <w:t xml:space="preserve">[ ] Complete </w:t>
      </w:r>
      <w:r>
        <w:rPr>
          <w:rFonts w:ascii="Courier New" w:hAnsi="Courier New"/>
        </w:rPr>
        <w:t>implementation_roadmap_development</w:t>
      </w:r>
    </w:p>
    <w:p>
      <w:pPr>
        <w:pStyle w:val="ListBullet"/>
      </w:pPr>
      <w:r>
        <w:t xml:space="preserve">[ ] Execute </w:t>
      </w:r>
      <w:r>
        <w:rPr>
          <w:rFonts w:ascii="Courier New" w:hAnsi="Courier New"/>
        </w:rPr>
        <w:t>technical_implementation_guide_creation</w:t>
      </w:r>
    </w:p>
    <w:p>
      <w:pPr>
        <w:pStyle w:val="ListBullet"/>
      </w:pPr>
      <w:r>
        <w:t>[ ] Develop on-page optimisation checklists with keyword integration</w:t>
      </w:r>
    </w:p>
    <w:p>
      <w:pPr>
        <w:pStyle w:val="ListBullet"/>
      </w:pPr>
      <w:r>
        <w:t>[ ] Create technical SEO requirements and schema markup recommendations</w:t>
      </w:r>
    </w:p>
    <w:p>
      <w:pPr>
        <w:pStyle w:val="ListBullet"/>
      </w:pPr>
      <w:r>
        <w:t>[ ] Plan mobile and voice search optimisation specifications</w:t>
      </w:r>
    </w:p>
    <w:p/>
    <w:p>
      <w:r>
        <w:rPr>
          <w:b/>
        </w:rPr>
        <w:t>Week 6: Quality Assurance &amp; Client Preparation</w:t>
      </w:r>
    </w:p>
    <w:p>
      <w:pPr>
        <w:pStyle w:val="ListBullet"/>
      </w:pPr>
      <w:r>
        <w:t xml:space="preserve">[ ] Execute </w:t>
      </w:r>
      <w:r>
        <w:rPr>
          <w:rFonts w:ascii="Courier New" w:hAnsi="Courier New"/>
        </w:rPr>
        <w:t>feedback_loop_final_strategy_review</w:t>
      </w:r>
    </w:p>
    <w:p>
      <w:pPr>
        <w:pStyle w:val="ListBullet"/>
      </w:pPr>
      <w:r>
        <w:t>[ ] Conduct comprehensive quality review through multi-agent feedback loops</w:t>
      </w:r>
    </w:p>
    <w:p>
      <w:pPr>
        <w:pStyle w:val="ListBullet"/>
      </w:pPr>
      <w:r>
        <w:t>[ ] Ensure professional presentation quality and British English compliance</w:t>
      </w:r>
    </w:p>
    <w:p>
      <w:pPr>
        <w:pStyle w:val="ListBullet"/>
      </w:pPr>
      <w:r>
        <w:t>[ ] Validate implementation clarity and actionability for client team</w:t>
      </w:r>
    </w:p>
    <w:p>
      <w:pPr>
        <w:pStyle w:val="ListBullet"/>
      </w:pPr>
      <w:r>
        <w:t xml:space="preserve">[ ] Begin </w:t>
      </w:r>
      <w:r>
        <w:rPr>
          <w:rFonts w:ascii="Courier New" w:hAnsi="Courier New"/>
        </w:rPr>
        <w:t>client_presentation_preparation</w:t>
      </w:r>
    </w:p>
    <w:p/>
    <w:p>
      <w:pPr>
        <w:pStyle w:val="Heading3"/>
        <w:jc w:val="left"/>
      </w:pPr>
      <w:r>
        <w:t>Week 7-8: Delivery &amp; Monitoring Setup</w:t>
      </w:r>
    </w:p>
    <w:p>
      <w:r>
        <w:rPr>
          <w:b/>
        </w:rPr>
        <w:t>Primary Focus:</w:t>
      </w:r>
      <w:r>
        <w:t xml:space="preserve"> Client deliverable finalisation and ongoing support implementation</w:t>
      </w:r>
    </w:p>
    <w:p/>
    <w:p>
      <w:r>
        <w:rPr>
          <w:b/>
        </w:rPr>
        <w:t>Week 7: Client Deliverable Finalisation</w:t>
      </w:r>
    </w:p>
    <w:p>
      <w:pPr>
        <w:pStyle w:val="ListBullet"/>
      </w:pPr>
      <w:r>
        <w:t xml:space="preserve">[ ] Complete </w:t>
      </w:r>
      <w:r>
        <w:rPr>
          <w:rFonts w:ascii="Courier New" w:hAnsi="Courier New"/>
        </w:rPr>
        <w:t>client_presentation_preparation</w:t>
      </w:r>
    </w:p>
    <w:p>
      <w:pPr>
        <w:pStyle w:val="ListBullet"/>
      </w:pPr>
      <w:r>
        <w:t>[ ] Compile executive summary presentation with key findings</w:t>
      </w:r>
    </w:p>
    <w:p>
      <w:pPr>
        <w:pStyle w:val="ListBullet"/>
      </w:pPr>
      <w:r>
        <w:t>[ ] Finalise complete keyword research database with implementation priorities</w:t>
      </w:r>
    </w:p>
    <w:p>
      <w:pPr>
        <w:pStyle w:val="ListBullet"/>
      </w:pPr>
      <w:r>
        <w:t>[ ] Prepare implementation roadmap with clear next steps and timelines</w:t>
      </w:r>
    </w:p>
    <w:p>
      <w:pPr>
        <w:pStyle w:val="ListBullet"/>
      </w:pPr>
      <w:r>
        <w:t>[ ] Conduct client presentation and strategy review session</w:t>
      </w:r>
    </w:p>
    <w:p/>
    <w:p>
      <w:r>
        <w:rPr>
          <w:b/>
        </w:rPr>
        <w:t>Week 8: Monitoring &amp; Ongoing Support</w:t>
      </w:r>
    </w:p>
    <w:p>
      <w:pPr>
        <w:pStyle w:val="ListBullet"/>
      </w:pPr>
      <w:r>
        <w:t xml:space="preserve">[ ] Execute </w:t>
      </w:r>
      <w:r>
        <w:rPr>
          <w:rFonts w:ascii="Courier New" w:hAnsi="Courier New"/>
        </w:rPr>
        <w:t>monitoring_system_implementation</w:t>
      </w:r>
    </w:p>
    <w:p>
      <w:pPr>
        <w:pStyle w:val="ListBullet"/>
      </w:pPr>
      <w:r>
        <w:t>[ ] Set up keyword ranking monitoring dashboard and performance tracking</w:t>
      </w:r>
    </w:p>
    <w:p>
      <w:pPr>
        <w:pStyle w:val="ListBullet"/>
      </w:pPr>
      <w:r>
        <w:t>[ ] Create monthly reporting templates and KPI measurement frameworks</w:t>
      </w:r>
    </w:p>
    <w:p>
      <w:pPr>
        <w:pStyle w:val="ListBullet"/>
      </w:pPr>
      <w:r>
        <w:t>[ ] Establish ongoing support protocols and quarterly review schedules</w:t>
      </w:r>
    </w:p>
    <w:p>
      <w:pPr>
        <w:pStyle w:val="ListBullet"/>
      </w:pPr>
      <w:r>
        <w:t>[ ] Conduct project completion review and success measurement baseline</w:t>
      </w:r>
    </w:p>
    <w:p/>
    <w:p>
      <w:pPr>
        <w:pStyle w:val="Heading2"/>
        <w:jc w:val="left"/>
      </w:pPr>
      <w:r>
        <w:t>Quality Gate Orchestration</w:t>
      </w:r>
    </w:p>
    <w:p/>
    <w:p>
      <w:pPr>
        <w:pStyle w:val="Heading3"/>
        <w:jc w:val="left"/>
      </w:pPr>
      <w:r>
        <w:t>Multi-Agent Feedback Loop Integration</w:t>
      </w:r>
    </w:p>
    <w:p/>
    <w:p>
      <w:r>
        <w:t>#### Feedback Loop Configuration</w:t>
      </w:r>
    </w:p>
    <w:p>
      <w:r>
        <w:rPr>
          <w:b/>
        </w:rPr>
        <w:t>Agent Sequence and Thresholds:</w:t>
      </w:r>
    </w:p>
    <w:p>
      <w:pPr>
        <w:pStyle w:val="ListNumber"/>
      </w:pPr>
      <w:r>
        <w:rPr>
          <w:b/>
        </w:rPr>
        <w:t>clarity_conciseness_editor</w:t>
      </w:r>
      <w:r>
        <w:t xml:space="preserve"> (Threshold: ≥8/10)</w:t>
      </w:r>
    </w:p>
    <w:p>
      <w:pPr>
        <w:pStyle w:val="ListBullet"/>
      </w:pPr>
      <w:r>
        <w:t>Grammar, spelling, and sentence structure optimisation</w:t>
      </w:r>
    </w:p>
    <w:p>
      <w:pPr>
        <w:pStyle w:val="ListBullet"/>
      </w:pPr>
      <w:r>
        <w:t>Flow enhancement and conciseness improvement</w:t>
      </w:r>
    </w:p>
    <w:p>
      <w:pPr>
        <w:pStyle w:val="ListBullet"/>
      </w:pPr>
      <w:r>
        <w:t>Australian English compliance verification</w:t>
      </w:r>
    </w:p>
    <w:p/>
    <w:p>
      <w:pPr>
        <w:pStyle w:val="ListNumber"/>
      </w:pPr>
      <w:r>
        <w:rPr>
          <w:b/>
        </w:rPr>
        <w:t>cognitive_load_minimizer</w:t>
      </w:r>
      <w:r>
        <w:t xml:space="preserve"> (Threshold: ≥7/10)</w:t>
      </w:r>
    </w:p>
    <w:p>
      <w:pPr>
        <w:pStyle w:val="ListBullet"/>
      </w:pPr>
      <w:r>
        <w:t>Information hierarchy optimisation using cognitive science principles</w:t>
      </w:r>
    </w:p>
    <w:p>
      <w:pPr>
        <w:pStyle w:val="ListBullet"/>
      </w:pPr>
      <w:r>
        <w:t>Scanability and processing ease enhancement</w:t>
      </w:r>
    </w:p>
    <w:p>
      <w:pPr>
        <w:pStyle w:val="ListBullet"/>
      </w:pPr>
      <w:r>
        <w:t>Technical complexity reduction for client accessibility</w:t>
      </w:r>
    </w:p>
    <w:p/>
    <w:p>
      <w:pPr>
        <w:pStyle w:val="ListNumber"/>
      </w:pPr>
      <w:r>
        <w:rPr>
          <w:b/>
        </w:rPr>
        <w:t>content_critique_specialist</w:t>
      </w:r>
      <w:r>
        <w:t xml:space="preserve"> (Threshold: ≥7/10)</w:t>
      </w:r>
    </w:p>
    <w:p>
      <w:pPr>
        <w:pStyle w:val="ListBullet"/>
      </w:pPr>
      <w:r>
        <w:t>Argument strengthening and logical consistency verification</w:t>
      </w:r>
    </w:p>
    <w:p>
      <w:pPr>
        <w:pStyle w:val="ListBullet"/>
      </w:pPr>
      <w:r>
        <w:t>Evidence support validation and assumption clarity assessment</w:t>
      </w:r>
    </w:p>
    <w:p>
      <w:pPr>
        <w:pStyle w:val="ListBullet"/>
      </w:pPr>
      <w:r>
        <w:t>Strategic recommendations effectiveness evaluation</w:t>
      </w:r>
    </w:p>
    <w:p/>
    <w:p>
      <w:pPr>
        <w:pStyle w:val="ListNumber"/>
      </w:pPr>
      <w:r>
        <w:rPr>
          <w:b/>
        </w:rPr>
        <w:t>ai_text_naturalizer</w:t>
      </w:r>
      <w:r>
        <w:t xml:space="preserve"> (Threshold: ≥8/10)</w:t>
      </w:r>
    </w:p>
    <w:p>
      <w:pPr>
        <w:pStyle w:val="ListBullet"/>
      </w:pPr>
      <w:r>
        <w:t>AI artifact removal and natural flow optimisation</w:t>
      </w:r>
    </w:p>
    <w:p>
      <w:pPr>
        <w:pStyle w:val="ListBullet"/>
      </w:pPr>
      <w:r>
        <w:t>Human expression enhancement with personality injection</w:t>
      </w:r>
    </w:p>
    <w:p>
      <w:pPr>
        <w:pStyle w:val="ListBullet"/>
      </w:pPr>
      <w:r>
        <w:t>Professional tone balancing with conversational accessibility</w:t>
      </w:r>
    </w:p>
    <w:p/>
    <w:p>
      <w:r>
        <w:t>#### Iterative Improvement Protocol</w:t>
      </w:r>
    </w:p>
    <w:p>
      <w:r>
        <w:rPr>
          <w:b/>
        </w:rPr>
        <w:t>Quality Enhancement Process:</w:t>
      </w:r>
    </w:p>
    <w:p>
      <w:pPr>
        <w:pStyle w:val="ListBullet"/>
      </w:pPr>
      <w:r>
        <w:rPr>
          <w:b/>
        </w:rPr>
        <w:t>Maximum Iterations:</w:t>
      </w:r>
      <w:r>
        <w:t xml:space="preserve"> 3 cycles per feedback loop</w:t>
      </w:r>
    </w:p>
    <w:p>
      <w:pPr>
        <w:pStyle w:val="ListBullet"/>
      </w:pPr>
      <w:r>
        <w:rPr>
          <w:b/>
        </w:rPr>
        <w:t>Aggregate Score Target:</w:t>
      </w:r>
      <w:r>
        <w:t xml:space="preserve"> ≥8.5/10 for final approval</w:t>
      </w:r>
    </w:p>
    <w:p>
      <w:pPr>
        <w:pStyle w:val="ListBullet"/>
      </w:pPr>
      <w:r>
        <w:rPr>
          <w:b/>
        </w:rPr>
        <w:t>Progress Tracking:</w:t>
      </w:r>
      <w:r>
        <w:t xml:space="preserve"> Measurable improvement required between iterations</w:t>
      </w:r>
    </w:p>
    <w:p>
      <w:pPr>
        <w:pStyle w:val="ListBullet"/>
      </w:pPr>
      <w:r>
        <w:rPr>
          <w:b/>
        </w:rPr>
        <w:t>Human Escalation:</w:t>
      </w:r>
      <w:r>
        <w:t xml:space="preserve"> Triggered after 2 cycles with insufficient progress</w:t>
      </w:r>
    </w:p>
    <w:p>
      <w:pPr>
        <w:pStyle w:val="ListBullet"/>
      </w:pPr>
      <w:r>
        <w:rPr>
          <w:b/>
        </w:rPr>
        <w:t>British English Validation:</w:t>
      </w:r>
      <w:r>
        <w:t xml:space="preserve"> Mandatory compliance check at each iteration</w:t>
      </w:r>
    </w:p>
    <w:p/>
    <w:p>
      <w:r>
        <w:t>#### Quality Gate Checkpoints</w:t>
      </w:r>
    </w:p>
    <w:p/>
    <w:p>
      <w:r>
        <w:rPr>
          <w:b/>
        </w:rPr>
        <w:t>Gate 1: Market Research Validation (End of Week 1)</w:t>
      </w:r>
    </w:p>
    <w:p>
      <w:pPr>
        <w:pStyle w:val="ListBullet"/>
      </w:pPr>
      <w:r>
        <w:t>Market data accuracy and source verification</w:t>
      </w:r>
    </w:p>
    <w:p>
      <w:pPr>
        <w:pStyle w:val="ListBullet"/>
      </w:pPr>
      <w:r>
        <w:t>Competitive analysis completeness and insight quality</w:t>
      </w:r>
    </w:p>
    <w:p>
      <w:pPr>
        <w:pStyle w:val="ListBullet"/>
      </w:pPr>
      <w:r>
        <w:t>British English terminology consistency</w:t>
      </w:r>
    </w:p>
    <w:p>
      <w:pPr>
        <w:pStyle w:val="ListBullet"/>
      </w:pPr>
      <w:r>
        <w:t>Strategic relevance and business alignment</w:t>
      </w:r>
    </w:p>
    <w:p/>
    <w:p>
      <w:r>
        <w:rPr>
          <w:b/>
        </w:rPr>
        <w:t>Gate 2: Keyword Strategy Coherence (End of Week 2)</w:t>
      </w:r>
    </w:p>
    <w:p>
      <w:pPr>
        <w:pStyle w:val="ListBullet"/>
      </w:pPr>
      <w:r>
        <w:t>Keyword data accuracy across multiple research tools</w:t>
      </w:r>
    </w:p>
    <w:p>
      <w:pPr>
        <w:pStyle w:val="ListBullet"/>
      </w:pPr>
      <w:r>
        <w:t>Search intent classification and user journey alignment</w:t>
      </w:r>
    </w:p>
    <w:p>
      <w:pPr>
        <w:pStyle w:val="ListBullet"/>
      </w:pPr>
      <w:r>
        <w:t>Voice search integration and mobile optimisation readiness</w:t>
      </w:r>
    </w:p>
    <w:p>
      <w:pPr>
        <w:pStyle w:val="ListBullet"/>
      </w:pPr>
      <w:r>
        <w:t>Seasonal trend analysis accuracy and implementation feasibility</w:t>
      </w:r>
    </w:p>
    <w:p/>
    <w:p>
      <w:r>
        <w:rPr>
          <w:b/>
        </w:rPr>
        <w:t>Gate 3: Competitive Intelligence Quality (End of Week 3)</w:t>
      </w:r>
    </w:p>
    <w:p>
      <w:pPr>
        <w:pStyle w:val="ListBullet"/>
      </w:pPr>
      <w:r>
        <w:t>Competitor analysis depth and strategic insight quality</w:t>
      </w:r>
    </w:p>
    <w:p>
      <w:pPr>
        <w:pStyle w:val="ListBullet"/>
      </w:pPr>
      <w:r>
        <w:t>Local SEO strategy relevance and implementation clarity</w:t>
      </w:r>
    </w:p>
    <w:p>
      <w:pPr>
        <w:pStyle w:val="ListBullet"/>
      </w:pPr>
      <w:r>
        <w:t>Opportunity identification accuracy and business impact assessment</w:t>
      </w:r>
    </w:p>
    <w:p>
      <w:pPr>
        <w:pStyle w:val="ListBullet"/>
      </w:pPr>
      <w:r>
        <w:t>Geographic targeting strategy effectiveness and coverage</w:t>
      </w:r>
    </w:p>
    <w:p/>
    <w:p>
      <w:r>
        <w:rPr>
          <w:b/>
        </w:rPr>
        <w:t>Gate 4: Content Strategy Integration (End of Week 4)</w:t>
      </w:r>
    </w:p>
    <w:p>
      <w:pPr>
        <w:pStyle w:val="ListBullet"/>
      </w:pPr>
      <w:r>
        <w:t>Keyword-to-content mapping accuracy and strategic alignment</w:t>
      </w:r>
    </w:p>
    <w:p>
      <w:pPr>
        <w:pStyle w:val="ListBullet"/>
      </w:pPr>
      <w:r>
        <w:t>Implementation roadmap feasibility and resource requirement accuracy</w:t>
      </w:r>
    </w:p>
    <w:p>
      <w:pPr>
        <w:pStyle w:val="ListBullet"/>
      </w:pPr>
      <w:r>
        <w:t>Success metrics relevance and measurement protocol effectiveness</w:t>
      </w:r>
    </w:p>
    <w:p>
      <w:pPr>
        <w:pStyle w:val="ListBullet"/>
      </w:pPr>
      <w:r>
        <w:t>Client deliverable completeness and professional presentation quality</w:t>
      </w:r>
    </w:p>
    <w:p/>
    <w:p>
      <w:r>
        <w:rPr>
          <w:b/>
        </w:rPr>
        <w:t>Gate 5: Final Delivery Quality Assurance (Week 6)</w:t>
      </w:r>
    </w:p>
    <w:p>
      <w:pPr>
        <w:pStyle w:val="ListBullet"/>
      </w:pPr>
      <w:r>
        <w:t>Professional presentation standards and client-ready quality</w:t>
      </w:r>
    </w:p>
    <w:p>
      <w:pPr>
        <w:pStyle w:val="ListBullet"/>
      </w:pPr>
      <w:r>
        <w:t>Complete British English compliance and Australian market focus</w:t>
      </w:r>
    </w:p>
    <w:p>
      <w:pPr>
        <w:pStyle w:val="ListBullet"/>
      </w:pPr>
      <w:r>
        <w:t>Implementation clarity and actionability for client team</w:t>
      </w:r>
    </w:p>
    <w:p>
      <w:pPr>
        <w:pStyle w:val="ListBullet"/>
      </w:pPr>
      <w:r>
        <w:t>Technical accuracy and feasibility validation</w:t>
      </w:r>
    </w:p>
    <w:p/>
    <w:p>
      <w:pPr>
        <w:pStyle w:val="Heading2"/>
        <w:jc w:val="left"/>
      </w:pPr>
      <w:r>
        <w:t>Resource Requirements</w:t>
      </w:r>
    </w:p>
    <w:p/>
    <w:p>
      <w:pPr>
        <w:pStyle w:val="Heading3"/>
        <w:jc w:val="left"/>
      </w:pPr>
      <w:r>
        <w:t>Team Structure &amp; Responsibilities</w:t>
      </w:r>
    </w:p>
    <w:p/>
    <w:p>
      <w:r>
        <w:t>#### Core Research Team (5-7 FTE across 8 weeks)</w:t>
      </w:r>
    </w:p>
    <w:p>
      <w:r>
        <w:rPr>
          <w:b/>
        </w:rPr>
        <w:t>Lead SEO Strategist (1.0 FTE)</w:t>
      </w:r>
    </w:p>
    <w:p>
      <w:pPr>
        <w:pStyle w:val="ListBullet"/>
      </w:pPr>
      <w:r>
        <w:t>Overall project coordination and strategic oversight</w:t>
      </w:r>
    </w:p>
    <w:p>
      <w:pPr>
        <w:pStyle w:val="ListBullet"/>
      </w:pPr>
      <w:r>
        <w:t>Keyword strategy development and competitive analysis leadership</w:t>
      </w:r>
    </w:p>
    <w:p>
      <w:pPr>
        <w:pStyle w:val="ListBullet"/>
      </w:pPr>
      <w:r>
        <w:t>Client communication and stakeholder management</w:t>
      </w:r>
    </w:p>
    <w:p>
      <w:pPr>
        <w:pStyle w:val="ListBullet"/>
      </w:pPr>
      <w:r>
        <w:t>Quality assurance and deliverable review</w:t>
      </w:r>
    </w:p>
    <w:p/>
    <w:p>
      <w:r>
        <w:rPr>
          <w:b/>
        </w:rPr>
        <w:t>Market Research Analyst (0.8 FTE)</w:t>
      </w:r>
    </w:p>
    <w:p>
      <w:pPr>
        <w:pStyle w:val="ListBullet"/>
      </w:pPr>
      <w:r>
        <w:t>Sydney conference transportation market analysis</w:t>
      </w:r>
    </w:p>
    <w:p>
      <w:pPr>
        <w:pStyle w:val="ListBullet"/>
      </w:pPr>
      <w:r>
        <w:t>Competitive intelligence gathering and analysis</w:t>
      </w:r>
    </w:p>
    <w:p>
      <w:pPr>
        <w:pStyle w:val="ListBullet"/>
      </w:pPr>
      <w:r>
        <w:t>Industry trend research and seasonal pattern identification</w:t>
      </w:r>
    </w:p>
    <w:p>
      <w:pPr>
        <w:pStyle w:val="ListBullet"/>
      </w:pPr>
      <w:r>
        <w:t>Event calendar research and venue-specific opportunities</w:t>
      </w:r>
    </w:p>
    <w:p/>
    <w:p>
      <w:r>
        <w:rPr>
          <w:b/>
        </w:rPr>
        <w:t>Keyword Research Specialist (1.0 FTE)</w:t>
      </w:r>
    </w:p>
    <w:p>
      <w:pPr>
        <w:pStyle w:val="ListBullet"/>
      </w:pPr>
      <w:r>
        <w:t>Comprehensive keyword discovery and analysis</w:t>
      </w:r>
    </w:p>
    <w:p>
      <w:pPr>
        <w:pStyle w:val="ListBullet"/>
      </w:pPr>
      <w:r>
        <w:t>Search volume research and competition assessment</w:t>
      </w:r>
    </w:p>
    <w:p>
      <w:pPr>
        <w:pStyle w:val="ListBullet"/>
      </w:pPr>
      <w:r>
        <w:t>Long-tail keyword identification and user intent classification</w:t>
      </w:r>
    </w:p>
    <w:p>
      <w:pPr>
        <w:pStyle w:val="ListBullet"/>
      </w:pPr>
      <w:r>
        <w:t>Voice search optimisation and mobile keyword research</w:t>
      </w:r>
    </w:p>
    <w:p/>
    <w:p>
      <w:r>
        <w:rPr>
          <w:b/>
        </w:rPr>
        <w:t>Local SEO Specialist (0.6 FTE)</w:t>
      </w:r>
    </w:p>
    <w:p>
      <w:pPr>
        <w:pStyle w:val="ListBullet"/>
      </w:pPr>
      <w:r>
        <w:t>Sydney-specific geographic keyword mapping</w:t>
      </w:r>
    </w:p>
    <w:p>
      <w:pPr>
        <w:pStyle w:val="ListBullet"/>
      </w:pPr>
      <w:r>
        <w:t>Local search pattern analysis and "near me" optimisation</w:t>
      </w:r>
    </w:p>
    <w:p>
      <w:pPr>
        <w:pStyle w:val="ListBullet"/>
      </w:pPr>
      <w:r>
        <w:t>Venue-specific keyword strategies and location-based content planning</w:t>
      </w:r>
    </w:p>
    <w:p>
      <w:pPr>
        <w:pStyle w:val="ListBullet"/>
      </w:pPr>
      <w:r>
        <w:t>Google My Business optimisation and local citation research</w:t>
      </w:r>
    </w:p>
    <w:p/>
    <w:p>
      <w:r>
        <w:rPr>
          <w:b/>
        </w:rPr>
        <w:t>Content Strategy Consultant (0.8 FTE)</w:t>
      </w:r>
    </w:p>
    <w:p>
      <w:pPr>
        <w:pStyle w:val="ListBullet"/>
      </w:pPr>
      <w:r>
        <w:t>Keyword-to-content mapping and user journey alignment</w:t>
      </w:r>
    </w:p>
    <w:p>
      <w:pPr>
        <w:pStyle w:val="ListBullet"/>
      </w:pPr>
      <w:r>
        <w:t>Seasonal content calendar development with keyword integration</w:t>
      </w:r>
    </w:p>
    <w:p>
      <w:pPr>
        <w:pStyle w:val="ListBullet"/>
      </w:pPr>
      <w:r>
        <w:t>Blog content strategy and educational resource planning</w:t>
      </w:r>
    </w:p>
    <w:p>
      <w:pPr>
        <w:pStyle w:val="ListBullet"/>
      </w:pPr>
      <w:r>
        <w:t>Conversion optimisation and call-to-action strategy development</w:t>
      </w:r>
    </w:p>
    <w:p/>
    <w:p>
      <w:r>
        <w:t>#### Quality Assurance &amp; Support Team (2-3 FTE across 8 weeks)</w:t>
      </w:r>
    </w:p>
    <w:p>
      <w:r>
        <w:rPr>
          <w:b/>
        </w:rPr>
        <w:t>Quality Gate Orchestrator (0.6 FTE)</w:t>
      </w:r>
    </w:p>
    <w:p>
      <w:pPr>
        <w:pStyle w:val="ListBullet"/>
      </w:pPr>
      <w:r>
        <w:t>Multi-agent feedback loop coordination and management</w:t>
      </w:r>
    </w:p>
    <w:p>
      <w:pPr>
        <w:pStyle w:val="ListBullet"/>
      </w:pPr>
      <w:r>
        <w:t>Quality threshold monitoring and improvement tracking</w:t>
      </w:r>
    </w:p>
    <w:p>
      <w:pPr>
        <w:pStyle w:val="ListBullet"/>
      </w:pPr>
      <w:r>
        <w:t>British English compliance verification and cultural context validation</w:t>
      </w:r>
    </w:p>
    <w:p>
      <w:pPr>
        <w:pStyle w:val="ListBullet"/>
      </w:pPr>
      <w:r>
        <w:t>Iterative improvement process facilitation and escalation management</w:t>
      </w:r>
    </w:p>
    <w:p/>
    <w:p>
      <w:r>
        <w:rPr>
          <w:b/>
        </w:rPr>
        <w:t>Technical SEO Consultant (0.5 FTE)</w:t>
      </w:r>
    </w:p>
    <w:p>
      <w:pPr>
        <w:pStyle w:val="ListBullet"/>
      </w:pPr>
      <w:r>
        <w:t>Technical implementation guide development</w:t>
      </w:r>
    </w:p>
    <w:p>
      <w:pPr>
        <w:pStyle w:val="ListBullet"/>
      </w:pPr>
      <w:r>
        <w:t>On-page optimisation checklists and schema markup recommendations</w:t>
      </w:r>
    </w:p>
    <w:p>
      <w:pPr>
        <w:pStyle w:val="ListBullet"/>
      </w:pPr>
      <w:r>
        <w:t>Mobile and voice search technical requirements specification</w:t>
      </w:r>
    </w:p>
    <w:p>
      <w:pPr>
        <w:pStyle w:val="ListBullet"/>
      </w:pPr>
      <w:r>
        <w:t>Website audit and technical barrier identification</w:t>
      </w:r>
    </w:p>
    <w:p/>
    <w:p>
      <w:r>
        <w:rPr>
          <w:b/>
        </w:rPr>
        <w:t>Project Coordinator (0.4 FTE)</w:t>
      </w:r>
    </w:p>
    <w:p>
      <w:pPr>
        <w:pStyle w:val="ListBullet"/>
      </w:pPr>
      <w:r>
        <w:t>Timeline management and milestone tracking</w:t>
      </w:r>
    </w:p>
    <w:p>
      <w:pPr>
        <w:pStyle w:val="ListBullet"/>
      </w:pPr>
      <w:r>
        <w:t>Resource allocation and team coordination</w:t>
      </w:r>
    </w:p>
    <w:p>
      <w:pPr>
        <w:pStyle w:val="ListBullet"/>
      </w:pPr>
      <w:r>
        <w:t>Client communication support and meeting facilitation</w:t>
      </w:r>
    </w:p>
    <w:p>
      <w:pPr>
        <w:pStyle w:val="ListBullet"/>
      </w:pPr>
      <w:r>
        <w:t>Documentation management and deliverable compilation</w:t>
      </w:r>
    </w:p>
    <w:p/>
    <w:p>
      <w:pPr>
        <w:pStyle w:val="Heading3"/>
        <w:jc w:val="left"/>
      </w:pPr>
      <w:r>
        <w:t>Tool &amp; Technology Requirements</w:t>
      </w:r>
    </w:p>
    <w:p/>
    <w:p>
      <w:r>
        <w:t>#### Professional SEO Tools (Monthly Subscriptions Required)</w:t>
      </w:r>
    </w:p>
    <w:p>
      <w:r>
        <w:rPr>
          <w:b/>
        </w:rPr>
        <w:t>Primary Research Platform:</w:t>
      </w:r>
      <w:r>
        <w:t xml:space="preserve"> Semrush Pro ($119.95/month)</w:t>
      </w:r>
    </w:p>
    <w:p>
      <w:pPr>
        <w:pStyle w:val="ListBullet"/>
      </w:pPr>
      <w:r>
        <w:t>Comprehensive keyword research and competitive analysis</w:t>
      </w:r>
    </w:p>
    <w:p>
      <w:pPr>
        <w:pStyle w:val="ListBullet"/>
      </w:pPr>
      <w:r>
        <w:t>Search volume data and keyword difficulty assessment</w:t>
      </w:r>
    </w:p>
    <w:p>
      <w:pPr>
        <w:pStyle w:val="ListBullet"/>
      </w:pPr>
      <w:r>
        <w:t>Competitor traffic analysis and gap identification</w:t>
      </w:r>
    </w:p>
    <w:p>
      <w:pPr>
        <w:pStyle w:val="ListBullet"/>
      </w:pPr>
      <w:r>
        <w:t>Local SEO tools and geographic targeting analysis</w:t>
      </w:r>
    </w:p>
    <w:p/>
    <w:p>
      <w:r>
        <w:rPr>
          <w:b/>
        </w:rPr>
        <w:t>Supplementary Analysis:</w:t>
      </w:r>
      <w:r>
        <w:t xml:space="preserve"> Ahrefs Standard ($199/month)</w:t>
      </w:r>
    </w:p>
    <w:p>
      <w:pPr>
        <w:pStyle w:val="ListBullet"/>
      </w:pPr>
      <w:r>
        <w:t>Backlink analysis and domain authority assessment</w:t>
      </w:r>
    </w:p>
    <w:p>
      <w:pPr>
        <w:pStyle w:val="ListBullet"/>
      </w:pPr>
      <w:r>
        <w:t>Content gap analysis and topic exploration</w:t>
      </w:r>
    </w:p>
    <w:p>
      <w:pPr>
        <w:pStyle w:val="ListBullet"/>
      </w:pPr>
      <w:r>
        <w:t>Keyword tracking and ranking monitoring setup</w:t>
      </w:r>
    </w:p>
    <w:p>
      <w:pPr>
        <w:pStyle w:val="ListBullet"/>
      </w:pPr>
      <w:r>
        <w:t>Voice search and featured snippet opportunity identification</w:t>
      </w:r>
    </w:p>
    <w:p/>
    <w:p>
      <w:r>
        <w:rPr>
          <w:b/>
        </w:rPr>
        <w:t>Local SEO Platform:</w:t>
      </w:r>
      <w:r>
        <w:t xml:space="preserve"> BrightLocal ($29/month)</w:t>
      </w:r>
    </w:p>
    <w:p>
      <w:pPr>
        <w:pStyle w:val="ListBullet"/>
      </w:pPr>
      <w:r>
        <w:t>Local search ranking tracking and monitoring</w:t>
      </w:r>
    </w:p>
    <w:p>
      <w:pPr>
        <w:pStyle w:val="ListBullet"/>
      </w:pPr>
      <w:r>
        <w:t>Google My Business performance analysis</w:t>
      </w:r>
    </w:p>
    <w:p>
      <w:pPr>
        <w:pStyle w:val="ListBullet"/>
      </w:pPr>
      <w:r>
        <w:t>Local citation audit and opportunity identification</w:t>
      </w:r>
    </w:p>
    <w:p>
      <w:pPr>
        <w:pStyle w:val="ListBullet"/>
      </w:pPr>
      <w:r>
        <w:t>Geographic ranking variation analysis</w:t>
      </w:r>
    </w:p>
    <w:p/>
    <w:p>
      <w:r>
        <w:t>#### Analytics &amp; Monitoring Infrastructure</w:t>
      </w:r>
    </w:p>
    <w:p>
      <w:r>
        <w:rPr>
          <w:b/>
        </w:rPr>
        <w:t>Google Analytics 4:</w:t>
      </w:r>
      <w:r>
        <w:t xml:space="preserve"> Client account access required for baseline data</w:t>
      </w:r>
    </w:p>
    <w:p>
      <w:r>
        <w:rPr>
          <w:b/>
        </w:rPr>
        <w:t>Google Search Console:</w:t>
      </w:r>
      <w:r>
        <w:t xml:space="preserve"> Historical performance data and search query analysis</w:t>
      </w:r>
    </w:p>
    <w:p>
      <w:r>
        <w:rPr>
          <w:b/>
        </w:rPr>
        <w:t>Call Tracking Platform:</w:t>
      </w:r>
      <w:r>
        <w:t xml:space="preserve"> Keyword-driven phone enquiry attribution</w:t>
      </w:r>
    </w:p>
    <w:p>
      <w:r>
        <w:rPr>
          <w:b/>
        </w:rPr>
        <w:t>Heat Mapping Tool:</w:t>
      </w:r>
      <w:r>
        <w:t xml:space="preserve"> User behaviour analysis for conversion optimisation</w:t>
      </w:r>
    </w:p>
    <w:p/>
    <w:p>
      <w:pPr>
        <w:pStyle w:val="Heading3"/>
        <w:jc w:val="left"/>
      </w:pPr>
      <w:r>
        <w:t>Budget Allocation Framework</w:t>
      </w:r>
    </w:p>
    <w:p/>
    <w:p>
      <w:r>
        <w:t>#### Research Phase Investment (Weeks 1-4): $8,000-10,000</w:t>
      </w:r>
    </w:p>
    <w:p>
      <w:pPr>
        <w:pStyle w:val="ListBullet"/>
      </w:pPr>
      <w:r>
        <w:rPr>
          <w:b/>
        </w:rPr>
        <w:t>Personnel Costs:</w:t>
      </w:r>
      <w:r>
        <w:t xml:space="preserve"> $6,000-7,500 (research team allocation)</w:t>
      </w:r>
    </w:p>
    <w:p>
      <w:pPr>
        <w:pStyle w:val="ListBullet"/>
      </w:pPr>
      <w:r>
        <w:rPr>
          <w:b/>
        </w:rPr>
        <w:t>Tool Subscriptions:</w:t>
      </w:r>
      <w:r>
        <w:t xml:space="preserve"> $800-1,000 (4-month professional tool access)</w:t>
      </w:r>
    </w:p>
    <w:p>
      <w:pPr>
        <w:pStyle w:val="ListBullet"/>
      </w:pPr>
      <w:r>
        <w:rPr>
          <w:b/>
        </w:rPr>
        <w:t>Data Acquisition:</w:t>
      </w:r>
      <w:r>
        <w:t xml:space="preserve"> $400-600 (additional research sources and industry reports)</w:t>
      </w:r>
    </w:p>
    <w:p>
      <w:pPr>
        <w:pStyle w:val="ListBullet"/>
      </w:pPr>
      <w:r>
        <w:rPr>
          <w:b/>
        </w:rPr>
        <w:t>Quality Assurance:</w:t>
      </w:r>
      <w:r>
        <w:t xml:space="preserve"> $800-900 (feedback loop orchestration and review processes)</w:t>
      </w:r>
    </w:p>
    <w:p/>
    <w:p>
      <w:r>
        <w:t>#### Implementation Phase Investment (Weeks 5-8): $4,000-6,000</w:t>
      </w:r>
    </w:p>
    <w:p>
      <w:pPr>
        <w:pStyle w:val="ListBullet"/>
      </w:pPr>
      <w:r>
        <w:rPr>
          <w:b/>
        </w:rPr>
        <w:t>Strategy Development:</w:t>
      </w:r>
      <w:r>
        <w:t xml:space="preserve"> $2,500-3,500 (implementation roadmap and technical guides)</w:t>
      </w:r>
    </w:p>
    <w:p>
      <w:pPr>
        <w:pStyle w:val="ListBullet"/>
      </w:pPr>
      <w:r>
        <w:rPr>
          <w:b/>
        </w:rPr>
        <w:t>Client Deliverable Preparation:</w:t>
      </w:r>
      <w:r>
        <w:t xml:space="preserve"> $1,000-1,500 (presentation development and documentation)</w:t>
      </w:r>
    </w:p>
    <w:p>
      <w:pPr>
        <w:pStyle w:val="ListBullet"/>
      </w:pPr>
      <w:r>
        <w:rPr>
          <w:b/>
        </w:rPr>
        <w:t>Monitoring Setup:</w:t>
      </w:r>
      <w:r>
        <w:t xml:space="preserve"> $500-1,000 (tracking system configuration and template creation)</w:t>
      </w:r>
    </w:p>
    <w:p/>
    <w:p>
      <w:r>
        <w:t>#### Total Project Investment Range: $12,000-16,000</w:t>
      </w:r>
    </w:p>
    <w:p>
      <w:r>
        <w:rPr>
          <w:b/>
        </w:rPr>
        <w:t>Expected ROI:</w:t>
      </w:r>
      <w:r>
        <w:t xml:space="preserve"> 250-400% within 12 months through increased organic bookings</w:t>
      </w:r>
    </w:p>
    <w:p>
      <w:r>
        <w:rPr>
          <w:b/>
        </w:rPr>
        <w:t>Payback Period:</w:t>
      </w:r>
      <w:r>
        <w:t xml:space="preserve"> 4-6 months based on average conversion and booking values</w:t>
      </w:r>
    </w:p>
    <w:p/>
    <w:p>
      <w:pPr>
        <w:pStyle w:val="Heading2"/>
        <w:jc w:val="left"/>
      </w:pPr>
      <w:r>
        <w:t>Risk Management &amp; Contingency Planning</w:t>
      </w:r>
    </w:p>
    <w:p/>
    <w:p>
      <w:pPr>
        <w:pStyle w:val="Heading3"/>
        <w:jc w:val="left"/>
      </w:pPr>
      <w:r>
        <w:t>Identified Risk Factors &amp; Mitigation Strategies</w:t>
      </w:r>
    </w:p>
    <w:p/>
    <w:p>
      <w:r>
        <w:t>#### Research Quality Risks</w:t>
      </w:r>
    </w:p>
    <w:p>
      <w:r>
        <w:rPr>
          <w:b/>
        </w:rPr>
        <w:t>Risk:</w:t>
      </w:r>
      <w:r>
        <w:t xml:space="preserve"> Inaccurate keyword data leading to poor strategic recommendations</w:t>
      </w:r>
    </w:p>
    <w:p>
      <w:r>
        <w:rPr>
          <w:b/>
        </w:rPr>
        <w:t>Mitigation:</w:t>
      </w:r>
      <w:r>
        <w:t xml:space="preserve"> Cross-platform validation across minimum 3 professional SEO tools</w:t>
      </w:r>
    </w:p>
    <w:p>
      <w:r>
        <w:rPr>
          <w:b/>
        </w:rPr>
        <w:t>Contingency:</w:t>
      </w:r>
      <w:r>
        <w:t xml:space="preserve"> Additional tool subscriptions and extended validation period if data discrepancies discovered</w:t>
      </w:r>
    </w:p>
    <w:p/>
    <w:p>
      <w:r>
        <w:rPr>
          <w:b/>
        </w:rPr>
        <w:t>Risk:</w:t>
      </w:r>
      <w:r>
        <w:t xml:space="preserve"> Competitive analysis limitations due to private or incomplete competitor data</w:t>
      </w:r>
    </w:p>
    <w:p>
      <w:r>
        <w:rPr>
          <w:b/>
        </w:rPr>
        <w:t>Mitigation:</w:t>
      </w:r>
      <w:r>
        <w:t xml:space="preserve"> Multi-source intelligence gathering and proxy metric analysis</w:t>
      </w:r>
    </w:p>
    <w:p>
      <w:r>
        <w:rPr>
          <w:b/>
        </w:rPr>
        <w:t>Contingency:</w:t>
      </w:r>
      <w:r>
        <w:t xml:space="preserve"> Extended competitive research phase and alternative analysis methodologies</w:t>
      </w:r>
    </w:p>
    <w:p/>
    <w:p>
      <w:r>
        <w:t>#### Implementation Feasibility Risks</w:t>
      </w:r>
    </w:p>
    <w:p>
      <w:r>
        <w:rPr>
          <w:b/>
        </w:rPr>
        <w:t>Risk:</w:t>
      </w:r>
      <w:r>
        <w:t xml:space="preserve"> Technical limitations preventing recommended keyword implementation</w:t>
      </w:r>
    </w:p>
    <w:p>
      <w:r>
        <w:rPr>
          <w:b/>
        </w:rPr>
        <w:t>Mitigation:</w:t>
      </w:r>
      <w:r>
        <w:t xml:space="preserve"> Early technical audit and feasibility assessment integration</w:t>
      </w:r>
    </w:p>
    <w:p>
      <w:r>
        <w:rPr>
          <w:b/>
        </w:rPr>
        <w:t>Contingency:</w:t>
      </w:r>
      <w:r>
        <w:t xml:space="preserve"> Alternative implementation strategies and phased rollout approach</w:t>
      </w:r>
    </w:p>
    <w:p/>
    <w:p>
      <w:r>
        <w:rPr>
          <w:b/>
        </w:rPr>
        <w:t>Risk:</w:t>
      </w:r>
      <w:r>
        <w:t xml:space="preserve"> Content resource constraints limiting keyword-focused content creation</w:t>
      </w:r>
    </w:p>
    <w:p>
      <w:r>
        <w:rPr>
          <w:b/>
        </w:rPr>
        <w:t>Mitigation:</w:t>
      </w:r>
      <w:r>
        <w:t xml:space="preserve"> Prioritised implementation roadmap with quick wins identification</w:t>
      </w:r>
    </w:p>
    <w:p>
      <w:r>
        <w:rPr>
          <w:b/>
        </w:rPr>
        <w:t>Contingency:</w:t>
      </w:r>
      <w:r>
        <w:t xml:space="preserve"> Content creation support services and extended implementation timeline</w:t>
      </w:r>
    </w:p>
    <w:p/>
    <w:p>
      <w:r>
        <w:t>#### Market Change Risks</w:t>
      </w:r>
    </w:p>
    <w:p>
      <w:r>
        <w:rPr>
          <w:b/>
        </w:rPr>
        <w:t>Risk:</w:t>
      </w:r>
      <w:r>
        <w:t xml:space="preserve"> Significant market shifts affecting keyword priorities during research period</w:t>
      </w:r>
    </w:p>
    <w:p>
      <w:r>
        <w:rPr>
          <w:b/>
        </w:rPr>
        <w:t>Mitigation:</w:t>
      </w:r>
      <w:r>
        <w:t xml:space="preserve"> Agile research methodology with regular strategy validation checkpoints</w:t>
      </w:r>
    </w:p>
    <w:p>
      <w:r>
        <w:rPr>
          <w:b/>
        </w:rPr>
        <w:t>Contingency:</w:t>
      </w:r>
      <w:r>
        <w:t xml:space="preserve"> Strategy pivot protocols and rapid re-prioritisation frameworks</w:t>
      </w:r>
    </w:p>
    <w:p/>
    <w:p>
      <w:r>
        <w:rPr>
          <w:b/>
        </w:rPr>
        <w:t>Risk:</w:t>
      </w:r>
      <w:r>
        <w:t xml:space="preserve"> Competitor strategy changes impacting opportunity assessment</w:t>
      </w:r>
    </w:p>
    <w:p>
      <w:r>
        <w:rPr>
          <w:b/>
        </w:rPr>
        <w:t>Mitigation:</w:t>
      </w:r>
      <w:r>
        <w:t xml:space="preserve"> Ongoing competitive monitoring and quarterly strategy review processes</w:t>
      </w:r>
    </w:p>
    <w:p>
      <w:r>
        <w:rPr>
          <w:b/>
        </w:rPr>
        <w:t>Contingency:</w:t>
      </w:r>
      <w:r>
        <w:t xml:space="preserve"> Competitive response protocols and market position adjustment strategies</w:t>
      </w:r>
    </w:p>
    <w:p/>
    <w:p>
      <w:pPr>
        <w:pStyle w:val="Heading3"/>
        <w:jc w:val="left"/>
      </w:pPr>
      <w:r>
        <w:t>Quality Assurance Protocols</w:t>
      </w:r>
    </w:p>
    <w:p/>
    <w:p>
      <w:r>
        <w:t>#### Data Validation Requirements</w:t>
      </w:r>
    </w:p>
    <w:p>
      <w:pPr>
        <w:pStyle w:val="ListBullet"/>
      </w:pPr>
      <w:r>
        <w:rPr>
          <w:b/>
        </w:rPr>
        <w:t>Minimum 3-Tool Verification:</w:t>
      </w:r>
      <w:r>
        <w:t xml:space="preserve"> All search volume and competition data verified across multiple platforms</w:t>
      </w:r>
    </w:p>
    <w:p>
      <w:pPr>
        <w:pStyle w:val="ListBullet"/>
      </w:pPr>
      <w:r>
        <w:rPr>
          <w:b/>
        </w:rPr>
        <w:t>Historical Trend Confirmation:</w:t>
      </w:r>
      <w:r>
        <w:t xml:space="preserve"> Seasonal patterns validated with minimum 24 months historical data</w:t>
      </w:r>
    </w:p>
    <w:p>
      <w:pPr>
        <w:pStyle w:val="ListBullet"/>
      </w:pPr>
      <w:r>
        <w:rPr>
          <w:b/>
        </w:rPr>
        <w:t>Competitor Intelligence Verification:</w:t>
      </w:r>
      <w:r>
        <w:t xml:space="preserve"> Analysis findings confirmed through multiple sources and methodologies</w:t>
      </w:r>
    </w:p>
    <w:p>
      <w:pPr>
        <w:pStyle w:val="ListBullet"/>
      </w:pPr>
      <w:r>
        <w:rPr>
          <w:b/>
        </w:rPr>
        <w:t>British English Compliance:</w:t>
      </w:r>
      <w:r>
        <w:t xml:space="preserve"> Mandatory terminology and cultural context review at each quality gate</w:t>
      </w:r>
    </w:p>
    <w:p/>
    <w:p>
      <w:r>
        <w:t>#### Performance Monitoring Safeguards</w:t>
      </w:r>
    </w:p>
    <w:p>
      <w:pPr>
        <w:pStyle w:val="ListBullet"/>
      </w:pPr>
      <w:r>
        <w:rPr>
          <w:b/>
        </w:rPr>
        <w:t>Baseline Performance Documentation:</w:t>
      </w:r>
      <w:r>
        <w:t xml:space="preserve"> Comprehensive current performance measurement before implementation</w:t>
      </w:r>
    </w:p>
    <w:p>
      <w:pPr>
        <w:pStyle w:val="ListBullet"/>
      </w:pPr>
      <w:r>
        <w:rPr>
          <w:b/>
        </w:rPr>
        <w:t>Progress Tracking Protocols:</w:t>
      </w:r>
      <w:r>
        <w:t xml:space="preserve"> Weekly performance monitoring and monthly strategic review processes</w:t>
      </w:r>
    </w:p>
    <w:p>
      <w:pPr>
        <w:pStyle w:val="ListBullet"/>
      </w:pPr>
      <w:r>
        <w:rPr>
          <w:b/>
        </w:rPr>
        <w:t>Early Warning Systems:</w:t>
      </w:r>
      <w:r>
        <w:t xml:space="preserve"> Automated alerts for significant ranking or traffic variations</w:t>
      </w:r>
    </w:p>
    <w:p>
      <w:pPr>
        <w:pStyle w:val="ListBullet"/>
      </w:pPr>
      <w:r>
        <w:rPr>
          <w:b/>
        </w:rPr>
        <w:t>Course Correction Procedures:</w:t>
      </w:r>
      <w:r>
        <w:t xml:space="preserve"> Rapid response protocols for strategy adjustment requirements</w:t>
      </w:r>
    </w:p>
    <w:p/>
    <w:p>
      <w:pPr>
        <w:pStyle w:val="Heading2"/>
        <w:jc w:val="left"/>
      </w:pPr>
      <w:r>
        <w:t>Success Measurement Framework</w:t>
      </w:r>
    </w:p>
    <w:p/>
    <w:p>
      <w:pPr>
        <w:pStyle w:val="Heading3"/>
        <w:jc w:val="left"/>
      </w:pPr>
      <w:r>
        <w:t>Performance Tracking Protocol</w:t>
      </w:r>
    </w:p>
    <w:p/>
    <w:p>
      <w:r>
        <w:t>#### Primary Success Metrics (Tracked Weekly)</w:t>
      </w:r>
    </w:p>
    <w:p>
      <w:r>
        <w:rPr>
          <w:b/>
        </w:rPr>
        <w:t>Organic Traffic Growth:</w:t>
      </w:r>
    </w:p>
    <w:p>
      <w:pPr>
        <w:pStyle w:val="ListBullet"/>
      </w:pPr>
      <w:r>
        <w:t>Conference transport page organic sessions</w:t>
      </w:r>
    </w:p>
    <w:p>
      <w:pPr>
        <w:pStyle w:val="ListBullet"/>
      </w:pPr>
      <w:r>
        <w:t>Keyword-driven traffic attribution and source analysis</w:t>
      </w:r>
    </w:p>
    <w:p>
      <w:pPr>
        <w:pStyle w:val="ListBullet"/>
      </w:pPr>
      <w:r>
        <w:t>User engagement metrics (bounce rate, session duration, pages per session)</w:t>
      </w:r>
    </w:p>
    <w:p>
      <w:pPr>
        <w:pStyle w:val="ListBullet"/>
      </w:pPr>
      <w:r>
        <w:t>Conversion funnel performance from organic keyword traffic</w:t>
      </w:r>
    </w:p>
    <w:p/>
    <w:p>
      <w:r>
        <w:rPr>
          <w:b/>
        </w:rPr>
        <w:t>Keyword Ranking Performance:</w:t>
      </w:r>
    </w:p>
    <w:p>
      <w:pPr>
        <w:pStyle w:val="ListBullet"/>
      </w:pPr>
      <w:r>
        <w:t>Primary keyword positions (target: top 3 for core terms within 6 months)</w:t>
      </w:r>
    </w:p>
    <w:p>
      <w:pPr>
        <w:pStyle w:val="ListBullet"/>
      </w:pPr>
      <w:r>
        <w:t>Long-tail keyword visibility (target: top 5 for 100+ terms within 4 months)</w:t>
      </w:r>
    </w:p>
    <w:p>
      <w:pPr>
        <w:pStyle w:val="ListBullet"/>
      </w:pPr>
      <w:r>
        <w:t>Local search rankings (target: Google Map Pack appearances)</w:t>
      </w:r>
    </w:p>
    <w:p>
      <w:pPr>
        <w:pStyle w:val="ListBullet"/>
      </w:pPr>
      <w:r>
        <w:t>Voice search featured snippet captures</w:t>
      </w:r>
    </w:p>
    <w:p/>
    <w:p>
      <w:r>
        <w:rPr>
          <w:b/>
        </w:rPr>
        <w:t>Conversion Rate Optimisation:</w:t>
      </w:r>
    </w:p>
    <w:p>
      <w:pPr>
        <w:pStyle w:val="ListBullet"/>
      </w:pPr>
      <w:r>
        <w:t>Quote request submissions from organic keyword traffic</w:t>
      </w:r>
    </w:p>
    <w:p>
      <w:pPr>
        <w:pStyle w:val="ListBullet"/>
      </w:pPr>
      <w:r>
        <w:t>Phone enquiry attribution through keyword-driven call tracking</w:t>
      </w:r>
    </w:p>
    <w:p>
      <w:pPr>
        <w:pStyle w:val="ListBullet"/>
      </w:pPr>
      <w:r>
        <w:t>Booking conversion rates by keyword source and user intent</w:t>
      </w:r>
    </w:p>
    <w:p>
      <w:pPr>
        <w:pStyle w:val="ListBullet"/>
      </w:pPr>
      <w:r>
        <w:t>Customer quality assessment (average booking value by keyword)</w:t>
      </w:r>
    </w:p>
    <w:p/>
    <w:p>
      <w:r>
        <w:t>#### Secondary Performance Indicators (Tracked Monthly)</w:t>
      </w:r>
    </w:p>
    <w:p>
      <w:r>
        <w:rPr>
          <w:b/>
        </w:rPr>
        <w:t>Competitive Performance Analysis:</w:t>
      </w:r>
    </w:p>
    <w:p>
      <w:pPr>
        <w:pStyle w:val="ListBullet"/>
      </w:pPr>
      <w:r>
        <w:t>Market share growth vs. primary competitors</w:t>
      </w:r>
    </w:p>
    <w:p>
      <w:pPr>
        <w:pStyle w:val="ListBullet"/>
      </w:pPr>
      <w:r>
        <w:t>Brand recognition improvement (branded keyword search volume growth)</w:t>
      </w:r>
    </w:p>
    <w:p>
      <w:pPr>
        <w:pStyle w:val="ListBullet"/>
      </w:pPr>
      <w:r>
        <w:t>Content performance and engagement from keyword-driven traffic</w:t>
      </w:r>
    </w:p>
    <w:p>
      <w:pPr>
        <w:pStyle w:val="ListBullet"/>
      </w:pPr>
      <w:r>
        <w:t>Local search dominance in Sydney conference transportation market</w:t>
      </w:r>
    </w:p>
    <w:p/>
    <w:p>
      <w:r>
        <w:rPr>
          <w:b/>
        </w:rPr>
        <w:t>Business Impact Measurement:</w:t>
      </w:r>
    </w:p>
    <w:p>
      <w:pPr>
        <w:pStyle w:val="ListBullet"/>
      </w:pPr>
      <w:r>
        <w:t>Revenue attribution to keyword research and optimisation efforts</w:t>
      </w:r>
    </w:p>
    <w:p>
      <w:pPr>
        <w:pStyle w:val="ListBullet"/>
      </w:pPr>
      <w:r>
        <w:t>Customer lifetime value improvement from organic keyword traffic</w:t>
      </w:r>
    </w:p>
    <w:p>
      <w:pPr>
        <w:pStyle w:val="ListBullet"/>
      </w:pPr>
      <w:r>
        <w:t>Market expansion success (new geographic areas and customer segments)</w:t>
      </w:r>
    </w:p>
    <w:p>
      <w:pPr>
        <w:pStyle w:val="ListBullet"/>
      </w:pPr>
      <w:r>
        <w:t>Operational efficiency gains (lead quality improvement and sales cycle optimisation)</w:t>
      </w:r>
    </w:p>
    <w:p/>
    <w:p>
      <w:pPr>
        <w:pStyle w:val="Heading3"/>
        <w:jc w:val="left"/>
      </w:pPr>
      <w:r>
        <w:t>ROI Calculation Framework</w:t>
      </w:r>
    </w:p>
    <w:p/>
    <w:p>
      <w:r>
        <w:t>#### Investment Return Analysis</w:t>
      </w:r>
    </w:p>
    <w:p>
      <w:r>
        <w:rPr>
          <w:b/>
        </w:rPr>
        <w:t>Total Research Investment:</w:t>
      </w:r>
      <w:r>
        <w:t xml:space="preserve"> $12,000-16,000 (comprehensive strategy and initial implementation)</w:t>
      </w:r>
    </w:p>
    <w:p>
      <w:r>
        <w:rPr>
          <w:b/>
        </w:rPr>
        <w:t>Monthly Organic Traffic Value:</w:t>
      </w:r>
      <w:r>
        <w:t xml:space="preserve"> Based on equivalent paid search advertising costs</w:t>
      </w:r>
    </w:p>
    <w:p>
      <w:r>
        <w:rPr>
          <w:b/>
        </w:rPr>
        <w:t>Conversion Value Attribution:</w:t>
      </w:r>
      <w:r>
        <w:t xml:space="preserve"> Booking revenue directly attributed to keyword optimisation</w:t>
      </w:r>
    </w:p>
    <w:p>
      <w:r>
        <w:rPr>
          <w:b/>
        </w:rPr>
        <w:t>Customer Lifetime Value:</w:t>
      </w:r>
      <w:r>
        <w:t xml:space="preserve"> Long-term revenue impact from organic customer acquisition</w:t>
      </w:r>
    </w:p>
    <w:p/>
    <w:p>
      <w:r>
        <w:rPr>
          <w:b/>
        </w:rPr>
        <w:t>Target ROI Metrics:</w:t>
      </w:r>
    </w:p>
    <w:p>
      <w:pPr>
        <w:pStyle w:val="ListBullet"/>
      </w:pPr>
      <w:r>
        <w:rPr>
          <w:b/>
        </w:rPr>
        <w:t>6 Months:</w:t>
      </w:r>
      <w:r>
        <w:t xml:space="preserve"> 150-200% ROI through increased organic bookings</w:t>
      </w:r>
    </w:p>
    <w:p>
      <w:pPr>
        <w:pStyle w:val="ListBullet"/>
      </w:pPr>
      <w:r>
        <w:rPr>
          <w:b/>
        </w:rPr>
        <w:t>12 Months:</w:t>
      </w:r>
      <w:r>
        <w:t xml:space="preserve"> 250-400% ROI through sustained traffic growth and market share gains</w:t>
      </w:r>
    </w:p>
    <w:p>
      <w:pPr>
        <w:pStyle w:val="ListBullet"/>
      </w:pPr>
      <w:r>
        <w:rPr>
          <w:b/>
        </w:rPr>
        <w:t>24 Months:</w:t>
      </w:r>
      <w:r>
        <w:t xml:space="preserve"> 400%+ ROI through established market leadership and customer retention</w:t>
      </w:r>
    </w:p>
    <w:p/>
    <w:p>
      <w:r>
        <w:t>#### Success Milestone Framework</w:t>
      </w:r>
    </w:p>
    <w:p>
      <w:r>
        <w:rPr>
          <w:b/>
        </w:rPr>
        <w:t>Month 1-2:</w:t>
      </w:r>
      <w:r>
        <w:t xml:space="preserve"> Foundation establishment and quick wins (20-30% traffic increase)</w:t>
      </w:r>
    </w:p>
    <w:p>
      <w:r>
        <w:rPr>
          <w:b/>
        </w:rPr>
        <w:t>Month 3-4:</w:t>
      </w:r>
      <w:r>
        <w:t xml:space="preserve"> Significant growth phase (100-150% traffic increase)</w:t>
      </w:r>
    </w:p>
    <w:p>
      <w:r>
        <w:rPr>
          <w:b/>
        </w:rPr>
        <w:t>Month 5-6:</w:t>
      </w:r>
      <w:r>
        <w:t xml:space="preserve"> Market positioning achievement (200-300% traffic increase)</w:t>
      </w:r>
    </w:p>
    <w:p>
      <w:r>
        <w:rPr>
          <w:b/>
        </w:rPr>
        <w:t>Month 7-12:</w:t>
      </w:r>
      <w:r>
        <w:t xml:space="preserve"> Sustained leadership and expansion (300-500%+ traffic increase)</w:t>
      </w:r>
    </w:p>
    <w:p/>
    <w:p>
      <w:pPr>
        <w:pStyle w:val="Heading2"/>
        <w:jc w:val="left"/>
      </w:pPr>
      <w:r>
        <w:t>Team Coordination Protocol</w:t>
      </w:r>
    </w:p>
    <w:p/>
    <w:p>
      <w:pPr>
        <w:pStyle w:val="Heading3"/>
        <w:jc w:val="left"/>
      </w:pPr>
      <w:r>
        <w:t>Communication Framework</w:t>
      </w:r>
    </w:p>
    <w:p/>
    <w:p>
      <w:r>
        <w:t>#### Weekly Progress Reviews</w:t>
      </w:r>
    </w:p>
    <w:p>
      <w:r>
        <w:rPr>
          <w:b/>
        </w:rPr>
        <w:t>Monday Morning Kickoffs (30 minutes)</w:t>
      </w:r>
    </w:p>
    <w:p>
      <w:pPr>
        <w:pStyle w:val="ListBullet"/>
      </w:pPr>
      <w:r>
        <w:t>Week priorities and resource allocation confirmation</w:t>
      </w:r>
    </w:p>
    <w:p>
      <w:pPr>
        <w:pStyle w:val="ListBullet"/>
      </w:pPr>
      <w:r>
        <w:t>Previous week performance review and lessons learned</w:t>
      </w:r>
    </w:p>
    <w:p>
      <w:pPr>
        <w:pStyle w:val="ListBullet"/>
      </w:pPr>
      <w:r>
        <w:t>Risk identification and mitigation strategy updates</w:t>
      </w:r>
    </w:p>
    <w:p>
      <w:pPr>
        <w:pStyle w:val="ListBullet"/>
      </w:pPr>
      <w:r>
        <w:t>Quality gate preparation and feedback loop coordination</w:t>
      </w:r>
    </w:p>
    <w:p/>
    <w:p>
      <w:r>
        <w:rPr>
          <w:b/>
        </w:rPr>
        <w:t>Wednesday Mid-Week Check-ins (15 minutes)</w:t>
      </w:r>
    </w:p>
    <w:p>
      <w:pPr>
        <w:pStyle w:val="ListBullet"/>
      </w:pPr>
      <w:r>
        <w:t>Progress against milestones and timeline adherence</w:t>
      </w:r>
    </w:p>
    <w:p>
      <w:pPr>
        <w:pStyle w:val="ListBullet"/>
      </w:pPr>
      <w:r>
        <w:t>Resource requirement adjustments and support needs</w:t>
      </w:r>
    </w:p>
    <w:p>
      <w:pPr>
        <w:pStyle w:val="ListBullet"/>
      </w:pPr>
      <w:r>
        <w:t>Early issue identification and rapid response coordination</w:t>
      </w:r>
    </w:p>
    <w:p>
      <w:pPr>
        <w:pStyle w:val="ListBullet"/>
      </w:pPr>
      <w:r>
        <w:t>Cross-team collaboration and information sharing</w:t>
      </w:r>
    </w:p>
    <w:p/>
    <w:p>
      <w:r>
        <w:rPr>
          <w:b/>
        </w:rPr>
        <w:t>Friday Week Summary Reviews (30 minutes)</w:t>
      </w:r>
    </w:p>
    <w:p>
      <w:pPr>
        <w:pStyle w:val="ListBullet"/>
      </w:pPr>
      <w:r>
        <w:t>Deliverable completion status and quality assessment</w:t>
      </w:r>
    </w:p>
    <w:p>
      <w:pPr>
        <w:pStyle w:val="ListBullet"/>
      </w:pPr>
      <w:r>
        <w:t>Next week planning and resource allocation</w:t>
      </w:r>
    </w:p>
    <w:p>
      <w:pPr>
        <w:pStyle w:val="ListBullet"/>
      </w:pPr>
      <w:r>
        <w:t>Client communication preparation and stakeholder updates</w:t>
      </w:r>
    </w:p>
    <w:p>
      <w:pPr>
        <w:pStyle w:val="ListBullet"/>
      </w:pPr>
      <w:r>
        <w:t>Success metric tracking and performance analysis</w:t>
      </w:r>
    </w:p>
    <w:p/>
    <w:p>
      <w:r>
        <w:t>#### Monthly Stakeholder Reviews</w:t>
      </w:r>
    </w:p>
    <w:p>
      <w:r>
        <w:rPr>
          <w:b/>
        </w:rPr>
        <w:t>Client Progress Presentations (60 minutes monthly)</w:t>
      </w:r>
    </w:p>
    <w:p>
      <w:pPr>
        <w:pStyle w:val="ListBullet"/>
      </w:pPr>
      <w:r>
        <w:t>Comprehensive progress update and strategic findings presentation</w:t>
      </w:r>
    </w:p>
    <w:p>
      <w:pPr>
        <w:pStyle w:val="ListBullet"/>
      </w:pPr>
      <w:r>
        <w:t>Performance data analysis and ROI projection updates</w:t>
      </w:r>
    </w:p>
    <w:p>
      <w:pPr>
        <w:pStyle w:val="ListBullet"/>
      </w:pPr>
      <w:r>
        <w:t>Implementation roadmap refinement and timeline adjustments</w:t>
      </w:r>
    </w:p>
    <w:p>
      <w:pPr>
        <w:pStyle w:val="ListBullet"/>
      </w:pPr>
      <w:r>
        <w:t>Strategic direction confirmation and priority validation</w:t>
      </w:r>
    </w:p>
    <w:p/>
    <w:p>
      <w:pPr>
        <w:pStyle w:val="Heading3"/>
        <w:jc w:val="left"/>
      </w:pPr>
      <w:r>
        <w:t>Documentation Standards</w:t>
      </w:r>
    </w:p>
    <w:p/>
    <w:p>
      <w:r>
        <w:t>#### Project Documentation Requirements</w:t>
      </w:r>
    </w:p>
    <w:p>
      <w:r>
        <w:rPr>
          <w:b/>
        </w:rPr>
        <w:t>Research Documentation:</w:t>
      </w:r>
      <w:r>
        <w:t xml:space="preserve"> All findings documented with source attribution and methodology explanation</w:t>
      </w:r>
    </w:p>
    <w:p>
      <w:r>
        <w:rPr>
          <w:b/>
        </w:rPr>
        <w:t>Quality Assurance Records:</w:t>
      </w:r>
      <w:r>
        <w:t xml:space="preserve"> Feedback loop outcomes and improvement tracking maintained</w:t>
      </w:r>
    </w:p>
    <w:p>
      <w:r>
        <w:rPr>
          <w:b/>
        </w:rPr>
        <w:t>Client Communication Logs:</w:t>
      </w:r>
      <w:r>
        <w:t xml:space="preserve"> All stakeholder interactions and decision records maintained</w:t>
      </w:r>
    </w:p>
    <w:p>
      <w:r>
        <w:rPr>
          <w:b/>
        </w:rPr>
        <w:t>Performance Tracking:</w:t>
      </w:r>
      <w:r>
        <w:t xml:space="preserve"> Weekly and monthly metric documentation with trend analysis</w:t>
      </w:r>
    </w:p>
    <w:p/>
    <w:p>
      <w:r>
        <w:t>#### Deliverable Quality Standards</w:t>
      </w:r>
    </w:p>
    <w:p>
      <w:r>
        <w:rPr>
          <w:b/>
        </w:rPr>
        <w:t>British English Compliance:</w:t>
      </w:r>
      <w:r>
        <w:t xml:space="preserve"> Mandatory terminology review and cultural context validation</w:t>
      </w:r>
    </w:p>
    <w:p>
      <w:r>
        <w:rPr>
          <w:b/>
        </w:rPr>
        <w:t>Professional Presentation:</w:t>
      </w:r>
      <w:r>
        <w:t xml:space="preserve"> Client-ready formatting and executive summary inclusion</w:t>
      </w:r>
    </w:p>
    <w:p>
      <w:r>
        <w:rPr>
          <w:b/>
        </w:rPr>
        <w:t>Implementation Clarity:</w:t>
      </w:r>
      <w:r>
        <w:t xml:space="preserve"> Clear action items with timelines and resource requirements</w:t>
      </w:r>
    </w:p>
    <w:p>
      <w:r>
        <w:rPr>
          <w:b/>
        </w:rPr>
        <w:t>Data Accuracy:</w:t>
      </w:r>
      <w:r>
        <w:t xml:space="preserve"> All statistics and projections verified and source-attributed</w:t>
      </w:r>
    </w:p>
    <w:p/>
    <w:p/>
    <w:p>
      <w:pPr>
        <w:jc w:val="center"/>
      </w:pPr>
      <w:r>
        <w:t>__________________________________________________</w:t>
      </w:r>
    </w:p>
    <w:p/>
    <w:p/>
    <w:p>
      <w:pPr>
        <w:pStyle w:val="Heading2"/>
        <w:jc w:val="left"/>
      </w:pPr>
      <w:r>
        <w:t>Conclusion &amp; Next Steps</w:t>
      </w:r>
    </w:p>
    <w:p/>
    <w:p>
      <w:r>
        <w:t>This comprehensive implementation plan provides Sydney Coach Charter with a systematic approach to executing the conference and special event transportation keyword research strategy. Through integrated feedback loops, quality gate orchestration, and iterative improvement protocols, the plan ensures maximum effectiveness and professional quality delivery.</w:t>
      </w:r>
    </w:p>
    <w:p/>
    <w:p>
      <w:r>
        <w:rPr>
          <w:b/>
        </w:rPr>
        <w:t>Immediate Implementation Requirements:</w:t>
      </w:r>
    </w:p>
    <w:p>
      <w:pPr>
        <w:pStyle w:val="ListNumber"/>
      </w:pPr>
      <w:r>
        <w:rPr>
          <w:b/>
        </w:rPr>
        <w:t>Stakeholder Approval:</w:t>
      </w:r>
      <w:r>
        <w:t xml:space="preserve"> Secure project approval and resource allocation commitment</w:t>
      </w:r>
    </w:p>
    <w:p>
      <w:pPr>
        <w:pStyle w:val="ListNumber"/>
      </w:pPr>
      <w:r>
        <w:rPr>
          <w:b/>
        </w:rPr>
        <w:t>Team Assembly:</w:t>
      </w:r>
      <w:r>
        <w:t xml:space="preserve"> Confirm research team availability and tool access requirements</w:t>
      </w:r>
    </w:p>
    <w:p>
      <w:pPr>
        <w:pStyle w:val="ListNumber"/>
      </w:pPr>
      <w:r>
        <w:rPr>
          <w:b/>
        </w:rPr>
        <w:t>Baseline Documentation:</w:t>
      </w:r>
      <w:r>
        <w:t xml:space="preserve"> Complete current performance measurement and competitive positioning</w:t>
      </w:r>
    </w:p>
    <w:p>
      <w:pPr>
        <w:pStyle w:val="ListNumber"/>
      </w:pPr>
      <w:r>
        <w:rPr>
          <w:b/>
        </w:rPr>
        <w:t>Communication Protocols:</w:t>
      </w:r>
      <w:r>
        <w:t xml:space="preserve"> Establish regular review schedules and reporting frameworks</w:t>
      </w:r>
    </w:p>
    <w:p/>
    <w:p>
      <w:r>
        <w:rPr>
          <w:b/>
        </w:rPr>
        <w:t>Expected Implementation Timeline:</w:t>
      </w:r>
    </w:p>
    <w:p>
      <w:pPr>
        <w:pStyle w:val="ListBullet"/>
      </w:pPr>
      <w:r>
        <w:rPr>
          <w:b/>
        </w:rPr>
        <w:t>Week 1:</w:t>
      </w:r>
      <w:r>
        <w:t xml:space="preserve"> Research foundation establishment and market analysis</w:t>
      </w:r>
    </w:p>
    <w:p>
      <w:pPr>
        <w:pStyle w:val="ListBullet"/>
      </w:pPr>
      <w:r>
        <w:rPr>
          <w:b/>
        </w:rPr>
        <w:t>Week 2:</w:t>
      </w:r>
      <w:r>
        <w:t xml:space="preserve"> Comprehensive keyword discovery and strategic analysis</w:t>
      </w:r>
    </w:p>
    <w:p>
      <w:pPr>
        <w:pStyle w:val="ListBullet"/>
      </w:pPr>
      <w:r>
        <w:rPr>
          <w:b/>
        </w:rPr>
        <w:t>Week 3:</w:t>
      </w:r>
      <w:r>
        <w:t xml:space="preserve"> Competitive intelligence and local SEO specialisation</w:t>
      </w:r>
    </w:p>
    <w:p>
      <w:pPr>
        <w:pStyle w:val="ListBullet"/>
      </w:pPr>
      <w:r>
        <w:rPr>
          <w:b/>
        </w:rPr>
        <w:t>Week 4:</w:t>
      </w:r>
      <w:r>
        <w:t xml:space="preserve"> Content strategy integration and implementation planning</w:t>
      </w:r>
    </w:p>
    <w:p>
      <w:pPr>
        <w:pStyle w:val="ListBullet"/>
      </w:pPr>
      <w:r>
        <w:rPr>
          <w:b/>
        </w:rPr>
        <w:t>Week 5-6:</w:t>
      </w:r>
      <w:r>
        <w:t xml:space="preserve"> Technical implementation guidance and quality assurance</w:t>
      </w:r>
    </w:p>
    <w:p>
      <w:pPr>
        <w:pStyle w:val="ListBullet"/>
      </w:pPr>
      <w:r>
        <w:rPr>
          <w:b/>
        </w:rPr>
        <w:t>Week 7-8:</w:t>
      </w:r>
      <w:r>
        <w:t xml:space="preserve"> Client deliverable finalisation and monitoring system deployment</w:t>
      </w:r>
    </w:p>
    <w:p/>
    <w:p>
      <w:r>
        <w:rPr>
          <w:b/>
        </w:rPr>
        <w:t>Success Indicators:</w:t>
      </w:r>
    </w:p>
    <w:p>
      <w:pPr>
        <w:pStyle w:val="ListBullet"/>
      </w:pPr>
      <w:r>
        <w:rPr>
          <w:b/>
        </w:rPr>
        <w:t>Process Excellence:</w:t>
      </w:r>
      <w:r>
        <w:t xml:space="preserve"> All quality gates passed with ≥8.5/10 aggregate scores</w:t>
      </w:r>
    </w:p>
    <w:p>
      <w:pPr>
        <w:pStyle w:val="ListBullet"/>
      </w:pPr>
      <w:r>
        <w:rPr>
          <w:b/>
        </w:rPr>
        <w:t>Strategic Value:</w:t>
      </w:r>
      <w:r>
        <w:t xml:space="preserve"> Clear competitive advantage and market opportunity identification</w:t>
      </w:r>
    </w:p>
    <w:p>
      <w:pPr>
        <w:pStyle w:val="ListBullet"/>
      </w:pPr>
      <w:r>
        <w:rPr>
          <w:b/>
        </w:rPr>
        <w:t>Implementation Readiness:</w:t>
      </w:r>
      <w:r>
        <w:t xml:space="preserve"> Actionable recommendations with defined timelines and resources</w:t>
      </w:r>
    </w:p>
    <w:p>
      <w:pPr>
        <w:pStyle w:val="ListBullet"/>
      </w:pPr>
      <w:r>
        <w:rPr>
          <w:b/>
        </w:rPr>
        <w:t>Cultural Alignment:</w:t>
      </w:r>
      <w:r>
        <w:t xml:space="preserve"> Complete British English compliance and Australian market focus</w:t>
      </w:r>
    </w:p>
    <w:p/>
    <w:p>
      <w:r>
        <w:t>The integrated feedback loop system and quality gate orchestration ensure that Sydney Coach Charter receives the highest quality keyword research strategy, positioned for maximum organic growth and sustainable competitive advantage in the Sydney conference and special event transportation market.</w:t>
      </w:r>
    </w:p>
    <w:p/>
    <w:p/>
    <w:p>
      <w:pPr>
        <w:jc w:val="center"/>
      </w:pPr>
      <w:r>
        <w:t>__________________________________________________</w:t>
      </w:r>
    </w:p>
    <w:p/>
    <w:p/>
    <w:p>
      <w:r>
        <w:rPr>
          <w:b/>
        </w:rPr>
        <w:t>Implementation Status:</w:t>
      </w:r>
      <w:r>
        <w:t xml:space="preserve"> Ready for Execution</w:t>
      </w:r>
    </w:p>
    <w:p>
      <w:r>
        <w:rPr>
          <w:b/>
        </w:rPr>
        <w:t>Next Review:</w:t>
      </w:r>
      <w:r>
        <w:t xml:space="preserve"> Weekly progress monitoring commencing Week 1</w:t>
      </w:r>
    </w:p>
    <w:p>
      <w:r>
        <w:rPr>
          <w:b/>
        </w:rPr>
        <w:t>Quality Assurance:</w:t>
      </w:r>
      <w:r>
        <w:t xml:space="preserve"> Multi-agent feedback loops integrated throughout</w:t>
      </w:r>
    </w:p>
    <w:p>
      <w:r>
        <w:rPr>
          <w:b/>
        </w:rPr>
        <w:t>Compliance Status:</w:t>
      </w:r>
      <w:r>
        <w:t xml:space="preserve"> ✅ British English Standards | ✅ Australian Market Focus | ✅ Professional Delivery Standards</w:t>
      </w:r>
    </w:p>
    <w:p/>
    <w:p>
      <w:r>
        <w:rPr>
          <w:b/>
        </w:rPr>
        <w:t>Prepared by:</w:t>
      </w:r>
      <w:r>
        <w:t xml:space="preserve"> Master Orchestrator Agent - Enhanced Autonomous Agentic Marketing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