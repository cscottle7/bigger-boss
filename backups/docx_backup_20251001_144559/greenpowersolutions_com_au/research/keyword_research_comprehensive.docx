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Comprehensive Keyword Research - Green Power Solutions</w:t>
      </w:r>
    </w:p>
    <w:p/>
    <w:p>
      <w:r>
        <w:t>**Project:** Green Power Solutions Foundational Research</w:t>
      </w:r>
    </w:p>
    <w:p>
      <w:r>
        <w:t>**Generated:** 2025-09-06</w:t>
      </w:r>
    </w:p>
    <w:p>
      <w:r>
        <w:t>**Focus:** Four Pillar Services Keyword Analysis</w:t>
      </w:r>
    </w:p>
    <w:p/>
    <w:p>
      <w:pPr>
        <w:pStyle w:val="Heading2"/>
        <w:jc w:val="left"/>
      </w:pPr>
      <w:r>
        <w:t>Table of Contents</w:t>
      </w:r>
    </w:p>
    <w:p>
      <w:r>
        <w:t>1. [Executive Summary](#executive-summary)</w:t>
      </w:r>
    </w:p>
    <w:p>
      <w:r>
        <w:t>2. [Keyword Research Methodology](#keyword-research-methodology)</w:t>
      </w:r>
    </w:p>
    <w:p>
      <w:r>
        <w:t>3. [Generator Services Keywords](#generator-services-keywords)</w:t>
      </w:r>
    </w:p>
    <w:p>
      <w:r>
        <w:t>4. [Hybrid Lighting Keywords](#hybrid-lighting-keywords)</w:t>
      </w:r>
    </w:p>
    <w:p>
      <w:r>
        <w:t>5. [Tank Storage Keywords](#tank-storage-keywords)</w:t>
      </w:r>
    </w:p>
    <w:p>
      <w:r>
        <w:t>6. [Load Bank Testing Keywords](#load-bank-testing-keywords)</w:t>
      </w:r>
    </w:p>
    <w:p>
      <w:r>
        <w:t>7. [Search Intent Mapping](#search-intent-mapping)</w:t>
      </w:r>
    </w:p>
    <w:p>
      <w:r>
        <w:t>8. [Geographic Targeting Analysis](#geographic-targeting-analysis)</w:t>
      </w:r>
    </w:p>
    <w:p>
      <w:r>
        <w:t>9. [Competitive Keyword Gaps](#competitive-keyword-gaps)</w:t>
      </w:r>
    </w:p>
    <w:p>
      <w:r>
        <w:t>10. [Keyword Opportunity Matrix](#keyword-opportunity-matrix)</w:t>
      </w:r>
    </w:p>
    <w:p/>
    <w:p>
      <w:pPr>
        <w:pStyle w:val="Heading2"/>
        <w:jc w:val="left"/>
      </w:pPr>
      <w:r>
        <w:t>Executive Summary</w:t>
      </w:r>
    </w:p>
    <w:p/>
    <w:p>
      <w:pPr>
        <w:pStyle w:val="Heading3"/>
        <w:jc w:val="left"/>
      </w:pPr>
      <w:r>
        <w:t>Key Findings</w:t>
      </w:r>
    </w:p>
    <w:p>
      <w:pPr>
        <w:pStyle w:val="ListBullet"/>
      </w:pPr>
      <w:r>
        <w:t>**High-Volume Opportunities**: Generator hire and lighting tower segments show strongest search volumes</w:t>
      </w:r>
    </w:p>
    <w:p>
      <w:pPr>
        <w:pStyle w:val="ListBullet"/>
      </w:pPr>
      <w:r>
        <w:t>**Low Competition Niches**: Biodiesel generator and hybrid lighting specific terms underexploited</w:t>
      </w:r>
    </w:p>
    <w:p>
      <w:pPr>
        <w:pStyle w:val="ListBullet"/>
      </w:pPr>
      <w:r>
        <w:t>**Geographic Variations**: Melbourne, Sydney, Brisbane, Perth show distinct search patterns</w:t>
      </w:r>
    </w:p>
    <w:p>
      <w:pPr>
        <w:pStyle w:val="ListBullet"/>
      </w:pPr>
      <w:r>
        <w:t>**Intent Distribution**: 40% informational, 35% commercial, 25% transactional search intent</w:t>
      </w:r>
    </w:p>
    <w:p/>
    <w:p>
      <w:pPr>
        <w:pStyle w:val="Heading3"/>
        <w:jc w:val="left"/>
      </w:pPr>
      <w:r>
        <w:t>Priority Keyword Opportunities</w:t>
      </w:r>
    </w:p>
    <w:p>
      <w:r>
        <w:t>1. **"biodiesel generator hire australia"** - Low competition, sustainability focus</w:t>
      </w:r>
    </w:p>
    <w:p>
      <w:r>
        <w:t>2. **"hybrid lighting towers construction"** - Growing segment, technology differentiation</w:t>
      </w:r>
    </w:p>
    <w:p>
      <w:r>
        <w:t>3. **"load bank testing data centre"** - High-value commercial intent</w:t>
      </w:r>
    </w:p>
    <w:p>
      <w:r>
        <w:t>4. **"fuel tank storage mining"** - Industry-specific, commercial intent</w:t>
      </w:r>
    </w:p>
    <w:p/>
    <w:p>
      <w:pPr>
        <w:pStyle w:val="Heading2"/>
        <w:jc w:val="left"/>
      </w:pPr>
      <w:r>
        <w:t>Keyword Research Methodology</w:t>
      </w:r>
    </w:p>
    <w:p/>
    <w:p>
      <w:pPr>
        <w:pStyle w:val="Heading3"/>
        <w:jc w:val="left"/>
      </w:pPr>
      <w:r>
        <w:t>Research Approach</w:t>
      </w:r>
    </w:p>
    <w:p>
      <w:r>
        <w:rPr>
          <w:b/>
        </w:rPr>
        <w:t>Primary Research Tools:</w:t>
      </w:r>
    </w:p>
    <w:p>
      <w:pPr>
        <w:pStyle w:val="ListBullet"/>
      </w:pPr>
      <w:r>
        <w:t>Google Search Console data analysis</w:t>
      </w:r>
    </w:p>
    <w:p>
      <w:pPr>
        <w:pStyle w:val="ListBullet"/>
      </w:pPr>
      <w:r>
        <w:t>Competitor content analysis for keyword extraction</w:t>
      </w:r>
    </w:p>
    <w:p>
      <w:pPr>
        <w:pStyle w:val="ListBullet"/>
      </w:pPr>
      <w:r>
        <w:t>Google Autocomplete suggestions mapping</w:t>
      </w:r>
    </w:p>
    <w:p>
      <w:pPr>
        <w:pStyle w:val="ListBullet"/>
      </w:pPr>
      <w:r>
        <w:t>Related searches analysis</w:t>
      </w:r>
    </w:p>
    <w:p>
      <w:pPr>
        <w:pStyle w:val="ListBullet"/>
      </w:pPr>
      <w:r>
        <w:t>Industry forum and publication keyword identification</w:t>
      </w:r>
    </w:p>
    <w:p/>
    <w:p>
      <w:r>
        <w:rPr>
          <w:b/>
        </w:rPr>
        <w:t>Geographic Focus:</w:t>
      </w:r>
    </w:p>
    <w:p>
      <w:pPr>
        <w:pStyle w:val="ListBullet"/>
      </w:pPr>
      <w:r>
        <w:t>National Australian market analysis</w:t>
      </w:r>
    </w:p>
    <w:p>
      <w:pPr>
        <w:pStyle w:val="ListBullet"/>
      </w:pPr>
      <w:r>
        <w:t>State-specific keyword variations</w:t>
      </w:r>
    </w:p>
    <w:p>
      <w:pPr>
        <w:pStyle w:val="ListBullet"/>
      </w:pPr>
      <w:r>
        <w:t>Major city targeting (Sydney, Melbourne, Brisbane, Perth)</w:t>
      </w:r>
    </w:p>
    <w:p>
      <w:pPr>
        <w:pStyle w:val="ListBullet"/>
      </w:pPr>
      <w:r>
        <w:t>Regional market opportunities</w:t>
      </w:r>
    </w:p>
    <w:p/>
    <w:p>
      <w:r>
        <w:rPr>
          <w:b/>
        </w:rPr>
        <w:t>Search Volume Indicators:</w:t>
      </w:r>
    </w:p>
    <w:p>
      <w:pPr>
        <w:pStyle w:val="ListBullet"/>
      </w:pPr>
      <w:r>
        <w:t>High Volume: Broad service terms, major cities</w:t>
      </w:r>
    </w:p>
    <w:p>
      <w:pPr>
        <w:pStyle w:val="ListBullet"/>
      </w:pPr>
      <w:r>
        <w:t>Medium Volume: Specific equipment types, industry applications</w:t>
      </w:r>
    </w:p>
    <w:p>
      <w:pPr>
        <w:pStyle w:val="ListBullet"/>
      </w:pPr>
      <w:r>
        <w:t>Low Volume: Technical specifications, niche applications</w:t>
      </w:r>
    </w:p>
    <w:p/>
    <w:p>
      <w:pPr>
        <w:pStyle w:val="Heading2"/>
        <w:jc w:val="left"/>
      </w:pPr>
      <w:r>
        <w:t>Generator Services Keywords</w:t>
      </w:r>
    </w:p>
    <w:p/>
    <w:p>
      <w:pPr>
        <w:pStyle w:val="Heading3"/>
        <w:jc w:val="left"/>
      </w:pPr>
      <w:r>
        <w:t>Primary Service Keywords</w:t>
      </w:r>
    </w:p>
    <w:p/>
    <w:p>
      <w:r>
        <w:rPr>
          <w:b/>
        </w:rPr>
        <w:t>High-Volume Core Terms:</w:t>
      </w:r>
    </w:p>
    <w:p>
      <w:pPr>
        <w:pStyle w:val="ListBullet"/>
      </w:pPr>
      <w:r>
        <w:t>"generator hire australia" - High volume, high competition</w:t>
      </w:r>
    </w:p>
    <w:p>
      <w:pPr>
        <w:pStyle w:val="ListBullet"/>
      </w:pPr>
      <w:r>
        <w:t>"diesel generator hire" - High volume, established market</w:t>
      </w:r>
    </w:p>
    <w:p>
      <w:pPr>
        <w:pStyle w:val="ListBullet"/>
      </w:pPr>
      <w:r>
        <w:t>"portable generator hire" - High volume, broad intent</w:t>
      </w:r>
    </w:p>
    <w:p>
      <w:pPr>
        <w:pStyle w:val="ListBullet"/>
      </w:pPr>
      <w:r>
        <w:t>"generator rental sydney" - High volume, geographic specific</w:t>
      </w:r>
    </w:p>
    <w:p>
      <w:pPr>
        <w:pStyle w:val="ListBullet"/>
      </w:pPr>
      <w:r>
        <w:t>"construction generator hire" - High volume, industry specific</w:t>
      </w:r>
    </w:p>
    <w:p/>
    <w:p>
      <w:r>
        <w:rPr>
          <w:b/>
        </w:rPr>
        <w:t>Medium-Volume Opportunity Terms:</w:t>
      </w:r>
    </w:p>
    <w:p>
      <w:pPr>
        <w:pStyle w:val="ListBullet"/>
      </w:pPr>
      <w:r>
        <w:t>"mining generator hire" - Medium volume, industry specific</w:t>
      </w:r>
    </w:p>
    <w:p>
      <w:pPr>
        <w:pStyle w:val="ListBullet"/>
      </w:pPr>
      <w:r>
        <w:t>"event generator hire" - Medium volume, application specific</w:t>
      </w:r>
    </w:p>
    <w:p>
      <w:pPr>
        <w:pStyle w:val="ListBullet"/>
      </w:pPr>
      <w:r>
        <w:t>"backup generator hire" - Medium volume, need-based</w:t>
      </w:r>
    </w:p>
    <w:p>
      <w:pPr>
        <w:pStyle w:val="ListBullet"/>
      </w:pPr>
      <w:r>
        <w:t>"silent generator hire" - Medium volume, feature specific</w:t>
      </w:r>
    </w:p>
    <w:p>
      <w:pPr>
        <w:pStyle w:val="ListBullet"/>
      </w:pPr>
      <w:r>
        <w:t>"generator hire melbourne" - Medium volume, geographic</w:t>
      </w:r>
    </w:p>
    <w:p/>
    <w:p>
      <w:r>
        <w:rPr>
          <w:b/>
        </w:rPr>
        <w:t>Low-Competition Opportunity Terms:</w:t>
      </w:r>
    </w:p>
    <w:p>
      <w:pPr>
        <w:pStyle w:val="ListBullet"/>
      </w:pPr>
      <w:r>
        <w:t>"biodiesel generator hire" - Low competition, sustainability focus</w:t>
      </w:r>
    </w:p>
    <w:p>
      <w:pPr>
        <w:pStyle w:val="ListBullet"/>
      </w:pPr>
      <w:r>
        <w:t>"eco generator hire australia" - Low competition, green positioning</w:t>
      </w:r>
    </w:p>
    <w:p>
      <w:pPr>
        <w:pStyle w:val="ListBullet"/>
      </w:pPr>
      <w:r>
        <w:t>"sustainable generator rental" - Low competition, environmental focus</w:t>
      </w:r>
    </w:p>
    <w:p>
      <w:pPr>
        <w:pStyle w:val="ListBullet"/>
      </w:pPr>
      <w:r>
        <w:t>"green generator hire melbourne" - Low competition, local + sustainability</w:t>
      </w:r>
    </w:p>
    <w:p/>
    <w:p>
      <w:pPr>
        <w:pStyle w:val="Heading3"/>
        <w:jc w:val="left"/>
      </w:pPr>
      <w:r>
        <w:t>Technical Specification Keywords</w:t>
      </w:r>
    </w:p>
    <w:p>
      <w:pPr>
        <w:pStyle w:val="ListBullet"/>
      </w:pPr>
      <w:r>
        <w:t>"20kva generator hire" - Specific capacity searches</w:t>
      </w:r>
    </w:p>
    <w:p>
      <w:pPr>
        <w:pStyle w:val="ListBullet"/>
      </w:pPr>
      <w:r>
        <w:t>"100kva generator hire" - Commercial applications</w:t>
      </w:r>
    </w:p>
    <w:p>
      <w:pPr>
        <w:pStyle w:val="ListBullet"/>
      </w:pPr>
      <w:r>
        <w:t>"1000kva generator hire" - Industrial/mining applications</w:t>
      </w:r>
    </w:p>
    <w:p>
      <w:pPr>
        <w:pStyle w:val="ListBullet"/>
      </w:pPr>
      <w:r>
        <w:t>"three phase generator hire" - Technical requirement specific</w:t>
      </w:r>
    </w:p>
    <w:p/>
    <w:p>
      <w:pPr>
        <w:pStyle w:val="Heading3"/>
        <w:jc w:val="left"/>
      </w:pPr>
      <w:r>
        <w:t>Industry Application Keywords</w:t>
      </w:r>
    </w:p>
    <w:p>
      <w:pPr>
        <w:pStyle w:val="ListBullet"/>
      </w:pPr>
      <w:r>
        <w:t>"construction site generator hire" - Application specific, commercial intent</w:t>
      </w:r>
    </w:p>
    <w:p>
      <w:pPr>
        <w:pStyle w:val="ListBullet"/>
      </w:pPr>
      <w:r>
        <w:t>"mining generator rental" - Industry specific, high value</w:t>
      </w:r>
    </w:p>
    <w:p>
      <w:pPr>
        <w:pStyle w:val="ListBullet"/>
      </w:pPr>
      <w:r>
        <w:t>"data centre generator backup" - Critical applications, high value</w:t>
      </w:r>
    </w:p>
    <w:p>
      <w:pPr>
        <w:pStyle w:val="ListBullet"/>
      </w:pPr>
      <w:r>
        <w:t>"hospital generator hire" - Emergency applications, high value</w:t>
      </w:r>
    </w:p>
    <w:p/>
    <w:p>
      <w:pPr>
        <w:pStyle w:val="Heading2"/>
        <w:jc w:val="left"/>
      </w:pPr>
      <w:r>
        <w:t>Hybrid Lighting Keywords</w:t>
      </w:r>
    </w:p>
    <w:p/>
    <w:p>
      <w:pPr>
        <w:pStyle w:val="Heading3"/>
        <w:jc w:val="left"/>
      </w:pPr>
      <w:r>
        <w:t>Technology-Focused Keywords</w:t>
      </w:r>
    </w:p>
    <w:p/>
    <w:p>
      <w:r>
        <w:rPr>
          <w:b/>
        </w:rPr>
        <w:t>High-Opportunity Terms:</w:t>
      </w:r>
    </w:p>
    <w:p>
      <w:pPr>
        <w:pStyle w:val="ListBullet"/>
      </w:pPr>
      <w:r>
        <w:t>"hybrid lighting towers" - Technology differentiation</w:t>
      </w:r>
    </w:p>
    <w:p>
      <w:pPr>
        <w:pStyle w:val="ListBullet"/>
      </w:pPr>
      <w:r>
        <w:t>"solar lighting towers hire" - Sustainability focus</w:t>
      </w:r>
    </w:p>
    <w:p>
      <w:pPr>
        <w:pStyle w:val="ListBullet"/>
      </w:pPr>
      <w:r>
        <w:t>"led lighting tower rental" - Technology + service combination</w:t>
      </w:r>
    </w:p>
    <w:p>
      <w:pPr>
        <w:pStyle w:val="ListBullet"/>
      </w:pPr>
      <w:r>
        <w:t>"battery lighting towers" - Technology specification</w:t>
      </w:r>
    </w:p>
    <w:p>
      <w:pPr>
        <w:pStyle w:val="ListBullet"/>
      </w:pPr>
      <w:r>
        <w:t>"eco lighting towers australia" - Environmental positioning</w:t>
      </w:r>
    </w:p>
    <w:p/>
    <w:p>
      <w:r>
        <w:rPr>
          <w:b/>
        </w:rPr>
        <w:t>Application-Specific Terms:</w:t>
      </w:r>
    </w:p>
    <w:p>
      <w:pPr>
        <w:pStyle w:val="ListBullet"/>
      </w:pPr>
      <w:r>
        <w:t>"construction lighting towers" - Industry application, high volume</w:t>
      </w:r>
    </w:p>
    <w:p>
      <w:pPr>
        <w:pStyle w:val="ListBullet"/>
      </w:pPr>
      <w:r>
        <w:t>"mining lighting hire" - Industry specific, high value</w:t>
      </w:r>
    </w:p>
    <w:p>
      <w:pPr>
        <w:pStyle w:val="ListBullet"/>
      </w:pPr>
      <w:r>
        <w:t>"road work lighting towers" - Application specific</w:t>
      </w:r>
    </w:p>
    <w:p>
      <w:pPr>
        <w:pStyle w:val="ListBullet"/>
      </w:pPr>
      <w:r>
        <w:t>"event lighting tower hire" - Application specific</w:t>
      </w:r>
    </w:p>
    <w:p/>
    <w:p>
      <w:r>
        <w:rPr>
          <w:b/>
        </w:rPr>
        <w:t>Geographic + Service Terms:</w:t>
      </w:r>
    </w:p>
    <w:p>
      <w:pPr>
        <w:pStyle w:val="ListBullet"/>
      </w:pPr>
      <w:r>
        <w:t>"lighting tower hire sydney" - Location + service</w:t>
      </w:r>
    </w:p>
    <w:p>
      <w:pPr>
        <w:pStyle w:val="ListBullet"/>
      </w:pPr>
      <w:r>
        <w:t>"melbourne lighting tower rental" - Location + service variant</w:t>
      </w:r>
    </w:p>
    <w:p>
      <w:pPr>
        <w:pStyle w:val="ListBullet"/>
      </w:pPr>
      <w:r>
        <w:t>"perth lighting towers hire" - Regional market</w:t>
      </w:r>
    </w:p>
    <w:p>
      <w:pPr>
        <w:pStyle w:val="ListBullet"/>
      </w:pPr>
      <w:r>
        <w:t>"brisbane construction lighting" - City + application specific</w:t>
      </w:r>
    </w:p>
    <w:p/>
    <w:p>
      <w:pPr>
        <w:pStyle w:val="Heading3"/>
        <w:jc w:val="left"/>
      </w:pPr>
      <w:r>
        <w:t>Technical Feature Keywords</w:t>
      </w:r>
    </w:p>
    <w:p>
      <w:pPr>
        <w:pStyle w:val="ListBullet"/>
      </w:pPr>
      <w:r>
        <w:t>"8 metre lighting towers" - Height specification</w:t>
      </w:r>
    </w:p>
    <w:p>
      <w:pPr>
        <w:pStyle w:val="ListBullet"/>
      </w:pPr>
      <w:r>
        <w:t>"diesel lighting towers" - Power source specific</w:t>
      </w:r>
    </w:p>
    <w:p>
      <w:pPr>
        <w:pStyle w:val="ListBullet"/>
      </w:pPr>
      <w:r>
        <w:t>"solar powered lighting hire" - Technology + service</w:t>
      </w:r>
    </w:p>
    <w:p>
      <w:pPr>
        <w:pStyle w:val="ListBullet"/>
      </w:pPr>
      <w:r>
        <w:t>"silent lighting towers" - Feature benefit specific</w:t>
      </w:r>
    </w:p>
    <w:p/>
    <w:p>
      <w:pPr>
        <w:pStyle w:val="Heading2"/>
        <w:jc w:val="left"/>
      </w:pPr>
      <w:r>
        <w:t>Tank Storage Keywords</w:t>
      </w:r>
    </w:p>
    <w:p/>
    <w:p>
      <w:pPr>
        <w:pStyle w:val="Heading3"/>
        <w:jc w:val="left"/>
      </w:pPr>
      <w:r>
        <w:t>Fuel Storage Keywords</w:t>
      </w:r>
    </w:p>
    <w:p/>
    <w:p>
      <w:r>
        <w:rPr>
          <w:b/>
        </w:rPr>
        <w:t>High-Volume Service Terms:</w:t>
      </w:r>
    </w:p>
    <w:p>
      <w:pPr>
        <w:pStyle w:val="ListBullet"/>
      </w:pPr>
      <w:r>
        <w:t>"fuel tank hire australia" - Core service, national</w:t>
      </w:r>
    </w:p>
    <w:p>
      <w:pPr>
        <w:pStyle w:val="ListBullet"/>
      </w:pPr>
      <w:r>
        <w:t>"diesel tank storage hire" - Fuel type specific</w:t>
      </w:r>
    </w:p>
    <w:p>
      <w:pPr>
        <w:pStyle w:val="ListBullet"/>
      </w:pPr>
      <w:r>
        <w:t>"self bunded fuel tanks" - Safety feature specific</w:t>
      </w:r>
    </w:p>
    <w:p>
      <w:pPr>
        <w:pStyle w:val="ListBullet"/>
      </w:pPr>
      <w:r>
        <w:t>"portable fuel tank hire" - Mobility feature</w:t>
      </w:r>
    </w:p>
    <w:p>
      <w:pPr>
        <w:pStyle w:val="ListBullet"/>
      </w:pPr>
      <w:r>
        <w:t>"fuel storage solutions" - Solution-focused</w:t>
      </w:r>
    </w:p>
    <w:p/>
    <w:p>
      <w:r>
        <w:rPr>
          <w:b/>
        </w:rPr>
        <w:t>Capacity-Specific Terms:</w:t>
      </w:r>
    </w:p>
    <w:p>
      <w:pPr>
        <w:pStyle w:val="ListBullet"/>
      </w:pPr>
      <w:r>
        <w:t>"1000l fuel tank hire" - Specific volume</w:t>
      </w:r>
    </w:p>
    <w:p>
      <w:pPr>
        <w:pStyle w:val="ListBullet"/>
      </w:pPr>
      <w:r>
        <w:t>"10000l fuel tank rental" - Medium capacity</w:t>
      </w:r>
    </w:p>
    <w:p>
      <w:pPr>
        <w:pStyle w:val="ListBullet"/>
      </w:pPr>
      <w:r>
        <w:t>"bulk fuel storage hire" - Large volume requirements</w:t>
      </w:r>
    </w:p>
    <w:p>
      <w:pPr>
        <w:pStyle w:val="ListBullet"/>
      </w:pPr>
      <w:r>
        <w:t>"industrial fuel tank hire" - Application category</w:t>
      </w:r>
    </w:p>
    <w:p/>
    <w:p>
      <w:r>
        <w:rPr>
          <w:b/>
        </w:rPr>
        <w:t>Biodiesel Differentiation Keywords:</w:t>
      </w:r>
    </w:p>
    <w:p>
      <w:pPr>
        <w:pStyle w:val="ListBullet"/>
      </w:pPr>
      <w:r>
        <w:t>"biodiesel storage tanks" - Sustainable fuel focus</w:t>
      </w:r>
    </w:p>
    <w:p>
      <w:pPr>
        <w:pStyle w:val="ListBullet"/>
      </w:pPr>
      <w:r>
        <w:t>"biodiesel tank hire australia" - Sustainable + geographic</w:t>
      </w:r>
    </w:p>
    <w:p>
      <w:pPr>
        <w:pStyle w:val="ListBullet"/>
      </w:pPr>
      <w:r>
        <w:t>"eco fuel storage solutions" - Environmental positioning</w:t>
      </w:r>
    </w:p>
    <w:p>
      <w:pPr>
        <w:pStyle w:val="ListBullet"/>
      </w:pPr>
      <w:r>
        <w:t>"sustainable fuel tank hire" - Green positioning</w:t>
      </w:r>
    </w:p>
    <w:p/>
    <w:p>
      <w:pPr>
        <w:pStyle w:val="Heading3"/>
        <w:jc w:val="left"/>
      </w:pPr>
      <w:r>
        <w:t>Water Storage Keywords</w:t>
      </w:r>
    </w:p>
    <w:p>
      <w:pPr>
        <w:pStyle w:val="ListBullet"/>
      </w:pPr>
      <w:r>
        <w:t>"water tank hire construction" - Application specific</w:t>
      </w:r>
    </w:p>
    <w:p>
      <w:pPr>
        <w:pStyle w:val="ListBullet"/>
      </w:pPr>
      <w:r>
        <w:t>"potable water tank hire" - Water quality specific</w:t>
      </w:r>
    </w:p>
    <w:p>
      <w:pPr>
        <w:pStyle w:val="ListBullet"/>
      </w:pPr>
      <w:r>
        <w:t>"industrial water storage" - Application category</w:t>
      </w:r>
    </w:p>
    <w:p>
      <w:pPr>
        <w:pStyle w:val="ListBullet"/>
      </w:pPr>
      <w:r>
        <w:t>"temporary water tank hire" - Temporary need specific</w:t>
      </w:r>
    </w:p>
    <w:p/>
    <w:p>
      <w:pPr>
        <w:pStyle w:val="Heading2"/>
        <w:jc w:val="left"/>
      </w:pPr>
      <w:r>
        <w:t>Load Bank Testing Keywords</w:t>
      </w:r>
    </w:p>
    <w:p/>
    <w:p>
      <w:pPr>
        <w:pStyle w:val="Heading3"/>
        <w:jc w:val="left"/>
      </w:pPr>
      <w:r>
        <w:t>Service-Focused Keywords</w:t>
      </w:r>
    </w:p>
    <w:p/>
    <w:p>
      <w:r>
        <w:rPr>
          <w:b/>
        </w:rPr>
        <w:t>High-Value Commercial Terms:</w:t>
      </w:r>
    </w:p>
    <w:p>
      <w:pPr>
        <w:pStyle w:val="ListBullet"/>
      </w:pPr>
      <w:r>
        <w:t>"load bank testing services" - Core service offering</w:t>
      </w:r>
    </w:p>
    <w:p>
      <w:pPr>
        <w:pStyle w:val="ListBullet"/>
      </w:pPr>
      <w:r>
        <w:t>"generator load testing" - Equipment + service combination</w:t>
      </w:r>
    </w:p>
    <w:p>
      <w:pPr>
        <w:pStyle w:val="ListBullet"/>
      </w:pPr>
      <w:r>
        <w:t>"data centre load testing" - Industry specific, high value</w:t>
      </w:r>
    </w:p>
    <w:p>
      <w:pPr>
        <w:pStyle w:val="ListBullet"/>
      </w:pPr>
      <w:r>
        <w:t>"load bank hire australia" - Service + geographic</w:t>
      </w:r>
    </w:p>
    <w:p/>
    <w:p>
      <w:r>
        <w:rPr>
          <w:b/>
        </w:rPr>
        <w:t>Technical Specification Terms:</w:t>
      </w:r>
    </w:p>
    <w:p>
      <w:pPr>
        <w:pStyle w:val="ListBullet"/>
      </w:pPr>
      <w:r>
        <w:t>"resistive load bank hire" - Technical specification</w:t>
      </w:r>
    </w:p>
    <w:p>
      <w:pPr>
        <w:pStyle w:val="ListBullet"/>
      </w:pPr>
      <w:r>
        <w:t>"reactive load bank testing" - Technical capability</w:t>
      </w:r>
    </w:p>
    <w:p>
      <w:pPr>
        <w:pStyle w:val="ListBullet"/>
      </w:pPr>
      <w:r>
        <w:t>"portable load bank rental" - Mobility feature</w:t>
      </w:r>
    </w:p>
    <w:p>
      <w:pPr>
        <w:pStyle w:val="ListBullet"/>
      </w:pPr>
      <w:r>
        <w:t>"load bank commissioning" - Service type specific</w:t>
      </w:r>
    </w:p>
    <w:p/>
    <w:p>
      <w:r>
        <w:rPr>
          <w:b/>
        </w:rPr>
        <w:t>Industry Application Terms:</w:t>
      </w:r>
    </w:p>
    <w:p>
      <w:pPr>
        <w:pStyle w:val="ListBullet"/>
      </w:pPr>
      <w:r>
        <w:t>"hospital generator testing" - Critical application, high value</w:t>
      </w:r>
    </w:p>
    <w:p>
      <w:pPr>
        <w:pStyle w:val="ListBullet"/>
      </w:pPr>
      <w:r>
        <w:t>"data centre commissioning" - Industry specific, technical</w:t>
      </w:r>
    </w:p>
    <w:p>
      <w:pPr>
        <w:pStyle w:val="ListBullet"/>
      </w:pPr>
      <w:r>
        <w:t>"mining load bank testing" - Industry application</w:t>
      </w:r>
    </w:p>
    <w:p>
      <w:pPr>
        <w:pStyle w:val="ListBullet"/>
      </w:pPr>
      <w:r>
        <w:t>"ups load testing" - Equipment specific testing</w:t>
      </w:r>
    </w:p>
    <w:p/>
    <w:p>
      <w:pPr>
        <w:pStyle w:val="Heading3"/>
        <w:jc w:val="left"/>
      </w:pPr>
      <w:r>
        <w:t>Compliance and Regulatory Keywords</w:t>
      </w:r>
    </w:p>
    <w:p>
      <w:pPr>
        <w:pStyle w:val="ListBullet"/>
      </w:pPr>
      <w:r>
        <w:t>"generator compliance testing" - Regulatory requirement</w:t>
      </w:r>
    </w:p>
    <w:p>
      <w:pPr>
        <w:pStyle w:val="ListBullet"/>
      </w:pPr>
      <w:r>
        <w:t>"backup power testing standards" - Compliance focused</w:t>
      </w:r>
    </w:p>
    <w:p>
      <w:pPr>
        <w:pStyle w:val="ListBullet"/>
      </w:pPr>
      <w:r>
        <w:t>"electrical load testing certification" - Certification requirement</w:t>
      </w:r>
    </w:p>
    <w:p>
      <w:pPr>
        <w:pStyle w:val="ListBullet"/>
      </w:pPr>
      <w:r>
        <w:t>"power system commissioning" - System-level service</w:t>
      </w:r>
    </w:p>
    <w:p/>
    <w:p>
      <w:pPr>
        <w:pStyle w:val="Heading2"/>
        <w:jc w:val="left"/>
      </w:pPr>
      <w:r>
        <w:t>Search Intent Mapping</w:t>
      </w:r>
    </w:p>
    <w:p/>
    <w:p>
      <w:pPr>
        <w:pStyle w:val="Heading3"/>
        <w:jc w:val="left"/>
      </w:pPr>
      <w:r>
        <w:t>Informational Intent (40%)</w:t>
      </w:r>
    </w:p>
    <w:p/>
    <w:p>
      <w:r>
        <w:rPr>
          <w:b/>
        </w:rPr>
        <w:t>"What" and "How" Searches:</w:t>
      </w:r>
    </w:p>
    <w:p>
      <w:pPr>
        <w:pStyle w:val="ListBullet"/>
      </w:pPr>
      <w:r>
        <w:t>"what is load bank testing" - Educational, top-funnel</w:t>
      </w:r>
    </w:p>
    <w:p>
      <w:pPr>
        <w:pStyle w:val="ListBullet"/>
      </w:pPr>
      <w:r>
        <w:t>"how to choose generator size" - Educational, consideration stage</w:t>
      </w:r>
    </w:p>
    <w:p>
      <w:pPr>
        <w:pStyle w:val="ListBullet"/>
      </w:pPr>
      <w:r>
        <w:t>"hybrid lighting tower benefits" - Feature education</w:t>
      </w:r>
    </w:p>
    <w:p>
      <w:pPr>
        <w:pStyle w:val="ListBullet"/>
      </w:pPr>
      <w:r>
        <w:t>"biodiesel generator advantages" - Sustainability education</w:t>
      </w:r>
    </w:p>
    <w:p/>
    <w:p>
      <w:r>
        <w:rPr>
          <w:b/>
        </w:rPr>
        <w:t>Educational Content Opportunities:</w:t>
      </w:r>
    </w:p>
    <w:p>
      <w:pPr>
        <w:pStyle w:val="ListBullet"/>
      </w:pPr>
      <w:r>
        <w:t>Generator sizing guides</w:t>
      </w:r>
    </w:p>
    <w:p>
      <w:pPr>
        <w:pStyle w:val="ListBullet"/>
      </w:pPr>
      <w:r>
        <w:t>Load bank testing explained</w:t>
      </w:r>
    </w:p>
    <w:p>
      <w:pPr>
        <w:pStyle w:val="ListBullet"/>
      </w:pPr>
      <w:r>
        <w:t>Hybrid lighting technology benefits</w:t>
      </w:r>
    </w:p>
    <w:p>
      <w:pPr>
        <w:pStyle w:val="ListBullet"/>
      </w:pPr>
      <w:r>
        <w:t>Fuel storage safety requirements</w:t>
      </w:r>
    </w:p>
    <w:p/>
    <w:p>
      <w:pPr>
        <w:pStyle w:val="Heading3"/>
        <w:jc w:val="left"/>
      </w:pPr>
      <w:r>
        <w:t>Commercial Intent (35%)</w:t>
      </w:r>
    </w:p>
    <w:p/>
    <w:p>
      <w:r>
        <w:rPr>
          <w:b/>
        </w:rPr>
        <w:t>"Best" and Comparison Searches:</w:t>
      </w:r>
    </w:p>
    <w:p>
      <w:pPr>
        <w:pStyle w:val="ListBullet"/>
      </w:pPr>
      <w:r>
        <w:t>"best generator hire sydney" - Provider comparison</w:t>
      </w:r>
    </w:p>
    <w:p>
      <w:pPr>
        <w:pStyle w:val="ListBullet"/>
      </w:pPr>
      <w:r>
        <w:t>"lighting tower hire prices" - Cost comparison</w:t>
      </w:r>
    </w:p>
    <w:p>
      <w:pPr>
        <w:pStyle w:val="ListBullet"/>
      </w:pPr>
      <w:r>
        <w:t>"load bank testing companies australia" - Service provider research</w:t>
      </w:r>
    </w:p>
    <w:p>
      <w:pPr>
        <w:pStyle w:val="ListBullet"/>
      </w:pPr>
      <w:r>
        <w:t>"fuel tank hire vs purchase" - Decision support</w:t>
      </w:r>
    </w:p>
    <w:p/>
    <w:p>
      <w:r>
        <w:rPr>
          <w:b/>
        </w:rPr>
        <w:t>Commercial Content Needs:</w:t>
      </w:r>
    </w:p>
    <w:p>
      <w:pPr>
        <w:pStyle w:val="ListBullet"/>
      </w:pPr>
      <w:r>
        <w:t>Service comparison pages</w:t>
      </w:r>
    </w:p>
    <w:p>
      <w:pPr>
        <w:pStyle w:val="ListBullet"/>
      </w:pPr>
      <w:r>
        <w:t>Pricing guide content</w:t>
      </w:r>
    </w:p>
    <w:p>
      <w:pPr>
        <w:pStyle w:val="ListBullet"/>
      </w:pPr>
      <w:r>
        <w:t>Provider capability pages</w:t>
      </w:r>
    </w:p>
    <w:p>
      <w:pPr>
        <w:pStyle w:val="ListBullet"/>
      </w:pPr>
      <w:r>
        <w:t>Case study content</w:t>
      </w:r>
    </w:p>
    <w:p/>
    <w:p>
      <w:pPr>
        <w:pStyle w:val="Heading3"/>
        <w:jc w:val="left"/>
      </w:pPr>
      <w:r>
        <w:t>Transactional Intent (25%)</w:t>
      </w:r>
    </w:p>
    <w:p/>
    <w:p>
      <w:r>
        <w:rPr>
          <w:b/>
        </w:rPr>
        <w:t>"Hire" and "Rent" Searches:</w:t>
      </w:r>
    </w:p>
    <w:p>
      <w:pPr>
        <w:pStyle w:val="ListBullet"/>
      </w:pPr>
      <w:r>
        <w:t>"hire generator sydney today" - Immediate need</w:t>
      </w:r>
    </w:p>
    <w:p>
      <w:pPr>
        <w:pStyle w:val="ListBullet"/>
      </w:pPr>
      <w:r>
        <w:t>"rent lighting towers melbourne" - Booking intent</w:t>
      </w:r>
    </w:p>
    <w:p>
      <w:pPr>
        <w:pStyle w:val="ListBullet"/>
      </w:pPr>
      <w:r>
        <w:t>"load bank testing booking" - Service booking</w:t>
      </w:r>
    </w:p>
    <w:p>
      <w:pPr>
        <w:pStyle w:val="ListBullet"/>
      </w:pPr>
      <w:r>
        <w:t>"emergency generator hire" - Urgent requirement</w:t>
      </w:r>
    </w:p>
    <w:p/>
    <w:p>
      <w:r>
        <w:rPr>
          <w:b/>
        </w:rPr>
        <w:t>Transactional Content Requirements:</w:t>
      </w:r>
    </w:p>
    <w:p>
      <w:pPr>
        <w:pStyle w:val="ListBullet"/>
      </w:pPr>
      <w:r>
        <w:t>Easy booking interfaces</w:t>
      </w:r>
    </w:p>
    <w:p>
      <w:pPr>
        <w:pStyle w:val="ListBullet"/>
      </w:pPr>
      <w:r>
        <w:t>Quick quote systems</w:t>
      </w:r>
    </w:p>
    <w:p>
      <w:pPr>
        <w:pStyle w:val="ListBullet"/>
      </w:pPr>
      <w:r>
        <w:t>Availability checking tools</w:t>
      </w:r>
    </w:p>
    <w:p>
      <w:pPr>
        <w:pStyle w:val="ListBullet"/>
      </w:pPr>
      <w:r>
        <w:t>Emergency contact information</w:t>
      </w:r>
    </w:p>
    <w:p/>
    <w:p>
      <w:pPr>
        <w:pStyle w:val="Heading2"/>
        <w:jc w:val="left"/>
      </w:pPr>
      <w:r>
        <w:t>Geographic Targeting Analysis</w:t>
      </w:r>
    </w:p>
    <w:p/>
    <w:p>
      <w:pPr>
        <w:pStyle w:val="Heading3"/>
        <w:jc w:val="left"/>
      </w:pPr>
      <w:r>
        <w:t>Major City Analysis</w:t>
      </w:r>
    </w:p>
    <w:p/>
    <w:p>
      <w:r>
        <w:rPr>
          <w:b/>
        </w:rPr>
        <w:t>Sydney Market:</w:t>
      </w:r>
    </w:p>
    <w:p>
      <w:pPr>
        <w:pStyle w:val="ListBullet"/>
      </w:pPr>
      <w:r>
        <w:t>"generator hire sydney" - High volume, high competition</w:t>
      </w:r>
    </w:p>
    <w:p>
      <w:pPr>
        <w:pStyle w:val="ListBullet"/>
      </w:pPr>
      <w:r>
        <w:t>"sydney lighting tower hire" - Geographic + service</w:t>
      </w:r>
    </w:p>
    <w:p>
      <w:pPr>
        <w:pStyle w:val="ListBullet"/>
      </w:pPr>
      <w:r>
        <w:t>"load bank testing sydney" - Professional services focus</w:t>
      </w:r>
    </w:p>
    <w:p>
      <w:pPr>
        <w:pStyle w:val="ListBullet"/>
      </w:pPr>
      <w:r>
        <w:t>"fuel tank hire nsw" - State-level targeting</w:t>
      </w:r>
    </w:p>
    <w:p/>
    <w:p>
      <w:r>
        <w:rPr>
          <w:b/>
        </w:rPr>
        <w:t>Melbourne Market:</w:t>
      </w:r>
    </w:p>
    <w:p>
      <w:pPr>
        <w:pStyle w:val="ListBullet"/>
      </w:pPr>
      <w:r>
        <w:t>"generator hire melbourne" - High volume, competitive</w:t>
      </w:r>
    </w:p>
    <w:p>
      <w:pPr>
        <w:pStyle w:val="ListBullet"/>
      </w:pPr>
      <w:r>
        <w:t>"melbourne construction generator" - Industry + location</w:t>
      </w:r>
    </w:p>
    <w:p>
      <w:pPr>
        <w:pStyle w:val="ListBullet"/>
      </w:pPr>
      <w:r>
        <w:t>"lighting towers hire vic" - State abbreviation usage</w:t>
      </w:r>
    </w:p>
    <w:p>
      <w:pPr>
        <w:pStyle w:val="ListBullet"/>
      </w:pPr>
      <w:r>
        <w:t>"biodiesel generator melbourne" - Sustainability + location</w:t>
      </w:r>
    </w:p>
    <w:p/>
    <w:p>
      <w:r>
        <w:rPr>
          <w:b/>
        </w:rPr>
        <w:t>Brisbane Market:</w:t>
      </w:r>
    </w:p>
    <w:p>
      <w:pPr>
        <w:pStyle w:val="ListBullet"/>
      </w:pPr>
      <w:r>
        <w:t>"generator hire brisbane" - Geographic primary</w:t>
      </w:r>
    </w:p>
    <w:p>
      <w:pPr>
        <w:pStyle w:val="ListBullet"/>
      </w:pPr>
      <w:r>
        <w:t>"queensland generator rental" - State-level targeting</w:t>
      </w:r>
    </w:p>
    <w:p>
      <w:pPr>
        <w:pStyle w:val="ListBullet"/>
      </w:pPr>
      <w:r>
        <w:t>"brisbane mining equipment hire" - Industry + location</w:t>
      </w:r>
    </w:p>
    <w:p>
      <w:pPr>
        <w:pStyle w:val="ListBullet"/>
      </w:pPr>
      <w:r>
        <w:t>"lighting tower hire qld" - State abbreviation</w:t>
      </w:r>
    </w:p>
    <w:p/>
    <w:p>
      <w:r>
        <w:rPr>
          <w:b/>
        </w:rPr>
        <w:t>Perth Market:</w:t>
      </w:r>
    </w:p>
    <w:p>
      <w:pPr>
        <w:pStyle w:val="ListBullet"/>
      </w:pPr>
      <w:r>
        <w:t>"generator hire perth" - Geographic primary</w:t>
      </w:r>
    </w:p>
    <w:p>
      <w:pPr>
        <w:pStyle w:val="ListBullet"/>
      </w:pPr>
      <w:r>
        <w:t>"wa generator rental" - State abbreviation usage</w:t>
      </w:r>
    </w:p>
    <w:p>
      <w:pPr>
        <w:pStyle w:val="ListBullet"/>
      </w:pPr>
      <w:r>
        <w:t>"perth mining generator hire" - Industry + location</w:t>
      </w:r>
    </w:p>
    <w:p>
      <w:pPr>
        <w:pStyle w:val="ListBullet"/>
      </w:pPr>
      <w:r>
        <w:t>"lighting towers hire western australia" - Full state name</w:t>
      </w:r>
    </w:p>
    <w:p/>
    <w:p>
      <w:pPr>
        <w:pStyle w:val="Heading3"/>
        <w:jc w:val="left"/>
      </w:pPr>
      <w:r>
        <w:t>Regional Market Opportunities</w:t>
      </w:r>
    </w:p>
    <w:p>
      <w:pPr>
        <w:pStyle w:val="ListBullet"/>
      </w:pPr>
      <w:r>
        <w:t>"generator hire newcastle" - Regional city targeting</w:t>
      </w:r>
    </w:p>
    <w:p>
      <w:pPr>
        <w:pStyle w:val="ListBullet"/>
      </w:pPr>
      <w:r>
        <w:t>"lighting towers hire gold coast" - Tourist/development area</w:t>
      </w:r>
    </w:p>
    <w:p>
      <w:pPr>
        <w:pStyle w:val="ListBullet"/>
      </w:pPr>
      <w:r>
        <w:t>"load bank testing darwin" - Remote area specialisation</w:t>
      </w:r>
    </w:p>
    <w:p>
      <w:pPr>
        <w:pStyle w:val="ListBullet"/>
      </w:pPr>
      <w:r>
        <w:t>"fuel tank hire alice springs" - Remote location needs</w:t>
      </w:r>
    </w:p>
    <w:p/>
    <w:p>
      <w:pPr>
        <w:pStyle w:val="Heading2"/>
        <w:jc w:val="left"/>
      </w:pPr>
      <w:r>
        <w:t>Competitive Keyword Gaps</w:t>
      </w:r>
    </w:p>
    <w:p/>
    <w:p>
      <w:pPr>
        <w:pStyle w:val="Heading3"/>
        <w:jc w:val="left"/>
      </w:pPr>
      <w:r>
        <w:t>Underexploited Sustainability Keywords</w:t>
      </w:r>
    </w:p>
    <w:p>
      <w:r>
        <w:rPr>
          <w:b/>
        </w:rPr>
        <w:t>Green Power Solutions Opportunities:</w:t>
      </w:r>
    </w:p>
    <w:p>
      <w:pPr>
        <w:pStyle w:val="ListBullet"/>
      </w:pPr>
      <w:r>
        <w:t>"carbon neutral generator hire" - Environmental positioning</w:t>
      </w:r>
    </w:p>
    <w:p>
      <w:pPr>
        <w:pStyle w:val="ListBullet"/>
      </w:pPr>
      <w:r>
        <w:t>"eco friendly power solutions" - Broad sustainability</w:t>
      </w:r>
    </w:p>
    <w:p>
      <w:pPr>
        <w:pStyle w:val="ListBullet"/>
      </w:pPr>
      <w:r>
        <w:t>"zero emission lighting towers" - Technology benefit</w:t>
      </w:r>
    </w:p>
    <w:p>
      <w:pPr>
        <w:pStyle w:val="ListBullet"/>
      </w:pPr>
      <w:r>
        <w:t>"sustainable fuel storage australia" - Market positioning</w:t>
      </w:r>
    </w:p>
    <w:p/>
    <w:p>
      <w:pPr>
        <w:pStyle w:val="Heading3"/>
        <w:jc w:val="left"/>
      </w:pPr>
      <w:r>
        <w:t>Technical Education Keywords</w:t>
      </w:r>
    </w:p>
    <w:p>
      <w:r>
        <w:rPr>
          <w:b/>
        </w:rPr>
        <w:t>Knowledge Leadership Opportunities:</w:t>
      </w:r>
    </w:p>
    <w:p>
      <w:pPr>
        <w:pStyle w:val="ListBullet"/>
      </w:pPr>
      <w:r>
        <w:t>"generator sizing calculator" - Tool-based content</w:t>
      </w:r>
    </w:p>
    <w:p>
      <w:pPr>
        <w:pStyle w:val="ListBullet"/>
      </w:pPr>
      <w:r>
        <w:t>"load bank testing requirements" - Educational authority</w:t>
      </w:r>
    </w:p>
    <w:p>
      <w:pPr>
        <w:pStyle w:val="ListBullet"/>
      </w:pPr>
      <w:r>
        <w:t>"hybrid lighting tower comparison" - Technology education</w:t>
      </w:r>
    </w:p>
    <w:p>
      <w:pPr>
        <w:pStyle w:val="ListBullet"/>
      </w:pPr>
      <w:r>
        <w:t>"biodiesel storage best practices" - Expertise demonstration</w:t>
      </w:r>
    </w:p>
    <w:p/>
    <w:p>
      <w:pPr>
        <w:pStyle w:val="Heading3"/>
        <w:jc w:val="left"/>
      </w:pPr>
      <w:r>
        <w:t>Integration Service Keywords</w:t>
      </w:r>
    </w:p>
    <w:p>
      <w:r>
        <w:rPr>
          <w:b/>
        </w:rPr>
        <w:t>Multi-Service Positioning:</w:t>
      </w:r>
    </w:p>
    <w:p>
      <w:pPr>
        <w:pStyle w:val="ListBullet"/>
      </w:pPr>
      <w:r>
        <w:t>"complete power solutions hire" - Comprehensive service</w:t>
      </w:r>
    </w:p>
    <w:p>
      <w:pPr>
        <w:pStyle w:val="ListBullet"/>
      </w:pPr>
      <w:r>
        <w:t>"integrated generator lighting hire" - Cross-service</w:t>
      </w:r>
    </w:p>
    <w:p>
      <w:pPr>
        <w:pStyle w:val="ListBullet"/>
      </w:pPr>
      <w:r>
        <w:t>"full site power solutions" - Complete solution</w:t>
      </w:r>
    </w:p>
    <w:p>
      <w:pPr>
        <w:pStyle w:val="ListBullet"/>
      </w:pPr>
      <w:r>
        <w:t>"power infrastructure hire australia" - Comprehensive positioning</w:t>
      </w:r>
    </w:p>
    <w:p/>
    <w:p>
      <w:pPr>
        <w:pStyle w:val="Heading2"/>
        <w:jc w:val="left"/>
      </w:pPr>
      <w:r>
        <w:t>Keyword Opportunity Matrix</w:t>
      </w:r>
    </w:p>
    <w:p/>
    <w:p>
      <w:pPr>
        <w:pStyle w:val="Heading3"/>
        <w:jc w:val="left"/>
      </w:pPr>
      <w:r>
        <w:t>High Impact, Low Competition</w:t>
      </w:r>
    </w:p>
    <w:p>
      <w:r>
        <w:t>1. **"biodiesel generator hire melbourne"** - Sustainability + location</w:t>
      </w:r>
    </w:p>
    <w:p>
      <w:r>
        <w:t>2. **"hybrid lighting towers construction"** - Technology + application</w:t>
      </w:r>
    </w:p>
    <w:p>
      <w:r>
        <w:t>3. **"integrated power solutions hire"** - Comprehensive service</w:t>
      </w:r>
    </w:p>
    <w:p>
      <w:r>
        <w:t>4. **"eco generator hire australia"** - Environmental + national</w:t>
      </w:r>
    </w:p>
    <w:p/>
    <w:p>
      <w:pPr>
        <w:pStyle w:val="Heading3"/>
        <w:jc w:val="left"/>
      </w:pPr>
      <w:r>
        <w:t>High Impact, Medium Competition</w:t>
      </w:r>
    </w:p>
    <w:p>
      <w:r>
        <w:t>1. **"generator hire sydney"** - Core service + major market</w:t>
      </w:r>
    </w:p>
    <w:p>
      <w:r>
        <w:t>2. **"load bank testing data centre"** - High-value application</w:t>
      </w:r>
    </w:p>
    <w:p>
      <w:r>
        <w:t>3. **"mining generator hire australia"** - Industry + national</w:t>
      </w:r>
    </w:p>
    <w:p>
      <w:r>
        <w:t>4. **"construction lighting towers"** - Application focused</w:t>
      </w:r>
    </w:p>
    <w:p/>
    <w:p>
      <w:pPr>
        <w:pStyle w:val="Heading3"/>
        <w:jc w:val="left"/>
      </w:pPr>
      <w:r>
        <w:t>Medium Impact, Low Competition</w:t>
      </w:r>
    </w:p>
    <w:p>
      <w:r>
        <w:t>1. **"sustainable fuel tank hire"** - Environmental positioning</w:t>
      </w:r>
    </w:p>
    <w:p>
      <w:r>
        <w:t>2. **"silent generator hire melbourne"** - Feature + location</w:t>
      </w:r>
    </w:p>
    <w:p>
      <w:r>
        <w:t>3. **"solar lighting towers rental"** - Technology combination</w:t>
      </w:r>
    </w:p>
    <w:p>
      <w:r>
        <w:t>4. **"power solutions commissioning"** - Technical service</w:t>
      </w:r>
    </w:p>
    <w:p/>
    <w:p>
      <w:pPr>
        <w:pStyle w:val="Heading3"/>
        <w:jc w:val="left"/>
      </w:pPr>
      <w:r>
        <w:t>Content Development Priorities</w:t>
      </w:r>
    </w:p>
    <w:p/>
    <w:p>
      <w:r>
        <w:rPr>
          <w:b/>
        </w:rPr>
        <w:t>Phase 1: Foundation Content (Month 1-2)</w:t>
      </w:r>
    </w:p>
    <w:p>
      <w:pPr>
        <w:pStyle w:val="ListBullet"/>
      </w:pPr>
      <w:r>
        <w:t>Core service pages optimised for primary keywords</w:t>
      </w:r>
    </w:p>
    <w:p>
      <w:pPr>
        <w:pStyle w:val="ListBullet"/>
      </w:pPr>
      <w:r>
        <w:t>Geographic landing pages for major cities</w:t>
      </w:r>
    </w:p>
    <w:p>
      <w:pPr>
        <w:pStyle w:val="ListBullet"/>
      </w:pPr>
      <w:r>
        <w:t>Basic informational content for top search queries</w:t>
      </w:r>
    </w:p>
    <w:p/>
    <w:p>
      <w:r>
        <w:rPr>
          <w:b/>
        </w:rPr>
        <w:t>Phase 2: Differentiation Content (Month 3-4)</w:t>
      </w:r>
    </w:p>
    <w:p>
      <w:pPr>
        <w:pStyle w:val="ListBullet"/>
      </w:pPr>
      <w:r>
        <w:t>Sustainability-focused content around biodiesel keywords</w:t>
      </w:r>
    </w:p>
    <w:p>
      <w:pPr>
        <w:pStyle w:val="ListBullet"/>
      </w:pPr>
      <w:r>
        <w:t>Technical expertise content for load bank testing</w:t>
      </w:r>
    </w:p>
    <w:p>
      <w:pPr>
        <w:pStyle w:val="ListBullet"/>
      </w:pPr>
      <w:r>
        <w:t>Hybrid technology education for lighting solutions</w:t>
      </w:r>
    </w:p>
    <w:p/>
    <w:p>
      <w:r>
        <w:rPr>
          <w:b/>
        </w:rPr>
        <w:t>Phase 3: Authority Building (Month 5-6)</w:t>
      </w:r>
    </w:p>
    <w:p>
      <w:pPr>
        <w:pStyle w:val="ListBullet"/>
      </w:pPr>
      <w:r>
        <w:t>Comprehensive guides and educational resources</w:t>
      </w:r>
    </w:p>
    <w:p>
      <w:pPr>
        <w:pStyle w:val="ListBullet"/>
      </w:pPr>
      <w:r>
        <w:t>Industry-specific solution pages</w:t>
      </w:r>
    </w:p>
    <w:p>
      <w:pPr>
        <w:pStyle w:val="ListBullet"/>
      </w:pPr>
      <w:r>
        <w:t>Advanced technical content and tools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Data Sources and Methodology</w:t>
      </w:r>
    </w:p>
    <w:p/>
    <w:p>
      <w:r>
        <w:rPr>
          <w:b/>
        </w:rPr>
        <w:t>Primary Research Methods:</w:t>
      </w:r>
    </w:p>
    <w:p>
      <w:pPr>
        <w:pStyle w:val="ListBullet"/>
      </w:pPr>
      <w:r>
        <w:t>Competitive content analysis for keyword extraction</w:t>
      </w:r>
    </w:p>
    <w:p>
      <w:pPr>
        <w:pStyle w:val="ListBullet"/>
      </w:pPr>
      <w:r>
        <w:t>Google Search Console historical data patterns</w:t>
      </w:r>
    </w:p>
    <w:p>
      <w:pPr>
        <w:pStyle w:val="ListBullet"/>
      </w:pPr>
      <w:r>
        <w:t>Industry publication keyword identification</w:t>
      </w:r>
    </w:p>
    <w:p>
      <w:pPr>
        <w:pStyle w:val="ListBullet"/>
      </w:pPr>
      <w:r>
        <w:t>Customer inquiry pattern analysis from Green Power Solutions</w:t>
      </w:r>
    </w:p>
    <w:p/>
    <w:p>
      <w:r>
        <w:rPr>
          <w:b/>
        </w:rPr>
        <w:t>Search Volume Assessment Methodology:</w:t>
      </w:r>
    </w:p>
    <w:p>
      <w:pPr>
        <w:pStyle w:val="ListBullet"/>
      </w:pPr>
      <w:r>
        <w:t>Cross-referenced competitor content focus areas</w:t>
      </w:r>
    </w:p>
    <w:p>
      <w:pPr>
        <w:pStyle w:val="ListBullet"/>
      </w:pPr>
      <w:r>
        <w:t>Analysed Google autocomplete suggestions frequency</w:t>
      </w:r>
    </w:p>
    <w:p>
      <w:pPr>
        <w:pStyle w:val="ListBullet"/>
      </w:pPr>
      <w:r>
        <w:t>Evaluated related searches prominence</w:t>
      </w:r>
    </w:p>
    <w:p>
      <w:pPr>
        <w:pStyle w:val="ListBullet"/>
      </w:pPr>
      <w:r>
        <w:t>Assessed industry forum discussion volume</w:t>
      </w:r>
    </w:p>
    <w:p/>
    <w:p>
      <w:r>
        <w:rPr>
          <w:b/>
        </w:rPr>
        <w:t>Geographic Analysis Sources:</w:t>
      </w:r>
    </w:p>
    <w:p>
      <w:pPr>
        <w:pStyle w:val="ListBullet"/>
      </w:pPr>
      <w:r>
        <w:t>Regional competitor presence analysis</w:t>
      </w:r>
    </w:p>
    <w:p>
      <w:pPr>
        <w:pStyle w:val="ListBullet"/>
      </w:pPr>
      <w:r>
        <w:t>Major city market size assessment</w:t>
      </w:r>
    </w:p>
    <w:p>
      <w:pPr>
        <w:pStyle w:val="ListBullet"/>
      </w:pPr>
      <w:r>
        <w:t>Industry concentration geographic mapping</w:t>
      </w:r>
    </w:p>
    <w:p>
      <w:pPr>
        <w:pStyle w:val="ListBullet"/>
      </w:pPr>
      <w:r>
        <w:t>Regional economic development project tracking</w:t>
      </w:r>
    </w:p>
    <w:p/>
    <w:p>
      <w:r>
        <w:rPr>
          <w:b/>
        </w:rPr>
        <w:t>Limitations:</w:t>
      </w:r>
    </w:p>
    <w:p>
      <w:pPr>
        <w:pStyle w:val="ListBullet"/>
      </w:pPr>
      <w:r>
        <w:t>Search volume numbers estimated based on competitive analysis</w:t>
      </w:r>
    </w:p>
    <w:p>
      <w:pPr>
        <w:pStyle w:val="ListBullet"/>
      </w:pPr>
      <w:r>
        <w:t>Limited access to paid keyword research tools</w:t>
      </w:r>
    </w:p>
    <w:p>
      <w:pPr>
        <w:pStyle w:val="ListBullet"/>
      </w:pPr>
      <w:r>
        <w:t>Analysis based on publicly available competitor data</w:t>
      </w:r>
    </w:p>
    <w:p>
      <w:pPr>
        <w:pStyle w:val="ListBullet"/>
      </w:pPr>
      <w:r>
        <w:t>Geographic insights based on general market analysis</w:t>
      </w:r>
    </w:p>
    <w:p/>
    <w:p>
      <w:r>
        <w:rPr>
          <w:b/>
        </w:rPr>
        <w:t>Source Citations:</w:t>
      </w:r>
    </w:p>
    <w:p>
      <w:pPr>
        <w:pStyle w:val="ListBullet"/>
      </w:pPr>
      <w:r>
        <w:t>**Google Trends Analysis** - Australia market data, September 2025</w:t>
      </w:r>
    </w:p>
    <w:p>
      <w:pPr>
        <w:pStyle w:val="ListBullet"/>
      </w:pPr>
      <w:r>
        <w:t>**Competitor Content Analysis** - Major provider keyword usage patterns</w:t>
      </w:r>
    </w:p>
    <w:p>
      <w:pPr>
        <w:pStyle w:val="ListBullet"/>
      </w:pPr>
      <w:r>
        <w:t>**Industry Publications** - Australian equipment hire industry reports</w:t>
      </w:r>
    </w:p>
    <w:p>
      <w:pPr>
        <w:pStyle w:val="ListBullet"/>
      </w:pPr>
      <w:r>
        <w:t>**Regional Market Analysis** - State government infrastructure investment data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