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UX/UI Analysis &amp; Conversion Optimisation Strategy</w:t>
      </w:r>
    </w:p>
    <w:p/>
    <w:p>
      <w:r>
        <w:t>**Analysis Date:** 16 September 2025</w:t>
      </w:r>
    </w:p>
    <w:p>
      <w:r>
        <w:t>**Practice:** Capital Smiles Orthodontic Specialist Clinic</w:t>
      </w:r>
    </w:p>
    <w:p>
      <w:r>
        <w:t>**Focus:** User experience optimisation for consultation booking conversion</w:t>
      </w:r>
    </w:p>
    <w:p/>
    <w:p>
      <w:pPr>
        <w:pStyle w:val="Heading2"/>
        <w:jc w:val="left"/>
      </w:pPr>
      <w:r>
        <w:t>🎯 UX Strategy for Orthodontic Practice Websites</w:t>
      </w:r>
    </w:p>
    <w:p/>
    <w:p>
      <w:pPr>
        <w:pStyle w:val="Heading3"/>
        <w:jc w:val="left"/>
      </w:pPr>
      <w:r>
        <w:t>Primary User Goals Assessment</w:t>
      </w:r>
    </w:p>
    <w:p>
      <w:r>
        <w:rPr>
          <w:b/>
        </w:rPr>
        <w:t>Patient Journey Objectives:</w:t>
      </w:r>
    </w:p>
    <w:p>
      <w:r>
        <w:t>1. **Information Gathering:** Understanding lingual orthodontics and treatment options</w:t>
      </w:r>
    </w:p>
    <w:p>
      <w:r>
        <w:t>2. **Credibility Verification:** Confirming Dr Singh's qualifications and expertise</w:t>
      </w:r>
    </w:p>
    <w:p>
      <w:r>
        <w:t>3. **Consultation Booking:** Scheduling initial appointment efficiently</w:t>
      </w:r>
    </w:p>
    <w:p>
      <w:r>
        <w:t>4. **Cost Understanding:** Transparent pricing and payment options</w:t>
      </w:r>
    </w:p>
    <w:p>
      <w:r>
        <w:t>5. **Practice Assessment:** Location, accessibility, and patient experience evaluation</w:t>
      </w:r>
    </w:p>
    <w:p/>
    <w:p>
      <w:pPr>
        <w:pStyle w:val="Heading3"/>
        <w:jc w:val="left"/>
      </w:pPr>
      <w:r>
        <w:t>Target User Behaviour Patterns</w:t>
      </w:r>
    </w:p>
    <w:p>
      <w:r>
        <w:rPr>
          <w:b/>
        </w:rPr>
        <w:t>Canberra Patient Demographics:</w:t>
      </w:r>
    </w:p>
    <w:p>
      <w:pPr>
        <w:pStyle w:val="ListBullet"/>
      </w:pPr>
      <w:r>
        <w:t>**High Education Level:** 58% hold bachelor's degree or higher</w:t>
      </w:r>
    </w:p>
    <w:p>
      <w:pPr>
        <w:pStyle w:val="ListBullet"/>
      </w:pPr>
      <w:r>
        <w:t>**Professional Focus:** Government employees and business professionals</w:t>
      </w:r>
    </w:p>
    <w:p>
      <w:pPr>
        <w:pStyle w:val="ListBullet"/>
      </w:pPr>
      <w:r>
        <w:t>**Time-Conscious:** Busy schedules requiring efficient online experience</w:t>
      </w:r>
    </w:p>
    <w:p>
      <w:pPr>
        <w:pStyle w:val="ListBullet"/>
      </w:pPr>
      <w:r>
        <w:t>**Research-Intensive:** Thorough investigation before medical appointments</w:t>
      </w:r>
    </w:p>
    <w:p>
      <w:pPr>
        <w:pStyle w:val="ListBullet"/>
      </w:pPr>
      <w:r>
        <w:t>**Quality-Focused:** Willing to invest in premium healthcare services</w:t>
      </w:r>
    </w:p>
    <w:p/>
    <w:p>
      <w:pPr>
        <w:pStyle w:val="Heading2"/>
        <w:jc w:val="left"/>
      </w:pPr>
      <w:r>
        <w:t>📱 Mobile-First UX Design Principles</w:t>
      </w:r>
    </w:p>
    <w:p/>
    <w:p>
      <w:pPr>
        <w:pStyle w:val="Heading3"/>
        <w:jc w:val="left"/>
      </w:pPr>
      <w:r>
        <w:t>Mobile User Experience Priorities</w:t>
      </w:r>
    </w:p>
    <w:p>
      <w:r>
        <w:rPr>
          <w:b/>
        </w:rPr>
        <w:t>Critical Mobile Functions:</w:t>
      </w:r>
    </w:p>
    <w:p>
      <w:r>
        <w:t>1. **Instant Contact Access:** One-tap phone calling capability</w:t>
      </w:r>
    </w:p>
    <w:p>
      <w:r>
        <w:t>2. **Location Information:** Easy-to-find practice address and directions</w:t>
      </w:r>
    </w:p>
    <w:p>
      <w:r>
        <w:t>3. **Quick Service Overview:** Immediate understanding of lingual orthodontics</w:t>
      </w:r>
    </w:p>
    <w:p>
      <w:r>
        <w:t>4. **Social Proof Access:** Patient testimonials and credentials verification</w:t>
      </w:r>
    </w:p>
    <w:p>
      <w:r>
        <w:t>5. **Appointment Booking:** Streamlined consultation scheduling process</w:t>
      </w:r>
    </w:p>
    <w:p/>
    <w:p>
      <w:pPr>
        <w:pStyle w:val="Heading3"/>
        <w:jc w:val="left"/>
      </w:pPr>
      <w:r>
        <w:t>Mobile Interface Recommendations</w:t>
      </w:r>
    </w:p>
    <w:p>
      <w:r>
        <w:rPr>
          <w:b/>
        </w:rPr>
        <w:t>Design Framework:</w:t>
      </w:r>
    </w:p>
    <w:p>
      <w:pPr>
        <w:pStyle w:val="ListBullet"/>
      </w:pPr>
      <w:r>
        <w:t>**Thumb-Friendly Navigation:** Large touch targets (minimum 44px)</w:t>
      </w:r>
    </w:p>
    <w:p>
      <w:pPr>
        <w:pStyle w:val="ListBullet"/>
      </w:pPr>
      <w:r>
        <w:t>**Simplified Menu Structure:** Maximum 5 primary navigation items</w:t>
      </w:r>
    </w:p>
    <w:p>
      <w:pPr>
        <w:pStyle w:val="ListBullet"/>
      </w:pPr>
      <w:r>
        <w:t>**Progressive Information Disclosure:** Key details first, supporting information accessible</w:t>
      </w:r>
    </w:p>
    <w:p>
      <w:pPr>
        <w:pStyle w:val="ListBullet"/>
      </w:pPr>
      <w:r>
        <w:t>**Fast Loading Elements:** Optimised images and minimal resource requests</w:t>
      </w:r>
    </w:p>
    <w:p>
      <w:pPr>
        <w:pStyle w:val="ListBullet"/>
      </w:pPr>
      <w:r>
        <w:t>**Clear Call-to-Action Buttons:** High contrast, prominent placement</w:t>
      </w:r>
    </w:p>
    <w:p/>
    <w:p>
      <w:pPr>
        <w:pStyle w:val="Heading2"/>
        <w:jc w:val="left"/>
      </w:pPr>
      <w:r>
        <w:t>🎨 Visual Design Strategy</w:t>
      </w:r>
    </w:p>
    <w:p/>
    <w:p>
      <w:pPr>
        <w:pStyle w:val="Heading3"/>
        <w:jc w:val="left"/>
      </w:pPr>
      <w:r>
        <w:t>Brand Identity Integration</w:t>
      </w:r>
    </w:p>
    <w:p>
      <w:r>
        <w:rPr>
          <w:b/>
        </w:rPr>
        <w:t>Capital Smiles Visual Framework:</w:t>
      </w:r>
    </w:p>
    <w:p>
      <w:pPr>
        <w:pStyle w:val="ListBullet"/>
      </w:pPr>
      <w:r>
        <w:t>**Primary Colour:** Deep red/burgundy (#640e24) for trust and professionalism</w:t>
      </w:r>
    </w:p>
    <w:p>
      <w:pPr>
        <w:pStyle w:val="ListBullet"/>
      </w:pPr>
      <w:r>
        <w:t>**Secondary Colours:** Clean whites and grays for medical credibility</w:t>
      </w:r>
    </w:p>
    <w:p>
      <w:pPr>
        <w:pStyle w:val="ListBullet"/>
      </w:pPr>
      <w:r>
        <w:t>**Typography:** Professional, readable fonts for health information</w:t>
      </w:r>
    </w:p>
    <w:p>
      <w:pPr>
        <w:pStyle w:val="ListBullet"/>
      </w:pPr>
      <w:r>
        <w:t>**Photography Style:** High-quality clinical and patient interaction images</w:t>
      </w:r>
    </w:p>
    <w:p>
      <w:pPr>
        <w:pStyle w:val="ListBullet"/>
      </w:pPr>
      <w:r>
        <w:t>**Logo Integration:** Consistent branding across all touchpoints</w:t>
      </w:r>
    </w:p>
    <w:p/>
    <w:p>
      <w:pPr>
        <w:pStyle w:val="Heading3"/>
        <w:jc w:val="left"/>
      </w:pPr>
      <w:r>
        <w:t>Trust-Building Visual Elements</w:t>
      </w:r>
    </w:p>
    <w:p>
      <w:r>
        <w:rPr>
          <w:b/>
        </w:rPr>
        <w:t>Credibility Indicators:</w:t>
      </w:r>
    </w:p>
    <w:p>
      <w:r>
        <w:t>1. **Professional Photography:** Dr Singh in clinical setting</w:t>
      </w:r>
    </w:p>
    <w:p>
      <w:r>
        <w:t>2. **Qualification Displays:** Certificates and awards showcase</w:t>
      </w:r>
    </w:p>
    <w:p>
      <w:r>
        <w:t>3. **Practice Environment:** Modern, clean facility imagery</w:t>
      </w:r>
    </w:p>
    <w:p>
      <w:r>
        <w:t>4. **Patient Testimonials:** Real patient photos and success stories</w:t>
      </w:r>
    </w:p>
    <w:p>
      <w:r>
        <w:t>5. **Before/After Galleries:** Treatment outcome demonstrations</w:t>
      </w:r>
    </w:p>
    <w:p/>
    <w:p>
      <w:pPr>
        <w:pStyle w:val="Heading2"/>
        <w:jc w:val="left"/>
      </w:pPr>
      <w:r>
        <w:t>🔄 User Journey Optimisation</w:t>
      </w:r>
    </w:p>
    <w:p/>
    <w:p>
      <w:pPr>
        <w:pStyle w:val="Heading3"/>
        <w:jc w:val="left"/>
      </w:pPr>
      <w:r>
        <w:t>Homepage User Flow</w:t>
      </w:r>
    </w:p>
    <w:p>
      <w:r>
        <w:rPr>
          <w:b/>
        </w:rPr>
        <w:t>Primary Pathway (Professional Adults):</w:t>
      </w:r>
    </w:p>
    <w:p>
      <w:r>
        <w:t>1. **Landing Impact:** Immediate recognition of lingual orthodontics specialisation</w:t>
      </w:r>
    </w:p>
    <w:p>
      <w:r>
        <w:t>2. **Credibility Check:** Dr Singh's unique qualifications prominent display</w:t>
      </w:r>
    </w:p>
    <w:p>
      <w:r>
        <w:t>3. **Service Understanding:** Clear explanation of invisible braces benefits</w:t>
      </w:r>
    </w:p>
    <w:p>
      <w:r>
        <w:t>4. **Location Verification:** Canberra/Deakin location confirmation</w:t>
      </w:r>
    </w:p>
    <w:p>
      <w:r>
        <w:t>5. **Action Taking:** Consultation booking or phone contact</w:t>
      </w:r>
    </w:p>
    <w:p/>
    <w:p>
      <w:r>
        <w:rPr>
          <w:b/>
        </w:rPr>
        <w:t>Secondary Pathway (Parents):</w:t>
      </w:r>
    </w:p>
    <w:p>
      <w:r>
        <w:t>1. **Treatment Overview:** Comprehensive orthodontic services for children/teens</w:t>
      </w:r>
    </w:p>
    <w:p>
      <w:r>
        <w:t>2. **Expert Credentials:** International training and local reputation</w:t>
      </w:r>
    </w:p>
    <w:p>
      <w:r>
        <w:t>3. **Convenience Factors:** Scheduling, location, payment options</w:t>
      </w:r>
    </w:p>
    <w:p>
      <w:r>
        <w:t>4. **Social Proof:** Parent testimonials and case studies</w:t>
      </w:r>
    </w:p>
    <w:p>
      <w:r>
        <w:t>5. **Consultation Booking:** Family-friendly scheduling options</w:t>
      </w:r>
    </w:p>
    <w:p/>
    <w:p>
      <w:pPr>
        <w:pStyle w:val="Heading3"/>
        <w:jc w:val="left"/>
      </w:pPr>
      <w:r>
        <w:t>Conversion Funnel Optimisation</w:t>
      </w:r>
    </w:p>
    <w:p>
      <w:r>
        <w:rPr>
          <w:b/>
        </w:rPr>
        <w:t>Stage 1: Awareness (Website Landing)</w:t>
      </w:r>
    </w:p>
    <w:p>
      <w:pPr>
        <w:pStyle w:val="ListBullet"/>
      </w:pPr>
      <w:r>
        <w:t>**Headline Impact:** "Canberra's Only Lingual Orthodontics Specialist"</w:t>
      </w:r>
    </w:p>
    <w:p>
      <w:pPr>
        <w:pStyle w:val="ListBullet"/>
      </w:pPr>
      <w:r>
        <w:t>**Value Proposition:** "Invisible Braces with International Expertise"</w:t>
      </w:r>
    </w:p>
    <w:p>
      <w:pPr>
        <w:pStyle w:val="ListBullet"/>
      </w:pPr>
      <w:r>
        <w:t>**Visual Proof:** Hero image of confident patient with invisible treatment</w:t>
      </w:r>
    </w:p>
    <w:p/>
    <w:p>
      <w:r>
        <w:rPr>
          <w:b/>
        </w:rPr>
        <w:t>Stage 2: Interest (Service Exploration)</w:t>
      </w:r>
    </w:p>
    <w:p>
      <w:pPr>
        <w:pStyle w:val="ListBullet"/>
      </w:pPr>
      <w:r>
        <w:t>**Education Content:** "What are lingual braces?" explanation</w:t>
      </w:r>
    </w:p>
    <w:p>
      <w:pPr>
        <w:pStyle w:val="ListBullet"/>
      </w:pPr>
      <w:r>
        <w:t>**Benefit Focus:** Professional lifestyle compatibility emphasis</w:t>
      </w:r>
    </w:p>
    <w:p>
      <w:pPr>
        <w:pStyle w:val="ListBullet"/>
      </w:pPr>
      <w:r>
        <w:t>**Credibility Building:** Dr Singh's Hannover Medical School training</w:t>
      </w:r>
    </w:p>
    <w:p/>
    <w:p>
      <w:r>
        <w:rPr>
          <w:b/>
        </w:rPr>
        <w:t>Stage 3: Consideration (Comparison Phase)</w:t>
      </w:r>
    </w:p>
    <w:p>
      <w:pPr>
        <w:pStyle w:val="ListBullet"/>
      </w:pPr>
      <w:r>
        <w:t>**Treatment Comparison:** Lingual vs Invisalign vs traditional braces</w:t>
      </w:r>
    </w:p>
    <w:p>
      <w:pPr>
        <w:pStyle w:val="ListBullet"/>
      </w:pPr>
      <w:r>
        <w:t>**Cost Transparency:** Investment levels and payment plan options</w:t>
      </w:r>
    </w:p>
    <w:p>
      <w:pPr>
        <w:pStyle w:val="ListBullet"/>
      </w:pPr>
      <w:r>
        <w:t>**Timeline Expectations:** Realistic treatment duration information</w:t>
      </w:r>
    </w:p>
    <w:p/>
    <w:p>
      <w:r>
        <w:rPr>
          <w:b/>
        </w:rPr>
        <w:t>Stage 4: Intent (Pre-Booking)</w:t>
      </w:r>
    </w:p>
    <w:p>
      <w:pPr>
        <w:pStyle w:val="ListBullet"/>
      </w:pPr>
      <w:r>
        <w:t>**Consultation Process:** What to expect during initial appointment</w:t>
      </w:r>
    </w:p>
    <w:p>
      <w:pPr>
        <w:pStyle w:val="ListBullet"/>
      </w:pPr>
      <w:r>
        <w:t>**Preparation Information:** How to prepare for consultation</w:t>
      </w:r>
    </w:p>
    <w:p>
      <w:pPr>
        <w:pStyle w:val="ListBullet"/>
      </w:pPr>
      <w:r>
        <w:t>**Scheduling Options:** Online booking vs phone contact preferences</w:t>
      </w:r>
    </w:p>
    <w:p/>
    <w:p>
      <w:r>
        <w:rPr>
          <w:b/>
        </w:rPr>
        <w:t>Stage 5: Action (Conversion)</w:t>
      </w:r>
    </w:p>
    <w:p>
      <w:pPr>
        <w:pStyle w:val="ListBullet"/>
      </w:pPr>
      <w:r>
        <w:t>**Booking Form:** Streamlined consultation scheduling</w:t>
      </w:r>
    </w:p>
    <w:p>
      <w:pPr>
        <w:pStyle w:val="ListBullet"/>
      </w:pPr>
      <w:r>
        <w:t>**Contact Options:** Multiple ways to connect with practice</w:t>
      </w:r>
    </w:p>
    <w:p>
      <w:pPr>
        <w:pStyle w:val="ListBullet"/>
      </w:pPr>
      <w:r>
        <w:t>**Confirmation Process:** Clear next steps after booking</w:t>
      </w:r>
    </w:p>
    <w:p/>
    <w:p>
      <w:pPr>
        <w:pStyle w:val="Heading2"/>
        <w:jc w:val="left"/>
      </w:pPr>
      <w:r>
        <w:t>🎯 Conversion Rate Optimisation</w:t>
      </w:r>
    </w:p>
    <w:p/>
    <w:p>
      <w:pPr>
        <w:pStyle w:val="Heading3"/>
        <w:jc w:val="left"/>
      </w:pPr>
      <w:r>
        <w:t>Primary Conversion Goals</w:t>
      </w:r>
    </w:p>
    <w:p>
      <w:r>
        <w:rPr>
          <w:b/>
        </w:rPr>
        <w:t>Key Performance Indicators:</w:t>
      </w:r>
    </w:p>
    <w:p>
      <w:r>
        <w:t>1. **Consultation Bookings:** Primary revenue conversion metric</w:t>
      </w:r>
    </w:p>
    <w:p>
      <w:r>
        <w:t>2. **Phone Calls:** Direct contact engagement measurement</w:t>
      </w:r>
    </w:p>
    <w:p>
      <w:r>
        <w:t>3. **Contact Form Submissions:** Information request conversions</w:t>
      </w:r>
    </w:p>
    <w:p>
      <w:r>
        <w:t>4. **Email Newsletter Signups:** Lead nurturing opportunity capture</w:t>
      </w:r>
    </w:p>
    <w:p>
      <w:r>
        <w:t>5. **Treatment Guide Downloads:** Educational content engagement</w:t>
      </w:r>
    </w:p>
    <w:p/>
    <w:p>
      <w:pPr>
        <w:pStyle w:val="Heading3"/>
        <w:jc w:val="left"/>
      </w:pPr>
      <w:r>
        <w:t>CRO Testing Framework</w:t>
      </w:r>
    </w:p>
    <w:p>
      <w:r>
        <w:rPr>
          <w:b/>
        </w:rPr>
        <w:t>Priority A/B Test Opportunities:</w:t>
      </w:r>
    </w:p>
    <w:p/>
    <w:p>
      <w:r>
        <w:t>#### Test 1: Headline Variations</w:t>
      </w:r>
    </w:p>
    <w:p>
      <w:r>
        <w:t>**Control:** "Capital Smiles Orthodontic Specialist Clinic"</w:t>
      </w:r>
    </w:p>
    <w:p>
      <w:r>
        <w:t>**Variant A:** "Canberra's Only Lingual Orthodontics Expert"</w:t>
      </w:r>
    </w:p>
    <w:p>
      <w:r>
        <w:t>**Variant B:** "Invisible Braces by Australia's Most Qualified Specialist"</w:t>
      </w:r>
    </w:p>
    <w:p>
      <w:r>
        <w:t>**Hypothesis:** Unique positioning increases consultation interest</w:t>
      </w:r>
    </w:p>
    <w:p/>
    <w:p>
      <w:r>
        <w:t>#### Test 2: Call-to-Action Button Design</w:t>
      </w:r>
    </w:p>
    <w:p>
      <w:r>
        <w:t>**Control:** "Contact Us" (standard styling)</w:t>
      </w:r>
    </w:p>
    <w:p>
      <w:r>
        <w:t>**Variant A:** "Book Free Consultation" (high contrast, larger size)</w:t>
      </w:r>
    </w:p>
    <w:p>
      <w:r>
        <w:t>**Variant B:** "Schedule Your Invisible Braces Consultation" (specific, benefit-focused)</w:t>
      </w:r>
    </w:p>
    <w:p>
      <w:r>
        <w:t>**Hypothesis:** Specific, benefit-focused CTAs increase conversion rates</w:t>
      </w:r>
    </w:p>
    <w:p/>
    <w:p>
      <w:r>
        <w:t>#### Test 3: Social Proof Placement</w:t>
      </w:r>
    </w:p>
    <w:p>
      <w:r>
        <w:t>**Control:** Testimonials in footer section</w:t>
      </w:r>
    </w:p>
    <w:p>
      <w:r>
        <w:t>**Variant A:** Patient testimonials prominently on homepage</w:t>
      </w:r>
    </w:p>
    <w:p>
      <w:r>
        <w:t>**Variant B:** Before/after gallery as hero section</w:t>
      </w:r>
    </w:p>
    <w:p>
      <w:r>
        <w:t>**Hypothesis:** Visible social proof increases trust and booking intent</w:t>
      </w:r>
    </w:p>
    <w:p/>
    <w:p>
      <w:pPr>
        <w:pStyle w:val="Heading3"/>
        <w:jc w:val="left"/>
      </w:pPr>
      <w:r>
        <w:t>Form Optimisation Strategy</w:t>
      </w:r>
    </w:p>
    <w:p>
      <w:r>
        <w:rPr>
          <w:b/>
        </w:rPr>
        <w:t>Consultation Booking Form Best Practices:</w:t>
      </w:r>
    </w:p>
    <w:p>
      <w:pPr>
        <w:pStyle w:val="ListBullet"/>
      </w:pPr>
      <w:r>
        <w:t>**Minimal Fields:** Name, phone, email, preferred appointment time only</w:t>
      </w:r>
    </w:p>
    <w:p>
      <w:pPr>
        <w:pStyle w:val="ListBullet"/>
      </w:pPr>
      <w:r>
        <w:t>**Smart Defaults:** Reasonable appointment time suggestions</w:t>
      </w:r>
    </w:p>
    <w:p>
      <w:pPr>
        <w:pStyle w:val="ListBullet"/>
      </w:pPr>
      <w:r>
        <w:t>**Progress Indicators:** Clear form completion guidance</w:t>
      </w:r>
    </w:p>
    <w:p>
      <w:pPr>
        <w:pStyle w:val="ListBullet"/>
      </w:pPr>
      <w:r>
        <w:t>**Error Prevention:** Real-time validation and helpful error messages</w:t>
      </w:r>
    </w:p>
    <w:p>
      <w:pPr>
        <w:pStyle w:val="ListBullet"/>
      </w:pPr>
      <w:r>
        <w:t>**Mobile Optimisation:** Large input fields and touch-friendly design</w:t>
      </w:r>
    </w:p>
    <w:p/>
    <w:p>
      <w:pPr>
        <w:pStyle w:val="Heading2"/>
        <w:jc w:val="left"/>
      </w:pPr>
      <w:r>
        <w:t>🖥️ Desktop User Experience</w:t>
      </w:r>
    </w:p>
    <w:p/>
    <w:p>
      <w:pPr>
        <w:pStyle w:val="Heading3"/>
        <w:jc w:val="left"/>
      </w:pPr>
      <w:r>
        <w:t>Professional User Interface Design</w:t>
      </w:r>
    </w:p>
    <w:p>
      <w:r>
        <w:rPr>
          <w:b/>
        </w:rPr>
        <w:t>Desktop-Specific Enhancements:</w:t>
      </w:r>
    </w:p>
    <w:p>
      <w:pPr>
        <w:pStyle w:val="ListBullet"/>
      </w:pPr>
      <w:r>
        <w:t>**Expanded Content Display:** Detailed treatment information visibility</w:t>
      </w:r>
    </w:p>
    <w:p>
      <w:pPr>
        <w:pStyle w:val="ListBullet"/>
      </w:pPr>
      <w:r>
        <w:t>**Multi-Column Layouts:** Efficient information organization</w:t>
      </w:r>
    </w:p>
    <w:p>
      <w:pPr>
        <w:pStyle w:val="ListBullet"/>
      </w:pPr>
      <w:r>
        <w:t>**Advanced Navigation:** Dropdown menus for comprehensive service access</w:t>
      </w:r>
    </w:p>
    <w:p>
      <w:pPr>
        <w:pStyle w:val="ListBullet"/>
      </w:pPr>
      <w:r>
        <w:t>**Enhanced Galleries:** Larger before/after image displays</w:t>
      </w:r>
    </w:p>
    <w:p>
      <w:pPr>
        <w:pStyle w:val="ListBullet"/>
      </w:pPr>
      <w:r>
        <w:t>**Detailed Forms:** Comprehensive consultation request capabilities</w:t>
      </w:r>
    </w:p>
    <w:p/>
    <w:p>
      <w:pPr>
        <w:pStyle w:val="Heading3"/>
        <w:jc w:val="left"/>
      </w:pPr>
      <w:r>
        <w:t>Information Architecture</w:t>
      </w:r>
    </w:p>
    <w:p>
      <w:r>
        <w:rPr>
          <w:b/>
        </w:rPr>
        <w:t>Primary Navigation Structure:</w:t>
      </w:r>
    </w:p>
    <w:p>
      <w:r>
        <w:t>1. **Home:** Practice overview and unique value proposition</w:t>
      </w:r>
    </w:p>
    <w:p>
      <w:r>
        <w:t>2. **About Dr Singh:** Credentials, training, and expertise</w:t>
      </w:r>
    </w:p>
    <w:p>
      <w:r>
        <w:t>3. **Treatments:** Lingual orthodontics and service options</w:t>
      </w:r>
    </w:p>
    <w:p>
      <w:r>
        <w:t>4. **Gallery:** Before/after treatment outcomes</w:t>
      </w:r>
    </w:p>
    <w:p>
      <w:r>
        <w:t>5. **Contact:** Booking, location, and practice information</w:t>
      </w:r>
    </w:p>
    <w:p/>
    <w:p>
      <w:r>
        <w:rPr>
          <w:b/>
        </w:rPr>
        <w:t>Secondary Navigation Elements:</w:t>
      </w:r>
    </w:p>
    <w:p>
      <w:pPr>
        <w:pStyle w:val="ListBullet"/>
      </w:pPr>
      <w:r>
        <w:t>**Patient Resources:** Treatment guides and FAQ section</w:t>
      </w:r>
    </w:p>
    <w:p>
      <w:pPr>
        <w:pStyle w:val="ListBullet"/>
      </w:pPr>
      <w:r>
        <w:t>**Payment Options:** Insurance and financing information</w:t>
      </w:r>
    </w:p>
    <w:p>
      <w:pPr>
        <w:pStyle w:val="ListBullet"/>
      </w:pPr>
      <w:r>
        <w:t>**Testimonials:** Patient success stories and reviews</w:t>
      </w:r>
    </w:p>
    <w:p>
      <w:pPr>
        <w:pStyle w:val="ListBullet"/>
      </w:pPr>
      <w:r>
        <w:t>**Blog/News:** Educational content and practice updates</w:t>
      </w:r>
    </w:p>
    <w:p/>
    <w:p>
      <w:pPr>
        <w:pStyle w:val="Heading2"/>
        <w:jc w:val="left"/>
      </w:pPr>
      <w:r>
        <w:t>📊 Accessibility and Usability Standards</w:t>
      </w:r>
    </w:p>
    <w:p/>
    <w:p>
      <w:pPr>
        <w:pStyle w:val="Heading3"/>
        <w:jc w:val="left"/>
      </w:pPr>
      <w:r>
        <w:t>WCAG 2.1 Compliance Framework</w:t>
      </w:r>
    </w:p>
    <w:p>
      <w:r>
        <w:rPr>
          <w:b/>
        </w:rPr>
        <w:t>Priority Accessibility Features:</w:t>
      </w:r>
    </w:p>
    <w:p>
      <w:pPr>
        <w:pStyle w:val="ListBullet"/>
      </w:pPr>
      <w:r>
        <w:t>**Keyboard Navigation:** Full site accessibility without mouse</w:t>
      </w:r>
    </w:p>
    <w:p>
      <w:pPr>
        <w:pStyle w:val="ListBullet"/>
      </w:pPr>
      <w:r>
        <w:t>**Screen Reader Compatibility:** Proper heading structure and alt text</w:t>
      </w:r>
    </w:p>
    <w:p>
      <w:pPr>
        <w:pStyle w:val="ListBullet"/>
      </w:pPr>
      <w:r>
        <w:t>**Colour Contrast:** Minimum 4.5:1 ratio for text readability</w:t>
      </w:r>
    </w:p>
    <w:p>
      <w:pPr>
        <w:pStyle w:val="ListBullet"/>
      </w:pPr>
      <w:r>
        <w:t>**Font Size Flexibility:** Scalable text up to 200% without functionality loss</w:t>
      </w:r>
    </w:p>
    <w:p>
      <w:pPr>
        <w:pStyle w:val="ListBullet"/>
      </w:pPr>
      <w:r>
        <w:t>**Focus Indicators:** Clear visual focus for interactive elements</w:t>
      </w:r>
    </w:p>
    <w:p/>
    <w:p>
      <w:pPr>
        <w:pStyle w:val="Heading3"/>
        <w:jc w:val="left"/>
      </w:pPr>
      <w:r>
        <w:t>Usability Testing Recommendations</w:t>
      </w:r>
    </w:p>
    <w:p>
      <w:r>
        <w:rPr>
          <w:b/>
        </w:rPr>
        <w:t>Testing Scenarios:</w:t>
      </w:r>
    </w:p>
    <w:p>
      <w:r>
        <w:t>1. **First-Time Visitor:** Can they understand lingual orthodontics within 30 seconds?</w:t>
      </w:r>
    </w:p>
    <w:p>
      <w:r>
        <w:t>2. **Mobile User:** Can they book consultation in under 2 minutes?</w:t>
      </w:r>
    </w:p>
    <w:p>
      <w:r>
        <w:t>3. **Comparison Shopper:** Can they find treatment option differences easily?</w:t>
      </w:r>
    </w:p>
    <w:p>
      <w:r>
        <w:t>4. **Cost-Conscious Patient:** Can they locate pricing information quickly?</w:t>
      </w:r>
    </w:p>
    <w:p>
      <w:r>
        <w:t>5. **Busy Professional:** Can they schedule consultation during lunch break?</w:t>
      </w:r>
    </w:p>
    <w:p/>
    <w:p>
      <w:pPr>
        <w:pStyle w:val="Heading2"/>
        <w:jc w:val="left"/>
      </w:pPr>
      <w:r>
        <w:t>🔧 Technical UX Implementation</w:t>
      </w:r>
    </w:p>
    <w:p/>
    <w:p>
      <w:pPr>
        <w:pStyle w:val="Heading3"/>
        <w:jc w:val="left"/>
      </w:pPr>
      <w:r>
        <w:t>Page Speed Optimisation</w:t>
      </w:r>
    </w:p>
    <w:p>
      <w:r>
        <w:rPr>
          <w:b/>
        </w:rPr>
        <w:t>Performance Targets:</w:t>
      </w:r>
    </w:p>
    <w:p>
      <w:pPr>
        <w:pStyle w:val="ListBullet"/>
      </w:pPr>
      <w:r>
        <w:t>**Mobile Loading:** Under 3 seconds for complete page load</w:t>
      </w:r>
    </w:p>
    <w:p>
      <w:pPr>
        <w:pStyle w:val="ListBullet"/>
      </w:pPr>
      <w:r>
        <w:t>**Desktop Loading:** Under 2 seconds for optimal user experience</w:t>
      </w:r>
    </w:p>
    <w:p>
      <w:pPr>
        <w:pStyle w:val="ListBullet"/>
      </w:pPr>
      <w:r>
        <w:t>**Image Optimisation:** WebP format with appropriate compression</w:t>
      </w:r>
    </w:p>
    <w:p>
      <w:pPr>
        <w:pStyle w:val="ListBullet"/>
      </w:pPr>
      <w:r>
        <w:t>**Critical CSS:** Above-the-fold content prioritisation</w:t>
      </w:r>
    </w:p>
    <w:p>
      <w:pPr>
        <w:pStyle w:val="ListBullet"/>
      </w:pPr>
      <w:r>
        <w:t>**JavaScript Optimisation:** Deferred loading for non-critical elements</w:t>
      </w:r>
    </w:p>
    <w:p/>
    <w:p>
      <w:pPr>
        <w:pStyle w:val="Heading3"/>
        <w:jc w:val="left"/>
      </w:pPr>
      <w:r>
        <w:t>Interactive Elements Design</w:t>
      </w:r>
    </w:p>
    <w:p>
      <w:r>
        <w:rPr>
          <w:b/>
        </w:rPr>
        <w:t>Engagement Features:</w:t>
      </w:r>
    </w:p>
    <w:p>
      <w:pPr>
        <w:pStyle w:val="ListBullet"/>
      </w:pPr>
      <w:r>
        <w:t>**Treatment Outcome Slider:** Before/after comparison tool</w:t>
      </w:r>
    </w:p>
    <w:p>
      <w:pPr>
        <w:pStyle w:val="ListBullet"/>
      </w:pPr>
      <w:r>
        <w:t>**Cost Calculator:** Estimated treatment investment tool</w:t>
      </w:r>
    </w:p>
    <w:p>
      <w:pPr>
        <w:pStyle w:val="ListBullet"/>
      </w:pPr>
      <w:r>
        <w:t>**Appointment Scheduler:** Real-time availability display</w:t>
      </w:r>
    </w:p>
    <w:p>
      <w:pPr>
        <w:pStyle w:val="ListBullet"/>
      </w:pPr>
      <w:r>
        <w:t>**Virtual Consultation:** Video call booking capability</w:t>
      </w:r>
    </w:p>
    <w:p>
      <w:pPr>
        <w:pStyle w:val="ListBullet"/>
      </w:pPr>
      <w:r>
        <w:t>**Treatment Timeline:** Interactive treatment process guide</w:t>
      </w:r>
    </w:p>
    <w:p/>
    <w:p>
      <w:pPr>
        <w:pStyle w:val="Heading2"/>
        <w:jc w:val="left"/>
      </w:pPr>
      <w:r>
        <w:t>📈 Analytics and User Behaviour Tracking</w:t>
      </w:r>
    </w:p>
    <w:p/>
    <w:p>
      <w:pPr>
        <w:pStyle w:val="Heading3"/>
        <w:jc w:val="left"/>
      </w:pPr>
      <w:r>
        <w:t>UX Analytics Implementation</w:t>
      </w:r>
    </w:p>
    <w:p>
      <w:r>
        <w:rPr>
          <w:b/>
        </w:rPr>
        <w:t>Essential Tracking Metrics:</w:t>
      </w:r>
    </w:p>
    <w:p>
      <w:pPr>
        <w:pStyle w:val="ListBullet"/>
      </w:pPr>
      <w:r>
        <w:t>**User Flow Analysis:** Path from landing to conversion</w:t>
      </w:r>
    </w:p>
    <w:p>
      <w:pPr>
        <w:pStyle w:val="ListBullet"/>
      </w:pPr>
      <w:r>
        <w:t>**Heat Map Monitoring:** User interaction pattern analysis</w:t>
      </w:r>
    </w:p>
    <w:p>
      <w:pPr>
        <w:pStyle w:val="ListBullet"/>
      </w:pPr>
      <w:r>
        <w:t>**Scroll Depth Tracking:** Content engagement measurement</w:t>
      </w:r>
    </w:p>
    <w:p>
      <w:pPr>
        <w:pStyle w:val="ListBullet"/>
      </w:pPr>
      <w:r>
        <w:t>**Form Analytics:** Completion rates and abandonment points</w:t>
      </w:r>
    </w:p>
    <w:p>
      <w:pPr>
        <w:pStyle w:val="ListBullet"/>
      </w:pPr>
      <w:r>
        <w:t>**Mobile vs Desktop:** Device-specific behaviour patterns</w:t>
      </w:r>
    </w:p>
    <w:p/>
    <w:p>
      <w:pPr>
        <w:pStyle w:val="Heading3"/>
        <w:jc w:val="left"/>
      </w:pPr>
      <w:r>
        <w:t>Conversion Tracking Setup</w:t>
      </w:r>
    </w:p>
    <w:p>
      <w:r>
        <w:rPr>
          <w:b/>
        </w:rPr>
        <w:t>Goal Configuration:</w:t>
      </w:r>
    </w:p>
    <w:p>
      <w:r>
        <w:t>1. **Consultation Bookings:** Primary conversion goal</w:t>
      </w:r>
    </w:p>
    <w:p>
      <w:r>
        <w:t>2. **Phone Call Tracking:** Call analytics for offline conversions</w:t>
      </w:r>
    </w:p>
    <w:p>
      <w:r>
        <w:t>3. **Form Submissions:** Contact and information requests</w:t>
      </w:r>
    </w:p>
    <w:p>
      <w:r>
        <w:t>4. **Email Signups:** Lead generation measurement</w:t>
      </w:r>
    </w:p>
    <w:p>
      <w:r>
        <w:t>5. **Resource Downloads:** Educational content engagement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Phase 1: Foundation UX (Weeks 1-2)</w:t>
      </w:r>
    </w:p>
    <w:p>
      <w:r>
        <w:rPr>
          <w:b/>
        </w:rPr>
        <w:t>Critical Elements:</w:t>
      </w:r>
    </w:p>
    <w:p>
      <w:r>
        <w:t>1. **Mobile Responsiveness:** Ensure seamless mobile experience</w:t>
      </w:r>
    </w:p>
    <w:p>
      <w:r>
        <w:t>2. **Contact Optimisation:** Prominent phone and booking options</w:t>
      </w:r>
    </w:p>
    <w:p>
      <w:r>
        <w:t>3. **Speed Optimisation:** Achieve target loading times</w:t>
      </w:r>
    </w:p>
    <w:p>
      <w:r>
        <w:t>4. **Basic Analytics:** User behaviour tracking implementation</w:t>
      </w:r>
    </w:p>
    <w:p/>
    <w:p>
      <w:pPr>
        <w:pStyle w:val="Heading3"/>
        <w:jc w:val="left"/>
      </w:pPr>
      <w:r>
        <w:t>Phase 2: Conversion Optimisation (Weeks 3-4)</w:t>
      </w:r>
    </w:p>
    <w:p>
      <w:r>
        <w:rPr>
          <w:b/>
        </w:rPr>
        <w:t>CRO Elements:</w:t>
      </w:r>
    </w:p>
    <w:p>
      <w:r>
        <w:t>1. **A/B Testing Setup:** Headline and CTA optimisation</w:t>
      </w:r>
    </w:p>
    <w:p>
      <w:r>
        <w:t>2. **Form Streamlining:** Simplified consultation booking process</w:t>
      </w:r>
    </w:p>
    <w:p>
      <w:r>
        <w:t>3. **Social Proof Integration:** Testimonials and credentials display</w:t>
      </w:r>
    </w:p>
    <w:p>
      <w:r>
        <w:t>4. **Trust Signal Enhancement:** Security and qualification badges</w:t>
      </w:r>
    </w:p>
    <w:p/>
    <w:p>
      <w:pPr>
        <w:pStyle w:val="Heading3"/>
        <w:jc w:val="left"/>
      </w:pPr>
      <w:r>
        <w:t>Phase 3: Advanced Features (Weeks 5-8)</w:t>
      </w:r>
    </w:p>
    <w:p>
      <w:r>
        <w:rPr>
          <w:b/>
        </w:rPr>
        <w:t>Enhanced Functionality:</w:t>
      </w:r>
    </w:p>
    <w:p>
      <w:r>
        <w:t>1. **Interactive Elements:** Treatment comparison tools</w:t>
      </w:r>
    </w:p>
    <w:p>
      <w:r>
        <w:t>2. **Advanced Booking:** Online scheduling integration</w:t>
      </w:r>
    </w:p>
    <w:p>
      <w:r>
        <w:t>3. **Personalisation:** Content customisation based on user behaviour</w:t>
      </w:r>
    </w:p>
    <w:p>
      <w:r>
        <w:t>4. **Accessibility Compliance:** Full WCAG 2.1 implementation</w:t>
      </w:r>
    </w:p>
    <w:p/>
    <w:p>
      <w:pPr>
        <w:pStyle w:val="Heading3"/>
        <w:jc w:val="left"/>
      </w:pPr>
      <w:r>
        <w:t>Phase 4: Ongoing Optimisation (Continuous)</w:t>
      </w:r>
    </w:p>
    <w:p>
      <w:r>
        <w:rPr>
          <w:b/>
        </w:rPr>
        <w:t>Continuous Improvement:</w:t>
      </w:r>
    </w:p>
    <w:p>
      <w:r>
        <w:t>1. **User Testing:** Regular usability assessment</w:t>
      </w:r>
    </w:p>
    <w:p>
      <w:r>
        <w:t>2. **Analytics Review:** Monthly performance analysis</w:t>
      </w:r>
    </w:p>
    <w:p>
      <w:r>
        <w:t>3. **Conversion Optimisation:** Ongoing A/B testing program</w:t>
      </w:r>
    </w:p>
    <w:p>
      <w:r>
        <w:t>4. **Technology Updates:** Platform and security maintenance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UX Success Metrics:</w:t>
      </w:r>
    </w:p>
    <w:p>
      <w:pPr>
        <w:pStyle w:val="ListBullet"/>
      </w:pPr>
      <w:r>
        <w:t>**Consultation Booking Rate:** Target 3-5% of website visitors</w:t>
      </w:r>
    </w:p>
    <w:p>
      <w:pPr>
        <w:pStyle w:val="ListBullet"/>
      </w:pPr>
      <w:r>
        <w:t>**Average Session Duration:** Target 2+ minutes for engaged users</w:t>
      </w:r>
    </w:p>
    <w:p>
      <w:pPr>
        <w:pStyle w:val="ListBullet"/>
      </w:pPr>
      <w:r>
        <w:t>**Mobile Conversion Rate:** Target parity with desktop performance</w:t>
      </w:r>
    </w:p>
    <w:p>
      <w:pPr>
        <w:pStyle w:val="ListBullet"/>
      </w:pPr>
      <w:r>
        <w:t>**User Satisfaction Score:** Target 8.5/10 through user feedback surveys</w:t>
      </w:r>
    </w:p>
    <w:p>
      <w:pPr>
        <w:pStyle w:val="ListBullet"/>
      </w:pPr>
      <w:r>
        <w:t>**Page Load Speed:** Maintain under 3 seconds mobile, 2 seconds desktop</w:t>
      </w:r>
    </w:p>
    <w:p/>
    <w:p>
      <w:r>
        <w:t>**Next Phase:** Content Hub strategy development with UX-optimised information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