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Content Research - All Spark Electrical</w:t>
      </w:r>
    </w:p>
    <w:p/>
    <w:p>
      <w:r>
        <w:rPr>
          <w:b/>
        </w:rPr>
        <w:t>Project:</w:t>
      </w:r>
      <w:r>
        <w:t xml:space="preserve"> All Spark Electrical Marketing Research &amp; Strategy</w:t>
      </w:r>
    </w:p>
    <w:p>
      <w:r>
        <w:rPr>
          <w:b/>
        </w:rPr>
        <w:t>Date:</w:t>
      </w:r>
      <w:r>
        <w:t xml:space="preserve"> 14th September 2025</w:t>
      </w:r>
    </w:p>
    <w:p>
      <w:r>
        <w:rPr>
          <w:b/>
        </w:rPr>
        <w:t>Research Phase:</w:t>
      </w:r>
      <w:r>
        <w:t xml:space="preserve"> Phase 4 - Content Planning, Briefs &amp; AI Optimisation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[Content Strategy Framework](#content-strategy-framework)</w:t>
      </w:r>
    </w:p>
    <w:p>
      <w:pPr>
        <w:pStyle w:val="ListNumber"/>
      </w:pPr>
      <w:r>
        <w:t>[Content Hub Architecture](#content-hub-architecture)</w:t>
      </w:r>
    </w:p>
    <w:p>
      <w:pPr>
        <w:pStyle w:val="ListNumber"/>
      </w:pPr>
      <w:r>
        <w:t>[Pillar Page Strategy](#pillar-page-strategy)</w:t>
      </w:r>
    </w:p>
    <w:p>
      <w:pPr>
        <w:pStyle w:val="ListNumber"/>
      </w:pPr>
      <w:r>
        <w:t>[Content Cluster Development](#content-cluster-development)</w:t>
      </w:r>
    </w:p>
    <w:p>
      <w:pPr>
        <w:pStyle w:val="ListNumber"/>
      </w:pPr>
      <w:r>
        <w:t>[AI Optimisation Strategy](#ai-optimisation-strategy)</w:t>
      </w:r>
    </w:p>
    <w:p>
      <w:pPr>
        <w:pStyle w:val="ListNumber"/>
      </w:pPr>
      <w:r>
        <w:t>[Voice Search Integration](#voice-search-integration)</w:t>
      </w:r>
    </w:p>
    <w:p>
      <w:pPr>
        <w:pStyle w:val="ListNumber"/>
      </w:pPr>
      <w:r>
        <w:t>[Content Production Specifications](#content-production-specifications)</w:t>
      </w:r>
    </w:p>
    <w:p>
      <w:pPr>
        <w:pStyle w:val="ListNumber"/>
      </w:pPr>
      <w:r>
        <w:t>[Implementation Timeline](#implementation-timeline)</w:t>
      </w:r>
    </w:p>
    <w:p/>
    <w:p>
      <w:pPr>
        <w:pStyle w:val="Heading2"/>
        <w:jc w:val="left"/>
      </w:pPr>
      <w:r>
        <w:t>Executive Summary</w:t>
      </w:r>
    </w:p>
    <w:p/>
    <w:p>
      <w:r>
        <w:t>Based on comprehensive research across all four phases, All Spark Electrical has a significant opportunity to establish content leadership in Adelaide's electrical services market. The analysis reveals major content gaps in educational safety resources, technology integration guides, and emerging electrical services information.</w:t>
      </w:r>
    </w:p>
    <w:p/>
    <w:p>
      <w:r>
        <w:rPr>
          <w:b/>
        </w:rPr>
        <w:t>Strategic Content Positioning:</w:t>
      </w:r>
      <w:r>
        <w:t xml:space="preserve"> "Adelaide's Electrical Education and Innovation Authority"</w:t>
      </w:r>
    </w:p>
    <w:p/>
    <w:p>
      <w:r>
        <w:rPr>
          <w:b/>
        </w:rPr>
        <w:t>Key Content Opportunities Identified:</w:t>
      </w:r>
    </w:p>
    <w:p>
      <w:pPr>
        <w:pStyle w:val="ListNumber"/>
      </w:pPr>
      <w:r>
        <w:rPr>
          <w:b/>
        </w:rPr>
        <w:t>Educational Authority Gap:</w:t>
      </w:r>
      <w:r>
        <w:t xml:space="preserve"> No Adelaide electrical contractors provide comprehensive safety and maintenance education</w:t>
      </w:r>
    </w:p>
    <w:p>
      <w:pPr>
        <w:pStyle w:val="ListNumber"/>
      </w:pPr>
      <w:r>
        <w:rPr>
          <w:b/>
        </w:rPr>
        <w:t>Technology Leadership Vacuum:</w:t>
      </w:r>
      <w:r>
        <w:t xml:space="preserve"> Limited content about smart home, EV charging, and solar integration</w:t>
      </w:r>
    </w:p>
    <w:p>
      <w:pPr>
        <w:pStyle w:val="ListNumber"/>
      </w:pPr>
      <w:r>
        <w:rPr>
          <w:b/>
        </w:rPr>
        <w:t>Local Expert Positioning:</w:t>
      </w:r>
      <w:r>
        <w:t xml:space="preserve"> Opportunity to become the go-to resource for Adelaide electrical knowledge</w:t>
      </w:r>
    </w:p>
    <w:p>
      <w:pPr>
        <w:pStyle w:val="ListNumber"/>
      </w:pPr>
      <w:r>
        <w:rPr>
          <w:b/>
        </w:rPr>
        <w:t>AI and Voice Search Advantage:</w:t>
      </w:r>
      <w:r>
        <w:t xml:space="preserve"> Early optimisation for emerging search technologies</w:t>
      </w:r>
    </w:p>
    <w:p/>
    <w:p>
      <w:r>
        <w:rPr>
          <w:b/>
        </w:rPr>
        <w:t>Content Strategy Impact:</w:t>
      </w:r>
    </w:p>
    <w:p>
      <w:pPr>
        <w:pStyle w:val="ListBullet"/>
      </w:pPr>
      <w:r>
        <w:rPr>
          <w:b/>
        </w:rPr>
        <w:t>Traffic Growth:</w:t>
      </w:r>
      <w:r>
        <w:t xml:space="preserve"> 300-500% increase in organic search traffic projected</w:t>
      </w:r>
    </w:p>
    <w:p>
      <w:pPr>
        <w:pStyle w:val="ListBullet"/>
      </w:pPr>
      <w:r>
        <w:rPr>
          <w:b/>
        </w:rPr>
        <w:t>Authority Building:</w:t>
      </w:r>
      <w:r>
        <w:t xml:space="preserve"> Establish thought leadership in electrical safety and technology</w:t>
      </w:r>
    </w:p>
    <w:p>
      <w:pPr>
        <w:pStyle w:val="ListBullet"/>
      </w:pPr>
      <w:r>
        <w:rPr>
          <w:b/>
        </w:rPr>
        <w:t>Lead Quality Enhancement:</w:t>
      </w:r>
      <w:r>
        <w:t xml:space="preserve"> Educational content attracts higher-intent, more qualified leads</w:t>
      </w:r>
    </w:p>
    <w:p>
      <w:pPr>
        <w:pStyle w:val="ListBullet"/>
      </w:pPr>
      <w:r>
        <w:rPr>
          <w:b/>
        </w:rPr>
        <w:t>Market Differentiation:</w:t>
      </w:r>
      <w:r>
        <w:t xml:space="preserve"> Stand out from service-only competitor content approaches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Strategic Content Pillars</w:t>
      </w:r>
    </w:p>
    <w:p/>
    <w:p>
      <w:r>
        <w:rPr>
          <w:b/>
        </w:rPr>
        <w:t>Pillar 1: Electrical Safety and Maintenance Authority</w:t>
      </w:r>
    </w:p>
    <w:p>
      <w:pPr>
        <w:pStyle w:val="ListBullet"/>
      </w:pPr>
      <w:r>
        <w:rPr>
          <w:b/>
        </w:rPr>
        <w:t>Objective:</w:t>
      </w:r>
      <w:r>
        <w:t xml:space="preserve"> Become Adelaide's trusted electrical safety resource</w:t>
      </w:r>
    </w:p>
    <w:p>
      <w:pPr>
        <w:pStyle w:val="ListBullet"/>
      </w:pPr>
      <w:r>
        <w:rPr>
          <w:b/>
        </w:rPr>
        <w:t>Target Audience:</w:t>
      </w:r>
      <w:r>
        <w:t xml:space="preserve"> Homeowners, property managers, small business owners</w:t>
      </w:r>
    </w:p>
    <w:p>
      <w:pPr>
        <w:pStyle w:val="ListBullet"/>
      </w:pPr>
      <w:r>
        <w:rPr>
          <w:b/>
        </w:rPr>
        <w:t>Content Focus:</w:t>
      </w:r>
      <w:r>
        <w:t xml:space="preserve"> Prevention, safety, maintenance, compliance</w:t>
      </w:r>
    </w:p>
    <w:p>
      <w:pPr>
        <w:pStyle w:val="ListBullet"/>
      </w:pPr>
      <w:r>
        <w:rPr>
          <w:b/>
        </w:rPr>
        <w:t>Business Impact:</w:t>
      </w:r>
      <w:r>
        <w:t xml:space="preserve"> Trust building, emergency service positioning</w:t>
      </w:r>
    </w:p>
    <w:p/>
    <w:p>
      <w:r>
        <w:rPr>
          <w:b/>
        </w:rPr>
        <w:t>Pillar 2: Technology Integration Leadership</w:t>
      </w:r>
    </w:p>
    <w:p>
      <w:pPr>
        <w:pStyle w:val="ListBullet"/>
      </w:pPr>
      <w:r>
        <w:rPr>
          <w:b/>
        </w:rPr>
        <w:t>Objective:</w:t>
      </w:r>
      <w:r>
        <w:t xml:space="preserve"> Lead Adelaide market in emerging electrical technologies</w:t>
      </w:r>
    </w:p>
    <w:p>
      <w:pPr>
        <w:pStyle w:val="ListBullet"/>
      </w:pPr>
      <w:r>
        <w:rPr>
          <w:b/>
        </w:rPr>
        <w:t>Target Audience:</w:t>
      </w:r>
      <w:r>
        <w:t xml:space="preserve"> Tech-savvy homeowners, commercial property developers</w:t>
      </w:r>
    </w:p>
    <w:p>
      <w:pPr>
        <w:pStyle w:val="ListBullet"/>
      </w:pPr>
      <w:r>
        <w:rPr>
          <w:b/>
        </w:rPr>
        <w:t>Content Focus:</w:t>
      </w:r>
      <w:r>
        <w:t xml:space="preserve"> Smart home, EV charging, solar integration, automation</w:t>
      </w:r>
    </w:p>
    <w:p>
      <w:pPr>
        <w:pStyle w:val="ListBullet"/>
      </w:pPr>
      <w:r>
        <w:rPr>
          <w:b/>
        </w:rPr>
        <w:t>Business Impact:</w:t>
      </w:r>
      <w:r>
        <w:t xml:space="preserve"> Premium service positioning, early market capture</w:t>
      </w:r>
    </w:p>
    <w:p/>
    <w:p>
      <w:r>
        <w:rPr>
          <w:b/>
        </w:rPr>
        <w:t>Pillar 3: Commercial and Industrial Expertise</w:t>
      </w:r>
    </w:p>
    <w:p>
      <w:pPr>
        <w:pStyle w:val="ListBullet"/>
      </w:pPr>
      <w:r>
        <w:rPr>
          <w:b/>
        </w:rPr>
        <w:t>Objective:</w:t>
      </w:r>
      <w:r>
        <w:t xml:space="preserve"> Establish authority in complex electrical projects</w:t>
      </w:r>
    </w:p>
    <w:p>
      <w:pPr>
        <w:pStyle w:val="ListBullet"/>
      </w:pPr>
      <w:r>
        <w:rPr>
          <w:b/>
        </w:rPr>
        <w:t>Target Audience:</w:t>
      </w:r>
      <w:r>
        <w:t xml:space="preserve"> Commercial property managers, industrial facility operators</w:t>
      </w:r>
    </w:p>
    <w:p>
      <w:pPr>
        <w:pStyle w:val="ListBullet"/>
      </w:pPr>
      <w:r>
        <w:rPr>
          <w:b/>
        </w:rPr>
        <w:t>Content Focus:</w:t>
      </w:r>
      <w:r>
        <w:t xml:space="preserve"> Compliance, efficiency, large-scale systems, maintenance</w:t>
      </w:r>
    </w:p>
    <w:p>
      <w:pPr>
        <w:pStyle w:val="ListBullet"/>
      </w:pPr>
      <w:r>
        <w:rPr>
          <w:b/>
        </w:rPr>
        <w:t>Business Impact:</w:t>
      </w:r>
      <w:r>
        <w:t xml:space="preserve"> Higher-value contracts, commercial market penetration</w:t>
      </w:r>
    </w:p>
    <w:p/>
    <w:p>
      <w:r>
        <w:rPr>
          <w:b/>
        </w:rPr>
        <w:t>Pillar 4: Local Adelaide Market Authority</w:t>
      </w:r>
    </w:p>
    <w:p>
      <w:pPr>
        <w:pStyle w:val="ListBullet"/>
      </w:pPr>
      <w:r>
        <w:rPr>
          <w:b/>
        </w:rPr>
        <w:t>Objective:</w:t>
      </w:r>
      <w:r>
        <w:t xml:space="preserve"> Dominate local electrical services information</w:t>
      </w:r>
    </w:p>
    <w:p>
      <w:pPr>
        <w:pStyle w:val="ListBullet"/>
      </w:pPr>
      <w:r>
        <w:rPr>
          <w:b/>
        </w:rPr>
        <w:t>Target Audience:</w:t>
      </w:r>
      <w:r>
        <w:t xml:space="preserve"> All Adelaide electrical service seekers</w:t>
      </w:r>
    </w:p>
    <w:p>
      <w:pPr>
        <w:pStyle w:val="ListBullet"/>
      </w:pPr>
      <w:r>
        <w:rPr>
          <w:b/>
        </w:rPr>
        <w:t>Content Focus:</w:t>
      </w:r>
      <w:r>
        <w:t xml:space="preserve"> Local regulations, area-specific electrical issues, community resources</w:t>
      </w:r>
    </w:p>
    <w:p>
      <w:pPr>
        <w:pStyle w:val="ListBullet"/>
      </w:pPr>
      <w:r>
        <w:rPr>
          <w:b/>
        </w:rPr>
        <w:t>Business Impact:</w:t>
      </w:r>
      <w:r>
        <w:t xml:space="preserve"> Local SEO dominance, community trust building</w:t>
      </w:r>
    </w:p>
    <w:p/>
    <w:p>
      <w:pPr>
        <w:pStyle w:val="Heading3"/>
        <w:jc w:val="left"/>
      </w:pPr>
      <w:r>
        <w:t>Content Types and Formats</w:t>
      </w:r>
    </w:p>
    <w:p/>
    <w:p>
      <w:r>
        <w:rPr>
          <w:b/>
        </w:rPr>
        <w:t>Educational Content (40% of content production):</w:t>
      </w:r>
    </w:p>
    <w:p>
      <w:pPr>
        <w:pStyle w:val="ListBullet"/>
      </w:pPr>
      <w:r>
        <w:t>Comprehensive safety guides and checklists</w:t>
      </w:r>
    </w:p>
    <w:p>
      <w:pPr>
        <w:pStyle w:val="ListBullet"/>
      </w:pPr>
      <w:r>
        <w:t>How-to tutorials and step-by-step guides</w:t>
      </w:r>
    </w:p>
    <w:p>
      <w:pPr>
        <w:pStyle w:val="ListBullet"/>
      </w:pPr>
      <w:r>
        <w:t>Problem diagnosis and solution resources</w:t>
      </w:r>
    </w:p>
    <w:p>
      <w:pPr>
        <w:pStyle w:val="ListBullet"/>
      </w:pPr>
      <w:r>
        <w:t>Regulatory compliance explanations</w:t>
      </w:r>
    </w:p>
    <w:p/>
    <w:p>
      <w:r>
        <w:rPr>
          <w:b/>
        </w:rPr>
        <w:t>Service-Focused Content (30% of content production):</w:t>
      </w:r>
    </w:p>
    <w:p>
      <w:pPr>
        <w:pStyle w:val="ListBullet"/>
      </w:pPr>
      <w:r>
        <w:t>Service-specific landing pages and descriptions</w:t>
      </w:r>
    </w:p>
    <w:p>
      <w:pPr>
        <w:pStyle w:val="ListBullet"/>
      </w:pPr>
      <w:r>
        <w:t>Case studies and project showcases</w:t>
      </w:r>
    </w:p>
    <w:p>
      <w:pPr>
        <w:pStyle w:val="ListBullet"/>
      </w:pPr>
      <w:r>
        <w:t>Before/after transformation stories</w:t>
      </w:r>
    </w:p>
    <w:p>
      <w:pPr>
        <w:pStyle w:val="ListBullet"/>
      </w:pPr>
      <w:r>
        <w:t>Customer testimonial features</w:t>
      </w:r>
    </w:p>
    <w:p/>
    <w:p>
      <w:r>
        <w:rPr>
          <w:b/>
        </w:rPr>
        <w:t>Technology and Innovation Content (20% of content production):</w:t>
      </w:r>
    </w:p>
    <w:p>
      <w:pPr>
        <w:pStyle w:val="ListBullet"/>
      </w:pPr>
      <w:r>
        <w:t>Emerging technology explanations and guides</w:t>
      </w:r>
    </w:p>
    <w:p>
      <w:pPr>
        <w:pStyle w:val="ListBullet"/>
      </w:pPr>
      <w:r>
        <w:t>Product comparison and recommendation content</w:t>
      </w:r>
    </w:p>
    <w:p>
      <w:pPr>
        <w:pStyle w:val="ListBullet"/>
      </w:pPr>
      <w:r>
        <w:t>Integration and compatibility resources</w:t>
      </w:r>
    </w:p>
    <w:p>
      <w:pPr>
        <w:pStyle w:val="ListBullet"/>
      </w:pPr>
      <w:r>
        <w:t>Future trend analysis and predictions</w:t>
      </w:r>
    </w:p>
    <w:p/>
    <w:p>
      <w:r>
        <w:rPr>
          <w:b/>
        </w:rPr>
        <w:t>Local and Community Content (10% of content production):</w:t>
      </w:r>
    </w:p>
    <w:p>
      <w:pPr>
        <w:pStyle w:val="ListBullet"/>
      </w:pPr>
      <w:r>
        <w:t>Adelaide-specific electrical regulations and requirements</w:t>
      </w:r>
    </w:p>
    <w:p>
      <w:pPr>
        <w:pStyle w:val="ListBullet"/>
      </w:pPr>
      <w:r>
        <w:t>Local electrical safety concerns and solutions</w:t>
      </w:r>
    </w:p>
    <w:p>
      <w:pPr>
        <w:pStyle w:val="ListBullet"/>
      </w:pPr>
      <w:r>
        <w:t>Community event participation and involvement</w:t>
      </w:r>
    </w:p>
    <w:p>
      <w:pPr>
        <w:pStyle w:val="ListBullet"/>
      </w:pPr>
      <w:r>
        <w:t>Local partnership and collaboration features</w:t>
      </w:r>
    </w:p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Hub 1: Electrical Safety Central</w:t>
      </w:r>
    </w:p>
    <w:p/>
    <w:p>
      <w:r>
        <w:rPr>
          <w:b/>
        </w:rPr>
        <w:t>Hub Overview:</w:t>
      </w:r>
      <w:r>
        <w:t xml:space="preserve"> Comprehensive electrical safety resource for Adelaide homeowners and businesses</w:t>
      </w:r>
    </w:p>
    <w:p/>
    <w:p>
      <w:r>
        <w:rPr>
          <w:b/>
        </w:rPr>
        <w:t>Target Keywords:</w:t>
      </w:r>
    </w:p>
    <w:p>
      <w:pPr>
        <w:pStyle w:val="ListBullet"/>
      </w:pPr>
      <w:r>
        <w:t>electrical safety tips Adelaide</w:t>
      </w:r>
    </w:p>
    <w:p>
      <w:pPr>
        <w:pStyle w:val="ListBullet"/>
      </w:pPr>
      <w:r>
        <w:t>home electrical safety checklist</w:t>
      </w:r>
    </w:p>
    <w:p>
      <w:pPr>
        <w:pStyle w:val="ListBullet"/>
      </w:pPr>
      <w:r>
        <w:t>electrical hazard prevention</w:t>
      </w:r>
    </w:p>
    <w:p>
      <w:pPr>
        <w:pStyle w:val="ListBullet"/>
      </w:pPr>
      <w:r>
        <w:t>electrical emergency procedures</w:t>
      </w:r>
    </w:p>
    <w:p/>
    <w:p>
      <w:r>
        <w:rPr>
          <w:b/>
        </w:rPr>
        <w:t>Content Structure:</w:t>
      </w:r>
    </w:p>
    <w:p/>
    <w:p>
      <w:r>
        <w:rPr>
          <w:b/>
        </w:rPr>
        <w:t>1.1 Home Electrical Safety Hub</w:t>
      </w:r>
    </w:p>
    <w:p>
      <w:pPr>
        <w:pStyle w:val="ListBullet"/>
      </w:pPr>
      <w:r>
        <w:t>Ultimate Home Electrical Safety Checklist</w:t>
      </w:r>
    </w:p>
    <w:p>
      <w:pPr>
        <w:pStyle w:val="ListBullet"/>
      </w:pPr>
      <w:r>
        <w:t>Electrical Hazard Identification Guide</w:t>
      </w:r>
    </w:p>
    <w:p>
      <w:pPr>
        <w:pStyle w:val="ListBullet"/>
      </w:pPr>
      <w:r>
        <w:t>Child Safety Around Electrical Systems</w:t>
      </w:r>
    </w:p>
    <w:p>
      <w:pPr>
        <w:pStyle w:val="ListBullet"/>
      </w:pPr>
      <w:r>
        <w:t>Seasonal Electrical Safety Protocols</w:t>
      </w:r>
    </w:p>
    <w:p>
      <w:pPr>
        <w:pStyle w:val="ListBullet"/>
      </w:pPr>
      <w:r>
        <w:t>Emergency Electrical Safety Procedures</w:t>
      </w:r>
    </w:p>
    <w:p/>
    <w:p>
      <w:r>
        <w:rPr>
          <w:b/>
        </w:rPr>
        <w:t>1.2 Business Electrical Safety Hub</w:t>
      </w:r>
    </w:p>
    <w:p>
      <w:pPr>
        <w:pStyle w:val="ListBullet"/>
      </w:pPr>
      <w:r>
        <w:t>Commercial Electrical Safety Compliance Guide</w:t>
      </w:r>
    </w:p>
    <w:p>
      <w:pPr>
        <w:pStyle w:val="ListBullet"/>
      </w:pPr>
      <w:r>
        <w:t>Workplace Electrical Hazard Management</w:t>
      </w:r>
    </w:p>
    <w:p>
      <w:pPr>
        <w:pStyle w:val="ListBullet"/>
      </w:pPr>
      <w:r>
        <w:t>Industrial Electrical Safety Protocols</w:t>
      </w:r>
    </w:p>
    <w:p>
      <w:pPr>
        <w:pStyle w:val="ListBullet"/>
      </w:pPr>
      <w:r>
        <w:t>Electrical Safety Training Resources</w:t>
      </w:r>
    </w:p>
    <w:p>
      <w:pPr>
        <w:pStyle w:val="ListBullet"/>
      </w:pPr>
      <w:r>
        <w:t>Emergency Response Planning</w:t>
      </w:r>
    </w:p>
    <w:p/>
    <w:p>
      <w:r>
        <w:rPr>
          <w:b/>
        </w:rPr>
        <w:t>1.3 Electrical Maintenance Hub</w:t>
      </w:r>
    </w:p>
    <w:p>
      <w:pPr>
        <w:pStyle w:val="ListBullet"/>
      </w:pPr>
      <w:r>
        <w:t>Electrical System Maintenance Calendar</w:t>
      </w:r>
    </w:p>
    <w:p>
      <w:pPr>
        <w:pStyle w:val="ListBullet"/>
      </w:pPr>
      <w:r>
        <w:t>DIY vs Professional Electrical Work Guidelines</w:t>
      </w:r>
    </w:p>
    <w:p>
      <w:pPr>
        <w:pStyle w:val="ListBullet"/>
      </w:pPr>
      <w:r>
        <w:t>Electrical Component Lifespan Guide</w:t>
      </w:r>
    </w:p>
    <w:p>
      <w:pPr>
        <w:pStyle w:val="ListBullet"/>
      </w:pPr>
      <w:r>
        <w:t>Preventive Maintenance Checklists</w:t>
      </w:r>
    </w:p>
    <w:p>
      <w:pPr>
        <w:pStyle w:val="ListBullet"/>
      </w:pPr>
      <w:r>
        <w:t>Warning Signs Requiring Professional Attention</w:t>
      </w:r>
    </w:p>
    <w:p/>
    <w:p>
      <w:pPr>
        <w:pStyle w:val="Heading3"/>
        <w:jc w:val="left"/>
      </w:pPr>
      <w:r>
        <w:t>Hub 2: Smart Electrical Solutions</w:t>
      </w:r>
    </w:p>
    <w:p/>
    <w:p>
      <w:r>
        <w:rPr>
          <w:b/>
        </w:rPr>
        <w:t>Hub Overview:</w:t>
      </w:r>
      <w:r>
        <w:t xml:space="preserve"> Adelaide's complete guide to modern electrical technology integration</w:t>
      </w:r>
    </w:p>
    <w:p/>
    <w:p>
      <w:r>
        <w:rPr>
          <w:b/>
        </w:rPr>
        <w:t>Target Keywords:</w:t>
      </w:r>
    </w:p>
    <w:p>
      <w:pPr>
        <w:pStyle w:val="ListBullet"/>
      </w:pPr>
      <w:r>
        <w:t>smart home electrician Adelaide</w:t>
      </w:r>
    </w:p>
    <w:p>
      <w:pPr>
        <w:pStyle w:val="ListBullet"/>
      </w:pPr>
      <w:r>
        <w:t>EV charging installation Adelaide</w:t>
      </w:r>
    </w:p>
    <w:p>
      <w:pPr>
        <w:pStyle w:val="ListBullet"/>
      </w:pPr>
      <w:r>
        <w:t>electrical system modernisation</w:t>
      </w:r>
    </w:p>
    <w:p>
      <w:pPr>
        <w:pStyle w:val="ListBullet"/>
      </w:pPr>
      <w:r>
        <w:t>home automation electrical</w:t>
      </w:r>
    </w:p>
    <w:p/>
    <w:p>
      <w:r>
        <w:rPr>
          <w:b/>
        </w:rPr>
        <w:t>Content Structure:</w:t>
      </w:r>
    </w:p>
    <w:p/>
    <w:p>
      <w:r>
        <w:rPr>
          <w:b/>
        </w:rPr>
        <w:t>2.1 Smart Home Integration Hub</w:t>
      </w:r>
    </w:p>
    <w:p>
      <w:pPr>
        <w:pStyle w:val="ListBullet"/>
      </w:pPr>
      <w:r>
        <w:t>Complete Smart Home Electrical Planning Guide</w:t>
      </w:r>
    </w:p>
    <w:p>
      <w:pPr>
        <w:pStyle w:val="ListBullet"/>
      </w:pPr>
      <w:r>
        <w:t>Smart Home Device Electrical Requirements</w:t>
      </w:r>
    </w:p>
    <w:p>
      <w:pPr>
        <w:pStyle w:val="ListBullet"/>
      </w:pPr>
      <w:r>
        <w:t>Electrical Infrastructure for Home Automation</w:t>
      </w:r>
    </w:p>
    <w:p>
      <w:pPr>
        <w:pStyle w:val="ListBullet"/>
      </w:pPr>
      <w:r>
        <w:t>Smart Lighting System Installation Guide</w:t>
      </w:r>
    </w:p>
    <w:p>
      <w:pPr>
        <w:pStyle w:val="ListBullet"/>
      </w:pPr>
      <w:r>
        <w:t>Home Energy Management Systems</w:t>
      </w:r>
    </w:p>
    <w:p/>
    <w:p>
      <w:r>
        <w:rPr>
          <w:b/>
        </w:rPr>
        <w:t>2.2 EV Charging Solutions Hub</w:t>
      </w:r>
    </w:p>
    <w:p>
      <w:pPr>
        <w:pStyle w:val="ListBullet"/>
      </w:pPr>
      <w:r>
        <w:t>Complete Guide to Home EV Charging Installation</w:t>
      </w:r>
    </w:p>
    <w:p>
      <w:pPr>
        <w:pStyle w:val="ListBullet"/>
      </w:pPr>
      <w:r>
        <w:t>EV Charging Electrical Requirements Assessment</w:t>
      </w:r>
    </w:p>
    <w:p>
      <w:pPr>
        <w:pStyle w:val="ListBullet"/>
      </w:pPr>
      <w:r>
        <w:t>Solar-Integrated EV Charging Systems</w:t>
      </w:r>
    </w:p>
    <w:p>
      <w:pPr>
        <w:pStyle w:val="ListBullet"/>
      </w:pPr>
      <w:r>
        <w:t>Commercial EV Charging Infrastructure</w:t>
      </w:r>
    </w:p>
    <w:p>
      <w:pPr>
        <w:pStyle w:val="ListBullet"/>
      </w:pPr>
      <w:r>
        <w:t>EV Charging Cost Analysis and ROI</w:t>
      </w:r>
    </w:p>
    <w:p/>
    <w:p>
      <w:r>
        <w:rPr>
          <w:b/>
        </w:rPr>
        <w:t>2.3 Solar and Renewable Energy Hub</w:t>
      </w:r>
    </w:p>
    <w:p>
      <w:pPr>
        <w:pStyle w:val="ListBullet"/>
      </w:pPr>
      <w:r>
        <w:t>Solar Panel Electrical Integration Guide</w:t>
      </w:r>
    </w:p>
    <w:p>
      <w:pPr>
        <w:pStyle w:val="ListBullet"/>
      </w:pPr>
      <w:r>
        <w:t>Battery Storage Electrical Requirements</w:t>
      </w:r>
    </w:p>
    <w:p>
      <w:pPr>
        <w:pStyle w:val="ListBullet"/>
      </w:pPr>
      <w:r>
        <w:t>Solar System Maintenance and Troubleshooting</w:t>
      </w:r>
    </w:p>
    <w:p>
      <w:pPr>
        <w:pStyle w:val="ListBullet"/>
      </w:pPr>
      <w:r>
        <w:t>Grid-Tie Electrical Considerations</w:t>
      </w:r>
    </w:p>
    <w:p>
      <w:pPr>
        <w:pStyle w:val="ListBullet"/>
      </w:pPr>
      <w:r>
        <w:t>Renewable Energy System Design</w:t>
      </w:r>
    </w:p>
    <w:p/>
    <w:p>
      <w:pPr>
        <w:pStyle w:val="Heading3"/>
        <w:jc w:val="left"/>
      </w:pPr>
      <w:r>
        <w:t>Hub 3: Commercial Electrical Excellence</w:t>
      </w:r>
    </w:p>
    <w:p/>
    <w:p>
      <w:r>
        <w:rPr>
          <w:b/>
        </w:rPr>
        <w:t>Hub Overview:</w:t>
      </w:r>
      <w:r>
        <w:t xml:space="preserve"> Expert resource for commercial and industrial electrical solutions</w:t>
      </w:r>
    </w:p>
    <w:p/>
    <w:p>
      <w:r>
        <w:rPr>
          <w:b/>
        </w:rPr>
        <w:t>Target Keywords:</w:t>
      </w:r>
    </w:p>
    <w:p>
      <w:pPr>
        <w:pStyle w:val="ListBullet"/>
      </w:pPr>
      <w:r>
        <w:t>commercial electrician Adelaide</w:t>
      </w:r>
    </w:p>
    <w:p>
      <w:pPr>
        <w:pStyle w:val="ListBullet"/>
      </w:pPr>
      <w:r>
        <w:t>industrial electrical services</w:t>
      </w:r>
    </w:p>
    <w:p>
      <w:pPr>
        <w:pStyle w:val="ListBullet"/>
      </w:pPr>
      <w:r>
        <w:t>electrical compliance Adelaide</w:t>
      </w:r>
    </w:p>
    <w:p>
      <w:pPr>
        <w:pStyle w:val="ListBullet"/>
      </w:pPr>
      <w:r>
        <w:t>commercial electrical maintenance</w:t>
      </w:r>
    </w:p>
    <w:p/>
    <w:p>
      <w:r>
        <w:rPr>
          <w:b/>
        </w:rPr>
        <w:t>Content Structure:</w:t>
      </w:r>
    </w:p>
    <w:p/>
    <w:p>
      <w:r>
        <w:rPr>
          <w:b/>
        </w:rPr>
        <w:t>3.1 Commercial Electrical Systems Hub</w:t>
      </w:r>
    </w:p>
    <w:p>
      <w:pPr>
        <w:pStyle w:val="ListBullet"/>
      </w:pPr>
      <w:r>
        <w:t>Commercial Electrical System Design Guide</w:t>
      </w:r>
    </w:p>
    <w:p>
      <w:pPr>
        <w:pStyle w:val="ListBullet"/>
      </w:pPr>
      <w:r>
        <w:t>Office Building Electrical Modernisation</w:t>
      </w:r>
    </w:p>
    <w:p>
      <w:pPr>
        <w:pStyle w:val="ListBullet"/>
      </w:pPr>
      <w:r>
        <w:t>Retail Space Electrical Planning</w:t>
      </w:r>
    </w:p>
    <w:p>
      <w:pPr>
        <w:pStyle w:val="ListBullet"/>
      </w:pPr>
      <w:r>
        <w:t>Restaurant and Kitchen Electrical Requirements</w:t>
      </w:r>
    </w:p>
    <w:p>
      <w:pPr>
        <w:pStyle w:val="ListBullet"/>
      </w:pPr>
      <w:r>
        <w:t>Medical Facility Electrical Compliance</w:t>
      </w:r>
    </w:p>
    <w:p/>
    <w:p>
      <w:r>
        <w:rPr>
          <w:b/>
        </w:rPr>
        <w:t>3.2 Industrial Electrical Hub</w:t>
      </w:r>
    </w:p>
    <w:p>
      <w:pPr>
        <w:pStyle w:val="ListBullet"/>
      </w:pPr>
      <w:r>
        <w:t>Industrial Electrical Safety Standards</w:t>
      </w:r>
    </w:p>
    <w:p>
      <w:pPr>
        <w:pStyle w:val="ListBullet"/>
      </w:pPr>
      <w:r>
        <w:t>Manufacturing Electrical System Optimisation</w:t>
      </w:r>
    </w:p>
    <w:p>
      <w:pPr>
        <w:pStyle w:val="ListBullet"/>
      </w:pPr>
      <w:r>
        <w:t>Warehouse Electrical Infrastructure</w:t>
      </w:r>
    </w:p>
    <w:p>
      <w:pPr>
        <w:pStyle w:val="ListBullet"/>
      </w:pPr>
      <w:r>
        <w:t>Industrial Maintenance Best Practices</w:t>
      </w:r>
    </w:p>
    <w:p>
      <w:pPr>
        <w:pStyle w:val="ListBullet"/>
      </w:pPr>
      <w:r>
        <w:t>Electrical Energy Efficiency in Industry</w:t>
      </w:r>
    </w:p>
    <w:p/>
    <w:p>
      <w:r>
        <w:rPr>
          <w:b/>
        </w:rPr>
        <w:t>3.3 Compliance and Standards Hub</w:t>
      </w:r>
    </w:p>
    <w:p>
      <w:pPr>
        <w:pStyle w:val="ListBullet"/>
      </w:pPr>
      <w:r>
        <w:t>South Australian Electrical Compliance Guide</w:t>
      </w:r>
    </w:p>
    <w:p>
      <w:pPr>
        <w:pStyle w:val="ListBullet"/>
      </w:pPr>
      <w:r>
        <w:t>Electrical Inspection Requirements</w:t>
      </w:r>
    </w:p>
    <w:p>
      <w:pPr>
        <w:pStyle w:val="ListBullet"/>
      </w:pPr>
      <w:r>
        <w:t>Electrical Certificate and Documentation</w:t>
      </w:r>
    </w:p>
    <w:p>
      <w:pPr>
        <w:pStyle w:val="ListBullet"/>
      </w:pPr>
      <w:r>
        <w:t>Regulatory Update and Changes</w:t>
      </w:r>
    </w:p>
    <w:p>
      <w:pPr>
        <w:pStyle w:val="ListBullet"/>
      </w:pPr>
      <w:r>
        <w:t>Compliance Cost-Benefit Analysis</w:t>
      </w:r>
    </w:p>
    <w:p/>
    <w:p>
      <w:pPr>
        <w:pStyle w:val="Heading3"/>
        <w:jc w:val="left"/>
      </w:pPr>
      <w:r>
        <w:t>Hub 4: Adelaide Electrical Authority</w:t>
      </w:r>
    </w:p>
    <w:p/>
    <w:p>
      <w:r>
        <w:rPr>
          <w:b/>
        </w:rPr>
        <w:t>Hub Overview:</w:t>
      </w:r>
      <w:r>
        <w:t xml:space="preserve"> Definitive local resource for Adelaide electrical services and information</w:t>
      </w:r>
    </w:p>
    <w:p/>
    <w:p>
      <w:r>
        <w:rPr>
          <w:b/>
        </w:rPr>
        <w:t>Target Keywords:</w:t>
      </w:r>
    </w:p>
    <w:p>
      <w:pPr>
        <w:pStyle w:val="ListBullet"/>
      </w:pPr>
      <w:r>
        <w:t>electrician Adelaide</w:t>
      </w:r>
    </w:p>
    <w:p>
      <w:pPr>
        <w:pStyle w:val="ListBullet"/>
      </w:pPr>
      <w:r>
        <w:t>Adelaide electrical services</w:t>
      </w:r>
    </w:p>
    <w:p>
      <w:pPr>
        <w:pStyle w:val="ListBullet"/>
      </w:pPr>
      <w:r>
        <w:t>electrical contractor Adelaide</w:t>
      </w:r>
    </w:p>
    <w:p>
      <w:pPr>
        <w:pStyle w:val="ListBullet"/>
      </w:pPr>
      <w:r>
        <w:t>emergency electrician Adelaide</w:t>
      </w:r>
    </w:p>
    <w:p/>
    <w:p>
      <w:r>
        <w:rPr>
          <w:b/>
        </w:rPr>
        <w:t>Content Structure:</w:t>
      </w:r>
    </w:p>
    <w:p/>
    <w:p>
      <w:r>
        <w:rPr>
          <w:b/>
        </w:rPr>
        <w:t>4.1 Adelaide Electrical Services Hub</w:t>
      </w:r>
    </w:p>
    <w:p>
      <w:pPr>
        <w:pStyle w:val="ListBullet"/>
      </w:pPr>
      <w:r>
        <w:t>Complete Adelaide Electrical Services Directory</w:t>
      </w:r>
    </w:p>
    <w:p>
      <w:pPr>
        <w:pStyle w:val="ListBullet"/>
      </w:pPr>
      <w:r>
        <w:t>Choosing the Right Adelaide Electrician</w:t>
      </w:r>
    </w:p>
    <w:p>
      <w:pPr>
        <w:pStyle w:val="ListBullet"/>
      </w:pPr>
      <w:r>
        <w:t>Emergency Electrical Services in Adelaide</w:t>
      </w:r>
    </w:p>
    <w:p>
      <w:pPr>
        <w:pStyle w:val="ListBullet"/>
      </w:pPr>
      <w:r>
        <w:t>Adelaide Electrical Service Cost Guide</w:t>
      </w:r>
    </w:p>
    <w:p>
      <w:pPr>
        <w:pStyle w:val="ListBullet"/>
      </w:pPr>
      <w:r>
        <w:t>Local Electrical Contractor Comparison</w:t>
      </w:r>
    </w:p>
    <w:p/>
    <w:p>
      <w:r>
        <w:rPr>
          <w:b/>
        </w:rPr>
        <w:t>4.2 Adelaide Area-Specific Electrical Hub</w:t>
      </w:r>
    </w:p>
    <w:p>
      <w:pPr>
        <w:pStyle w:val="ListBullet"/>
      </w:pPr>
      <w:r>
        <w:t>Northern Adelaide Electrical Services (Dry Creek focus)</w:t>
      </w:r>
    </w:p>
    <w:p>
      <w:pPr>
        <w:pStyle w:val="ListBullet"/>
      </w:pPr>
      <w:r>
        <w:t>Adelaide Hills Electrical Considerations</w:t>
      </w:r>
    </w:p>
    <w:p>
      <w:pPr>
        <w:pStyle w:val="ListBullet"/>
      </w:pPr>
      <w:r>
        <w:t>Coastal Adelaide Electrical Challenges</w:t>
      </w:r>
    </w:p>
    <w:p>
      <w:pPr>
        <w:pStyle w:val="ListBullet"/>
      </w:pPr>
      <w:r>
        <w:t>Adelaide CBD Commercial Electrical</w:t>
      </w:r>
    </w:p>
    <w:p>
      <w:pPr>
        <w:pStyle w:val="ListBullet"/>
      </w:pPr>
      <w:r>
        <w:t>Industrial Adelaide Electrical Services</w:t>
      </w:r>
    </w:p>
    <w:p/>
    <w:p>
      <w:r>
        <w:rPr>
          <w:b/>
        </w:rPr>
        <w:t>4.3 Adelaide Electrical Community Hub</w:t>
      </w:r>
    </w:p>
    <w:p>
      <w:pPr>
        <w:pStyle w:val="ListBullet"/>
      </w:pPr>
      <w:r>
        <w:t>Adelaide Electrical Safety Community Resources</w:t>
      </w:r>
    </w:p>
    <w:p>
      <w:pPr>
        <w:pStyle w:val="ListBullet"/>
      </w:pPr>
      <w:r>
        <w:t>Local Electrical Regulation Updates</w:t>
      </w:r>
    </w:p>
    <w:p>
      <w:pPr>
        <w:pStyle w:val="ListBullet"/>
      </w:pPr>
      <w:r>
        <w:t>Adelaide Electrical Industry News</w:t>
      </w:r>
    </w:p>
    <w:p>
      <w:pPr>
        <w:pStyle w:val="ListBullet"/>
      </w:pPr>
      <w:r>
        <w:t>Community Electrical Safety Events</w:t>
      </w:r>
    </w:p>
    <w:p>
      <w:pPr>
        <w:pStyle w:val="ListBullet"/>
      </w:pPr>
      <w:r>
        <w:t>Local Electrical Emergency Resources</w:t>
      </w:r>
    </w:p>
    <w:p/>
    <w:p>
      <w:pPr>
        <w:pStyle w:val="Heading2"/>
        <w:jc w:val="left"/>
      </w:pPr>
      <w:r>
        <w:t>Pillar Page Strategy</w:t>
      </w:r>
    </w:p>
    <w:p/>
    <w:p>
      <w:pPr>
        <w:pStyle w:val="Heading3"/>
        <w:jc w:val="left"/>
      </w:pPr>
      <w:r>
        <w:t>Pillar Page 1: "The Complete Adelaide Home Electrical Safety Guide"</w:t>
      </w:r>
    </w:p>
    <w:p/>
    <w:p>
      <w:r>
        <w:rPr>
          <w:b/>
        </w:rPr>
        <w:t>Target Keyword:</w:t>
      </w:r>
      <w:r>
        <w:t xml:space="preserve"> home electrical safety Adelaide</w:t>
      </w:r>
    </w:p>
    <w:p>
      <w:r>
        <w:rPr>
          <w:b/>
        </w:rPr>
        <w:t>URL Structure:</w:t>
      </w:r>
      <w:r>
        <w:t xml:space="preserve"> /electrical-safety-guide-adelaide/</w:t>
      </w:r>
    </w:p>
    <w:p>
      <w:r>
        <w:rPr>
          <w:b/>
        </w:rPr>
        <w:t>Word Count:</w:t>
      </w:r>
      <w:r>
        <w:t xml:space="preserve"> 5,000-7,000 words</w:t>
      </w:r>
    </w:p>
    <w:p>
      <w:r>
        <w:rPr>
          <w:b/>
        </w:rPr>
        <w:t>Content Sections:</w:t>
      </w:r>
    </w:p>
    <w:p/>
    <w:p>
      <w:pPr>
        <w:pStyle w:val="ListNumber"/>
      </w:pPr>
      <w:r>
        <w:rPr>
          <w:b/>
        </w:rPr>
        <w:t>Introduction to Home Electrical Safety</w:t>
      </w:r>
    </w:p>
    <w:p>
      <w:pPr>
        <w:pStyle w:val="ListBullet"/>
      </w:pPr>
      <w:r>
        <w:t>Statistics on electrical hazards in Australian homes</w:t>
      </w:r>
    </w:p>
    <w:p>
      <w:pPr>
        <w:pStyle w:val="ListBullet"/>
      </w:pPr>
      <w:r>
        <w:t>Common electrical accidents and prevention</w:t>
      </w:r>
    </w:p>
    <w:p>
      <w:pPr>
        <w:pStyle w:val="ListBullet"/>
      </w:pPr>
      <w:r>
        <w:t>Legal requirements for electrical safety in SA</w:t>
      </w:r>
    </w:p>
    <w:p/>
    <w:p>
      <w:pPr>
        <w:pStyle w:val="ListNumber"/>
      </w:pPr>
      <w:r>
        <w:rPr>
          <w:b/>
        </w:rPr>
        <w:t>Electrical Hazard Identification</w:t>
      </w:r>
    </w:p>
    <w:p>
      <w:pPr>
        <w:pStyle w:val="ListBullet"/>
      </w:pPr>
      <w:r>
        <w:t>Visual warning signs of electrical problems</w:t>
      </w:r>
    </w:p>
    <w:p>
      <w:pPr>
        <w:pStyle w:val="ListBullet"/>
      </w:pPr>
      <w:r>
        <w:t>Electrical hazards by room (kitchen, bathroom, living areas)</w:t>
      </w:r>
    </w:p>
    <w:p>
      <w:pPr>
        <w:pStyle w:val="ListBullet"/>
      </w:pPr>
      <w:r>
        <w:t>Seasonal electrical hazards and prevention</w:t>
      </w:r>
    </w:p>
    <w:p/>
    <w:p>
      <w:pPr>
        <w:pStyle w:val="ListNumber"/>
      </w:pPr>
      <w:r>
        <w:rPr>
          <w:b/>
        </w:rPr>
        <w:t>DIY Electrical Safety vs Professional Requirements</w:t>
      </w:r>
    </w:p>
    <w:p>
      <w:pPr>
        <w:pStyle w:val="ListBullet"/>
      </w:pPr>
      <w:r>
        <w:t>What homeowners can safely do themselves</w:t>
      </w:r>
    </w:p>
    <w:p>
      <w:pPr>
        <w:pStyle w:val="ListBullet"/>
      </w:pPr>
      <w:r>
        <w:t>When to call a professional electrician</w:t>
      </w:r>
    </w:p>
    <w:p>
      <w:pPr>
        <w:pStyle w:val="ListBullet"/>
      </w:pPr>
      <w:r>
        <w:t>Legal and insurance implications</w:t>
      </w:r>
    </w:p>
    <w:p/>
    <w:p>
      <w:pPr>
        <w:pStyle w:val="ListNumber"/>
      </w:pPr>
      <w:r>
        <w:rPr>
          <w:b/>
        </w:rPr>
        <w:t>Emergency Electrical Procedures</w:t>
      </w:r>
    </w:p>
    <w:p>
      <w:pPr>
        <w:pStyle w:val="ListBullet"/>
      </w:pPr>
      <w:r>
        <w:t>Electrical fire response protocols</w:t>
      </w:r>
    </w:p>
    <w:p>
      <w:pPr>
        <w:pStyle w:val="ListBullet"/>
      </w:pPr>
      <w:r>
        <w:t>Power outage safety procedures</w:t>
      </w:r>
    </w:p>
    <w:p>
      <w:pPr>
        <w:pStyle w:val="ListBullet"/>
      </w:pPr>
      <w:r>
        <w:t>Electrical shock first aid</w:t>
      </w:r>
    </w:p>
    <w:p/>
    <w:p>
      <w:pPr>
        <w:pStyle w:val="ListNumber"/>
      </w:pPr>
      <w:r>
        <w:rPr>
          <w:b/>
        </w:rPr>
        <w:t>Electrical Maintenance and Inspection</w:t>
      </w:r>
    </w:p>
    <w:p>
      <w:pPr>
        <w:pStyle w:val="ListBullet"/>
      </w:pPr>
      <w:r>
        <w:t>Regular maintenance schedules</w:t>
      </w:r>
    </w:p>
    <w:p>
      <w:pPr>
        <w:pStyle w:val="ListBullet"/>
      </w:pPr>
      <w:r>
        <w:t>Professional inspection requirements</w:t>
      </w:r>
    </w:p>
    <w:p>
      <w:pPr>
        <w:pStyle w:val="ListBullet"/>
      </w:pPr>
      <w:r>
        <w:t>Cost-benefit analysis of preventive maintenance</w:t>
      </w:r>
    </w:p>
    <w:p/>
    <w:p>
      <w:r>
        <w:rPr>
          <w:b/>
        </w:rPr>
        <w:t>Supporting Cluster Content:</w:t>
      </w:r>
    </w:p>
    <w:p>
      <w:pPr>
        <w:pStyle w:val="ListBullet"/>
      </w:pPr>
      <w:r>
        <w:t>Child electrical safety checklist</w:t>
      </w:r>
    </w:p>
    <w:p>
      <w:pPr>
        <w:pStyle w:val="ListBullet"/>
      </w:pPr>
      <w:r>
        <w:t>Pet electrical safety guide</w:t>
      </w:r>
    </w:p>
    <w:p>
      <w:pPr>
        <w:pStyle w:val="ListBullet"/>
      </w:pPr>
      <w:r>
        <w:t>Seasonal electrical safety tips</w:t>
      </w:r>
    </w:p>
    <w:p>
      <w:pPr>
        <w:pStyle w:val="ListBullet"/>
      </w:pPr>
      <w:r>
        <w:t>Electrical emergency contact protocols</w:t>
      </w:r>
    </w:p>
    <w:p/>
    <w:p>
      <w:pPr>
        <w:pStyle w:val="Heading3"/>
        <w:jc w:val="left"/>
      </w:pPr>
      <w:r>
        <w:t>Pillar Page 2: "Smart Home Electrical Integration: Adelaide's Complete Guide"</w:t>
      </w:r>
    </w:p>
    <w:p/>
    <w:p>
      <w:r>
        <w:rPr>
          <w:b/>
        </w:rPr>
        <w:t>Target Keyword:</w:t>
      </w:r>
      <w:r>
        <w:t xml:space="preserve"> smart home electrical Adelaide</w:t>
      </w:r>
    </w:p>
    <w:p>
      <w:r>
        <w:rPr>
          <w:b/>
        </w:rPr>
        <w:t>URL Structure:</w:t>
      </w:r>
      <w:r>
        <w:t xml:space="preserve"> /smart-home-electrical-guide-adelaide/</w:t>
      </w:r>
    </w:p>
    <w:p>
      <w:r>
        <w:rPr>
          <w:b/>
        </w:rPr>
        <w:t>Word Count:</w:t>
      </w:r>
      <w:r>
        <w:t xml:space="preserve"> 4,500-6,000 words</w:t>
      </w:r>
    </w:p>
    <w:p>
      <w:r>
        <w:rPr>
          <w:b/>
        </w:rPr>
        <w:t>Content Sections:</w:t>
      </w:r>
    </w:p>
    <w:p/>
    <w:p>
      <w:pPr>
        <w:pStyle w:val="ListNumber"/>
      </w:pPr>
      <w:r>
        <w:rPr>
          <w:b/>
        </w:rPr>
        <w:t>Smart Home Electrical Infrastructure Requirements</w:t>
      </w:r>
    </w:p>
    <w:p>
      <w:pPr>
        <w:pStyle w:val="ListBullet"/>
      </w:pPr>
      <w:r>
        <w:t>Electrical capacity assessment for smart homes</w:t>
      </w:r>
    </w:p>
    <w:p>
      <w:pPr>
        <w:pStyle w:val="ListBullet"/>
      </w:pPr>
      <w:r>
        <w:t>Wiring upgrades needed for smart home integration</w:t>
      </w:r>
    </w:p>
    <w:p>
      <w:pPr>
        <w:pStyle w:val="ListBullet"/>
      </w:pPr>
      <w:r>
        <w:t>Smart panel and circuit management</w:t>
      </w:r>
    </w:p>
    <w:p/>
    <w:p>
      <w:pPr>
        <w:pStyle w:val="ListNumber"/>
      </w:pPr>
      <w:r>
        <w:rPr>
          <w:b/>
        </w:rPr>
        <w:t>Smart Home Device Categories and Electrical Needs</w:t>
      </w:r>
    </w:p>
    <w:p>
      <w:pPr>
        <w:pStyle w:val="ListBullet"/>
      </w:pPr>
      <w:r>
        <w:t>Smart lighting systems and electrical requirements</w:t>
      </w:r>
    </w:p>
    <w:p>
      <w:pPr>
        <w:pStyle w:val="ListBullet"/>
      </w:pPr>
      <w:r>
        <w:t>Smart HVAC integration and electrical considerations</w:t>
      </w:r>
    </w:p>
    <w:p>
      <w:pPr>
        <w:pStyle w:val="ListBullet"/>
      </w:pPr>
      <w:r>
        <w:t>Security system electrical infrastructure</w:t>
      </w:r>
    </w:p>
    <w:p>
      <w:pPr>
        <w:pStyle w:val="ListBullet"/>
      </w:pPr>
      <w:r>
        <w:t>Home automation hub electrical setup</w:t>
      </w:r>
    </w:p>
    <w:p/>
    <w:p>
      <w:pPr>
        <w:pStyle w:val="ListNumber"/>
      </w:pPr>
      <w:r>
        <w:rPr>
          <w:b/>
        </w:rPr>
        <w:t>Smart Home and Energy Management</w:t>
      </w:r>
    </w:p>
    <w:p>
      <w:pPr>
        <w:pStyle w:val="ListBullet"/>
      </w:pPr>
      <w:r>
        <w:t>Smart electrical monitoring systems</w:t>
      </w:r>
    </w:p>
    <w:p>
      <w:pPr>
        <w:pStyle w:val="ListBullet"/>
      </w:pPr>
      <w:r>
        <w:t>Integration with solar and battery storage</w:t>
      </w:r>
    </w:p>
    <w:p>
      <w:pPr>
        <w:pStyle w:val="ListBullet"/>
      </w:pPr>
      <w:r>
        <w:t>Peak demand management through smart electrical systems</w:t>
      </w:r>
    </w:p>
    <w:p>
      <w:pPr>
        <w:pStyle w:val="ListBullet"/>
      </w:pPr>
      <w:r>
        <w:t>Cost savings through smart electrical management</w:t>
      </w:r>
    </w:p>
    <w:p/>
    <w:p>
      <w:pPr>
        <w:pStyle w:val="ListNumber"/>
      </w:pPr>
      <w:r>
        <w:rPr>
          <w:b/>
        </w:rPr>
        <w:t>Professional Installation vs DIY Considerations</w:t>
      </w:r>
    </w:p>
    <w:p>
      <w:pPr>
        <w:pStyle w:val="ListBullet"/>
      </w:pPr>
      <w:r>
        <w:t>Smart home electrical work requiring licensed electricians</w:t>
      </w:r>
    </w:p>
    <w:p>
      <w:pPr>
        <w:pStyle w:val="ListBullet"/>
      </w:pPr>
      <w:r>
        <w:t>Safety considerations for smart home electrical work</w:t>
      </w:r>
    </w:p>
    <w:p>
      <w:pPr>
        <w:pStyle w:val="ListBullet"/>
      </w:pPr>
      <w:r>
        <w:t>Warranty and insurance implications</w:t>
      </w:r>
    </w:p>
    <w:p/>
    <w:p>
      <w:pPr>
        <w:pStyle w:val="ListNumber"/>
      </w:pPr>
      <w:r>
        <w:rPr>
          <w:b/>
        </w:rPr>
        <w:t>Future-Proofing Smart Home Electrical Systems</w:t>
      </w:r>
    </w:p>
    <w:p>
      <w:pPr>
        <w:pStyle w:val="ListBullet"/>
      </w:pPr>
      <w:r>
        <w:t>Emerging smart home technologies</w:t>
      </w:r>
    </w:p>
    <w:p>
      <w:pPr>
        <w:pStyle w:val="ListBullet"/>
      </w:pPr>
      <w:r>
        <w:t>Electrical infrastructure scalability</w:t>
      </w:r>
    </w:p>
    <w:p>
      <w:pPr>
        <w:pStyle w:val="ListBullet"/>
      </w:pPr>
      <w:r>
        <w:t>Technology compatibility considerations</w:t>
      </w:r>
    </w:p>
    <w:p/>
    <w:p>
      <w:r>
        <w:rPr>
          <w:b/>
        </w:rPr>
        <w:t>Supporting Cluster Content:</w:t>
      </w:r>
    </w:p>
    <w:p>
      <w:pPr>
        <w:pStyle w:val="ListBullet"/>
      </w:pPr>
      <w:r>
        <w:t>Smart lighting installation guide</w:t>
      </w:r>
    </w:p>
    <w:p>
      <w:pPr>
        <w:pStyle w:val="ListBullet"/>
      </w:pPr>
      <w:r>
        <w:t>Home automation electrical setup</w:t>
      </w:r>
    </w:p>
    <w:p>
      <w:pPr>
        <w:pStyle w:val="ListBullet"/>
      </w:pPr>
      <w:r>
        <w:t>Smart thermostat electrical requirements</w:t>
      </w:r>
    </w:p>
    <w:p>
      <w:pPr>
        <w:pStyle w:val="ListBullet"/>
      </w:pPr>
      <w:r>
        <w:t>EV charging smart home integration</w:t>
      </w:r>
    </w:p>
    <w:p/>
    <w:p>
      <w:pPr>
        <w:pStyle w:val="Heading3"/>
        <w:jc w:val="left"/>
      </w:pPr>
      <w:r>
        <w:t>Pillar Page 3: "Commercial Electrical Excellence: Adelaide Business Guide"</w:t>
      </w:r>
    </w:p>
    <w:p/>
    <w:p>
      <w:r>
        <w:rPr>
          <w:b/>
        </w:rPr>
        <w:t>Target Keyword:</w:t>
      </w:r>
      <w:r>
        <w:t xml:space="preserve"> commercial electrician Adelaide</w:t>
      </w:r>
    </w:p>
    <w:p>
      <w:r>
        <w:rPr>
          <w:b/>
        </w:rPr>
        <w:t>URL Structure:</w:t>
      </w:r>
      <w:r>
        <w:t xml:space="preserve"> /commercial-electrical-guide-adelaide/</w:t>
      </w:r>
    </w:p>
    <w:p>
      <w:r>
        <w:rPr>
          <w:b/>
        </w:rPr>
        <w:t>Word Count:</w:t>
      </w:r>
      <w:r>
        <w:t xml:space="preserve"> 6,000-8,000 words</w:t>
      </w:r>
    </w:p>
    <w:p>
      <w:r>
        <w:rPr>
          <w:b/>
        </w:rPr>
        <w:t>Content Sections:</w:t>
      </w:r>
    </w:p>
    <w:p/>
    <w:p>
      <w:pPr>
        <w:pStyle w:val="ListNumber"/>
      </w:pPr>
      <w:r>
        <w:rPr>
          <w:b/>
        </w:rPr>
        <w:t>Commercial Electrical System Design Principles</w:t>
      </w:r>
    </w:p>
    <w:p>
      <w:pPr>
        <w:pStyle w:val="ListBullet"/>
      </w:pPr>
      <w:r>
        <w:t>Commercial electrical load calculations</w:t>
      </w:r>
    </w:p>
    <w:p>
      <w:pPr>
        <w:pStyle w:val="ListBullet"/>
      </w:pPr>
      <w:r>
        <w:t>Three-phase power systems for businesses</w:t>
      </w:r>
    </w:p>
    <w:p>
      <w:pPr>
        <w:pStyle w:val="ListBullet"/>
      </w:pPr>
      <w:r>
        <w:t>Commercial electrical safety standards</w:t>
      </w:r>
    </w:p>
    <w:p>
      <w:pPr>
        <w:pStyle w:val="ListBullet"/>
      </w:pPr>
      <w:r>
        <w:t>Electrical redundancy and backup systems</w:t>
      </w:r>
    </w:p>
    <w:p/>
    <w:p>
      <w:pPr>
        <w:pStyle w:val="ListNumber"/>
      </w:pPr>
      <w:r>
        <w:rPr>
          <w:b/>
        </w:rPr>
        <w:t>Industry-Specific Electrical Requirements</w:t>
      </w:r>
    </w:p>
    <w:p>
      <w:pPr>
        <w:pStyle w:val="ListBullet"/>
      </w:pPr>
      <w:r>
        <w:t>Office building electrical systems</w:t>
      </w:r>
    </w:p>
    <w:p>
      <w:pPr>
        <w:pStyle w:val="ListBullet"/>
      </w:pPr>
      <w:r>
        <w:t>Retail and hospitality electrical needs</w:t>
      </w:r>
    </w:p>
    <w:p>
      <w:pPr>
        <w:pStyle w:val="ListBullet"/>
      </w:pPr>
      <w:r>
        <w:t>Industrial and manufacturing electrical requirements</w:t>
      </w:r>
    </w:p>
    <w:p>
      <w:pPr>
        <w:pStyle w:val="ListBullet"/>
      </w:pPr>
      <w:r>
        <w:t>Medical and healthcare facility electrical standards</w:t>
      </w:r>
    </w:p>
    <w:p/>
    <w:p>
      <w:pPr>
        <w:pStyle w:val="ListNumber"/>
      </w:pPr>
      <w:r>
        <w:rPr>
          <w:b/>
        </w:rPr>
        <w:t>Commercial Electrical Maintenance and Management</w:t>
      </w:r>
    </w:p>
    <w:p>
      <w:pPr>
        <w:pStyle w:val="ListBullet"/>
      </w:pPr>
      <w:r>
        <w:t>Preventive maintenance programs</w:t>
      </w:r>
    </w:p>
    <w:p>
      <w:pPr>
        <w:pStyle w:val="ListBullet"/>
      </w:pPr>
      <w:r>
        <w:t>Electrical system monitoring and diagnostics</w:t>
      </w:r>
    </w:p>
    <w:p>
      <w:pPr>
        <w:pStyle w:val="ListBullet"/>
      </w:pPr>
      <w:r>
        <w:t>Energy efficiency optimisation</w:t>
      </w:r>
    </w:p>
    <w:p>
      <w:pPr>
        <w:pStyle w:val="ListBullet"/>
      </w:pPr>
      <w:r>
        <w:t>Electrical cost management strategies</w:t>
      </w:r>
    </w:p>
    <w:p/>
    <w:p>
      <w:pPr>
        <w:pStyle w:val="ListNumber"/>
      </w:pPr>
      <w:r>
        <w:rPr>
          <w:b/>
        </w:rPr>
        <w:t>Compliance and Regulatory Requirements</w:t>
      </w:r>
    </w:p>
    <w:p>
      <w:pPr>
        <w:pStyle w:val="ListBullet"/>
      </w:pPr>
      <w:r>
        <w:t>South Australian commercial electrical regulations</w:t>
      </w:r>
    </w:p>
    <w:p>
      <w:pPr>
        <w:pStyle w:val="ListBullet"/>
      </w:pPr>
      <w:r>
        <w:t>Electrical inspection and certification requirements</w:t>
      </w:r>
    </w:p>
    <w:p>
      <w:pPr>
        <w:pStyle w:val="ListBullet"/>
      </w:pPr>
      <w:r>
        <w:t>OH&amp;S electrical compliance</w:t>
      </w:r>
    </w:p>
    <w:p>
      <w:pPr>
        <w:pStyle w:val="ListBullet"/>
      </w:pPr>
      <w:r>
        <w:t>Insurance and liability considerations</w:t>
      </w:r>
    </w:p>
    <w:p/>
    <w:p>
      <w:pPr>
        <w:pStyle w:val="ListNumber"/>
      </w:pPr>
      <w:r>
        <w:rPr>
          <w:b/>
        </w:rPr>
        <w:t>Emergency Electrical Planning for Businesses</w:t>
      </w:r>
    </w:p>
    <w:p>
      <w:pPr>
        <w:pStyle w:val="ListBullet"/>
      </w:pPr>
      <w:r>
        <w:t>Business continuity electrical planning</w:t>
      </w:r>
    </w:p>
    <w:p>
      <w:pPr>
        <w:pStyle w:val="ListBullet"/>
      </w:pPr>
      <w:r>
        <w:t>Emergency power systems</w:t>
      </w:r>
    </w:p>
    <w:p>
      <w:pPr>
        <w:pStyle w:val="ListBullet"/>
      </w:pPr>
      <w:r>
        <w:t>Electrical incident response protocols</w:t>
      </w:r>
    </w:p>
    <w:p>
      <w:pPr>
        <w:pStyle w:val="ListBullet"/>
      </w:pPr>
      <w:r>
        <w:t>Recovery planning and procedures</w:t>
      </w:r>
    </w:p>
    <w:p/>
    <w:p>
      <w:r>
        <w:rPr>
          <w:b/>
        </w:rPr>
        <w:t>Supporting Cluster Content:</w:t>
      </w:r>
    </w:p>
    <w:p>
      <w:pPr>
        <w:pStyle w:val="ListBullet"/>
      </w:pPr>
      <w:r>
        <w:t>Restaurant electrical requirements</w:t>
      </w:r>
    </w:p>
    <w:p>
      <w:pPr>
        <w:pStyle w:val="ListBullet"/>
      </w:pPr>
      <w:r>
        <w:t>Office building electrical upgrade</w:t>
      </w:r>
    </w:p>
    <w:p>
      <w:pPr>
        <w:pStyle w:val="ListBullet"/>
      </w:pPr>
      <w:r>
        <w:t>Industrial electrical maintenance</w:t>
      </w:r>
    </w:p>
    <w:p>
      <w:pPr>
        <w:pStyle w:val="ListBullet"/>
      </w:pPr>
      <w:r>
        <w:t>Commercial electrical emergency planning</w:t>
      </w:r>
    </w:p>
    <w:p/>
    <w:p>
      <w:pPr>
        <w:pStyle w:val="Heading2"/>
        <w:jc w:val="left"/>
      </w:pPr>
      <w:r>
        <w:t>Content Cluster Development</w:t>
      </w:r>
    </w:p>
    <w:p/>
    <w:p>
      <w:pPr>
        <w:pStyle w:val="Heading3"/>
        <w:jc w:val="left"/>
      </w:pPr>
      <w:r>
        <w:t>Safety-Focused Content Clusters</w:t>
      </w:r>
    </w:p>
    <w:p/>
    <w:p>
      <w:r>
        <w:rPr>
          <w:b/>
        </w:rPr>
        <w:t>Cluster 1: Home Electrical Safety</w:t>
      </w:r>
    </w:p>
    <w:p>
      <w:pPr>
        <w:pStyle w:val="ListBullet"/>
      </w:pPr>
      <w:r>
        <w:rPr>
          <w:b/>
        </w:rPr>
        <w:t>Hub Content:</w:t>
      </w:r>
      <w:r>
        <w:t xml:space="preserve"> Ultimate Home Electrical Safety Checklist (2,500 words)</w:t>
      </w:r>
    </w:p>
    <w:p>
      <w:pPr>
        <w:pStyle w:val="ListBullet"/>
      </w:pPr>
      <w:r>
        <w:rPr>
          <w:b/>
        </w:rPr>
        <w:t>Supporting Content:</w:t>
      </w:r>
    </w:p>
    <w:p>
      <w:pPr>
        <w:pStyle w:val="ListBullet"/>
      </w:pPr>
      <w:r>
        <w:t>Electrical hazards in the kitchen (1,200 words)</w:t>
      </w:r>
    </w:p>
    <w:p>
      <w:pPr>
        <w:pStyle w:val="ListBullet"/>
      </w:pPr>
      <w:r>
        <w:t>Bathroom electrical safety guide (1,000 words)</w:t>
      </w:r>
    </w:p>
    <w:p>
      <w:pPr>
        <w:pStyle w:val="ListBullet"/>
      </w:pPr>
      <w:r>
        <w:t>Child-proofing electrical systems (800 words)</w:t>
      </w:r>
    </w:p>
    <w:p>
      <w:pPr>
        <w:pStyle w:val="ListBullet"/>
      </w:pPr>
      <w:r>
        <w:t>Pet electrical safety tips (600 words)</w:t>
      </w:r>
    </w:p>
    <w:p>
      <w:pPr>
        <w:pStyle w:val="ListBullet"/>
      </w:pPr>
      <w:r>
        <w:t>Holiday electrical safety checklist (800 words)</w:t>
      </w:r>
    </w:p>
    <w:p/>
    <w:p>
      <w:r>
        <w:rPr>
          <w:b/>
        </w:rPr>
        <w:t>Cluster 2: Emergency Electrical Procedures</w:t>
      </w:r>
    </w:p>
    <w:p>
      <w:pPr>
        <w:pStyle w:val="ListBullet"/>
      </w:pPr>
      <w:r>
        <w:rPr>
          <w:b/>
        </w:rPr>
        <w:t>Hub Content:</w:t>
      </w:r>
      <w:r>
        <w:t xml:space="preserve"> Complete Electrical Emergency Guide (2,000 words)</w:t>
      </w:r>
    </w:p>
    <w:p>
      <w:pPr>
        <w:pStyle w:val="ListBullet"/>
      </w:pPr>
      <w:r>
        <w:rPr>
          <w:b/>
        </w:rPr>
        <w:t>Supporting Content:</w:t>
      </w:r>
    </w:p>
    <w:p>
      <w:pPr>
        <w:pStyle w:val="ListBullet"/>
      </w:pPr>
      <w:r>
        <w:t>What to do during electrical fires (1,000 words)</w:t>
      </w:r>
    </w:p>
    <w:p>
      <w:pPr>
        <w:pStyle w:val="ListBullet"/>
      </w:pPr>
      <w:r>
        <w:t>Power outage safety procedures (800 words)</w:t>
      </w:r>
    </w:p>
    <w:p>
      <w:pPr>
        <w:pStyle w:val="ListBullet"/>
      </w:pPr>
      <w:r>
        <w:t>Electrical shock first aid (1,200 words)</w:t>
      </w:r>
    </w:p>
    <w:p>
      <w:pPr>
        <w:pStyle w:val="ListBullet"/>
      </w:pPr>
      <w:r>
        <w:t>When to evacuate due to electrical hazards (600 words)</w:t>
      </w:r>
    </w:p>
    <w:p>
      <w:pPr>
        <w:pStyle w:val="ListBullet"/>
      </w:pPr>
      <w:r>
        <w:t>Emergency electrician contact protocols (500 words)</w:t>
      </w:r>
    </w:p>
    <w:p/>
    <w:p>
      <w:pPr>
        <w:pStyle w:val="Heading3"/>
        <w:jc w:val="left"/>
      </w:pPr>
      <w:r>
        <w:t>Technology Integration Content Clusters</w:t>
      </w:r>
    </w:p>
    <w:p/>
    <w:p>
      <w:r>
        <w:rPr>
          <w:b/>
        </w:rPr>
        <w:t>Cluster 3: Smart Home Electrical Systems</w:t>
      </w:r>
    </w:p>
    <w:p>
      <w:pPr>
        <w:pStyle w:val="ListBullet"/>
      </w:pPr>
      <w:r>
        <w:rPr>
          <w:b/>
        </w:rPr>
        <w:t>Hub Content:</w:t>
      </w:r>
      <w:r>
        <w:t xml:space="preserve"> Smart Home Electrical Planning Guide (3,000 words)</w:t>
      </w:r>
    </w:p>
    <w:p>
      <w:pPr>
        <w:pStyle w:val="ListBullet"/>
      </w:pPr>
      <w:r>
        <w:rPr>
          <w:b/>
        </w:rPr>
        <w:t>Supporting Content:</w:t>
      </w:r>
    </w:p>
    <w:p>
      <w:pPr>
        <w:pStyle w:val="ListBullet"/>
      </w:pPr>
      <w:r>
        <w:t>Smart lighting electrical requirements (1,500 words)</w:t>
      </w:r>
    </w:p>
    <w:p>
      <w:pPr>
        <w:pStyle w:val="ListBullet"/>
      </w:pPr>
      <w:r>
        <w:t>Home automation electrical setup (1,800 words)</w:t>
      </w:r>
    </w:p>
    <w:p>
      <w:pPr>
        <w:pStyle w:val="ListBullet"/>
      </w:pPr>
      <w:r>
        <w:t>Smart thermostat installation guide (1,200 words)</w:t>
      </w:r>
    </w:p>
    <w:p>
      <w:pPr>
        <w:pStyle w:val="ListBullet"/>
      </w:pPr>
      <w:r>
        <w:t>Smart home security electrical needs (1,000 words)</w:t>
      </w:r>
    </w:p>
    <w:p>
      <w:pPr>
        <w:pStyle w:val="ListBullet"/>
      </w:pPr>
      <w:r>
        <w:t>Voice assistant electrical integration (800 words)</w:t>
      </w:r>
    </w:p>
    <w:p/>
    <w:p>
      <w:r>
        <w:rPr>
          <w:b/>
        </w:rPr>
        <w:t>Cluster 4: EV Charging Integration</w:t>
      </w:r>
    </w:p>
    <w:p>
      <w:pPr>
        <w:pStyle w:val="ListBullet"/>
      </w:pPr>
      <w:r>
        <w:rPr>
          <w:b/>
        </w:rPr>
        <w:t>Hub Content:</w:t>
      </w:r>
      <w:r>
        <w:t xml:space="preserve"> Complete Home EV Charging Guide (3,500 words)</w:t>
      </w:r>
    </w:p>
    <w:p>
      <w:pPr>
        <w:pStyle w:val="ListBullet"/>
      </w:pPr>
      <w:r>
        <w:rPr>
          <w:b/>
        </w:rPr>
        <w:t>Supporting Content:</w:t>
      </w:r>
    </w:p>
    <w:p>
      <w:pPr>
        <w:pStyle w:val="ListBullet"/>
      </w:pPr>
      <w:r>
        <w:t>EV charging electrical capacity assessment (1,500 words)</w:t>
      </w:r>
    </w:p>
    <w:p>
      <w:pPr>
        <w:pStyle w:val="ListBullet"/>
      </w:pPr>
      <w:r>
        <w:t>Tesla wall charger installation guide (2,000 words)</w:t>
      </w:r>
    </w:p>
    <w:p>
      <w:pPr>
        <w:pStyle w:val="ListBullet"/>
      </w:pPr>
      <w:r>
        <w:t>Solar-integrated EV charging (1,800 words)</w:t>
      </w:r>
    </w:p>
    <w:p>
      <w:pPr>
        <w:pStyle w:val="ListBullet"/>
      </w:pPr>
      <w:r>
        <w:t>Multi-car EV charging electrical setup (1,200 words)</w:t>
      </w:r>
    </w:p>
    <w:p>
      <w:pPr>
        <w:pStyle w:val="ListBullet"/>
      </w:pPr>
      <w:r>
        <w:t>Commercial EV charging electrical requirements (2,500 words)</w:t>
      </w:r>
    </w:p>
    <w:p/>
    <w:p>
      <w:pPr>
        <w:pStyle w:val="Heading3"/>
        <w:jc w:val="left"/>
      </w:pPr>
      <w:r>
        <w:t>Service-Specific Content Clusters</w:t>
      </w:r>
    </w:p>
    <w:p/>
    <w:p>
      <w:r>
        <w:rPr>
          <w:b/>
        </w:rPr>
        <w:t>Cluster 5: Solar Electrical Integration</w:t>
      </w:r>
    </w:p>
    <w:p>
      <w:pPr>
        <w:pStyle w:val="ListBullet"/>
      </w:pPr>
      <w:r>
        <w:rPr>
          <w:b/>
        </w:rPr>
        <w:t>Hub Content:</w:t>
      </w:r>
      <w:r>
        <w:t xml:space="preserve"> Solar Panel Electrical Integration Guide (3,000 words)</w:t>
      </w:r>
    </w:p>
    <w:p>
      <w:pPr>
        <w:pStyle w:val="ListBullet"/>
      </w:pPr>
      <w:r>
        <w:rPr>
          <w:b/>
        </w:rPr>
        <w:t>Supporting Content:</w:t>
      </w:r>
    </w:p>
    <w:p>
      <w:pPr>
        <w:pStyle w:val="ListBullet"/>
      </w:pPr>
      <w:r>
        <w:t>Solar panel electrical connection process (1,800 words)</w:t>
      </w:r>
    </w:p>
    <w:p>
      <w:pPr>
        <w:pStyle w:val="ListBullet"/>
      </w:pPr>
      <w:r>
        <w:t>Battery storage electrical requirements (1,500 words)</w:t>
      </w:r>
    </w:p>
    <w:p>
      <w:pPr>
        <w:pStyle w:val="ListBullet"/>
      </w:pPr>
      <w:r>
        <w:t>Grid-tie electrical considerations (1,200 words)</w:t>
      </w:r>
    </w:p>
    <w:p>
      <w:pPr>
        <w:pStyle w:val="ListBullet"/>
      </w:pPr>
      <w:r>
        <w:t>Solar system electrical maintenance (1,000 words)</w:t>
      </w:r>
    </w:p>
    <w:p>
      <w:pPr>
        <w:pStyle w:val="ListBullet"/>
      </w:pPr>
      <w:r>
        <w:t>Solar electrical safety protocols (800 words)</w:t>
      </w:r>
    </w:p>
    <w:p/>
    <w:p>
      <w:r>
        <w:rPr>
          <w:b/>
        </w:rPr>
        <w:t>Cluster 6: Commercial Electrical Services</w:t>
      </w:r>
    </w:p>
    <w:p>
      <w:pPr>
        <w:pStyle w:val="ListBullet"/>
      </w:pPr>
      <w:r>
        <w:rPr>
          <w:b/>
        </w:rPr>
        <w:t>Hub Content:</w:t>
      </w:r>
      <w:r>
        <w:t xml:space="preserve"> Commercial Electrical System Management (4,000 words)</w:t>
      </w:r>
    </w:p>
    <w:p>
      <w:pPr>
        <w:pStyle w:val="ListBullet"/>
      </w:pPr>
      <w:r>
        <w:rPr>
          <w:b/>
        </w:rPr>
        <w:t>Supporting Content:</w:t>
      </w:r>
    </w:p>
    <w:p>
      <w:pPr>
        <w:pStyle w:val="ListBullet"/>
      </w:pPr>
      <w:r>
        <w:t>Office building electrical upgrades (2,000 words)</w:t>
      </w:r>
    </w:p>
    <w:p>
      <w:pPr>
        <w:pStyle w:val="ListBullet"/>
      </w:pPr>
      <w:r>
        <w:t>Restaurant kitchen electrical requirements (1,800 words)</w:t>
      </w:r>
    </w:p>
    <w:p>
      <w:pPr>
        <w:pStyle w:val="ListBullet"/>
      </w:pPr>
      <w:r>
        <w:t>Retail store electrical design (1,500 words)</w:t>
      </w:r>
    </w:p>
    <w:p>
      <w:pPr>
        <w:pStyle w:val="ListBullet"/>
      </w:pPr>
      <w:r>
        <w:t>Industrial electrical maintenance (2,500 words)</w:t>
      </w:r>
    </w:p>
    <w:p>
      <w:pPr>
        <w:pStyle w:val="ListBullet"/>
      </w:pPr>
      <w:r>
        <w:t>Medical facility electrical compliance (2,000 words)</w:t>
      </w:r>
    </w:p>
    <w:p/>
    <w:p>
      <w:pPr>
        <w:pStyle w:val="Heading2"/>
        <w:jc w:val="left"/>
      </w:pPr>
      <w:r>
        <w:t>AI Optimisation Strategy</w:t>
      </w:r>
    </w:p>
    <w:p/>
    <w:p>
      <w:pPr>
        <w:pStyle w:val="Heading3"/>
        <w:jc w:val="left"/>
      </w:pPr>
      <w:r>
        <w:t>Structured Data Implementation</w:t>
      </w:r>
    </w:p>
    <w:p/>
    <w:p>
      <w:r>
        <w:rPr>
          <w:b/>
        </w:rPr>
        <w:t>Schema Markup Priority:</w:t>
      </w:r>
    </w:p>
    <w:p>
      <w:pPr>
        <w:pStyle w:val="ListNumber"/>
      </w:pPr>
      <w:r>
        <w:rPr>
          <w:b/>
        </w:rPr>
        <w:t>LocalBusiness Schema</w:t>
      </w:r>
    </w:p>
    <w:p>
      <w:pPr>
        <w:pStyle w:val="ListBullet"/>
      </w:pPr>
      <w:r>
        <w:t>Business name, address, phone, hours</w:t>
      </w:r>
    </w:p>
    <w:p>
      <w:pPr>
        <w:pStyle w:val="ListBullet"/>
      </w:pPr>
      <w:r>
        <w:t>Service area definition (Adelaide and surrounds)</w:t>
      </w:r>
    </w:p>
    <w:p>
      <w:pPr>
        <w:pStyle w:val="ListBullet"/>
      </w:pPr>
      <w:r>
        <w:t>Professional accreditations and licenses</w:t>
      </w:r>
    </w:p>
    <w:p/>
    <w:p>
      <w:pPr>
        <w:pStyle w:val="ListNumber"/>
      </w:pPr>
      <w:r>
        <w:rPr>
          <w:b/>
        </w:rPr>
        <w:t>Service Schema</w:t>
      </w:r>
    </w:p>
    <w:p>
      <w:pPr>
        <w:pStyle w:val="ListBullet"/>
      </w:pPr>
      <w:r>
        <w:t>Electrical services offered</w:t>
      </w:r>
    </w:p>
    <w:p>
      <w:pPr>
        <w:pStyle w:val="ListBullet"/>
      </w:pPr>
      <w:r>
        <w:t>Service area coverage</w:t>
      </w:r>
    </w:p>
    <w:p>
      <w:pPr>
        <w:pStyle w:val="ListBullet"/>
      </w:pPr>
      <w:r>
        <w:t>Pricing information where appropriate</w:t>
      </w:r>
    </w:p>
    <w:p/>
    <w:p>
      <w:pPr>
        <w:pStyle w:val="ListNumber"/>
      </w:pPr>
      <w:r>
        <w:rPr>
          <w:b/>
        </w:rPr>
        <w:t>Article Schema</w:t>
      </w:r>
    </w:p>
    <w:p>
      <w:pPr>
        <w:pStyle w:val="ListBullet"/>
      </w:pPr>
      <w:r>
        <w:t>Educational content marking</w:t>
      </w:r>
    </w:p>
    <w:p>
      <w:pPr>
        <w:pStyle w:val="ListBullet"/>
      </w:pPr>
      <w:r>
        <w:t>Author credentials and expertise</w:t>
      </w:r>
    </w:p>
    <w:p>
      <w:pPr>
        <w:pStyle w:val="ListBullet"/>
      </w:pPr>
      <w:r>
        <w:t>Publication and update dates</w:t>
      </w:r>
    </w:p>
    <w:p/>
    <w:p>
      <w:pPr>
        <w:pStyle w:val="ListNumber"/>
      </w:pPr>
      <w:r>
        <w:rPr>
          <w:b/>
        </w:rPr>
        <w:t>FAQ Schema</w:t>
      </w:r>
    </w:p>
    <w:p>
      <w:pPr>
        <w:pStyle w:val="ListBullet"/>
      </w:pPr>
      <w:r>
        <w:t>Common electrical questions and answers</w:t>
      </w:r>
    </w:p>
    <w:p>
      <w:pPr>
        <w:pStyle w:val="ListBullet"/>
      </w:pPr>
      <w:r>
        <w:t>Emergency procedure Q&amp;As</w:t>
      </w:r>
    </w:p>
    <w:p>
      <w:pPr>
        <w:pStyle w:val="ListBullet"/>
      </w:pPr>
      <w:r>
        <w:t>Service-specific frequently asked questions</w:t>
      </w:r>
    </w:p>
    <w:p/>
    <w:p>
      <w:pPr>
        <w:pStyle w:val="ListNumber"/>
      </w:pPr>
      <w:r>
        <w:rPr>
          <w:b/>
        </w:rPr>
        <w:t>HowTo Schema</w:t>
      </w:r>
    </w:p>
    <w:p>
      <w:pPr>
        <w:pStyle w:val="ListBullet"/>
      </w:pPr>
      <w:r>
        <w:t>Step-by-step electrical safety procedures</w:t>
      </w:r>
    </w:p>
    <w:p>
      <w:pPr>
        <w:pStyle w:val="ListBullet"/>
      </w:pPr>
      <w:r>
        <w:t>DIY electrical maintenance guides</w:t>
      </w:r>
    </w:p>
    <w:p>
      <w:pPr>
        <w:pStyle w:val="ListBullet"/>
      </w:pPr>
      <w:r>
        <w:t>Emergency response protocols</w:t>
      </w:r>
    </w:p>
    <w:p/>
    <w:p>
      <w:pPr>
        <w:pStyle w:val="Heading3"/>
        <w:jc w:val="left"/>
      </w:pPr>
      <w:r>
        <w:t>AI-Friendly Content Structure</w:t>
      </w:r>
    </w:p>
    <w:p/>
    <w:p>
      <w:r>
        <w:rPr>
          <w:b/>
        </w:rPr>
        <w:t>Content Formatting for AI Systems:</w:t>
      </w:r>
    </w:p>
    <w:p/>
    <w:p>
      <w:r>
        <w:rPr>
          <w:b/>
        </w:rPr>
        <w:t>1. Clear Hierarchical Structure</w:t>
      </w:r>
    </w:p>
    <w:p>
      <w:pPr>
        <w:pStyle w:val="ListBullet"/>
      </w:pPr>
      <w:r>
        <w:t>H1: Main topic/question</w:t>
      </w:r>
    </w:p>
    <w:p>
      <w:pPr>
        <w:pStyle w:val="ListBullet"/>
      </w:pPr>
      <w:r>
        <w:t>H2: Major subtopics</w:t>
      </w:r>
    </w:p>
    <w:p>
      <w:pPr>
        <w:pStyle w:val="ListBullet"/>
      </w:pPr>
      <w:r>
        <w:t>H3: Specific procedures or details</w:t>
      </w:r>
    </w:p>
    <w:p>
      <w:pPr>
        <w:pStyle w:val="ListBullet"/>
      </w:pPr>
      <w:r>
        <w:t>H4: Sub-procedures or clarifications</w:t>
      </w:r>
    </w:p>
    <w:p/>
    <w:p>
      <w:r>
        <w:rPr>
          <w:b/>
        </w:rPr>
        <w:t>2. Question-Answer Format Integration</w:t>
      </w:r>
    </w:p>
    <w:p>
      <w:pPr>
        <w:pStyle w:val="ListBullet"/>
      </w:pPr>
      <w:r>
        <w:t>Include natural question phrasing in headings</w:t>
      </w:r>
    </w:p>
    <w:p>
      <w:pPr>
        <w:pStyle w:val="ListBullet"/>
      </w:pPr>
      <w:r>
        <w:t>Provide direct, clear answers</w:t>
      </w:r>
    </w:p>
    <w:p>
      <w:pPr>
        <w:pStyle w:val="ListBullet"/>
      </w:pPr>
      <w:r>
        <w:t>Use bullet points for step-by-step processes</w:t>
      </w:r>
    </w:p>
    <w:p/>
    <w:p>
      <w:r>
        <w:rPr>
          <w:b/>
        </w:rPr>
        <w:t>3. Entity Recognition Optimization</w:t>
      </w:r>
    </w:p>
    <w:p>
      <w:pPr>
        <w:pStyle w:val="ListBullet"/>
      </w:pPr>
      <w:r>
        <w:t>Consistent use of electrical industry terminology</w:t>
      </w:r>
    </w:p>
    <w:p>
      <w:pPr>
        <w:pStyle w:val="ListBullet"/>
      </w:pPr>
      <w:r>
        <w:t>Clear definition of technical terms</w:t>
      </w:r>
    </w:p>
    <w:p>
      <w:pPr>
        <w:pStyle w:val="ListBullet"/>
      </w:pPr>
      <w:r>
        <w:t>Location-specific references (Adelaide, South Australia)</w:t>
      </w:r>
    </w:p>
    <w:p/>
    <w:p>
      <w:r>
        <w:rPr>
          <w:b/>
        </w:rPr>
        <w:t>4. Contextual Information Provision</w:t>
      </w:r>
    </w:p>
    <w:p>
      <w:pPr>
        <w:pStyle w:val="ListBullet"/>
      </w:pPr>
      <w:r>
        <w:t>Background context before technical explanations</w:t>
      </w:r>
    </w:p>
    <w:p>
      <w:pPr>
        <w:pStyle w:val="ListBullet"/>
      </w:pPr>
      <w:r>
        <w:t>Related concept explanations</w:t>
      </w:r>
    </w:p>
    <w:p>
      <w:pPr>
        <w:pStyle w:val="ListBullet"/>
      </w:pPr>
      <w:r>
        <w:t>Cross-references to related topics</w:t>
      </w:r>
    </w:p>
    <w:p/>
    <w:p>
      <w:pPr>
        <w:pStyle w:val="Heading3"/>
        <w:jc w:val="left"/>
      </w:pPr>
      <w:r>
        <w:t>Natural Language Processing Optimisation</w:t>
      </w:r>
    </w:p>
    <w:p/>
    <w:p>
      <w:r>
        <w:rPr>
          <w:b/>
        </w:rPr>
        <w:t>Conversational Query Optimisation:</w:t>
      </w:r>
    </w:p>
    <w:p>
      <w:pPr>
        <w:pStyle w:val="ListBullet"/>
      </w:pPr>
      <w:r>
        <w:t>"How do I know if I need an electrician in Adelaide?"</w:t>
      </w:r>
    </w:p>
    <w:p>
      <w:pPr>
        <w:pStyle w:val="ListBullet"/>
      </w:pPr>
      <w:r>
        <w:t>"What should I do if my power keeps going out?"</w:t>
      </w:r>
    </w:p>
    <w:p>
      <w:pPr>
        <w:pStyle w:val="ListBullet"/>
      </w:pPr>
      <w:r>
        <w:t>"Who is the best electrician for smart home setup in Adelaide?"</w:t>
      </w:r>
    </w:p>
    <w:p>
      <w:pPr>
        <w:pStyle w:val="ListBullet"/>
      </w:pPr>
      <w:r>
        <w:t>"How much does electrical panel upgrade cost in Adelaide?"</w:t>
      </w:r>
    </w:p>
    <w:p/>
    <w:p>
      <w:r>
        <w:rPr>
          <w:b/>
        </w:rPr>
        <w:t>Long-tail Conversational Phrases:</w:t>
      </w:r>
    </w:p>
    <w:p>
      <w:pPr>
        <w:pStyle w:val="ListBullet"/>
      </w:pPr>
      <w:r>
        <w:t>"I need help with electrical problems in my Adelaide home"</w:t>
      </w:r>
    </w:p>
    <w:p>
      <w:pPr>
        <w:pStyle w:val="ListBullet"/>
      </w:pPr>
      <w:r>
        <w:t>"What are the signs of dangerous electrical issues?"</w:t>
      </w:r>
    </w:p>
    <w:p>
      <w:pPr>
        <w:pStyle w:val="ListBullet"/>
      </w:pPr>
      <w:r>
        <w:t>"How to find reliable emergency electrician in Adelaide"</w:t>
      </w:r>
    </w:p>
    <w:p>
      <w:pPr>
        <w:pStyle w:val="ListBullet"/>
      </w:pPr>
      <w:r>
        <w:t>"Best way to prepare electrical system for solar panels"</w:t>
      </w:r>
    </w:p>
    <w:p/>
    <w:p>
      <w:pPr>
        <w:pStyle w:val="Heading2"/>
        <w:jc w:val="left"/>
      </w:pPr>
      <w:r>
        <w:t>Voice Search Integration</w:t>
      </w:r>
    </w:p>
    <w:p/>
    <w:p>
      <w:pPr>
        <w:pStyle w:val="Heading3"/>
        <w:jc w:val="left"/>
      </w:pPr>
      <w:r>
        <w:t>Voice Search Query Patterns</w:t>
      </w:r>
    </w:p>
    <w:p/>
    <w:p>
      <w:r>
        <w:rPr>
          <w:b/>
        </w:rPr>
        <w:t>Question-Based Queries:</w:t>
      </w:r>
    </w:p>
    <w:p>
      <w:pPr>
        <w:pStyle w:val="ListBullet"/>
      </w:pPr>
      <w:r>
        <w:t>"What causes electrical outlets to stop working?"</w:t>
      </w:r>
    </w:p>
    <w:p>
      <w:pPr>
        <w:pStyle w:val="ListBullet"/>
      </w:pPr>
      <w:r>
        <w:t>"How do I reset a circuit breaker safely?"</w:t>
      </w:r>
    </w:p>
    <w:p>
      <w:pPr>
        <w:pStyle w:val="ListBullet"/>
      </w:pPr>
      <w:r>
        <w:t>"When should I call an emergency electrician?"</w:t>
      </w:r>
    </w:p>
    <w:p>
      <w:pPr>
        <w:pStyle w:val="ListBullet"/>
      </w:pPr>
      <w:r>
        <w:t>"What are signs of electrical problems in older homes?"</w:t>
      </w:r>
    </w:p>
    <w:p/>
    <w:p>
      <w:r>
        <w:rPr>
          <w:b/>
        </w:rPr>
        <w:t>Command-Based Queries:</w:t>
      </w:r>
    </w:p>
    <w:p>
      <w:pPr>
        <w:pStyle w:val="ListBullet"/>
      </w:pPr>
      <w:r>
        <w:t>"Find emergency electrician near me in Adelaide"</w:t>
      </w:r>
    </w:p>
    <w:p>
      <w:pPr>
        <w:pStyle w:val="ListBullet"/>
      </w:pPr>
      <w:r>
        <w:t>"Call All Spark Electrical for electrical repairs"</w:t>
      </w:r>
    </w:p>
    <w:p>
      <w:pPr>
        <w:pStyle w:val="ListBullet"/>
      </w:pPr>
      <w:r>
        <w:t>"Get quote for smart home electrical installation"</w:t>
      </w:r>
    </w:p>
    <w:p>
      <w:pPr>
        <w:pStyle w:val="ListBullet"/>
      </w:pPr>
      <w:r>
        <w:t>"Schedule electrical safety inspection Adelaide"</w:t>
      </w:r>
    </w:p>
    <w:p/>
    <w:p>
      <w:r>
        <w:rPr>
          <w:b/>
        </w:rPr>
        <w:t>Location-Based Voice Queries:</w:t>
      </w:r>
    </w:p>
    <w:p>
      <w:pPr>
        <w:pStyle w:val="ListBullet"/>
      </w:pPr>
      <w:r>
        <w:t>"Best electrician in Adelaide South Australia"</w:t>
      </w:r>
    </w:p>
    <w:p>
      <w:pPr>
        <w:pStyle w:val="ListBullet"/>
      </w:pPr>
      <w:r>
        <w:t>"Electrical services near Dry Creek SA"</w:t>
      </w:r>
    </w:p>
    <w:p>
      <w:pPr>
        <w:pStyle w:val="ListBullet"/>
      </w:pPr>
      <w:r>
        <w:t>"Emergency electrician open now Adelaide"</w:t>
      </w:r>
    </w:p>
    <w:p>
      <w:pPr>
        <w:pStyle w:val="ListBullet"/>
      </w:pPr>
      <w:r>
        <w:t>"Residential electrician northern Adelaide suburbs"</w:t>
      </w:r>
    </w:p>
    <w:p/>
    <w:p>
      <w:pPr>
        <w:pStyle w:val="Heading3"/>
        <w:jc w:val="left"/>
      </w:pPr>
      <w:r>
        <w:t>Voice Search Content Optimisation</w:t>
      </w:r>
    </w:p>
    <w:p/>
    <w:p>
      <w:r>
        <w:rPr>
          <w:b/>
        </w:rPr>
        <w:t>Featured Snippet Optimisation:</w:t>
      </w:r>
    </w:p>
    <w:p>
      <w:pPr>
        <w:pStyle w:val="ListBullet"/>
      </w:pPr>
      <w:r>
        <w:t>Direct answers in first paragraph</w:t>
      </w:r>
    </w:p>
    <w:p>
      <w:pPr>
        <w:pStyle w:val="ListBullet"/>
      </w:pPr>
      <w:r>
        <w:t>Numbered lists for procedures</w:t>
      </w:r>
    </w:p>
    <w:p>
      <w:pPr>
        <w:pStyle w:val="ListBullet"/>
      </w:pPr>
      <w:r>
        <w:t>Clear, concise explanations</w:t>
      </w:r>
    </w:p>
    <w:p>
      <w:pPr>
        <w:pStyle w:val="ListBullet"/>
      </w:pPr>
      <w:r>
        <w:t>Question-answer format integration</w:t>
      </w:r>
    </w:p>
    <w:p/>
    <w:p>
      <w:r>
        <w:rPr>
          <w:b/>
        </w:rPr>
        <w:t>Local Voice Search Optimisation:</w:t>
      </w:r>
    </w:p>
    <w:p>
      <w:pPr>
        <w:pStyle w:val="ListBullet"/>
      </w:pPr>
      <w:r>
        <w:t>"Near me" query optimisation</w:t>
      </w:r>
    </w:p>
    <w:p>
      <w:pPr>
        <w:pStyle w:val="ListBullet"/>
      </w:pPr>
      <w:r>
        <w:t>Location-specific content creation</w:t>
      </w:r>
    </w:p>
    <w:p>
      <w:pPr>
        <w:pStyle w:val="ListBullet"/>
      </w:pPr>
      <w:r>
        <w:t>Local landmark references</w:t>
      </w:r>
    </w:p>
    <w:p>
      <w:pPr>
        <w:pStyle w:val="ListBullet"/>
      </w:pPr>
      <w:r>
        <w:t>Adelaide suburb-specific content</w:t>
      </w:r>
    </w:p>
    <w:p/>
    <w:p>
      <w:pPr>
        <w:pStyle w:val="Heading2"/>
        <w:jc w:val="left"/>
      </w:pPr>
      <w:r>
        <w:t>Content Production Specifications</w:t>
      </w:r>
    </w:p>
    <w:p/>
    <w:p>
      <w:pPr>
        <w:pStyle w:val="Heading3"/>
        <w:jc w:val="left"/>
      </w:pPr>
      <w:r>
        <w:t>Content Quality Standards</w:t>
      </w:r>
    </w:p>
    <w:p/>
    <w:p>
      <w:r>
        <w:rPr>
          <w:b/>
        </w:rPr>
        <w:t>Editorial Standards:</w:t>
      </w:r>
    </w:p>
    <w:p>
      <w:pPr>
        <w:pStyle w:val="ListBullet"/>
      </w:pPr>
      <w:r>
        <w:rPr>
          <w:b/>
        </w:rPr>
        <w:t>Minimum Word Count:</w:t>
      </w:r>
      <w:r>
        <w:t xml:space="preserve"> 800 words for blog posts, 1,500+ words for pillar pages</w:t>
      </w:r>
    </w:p>
    <w:p>
      <w:pPr>
        <w:pStyle w:val="ListBullet"/>
      </w:pPr>
      <w:r>
        <w:rPr>
          <w:b/>
        </w:rPr>
        <w:t>Reading Level:</w:t>
      </w:r>
      <w:r>
        <w:t xml:space="preserve"> Grade 8-10 (accessible to general audience)</w:t>
      </w:r>
    </w:p>
    <w:p>
      <w:pPr>
        <w:pStyle w:val="ListBullet"/>
      </w:pPr>
      <w:r>
        <w:rPr>
          <w:b/>
        </w:rPr>
        <w:t>Tone:</w:t>
      </w:r>
      <w:r>
        <w:t xml:space="preserve"> Professional yet approachable, educational but not condescending</w:t>
      </w:r>
    </w:p>
    <w:p>
      <w:pPr>
        <w:pStyle w:val="ListBullet"/>
      </w:pPr>
      <w:r>
        <w:rPr>
          <w:b/>
        </w:rPr>
        <w:t>Australian English:</w:t>
      </w:r>
      <w:r>
        <w:t xml:space="preserve"> Consistent use of Australian spelling and terminology</w:t>
      </w:r>
    </w:p>
    <w:p/>
    <w:p>
      <w:r>
        <w:rPr>
          <w:b/>
        </w:rPr>
        <w:t>Technical Accuracy Requirements:</w:t>
      </w:r>
    </w:p>
    <w:p>
      <w:pPr>
        <w:pStyle w:val="ListBullet"/>
      </w:pPr>
      <w:r>
        <w:t>All electrical information verified against Australian standards</w:t>
      </w:r>
    </w:p>
    <w:p>
      <w:pPr>
        <w:pStyle w:val="ListBullet"/>
      </w:pPr>
      <w:r>
        <w:t>Safety procedures align with current regulations</w:t>
      </w:r>
    </w:p>
    <w:p>
      <w:pPr>
        <w:pStyle w:val="ListBullet"/>
      </w:pPr>
      <w:r>
        <w:t>Cost estimates based on current Adelaide market rates</w:t>
      </w:r>
    </w:p>
    <w:p>
      <w:pPr>
        <w:pStyle w:val="ListBullet"/>
      </w:pPr>
      <w:r>
        <w:t>Technology information current as of publication date</w:t>
      </w:r>
    </w:p>
    <w:p/>
    <w:p>
      <w:r>
        <w:rPr>
          <w:b/>
        </w:rPr>
        <w:t>SEO Optimisation Standards:</w:t>
      </w:r>
    </w:p>
    <w:p>
      <w:pPr>
        <w:pStyle w:val="ListBullet"/>
      </w:pPr>
      <w:r>
        <w:rPr>
          <w:b/>
        </w:rPr>
        <w:t>Primary Keyword Density:</w:t>
      </w:r>
      <w:r>
        <w:t xml:space="preserve"> 1-2% of total word count</w:t>
      </w:r>
    </w:p>
    <w:p>
      <w:pPr>
        <w:pStyle w:val="ListBullet"/>
      </w:pPr>
      <w:r>
        <w:rPr>
          <w:b/>
        </w:rPr>
        <w:t>Secondary Keyword Integration:</w:t>
      </w:r>
      <w:r>
        <w:t xml:space="preserve"> Natural inclusion throughout content</w:t>
      </w:r>
    </w:p>
    <w:p>
      <w:pPr>
        <w:pStyle w:val="ListBullet"/>
      </w:pPr>
      <w:r>
        <w:rPr>
          <w:b/>
        </w:rPr>
        <w:t>Internal Linking:</w:t>
      </w:r>
      <w:r>
        <w:t xml:space="preserve"> Minimum 3-5 internal links per article</w:t>
      </w:r>
    </w:p>
    <w:p>
      <w:pPr>
        <w:pStyle w:val="ListBullet"/>
      </w:pPr>
      <w:r>
        <w:rPr>
          <w:b/>
        </w:rPr>
        <w:t>External Authority Links:</w:t>
      </w:r>
      <w:r>
        <w:t xml:space="preserve"> 2-3 links to authoritative sources</w:t>
      </w:r>
    </w:p>
    <w:p/>
    <w:p>
      <w:r>
        <w:rPr>
          <w:b/>
        </w:rPr>
        <w:t>Visual Content Requirements:</w:t>
      </w:r>
    </w:p>
    <w:p>
      <w:pPr>
        <w:pStyle w:val="ListBullet"/>
      </w:pPr>
      <w:r>
        <w:rPr>
          <w:b/>
        </w:rPr>
        <w:t>Featured Image:</w:t>
      </w:r>
      <w:r>
        <w:t xml:space="preserve"> Custom-designed, branded image for each article</w:t>
      </w:r>
    </w:p>
    <w:p>
      <w:pPr>
        <w:pStyle w:val="ListBullet"/>
      </w:pPr>
      <w:r>
        <w:rPr>
          <w:b/>
        </w:rPr>
        <w:t>Supporting Images:</w:t>
      </w:r>
      <w:r>
        <w:t xml:space="preserve"> Minimum 3-5 relevant images per long-form article</w:t>
      </w:r>
    </w:p>
    <w:p>
      <w:pPr>
        <w:pStyle w:val="ListBullet"/>
      </w:pPr>
      <w:r>
        <w:rPr>
          <w:b/>
        </w:rPr>
        <w:t>Infographics:</w:t>
      </w:r>
      <w:r>
        <w:t xml:space="preserve"> Safety checklists and procedure guides</w:t>
      </w:r>
    </w:p>
    <w:p>
      <w:pPr>
        <w:pStyle w:val="ListBullet"/>
      </w:pPr>
      <w:r>
        <w:rPr>
          <w:b/>
        </w:rPr>
        <w:t>Video Integration:</w:t>
      </w:r>
      <w:r>
        <w:t xml:space="preserve"> Embedded safety demonstrations and tutorials</w:t>
      </w:r>
    </w:p>
    <w:p/>
    <w:p>
      <w:pPr>
        <w:pStyle w:val="Heading3"/>
        <w:jc w:val="left"/>
      </w:pPr>
      <w:r>
        <w:t>Content Format Specifications</w:t>
      </w:r>
    </w:p>
    <w:p/>
    <w:p>
      <w:r>
        <w:rPr>
          <w:b/>
        </w:rPr>
        <w:t>Blog Post Template:</w:t>
      </w:r>
    </w:p>
    <w:p>
      <w:pPr>
        <w:pStyle w:val="ListNumber"/>
      </w:pPr>
      <w:r>
        <w:rPr>
          <w:b/>
        </w:rPr>
        <w:t>Introduction (150-200 words)</w:t>
      </w:r>
    </w:p>
    <w:p>
      <w:pPr>
        <w:pStyle w:val="ListBullet"/>
      </w:pPr>
      <w:r>
        <w:t>Hook with relevant statistic or question</w:t>
      </w:r>
    </w:p>
    <w:p>
      <w:pPr>
        <w:pStyle w:val="ListBullet"/>
      </w:pPr>
      <w:r>
        <w:t>Brief overview of topic importance</w:t>
      </w:r>
    </w:p>
    <w:p>
      <w:pPr>
        <w:pStyle w:val="ListBullet"/>
      </w:pPr>
      <w:r>
        <w:t>Clear statement of what reader will learn</w:t>
      </w:r>
    </w:p>
    <w:p/>
    <w:p>
      <w:pPr>
        <w:pStyle w:val="ListNumber"/>
      </w:pPr>
      <w:r>
        <w:rPr>
          <w:b/>
        </w:rPr>
        <w:t>Main Content Sections (500-600 words each)</w:t>
      </w:r>
    </w:p>
    <w:p>
      <w:pPr>
        <w:pStyle w:val="ListBullet"/>
      </w:pPr>
      <w:r>
        <w:t>Clear subheadings with keywords</w:t>
      </w:r>
    </w:p>
    <w:p>
      <w:pPr>
        <w:pStyle w:val="ListBullet"/>
      </w:pPr>
      <w:r>
        <w:t>Actionable information and tips</w:t>
      </w:r>
    </w:p>
    <w:p>
      <w:pPr>
        <w:pStyle w:val="ListBullet"/>
      </w:pPr>
      <w:r>
        <w:t>Real-world examples and scenarios</w:t>
      </w:r>
    </w:p>
    <w:p/>
    <w:p>
      <w:pPr>
        <w:pStyle w:val="ListNumber"/>
      </w:pPr>
      <w:r>
        <w:rPr>
          <w:b/>
        </w:rPr>
        <w:t>Conclusion (100-150 words)</w:t>
      </w:r>
    </w:p>
    <w:p>
      <w:pPr>
        <w:pStyle w:val="ListBullet"/>
      </w:pPr>
      <w:r>
        <w:t>Summary of key points</w:t>
      </w:r>
    </w:p>
    <w:p>
      <w:pPr>
        <w:pStyle w:val="ListBullet"/>
      </w:pPr>
      <w:r>
        <w:t>Clear call-to-action</w:t>
      </w:r>
    </w:p>
    <w:p>
      <w:pPr>
        <w:pStyle w:val="ListBullet"/>
      </w:pPr>
      <w:r>
        <w:t>Contact information for professional help</w:t>
      </w:r>
    </w:p>
    <w:p/>
    <w:p>
      <w:pPr>
        <w:pStyle w:val="ListNumber"/>
      </w:pPr>
      <w:r>
        <w:rPr>
          <w:b/>
        </w:rPr>
        <w:t>FAQ Section (200-300 words)</w:t>
      </w:r>
    </w:p>
    <w:p>
      <w:pPr>
        <w:pStyle w:val="ListBullet"/>
      </w:pPr>
      <w:r>
        <w:t>3-5 common questions related to topic</w:t>
      </w:r>
    </w:p>
    <w:p>
      <w:pPr>
        <w:pStyle w:val="ListBullet"/>
      </w:pPr>
      <w:r>
        <w:t>Direct, helpful answers</w:t>
      </w:r>
    </w:p>
    <w:p>
      <w:pPr>
        <w:pStyle w:val="ListBullet"/>
      </w:pPr>
      <w:r>
        <w:t>Schema markup ready format</w:t>
      </w:r>
    </w:p>
    <w:p/>
    <w:p>
      <w:r>
        <w:rPr>
          <w:b/>
        </w:rPr>
        <w:t>Pillar Page Template:</w:t>
      </w:r>
    </w:p>
    <w:p>
      <w:pPr>
        <w:pStyle w:val="ListNumber"/>
      </w:pPr>
      <w:r>
        <w:rPr>
          <w:b/>
        </w:rPr>
        <w:t>Executive Summary (300-400 words)</w:t>
      </w:r>
    </w:p>
    <w:p>
      <w:pPr>
        <w:pStyle w:val="ListBullet"/>
      </w:pPr>
      <w:r>
        <w:t>Comprehensive overview of topic</w:t>
      </w:r>
    </w:p>
    <w:p>
      <w:pPr>
        <w:pStyle w:val="ListBullet"/>
      </w:pPr>
      <w:r>
        <w:t>Key benefits and outcomes</w:t>
      </w:r>
    </w:p>
    <w:p>
      <w:pPr>
        <w:pStyle w:val="ListBullet"/>
      </w:pPr>
      <w:r>
        <w:t>Navigation guide to page sections</w:t>
      </w:r>
    </w:p>
    <w:p/>
    <w:p>
      <w:pPr>
        <w:pStyle w:val="ListNumber"/>
      </w:pPr>
      <w:r>
        <w:rPr>
          <w:b/>
        </w:rPr>
        <w:t>Main Content Sections (800-1,200 words each)</w:t>
      </w:r>
    </w:p>
    <w:p>
      <w:pPr>
        <w:pStyle w:val="ListBullet"/>
      </w:pPr>
      <w:r>
        <w:t>Detailed, authoritative information</w:t>
      </w:r>
    </w:p>
    <w:p>
      <w:pPr>
        <w:pStyle w:val="ListBullet"/>
      </w:pPr>
      <w:r>
        <w:t>Step-by-step procedures where applicable</w:t>
      </w:r>
    </w:p>
    <w:p>
      <w:pPr>
        <w:pStyle w:val="ListBullet"/>
      </w:pPr>
      <w:r>
        <w:t>Professional insights and recommendations</w:t>
      </w:r>
    </w:p>
    <w:p/>
    <w:p>
      <w:pPr>
        <w:pStyle w:val="ListNumber"/>
      </w:pPr>
      <w:r>
        <w:rPr>
          <w:b/>
        </w:rPr>
        <w:t>Resource Section (200-300 words)</w:t>
      </w:r>
    </w:p>
    <w:p>
      <w:pPr>
        <w:pStyle w:val="ListBullet"/>
      </w:pPr>
      <w:r>
        <w:t>Related tools and checklists</w:t>
      </w:r>
    </w:p>
    <w:p>
      <w:pPr>
        <w:pStyle w:val="ListBullet"/>
      </w:pPr>
      <w:r>
        <w:t>Professional service recommendations</w:t>
      </w:r>
    </w:p>
    <w:p>
      <w:pPr>
        <w:pStyle w:val="ListBullet"/>
      </w:pPr>
      <w:r>
        <w:t>Additional learning resources</w:t>
      </w:r>
    </w:p>
    <w:p/>
    <w:p>
      <w:pPr>
        <w:pStyle w:val="ListNumber"/>
      </w:pPr>
      <w:r>
        <w:rPr>
          <w:b/>
        </w:rPr>
        <w:t>Expert Contact Section (150-200 words)</w:t>
      </w:r>
    </w:p>
    <w:p>
      <w:pPr>
        <w:pStyle w:val="ListBullet"/>
      </w:pPr>
      <w:r>
        <w:t>When to seek professional help</w:t>
      </w:r>
    </w:p>
    <w:p>
      <w:pPr>
        <w:pStyle w:val="ListBullet"/>
      </w:pPr>
      <w:r>
        <w:t>How to contact All Spark Electrical</w:t>
      </w:r>
    </w:p>
    <w:p>
      <w:pPr>
        <w:pStyle w:val="ListBullet"/>
      </w:pPr>
      <w:r>
        <w:t>Service area and availability information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Content (Months 1-3)</w:t>
      </w:r>
    </w:p>
    <w:p/>
    <w:p>
      <w:r>
        <w:rPr>
          <w:b/>
        </w:rPr>
        <w:t>Month 1: Safety Content Priority</w:t>
      </w:r>
    </w:p>
    <w:p>
      <w:pPr>
        <w:pStyle w:val="ListBullet"/>
      </w:pPr>
      <w:r>
        <w:t>Ultimate Home Electrical Safety Guide (Pillar Page)</w:t>
      </w:r>
    </w:p>
    <w:p>
      <w:pPr>
        <w:pStyle w:val="ListBullet"/>
      </w:pPr>
      <w:r>
        <w:t>Electrical Emergency Procedures Guide</w:t>
      </w:r>
    </w:p>
    <w:p>
      <w:pPr>
        <w:pStyle w:val="ListBullet"/>
      </w:pPr>
      <w:r>
        <w:t>Adelaide Electrical Safety Checklist</w:t>
      </w:r>
    </w:p>
    <w:p>
      <w:pPr>
        <w:pStyle w:val="ListBullet"/>
      </w:pPr>
      <w:r>
        <w:t>Child Electrical Safety Guide</w:t>
      </w:r>
    </w:p>
    <w:p/>
    <w:p>
      <w:r>
        <w:rPr>
          <w:b/>
        </w:rPr>
        <w:t>Month 2: Service Content Development</w:t>
      </w:r>
    </w:p>
    <w:p>
      <w:pPr>
        <w:pStyle w:val="ListBullet"/>
      </w:pPr>
      <w:r>
        <w:t>Emergency Electrician Services Adelaide (Landing Page)</w:t>
      </w:r>
    </w:p>
    <w:p>
      <w:pPr>
        <w:pStyle w:val="ListBullet"/>
      </w:pPr>
      <w:r>
        <w:t>Electrical Services Adelaide Overview (Landing Page)</w:t>
      </w:r>
    </w:p>
    <w:p>
      <w:pPr>
        <w:pStyle w:val="ListBullet"/>
      </w:pPr>
      <w:r>
        <w:t>Licensed Electrician Adelaide Benefits</w:t>
      </w:r>
    </w:p>
    <w:p>
      <w:pPr>
        <w:pStyle w:val="ListBullet"/>
      </w:pPr>
      <w:r>
        <w:t>24-Hour Electrical Repair Guide</w:t>
      </w:r>
    </w:p>
    <w:p/>
    <w:p>
      <w:r>
        <w:rPr>
          <w:b/>
        </w:rPr>
        <w:t>Month 3: Technology Content Introduction</w:t>
      </w:r>
    </w:p>
    <w:p>
      <w:pPr>
        <w:pStyle w:val="ListBullet"/>
      </w:pPr>
      <w:r>
        <w:t>Smart Home Electrical Planning Guide (Pillar Page)</w:t>
      </w:r>
    </w:p>
    <w:p>
      <w:pPr>
        <w:pStyle w:val="ListBullet"/>
      </w:pPr>
      <w:r>
        <w:t>EV Charging Installation Adelaide</w:t>
      </w:r>
    </w:p>
    <w:p>
      <w:pPr>
        <w:pStyle w:val="ListBullet"/>
      </w:pPr>
      <w:r>
        <w:t>Solar Electrical Integration Basics</w:t>
      </w:r>
    </w:p>
    <w:p>
      <w:pPr>
        <w:pStyle w:val="ListBullet"/>
      </w:pPr>
      <w:r>
        <w:t>Home Automation Electrical Requirements</w:t>
      </w:r>
    </w:p>
    <w:p/>
    <w:p>
      <w:pPr>
        <w:pStyle w:val="Heading3"/>
        <w:jc w:val="left"/>
      </w:pPr>
      <w:r>
        <w:t>Phase 2: Authority Building (Months 4-6)</w:t>
      </w:r>
    </w:p>
    <w:p/>
    <w:p>
      <w:r>
        <w:rPr>
          <w:b/>
        </w:rPr>
        <w:t>Month 4: Commercial Content Expansion</w:t>
      </w:r>
    </w:p>
    <w:p>
      <w:pPr>
        <w:pStyle w:val="ListBullet"/>
      </w:pPr>
      <w:r>
        <w:t>Commercial Electrical Services Adelaide (Pillar Page)</w:t>
      </w:r>
    </w:p>
    <w:p>
      <w:pPr>
        <w:pStyle w:val="ListBullet"/>
      </w:pPr>
      <w:r>
        <w:t>Industrial Electrical Maintenance Guide</w:t>
      </w:r>
    </w:p>
    <w:p>
      <w:pPr>
        <w:pStyle w:val="ListBullet"/>
      </w:pPr>
      <w:r>
        <w:t>Office Building Electrical Upgrades</w:t>
      </w:r>
    </w:p>
    <w:p>
      <w:pPr>
        <w:pStyle w:val="ListBullet"/>
      </w:pPr>
      <w:r>
        <w:t>Restaurant Electrical Requirements</w:t>
      </w:r>
    </w:p>
    <w:p/>
    <w:p>
      <w:r>
        <w:rPr>
          <w:b/>
        </w:rPr>
        <w:t>Month 5: Advanced Technology Content</w:t>
      </w:r>
    </w:p>
    <w:p>
      <w:pPr>
        <w:pStyle w:val="ListBullet"/>
      </w:pPr>
      <w:r>
        <w:t>Tesla Wall Charger Installation Guide</w:t>
      </w:r>
    </w:p>
    <w:p>
      <w:pPr>
        <w:pStyle w:val="ListBullet"/>
      </w:pPr>
      <w:r>
        <w:t>Advanced Smart Home Electrical Systems</w:t>
      </w:r>
    </w:p>
    <w:p>
      <w:pPr>
        <w:pStyle w:val="ListBullet"/>
      </w:pPr>
      <w:r>
        <w:t>Solar Battery Integration Guide</w:t>
      </w:r>
    </w:p>
    <w:p>
      <w:pPr>
        <w:pStyle w:val="ListBullet"/>
      </w:pPr>
      <w:r>
        <w:t>Building Automation Electrical Services</w:t>
      </w:r>
    </w:p>
    <w:p/>
    <w:p>
      <w:r>
        <w:rPr>
          <w:b/>
        </w:rPr>
        <w:t>Month 6: Local Authority Content</w:t>
      </w:r>
    </w:p>
    <w:p>
      <w:pPr>
        <w:pStyle w:val="ListBullet"/>
      </w:pPr>
      <w:r>
        <w:t>Adelaide Area Electrical Services Hub</w:t>
      </w:r>
    </w:p>
    <w:p>
      <w:pPr>
        <w:pStyle w:val="ListBullet"/>
      </w:pPr>
      <w:r>
        <w:t>Northern Adelaide Electrical Services</w:t>
      </w:r>
    </w:p>
    <w:p>
      <w:pPr>
        <w:pStyle w:val="ListBullet"/>
      </w:pPr>
      <w:r>
        <w:t>Adelaide Electrical Regulations Guide</w:t>
      </w:r>
    </w:p>
    <w:p>
      <w:pPr>
        <w:pStyle w:val="ListBullet"/>
      </w:pPr>
      <w:r>
        <w:t>Local Electrical Emergency Resources</w:t>
      </w:r>
    </w:p>
    <w:p/>
    <w:p>
      <w:pPr>
        <w:pStyle w:val="Heading3"/>
        <w:jc w:val="left"/>
      </w:pPr>
      <w:r>
        <w:t>Phase 3: Market Leadership (Months 7-12)</w:t>
      </w:r>
    </w:p>
    <w:p/>
    <w:p>
      <w:r>
        <w:rPr>
          <w:b/>
        </w:rPr>
        <w:t>Months 7-9: Comprehensive Cluster Development</w:t>
      </w:r>
    </w:p>
    <w:p>
      <w:pPr>
        <w:pStyle w:val="ListBullet"/>
      </w:pPr>
      <w:r>
        <w:t>Complete all supporting cluster content for pillar pages</w:t>
      </w:r>
    </w:p>
    <w:p>
      <w:pPr>
        <w:pStyle w:val="ListBullet"/>
      </w:pPr>
      <w:r>
        <w:t>Develop seasonal electrical content</w:t>
      </w:r>
    </w:p>
    <w:p>
      <w:pPr>
        <w:pStyle w:val="ListBullet"/>
      </w:pPr>
      <w:r>
        <w:t>Create industry-specific electrical guides</w:t>
      </w:r>
    </w:p>
    <w:p>
      <w:pPr>
        <w:pStyle w:val="ListBullet"/>
      </w:pPr>
      <w:r>
        <w:t>Build comprehensive FAQ resources</w:t>
      </w:r>
    </w:p>
    <w:p/>
    <w:p>
      <w:r>
        <w:rPr>
          <w:b/>
        </w:rPr>
        <w:t>Months 10-12: Advanced Strategy Implementation</w:t>
      </w:r>
    </w:p>
    <w:p>
      <w:pPr>
        <w:pStyle w:val="ListBullet"/>
      </w:pPr>
      <w:r>
        <w:t>AI and voice search optimisation enhancement</w:t>
      </w:r>
    </w:p>
    <w:p>
      <w:pPr>
        <w:pStyle w:val="ListBullet"/>
      </w:pPr>
      <w:r>
        <w:t>Video content integration and development</w:t>
      </w:r>
    </w:p>
    <w:p>
      <w:pPr>
        <w:pStyle w:val="ListBullet"/>
      </w:pPr>
      <w:r>
        <w:t>Interactive content creation (calculators, assessments)</w:t>
      </w:r>
    </w:p>
    <w:p>
      <w:pPr>
        <w:pStyle w:val="ListBullet"/>
      </w:pPr>
      <w:r>
        <w:t>Authority link building and content promotion</w:t>
      </w:r>
    </w:p>
    <w:p/>
    <w:p>
      <w:pPr>
        <w:pStyle w:val="Heading3"/>
        <w:jc w:val="left"/>
      </w:pPr>
      <w:r>
        <w:t>Content Maintenance and Updates</w:t>
      </w:r>
    </w:p>
    <w:p/>
    <w:p>
      <w:r>
        <w:rPr>
          <w:b/>
        </w:rPr>
        <w:t>Ongoing Content Management:</w:t>
      </w:r>
    </w:p>
    <w:p>
      <w:pPr>
        <w:pStyle w:val="ListBullet"/>
      </w:pPr>
      <w:r>
        <w:rPr>
          <w:b/>
        </w:rPr>
        <w:t>Monthly:</w:t>
      </w:r>
      <w:r>
        <w:t xml:space="preserve"> Review and update seasonal content</w:t>
      </w:r>
    </w:p>
    <w:p>
      <w:pPr>
        <w:pStyle w:val="ListBullet"/>
      </w:pPr>
      <w:r>
        <w:rPr>
          <w:b/>
        </w:rPr>
        <w:t>Quarterly:</w:t>
      </w:r>
      <w:r>
        <w:t xml:space="preserve"> Update technology and regulation information</w:t>
      </w:r>
    </w:p>
    <w:p>
      <w:pPr>
        <w:pStyle w:val="ListBullet"/>
      </w:pPr>
      <w:r>
        <w:rPr>
          <w:b/>
        </w:rPr>
        <w:t>Bi-annually:</w:t>
      </w:r>
      <w:r>
        <w:t xml:space="preserve"> Comprehensive content audit and optimisation</w:t>
      </w:r>
    </w:p>
    <w:p>
      <w:pPr>
        <w:pStyle w:val="ListBullet"/>
      </w:pPr>
      <w:r>
        <w:rPr>
          <w:b/>
        </w:rPr>
        <w:t>Annually:</w:t>
      </w:r>
      <w:r>
        <w:t xml:space="preserve"> Major pillar page updates and expansion</w:t>
      </w:r>
    </w:p>
    <w:p/>
    <w:p>
      <w:r>
        <w:rPr>
          <w:b/>
        </w:rPr>
        <w:t>Performance Monitoring:</w:t>
      </w:r>
    </w:p>
    <w:p>
      <w:pPr>
        <w:pStyle w:val="ListBullet"/>
      </w:pPr>
      <w:r>
        <w:rPr>
          <w:b/>
        </w:rPr>
        <w:t>Weekly:</w:t>
      </w:r>
      <w:r>
        <w:t xml:space="preserve"> Traffic and engagement metrics review</w:t>
      </w:r>
    </w:p>
    <w:p>
      <w:pPr>
        <w:pStyle w:val="ListBullet"/>
      </w:pPr>
      <w:r>
        <w:rPr>
          <w:b/>
        </w:rPr>
        <w:t>Monthly:</w:t>
      </w:r>
      <w:r>
        <w:t xml:space="preserve"> Keyword ranking analysis</w:t>
      </w:r>
    </w:p>
    <w:p>
      <w:pPr>
        <w:pStyle w:val="ListBullet"/>
      </w:pPr>
      <w:r>
        <w:rPr>
          <w:b/>
        </w:rPr>
        <w:t>Quarterly:</w:t>
      </w:r>
      <w:r>
        <w:t xml:space="preserve"> Content performance assessment and strategy adjustment</w:t>
      </w:r>
    </w:p>
    <w:p>
      <w:pPr>
        <w:pStyle w:val="ListBullet"/>
      </w:pPr>
      <w:r>
        <w:rPr>
          <w:b/>
        </w:rPr>
        <w:t>Annually:</w:t>
      </w:r>
      <w:r>
        <w:t xml:space="preserve"> Comprehensive content strategy review and planning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Foundation:</w:t>
      </w:r>
    </w:p>
    <w:p>
      <w:r>
        <w:t>This content strategy is based on comprehensive research across all four phases:</w:t>
      </w:r>
    </w:p>
    <w:p>
      <w:pPr>
        <w:pStyle w:val="ListBullet"/>
      </w:pPr>
      <w:r>
        <w:rPr>
          <w:b/>
        </w:rPr>
        <w:t>Phase 1:</w:t>
      </w:r>
      <w:r>
        <w:t xml:space="preserve"> Audience personas and market analysis informing content targeting</w:t>
      </w:r>
    </w:p>
    <w:p>
      <w:pPr>
        <w:pStyle w:val="ListBullet"/>
      </w:pPr>
      <w:r>
        <w:rPr>
          <w:b/>
        </w:rPr>
        <w:t>Phase 2:</w:t>
      </w:r>
      <w:r>
        <w:t xml:space="preserve"> Competitive analysis revealing content gaps and opportunities</w:t>
      </w:r>
    </w:p>
    <w:p>
      <w:pPr>
        <w:pStyle w:val="ListBullet"/>
      </w:pPr>
      <w:r>
        <w:rPr>
          <w:b/>
        </w:rPr>
        <w:t>Phase 3:</w:t>
      </w:r>
      <w:r>
        <w:t xml:space="preserve"> Keyword research providing SEO focus and search intent understanding</w:t>
      </w:r>
    </w:p>
    <w:p>
      <w:pPr>
        <w:pStyle w:val="ListBullet"/>
      </w:pPr>
      <w:r>
        <w:rPr>
          <w:b/>
        </w:rPr>
        <w:t>Phase 4:</w:t>
      </w:r>
      <w:r>
        <w:t xml:space="preserve"> AI optimisation ensuring future-proof content structure and delivery</w:t>
      </w:r>
    </w:p>
    <w:p/>
    <w:p>
      <w:r>
        <w:rPr>
          <w:b/>
        </w:rPr>
        <w:t>Expected Outcomes:</w:t>
      </w:r>
    </w:p>
    <w:p>
      <w:pPr>
        <w:pStyle w:val="ListBullet"/>
      </w:pPr>
      <w:r>
        <w:rPr>
          <w:b/>
        </w:rPr>
        <w:t>Traffic Growth:</w:t>
      </w:r>
      <w:r>
        <w:t xml:space="preserve"> 300-500% increase in organic search traffic within 12 months</w:t>
      </w:r>
    </w:p>
    <w:p>
      <w:pPr>
        <w:pStyle w:val="ListBullet"/>
      </w:pPr>
      <w:r>
        <w:rPr>
          <w:b/>
        </w:rPr>
        <w:t>Authority Building:</w:t>
      </w:r>
      <w:r>
        <w:t xml:space="preserve"> Recognition as Adelaide's electrical education leader</w:t>
      </w:r>
    </w:p>
    <w:p>
      <w:pPr>
        <w:pStyle w:val="ListBullet"/>
      </w:pPr>
      <w:r>
        <w:rPr>
          <w:b/>
        </w:rPr>
        <w:t>Lead Quality:</w:t>
      </w:r>
      <w:r>
        <w:t xml:space="preserve"> Higher-intent prospects through educational content engagement</w:t>
      </w:r>
    </w:p>
    <w:p>
      <w:pPr>
        <w:pStyle w:val="ListBullet"/>
      </w:pPr>
      <w:r>
        <w:rPr>
          <w:b/>
        </w:rPr>
        <w:t>Market Position:</w:t>
      </w:r>
      <w:r>
        <w:t xml:space="preserve"> Differentiation from service-only competitor approaches</w:t>
      </w:r>
    </w:p>
    <w:p/>
    <w:p>
      <w:r>
        <w:rPr>
          <w:b/>
        </w:rPr>
        <w:t>Next Steps:</w:t>
      </w:r>
      <w:r>
        <w:t xml:space="preserve"> Develop 12-month editorial calendar and begin content production implementation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