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Allsparkelectrical Net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allsparkelectrical.net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allsparkelectrical.net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