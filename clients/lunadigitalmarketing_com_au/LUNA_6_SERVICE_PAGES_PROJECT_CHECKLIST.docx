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PROJECT CHECKLIST - Luna Digital Marketing 6 Service Pages</w:t>
      </w:r>
    </w:p>
    <w:p>
      <w:r>
        <w:rPr>
          <w:b/>
        </w:rPr>
        <w:t>Project ID</w:t>
      </w:r>
      <w:r>
        <w:t>: LUNA_6_SERVICE_PAGES_SOP_COMPLIANT</w:t>
      </w:r>
    </w:p>
    <w:p>
      <w:r>
        <w:rPr>
          <w:b/>
        </w:rPr>
        <w:t>Created</w:t>
      </w:r>
      <w:r>
        <w:t>: 2025-09-17</w:t>
      </w:r>
    </w:p>
    <w:p>
      <w:r>
        <w:rPr>
          <w:b/>
        </w:rPr>
        <w:t>Status</w:t>
      </w:r>
      <w:r>
        <w:t>: In Progress - Research Phase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[Project Overview](#project-overview)</w:t>
      </w:r>
    </w:p>
    <w:p>
      <w:pPr>
        <w:pStyle w:val="ListNumber"/>
      </w:pPr>
      <w:r>
        <w:t>[Mandatory Research Phases](#mandatory-research-phases)</w:t>
      </w:r>
    </w:p>
    <w:p>
      <w:pPr>
        <w:pStyle w:val="ListNumber"/>
      </w:pPr>
      <w:r>
        <w:t>[SOP Compliance Requirements](#sop-compliance-requirements)</w:t>
      </w:r>
    </w:p>
    <w:p>
      <w:pPr>
        <w:pStyle w:val="ListNumber"/>
      </w:pPr>
      <w:r>
        <w:t>[Service Pages Required](#service-pages-required)</w:t>
      </w:r>
    </w:p>
    <w:p>
      <w:pPr>
        <w:pStyle w:val="ListNumber"/>
      </w:pPr>
      <w:r>
        <w:t>[Quality Gates](#quality-gates)</w:t>
      </w:r>
    </w:p>
    <w:p>
      <w:pPr>
        <w:pStyle w:val="ListNumber"/>
      </w:pPr>
      <w:r>
        <w:t>[Implementation Timeline](#implementation-timeline)</w:t>
      </w:r>
    </w:p>
    <w:p/>
    <w:p>
      <w:pPr>
        <w:pStyle w:val="Heading2"/>
        <w:jc w:val="left"/>
      </w:pPr>
      <w:r>
        <w:t>Project Overview</w:t>
      </w:r>
    </w:p>
    <w:p/>
    <w:p>
      <w:pPr>
        <w:pStyle w:val="Heading3"/>
        <w:jc w:val="left"/>
      </w:pPr>
      <w:r>
        <w:t>Objective</w:t>
      </w:r>
    </w:p>
    <w:p>
      <w:r>
        <w:t>Create 6 SOP-compliant service pages for Luna Digital Marketing with mandatory research foundation and strict adherence to content standards.</w:t>
      </w:r>
    </w:p>
    <w:p/>
    <w:p>
      <w:pPr>
        <w:pStyle w:val="Heading3"/>
        <w:jc w:val="left"/>
      </w:pPr>
      <w:r>
        <w:t>Critical Requirements</w:t>
      </w:r>
    </w:p>
    <w:p>
      <w:pPr>
        <w:pStyle w:val="ListBullet"/>
      </w:pPr>
      <w:r>
        <w:rPr>
          <w:b/>
        </w:rPr>
        <w:t>Word Count</w:t>
      </w:r>
      <w:r>
        <w:t>: 800-1,500 words maximum per page</w:t>
      </w:r>
    </w:p>
    <w:p>
      <w:pPr>
        <w:pStyle w:val="ListBullet"/>
      </w:pPr>
      <w:r>
        <w:rPr>
          <w:b/>
        </w:rPr>
        <w:t>Answer First Structure</w:t>
      </w:r>
      <w:r>
        <w:t>: H2 format with 2-3 specific bullet points</w:t>
      </w:r>
    </w:p>
    <w:p>
      <w:pPr>
        <w:pStyle w:val="ListBullet"/>
      </w:pPr>
      <w:r>
        <w:rPr>
          <w:b/>
        </w:rPr>
        <w:t>Problem-Agitation-Solution</w:t>
      </w:r>
      <w:r>
        <w:t>: Following updated_content.md template</w:t>
      </w:r>
    </w:p>
    <w:p>
      <w:pPr>
        <w:pStyle w:val="ListBullet"/>
      </w:pPr>
      <w:r>
        <w:rPr>
          <w:b/>
        </w:rPr>
        <w:t>Director Information</w:t>
      </w:r>
      <w:r>
        <w:t>: Natasha Chandra (NOT Sarah Matthews)</w:t>
      </w:r>
    </w:p>
    <w:p>
      <w:pPr>
        <w:pStyle w:val="ListBullet"/>
      </w:pPr>
      <w:r>
        <w:rPr>
          <w:b/>
        </w:rPr>
        <w:t>British English</w:t>
      </w:r>
      <w:r>
        <w:t>: 100% compliance throughout</w:t>
      </w:r>
    </w:p>
    <w:p>
      <w:pPr>
        <w:pStyle w:val="ListBullet"/>
      </w:pPr>
      <w:r>
        <w:rPr>
          <w:b/>
        </w:rPr>
        <w:t>Professional Service Compliance</w:t>
      </w:r>
      <w:r>
        <w:t>: AHPRA, Legal Professional Conduct Rules</w:t>
      </w:r>
    </w:p>
    <w:p>
      <w:pPr>
        <w:pStyle w:val="ListBullet"/>
      </w:pPr>
      <w:r>
        <w:rPr>
          <w:b/>
        </w:rPr>
        <w:t>Character Limits</w:t>
      </w:r>
      <w:r>
        <w:t>: H1 (20-70 chars), Meta elements properly formatted</w:t>
      </w:r>
    </w:p>
    <w:p/>
    <w:p>
      <w:pPr>
        <w:pStyle w:val="Heading2"/>
        <w:jc w:val="left"/>
      </w:pPr>
      <w:r>
        <w:t>Mandatory Research Phases</w:t>
      </w:r>
    </w:p>
    <w:p/>
    <w:p>
      <w:pPr>
        <w:pStyle w:val="Heading3"/>
        <w:jc w:val="left"/>
      </w:pPr>
      <w:r>
        <w:t>Phase 1: Foundation Research &amp; Strategic Analysis ✅ COMPLETE</w:t>
      </w:r>
    </w:p>
    <w:p>
      <w:pPr>
        <w:pStyle w:val="ListBullet"/>
      </w:pPr>
      <w:r>
        <w:t xml:space="preserve">[x] </w:t>
      </w:r>
      <w:r>
        <w:rPr>
          <w:b/>
        </w:rPr>
        <w:t>SOP Compliance Check</w:t>
      </w:r>
      <w:r>
        <w:t xml:space="preserve"> - Director name corrections, brand consistency verification</w:t>
      </w:r>
    </w:p>
    <w:p>
      <w:pPr>
        <w:pStyle w:val="ListBullet"/>
      </w:pPr>
      <w:r>
        <w:t xml:space="preserve">[x] </w:t>
      </w:r>
      <w:r>
        <w:rPr>
          <w:b/>
        </w:rPr>
        <w:t>Audience Research</w:t>
      </w:r>
      <w:r>
        <w:t xml:space="preserve"> - Professional services targeting with broader market appeal</w:t>
      </w:r>
    </w:p>
    <w:p>
      <w:pPr>
        <w:pStyle w:val="ListBullet"/>
      </w:pPr>
      <w:r>
        <w:t xml:space="preserve">[x] </w:t>
      </w:r>
      <w:r>
        <w:rPr>
          <w:b/>
        </w:rPr>
        <w:t>Market Research</w:t>
      </w:r>
      <w:r>
        <w:t xml:space="preserve"> - Content marketing services landscape analysis</w:t>
      </w:r>
    </w:p>
    <w:p>
      <w:pPr>
        <w:pStyle w:val="ListBullet"/>
      </w:pPr>
      <w:r>
        <w:t xml:space="preserve">[x] </w:t>
      </w:r>
      <w:r>
        <w:rPr>
          <w:b/>
        </w:rPr>
        <w:t>USP Analysis</w:t>
      </w:r>
      <w:r>
        <w:t xml:space="preserve"> - Luna Digital's unique positioning in content services</w:t>
      </w:r>
    </w:p>
    <w:p>
      <w:pPr>
        <w:pStyle w:val="ListBullet"/>
      </w:pPr>
      <w:r>
        <w:t xml:space="preserve">[x] </w:t>
      </w:r>
      <w:r>
        <w:rPr>
          <w:b/>
        </w:rPr>
        <w:t>Brand SWOT Analysis</w:t>
      </w:r>
      <w:r>
        <w:t xml:space="preserve"> - Content service capabilities assessment</w:t>
      </w:r>
    </w:p>
    <w:p>
      <w:pPr>
        <w:pStyle w:val="ListBullet"/>
      </w:pPr>
      <w:r>
        <w:t xml:space="preserve">[x] </w:t>
      </w:r>
      <w:r>
        <w:rPr>
          <w:b/>
        </w:rPr>
        <w:t>Competitor SWOT Analysis</w:t>
      </w:r>
      <w:r>
        <w:t xml:space="preserve"> - Content marketing agency competitive analysis</w:t>
      </w:r>
    </w:p>
    <w:p/>
    <w:p>
      <w:pPr>
        <w:pStyle w:val="Heading3"/>
        <w:jc w:val="left"/>
      </w:pPr>
      <w:r>
        <w:t>Phase 2: Competitive Intelligence &amp; Search Landscape ⏳ IN PROGRESS</w:t>
      </w:r>
    </w:p>
    <w:p>
      <w:pPr>
        <w:pStyle w:val="ListBullet"/>
      </w:pPr>
      <w:r>
        <w:t xml:space="preserve">[ ] </w:t>
      </w:r>
      <w:r>
        <w:rPr>
          <w:b/>
        </w:rPr>
        <w:t>Brand &amp; Competitor Analysis</w:t>
      </w:r>
      <w:r>
        <w:t xml:space="preserve"> - Content service positioning</w:t>
      </w:r>
    </w:p>
    <w:p>
      <w:pPr>
        <w:pStyle w:val="ListBullet"/>
      </w:pPr>
      <w:r>
        <w:t xml:space="preserve">[ ] </w:t>
      </w:r>
      <w:r>
        <w:rPr>
          <w:b/>
        </w:rPr>
        <w:t>Trending Topics Research</w:t>
      </w:r>
      <w:r>
        <w:t xml:space="preserve"> - Content marketing industry trends 2025</w:t>
      </w:r>
    </w:p>
    <w:p>
      <w:pPr>
        <w:pStyle w:val="ListBullet"/>
      </w:pPr>
      <w:r>
        <w:t xml:space="preserve">[ ] </w:t>
      </w:r>
      <w:r>
        <w:rPr>
          <w:b/>
        </w:rPr>
        <w:t>Content Gap Analysis</w:t>
      </w:r>
      <w:r>
        <w:t xml:space="preserve"> - Service page content opportunities</w:t>
      </w:r>
    </w:p>
    <w:p>
      <w:pPr>
        <w:pStyle w:val="ListBullet"/>
      </w:pPr>
      <w:r>
        <w:t xml:space="preserve">[ ] </w:t>
      </w:r>
      <w:r>
        <w:rPr>
          <w:b/>
        </w:rPr>
        <w:t>Search Landscape Analysis</w:t>
      </w:r>
      <w:r>
        <w:t xml:space="preserve"> - Content marketing service search patterns</w:t>
      </w:r>
    </w:p>
    <w:p>
      <w:pPr>
        <w:pStyle w:val="ListBullet"/>
      </w:pPr>
      <w:r>
        <w:t xml:space="preserve">[ ] </w:t>
      </w:r>
      <w:r>
        <w:rPr>
          <w:b/>
        </w:rPr>
        <w:t>Competitor Content Audit</w:t>
      </w:r>
      <w:r>
        <w:t xml:space="preserve"> - Service page structures and approaches</w:t>
      </w:r>
    </w:p>
    <w:p/>
    <w:p>
      <w:pPr>
        <w:pStyle w:val="Heading3"/>
        <w:jc w:val="left"/>
      </w:pPr>
      <w:r>
        <w:t>Phase 3: Advanced SEO &amp; Keyword Strategy ⏳ PENDING</w:t>
      </w:r>
    </w:p>
    <w:p>
      <w:pPr>
        <w:pStyle w:val="ListBullet"/>
      </w:pPr>
      <w:r>
        <w:t xml:space="preserve">[ ] </w:t>
      </w:r>
      <w:r>
        <w:rPr>
          <w:b/>
        </w:rPr>
        <w:t>Keyword Research</w:t>
      </w:r>
      <w:r>
        <w:t xml:space="preserve"> - Content service-specific keywords</w:t>
      </w:r>
    </w:p>
    <w:p>
      <w:pPr>
        <w:pStyle w:val="ListBullet"/>
      </w:pPr>
      <w:r>
        <w:t xml:space="preserve">[ ] </w:t>
      </w:r>
      <w:r>
        <w:rPr>
          <w:b/>
        </w:rPr>
        <w:t>Search Intent Analysis</w:t>
      </w:r>
      <w:r>
        <w:t xml:space="preserve"> - Service page user journey mapping</w:t>
      </w:r>
    </w:p>
    <w:p>
      <w:pPr>
        <w:pStyle w:val="ListBullet"/>
      </w:pPr>
      <w:r>
        <w:t xml:space="preserve">[ ] </w:t>
      </w:r>
      <w:r>
        <w:rPr>
          <w:b/>
        </w:rPr>
        <w:t>Keyword Gap Analysis</w:t>
      </w:r>
      <w:r>
        <w:t xml:space="preserve"> - Untapped content service keywords</w:t>
      </w:r>
    </w:p>
    <w:p>
      <w:pPr>
        <w:pStyle w:val="ListBullet"/>
      </w:pPr>
      <w:r>
        <w:t xml:space="preserve">[ ] </w:t>
      </w:r>
      <w:r>
        <w:rPr>
          <w:b/>
        </w:rPr>
        <w:t>Funnel Stage Keywords</w:t>
      </w:r>
      <w:r>
        <w:t xml:space="preserve"> - Service awareness to decision mapping</w:t>
      </w:r>
    </w:p>
    <w:p>
      <w:pPr>
        <w:pStyle w:val="ListBullet"/>
      </w:pPr>
      <w:r>
        <w:t xml:space="preserve">[ ] </w:t>
      </w:r>
      <w:r>
        <w:rPr>
          <w:b/>
        </w:rPr>
        <w:t>Untapped Angle Keywords</w:t>
      </w:r>
      <w:r>
        <w:t xml:space="preserve"> - Low-competition service opportunities</w:t>
      </w:r>
    </w:p>
    <w:p>
      <w:pPr>
        <w:pStyle w:val="ListBullet"/>
      </w:pPr>
      <w:r>
        <w:t xml:space="preserve">[ ] </w:t>
      </w:r>
      <w:r>
        <w:rPr>
          <w:b/>
        </w:rPr>
        <w:t>Emerging Trends Keywords</w:t>
      </w:r>
      <w:r>
        <w:t xml:space="preserve"> - Future content service trends</w:t>
      </w:r>
    </w:p>
    <w:p/>
    <w:p>
      <w:pPr>
        <w:pStyle w:val="Heading3"/>
        <w:jc w:val="left"/>
      </w:pPr>
      <w:r>
        <w:t>Phase 4: Content Planning, Briefs &amp; AI Optimization ⏳ PENDING</w:t>
      </w:r>
    </w:p>
    <w:p>
      <w:pPr>
        <w:pStyle w:val="ListBullet"/>
      </w:pPr>
      <w:r>
        <w:t xml:space="preserve">[ ] </w:t>
      </w:r>
      <w:r>
        <w:rPr>
          <w:b/>
        </w:rPr>
        <w:t>Detailed Content Briefs</w:t>
      </w:r>
      <w:r>
        <w:t xml:space="preserve"> - 6 service page layouts and specifications</w:t>
      </w:r>
    </w:p>
    <w:p>
      <w:pPr>
        <w:pStyle w:val="ListBullet"/>
      </w:pPr>
      <w:r>
        <w:t xml:space="preserve">[ ] </w:t>
      </w:r>
      <w:r>
        <w:rPr>
          <w:b/>
        </w:rPr>
        <w:t>Content Structure Specifications</w:t>
      </w:r>
      <w:r>
        <w:t xml:space="preserve"> - Answer First implementation</w:t>
      </w:r>
    </w:p>
    <w:p>
      <w:pPr>
        <w:pStyle w:val="ListBullet"/>
      </w:pPr>
      <w:r>
        <w:t xml:space="preserve">[ ] </w:t>
      </w:r>
      <w:r>
        <w:rPr>
          <w:b/>
        </w:rPr>
        <w:t>AI Readiness Optimization</w:t>
      </w:r>
      <w:r>
        <w:t xml:space="preserve"> - Service page AI compatibility</w:t>
      </w:r>
    </w:p>
    <w:p>
      <w:pPr>
        <w:pStyle w:val="ListBullet"/>
      </w:pPr>
      <w:r>
        <w:t xml:space="preserve">[ ] </w:t>
      </w:r>
      <w:r>
        <w:rPr>
          <w:b/>
        </w:rPr>
        <w:t>Content Ideas Generation</w:t>
      </w:r>
      <w:r>
        <w:t xml:space="preserve"> - Service-specific content angles</w:t>
      </w:r>
    </w:p>
    <w:p>
      <w:pPr>
        <w:pStyle w:val="ListBullet"/>
      </w:pPr>
      <w:r>
        <w:t xml:space="preserve">[ ] </w:t>
      </w:r>
      <w:r>
        <w:rPr>
          <w:b/>
        </w:rPr>
        <w:t>Future Content Calendar</w:t>
      </w:r>
      <w:r>
        <w:t xml:space="preserve"> - Service page content development</w:t>
      </w:r>
    </w:p>
    <w:p>
      <w:pPr>
        <w:pStyle w:val="ListBullet"/>
      </w:pPr>
      <w:r>
        <w:t xml:space="preserve">[ ] </w:t>
      </w:r>
      <w:r>
        <w:rPr>
          <w:b/>
        </w:rPr>
        <w:t>Related Content Mapping</w:t>
      </w:r>
      <w:r>
        <w:t xml:space="preserve"> - Service page interconnection strategy</w:t>
      </w:r>
    </w:p>
    <w:p/>
    <w:p>
      <w:pPr>
        <w:pStyle w:val="Heading2"/>
        <w:jc w:val="left"/>
      </w:pPr>
      <w:r>
        <w:t>SOP Compliance Requirements</w:t>
      </w:r>
    </w:p>
    <w:p/>
    <w:p>
      <w:pPr>
        <w:pStyle w:val="Heading3"/>
        <w:jc w:val="left"/>
      </w:pPr>
      <w:r>
        <w:t>Critical SOP Elements (MANDATORY)</w:t>
      </w:r>
    </w:p>
    <w:p>
      <w:pPr>
        <w:pStyle w:val="ListBullet"/>
      </w:pPr>
      <w:r>
        <w:t xml:space="preserve">[x] </w:t>
      </w:r>
      <w:r>
        <w:rPr>
          <w:b/>
        </w:rPr>
        <w:t>Director Name Correct</w:t>
      </w:r>
      <w:r>
        <w:t>: Natasha Chandra throughout all content</w:t>
      </w:r>
    </w:p>
    <w:p>
      <w:pPr>
        <w:pStyle w:val="ListBullet"/>
      </w:pPr>
      <w:r>
        <w:t xml:space="preserve">[ ] </w:t>
      </w:r>
      <w:r>
        <w:rPr>
          <w:b/>
        </w:rPr>
        <w:t>Answer First Structure</w:t>
      </w:r>
      <w:r>
        <w:t>: H2 section with 2-3 bullet points</w:t>
      </w:r>
    </w:p>
    <w:p>
      <w:pPr>
        <w:pStyle w:val="ListBullet"/>
      </w:pPr>
      <w:r>
        <w:t xml:space="preserve">[ ] </w:t>
      </w:r>
      <w:r>
        <w:rPr>
          <w:b/>
        </w:rPr>
        <w:t>Character Count Compliance</w:t>
      </w:r>
      <w:r>
        <w:t>: H1 max 70 chars, Meta max 155 chars</w:t>
      </w:r>
    </w:p>
    <w:p>
      <w:pPr>
        <w:pStyle w:val="ListBullet"/>
      </w:pPr>
      <w:r>
        <w:t xml:space="preserve">[ ] </w:t>
      </w:r>
      <w:r>
        <w:rPr>
          <w:b/>
        </w:rPr>
        <w:t>British English Verification</w:t>
      </w:r>
      <w:r>
        <w:t>: optimise, realise, colour, centre, organisation</w:t>
      </w:r>
    </w:p>
    <w:p>
      <w:pPr>
        <w:pStyle w:val="ListBullet"/>
      </w:pPr>
      <w:r>
        <w:t xml:space="preserve">[ ] </w:t>
      </w:r>
      <w:r>
        <w:rPr>
          <w:b/>
        </w:rPr>
        <w:t>Source Citations</w:t>
      </w:r>
      <w:r>
        <w:t>: All statistics must have credible sources</w:t>
      </w:r>
    </w:p>
    <w:p>
      <w:pPr>
        <w:pStyle w:val="ListBullet"/>
      </w:pPr>
      <w:r>
        <w:t xml:space="preserve">[ ] </w:t>
      </w:r>
      <w:r>
        <w:rPr>
          <w:b/>
        </w:rPr>
        <w:t>Professional Services Context</w:t>
      </w:r>
      <w:r>
        <w:t>: AHPRA and legal compliance</w:t>
      </w:r>
    </w:p>
    <w:p/>
    <w:p>
      <w:pPr>
        <w:pStyle w:val="Heading3"/>
        <w:jc w:val="left"/>
      </w:pPr>
      <w:r>
        <w:t>Content Framework Requirements</w:t>
      </w:r>
    </w:p>
    <w:p>
      <w:pPr>
        <w:pStyle w:val="ListBullet"/>
      </w:pPr>
      <w:r>
        <w:rPr>
          <w:b/>
        </w:rPr>
        <w:t>Problem-Agitation-Solution Structure</w:t>
      </w:r>
      <w:r>
        <w:t>: Following updated_content.md template</w:t>
      </w:r>
    </w:p>
    <w:p>
      <w:pPr>
        <w:pStyle w:val="ListBullet"/>
      </w:pPr>
      <w:r>
        <w:rPr>
          <w:b/>
        </w:rPr>
        <w:t>Word Count Limits</w:t>
      </w:r>
      <w:r>
        <w:t>: 800-1,500 words per page (NOT 1,700+)</w:t>
      </w:r>
    </w:p>
    <w:p>
      <w:pPr>
        <w:pStyle w:val="ListBullet"/>
      </w:pPr>
      <w:r>
        <w:rPr>
          <w:b/>
        </w:rPr>
        <w:t>Strategic CTA Placement</w:t>
      </w:r>
      <w:r>
        <w:t>: Throughout content with conversion focus</w:t>
      </w:r>
    </w:p>
    <w:p>
      <w:pPr>
        <w:pStyle w:val="ListBullet"/>
      </w:pPr>
      <w:r>
        <w:rPr>
          <w:b/>
        </w:rPr>
        <w:t>FAQ Sections</w:t>
      </w:r>
      <w:r>
        <w:t>: 6-8 questions per page (not 10)</w:t>
      </w:r>
    </w:p>
    <w:p>
      <w:pPr>
        <w:pStyle w:val="ListBullet"/>
      </w:pPr>
      <w:r>
        <w:rPr>
          <w:b/>
        </w:rPr>
        <w:t>Australian Market Context</w:t>
      </w:r>
      <w:r>
        <w:t>: Local business focus and regulations</w:t>
      </w:r>
    </w:p>
    <w:p/>
    <w:p>
      <w:pPr>
        <w:pStyle w:val="Heading2"/>
        <w:jc w:val="left"/>
      </w:pPr>
      <w:r>
        <w:t>Service Pages Required</w:t>
      </w:r>
    </w:p>
    <w:p/>
    <w:p>
      <w:pPr>
        <w:pStyle w:val="Heading3"/>
        <w:jc w:val="left"/>
      </w:pPr>
      <w:r>
        <w:t>1. Blog &amp; Article Writing</w:t>
      </w:r>
    </w:p>
    <w:p>
      <w:pPr>
        <w:pStyle w:val="ListBullet"/>
      </w:pPr>
      <w:r>
        <w:rPr>
          <w:b/>
        </w:rPr>
        <w:t>Focus</w:t>
      </w:r>
      <w:r>
        <w:t>: Professional content creation with compliance</w:t>
      </w:r>
    </w:p>
    <w:p>
      <w:pPr>
        <w:pStyle w:val="ListBullet"/>
      </w:pPr>
      <w:r>
        <w:rPr>
          <w:b/>
        </w:rPr>
        <w:t>Target</w:t>
      </w:r>
      <w:r>
        <w:t>: Businesses needing authoritative content</w:t>
      </w:r>
    </w:p>
    <w:p>
      <w:pPr>
        <w:pStyle w:val="ListBullet"/>
      </w:pPr>
      <w:r>
        <w:rPr>
          <w:b/>
        </w:rPr>
        <w:t>Key USP</w:t>
      </w:r>
      <w:r>
        <w:t>: Regulatory knowledge in content creation</w:t>
      </w:r>
    </w:p>
    <w:p/>
    <w:p>
      <w:pPr>
        <w:pStyle w:val="Heading3"/>
        <w:jc w:val="left"/>
      </w:pPr>
      <w:r>
        <w:t>2. Video Production</w:t>
      </w:r>
    </w:p>
    <w:p>
      <w:pPr>
        <w:pStyle w:val="ListBullet"/>
      </w:pPr>
      <w:r>
        <w:rPr>
          <w:b/>
        </w:rPr>
        <w:t>Focus</w:t>
      </w:r>
      <w:r>
        <w:t>: Professional video content for regulated industries</w:t>
      </w:r>
    </w:p>
    <w:p>
      <w:pPr>
        <w:pStyle w:val="ListBullet"/>
      </w:pPr>
      <w:r>
        <w:rPr>
          <w:b/>
        </w:rPr>
        <w:t>Target</w:t>
      </w:r>
      <w:r>
        <w:t>: Medical practices, legal firms, consultants</w:t>
      </w:r>
    </w:p>
    <w:p>
      <w:pPr>
        <w:pStyle w:val="ListBullet"/>
      </w:pPr>
      <w:r>
        <w:rPr>
          <w:b/>
        </w:rPr>
        <w:t>Key USP</w:t>
      </w:r>
      <w:r>
        <w:t>: Compliance-first video marketing</w:t>
      </w:r>
    </w:p>
    <w:p/>
    <w:p>
      <w:pPr>
        <w:pStyle w:val="Heading3"/>
        <w:jc w:val="left"/>
      </w:pPr>
      <w:r>
        <w:t>3. E-newsletter</w:t>
      </w:r>
    </w:p>
    <w:p>
      <w:pPr>
        <w:pStyle w:val="ListBullet"/>
      </w:pPr>
      <w:r>
        <w:rPr>
          <w:b/>
        </w:rPr>
        <w:t>Focus</w:t>
      </w:r>
      <w:r>
        <w:t>: Client retention and engagement communication</w:t>
      </w:r>
    </w:p>
    <w:p>
      <w:pPr>
        <w:pStyle w:val="ListBullet"/>
      </w:pPr>
      <w:r>
        <w:rPr>
          <w:b/>
        </w:rPr>
        <w:t>Target</w:t>
      </w:r>
      <w:r>
        <w:t>: Professional services with existing client base</w:t>
      </w:r>
    </w:p>
    <w:p>
      <w:pPr>
        <w:pStyle w:val="ListBullet"/>
      </w:pPr>
      <w:r>
        <w:rPr>
          <w:b/>
        </w:rPr>
        <w:t>Key USP</w:t>
      </w:r>
      <w:r>
        <w:t>: Industry-specific newsletter expertise</w:t>
      </w:r>
    </w:p>
    <w:p/>
    <w:p>
      <w:pPr>
        <w:pStyle w:val="Heading3"/>
        <w:jc w:val="left"/>
      </w:pPr>
      <w:r>
        <w:t>4. Marketing Automation</w:t>
      </w:r>
    </w:p>
    <w:p>
      <w:pPr>
        <w:pStyle w:val="ListBullet"/>
      </w:pPr>
      <w:r>
        <w:rPr>
          <w:b/>
        </w:rPr>
        <w:t>Focus</w:t>
      </w:r>
      <w:r>
        <w:t>: Compliant automated marketing workflows</w:t>
      </w:r>
    </w:p>
    <w:p>
      <w:pPr>
        <w:pStyle w:val="ListBullet"/>
      </w:pPr>
      <w:r>
        <w:rPr>
          <w:b/>
        </w:rPr>
        <w:t>Target</w:t>
      </w:r>
      <w:r>
        <w:t>: Growing professional practices</w:t>
      </w:r>
    </w:p>
    <w:p>
      <w:pPr>
        <w:pStyle w:val="ListBullet"/>
      </w:pPr>
      <w:r>
        <w:rPr>
          <w:b/>
        </w:rPr>
        <w:t>Key USP</w:t>
      </w:r>
      <w:r>
        <w:t>: Regulatory-safe automation systems</w:t>
      </w:r>
    </w:p>
    <w:p/>
    <w:p>
      <w:pPr>
        <w:pStyle w:val="Heading3"/>
        <w:jc w:val="left"/>
      </w:pPr>
      <w:r>
        <w:t>5. Lead Generation</w:t>
      </w:r>
    </w:p>
    <w:p>
      <w:pPr>
        <w:pStyle w:val="ListBullet"/>
      </w:pPr>
      <w:r>
        <w:rPr>
          <w:b/>
        </w:rPr>
        <w:t>Focus</w:t>
      </w:r>
      <w:r>
        <w:t>: High-quality prospect identification and nurturing</w:t>
      </w:r>
    </w:p>
    <w:p>
      <w:pPr>
        <w:pStyle w:val="ListBullet"/>
      </w:pPr>
      <w:r>
        <w:rPr>
          <w:b/>
        </w:rPr>
        <w:t>Target</w:t>
      </w:r>
      <w:r>
        <w:t>: Professional services seeking growth</w:t>
      </w:r>
    </w:p>
    <w:p>
      <w:pPr>
        <w:pStyle w:val="ListBullet"/>
      </w:pPr>
      <w:r>
        <w:rPr>
          <w:b/>
        </w:rPr>
        <w:t>Key USP</w:t>
      </w:r>
      <w:r>
        <w:t>: Quality over quantity lead approach</w:t>
      </w:r>
    </w:p>
    <w:p/>
    <w:p>
      <w:pPr>
        <w:pStyle w:val="Heading3"/>
        <w:jc w:val="left"/>
      </w:pPr>
      <w:r>
        <w:t>6. CRM Process</w:t>
      </w:r>
    </w:p>
    <w:p>
      <w:pPr>
        <w:pStyle w:val="ListBullet"/>
      </w:pPr>
      <w:r>
        <w:rPr>
          <w:b/>
        </w:rPr>
        <w:t>Focus</w:t>
      </w:r>
      <w:r>
        <w:t>: Client relationship management optimization</w:t>
      </w:r>
    </w:p>
    <w:p>
      <w:pPr>
        <w:pStyle w:val="ListBullet"/>
      </w:pPr>
      <w:r>
        <w:rPr>
          <w:b/>
        </w:rPr>
        <w:t>Target</w:t>
      </w:r>
      <w:r>
        <w:t>: Professional practices with complex client needs</w:t>
      </w:r>
    </w:p>
    <w:p>
      <w:pPr>
        <w:pStyle w:val="ListBullet"/>
      </w:pPr>
      <w:r>
        <w:rPr>
          <w:b/>
        </w:rPr>
        <w:t>Key USP</w:t>
      </w:r>
      <w:r>
        <w:t>: Industry-specific CRM expertise</w:t>
      </w:r>
    </w:p>
    <w:p/>
    <w:p>
      <w:pPr>
        <w:pStyle w:val="Heading2"/>
        <w:jc w:val="left"/>
      </w:pPr>
      <w:r>
        <w:t>Quality Gates</w:t>
      </w:r>
    </w:p>
    <w:p/>
    <w:p>
      <w:pPr>
        <w:pStyle w:val="Heading3"/>
        <w:jc w:val="left"/>
      </w:pPr>
      <w:r>
        <w:t>Gate 1: Research Completion Verification</w:t>
      </w:r>
    </w:p>
    <w:p>
      <w:pPr>
        <w:pStyle w:val="ListBullet"/>
      </w:pPr>
      <w:r>
        <w:t>[ ] All 4 research phases complete with documentation</w:t>
      </w:r>
    </w:p>
    <w:p>
      <w:pPr>
        <w:pStyle w:val="ListBullet"/>
      </w:pPr>
      <w:r>
        <w:t>[ ] SOP compliance framework established</w:t>
      </w:r>
    </w:p>
    <w:p>
      <w:pPr>
        <w:pStyle w:val="ListBullet"/>
      </w:pPr>
      <w:r>
        <w:t>[ ] Content briefs approved with Answer First structure</w:t>
      </w:r>
    </w:p>
    <w:p/>
    <w:p>
      <w:pPr>
        <w:pStyle w:val="Heading3"/>
        <w:jc w:val="left"/>
      </w:pPr>
      <w:r>
        <w:t>Gate 2: Content Creation Review</w:t>
      </w:r>
    </w:p>
    <w:p>
      <w:pPr>
        <w:pStyle w:val="ListBullet"/>
      </w:pPr>
      <w:r>
        <w:t>[ ] Word count compliance (800-1,500 words)</w:t>
      </w:r>
    </w:p>
    <w:p>
      <w:pPr>
        <w:pStyle w:val="ListBullet"/>
      </w:pPr>
      <w:r>
        <w:t>[ ] Answer First sections implemented</w:t>
      </w:r>
    </w:p>
    <w:p>
      <w:pPr>
        <w:pStyle w:val="ListBullet"/>
      </w:pPr>
      <w:r>
        <w:t>[ ] British English verification complete</w:t>
      </w:r>
    </w:p>
    <w:p>
      <w:pPr>
        <w:pStyle w:val="ListBullet"/>
      </w:pPr>
      <w:r>
        <w:t>[ ] Director name accuracy confirmed</w:t>
      </w:r>
    </w:p>
    <w:p/>
    <w:p>
      <w:pPr>
        <w:pStyle w:val="Heading3"/>
        <w:jc w:val="left"/>
      </w:pPr>
      <w:r>
        <w:t>Gate 3: Iterative Feedback Loop</w:t>
      </w:r>
    </w:p>
    <w:p>
      <w:pPr>
        <w:pStyle w:val="ListBullet"/>
      </w:pPr>
      <w:r>
        <w:t>[ ] Clarity &amp; conciseness optimization (threshold: 8/10)</w:t>
      </w:r>
    </w:p>
    <w:p>
      <w:pPr>
        <w:pStyle w:val="ListBullet"/>
      </w:pPr>
      <w:r>
        <w:t>[ ] Cognitive load minimization (threshold: 7/10)</w:t>
      </w:r>
    </w:p>
    <w:p>
      <w:pPr>
        <w:pStyle w:val="ListBullet"/>
      </w:pPr>
      <w:r>
        <w:t>[ ] Content critique specialist review (threshold: 7/10)</w:t>
      </w:r>
    </w:p>
    <w:p>
      <w:pPr>
        <w:pStyle w:val="ListBullet"/>
      </w:pPr>
      <w:r>
        <w:t>[ ] AI text naturalization (threshold: 8/10)</w:t>
      </w:r>
    </w:p>
    <w:p/>
    <w:p>
      <w:pPr>
        <w:pStyle w:val="Heading3"/>
        <w:jc w:val="left"/>
      </w:pPr>
      <w:r>
        <w:t>Gate 4: Final Publication Review</w:t>
      </w:r>
    </w:p>
    <w:p>
      <w:pPr>
        <w:pStyle w:val="ListBullet"/>
      </w:pPr>
      <w:r>
        <w:t>[ ] Character count compliance verified</w:t>
      </w:r>
    </w:p>
    <w:p>
      <w:pPr>
        <w:pStyle w:val="ListBullet"/>
      </w:pPr>
      <w:r>
        <w:t>[ ] Professional service compliance confirmed</w:t>
      </w:r>
    </w:p>
    <w:p>
      <w:pPr>
        <w:pStyle w:val="ListBullet"/>
      </w:pPr>
      <w:r>
        <w:t>[ ] Source citations complete</w:t>
      </w:r>
    </w:p>
    <w:p>
      <w:pPr>
        <w:pStyle w:val="ListBullet"/>
      </w:pPr>
      <w:r>
        <w:t>[ ] Cross-page consistency verified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Week 1: Research Foundation</w:t>
      </w:r>
    </w:p>
    <w:p>
      <w:pPr>
        <w:pStyle w:val="ListBullet"/>
      </w:pPr>
      <w:r>
        <w:rPr>
          <w:b/>
        </w:rPr>
        <w:t>Days 1-2</w:t>
      </w:r>
      <w:r>
        <w:t>: Complete Phase 2 &amp; 3 research</w:t>
      </w:r>
    </w:p>
    <w:p>
      <w:pPr>
        <w:pStyle w:val="ListBullet"/>
      </w:pPr>
      <w:r>
        <w:rPr>
          <w:b/>
        </w:rPr>
        <w:t>Days 3-4</w:t>
      </w:r>
      <w:r>
        <w:t>: Complete Phase 4 content planning</w:t>
      </w:r>
    </w:p>
    <w:p>
      <w:pPr>
        <w:pStyle w:val="ListBullet"/>
      </w:pPr>
      <w:r>
        <w:rPr>
          <w:b/>
        </w:rPr>
        <w:t>Day 5</w:t>
      </w:r>
      <w:r>
        <w:t>: Research compilation and brief creation</w:t>
      </w:r>
    </w:p>
    <w:p/>
    <w:p>
      <w:pPr>
        <w:pStyle w:val="Heading3"/>
        <w:jc w:val="left"/>
      </w:pPr>
      <w:r>
        <w:t>Week 2: Content Creation</w:t>
      </w:r>
    </w:p>
    <w:p>
      <w:pPr>
        <w:pStyle w:val="ListBullet"/>
      </w:pPr>
      <w:r>
        <w:rPr>
          <w:b/>
        </w:rPr>
        <w:t>Days 1-3</w:t>
      </w:r>
      <w:r>
        <w:t>: Create 6 service pages with SOP compliance</w:t>
      </w:r>
    </w:p>
    <w:p>
      <w:pPr>
        <w:pStyle w:val="ListBullet"/>
      </w:pPr>
      <w:r>
        <w:rPr>
          <w:b/>
        </w:rPr>
        <w:t>Days 4-5</w:t>
      </w:r>
      <w:r>
        <w:t>: Apply iterative feedback loops</w:t>
      </w:r>
    </w:p>
    <w:p/>
    <w:p>
      <w:pPr>
        <w:pStyle w:val="Heading3"/>
        <w:jc w:val="left"/>
      </w:pPr>
      <w:r>
        <w:t>Week 3: Quality Assurance &amp; Finalization</w:t>
      </w:r>
    </w:p>
    <w:p>
      <w:pPr>
        <w:pStyle w:val="ListBullet"/>
      </w:pPr>
      <w:r>
        <w:rPr>
          <w:b/>
        </w:rPr>
        <w:t>Days 1-2</w:t>
      </w:r>
      <w:r>
        <w:t>: Final SOP compliance verification</w:t>
      </w:r>
    </w:p>
    <w:p>
      <w:pPr>
        <w:pStyle w:val="ListBullet"/>
      </w:pPr>
      <w:r>
        <w:rPr>
          <w:b/>
        </w:rPr>
        <w:t>Days 3-4</w:t>
      </w:r>
      <w:r>
        <w:t>: Professional service regulation review</w:t>
      </w:r>
    </w:p>
    <w:p>
      <w:pPr>
        <w:pStyle w:val="ListBullet"/>
      </w:pPr>
      <w:r>
        <w:rPr>
          <w:b/>
        </w:rPr>
        <w:t>Day 5</w:t>
      </w:r>
      <w:r>
        <w:t>: Implementation preparation and delivery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rPr>
          <w:b/>
        </w:rPr>
        <w:t>SOP Compliance</w:t>
      </w:r>
      <w:r>
        <w:t>: 100% adherence to all requirements</w:t>
      </w:r>
    </w:p>
    <w:p>
      <w:pPr>
        <w:pStyle w:val="ListBullet"/>
      </w:pPr>
      <w:r>
        <w:rPr>
          <w:b/>
        </w:rPr>
        <w:t>Word Count Accuracy</w:t>
      </w:r>
      <w:r>
        <w:t>: All pages within 800-1,500 word range</w:t>
      </w:r>
    </w:p>
    <w:p>
      <w:pPr>
        <w:pStyle w:val="ListBullet"/>
      </w:pPr>
      <w:r>
        <w:rPr>
          <w:b/>
        </w:rPr>
        <w:t>Answer First Implementation</w:t>
      </w:r>
      <w:r>
        <w:t>: H2 structure on all pages</w:t>
      </w:r>
    </w:p>
    <w:p>
      <w:pPr>
        <w:pStyle w:val="ListBullet"/>
      </w:pPr>
      <w:r>
        <w:rPr>
          <w:b/>
        </w:rPr>
        <w:t>British English</w:t>
      </w:r>
      <w:r>
        <w:t>: Zero American English variants</w:t>
      </w:r>
    </w:p>
    <w:p>
      <w:pPr>
        <w:pStyle w:val="ListBullet"/>
      </w:pPr>
      <w:r>
        <w:rPr>
          <w:b/>
        </w:rPr>
        <w:t>Professional Compliance</w:t>
      </w:r>
      <w:r>
        <w:t>: AHPRA and legal standards met</w:t>
      </w:r>
    </w:p>
    <w:p>
      <w:pPr>
        <w:pStyle w:val="ListBullet"/>
      </w:pPr>
      <w:r>
        <w:rPr>
          <w:b/>
        </w:rPr>
        <w:t>Quality Scores</w:t>
      </w:r>
      <w:r>
        <w:t>: All feedback loops meet threshold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Current Status</w:t>
      </w:r>
      <w:r>
        <w:t>: Research Phase 1 complete, proceeding with comprehensive research workflow before content creation.</w:t>
      </w:r>
    </w:p>
    <w:p/>
    <w:p>
      <w:r>
        <w:rPr>
          <w:b/>
        </w:rPr>
        <w:t>Next Action</w:t>
      </w:r>
      <w:r>
        <w:t>: Execute Phase 2 competitive intelligence and search landscape analysis through specialist agents.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