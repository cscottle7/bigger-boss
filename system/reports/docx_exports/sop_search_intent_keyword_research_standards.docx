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Search Intent and Keyword Research Standards</w:t>
      </w:r>
    </w:p>
    <w:p>
      <w:pPr>
        <w:jc w:val="center"/>
      </w:pPr>
      <w:r>
        <w:rPr>
          <w:i/>
        </w:rPr>
        <w:t>Generated: 03/09/2025 14:16</w:t>
      </w:r>
    </w:p>
    <w:p/>
    <w:p>
      <w:pPr>
        <w:pStyle w:val="Heading1"/>
      </w:pPr>
      <w:r>
        <w:t>SOP: Search Intent and Keyword Research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DWS-SOP-RESEARCH-001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comprehensive, research-backed methodologies for search intent analysis and keyword research that form the strategic foundation for all content planning within the Autonomous Agentic Marketing System. It provides systematic approaches to intent classification, SERP-based validation, and keyword opportunity assessment using 2025 best practices, ensuring every content piece is built on solid search intelligence and directly supports user needs and business objectives.</w:t>
      </w:r>
    </w:p>
    <w:p/>
    <w:p>
      <w:pPr>
        <w:pStyle w:val="Heading2"/>
      </w:pPr>
      <w:r>
        <w:t>2.0 Scope</w:t>
      </w:r>
    </w:p>
    <w:p/>
    <w:p>
      <w:r>
        <w:rPr>
          <w:rFonts w:ascii="Courier New" w:hAnsi="Courier New"/>
          <w:sz w:val="18"/>
        </w:rPr>
        <w:t xml:space="preserve"> squad members), and human reviewers at Discover Web Solutions. It governs all keyword research, search intent analysis, and content topic development activities, ensuring consistent, data-driven approaches across all client projects and internal content initiatives.</w:t>
      </w:r>
    </w:p>
    <w:p/>
    <w:p>
      <w:pPr>
        <w:pStyle w:val="Heading2"/>
      </w:pPr>
      <w:r>
        <w:t>3.0 Definitions</w:t>
      </w:r>
    </w:p>
    <w:p/>
    <w:p>
      <w:pPr>
        <w:pStyle w:val="ListBullet"/>
      </w:pPr>
      <w:r>
        <w:t>**Search Intent:** The fundamental purpose or motivation behind a user's search query, representing their specific information need, problem to solve, or action to complete.</w:t>
      </w:r>
    </w:p>
    <w:p>
      <w:pPr>
        <w:pStyle w:val="ListBullet"/>
      </w:pPr>
      <w:r>
        <w:t>**Intent Classification Framework:** The systematic categorisation of user intent into four primary categories: Informational ("Know"), Navigational ("Go"), Commercial Investigation, and Transactional ("Do").</w:t>
      </w:r>
    </w:p>
    <w:p>
      <w:pPr>
        <w:pStyle w:val="ListBullet"/>
      </w:pPr>
      <w:r>
        <w:t>**SERP-Based Validation:** The methodology of using live Search Engine Results Page analysis to confirm and refine initial intent assumptions through observable ranking patterns and features.</w:t>
      </w:r>
    </w:p>
    <w:p>
      <w:pPr>
        <w:pStyle w:val="ListBullet"/>
      </w:pPr>
      <w:r>
        <w:t>**Keyword Clustering:** The systematic grouping of related keywords based on semantic similarity, user intent alignment, and topical relevance to create comprehensive content themes.</w:t>
      </w:r>
    </w:p>
    <w:p>
      <w:pPr>
        <w:pStyle w:val="ListBullet"/>
      </w:pPr>
      <w:r>
        <w:t>**Long-Tail Keyword:** Extended, specific keyword phrases (typically 3+ words) that demonstrate clear user intent and often have lower competition but higher conversion potential.</w:t>
      </w:r>
    </w:p>
    <w:p>
      <w:pPr>
        <w:pStyle w:val="ListBullet"/>
      </w:pPr>
      <w:r>
        <w:t>**Keyword Difficulty Assessment:** The systematic evaluation of ranking competitiveness for target keywords using multiple data points including domain authority, content quality, and SERP features.</w:t>
      </w:r>
    </w:p>
    <w:p>
      <w:pPr>
        <w:pStyle w:val="ListBullet"/>
      </w:pPr>
      <w:r>
        <w:t>**Semantic Keyword Research:** The process of identifying conceptually related keywords and topics that support comprehensive content coverage around a central theme.</w:t>
      </w:r>
    </w:p>
    <w:p>
      <w:pPr>
        <w:pStyle w:val="ListBullet"/>
      </w:pPr>
      <w:r>
        <w:t>**Search Volume Validation:** The cross-platform verification of keyword search volumes using multiple data sources to ensure accuracy and identify trends.</w:t>
      </w:r>
    </w:p>
    <w:p/>
    <w:p>
      <w:pPr>
        <w:pStyle w:val="Heading2"/>
      </w:pPr>
      <w:r>
        <w:t>4.0 Procedures</w:t>
      </w:r>
    </w:p>
    <w:p/>
    <w:p>
      <w:r>
        <w:t>This SOP provides systematic procedures for establishing search intent foundations, conducting comprehensive keyword research, and validating opportunities through SERP analysis.</w:t>
      </w:r>
    </w:p>
    <w:p/>
    <w:p>
      <w:pPr>
        <w:pStyle w:val="Heading3"/>
      </w:pPr>
      <w:r>
        <w:t>4.1 Procedure: Comprehensive Search Intent Classification Framework</w:t>
      </w:r>
    </w:p>
    <w:p/>
    <w:p>
      <w:r>
        <w:t>Modern search intent analysis requires systematic classification that goes beyond basic categorisation to understand nuanced user motivations and content requirements.</w:t>
      </w:r>
    </w:p>
    <w:p/>
    <w:p>
      <w:pPr>
        <w:pStyle w:val="Heading3"/>
      </w:pPr>
      <w:r>
        <w:t>**4.1.1 The Four Core Search Intent Categories (2025 Framework)**</w:t>
      </w:r>
    </w:p>
    <w:p/>
    <w:p>
      <w:r>
        <w:t>All keyword research must begin with precise intent classification using this enhanced framework:</w:t>
      </w:r>
    </w:p>
    <w:p/>
    <w:p>
      <w:r>
        <w:rPr>
          <w:b w:val="0"/>
        </w:rPr>
      </w:r>
    </w:p>
    <w:p>
      <w:pPr>
        <w:pStyle w:val="ListBullet"/>
      </w:pPr>
      <w:r>
        <w:t>**Definition:** Users seek to acquire knowledge, understand concepts, or learn how to perform tasks</w:t>
      </w:r>
    </w:p>
    <w:p>
      <w:pPr>
        <w:pStyle w:val="ListBullet"/>
      </w:pPr>
      <w:r>
        <w:t>**Query Characteristics:** Question words (what, how, why, when, where), definition requests, tutorial searches</w:t>
      </w:r>
    </w:p>
    <w:p>
      <w:pPr>
        <w:pStyle w:val="ListBullet"/>
      </w:pPr>
      <w:r>
        <w:t>**User Mindset:** Educational, problem-solving, skill acquisition</w:t>
      </w:r>
    </w:p>
    <w:p>
      <w:pPr>
        <w:pStyle w:val="ListBullet"/>
      </w:pPr>
      <w:r>
        <w:t>**Examples:** "what is content marketing," "how to optimise website speed," "why does SEO matter"</w:t>
      </w:r>
    </w:p>
    <w:p>
      <w:pPr>
        <w:pStyle w:val="ListBullet"/>
      </w:pPr>
      <w:r>
        <w:t>**Content Alignment:** Educational blog posts, guides, tutorials, FAQ content</w:t>
      </w:r>
    </w:p>
    <w:p>
      <w:pPr>
        <w:pStyle w:val="ListBullet"/>
      </w:pPr>
      <w:r>
        <w:t>**SERP Signals:** Featured snippets, "People Also Ask" boxes, educational content dominance</w:t>
      </w:r>
    </w:p>
    <w:p/>
    <w:p>
      <w:r>
        <w:rPr>
          <w:b w:val="0"/>
        </w:rPr>
      </w:r>
    </w:p>
    <w:p>
      <w:pPr>
        <w:pStyle w:val="ListBullet"/>
      </w:pPr>
      <w:r>
        <w:t>**Definition:** Users intend to reach a specific website, brand, or known resource</w:t>
      </w:r>
    </w:p>
    <w:p>
      <w:pPr>
        <w:pStyle w:val="ListBullet"/>
      </w:pPr>
      <w:r>
        <w:t>**Query Characteristics:** Brand names, specific product names, login terms, direct navigation attempts</w:t>
      </w:r>
    </w:p>
    <w:p>
      <w:pPr>
        <w:pStyle w:val="ListBullet"/>
      </w:pPr>
      <w:r>
        <w:t>**User Mindset:** Destination-focused, brand-aware, seeking specific resource</w:t>
      </w:r>
    </w:p>
    <w:p>
      <w:pPr>
        <w:pStyle w:val="ListBullet"/>
      </w:pPr>
      <w:r>
        <w:t>**Examples:** "Facebook login," "Adobe Photoshop download," "Neil Patel blog"</w:t>
      </w:r>
    </w:p>
    <w:p>
      <w:pPr>
        <w:pStyle w:val="ListBullet"/>
      </w:pPr>
      <w:r>
        <w:t>**Content Alignment:** Branded pages, official resources, direct access points</w:t>
      </w:r>
    </w:p>
    <w:p>
      <w:pPr>
        <w:pStyle w:val="ListBullet"/>
      </w:pPr>
      <w:r>
        <w:t>**SERP Signals:** Brand dominance in results, sitelinks, branded SERP features</w:t>
      </w:r>
    </w:p>
    <w:p/>
    <w:p>
      <w:r>
        <w:rPr>
          <w:b w:val="0"/>
        </w:rPr>
      </w:r>
    </w:p>
    <w:p>
      <w:pPr>
        <w:pStyle w:val="ListBullet"/>
      </w:pPr>
      <w:r>
        <w:t>**Definition:** Users research and evaluate options before making purchasing decisions, comparing alternatives</w:t>
      </w:r>
    </w:p>
    <w:p>
      <w:pPr>
        <w:pStyle w:val="ListBullet"/>
      </w:pPr>
      <w:r>
        <w:t>**Query Characteristics:** Comparison terms, review requests, "best of" searches, evaluation criteria</w:t>
      </w:r>
    </w:p>
    <w:p>
      <w:pPr>
        <w:pStyle w:val="ListBullet"/>
      </w:pPr>
      <w:r>
        <w:t>**User Mindset:** Pre-purchase research, option evaluation, decision support seeking</w:t>
      </w:r>
    </w:p>
    <w:p>
      <w:pPr>
        <w:pStyle w:val="ListBullet"/>
      </w:pPr>
      <w:r>
        <w:t>**Examples:** "best project management software," "WordPress vs Shopify comparison," "marketing automation reviews"</w:t>
      </w:r>
    </w:p>
    <w:p>
      <w:pPr>
        <w:pStyle w:val="ListBullet"/>
      </w:pPr>
      <w:r>
        <w:t>**Content Alignment:** Comparison guides, review content, evaluation frameworks, feature analysis</w:t>
      </w:r>
    </w:p>
    <w:p>
      <w:pPr>
        <w:pStyle w:val="ListBullet"/>
      </w:pPr>
      <w:r>
        <w:t>**SERP Signals:** Review sites, comparison content, product carousels, buying guides</w:t>
      </w:r>
    </w:p>
    <w:p/>
    <w:p>
      <w:r>
        <w:rPr>
          <w:b w:val="0"/>
        </w:rPr>
      </w:r>
    </w:p>
    <w:p>
      <w:pPr>
        <w:pStyle w:val="ListBullet"/>
      </w:pPr>
      <w:r>
        <w:t>**Definition:** Users ready to take specific action, typically making purchases or completing tasks</w:t>
      </w:r>
    </w:p>
    <w:p>
      <w:pPr>
        <w:pStyle w:val="ListBullet"/>
      </w:pPr>
      <w:r>
        <w:t>**Query Characteristics:** Action verbs (buy, purchase, order, download), location-specific terms, immediate need indicators</w:t>
      </w:r>
    </w:p>
    <w:p>
      <w:pPr>
        <w:pStyle w:val="ListBullet"/>
      </w:pPr>
      <w:r>
        <w:t>**User Mindset:** Action-oriented, decision made, seeking completion path</w:t>
      </w:r>
    </w:p>
    <w:p>
      <w:pPr>
        <w:pStyle w:val="ListBullet"/>
      </w:pPr>
      <w:r>
        <w:t>**Examples:** "buy SEO audit software," "hire content marketing agency," "download keyword research tool"</w:t>
      </w:r>
    </w:p>
    <w:p>
      <w:pPr>
        <w:pStyle w:val="ListBullet"/>
      </w:pPr>
      <w:r>
        <w:t>**Content Alignment:** Product/service pages, landing pages, conversion-optimised content</w:t>
      </w:r>
    </w:p>
    <w:p>
      <w:pPr>
        <w:pStyle w:val="ListBullet"/>
      </w:pPr>
      <w:r>
        <w:t>**SERP Signals:** Shopping ads, product listings, local results, commercial page dominance</w:t>
      </w:r>
    </w:p>
    <w:p/>
    <w:p>
      <w:pPr>
        <w:pStyle w:val="Heading3"/>
      </w:pPr>
      <w:r>
        <w:t>**4.1.2 Advanced Intent Modifiers and Contextual Factors**</w:t>
      </w:r>
    </w:p>
    <w:p/>
    <w:p>
      <w:r>
        <w:t>Beyond primary intent, analyse these critical modifiers that impact content strategy:</w:t>
      </w:r>
    </w:p>
    <w:p/>
    <w:p>
      <w:r>
        <w:rPr>
          <w:b w:val="0"/>
        </w:rPr>
      </w:r>
    </w:p>
    <w:p>
      <w:pPr>
        <w:pStyle w:val="ListBullet"/>
      </w:pPr>
      <w:r>
        <w:t>**Local Intent:** "near me," city names, regional terms requiring location-specific content</w:t>
      </w:r>
    </w:p>
    <w:p>
      <w:pPr>
        <w:pStyle w:val="ListBullet"/>
      </w:pPr>
      <w:r>
        <w:t>**Global Intent:** Universal topics requiring broad, location-neutral approaches</w:t>
      </w:r>
    </w:p>
    <w:p>
      <w:pPr>
        <w:pStyle w:val="ListBullet"/>
      </w:pPr>
      <w:r>
        <w:t>**Regional Preferences:** Cultural, language, and regional variation considerations</w:t>
      </w:r>
    </w:p>
    <w:p/>
    <w:p>
      <w:r>
        <w:rPr>
          <w:b w:val="0"/>
        </w:rPr>
      </w:r>
    </w:p>
    <w:p>
      <w:pPr>
        <w:pStyle w:val="ListBullet"/>
      </w:pPr>
      <w:r>
        <w:t>**Immediate Intent:** "now," "today," "urgent" indicating time-sensitive needs</w:t>
      </w:r>
    </w:p>
    <w:p>
      <w:pPr>
        <w:pStyle w:val="ListBullet"/>
      </w:pPr>
      <w:r>
        <w:t>**Planned Intent:** "best time to," "when should," indicating future planning</w:t>
      </w:r>
    </w:p>
    <w:p>
      <w:pPr>
        <w:pStyle w:val="ListBullet"/>
      </w:pPr>
      <w:r>
        <w:t>**Seasonal Intent:** Time-bound searches requiring seasonal content strategies</w:t>
      </w:r>
    </w:p>
    <w:p/>
    <w:p>
      <w:r>
        <w:rPr>
          <w:b w:val="0"/>
        </w:rPr>
      </w:r>
    </w:p>
    <w:p>
      <w:pPr>
        <w:pStyle w:val="ListBullet"/>
      </w:pPr>
      <w:r>
        <w:t>**Beginner Intent:** "basics," "introduction," "getting started" requiring foundational content</w:t>
      </w:r>
    </w:p>
    <w:p>
      <w:pPr>
        <w:pStyle w:val="ListBullet"/>
      </w:pPr>
      <w:r>
        <w:t>**Advanced Intent:** "advanced," "expert," "professional" requiring sophisticated content</w:t>
      </w:r>
    </w:p>
    <w:p>
      <w:pPr>
        <w:pStyle w:val="ListBullet"/>
      </w:pPr>
      <w:r>
        <w:t>**Comparative Intent:** "vs," "compared to," "difference between" requiring analytical content</w:t>
      </w:r>
    </w:p>
    <w:p/>
    <w:p>
      <w:pPr>
        <w:pStyle w:val="Heading3"/>
      </w:pPr>
      <w:r>
        <w:t>**4.1.3 Intent Validation Through SERP Analysis Protocol**</w:t>
      </w:r>
    </w:p>
    <w:p/>
    <w:p>
      <w:r>
        <w:t>Systematic SERP analysis is mandatory to validate initial intent assumptions and identify content opportunities.</w:t>
      </w:r>
    </w:p>
    <w:p/>
    <w:p>
      <w:r>
        <w:rPr>
          <w:b w:val="0"/>
        </w:rPr>
      </w:r>
    </w:p>
    <w:p>
      <w:r>
        <w:t>Examine these features to confirm intent classification:</w:t>
      </w:r>
    </w:p>
    <w:p/>
    <w:p>
      <w:pPr>
        <w:pStyle w:val="ListNumber"/>
      </w:pPr>
      <w:r>
        <w:t>**Featured Snippets Analysis:**</w:t>
      </w:r>
    </w:p>
    <w:p>
      <w:pPr>
        <w:pStyle w:val="ListBullet"/>
      </w:pPr>
      <w:r>
        <w:t>**Presence:** Indicates strong informational intent with clear answer opportunity</w:t>
      </w:r>
    </w:p>
    <w:p>
      <w:pPr>
        <w:pStyle w:val="ListBullet"/>
      </w:pPr>
      <w:r>
        <w:t>**Format:** Paragraph, list, or table format suggests optimal content structure</w:t>
      </w:r>
    </w:p>
    <w:p>
      <w:pPr>
        <w:pStyle w:val="ListBullet"/>
      </w:pPr>
      <w:r>
        <w:t>**Source:** Identify current ranking patterns and content gaps</w:t>
      </w:r>
    </w:p>
    <w:p>
      <w:pPr>
        <w:pStyle w:val="ListBullet"/>
      </w:pPr>
      <w:r>
        <w:t>**Opportunity:** Assess snippet capture potential with structured content</w:t>
      </w:r>
    </w:p>
    <w:p/>
    <w:p>
      <w:pPr>
        <w:pStyle w:val="ListNumber"/>
      </w:pPr>
      <w:r>
        <w:t>**"People Also Ask" (PAA) Box Assessment:**</w:t>
      </w:r>
    </w:p>
    <w:p>
      <w:pPr>
        <w:pStyle w:val="ListBullet"/>
      </w:pPr>
      <w:r>
        <w:t>**Question Extraction:** Document all related questions for content expansion</w:t>
      </w:r>
    </w:p>
    <w:p>
      <w:pPr>
        <w:pStyle w:val="ListBullet"/>
      </w:pPr>
      <w:r>
        <w:t>**Intent Clustering:** Group questions by sub-intent categories</w:t>
      </w:r>
    </w:p>
    <w:p>
      <w:pPr>
        <w:pStyle w:val="ListBullet"/>
      </w:pPr>
      <w:r>
        <w:t>**Content Gap Analysis:** Identify unaddressed questions for competitive advantage</w:t>
      </w:r>
    </w:p>
    <w:p>
      <w:pPr>
        <w:pStyle w:val="ListBullet"/>
      </w:pPr>
      <w:r>
        <w:t>**Semantic Expansion:** Use PAA data for comprehensive topic coverage</w:t>
      </w:r>
    </w:p>
    <w:p/>
    <w:p>
      <w:pPr>
        <w:pStyle w:val="ListNumber"/>
      </w:pPr>
      <w:r>
        <w:t>**Shopping and Commercial Features:**</w:t>
      </w:r>
    </w:p>
    <w:p>
      <w:pPr>
        <w:pStyle w:val="ListBullet"/>
      </w:pPr>
      <w:r>
        <w:t>**Shopping Ads:** Indicate high commercial or transactional intent</w:t>
      </w:r>
    </w:p>
    <w:p>
      <w:pPr>
        <w:pStyle w:val="ListBullet"/>
      </w:pPr>
      <w:r>
        <w:t>**Product Carousels:** Suggest product comparison or evaluation intent</w:t>
      </w:r>
    </w:p>
    <w:p>
      <w:pPr>
        <w:pStyle w:val="ListBullet"/>
      </w:pPr>
      <w:r>
        <w:t>**Local Pack Results:** Confirm local commercial intent requiring geographic focus</w:t>
      </w:r>
    </w:p>
    <w:p>
      <w:pPr>
        <w:pStyle w:val="ListBullet"/>
      </w:pPr>
      <w:r>
        <w:t>**Price Comparison Features:** Indicate price-sensitive commercial investigation intent</w:t>
      </w:r>
    </w:p>
    <w:p/>
    <w:p>
      <w:pPr>
        <w:pStyle w:val="ListNumber"/>
      </w:pPr>
      <w:r>
        <w:t>**Knowledge Panel and Entity Features:**</w:t>
      </w:r>
    </w:p>
    <w:p>
      <w:pPr>
        <w:pStyle w:val="ListBullet"/>
      </w:pPr>
      <w:r>
        <w:t>**Knowledge Graph Presence:** Suggests brand/entity-focused navigational intent</w:t>
      </w:r>
    </w:p>
    <w:p>
      <w:pPr>
        <w:pStyle w:val="ListBullet"/>
      </w:pPr>
      <w:r>
        <w:t>**Entity Recognition:** Identify related entities for content context</w:t>
      </w:r>
    </w:p>
    <w:p>
      <w:pPr>
        <w:pStyle w:val="ListBullet"/>
      </w:pPr>
      <w:r>
        <w:t>**Authority Signals:** Note authoritative sources for competitive analysis</w:t>
      </w:r>
    </w:p>
    <w:p>
      <w:pPr>
        <w:pStyle w:val="ListBullet"/>
      </w:pPr>
      <w:r>
        <w:t>**Related Entity Opportunities:** Identify semantic expansion possibilities</w:t>
      </w:r>
    </w:p>
    <w:p/>
    <w:p>
      <w:r>
        <w:rPr>
          <w:b w:val="0"/>
        </w:rPr>
      </w:r>
    </w:p>
    <w:p>
      <w:r>
        <w:t>Document dominant content formats in top-ranking results:</w:t>
      </w:r>
    </w:p>
    <w:p/>
    <w:p>
      <w:pPr>
        <w:pStyle w:val="ListBullet"/>
      </w:pPr>
      <w:r>
        <w:t>**Blog Post Dominance:** Confirms informational intent, requires comprehensive guides</w:t>
      </w:r>
    </w:p>
    <w:p>
      <w:pPr>
        <w:pStyle w:val="ListBullet"/>
      </w:pPr>
      <w:r>
        <w:t>**Product Page Ranking:** Indicates transactional intent, needs conversion-focused content</w:t>
      </w:r>
    </w:p>
    <w:p>
      <w:pPr>
        <w:pStyle w:val="ListBullet"/>
      </w:pPr>
      <w:r>
        <w:t>**Comparison Content:** Suggests commercial investigation intent, requires evaluation frameworks</w:t>
      </w:r>
    </w:p>
    <w:p>
      <w:pPr>
        <w:pStyle w:val="ListBullet"/>
      </w:pPr>
      <w:r>
        <w:t>**News/Update Content:** Indicates temporal sensitivity, requires current information focus</w:t>
      </w:r>
    </w:p>
    <w:p/>
    <w:p>
      <w:r>
        <w:rPr>
          <w:b w:val="0"/>
        </w:rPr>
      </w:r>
    </w:p>
    <w:p>
      <w:pPr>
        <w:pStyle w:val="ListBullet"/>
      </w:pPr>
      <w:r>
        <w:t>**Content Depth Assessment:** Evaluate comprehensiveness of ranking content</w:t>
      </w:r>
    </w:p>
    <w:p>
      <w:pPr>
        <w:pStyle w:val="ListBullet"/>
      </w:pPr>
      <w:r>
        <w:t>**Unique Angle Identification:** Find differentiation opportunities in saturated SERPs</w:t>
      </w:r>
    </w:p>
    <w:p>
      <w:pPr>
        <w:pStyle w:val="ListBullet"/>
      </w:pPr>
      <w:r>
        <w:t>**Format Innovation Opportunities:** Identify underrepresented content formats</w:t>
      </w:r>
    </w:p>
    <w:p>
      <w:pPr>
        <w:pStyle w:val="ListBullet"/>
      </w:pPr>
      <w:r>
        <w:t>**User Experience Gaps:** Note opportunities for superior user experience delivery</w:t>
      </w:r>
    </w:p>
    <w:p/>
    <w:p>
      <w:pPr>
        <w:pStyle w:val="Heading3"/>
      </w:pPr>
      <w:r>
        <w:t>4.2 Procedure: Systematic Keyword Research Methodology</w:t>
      </w:r>
    </w:p>
    <w:p/>
    <w:p>
      <w:r>
        <w:t>Comprehensive keyword research requires multi-source data collection, semantic expansion, and opportunity assessment aligned with validated search intent.</w:t>
      </w:r>
    </w:p>
    <w:p/>
    <w:p>
      <w:pPr>
        <w:pStyle w:val="Heading3"/>
      </w:pPr>
      <w:r>
        <w:t>**4.2.1 Primary Keyword Discovery Methods (2025 Best Practices)**</w:t>
      </w:r>
    </w:p>
    <w:p/>
    <w:p>
      <w:r>
        <w:rPr>
          <w:b w:val="0"/>
        </w:rPr>
      </w:r>
    </w:p>
    <w:p>
      <w:pPr>
        <w:pStyle w:val="ListNumber"/>
      </w:pPr>
      <w:r>
        <w:t>**Core Seed Identification:**</w:t>
      </w:r>
    </w:p>
    <w:p>
      <w:pPr>
        <w:pStyle w:val="ListBullet"/>
      </w:pPr>
      <w:r>
        <w:t>Extract primary topics from business objectives and client goals</w:t>
      </w:r>
    </w:p>
    <w:p>
      <w:pPr>
        <w:pStyle w:val="ListBullet"/>
      </w:pPr>
      <w:r>
        <w:t>Document industry-specific terminology and professional jargon</w:t>
      </w:r>
    </w:p>
    <w:p>
      <w:pPr>
        <w:pStyle w:val="ListBullet"/>
      </w:pPr>
      <w:r>
        <w:t>Identify brand-specific keywords and branded variations</w:t>
      </w:r>
    </w:p>
    <w:p>
      <w:pPr>
        <w:pStyle w:val="ListBullet"/>
      </w:pPr>
      <w:r>
        <w:t>Note competitor positioning and keyword focus areas</w:t>
      </w:r>
    </w:p>
    <w:p/>
    <w:p>
      <w:pPr>
        <w:pStyle w:val="ListNumber"/>
      </w:pPr>
      <w:r>
        <w:t>**Systematic Seed Expansion:**</w:t>
      </w:r>
    </w:p>
    <w:p>
      <w:pPr>
        <w:pStyle w:val="ListBullet"/>
      </w:pPr>
      <w:r>
        <w:t>Use keyword research tools (SEMrush, Ahrefs, Ubersuggest) for volume data</w:t>
      </w:r>
    </w:p>
    <w:p>
      <w:pPr>
        <w:pStyle w:val="ListBullet"/>
      </w:pPr>
      <w:r>
        <w:t>Apply semantic expansion through related keyword suggestions</w:t>
      </w:r>
    </w:p>
    <w:p>
      <w:pPr>
        <w:pStyle w:val="ListBullet"/>
      </w:pPr>
      <w:r>
        <w:t>Leverage autocomplete data from Google, YouTube, Amazon, and industry platforms</w:t>
      </w:r>
    </w:p>
    <w:p>
      <w:pPr>
        <w:pStyle w:val="ListBullet"/>
      </w:pPr>
      <w:r>
        <w:t>Extract keywords from competitor content analysis and ranking pages</w:t>
      </w:r>
    </w:p>
    <w:p/>
    <w:p>
      <w:pPr>
        <w:pStyle w:val="ListNumber"/>
      </w:pPr>
      <w:r>
        <w:t>**Intent-Based Seed Categorisation:**</w:t>
      </w:r>
    </w:p>
    <w:p>
      <w:pPr>
        <w:pStyle w:val="ListBullet"/>
      </w:pPr>
      <w:r>
        <w:t>Group seeds by primary intent classification</w:t>
      </w:r>
    </w:p>
    <w:p>
      <w:pPr>
        <w:pStyle w:val="ListBullet"/>
      </w:pPr>
      <w:r>
        <w:t>Identify cross-intent opportunities and content hubs</w:t>
      </w:r>
    </w:p>
    <w:p>
      <w:pPr>
        <w:pStyle w:val="ListBullet"/>
      </w:pPr>
      <w:r>
        <w:t>Document seed keyword difficulty and competition levels</w:t>
      </w:r>
    </w:p>
    <w:p>
      <w:pPr>
        <w:pStyle w:val="ListBullet"/>
      </w:pPr>
      <w:r>
        <w:t>Prioritise seeds based on relevance, volume, and opportunity scores</w:t>
      </w:r>
    </w:p>
    <w:p/>
    <w:p>
      <w:r>
        <w:rPr>
          <w:b w:val="0"/>
        </w:rPr>
      </w:r>
    </w:p>
    <w:p>
      <w:pPr>
        <w:pStyle w:val="ListNumber"/>
      </w:pPr>
      <w:r>
        <w:t>**Competitor SERP Analysis:**</w:t>
      </w:r>
    </w:p>
    <w:p>
      <w:pPr>
        <w:pStyle w:val="ListBullet"/>
      </w:pPr>
      <w:r>
        <w:t>Extract keywords from top-ranking competitor pages</w:t>
      </w:r>
    </w:p>
    <w:p>
      <w:pPr>
        <w:pStyle w:val="ListBullet"/>
      </w:pPr>
      <w:r>
        <w:t>Analyse title tags, meta descriptions, and header content for keyword insights</w:t>
      </w:r>
    </w:p>
    <w:p>
      <w:pPr>
        <w:pStyle w:val="ListBullet"/>
      </w:pPr>
      <w:r>
        <w:t>Document competitor keyword strategies and content focus areas</w:t>
      </w:r>
    </w:p>
    <w:p>
      <w:pPr>
        <w:pStyle w:val="ListBullet"/>
      </w:pPr>
      <w:r>
        <w:t>Identify gap opportunities in competitor keyword coverage</w:t>
      </w:r>
    </w:p>
    <w:p/>
    <w:p>
      <w:pPr>
        <w:pStyle w:val="ListNumber"/>
      </w:pPr>
      <w:r>
        <w:t>**Related Search Mining:**</w:t>
      </w:r>
    </w:p>
    <w:p>
      <w:pPr>
        <w:pStyle w:val="ListBullet"/>
      </w:pPr>
      <w:r>
        <w:t>Extract "Searches related to" suggestions from target keyword SERPs</w:t>
      </w:r>
    </w:p>
    <w:p>
      <w:pPr>
        <w:pStyle w:val="ListBullet"/>
      </w:pPr>
      <w:r>
        <w:t>Analyse PAA box questions for long-tail keyword opportunities</w:t>
      </w:r>
    </w:p>
    <w:p>
      <w:pPr>
        <w:pStyle w:val="ListBullet"/>
      </w:pPr>
      <w:r>
        <w:t>Document semantic variations and alternative phrasings</w:t>
      </w:r>
    </w:p>
    <w:p>
      <w:pPr>
        <w:pStyle w:val="ListBullet"/>
      </w:pPr>
      <w:r>
        <w:t>Identify emerging keyword trends through search suggestions</w:t>
      </w:r>
    </w:p>
    <w:p/>
    <w:p>
      <w:pPr>
        <w:pStyle w:val="ListNumber"/>
      </w:pPr>
      <w:r>
        <w:t>**SERP Feature Keyword Extraction:**</w:t>
      </w:r>
    </w:p>
    <w:p>
      <w:pPr>
        <w:pStyle w:val="ListBullet"/>
      </w:pPr>
      <w:r>
        <w:t>Extract keywords from featured snippets and knowledge panels</w:t>
      </w:r>
    </w:p>
    <w:p>
      <w:pPr>
        <w:pStyle w:val="ListBullet"/>
      </w:pPr>
      <w:r>
        <w:t>Analyse shopping ad copy for high-intent commercial keywords</w:t>
      </w:r>
    </w:p>
    <w:p>
      <w:pPr>
        <w:pStyle w:val="ListBullet"/>
      </w:pPr>
      <w:r>
        <w:t>Document local pack keywords for geographic targeting</w:t>
      </w:r>
    </w:p>
    <w:p>
      <w:pPr>
        <w:pStyle w:val="ListBullet"/>
      </w:pPr>
      <w:r>
        <w:t>Note image and video search keyword opportunities</w:t>
      </w:r>
    </w:p>
    <w:p/>
    <w:p>
      <w:r>
        <w:rPr>
          <w:b w:val="0"/>
        </w:rPr>
      </w:r>
    </w:p>
    <w:p>
      <w:pPr>
        <w:pStyle w:val="ListNumber"/>
      </w:pPr>
      <w:r>
        <w:t>**Existing Content Analysis:**</w:t>
      </w:r>
    </w:p>
    <w:p>
      <w:pPr>
        <w:pStyle w:val="ListBullet"/>
      </w:pPr>
      <w:r>
        <w:t>Audit current website content for ranking keyword identification</w:t>
      </w:r>
    </w:p>
    <w:p>
      <w:pPr>
        <w:pStyle w:val="ListBullet"/>
      </w:pPr>
      <w:r>
        <w:t>Extract keyword opportunities from high-performing blog posts and pages</w:t>
      </w:r>
    </w:p>
    <w:p>
      <w:pPr>
        <w:pStyle w:val="ListBullet"/>
      </w:pPr>
      <w:r>
        <w:t>Identify content gaps requiring keyword targeting expansion</w:t>
      </w:r>
    </w:p>
    <w:p>
      <w:pPr>
        <w:pStyle w:val="ListBullet"/>
      </w:pPr>
      <w:r>
        <w:t>Document internal linking opportunities based on keyword relationships</w:t>
      </w:r>
    </w:p>
    <w:p/>
    <w:p>
      <w:pPr>
        <w:pStyle w:val="ListNumber"/>
      </w:pPr>
      <w:r>
        <w:t>**Industry Content Mining:**</w:t>
      </w:r>
    </w:p>
    <w:p>
      <w:pPr>
        <w:pStyle w:val="ListBullet"/>
      </w:pPr>
      <w:r>
        <w:t>Analyse industry publications, forums, and community discussions</w:t>
      </w:r>
    </w:p>
    <w:p>
      <w:pPr>
        <w:pStyle w:val="ListBullet"/>
      </w:pPr>
      <w:r>
        <w:t>Extract terminology from professional resources and whitepapers</w:t>
      </w:r>
    </w:p>
    <w:p>
      <w:pPr>
        <w:pStyle w:val="ListBullet"/>
      </w:pPr>
      <w:r>
        <w:t>Document trending topics and emerging industry conversations</w:t>
      </w:r>
    </w:p>
    <w:p>
      <w:pPr>
        <w:pStyle w:val="ListBullet"/>
      </w:pPr>
      <w:r>
        <w:t>Identify niche keyword opportunities from specialised content</w:t>
      </w:r>
    </w:p>
    <w:p/>
    <w:p>
      <w:pPr>
        <w:pStyle w:val="ListNumber"/>
      </w:pPr>
      <w:r>
        <w:t>**Customer Language Analysis:**</w:t>
      </w:r>
    </w:p>
    <w:p>
      <w:pPr>
        <w:pStyle w:val="ListBullet"/>
      </w:pPr>
      <w:r>
        <w:t>Extract keywords from customer support queries and FAQ requests</w:t>
      </w:r>
    </w:p>
    <w:p>
      <w:pPr>
        <w:pStyle w:val="ListBullet"/>
      </w:pPr>
      <w:r>
        <w:t>Analyse sales conversation language and customer pain point expressions</w:t>
      </w:r>
    </w:p>
    <w:p>
      <w:pPr>
        <w:pStyle w:val="ListBullet"/>
      </w:pPr>
      <w:r>
        <w:t>Document review and testimonial language for authentic keyword insights</w:t>
      </w:r>
    </w:p>
    <w:p>
      <w:pPr>
        <w:pStyle w:val="ListBullet"/>
      </w:pPr>
      <w:r>
        <w:t>Identify voice search and conversational query patterns</w:t>
      </w:r>
    </w:p>
    <w:p/>
    <w:p>
      <w:pPr>
        <w:pStyle w:val="Heading3"/>
      </w:pPr>
      <w:r>
        <w:t>**4.2.2 Advanced Keyword Clustering and Semantic Analysis**</w:t>
      </w:r>
    </w:p>
    <w:p/>
    <w:p>
      <w:r>
        <w:rPr>
          <w:b w:val="0"/>
        </w:rPr>
      </w:r>
    </w:p>
    <w:p>
      <w:r>
        <w:t>Group discovered keywords using systematic clustering methodology:</w:t>
      </w:r>
    </w:p>
    <w:p/>
    <w:p>
      <w:pPr>
        <w:pStyle w:val="ListNumber"/>
      </w:pPr>
      <w:r>
        <w:t>**Primary Intent Clustering:**</w:t>
      </w:r>
    </w:p>
    <w:p>
      <w:pPr>
        <w:pStyle w:val="ListBullet"/>
      </w:pPr>
      <w:r>
        <w:t>**Informational Clusters:** Group educational and how-to keywords</w:t>
      </w:r>
    </w:p>
    <w:p>
      <w:pPr>
        <w:pStyle w:val="ListBullet"/>
      </w:pPr>
      <w:r>
        <w:t>**Commercial Investigation Clusters:** Group comparison and evaluation keywords</w:t>
      </w:r>
    </w:p>
    <w:p>
      <w:pPr>
        <w:pStyle w:val="ListBullet"/>
      </w:pPr>
      <w:r>
        <w:t>**Transactional Clusters:** Group action-oriented and purchase-intent keywords</w:t>
      </w:r>
    </w:p>
    <w:p>
      <w:pPr>
        <w:pStyle w:val="ListBullet"/>
      </w:pPr>
      <w:r>
        <w:t>**Navigational Clusters:** Group brand and specific destination keywords</w:t>
      </w:r>
    </w:p>
    <w:p/>
    <w:p>
      <w:pPr>
        <w:pStyle w:val="ListNumber"/>
      </w:pPr>
      <w:r>
        <w:t>**Topic-Based Sub-Clustering:**</w:t>
      </w:r>
    </w:p>
    <w:p>
      <w:pPr>
        <w:pStyle w:val="ListBullet"/>
      </w:pPr>
      <w:r>
        <w:t>Within each intent cluster, create topic-based sub-groups</w:t>
      </w:r>
    </w:p>
    <w:p>
      <w:pPr>
        <w:pStyle w:val="ListBullet"/>
      </w:pPr>
      <w:r>
        <w:t>Identify content pillar opportunities requiring comprehensive coverage</w:t>
      </w:r>
    </w:p>
    <w:p>
      <w:pPr>
        <w:pStyle w:val="ListBullet"/>
      </w:pPr>
      <w:r>
        <w:t>Document supporting keyword themes for content depth planning</w:t>
      </w:r>
    </w:p>
    <w:p>
      <w:pPr>
        <w:pStyle w:val="ListBullet"/>
      </w:pPr>
      <w:r>
        <w:t>Map keyword relationships for internal linking strategy</w:t>
      </w:r>
    </w:p>
    <w:p/>
    <w:p>
      <w:pPr>
        <w:pStyle w:val="ListNumber"/>
      </w:pPr>
      <w:r>
        <w:t>**Search Volume and Difficulty Analysis:**</w:t>
      </w:r>
    </w:p>
    <w:p>
      <w:pPr>
        <w:pStyle w:val="ListBullet"/>
      </w:pPr>
      <w:r>
        <w:t>Calculate cluster-wide search volume potential</w:t>
      </w:r>
    </w:p>
    <w:p>
      <w:pPr>
        <w:pStyle w:val="ListBullet"/>
      </w:pPr>
      <w:r>
        <w:t>Assess average keyword difficulty for cluster prioritisation</w:t>
      </w:r>
    </w:p>
    <w:p>
      <w:pPr>
        <w:pStyle w:val="ListBullet"/>
      </w:pPr>
      <w:r>
        <w:t>Identify quick-win opportunities with high volume and low competition</w:t>
      </w:r>
    </w:p>
    <w:p>
      <w:pPr>
        <w:pStyle w:val="ListBullet"/>
      </w:pPr>
      <w:r>
        <w:t>Document competitive clusters requiring long-term content strategies</w:t>
      </w:r>
    </w:p>
    <w:p/>
    <w:p>
      <w:r>
        <w:rPr>
          <w:b w:val="0"/>
        </w:rPr>
      </w:r>
    </w:p>
    <w:p>
      <w:r>
        <w:t>Systematically identify long-tail opportunities that demonstrate clear intent:</w:t>
      </w:r>
    </w:p>
    <w:p/>
    <w:p>
      <w:pPr>
        <w:pStyle w:val="ListNumber"/>
      </w:pPr>
      <w:r>
        <w:t>**Question-Based Long-Tail Mining:**</w:t>
      </w:r>
    </w:p>
    <w:p>
      <w:pPr>
        <w:pStyle w:val="ListBullet"/>
      </w:pPr>
      <w:r>
        <w:t>Extract question keywords from PAA boxes and related searches</w:t>
      </w:r>
    </w:p>
    <w:p>
      <w:pPr>
        <w:pStyle w:val="ListBullet"/>
      </w:pPr>
      <w:r>
        <w:t>Use tools like AnswerThePublic for comprehensive question keyword discovery</w:t>
      </w:r>
    </w:p>
    <w:p>
      <w:pPr>
        <w:pStyle w:val="ListBullet"/>
      </w:pPr>
      <w:r>
        <w:t>Analyse forum discussions and Q&amp;A platforms for natural question patterns</w:t>
      </w:r>
    </w:p>
    <w:p>
      <w:pPr>
        <w:pStyle w:val="ListBullet"/>
      </w:pPr>
      <w:r>
        <w:t>Document voice search optimisation opportunities with conversational long-tails</w:t>
      </w:r>
    </w:p>
    <w:p/>
    <w:p>
      <w:pPr>
        <w:pStyle w:val="ListNumber"/>
      </w:pPr>
      <w:r>
        <w:t>**Problem-Solution Long-Tail Analysis:**</w:t>
      </w:r>
    </w:p>
    <w:p>
      <w:pPr>
        <w:pStyle w:val="ListBullet"/>
      </w:pPr>
      <w:r>
        <w:t>Identify specific problem-statement keywords that indicate solution-seeking intent</w:t>
      </w:r>
    </w:p>
    <w:p>
      <w:pPr>
        <w:pStyle w:val="ListBullet"/>
      </w:pPr>
      <w:r>
        <w:t>Extract pain point language from customer research and support interactions</w:t>
      </w:r>
    </w:p>
    <w:p>
      <w:pPr>
        <w:pStyle w:val="ListBullet"/>
      </w:pPr>
      <w:r>
        <w:t>Document outcome-focused long-tail keywords indicating success measurement</w:t>
      </w:r>
    </w:p>
    <w:p>
      <w:pPr>
        <w:pStyle w:val="ListBullet"/>
      </w:pPr>
      <w:r>
        <w:t>Analyse competitor content for problem-solution keyword gap identification</w:t>
      </w:r>
    </w:p>
    <w:p/>
    <w:p>
      <w:pPr>
        <w:pStyle w:val="ListNumber"/>
      </w:pPr>
      <w:r>
        <w:t>**Geographic and Demographic Long-Tail Opportunities:**</w:t>
      </w:r>
    </w:p>
    <w:p>
      <w:pPr>
        <w:pStyle w:val="ListBullet"/>
      </w:pPr>
      <w:r>
        <w:t>Identify location-specific long-tail variations for local SEO</w:t>
      </w:r>
    </w:p>
    <w:p>
      <w:pPr>
        <w:pStyle w:val="ListBullet"/>
      </w:pPr>
      <w:r>
        <w:t>Extract demographic-specific language for targeted content development</w:t>
      </w:r>
    </w:p>
    <w:p>
      <w:pPr>
        <w:pStyle w:val="ListBullet"/>
      </w:pPr>
      <w:r>
        <w:t>Document industry-specific long-tail keywords for niche targeting</w:t>
      </w:r>
    </w:p>
    <w:p>
      <w:pPr>
        <w:pStyle w:val="ListBullet"/>
      </w:pPr>
      <w:r>
        <w:t>Analyse seasonal long-tail patterns for content calendar planning</w:t>
      </w:r>
    </w:p>
    <w:p/>
    <w:p>
      <w:pPr>
        <w:pStyle w:val="Heading3"/>
      </w:pPr>
      <w:r>
        <w:t>**4.2.3 Keyword Difficulty and Opportunity Assessment Framework**</w:t>
      </w:r>
    </w:p>
    <w:p/>
    <w:p>
      <w:r>
        <w:rPr>
          <w:b w:val="0"/>
        </w:rPr>
      </w:r>
    </w:p>
    <w:p/>
    <w:p>
      <w:pPr>
        <w:pStyle w:val="ListNumber"/>
      </w:pPr>
      <w:r>
        <w:t>**Technical Difficulty Factors:**</w:t>
      </w:r>
    </w:p>
    <w:p>
      <w:pPr>
        <w:pStyle w:val="ListBullet"/>
      </w:pPr>
      <w:r>
        <w:t>**Domain Authority Analysis:** Assess average DA of top-ranking pages</w:t>
      </w:r>
    </w:p>
    <w:p>
      <w:pPr>
        <w:pStyle w:val="ListBullet"/>
      </w:pPr>
      <w:r>
        <w:t>**Page Authority Evaluation:** Calculate PA scores for direct ranking competitors</w:t>
      </w:r>
    </w:p>
    <w:p>
      <w:pPr>
        <w:pStyle w:val="ListBullet"/>
      </w:pPr>
      <w:r>
        <w:t>**Content Quality Assessment:** Evaluate comprehensiveness and depth of ranking content</w:t>
      </w:r>
    </w:p>
    <w:p>
      <w:pPr>
        <w:pStyle w:val="ListBullet"/>
      </w:pPr>
      <w:r>
        <w:t>**Technical SEO Analysis:** Assess technical optimisation quality of competing pages</w:t>
      </w:r>
    </w:p>
    <w:p/>
    <w:p>
      <w:pPr>
        <w:pStyle w:val="ListNumber"/>
      </w:pPr>
      <w:r>
        <w:t>**Content Competition Analysis:**</w:t>
      </w:r>
    </w:p>
    <w:p>
      <w:pPr>
        <w:pStyle w:val="ListBullet"/>
      </w:pPr>
      <w:r>
        <w:t>**Content Length Assessment:** Document average word count of top-ranking content</w:t>
      </w:r>
    </w:p>
    <w:p>
      <w:pPr>
        <w:pStyle w:val="ListBullet"/>
      </w:pPr>
      <w:r>
        <w:t>**Content Format Analysis:** Identify required content formats for competitive ranking</w:t>
      </w:r>
    </w:p>
    <w:p>
      <w:pPr>
        <w:pStyle w:val="ListBullet"/>
      </w:pPr>
      <w:r>
        <w:t>**User Experience Evaluation:** Assess UX quality of ranking pages for improvement opportunities</w:t>
      </w:r>
    </w:p>
    <w:p>
      <w:pPr>
        <w:pStyle w:val="ListBullet"/>
      </w:pPr>
      <w:r>
        <w:t>**Content Freshness Analysis:** Document update frequency and recency requirements</w:t>
      </w:r>
    </w:p>
    <w:p/>
    <w:p>
      <w:pPr>
        <w:pStyle w:val="ListNumber"/>
      </w:pPr>
      <w:r>
        <w:t>**SERP Feature Difficulty:**</w:t>
      </w:r>
    </w:p>
    <w:p>
      <w:pPr>
        <w:pStyle w:val="ListBullet"/>
      </w:pPr>
      <w:r>
        <w:t>**Featured Snippet Competition:** Assess current snippet quality and capture opportunity</w:t>
      </w:r>
    </w:p>
    <w:p>
      <w:pPr>
        <w:pStyle w:val="ListBullet"/>
      </w:pPr>
      <w:r>
        <w:t>**PAA Box Optimization Potential:** Evaluate question-answering content opportunities</w:t>
      </w:r>
    </w:p>
    <w:p>
      <w:pPr>
        <w:pStyle w:val="ListBullet"/>
      </w:pPr>
      <w:r>
        <w:t>**Image and Video SERP Presence:** Document multimedia content requirements</w:t>
      </w:r>
    </w:p>
    <w:p>
      <w:pPr>
        <w:pStyle w:val="ListBullet"/>
      </w:pPr>
      <w:r>
        <w:t>**Local Pack Inclusion Requirements:** Assess local SEO factors for geographic keywords</w:t>
      </w:r>
    </w:p>
    <w:p/>
    <w:p>
      <w:r>
        <w:rPr>
          <w:b w:val="0"/>
        </w:rPr>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Factor</w:t>
            </w:r>
          </w:p>
        </w:tc>
        <w:tc>
          <w:tcPr>
            <w:tcW w:type="dxa" w:w="2880"/>
          </w:tcPr>
          <w:p>
            <w:pPr>
              <w:jc w:val="center"/>
            </w:pPr>
            <w:r>
              <w:rPr>
                <w:b/>
              </w:rPr>
              <w:t>Weight</w:t>
            </w:r>
          </w:p>
        </w:tc>
        <w:tc>
          <w:tcPr>
            <w:tcW w:type="dxa" w:w="2880"/>
          </w:tcPr>
          <w:p>
            <w:pPr>
              <w:jc w:val="center"/>
            </w:pPr>
            <w:r>
              <w:rPr>
                <w:b/>
              </w:rPr>
              <w:t>Scoring Criteria</w:t>
            </w:r>
          </w:p>
        </w:tc>
      </w:tr>
      <w:tr>
        <w:tc>
          <w:tcPr>
            <w:tcW w:type="dxa" w:w="2880"/>
          </w:tcPr>
          <w:p>
            <w:r>
              <w:t>**Search Volume**</w:t>
            </w:r>
          </w:p>
        </w:tc>
        <w:tc>
          <w:tcPr>
            <w:tcW w:type="dxa" w:w="2880"/>
          </w:tcPr>
          <w:p>
            <w:r>
              <w:t>25%</w:t>
            </w:r>
          </w:p>
        </w:tc>
        <w:tc>
          <w:tcPr>
            <w:tcW w:type="dxa" w:w="2880"/>
          </w:tcPr>
          <w:p>
            <w:r>
              <w:t>1-20: &lt;100/month, 21-40: 100-500, 41-60: 500-2k, 61-80: 2k-10k, 81-100: &gt;10k</w:t>
            </w:r>
          </w:p>
        </w:tc>
      </w:tr>
      <w:tr>
        <w:tc>
          <w:tcPr>
            <w:tcW w:type="dxa" w:w="2880"/>
          </w:tcPr>
          <w:p>
            <w:r>
              <w:t>**Keyword Difficulty**</w:t>
            </w:r>
          </w:p>
        </w:tc>
        <w:tc>
          <w:tcPr>
            <w:tcW w:type="dxa" w:w="2880"/>
          </w:tcPr>
          <w:p>
            <w:r>
              <w:t>30%</w:t>
            </w:r>
          </w:p>
        </w:tc>
        <w:tc>
          <w:tcPr>
            <w:tcW w:type="dxa" w:w="2880"/>
          </w:tcPr>
          <w:p>
            <w:r>
              <w:t>1-20: Very High (80+), 21-40: High (60-79), 41-60: Medium (40-59), 61-80: Low (20-39), 81-100: Very Low (&lt;20)</w:t>
            </w:r>
          </w:p>
        </w:tc>
      </w:tr>
      <w:tr>
        <w:tc>
          <w:tcPr>
            <w:tcW w:type="dxa" w:w="2880"/>
          </w:tcPr>
          <w:p>
            <w:r>
              <w:t>**Intent Alignment**</w:t>
            </w:r>
          </w:p>
        </w:tc>
        <w:tc>
          <w:tcPr>
            <w:tcW w:type="dxa" w:w="2880"/>
          </w:tcPr>
          <w:p>
            <w:r>
              <w:t>25%</w:t>
            </w:r>
          </w:p>
        </w:tc>
        <w:tc>
          <w:tcPr>
            <w:tcW w:type="dxa" w:w="2880"/>
          </w:tcPr>
          <w:p>
            <w:r>
              <w:t>1-20: Poor fit, 21-40: Weak alignment, 41-60: Moderate fit, 61-80: Good alignment, 81-100: Perfect match</w:t>
            </w:r>
          </w:p>
        </w:tc>
      </w:tr>
      <w:tr>
        <w:tc>
          <w:tcPr>
            <w:tcW w:type="dxa" w:w="2880"/>
          </w:tcPr>
          <w:p>
            <w:r>
              <w:t>**Business Relevance**</w:t>
            </w:r>
          </w:p>
        </w:tc>
        <w:tc>
          <w:tcPr>
            <w:tcW w:type="dxa" w:w="2880"/>
          </w:tcPr>
          <w:p>
            <w:r>
              <w:t>20%</w:t>
            </w:r>
          </w:p>
        </w:tc>
        <w:tc>
          <w:tcPr>
            <w:tcW w:type="dxa" w:w="2880"/>
          </w:tcPr>
          <w:p>
            <w:r>
              <w:t>1-20: Low relevance, 21-40: Some relevance, 41-60: Moderate relevance, 61-80: High relevance, 81-100: Critical importance</w:t>
            </w:r>
          </w:p>
        </w:tc>
      </w:tr>
    </w:tbl>
    <w:p/>
    <w:p/>
    <w:p>
      <w:r>
        <w:rPr>
          <w:b w:val="0"/>
        </w:rPr>
      </w:r>
    </w:p>
    <w:p>
      <w:pPr>
        <w:pStyle w:val="ListBullet"/>
      </w:pPr>
      <w:r>
        <w:t>**Priority 1 (Score 80-100):** Immediate implementation, high-impact opportunities</w:t>
      </w:r>
    </w:p>
    <w:p>
      <w:pPr>
        <w:pStyle w:val="ListBullet"/>
      </w:pPr>
      <w:r>
        <w:t>**Priority 2 (Score 60-79):** Medium-term targets, solid opportunities with good ROI potential</w:t>
      </w:r>
    </w:p>
    <w:p>
      <w:pPr>
        <w:pStyle w:val="ListBullet"/>
      </w:pPr>
      <w:r>
        <w:t>**Priority 3 (Score 40-59):** Long-term targets, competitive but viable opportunities</w:t>
      </w:r>
    </w:p>
    <w:p>
      <w:pPr>
        <w:pStyle w:val="ListBullet"/>
      </w:pPr>
      <w:r>
        <w:t>**Priority 4 (Score 20-39):** Low priority, consider only if resources available</w:t>
      </w:r>
    </w:p>
    <w:p>
      <w:pPr>
        <w:pStyle w:val="ListBullet"/>
      </w:pPr>
      <w:r>
        <w:t>**Priority 5 (Score &lt;20):** Avoid or revisit after market conditions change</w:t>
      </w:r>
    </w:p>
    <w:p/>
    <w:p>
      <w:pPr>
        <w:pStyle w:val="Heading3"/>
      </w:pPr>
      <w:r>
        <w:t>4.3 Procedure: Geographic and Local Keyword Research Protocols</w:t>
      </w:r>
    </w:p>
    <w:p/>
    <w:p>
      <w:pPr>
        <w:pStyle w:val="Heading3"/>
      </w:pPr>
      <w:r>
        <w:t>**4.3.1 Local vs Global Keyword Strategy Framework**</w:t>
      </w:r>
    </w:p>
    <w:p/>
    <w:p>
      <w:r>
        <w:rPr>
          <w:b w:val="0"/>
        </w:rPr>
      </w:r>
    </w:p>
    <w:p>
      <w:pPr>
        <w:pStyle w:val="ListNumber"/>
      </w:pPr>
      <w:r>
        <w:t>**Geographic Modifier Integration:**</w:t>
      </w:r>
    </w:p>
    <w:p>
      <w:pPr>
        <w:pStyle w:val="ListBullet"/>
      </w:pPr>
      <w:r>
        <w:t>Apply city, region, and "near me" modifiers to core keywords</w:t>
      </w:r>
    </w:p>
    <w:p>
      <w:pPr>
        <w:pStyle w:val="ListBullet"/>
      </w:pPr>
      <w:r>
        <w:t>Research local terminology and colloquialisms for authentic local content</w:t>
      </w:r>
    </w:p>
    <w:p>
      <w:pPr>
        <w:pStyle w:val="ListBullet"/>
      </w:pPr>
      <w:r>
        <w:t>Analyse local competitor keyword strategies and positioning</w:t>
      </w:r>
    </w:p>
    <w:p>
      <w:pPr>
        <w:pStyle w:val="ListBullet"/>
      </w:pPr>
      <w:r>
        <w:t>Document local search volume patterns and seasonal variations</w:t>
      </w:r>
    </w:p>
    <w:p/>
    <w:p>
      <w:pPr>
        <w:pStyle w:val="ListNumber"/>
      </w:pPr>
      <w:r>
        <w:t>**Local Intent Validation:**</w:t>
      </w:r>
    </w:p>
    <w:p>
      <w:pPr>
        <w:pStyle w:val="ListBullet"/>
      </w:pPr>
      <w:r>
        <w:t>Confirm local intent through Google My Business insights and local SERP analysis</w:t>
      </w:r>
    </w:p>
    <w:p>
      <w:pPr>
        <w:pStyle w:val="ListBullet"/>
      </w:pPr>
      <w:r>
        <w:t>Validate local relevance through community forums and local directory research</w:t>
      </w:r>
    </w:p>
    <w:p>
      <w:pPr>
        <w:pStyle w:val="ListBullet"/>
      </w:pPr>
      <w:r>
        <w:t>Assess local competition levels and market saturation</w:t>
      </w:r>
    </w:p>
    <w:p>
      <w:pPr>
        <w:pStyle w:val="ListBullet"/>
      </w:pPr>
      <w:r>
        <w:t>Identify hyperlocal opportunities for neighbourhood-level targeting</w:t>
      </w:r>
    </w:p>
    <w:p/>
    <w:p>
      <w:pPr>
        <w:pStyle w:val="ListNumber"/>
      </w:pPr>
      <w:r>
        <w:t>**Cultural and Regional Adaptation:**</w:t>
      </w:r>
    </w:p>
    <w:p>
      <w:pPr>
        <w:pStyle w:val="ListBullet"/>
      </w:pPr>
      <w:r>
        <w:t>Research regional language preferences (British vs Australian English variations)</w:t>
      </w:r>
    </w:p>
    <w:p>
      <w:pPr>
        <w:pStyle w:val="ListBullet"/>
      </w:pPr>
      <w:r>
        <w:t>Document cultural context requirements for authentic local content</w:t>
      </w:r>
    </w:p>
    <w:p>
      <w:pPr>
        <w:pStyle w:val="ListBullet"/>
      </w:pPr>
      <w:r>
        <w:t>Identify regional industry terminology and professional language preferences</w:t>
      </w:r>
    </w:p>
    <w:p>
      <w:pPr>
        <w:pStyle w:val="ListBullet"/>
      </w:pPr>
      <w:r>
        <w:t>Adapt keyword strategy for local search behaviour patterns</w:t>
      </w:r>
    </w:p>
    <w:p/>
    <w:p>
      <w:r>
        <w:rPr>
          <w:b w:val="0"/>
        </w:rPr>
      </w:r>
    </w:p>
    <w:p>
      <w:pPr>
        <w:pStyle w:val="ListNumber"/>
      </w:pPr>
      <w:r>
        <w:t>**Universal Topic Identification:**</w:t>
      </w:r>
    </w:p>
    <w:p>
      <w:pPr>
        <w:pStyle w:val="ListBullet"/>
      </w:pPr>
      <w:r>
        <w:t>Extract broadly applicable keywords that transcend geographic boundaries</w:t>
      </w:r>
    </w:p>
    <w:p>
      <w:pPr>
        <w:pStyle w:val="ListBullet"/>
      </w:pPr>
      <w:r>
        <w:t>Focus on conceptual and educational keywords with universal relevance</w:t>
      </w:r>
    </w:p>
    <w:p>
      <w:pPr>
        <w:pStyle w:val="ListBullet"/>
      </w:pPr>
      <w:r>
        <w:t>Document international search volume distribution and market opportunities</w:t>
      </w:r>
    </w:p>
    <w:p>
      <w:pPr>
        <w:pStyle w:val="ListBullet"/>
      </w:pPr>
      <w:r>
        <w:t>Identify global industry standards and terminology</w:t>
      </w:r>
    </w:p>
    <w:p/>
    <w:p>
      <w:pPr>
        <w:pStyle w:val="ListNumber"/>
      </w:pPr>
      <w:r>
        <w:t>**Multi-Regional Keyword Validation:**</w:t>
      </w:r>
    </w:p>
    <w:p>
      <w:pPr>
        <w:pStyle w:val="ListBullet"/>
      </w:pPr>
      <w:r>
        <w:t>Cross-reference keyword performance across different English-speaking markets</w:t>
      </w:r>
    </w:p>
    <w:p>
      <w:pPr>
        <w:pStyle w:val="ListBullet"/>
      </w:pPr>
      <w:r>
        <w:t>Validate search volume consistency across geographic regions</w:t>
      </w:r>
    </w:p>
    <w:p>
      <w:pPr>
        <w:pStyle w:val="ListBullet"/>
      </w:pPr>
      <w:r>
        <w:t>Document regional competition levels and market entry opportunities</w:t>
      </w:r>
    </w:p>
    <w:p>
      <w:pPr>
        <w:pStyle w:val="ListBullet"/>
      </w:pPr>
      <w:r>
        <w:t>Assess currency and measurement unit implications for global content</w:t>
      </w:r>
    </w:p>
    <w:p/>
    <w:p>
      <w:pPr>
        <w:pStyle w:val="Heading3"/>
      </w:pPr>
      <w:r>
        <w:t>4.4 Procedure: Seasonal Trend Analysis and Competitor Gap Analysis</w:t>
      </w:r>
    </w:p>
    <w:p/>
    <w:p>
      <w:pPr>
        <w:pStyle w:val="Heading3"/>
      </w:pPr>
      <w:r>
        <w:t>**4.4.1 Seasonal Keyword Trend Analysis Protocol**</w:t>
      </w:r>
    </w:p>
    <w:p/>
    <w:p>
      <w:r>
        <w:rPr>
          <w:b w:val="0"/>
        </w:rPr>
      </w:r>
    </w:p>
    <w:p>
      <w:pPr>
        <w:pStyle w:val="ListNumber"/>
      </w:pPr>
      <w:r>
        <w:t>**Historical Search Volume Analysis:**</w:t>
      </w:r>
    </w:p>
    <w:p>
      <w:pPr>
        <w:pStyle w:val="ListBullet"/>
      </w:pPr>
      <w:r>
        <w:t>Extract 12+ months of search volume data for target keywords</w:t>
      </w:r>
    </w:p>
    <w:p>
      <w:pPr>
        <w:pStyle w:val="ListBullet"/>
      </w:pPr>
      <w:r>
        <w:t>Identify seasonal peaks, valleys, and consistent trend patterns</w:t>
      </w:r>
    </w:p>
    <w:p>
      <w:pPr>
        <w:pStyle w:val="ListBullet"/>
      </w:pPr>
      <w:r>
        <w:t>Document holiday, event, and industry-specific seasonal influences</w:t>
      </w:r>
    </w:p>
    <w:p>
      <w:pPr>
        <w:pStyle w:val="ListBullet"/>
      </w:pPr>
      <w:r>
        <w:t>Calculate seasonal multipliers for accurate volume forecasting</w:t>
      </w:r>
    </w:p>
    <w:p/>
    <w:p>
      <w:pPr>
        <w:pStyle w:val="ListNumber"/>
      </w:pPr>
      <w:r>
        <w:t>**Competitive Seasonal Analysis:**</w:t>
      </w:r>
    </w:p>
    <w:p>
      <w:pPr>
        <w:pStyle w:val="ListBullet"/>
      </w:pPr>
      <w:r>
        <w:t>Analyse competitor content publishing patterns around seasonal keywords</w:t>
      </w:r>
    </w:p>
    <w:p>
      <w:pPr>
        <w:pStyle w:val="ListBullet"/>
      </w:pPr>
      <w:r>
        <w:t>Identify seasonal content gaps in competitor strategies</w:t>
      </w:r>
    </w:p>
    <w:p>
      <w:pPr>
        <w:pStyle w:val="ListBullet"/>
      </w:pPr>
      <w:r>
        <w:t>Document seasonal SERP feature changes and ranking volatility</w:t>
      </w:r>
    </w:p>
    <w:p>
      <w:pPr>
        <w:pStyle w:val="ListBullet"/>
      </w:pPr>
      <w:r>
        <w:t>Assess seasonal paid advertising competition and cost implications</w:t>
      </w:r>
    </w:p>
    <w:p/>
    <w:p>
      <w:pPr>
        <w:pStyle w:val="ListNumber"/>
      </w:pPr>
      <w:r>
        <w:t>**Content Calendar Integration:**</w:t>
      </w:r>
    </w:p>
    <w:p>
      <w:pPr>
        <w:pStyle w:val="ListBullet"/>
      </w:pPr>
      <w:r>
        <w:t>Map seasonal keyword opportunities to content planning calendar</w:t>
      </w:r>
    </w:p>
    <w:p>
      <w:pPr>
        <w:pStyle w:val="ListBullet"/>
      </w:pPr>
      <w:r>
        <w:t>Document lead times required for seasonal content preparation</w:t>
      </w:r>
    </w:p>
    <w:p>
      <w:pPr>
        <w:pStyle w:val="ListBullet"/>
      </w:pPr>
      <w:r>
        <w:t>Plan evergreen content updates to capture seasonal search increases</w:t>
      </w:r>
    </w:p>
    <w:p>
      <w:pPr>
        <w:pStyle w:val="ListBullet"/>
      </w:pPr>
      <w:r>
        <w:t>Coordinate seasonal keyword targeting with promotional campaign timing</w:t>
      </w:r>
    </w:p>
    <w:p/>
    <w:p>
      <w:pPr>
        <w:pStyle w:val="Heading3"/>
      </w:pPr>
      <w:r>
        <w:t>**4.4.2 Comprehensive Competitor Gap Analysis**</w:t>
      </w:r>
    </w:p>
    <w:p/>
    <w:p>
      <w:r>
        <w:rPr>
          <w:b w:val="0"/>
        </w:rPr>
      </w:r>
    </w:p>
    <w:p>
      <w:pPr>
        <w:pStyle w:val="ListNumber"/>
      </w:pPr>
      <w:r>
        <w:t>**Direct Competitor Analysis:**</w:t>
      </w:r>
    </w:p>
    <w:p>
      <w:pPr>
        <w:pStyle w:val="ListBullet"/>
      </w:pPr>
      <w:r>
        <w:t>Identify 5-10 direct competitors through market research and SERP analysis</w:t>
      </w:r>
    </w:p>
    <w:p>
      <w:pPr>
        <w:pStyle w:val="ListBullet"/>
      </w:pPr>
      <w:r>
        <w:t>Extract competitor keyword portfolios using SEO tools (SEMrush, Ahrefs)</w:t>
      </w:r>
    </w:p>
    <w:p>
      <w:pPr>
        <w:pStyle w:val="ListBullet"/>
      </w:pPr>
      <w:r>
        <w:t>Document competitor keyword ranking positions and SERP share</w:t>
      </w:r>
    </w:p>
    <w:p>
      <w:pPr>
        <w:pStyle w:val="ListBullet"/>
      </w:pPr>
      <w:r>
        <w:t>Analyse competitor content strategy and keyword integration approaches</w:t>
      </w:r>
    </w:p>
    <w:p/>
    <w:p>
      <w:pPr>
        <w:pStyle w:val="ListNumber"/>
      </w:pPr>
      <w:r>
        <w:t>**Gap Opportunity Matrix:**</w:t>
      </w:r>
    </w:p>
    <w:p>
      <w:pPr>
        <w:pStyle w:val="ListBullet"/>
      </w:pPr>
      <w:r>
        <w:t>**Competitor Ranking, We Don't Target:** High-priority keyword opportunities</w:t>
      </w:r>
    </w:p>
    <w:p>
      <w:pPr>
        <w:pStyle w:val="ListBullet"/>
      </w:pPr>
      <w:r>
        <w:t>**Competitor Ranking, We Target but Don't Rank:** Content improvement opportunities</w:t>
      </w:r>
    </w:p>
    <w:p>
      <w:pPr>
        <w:pStyle w:val="ListBullet"/>
      </w:pPr>
      <w:r>
        <w:t>**We Rank, Competitor Doesn't Target:** Competitive advantage maintenance</w:t>
      </w:r>
    </w:p>
    <w:p>
      <w:pPr>
        <w:pStyle w:val="ListBullet"/>
      </w:pPr>
      <w:r>
        <w:t>**Neither Ranking:** Emerging opportunity assessment required</w:t>
      </w:r>
    </w:p>
    <w:p/>
    <w:p>
      <w:pPr>
        <w:pStyle w:val="ListNumber"/>
      </w:pPr>
      <w:r>
        <w:t>**Content Gap Analysis:**</w:t>
      </w:r>
    </w:p>
    <w:p>
      <w:pPr>
        <w:pStyle w:val="ListBullet"/>
      </w:pPr>
      <w:r>
        <w:t>Identify topic areas where competitors have comprehensive content but we lack coverage</w:t>
      </w:r>
    </w:p>
    <w:p>
      <w:pPr>
        <w:pStyle w:val="ListBullet"/>
      </w:pPr>
      <w:r>
        <w:t>Document keyword clusters where competitors demonstrate authority</w:t>
      </w:r>
    </w:p>
    <w:p>
      <w:pPr>
        <w:pStyle w:val="ListBullet"/>
      </w:pPr>
      <w:r>
        <w:t>Assess content format gaps (video, interactive tools, calculators)</w:t>
      </w:r>
    </w:p>
    <w:p>
      <w:pPr>
        <w:pStyle w:val="ListBullet"/>
      </w:pPr>
      <w:r>
        <w:t>Analyse user experience advantages in competitor content</w:t>
      </w:r>
    </w:p>
    <w:p/>
    <w:p>
      <w:pPr>
        <w:pStyle w:val="ListNumber"/>
      </w:pPr>
      <w:r>
        <w:t>**Competitive Intelligence Integration:**</w:t>
      </w:r>
    </w:p>
    <w:p>
      <w:pPr>
        <w:pStyle w:val="ListBullet"/>
      </w:pPr>
      <w:r>
        <w:t>Monitor competitor keyword strategy changes and new content initiatives</w:t>
      </w:r>
    </w:p>
    <w:p>
      <w:pPr>
        <w:pStyle w:val="ListBullet"/>
      </w:pPr>
      <w:r>
        <w:t>Track competitor SERP feature capture and optimization efforts</w:t>
      </w:r>
    </w:p>
    <w:p>
      <w:pPr>
        <w:pStyle w:val="ListBullet"/>
      </w:pPr>
      <w:r>
        <w:t>Document competitor link building and authority development related to keywords</w:t>
      </w:r>
    </w:p>
    <w:p>
      <w:pPr>
        <w:pStyle w:val="ListBullet"/>
      </w:pPr>
      <w:r>
        <w:t>Assess competitor paid advertising strategies for keyword validation</w:t>
      </w:r>
    </w:p>
    <w:p/>
    <w:p>
      <w:pPr>
        <w:pStyle w:val="Heading2"/>
      </w:pPr>
      <w:r>
        <w:t>5.0 Quality Assurance and Anti-Hallucination Integration</w:t>
      </w:r>
    </w:p>
    <w:p/>
    <w:p>
      <w:pPr>
        <w:pStyle w:val="Heading3"/>
      </w:pPr>
      <w:r>
        <w:t>5.1 Source Verification Requirements for Keyword Data</w:t>
      </w:r>
    </w:p>
    <w:p/>
    <w:p>
      <w:r>
        <w:t>All keyword research data must undergo verification to prevent hallucinated search volumes and fabricated trend information:</w:t>
      </w:r>
    </w:p>
    <w:p/>
    <w:p>
      <w:pPr>
        <w:pStyle w:val="Heading3"/>
      </w:pPr>
      <w:r>
        <w:t>**Multi-Source Verification Protocol:**</w:t>
      </w:r>
    </w:p>
    <w:p>
      <w:pPr>
        <w:pStyle w:val="ListNumber"/>
      </w:pPr>
      <w:r>
        <w:t>**Primary Data Source Validation:**</w:t>
      </w:r>
    </w:p>
    <w:p>
      <w:pPr>
        <w:pStyle w:val="ListBullet"/>
      </w:pPr>
      <w:r>
        <w:t>Cross-reference search volume data from minimum three sources (Google Keyword Planner, SEMrush, Ahrefs)</w:t>
      </w:r>
    </w:p>
    <w:p>
      <w:pPr>
        <w:pStyle w:val="ListBullet"/>
      </w:pPr>
      <w:r>
        <w:t>Flag discrepancies exceeding 30% variance for manual review</w:t>
      </w:r>
    </w:p>
    <w:p>
      <w:pPr>
        <w:pStyle w:val="ListBullet"/>
      </w:pPr>
      <w:r>
        <w:t>Document data collection dates and source reliability scores</w:t>
      </w:r>
    </w:p>
    <w:p>
      <w:pPr>
        <w:pStyle w:val="ListBullet"/>
      </w:pPr>
      <w:r>
        <w:t>Verify search volume trends against Google Trends data</w:t>
      </w:r>
    </w:p>
    <w:p/>
    <w:p>
      <w:pPr>
        <w:pStyle w:val="ListNumber"/>
      </w:pPr>
      <w:r>
        <w:t>**SERP Reality Check:**</w:t>
      </w:r>
    </w:p>
    <w:p>
      <w:pPr>
        <w:pStyle w:val="ListBullet"/>
      </w:pPr>
      <w:r>
        <w:t>Confirm keyword relevance through manual SERP analysis</w:t>
      </w:r>
    </w:p>
    <w:p>
      <w:pPr>
        <w:pStyle w:val="ListBullet"/>
      </w:pPr>
      <w:r>
        <w:t>Validate competition levels through direct competitor assessment</w:t>
      </w:r>
    </w:p>
    <w:p>
      <w:pPr>
        <w:pStyle w:val="ListBullet"/>
      </w:pPr>
      <w:r>
        <w:t>Verify search volume implications through advertising platform data</w:t>
      </w:r>
    </w:p>
    <w:p>
      <w:pPr>
        <w:pStyle w:val="ListBullet"/>
      </w:pPr>
      <w:r>
        <w:t>Cross-check seasonal patterns through historical SERP monitoring</w:t>
      </w:r>
    </w:p>
    <w:p/>
    <w:p>
      <w:pPr>
        <w:pStyle w:val="ListNumber"/>
      </w:pPr>
      <w:r>
        <w:t>**Client Industry Validation:**</w:t>
      </w:r>
    </w:p>
    <w:p>
      <w:pPr>
        <w:pStyle w:val="ListBullet"/>
      </w:pPr>
      <w:r>
        <w:t>Confirm keyword relevance through client consultation and industry expertise</w:t>
      </w:r>
    </w:p>
    <w:p>
      <w:pPr>
        <w:pStyle w:val="ListBullet"/>
      </w:pPr>
      <w:r>
        <w:t>Validate terminology accuracy through industry publication review</w:t>
      </w:r>
    </w:p>
    <w:p>
      <w:pPr>
        <w:pStyle w:val="ListBullet"/>
      </w:pPr>
      <w:r>
        <w:t>Verify search behaviour patterns through client analytics data</w:t>
      </w:r>
    </w:p>
    <w:p>
      <w:pPr>
        <w:pStyle w:val="ListBullet"/>
      </w:pPr>
      <w:r>
        <w:t>Document assumptions requiring client confirmation before implementation</w:t>
      </w:r>
    </w:p>
    <w:p/>
    <w:p>
      <w:pPr>
        <w:pStyle w:val="Heading3"/>
      </w:pPr>
      <w:r>
        <w:t>5.2 Confidence Scoring for Keyword Recommendations</w:t>
      </w:r>
    </w:p>
    <w:p/>
    <w:p>
      <w:r>
        <w:t>Apply confidence scoring aligned with DWS-SOP-QUALITY-001 requirements:</w:t>
      </w:r>
    </w:p>
    <w:p/>
    <w:p>
      <w:pPr>
        <w:pStyle w:val="Heading3"/>
      </w:pPr>
      <w:r>
        <w:t>**Keyword Confidence Score Assignment:**</w:t>
      </w:r>
    </w:p>
    <w:p>
      <w:pPr>
        <w:pStyle w:val="ListBullet"/>
      </w:pPr>
      <w:r>
        <w:t>**90-100:** Multiple data sources agree, SERP validation confirms relevance, direct industry evidence</w:t>
      </w:r>
    </w:p>
    <w:p>
      <w:pPr>
        <w:pStyle w:val="ListBullet"/>
      </w:pPr>
      <w:r>
        <w:t>**70-89:** Two reliable sources, SERP analysis supports conclusions, strong industry alignment</w:t>
      </w:r>
    </w:p>
    <w:p>
      <w:pPr>
        <w:pStyle w:val="ListBullet"/>
      </w:pPr>
      <w:r>
        <w:t>**50-69:** Single reliable source, limited SERP validation, reasonable industry fit</w:t>
      </w:r>
    </w:p>
    <w:p>
      <w:pPr>
        <w:pStyle w:val="ListBullet"/>
      </w:pPr>
      <w:r>
        <w:t>**Below 50:** Insufficient data, unverified assumptions, requires additional research</w:t>
      </w:r>
    </w:p>
    <w:p/>
    <w:p>
      <w:pPr>
        <w:pStyle w:val="Heading3"/>
      </w:pPr>
      <w:r>
        <w:t>**Threshold Requirements:**</w:t>
      </w:r>
    </w:p>
    <w:p>
      <w:pPr>
        <w:pStyle w:val="ListBullet"/>
      </w:pPr>
      <w:r>
        <w:t>**Strategic Keyword Recommendations:** Minimum 80 confidence score</w:t>
      </w:r>
    </w:p>
    <w:p>
      <w:pPr>
        <w:pStyle w:val="ListBullet"/>
      </w:pPr>
      <w:r>
        <w:t>**Content Planning Keywords:** Minimum 75 confidence score</w:t>
      </w:r>
    </w:p>
    <w:p>
      <w:pPr>
        <w:pStyle w:val="ListBullet"/>
      </w:pPr>
      <w:r>
        <w:t>**General Research Keywords:** Minimum 70 confidence score</w:t>
      </w:r>
    </w:p>
    <w:p/>
    <w:p>
      <w:pPr>
        <w:pStyle w:val="Heading2"/>
      </w:pPr>
      <w:r>
        <w:t>6.0 Integration Points</w:t>
      </w:r>
    </w:p>
    <w:p/>
    <w:p>
      <w:pPr>
        <w:pStyle w:val="Heading3"/>
      </w:pPr>
      <w:r>
        <w:t>6.1 Content Strategy and Structural Blueprint Alignment</w:t>
      </w:r>
    </w:p>
    <w:p/>
    <w:p>
      <w:r>
        <w:t>This SOP directly feeds into DWS-SOP-CONTENT-001 through:</w:t>
      </w:r>
    </w:p>
    <w:p>
      <w:pPr>
        <w:pStyle w:val="ListBullet"/>
      </w:pPr>
      <w:r>
        <w:t>**Intent-Page-Type Mapping:** Search intent analysis informs content format decisions</w:t>
      </w:r>
    </w:p>
    <w:p>
      <w:pPr>
        <w:pStyle w:val="ListBullet"/>
      </w:pPr>
      <w:r>
        <w:t>**Structural Requirements:** Keyword research determines optimal heading hierarchy and content sections</w:t>
      </w:r>
    </w:p>
    <w:p>
      <w:pPr>
        <w:pStyle w:val="ListBullet"/>
      </w:pPr>
      <w:r>
        <w:t>**SERP Feature Optimization:** Keyword analysis identifies featured snippet and PAA opportunities</w:t>
      </w:r>
    </w:p>
    <w:p>
      <w:pPr>
        <w:pStyle w:val="ListBullet"/>
      </w:pPr>
      <w:r>
        <w:t>**Content Planning:** Keyword clusters inform content pillar strategy and internal linking architecture</w:t>
      </w:r>
    </w:p>
    <w:p/>
    <w:p>
      <w:pPr>
        <w:pStyle w:val="Heading3"/>
      </w:pPr>
      <w:r>
        <w:t>6.2 Technical SEO Data Extraction Integration</w:t>
      </w:r>
    </w:p>
    <w:p/>
    <w:p>
      <w:r>
        <w:t>Coordinates with DWS-SOP-TECHNICAL-001 for:</w:t>
      </w:r>
    </w:p>
    <w:p>
      <w:pPr>
        <w:pStyle w:val="ListBullet"/>
      </w:pPr>
      <w:r>
        <w:t>**Title Tag Optimization:** Keyword research informs strategic title tag keyword integration</w:t>
      </w:r>
    </w:p>
    <w:p>
      <w:pPr>
        <w:pStyle w:val="ListBullet"/>
      </w:pPr>
      <w:r>
        <w:t>**Meta Description Enhancement:** Search intent analysis guides meta description messaging strategy</w:t>
      </w:r>
    </w:p>
    <w:p>
      <w:pPr>
        <w:pStyle w:val="ListBullet"/>
      </w:pPr>
      <w:r>
        <w:t>**Header Structure Planning:** Keyword clustering determines optimal H1-H6 hierarchy</w:t>
      </w:r>
    </w:p>
    <w:p>
      <w:pPr>
        <w:pStyle w:val="ListBullet"/>
      </w:pPr>
      <w:r>
        <w:t>**Schema Markup Strategy:** Intent analysis informs structured data implementation priorities</w:t>
      </w:r>
    </w:p>
    <w:p/>
    <w:p>
      <w:pPr>
        <w:pStyle w:val="Heading3"/>
      </w:pPr>
      <w:r>
        <w:t>6.3 Quality Control Anti-Hallucination Protocol Compliance</w:t>
      </w:r>
    </w:p>
    <w:p/>
    <w:p>
      <w:r>
        <w:t>Aligns with DWS-SOP-QUALITY-001 through:</w:t>
      </w:r>
    </w:p>
    <w:p>
      <w:pPr>
        <w:pStyle w:val="ListBullet"/>
      </w:pPr>
      <w:r>
        <w:t>**Source Verification:** All keyword data undergoes multi-source validation</w:t>
      </w:r>
    </w:p>
    <w:p>
      <w:pPr>
        <w:pStyle w:val="ListBullet"/>
      </w:pPr>
      <w:r>
        <w:t>**Confidence Scoring:** Keyword recommendations include mandatory confidence assessments</w:t>
      </w:r>
    </w:p>
    <w:p>
      <w:pPr>
        <w:pStyle w:val="ListBullet"/>
      </w:pPr>
      <w:r>
        <w:t>**Assumption Documentation:** All keyword research assumptions explicitly documented</w:t>
      </w:r>
    </w:p>
    <w:p>
      <w:pPr>
        <w:pStyle w:val="ListBullet"/>
      </w:pPr>
      <w:r>
        <w:t>**Human Review Gates:** Strategic keyword decisions require human expert validation</w:t>
      </w:r>
    </w:p>
    <w:p/>
    <w:p>
      <w:pPr>
        <w:pStyle w:val="Heading2"/>
      </w:pPr>
      <w:r>
        <w:t>7.0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**SEO Analyst**</w:t>
            </w:r>
          </w:p>
        </w:tc>
        <w:tc>
          <w:tcPr>
            <w:tcW w:type="dxa" w:w="4320"/>
          </w:tcPr>
          <w:p>
            <w:r>
              <w:t>Conduct comprehensive keyword research, perform SERP analysis, maintain keyword databases</w:t>
            </w:r>
          </w:p>
        </w:tc>
      </w:tr>
      <w:tr>
        <w:tc>
          <w:tcPr>
            <w:tcW w:type="dxa" w:w="4320"/>
          </w:tcPr>
          <w:p>
            <w:r>
              <w:t>**Content Strategist**</w:t>
            </w:r>
          </w:p>
        </w:tc>
        <w:tc>
          <w:tcPr>
            <w:tcW w:type="dxa" w:w="4320"/>
          </w:tcPr>
          <w:p>
            <w:r>
              <w:t>Translate keyword research into content planning, align keywords with business objectives</w:t>
            </w:r>
          </w:p>
        </w:tc>
      </w:tr>
      <w:tr>
        <w:tc>
          <w:tcPr>
            <w:tcW w:type="dxa" w:w="4320"/>
          </w:tcPr>
          <w:p>
            <w:r>
              <w:t>**AI Agents (@plan_creator)**</w:t>
            </w:r>
          </w:p>
        </w:tc>
        <w:tc>
          <w:tcPr>
            <w:tcW w:type="dxa" w:w="4320"/>
          </w:tcPr>
          <w:p>
            <w:r>
              <w:t>Apply systematic keyword research protocols, generate intent-based content recommendations</w:t>
            </w:r>
          </w:p>
        </w:tc>
      </w:tr>
      <w:tr>
        <w:tc>
          <w:tcPr>
            <w:tcW w:type="dxa" w:w="4320"/>
          </w:tcPr>
          <w:p>
            <w:r>
              <w:t>**Human Reviewer**</w:t>
            </w:r>
          </w:p>
        </w:tc>
        <w:tc>
          <w:tcPr>
            <w:tcW w:type="dxa" w:w="4320"/>
          </w:tcPr>
          <w:p>
            <w:r>
              <w:t>Validate strategic keyword decisions, approve high-priority keyword targeting strategies</w:t>
            </w:r>
          </w:p>
        </w:tc>
      </w:tr>
      <w:tr>
        <w:tc>
          <w:tcPr>
            <w:tcW w:type="dxa" w:w="4320"/>
          </w:tcPr>
          <w:p>
            <w:r>
              <w:t>**Quality Assurance Analyst**</w:t>
            </w:r>
          </w:p>
        </w:tc>
        <w:tc>
          <w:tcPr>
            <w:tcW w:type="dxa" w:w="4320"/>
          </w:tcPr>
          <w:p>
            <w:r>
              <w:t>Verify keyword data accuracy, monitor confidence scores, validate source attribution</w:t>
            </w:r>
          </w:p>
        </w:tc>
      </w:tr>
      <w:tr>
        <w:tc>
          <w:tcPr>
            <w:tcW w:type="dxa" w:w="4320"/>
          </w:tcPr>
          <w:p>
            <w:r>
              <w:t>**Client Success Manager**</w:t>
            </w:r>
          </w:p>
        </w:tc>
        <w:tc>
          <w:tcPr>
            <w:tcW w:type="dxa" w:w="4320"/>
          </w:tcPr>
          <w:p>
            <w:r>
              <w:t>Communicate keyword strategy implications, gather client industry insight for validation</w:t>
            </w:r>
          </w:p>
        </w:tc>
      </w:tr>
    </w:tbl>
    <w:p/>
    <w:p/>
    <w:p>
      <w:pPr>
        <w:pStyle w:val="Heading2"/>
      </w:pPr>
      <w:r>
        <w:t>8.0 Success Criteria and Performance Metrics</w:t>
      </w:r>
    </w:p>
    <w:p/>
    <w:p>
      <w:pPr>
        <w:pStyle w:val="Heading3"/>
      </w:pPr>
      <w:r>
        <w:t>8.1 Primary Success Metrics</w:t>
      </w:r>
    </w:p>
    <w:p/>
    <w:p>
      <w:pPr>
        <w:pStyle w:val="Heading3"/>
      </w:pPr>
      <w:r>
        <w:t>**Research Quality Targets:**</w:t>
      </w:r>
    </w:p>
    <w:p>
      <w:pPr>
        <w:pStyle w:val="ListBullet"/>
      </w:pPr>
      <w:r>
        <w:t>**Keyword Coverage Completeness:** ≥95% of relevant search intent categories addressed</w:t>
      </w:r>
    </w:p>
    <w:p>
      <w:pPr>
        <w:pStyle w:val="ListBullet"/>
      </w:pPr>
      <w:r>
        <w:t>**Data Accuracy Verification:** ≥90% of keyword recommendations validated through multiple sources</w:t>
      </w:r>
    </w:p>
    <w:p>
      <w:pPr>
        <w:pStyle w:val="ListBullet"/>
      </w:pPr>
      <w:r>
        <w:t>**Intent Classification Accuracy:** ≥95% agreement between initial classification and SERP validation</w:t>
      </w:r>
    </w:p>
    <w:p>
      <w:pPr>
        <w:pStyle w:val="ListBullet"/>
      </w:pPr>
      <w:r>
        <w:t>**Competitive Gap Identification:** ≥80% of high-opportunity competitor keywords identified and documented</w:t>
      </w:r>
    </w:p>
    <w:p/>
    <w:p>
      <w:pPr>
        <w:pStyle w:val="Heading3"/>
      </w:pPr>
      <w:r>
        <w:t>**Integration Success Metrics:**</w:t>
      </w:r>
    </w:p>
    <w:p>
      <w:pPr>
        <w:pStyle w:val="ListBullet"/>
      </w:pPr>
      <w:r>
        <w:t>**Content Strategy Alignment:** ≥95% of keyword research translates into actionable content recommendations</w:t>
      </w:r>
    </w:p>
    <w:p>
      <w:pPr>
        <w:pStyle w:val="ListBullet"/>
      </w:pPr>
      <w:r>
        <w:t>**SERP Feature Capture Rate:** ≥60% of identified featured snippet opportunities successfully targeted</w:t>
      </w:r>
    </w:p>
    <w:p>
      <w:pPr>
        <w:pStyle w:val="ListBullet"/>
      </w:pPr>
      <w:r>
        <w:t>**Ranking Improvement Correlation:** ≥70% of targeted keywords show ranking improvement within 6 months</w:t>
      </w:r>
    </w:p>
    <w:p>
      <w:pPr>
        <w:pStyle w:val="ListBullet"/>
      </w:pPr>
      <w:r>
        <w:t>**Business Objective Alignment:** ≥85% of keyword strategies directly support defined business goals</w:t>
      </w:r>
    </w:p>
    <w:p/>
    <w:p>
      <w:pPr>
        <w:pStyle w:val="Heading3"/>
      </w:pPr>
      <w:r>
        <w:t>8.2 Quality Assurance Metrics</w:t>
      </w:r>
    </w:p>
    <w:p/>
    <w:p>
      <w:pPr>
        <w:pStyle w:val="Heading3"/>
      </w:pPr>
      <w:r>
        <w:t>**Data Verification Standards:**</w:t>
      </w:r>
    </w:p>
    <w:p>
      <w:pPr>
        <w:pStyle w:val="ListBullet"/>
      </w:pPr>
      <w:r>
        <w:t>**Source Verification Rate:** 100% of strategic keyword recommendations include multi-source validation</w:t>
      </w:r>
    </w:p>
    <w:p>
      <w:pPr>
        <w:pStyle w:val="ListBullet"/>
      </w:pPr>
      <w:r>
        <w:t>**Confidence Score Compliance:** ≥95% of keyword recommendations meet minimum confidence thresholds</w:t>
      </w:r>
    </w:p>
    <w:p>
      <w:pPr>
        <w:pStyle w:val="ListBullet"/>
      </w:pPr>
      <w:r>
        <w:t>**Assumption Documentation:** 100% of keyword research includes explicit assumption documentation</w:t>
      </w:r>
    </w:p>
    <w:p>
      <w:pPr>
        <w:pStyle w:val="ListBullet"/>
      </w:pPr>
      <w:r>
        <w:t>**Review Completion Rate:** ≥98% of keyword strategies complete human review within defined SLA</w:t>
      </w:r>
    </w:p>
    <w:p/>
    <w:p>
      <w:pPr>
        <w:pStyle w:val="Heading3"/>
      </w:pPr>
      <w:r>
        <w:t>**Continuous Improvement Metrics:**</w:t>
      </w:r>
    </w:p>
    <w:p>
      <w:pPr>
        <w:pStyle w:val="ListBullet"/>
      </w:pPr>
      <w:r>
        <w:t>**Research Methodology Refinement:** Quarterly protocol updates based on performance analysis</w:t>
      </w:r>
    </w:p>
    <w:p>
      <w:pPr>
        <w:pStyle w:val="ListBullet"/>
      </w:pPr>
      <w:r>
        <w:t>**Tool Accuracy Assessment:** Monthly evaluation of keyword research tool reliability and consistency</w:t>
      </w:r>
    </w:p>
    <w:p>
      <w:pPr>
        <w:pStyle w:val="ListBullet"/>
      </w:pPr>
      <w:r>
        <w:t>**Trend Prediction Accuracy:** ≥80% accuracy in seasonal trend forecasting and keyword performance prediction</w:t>
      </w:r>
    </w:p>
    <w:p>
      <w:pPr>
        <w:pStyle w:val="ListBullet"/>
      </w:pPr>
      <w:r>
        <w:t>**Client Satisfaction:** ≥90% client satisfaction with keyword research quality and strategic alignment</w:t>
      </w:r>
    </w:p>
    <w:p/>
    <w:p>
      <w:pPr>
        <w:pStyle w:val="Heading2"/>
      </w:pPr>
      <w:r>
        <w:t>9.0 Risk Management</w:t>
      </w:r>
    </w:p>
    <w:p/>
    <w:p>
      <w:pPr>
        <w:pStyle w:val="Heading3"/>
      </w:pPr>
      <w:r>
        <w:t>9.1 Critical Risk Mitigation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**Keyword Data Inaccuracy**</w:t>
            </w:r>
          </w:p>
        </w:tc>
        <w:tc>
          <w:tcPr>
            <w:tcW w:type="dxa" w:w="2160"/>
          </w:tcPr>
          <w:p>
            <w:r>
              <w:t>High</w:t>
            </w:r>
          </w:p>
        </w:tc>
        <w:tc>
          <w:tcPr>
            <w:tcW w:type="dxa" w:w="2160"/>
          </w:tcPr>
          <w:p>
            <w:r>
              <w:t>Medium</w:t>
            </w:r>
          </w:p>
        </w:tc>
        <w:tc>
          <w:tcPr>
            <w:tcW w:type="dxa" w:w="2160"/>
          </w:tcPr>
          <w:p>
            <w:r>
              <w:t>Multi-source verification, confidence scoring, manual SERP validation</w:t>
            </w:r>
          </w:p>
        </w:tc>
      </w:tr>
      <w:tr>
        <w:tc>
          <w:tcPr>
            <w:tcW w:type="dxa" w:w="2160"/>
          </w:tcPr>
          <w:p>
            <w:r>
              <w:t>**Intent Misclassification**</w:t>
            </w:r>
          </w:p>
        </w:tc>
        <w:tc>
          <w:tcPr>
            <w:tcW w:type="dxa" w:w="2160"/>
          </w:tcPr>
          <w:p>
            <w:r>
              <w:t>High</w:t>
            </w:r>
          </w:p>
        </w:tc>
        <w:tc>
          <w:tcPr>
            <w:tcW w:type="dxa" w:w="2160"/>
          </w:tcPr>
          <w:p>
            <w:r>
              <w:t>Low</w:t>
            </w:r>
          </w:p>
        </w:tc>
        <w:tc>
          <w:tcPr>
            <w:tcW w:type="dxa" w:w="2160"/>
          </w:tcPr>
          <w:p>
            <w:r>
              <w:t>Systematic SERP analysis, peer review for strategic keywords</w:t>
            </w:r>
          </w:p>
        </w:tc>
      </w:tr>
      <w:tr>
        <w:tc>
          <w:tcPr>
            <w:tcW w:type="dxa" w:w="2160"/>
          </w:tcPr>
          <w:p>
            <w:r>
              <w:t>**Competitive Intelligence Gaps**</w:t>
            </w:r>
          </w:p>
        </w:tc>
        <w:tc>
          <w:tcPr>
            <w:tcW w:type="dxa" w:w="2160"/>
          </w:tcPr>
          <w:p>
            <w:r>
              <w:t>Medium</w:t>
            </w:r>
          </w:p>
        </w:tc>
        <w:tc>
          <w:tcPr>
            <w:tcW w:type="dxa" w:w="2160"/>
          </w:tcPr>
          <w:p>
            <w:r>
              <w:t>High</w:t>
            </w:r>
          </w:p>
        </w:tc>
        <w:tc>
          <w:tcPr>
            <w:tcW w:type="dxa" w:w="2160"/>
          </w:tcPr>
          <w:p>
            <w:r>
              <w:t>Regular competitor monitoring, quarterly competitive analysis updates</w:t>
            </w:r>
          </w:p>
        </w:tc>
      </w:tr>
      <w:tr>
        <w:tc>
          <w:tcPr>
            <w:tcW w:type="dxa" w:w="2160"/>
          </w:tcPr>
          <w:p>
            <w:r>
              <w:t>**Seasonal Trend Miscalculation**</w:t>
            </w:r>
          </w:p>
        </w:tc>
        <w:tc>
          <w:tcPr>
            <w:tcW w:type="dxa" w:w="2160"/>
          </w:tcPr>
          <w:p>
            <w:r>
              <w:t>Medium</w:t>
            </w:r>
          </w:p>
        </w:tc>
        <w:tc>
          <w:tcPr>
            <w:tcW w:type="dxa" w:w="2160"/>
          </w:tcPr>
          <w:p>
            <w:r>
              <w:t>Medium</w:t>
            </w:r>
          </w:p>
        </w:tc>
        <w:tc>
          <w:tcPr>
            <w:tcW w:type="dxa" w:w="2160"/>
          </w:tcPr>
          <w:p>
            <w:r>
              <w:t>Historical data analysis, conservative forecasting, quarterly review</w:t>
            </w:r>
          </w:p>
        </w:tc>
      </w:tr>
      <w:tr>
        <w:tc>
          <w:tcPr>
            <w:tcW w:type="dxa" w:w="2160"/>
          </w:tcPr>
          <w:p>
            <w:r>
              <w:t>**Tool Data Reliability Issues**</w:t>
            </w:r>
          </w:p>
        </w:tc>
        <w:tc>
          <w:tcPr>
            <w:tcW w:type="dxa" w:w="2160"/>
          </w:tcPr>
          <w:p>
            <w:r>
              <w:t>Medium</w:t>
            </w:r>
          </w:p>
        </w:tc>
        <w:tc>
          <w:tcPr>
            <w:tcW w:type="dxa" w:w="2160"/>
          </w:tcPr>
          <w:p>
            <w:r>
              <w:t>Medium</w:t>
            </w:r>
          </w:p>
        </w:tc>
        <w:tc>
          <w:tcPr>
            <w:tcW w:type="dxa" w:w="2160"/>
          </w:tcPr>
          <w:p>
            <w:r>
              <w:t>Multi-tool validation, manual verification for critical decisions</w:t>
            </w:r>
          </w:p>
        </w:tc>
      </w:tr>
    </w:tbl>
    <w:p/>
    <w:p/>
    <w:p>
      <w:pPr>
        <w:pStyle w:val="Heading3"/>
      </w:pPr>
      <w:r>
        <w:t>9.2 Operational Resilience</w:t>
      </w:r>
    </w:p>
    <w:p/>
    <w:p>
      <w:pPr>
        <w:pStyle w:val="Heading3"/>
      </w:pPr>
      <w:r>
        <w:t>**Quality Assurance Monitoring:**</w:t>
      </w:r>
    </w:p>
    <w:p>
      <w:pPr>
        <w:pStyle w:val="ListBullet"/>
      </w:pPr>
      <w:r>
        <w:t>Weekly keyword data accuracy spot checks and validation</w:t>
      </w:r>
    </w:p>
    <w:p>
      <w:pPr>
        <w:pStyle w:val="ListBullet"/>
      </w:pPr>
      <w:r>
        <w:t>Monthly competitive analysis updates and gap identification</w:t>
      </w:r>
    </w:p>
    <w:p>
      <w:pPr>
        <w:pStyle w:val="ListBullet"/>
      </w:pPr>
      <w:r>
        <w:t>Quarterly methodology review and improvement implementation</w:t>
      </w:r>
    </w:p>
    <w:p>
      <w:pPr>
        <w:pStyle w:val="ListBullet"/>
      </w:pPr>
      <w:r>
        <w:t>Annual tool reliability assessment and vendor evaluation</w:t>
      </w:r>
    </w:p>
    <w:p/>
    <w:p>
      <w:pPr>
        <w:pStyle w:val="Heading3"/>
      </w:pPr>
      <w:r>
        <w:t>**Strategic Flexibility:**</w:t>
      </w:r>
    </w:p>
    <w:p>
      <w:pPr>
        <w:pStyle w:val="ListBullet"/>
      </w:pPr>
      <w:r>
        <w:t>Agile keyword strategy adaptation based on SERP changes</w:t>
      </w:r>
    </w:p>
    <w:p>
      <w:pPr>
        <w:pStyle w:val="ListBullet"/>
      </w:pPr>
      <w:r>
        <w:t>Rapid response protocols for algorithm updates affecting keyword performance</w:t>
      </w:r>
    </w:p>
    <w:p>
      <w:pPr>
        <w:pStyle w:val="ListBullet"/>
      </w:pPr>
      <w:r>
        <w:t>Alternative research methodology activation for tool failures</w:t>
      </w:r>
    </w:p>
    <w:p>
      <w:pPr>
        <w:pStyle w:val="ListBullet"/>
      </w:pPr>
      <w:r>
        <w:t>Client communication protocols for strategy pivots and adjustments</w:t>
      </w:r>
    </w:p>
    <w:p/>
    <w:p>
      <w:r>
        <w:t>---</w:t>
      </w:r>
    </w:p>
    <w:p/>
    <w:p>
      <w:r>
        <w:rPr>
          <w:b w:val="0"/>
        </w:rPr>
      </w:r>
    </w:p>
    <w:p>
      <w:pPr>
        <w:pStyle w:val="ListBullet"/>
      </w:pPr>
      <w:r>
        <w:t>This SOP establishes mandatory standards for all search intent analysis and keyword research</w:t>
      </w:r>
    </w:p>
    <w:p>
      <w:pPr>
        <w:pStyle w:val="ListBullet"/>
      </w:pPr>
      <w:r>
        <w:t>Integration with existing content strategy and quality control SOPs is mandatory</w:t>
      </w:r>
    </w:p>
    <w:p>
      <w:pPr>
        <w:pStyle w:val="ListBullet"/>
      </w:pPr>
      <w:r>
        <w:t>Changes require approval from SEO Technical Lead and Quality Assurance Lead</w:t>
      </w:r>
    </w:p>
    <w:p>
      <w:pPr>
        <w:pStyle w:val="ListBullet"/>
      </w:pPr>
      <w:r>
        <w:t>All keyword research implementations must demonstrate SOP compliance before client deployment</w:t>
      </w:r>
    </w:p>
    <w:p>
      <w:pPr>
        <w:pStyle w:val="ListBullet"/>
      </w:pPr>
      <w:r>
        <w:t>Monthly performance reviews mandatory with quarterly methodology improvement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Search Intent and Keyword Research Standards</dc:title>
  <dc:subject/>
  <dc:creator>Marketing Analysis System</dc:creator>
  <cp:keywords/>
  <dc:description>generated by python-docx</dc:description>
  <cp:lastModifiedBy/>
  <cp:revision>1</cp:revision>
  <dcterms:created xsi:type="dcterms:W3CDTF">2025-09-03T14:16:21Z</dcterms:created>
  <dcterms:modified xsi:type="dcterms:W3CDTF">2013-12-23T23:15:00Z</dcterms:modified>
  <cp:category/>
</cp:coreProperties>
</file>