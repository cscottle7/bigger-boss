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Contact Luna Digital - Professional Services Marketing Specialists</w:t>
      </w:r>
    </w:p>
    <w:p/>
    <w:p>
      <w:pPr>
        <w:pStyle w:val="Heading2"/>
        <w:jc w:val="left"/>
      </w:pPr>
      <w:r>
        <w:t>Answer First Section</w:t>
      </w:r>
    </w:p>
    <w:p>
      <w:pPr>
        <w:pStyle w:val="Heading3"/>
        <w:jc w:val="left"/>
      </w:pPr>
      <w:r>
        <w:t>How to Contact Luna Digital Marketing</w:t>
      </w:r>
    </w:p>
    <w:p/>
    <w:p>
      <w:r>
        <w:t>**For Immediate Consultation:** Call 1300 LUNA DIGITAL (1300 586 234) for your free 45-minute professional services marketing consultation, available Monday-Friday 9:00 AM - 5:00 PM AEST with same-day response guaranteed.</w:t>
      </w:r>
    </w:p>
    <w:p/>
    <w:p>
      <w:r>
        <w:t>**For Director Natasha Chandra:** Direct access to Australia's leading professional services marketing specialist for strategic consultation on medical practice growth, legal firm client acquisition, and regulatory compliance guidance.</w:t>
      </w:r>
    </w:p>
    <w:p/>
    <w:p>
      <w:r>
        <w:t>**For Professional Services Marketing:** Email hello@lunadigitalmarketing.com.au for comprehensive marketing solutions designed exclusively for medical practices, legal firms, accounting practices, consulting firms, and professional service providers across Australia.</w:t>
      </w:r>
    </w:p>
    <w:p/>
    <w:p>
      <w:pPr>
        <w:pStyle w:val="Heading2"/>
        <w:jc w:val="left"/>
      </w:pPr>
      <w:r>
        <w:t>Get Expert Marketing Guidance for Your Medical Practice or Legal Firm</w:t>
      </w:r>
    </w:p>
    <w:p/>
    <w:p>
      <w:pPr>
        <w:pStyle w:val="Heading3"/>
        <w:jc w:val="left"/>
      </w:pPr>
      <w:r>
        <w:t>Ready to Grow Your Professional Practice with Compliant, Results-Driven Marketing?</w:t>
      </w:r>
    </w:p>
    <w:p/>
    <w:p>
      <w:r>
        <w:t>**Led by Director Natasha Chandra**, Luna Digital specialises exclusively in marketing for professional services across Australia. Whether you're seeking to increase patient acquisition for medical practices, attract high-value clients for legal firms, grow your accounting practice, expand your consulting business, or ensure complete regulatory compliance, our team of professional services marketing experts is ready to help.</w:t>
      </w:r>
    </w:p>
    <w:p/>
    <w:p>
      <w:r>
        <w:rPr>
          <w:b/>
        </w:rPr>
        <w:t>Contact us today to discover how our proven strategies can transform your practice whilst maintaining the highest professional standards.</w:t>
      </w:r>
    </w:p>
    <w:p/>
    <w:p/>
    <w:p>
      <w:pPr>
        <w:jc w:val="center"/>
      </w:pPr>
      <w:r>
        <w:t>__________________________________________________</w:t>
      </w:r>
    </w:p>
    <w:p/>
    <w:p/>
    <w:p>
      <w:pPr>
        <w:pStyle w:val="Heading2"/>
        <w:jc w:val="left"/>
      </w:pPr>
      <w:r>
        <w:t>Contact Information</w:t>
      </w:r>
    </w:p>
    <w:p/>
    <w:p>
      <w:pPr>
        <w:pStyle w:val="Heading3"/>
        <w:jc w:val="left"/>
      </w:pPr>
      <w:r>
        <w:t>📞 Phone Consultations</w:t>
      </w:r>
    </w:p>
    <w:p>
      <w:r>
        <w:rPr>
          <w:b/>
        </w:rPr>
        <w:t>1300 LUNA DIGITAL (1300 586 234)</w:t>
      </w:r>
    </w:p>
    <w:p/>
    <w:p>
      <w:r>
        <w:rPr>
          <w:b/>
        </w:rPr>
        <w:t>Business Hours:</w:t>
      </w:r>
    </w:p>
    <w:p>
      <w:pPr>
        <w:pStyle w:val="ListBullet"/>
      </w:pPr>
      <w:r>
        <w:t>Monday to Friday: 9:00 AM - 5:00 PM AEST</w:t>
      </w:r>
    </w:p>
    <w:p>
      <w:pPr>
        <w:pStyle w:val="ListBullet"/>
      </w:pPr>
      <w:r>
        <w:t>Saturday: 9:00 AM - 1:00 PM AEST (by appointment)</w:t>
      </w:r>
    </w:p>
    <w:p>
      <w:pPr>
        <w:pStyle w:val="ListBullet"/>
      </w:pPr>
      <w:r>
        <w:t>Emergency compliance support available outside business hours</w:t>
      </w:r>
    </w:p>
    <w:p/>
    <w:p>
      <w:r>
        <w:rPr>
          <w:b/>
        </w:rPr>
        <w:t>Direct Lines:</w:t>
      </w:r>
    </w:p>
    <w:p>
      <w:pPr>
        <w:pStyle w:val="ListBullet"/>
      </w:pPr>
      <w:r>
        <w:t>**Medical Practice Enquiries:** Extension 1</w:t>
      </w:r>
    </w:p>
    <w:p>
      <w:pPr>
        <w:pStyle w:val="ListBullet"/>
      </w:pPr>
      <w:r>
        <w:t>**Legal Firm Enquiries:** Extension 2</w:t>
      </w:r>
    </w:p>
    <w:p>
      <w:pPr>
        <w:pStyle w:val="ListBullet"/>
      </w:pPr>
      <w:r>
        <w:t>**Technical Support:** Extension 3</w:t>
      </w:r>
    </w:p>
    <w:p>
      <w:pPr>
        <w:pStyle w:val="ListBullet"/>
      </w:pPr>
      <w:r>
        <w:t>**Compliance Questions:** Extension 4</w:t>
      </w:r>
    </w:p>
    <w:p/>
    <w:p>
      <w:pPr>
        <w:pStyle w:val="Heading3"/>
        <w:jc w:val="left"/>
      </w:pPr>
      <w:r>
        <w:t>📧 Email Contact</w:t>
      </w:r>
    </w:p>
    <w:p>
      <w:r>
        <w:rPr>
          <w:b/>
        </w:rPr>
        <w:t>hello@lunadigitalmarketing.com.au</w:t>
      </w:r>
    </w:p>
    <w:p/>
    <w:p>
      <w:r>
        <w:rPr>
          <w:b/>
        </w:rPr>
        <w:t>Specialised Email Contacts:</w:t>
      </w:r>
    </w:p>
    <w:p>
      <w:pPr>
        <w:pStyle w:val="ListBullet"/>
      </w:pPr>
      <w:r>
        <w:t>**Medical Practice Marketing:** medical@lunadigitalmarketing.com.au</w:t>
      </w:r>
    </w:p>
    <w:p>
      <w:pPr>
        <w:pStyle w:val="ListBullet"/>
      </w:pPr>
      <w:r>
        <w:t>**Legal Firm Marketing:** legal@lunadigitalmarketing.com.au</w:t>
      </w:r>
    </w:p>
    <w:p>
      <w:pPr>
        <w:pStyle w:val="ListBullet"/>
      </w:pPr>
      <w:r>
        <w:t>**Compliance Questions:** compliance@lunadigitalmarketing.com.au</w:t>
      </w:r>
    </w:p>
    <w:p>
      <w:pPr>
        <w:pStyle w:val="ListBullet"/>
      </w:pPr>
      <w:r>
        <w:t>**Technical Support:** support@lunadigitalmarketing.com.au</w:t>
      </w:r>
    </w:p>
    <w:p>
      <w:pPr>
        <w:pStyle w:val="ListBullet"/>
      </w:pPr>
      <w:r>
        <w:t>**Resources &amp; Downloads:** resources@lunadigitalmarketing.com.au</w:t>
      </w:r>
    </w:p>
    <w:p/>
    <w:p>
      <w:pPr>
        <w:pStyle w:val="Heading3"/>
        <w:jc w:val="left"/>
      </w:pPr>
      <w:r>
        <w:t>🏢 Location</w:t>
      </w:r>
    </w:p>
    <w:p>
      <w:r>
        <w:rPr>
          <w:b/>
        </w:rPr>
        <w:t>Serving Professional Services Across Australia</w:t>
      </w:r>
    </w:p>
    <w:p/>
    <w:p>
      <w:r>
        <w:t>While we serve clients nationwide, our specialists are available for in-person consultations in major Australian cities including Sydney, Melbourne, Brisbane, Perth, Adelaide, and Canberra.</w:t>
      </w:r>
    </w:p>
    <w:p/>
    <w:p>
      <w:r>
        <w:rPr>
          <w:b/>
        </w:rPr>
        <w:t>Postal Address:</w:t>
      </w:r>
    </w:p>
    <w:p>
      <w:r>
        <w:t>Luna Digital Marketing</w:t>
      </w:r>
    </w:p>
    <w:p>
      <w:r>
        <w:t>Professional Services Division</w:t>
      </w:r>
    </w:p>
    <w:p>
      <w:r>
        <w:t>[Address to be confirmed]</w:t>
      </w:r>
    </w:p>
    <w:p>
      <w:r>
        <w:t>Australia</w:t>
      </w:r>
    </w:p>
    <w:p/>
    <w:p/>
    <w:p>
      <w:pPr>
        <w:jc w:val="center"/>
      </w:pPr>
      <w:r>
        <w:t>__________________________________________________</w:t>
      </w:r>
    </w:p>
    <w:p/>
    <w:p/>
    <w:p>
      <w:pPr>
        <w:pStyle w:val="Heading2"/>
        <w:jc w:val="left"/>
      </w:pPr>
      <w:r>
        <w:t>Professional Services Consultation Options</w:t>
      </w:r>
    </w:p>
    <w:p/>
    <w:p>
      <w:pPr>
        <w:pStyle w:val="Heading3"/>
        <w:jc w:val="left"/>
      </w:pPr>
      <w:r>
        <w:t>🆓 Free Strategy Consultation</w:t>
      </w:r>
    </w:p>
    <w:p>
      <w:r>
        <w:rPr>
          <w:b/>
        </w:rPr>
        <w:t>45-Minute Comprehensive Professional Services Marketing Assessment</w:t>
      </w:r>
    </w:p>
    <w:p/>
    <w:p>
      <w:r>
        <w:rPr>
          <w:b/>
        </w:rPr>
        <w:t>What You'll Receive:</w:t>
      </w:r>
    </w:p>
    <w:p>
      <w:pPr>
        <w:pStyle w:val="ListBullet"/>
      </w:pPr>
      <w:r>
        <w:t>Complete analysis of your current marketing approach and compliance status</w:t>
      </w:r>
    </w:p>
    <w:p>
      <w:pPr>
        <w:pStyle w:val="ListBullet"/>
      </w:pPr>
      <w:r>
        <w:t>Competitive positioning assessment within your professional market</w:t>
      </w:r>
    </w:p>
    <w:p>
      <w:pPr>
        <w:pStyle w:val="ListBullet"/>
      </w:pPr>
      <w:r>
        <w:t>Regulatory compliance audit for AHPRA or Legal Professional Conduct requirements</w:t>
      </w:r>
    </w:p>
    <w:p>
      <w:pPr>
        <w:pStyle w:val="ListBullet"/>
      </w:pPr>
      <w:r>
        <w:t>Custom marketing strategy recommendations with implementation timeline</w:t>
      </w:r>
    </w:p>
    <w:p>
      <w:pPr>
        <w:pStyle w:val="ListBullet"/>
      </w:pPr>
      <w:r>
        <w:t>ROI projections and investment guidance for your practice type</w:t>
      </w:r>
    </w:p>
    <w:p/>
    <w:p>
      <w:r>
        <w:rPr>
          <w:b/>
        </w:rPr>
        <w:t>Perfect For:</w:t>
      </w:r>
    </w:p>
    <w:p>
      <w:pPr>
        <w:pStyle w:val="ListBullet"/>
      </w:pPr>
      <w:r>
        <w:t>Medical practices seeking compliant patient acquisition strategies</w:t>
      </w:r>
    </w:p>
    <w:p>
      <w:pPr>
        <w:pStyle w:val="ListBullet"/>
      </w:pPr>
      <w:r>
        <w:t>Legal firms looking to attract high-value clients within professional standards</w:t>
      </w:r>
    </w:p>
    <w:p>
      <w:pPr>
        <w:pStyle w:val="ListBullet"/>
      </w:pPr>
      <w:r>
        <w:t>Professional practices evaluating marketing investment and approach</w:t>
      </w:r>
    </w:p>
    <w:p>
      <w:pPr>
        <w:pStyle w:val="ListBullet"/>
      </w:pPr>
      <w:r>
        <w:t>Practice managers needing expert guidance on regulatory compliance</w:t>
      </w:r>
    </w:p>
    <w:p/>
    <w:p>
      <w:r>
        <w:rPr>
          <w:b/>
        </w:rPr>
        <w:t>[Book Your Free Professional Services Marketing Consultation]</w:t>
      </w:r>
    </w:p>
    <w:p/>
    <w:p/>
    <w:p>
      <w:pPr>
        <w:jc w:val="center"/>
      </w:pPr>
      <w:r>
        <w:t>__________________________________________________</w:t>
      </w:r>
    </w:p>
    <w:p/>
    <w:p/>
    <w:p>
      <w:pPr>
        <w:pStyle w:val="Heading3"/>
        <w:jc w:val="left"/>
      </w:pPr>
      <w:r>
        <w:t>🔍 Comprehensive Marketing Audit</w:t>
      </w:r>
    </w:p>
    <w:p>
      <w:r>
        <w:rPr>
          <w:b/>
        </w:rPr>
        <w:t>Complete Professional Practice Marketing Analysis</w:t>
      </w:r>
    </w:p>
    <w:p/>
    <w:p>
      <w:r>
        <w:rPr>
          <w:b/>
        </w:rPr>
        <w:t>Included in Your Marketing Audit:</w:t>
      </w:r>
    </w:p>
    <w:p>
      <w:pPr>
        <w:pStyle w:val="ListBullet"/>
      </w:pPr>
      <w:r>
        <w:t>**Website Technical Analysis:** Performance, accessibility, and conversion optimisation assessment</w:t>
      </w:r>
    </w:p>
    <w:p>
      <w:pPr>
        <w:pStyle w:val="ListBullet"/>
      </w:pPr>
      <w:r>
        <w:t>**Compliance Review:** Complete regulatory compliance verification against current standards</w:t>
      </w:r>
    </w:p>
    <w:p>
      <w:pPr>
        <w:pStyle w:val="ListBullet"/>
      </w:pPr>
      <w:r>
        <w:t>**Competitive Intelligence:** Market positioning analysis and opportunity identification</w:t>
      </w:r>
    </w:p>
    <w:p>
      <w:pPr>
        <w:pStyle w:val="ListBullet"/>
      </w:pPr>
      <w:r>
        <w:t>**SEO Assessment:** Professional services search engine optimisation evaluation</w:t>
      </w:r>
    </w:p>
    <w:p>
      <w:pPr>
        <w:pStyle w:val="ListBullet"/>
      </w:pPr>
      <w:r>
        <w:t>**Content Strategy Review:** Current content effectiveness and improvement recommendations</w:t>
      </w:r>
    </w:p>
    <w:p>
      <w:pPr>
        <w:pStyle w:val="ListBullet"/>
      </w:pPr>
      <w:r>
        <w:t>**Lead Generation Analysis:** Patient/client acquisition system evaluation and optimisation</w:t>
      </w:r>
    </w:p>
    <w:p/>
    <w:p>
      <w:r>
        <w:rPr>
          <w:b/>
        </w:rPr>
        <w:t>Audit Deliverables:</w:t>
      </w:r>
    </w:p>
    <w:p>
      <w:pPr>
        <w:pStyle w:val="ListBullet"/>
      </w:pPr>
      <w:r>
        <w:t>Comprehensive 25-page analysis report with findings and recommendations</w:t>
      </w:r>
    </w:p>
    <w:p>
      <w:pPr>
        <w:pStyle w:val="ListBullet"/>
      </w:pPr>
      <w:r>
        <w:t>Implementation priority ranking with timeline and resource requirements</w:t>
      </w:r>
    </w:p>
    <w:p>
      <w:pPr>
        <w:pStyle w:val="ListBullet"/>
      </w:pPr>
      <w:r>
        <w:t>Budget allocation guidance and ROI projections for recommended strategies</w:t>
      </w:r>
    </w:p>
    <w:p>
      <w:pPr>
        <w:pStyle w:val="ListBullet"/>
      </w:pPr>
      <w:r>
        <w:t>60-minute presentation of findings with Q&amp;A and strategic discussion</w:t>
      </w:r>
    </w:p>
    <w:p/>
    <w:p>
      <w:r>
        <w:t>**Investment:** $497 (Credited towards marketing services if you proceed within 30 days)</w:t>
      </w:r>
    </w:p>
    <w:p/>
    <w:p>
      <w:r>
        <w:rPr>
          <w:b/>
        </w:rPr>
        <w:t>[Schedule Your Professional Services Marketing Audit]</w:t>
      </w:r>
    </w:p>
    <w:p/>
    <w:p/>
    <w:p>
      <w:pPr>
        <w:jc w:val="center"/>
      </w:pPr>
      <w:r>
        <w:t>__________________________________________________</w:t>
      </w:r>
    </w:p>
    <w:p/>
    <w:p/>
    <w:p>
      <w:pPr>
        <w:pStyle w:val="Heading3"/>
        <w:jc w:val="left"/>
      </w:pPr>
      <w:r>
        <w:t>🎯 Expert Consultation Services</w:t>
      </w:r>
    </w:p>
    <w:p>
      <w:r>
        <w:rPr>
          <w:b/>
        </w:rPr>
        <w:t>Specialised Guidance for Complex Professional Services Marketing Challenges</w:t>
      </w:r>
    </w:p>
    <w:p/>
    <w:p>
      <w:r>
        <w:rPr>
          <w:b/>
        </w:rPr>
        <w:t>Available Consultation Types:</w:t>
      </w:r>
    </w:p>
    <w:p/>
    <w:p>
      <w:r>
        <w:rPr>
          <w:b/>
        </w:rPr>
        <w:t>AHPRA Compliance Consultation</w:t>
      </w:r>
    </w:p>
    <w:p>
      <w:pPr>
        <w:pStyle w:val="ListBullet"/>
      </w:pPr>
      <w:r>
        <w:t>Medical advertising compliance verification and risk assessment</w:t>
      </w:r>
    </w:p>
    <w:p>
      <w:pPr>
        <w:pStyle w:val="ListBullet"/>
      </w:pPr>
      <w:r>
        <w:t>Marketing campaign compliance review and approval processes</w:t>
      </w:r>
    </w:p>
    <w:p>
      <w:pPr>
        <w:pStyle w:val="ListBullet"/>
      </w:pPr>
      <w:r>
        <w:t>Professional indemnity considerations and documentation requirements</w:t>
      </w:r>
    </w:p>
    <w:p>
      <w:pPr>
        <w:pStyle w:val="ListBullet"/>
      </w:pPr>
      <w:r>
        <w:t>TGA therapeutic goods advertising compliance guidance</w:t>
      </w:r>
    </w:p>
    <w:p/>
    <w:p>
      <w:r>
        <w:rPr>
          <w:b/>
        </w:rPr>
        <w:t>Legal Professional Conduct Consultation</w:t>
      </w:r>
    </w:p>
    <w:p>
      <w:pPr>
        <w:pStyle w:val="ListBullet"/>
      </w:pPr>
      <w:r>
        <w:t>Multi-jurisdictional professional conduct compliance across Australian states</w:t>
      </w:r>
    </w:p>
    <w:p>
      <w:pPr>
        <w:pStyle w:val="ListBullet"/>
      </w:pPr>
      <w:r>
        <w:t>Client confidentiality protection in marketing materials and case studies</w:t>
      </w:r>
    </w:p>
    <w:p>
      <w:pPr>
        <w:pStyle w:val="ListBullet"/>
      </w:pPr>
      <w:r>
        <w:t>Professional advertising standards and ethical marketing boundary guidance</w:t>
      </w:r>
    </w:p>
    <w:p>
      <w:pPr>
        <w:pStyle w:val="ListBullet"/>
      </w:pPr>
      <w:r>
        <w:t>Business development strategies within professional conduct requirements</w:t>
      </w:r>
    </w:p>
    <w:p/>
    <w:p>
      <w:r>
        <w:rPr>
          <w:b/>
        </w:rPr>
        <w:t>Technology Integration Consultation</w:t>
      </w:r>
    </w:p>
    <w:p>
      <w:pPr>
        <w:pStyle w:val="ListBullet"/>
      </w:pPr>
      <w:r>
        <w:t>Practice management system integration with marketing platforms</w:t>
      </w:r>
    </w:p>
    <w:p>
      <w:pPr>
        <w:pStyle w:val="ListBullet"/>
      </w:pPr>
      <w:r>
        <w:t>CRM selection and implementation for professional services requirements</w:t>
      </w:r>
    </w:p>
    <w:p>
      <w:pPr>
        <w:pStyle w:val="ListBullet"/>
      </w:pPr>
      <w:r>
        <w:t>Marketing automation setup and compliance monitoring systems</w:t>
      </w:r>
    </w:p>
    <w:p>
      <w:pPr>
        <w:pStyle w:val="ListBullet"/>
      </w:pPr>
      <w:r>
        <w:t>Analytics and performance measurement system implementation</w:t>
      </w:r>
    </w:p>
    <w:p/>
    <w:p>
      <w:r>
        <w:rPr>
          <w:b/>
        </w:rPr>
        <w:t>Strategic Business Development Consultation</w:t>
      </w:r>
    </w:p>
    <w:p>
      <w:pPr>
        <w:pStyle w:val="ListBullet"/>
      </w:pPr>
      <w:r>
        <w:t>Professional practice growth planning and market expansion strategies</w:t>
      </w:r>
    </w:p>
    <w:p>
      <w:pPr>
        <w:pStyle w:val="ListBullet"/>
      </w:pPr>
      <w:r>
        <w:t>Competitive positioning and differentiation development</w:t>
      </w:r>
    </w:p>
    <w:p>
      <w:pPr>
        <w:pStyle w:val="ListBullet"/>
      </w:pPr>
      <w:r>
        <w:t>Professional networking and referral system development</w:t>
      </w:r>
    </w:p>
    <w:p>
      <w:pPr>
        <w:pStyle w:val="ListBullet"/>
      </w:pPr>
      <w:r>
        <w:t>Long-term strategic planning and implementation roadmap creation</w:t>
      </w:r>
    </w:p>
    <w:p/>
    <w:p>
      <w:r>
        <w:rPr>
          <w:b/>
        </w:rPr>
        <w:t>Expert Consultation Rates:</w:t>
      </w:r>
    </w:p>
    <w:p>
      <w:pPr>
        <w:pStyle w:val="ListBullet"/>
      </w:pPr>
      <w:r>
        <w:t>60-minute session: $350</w:t>
      </w:r>
    </w:p>
    <w:p>
      <w:pPr>
        <w:pStyle w:val="ListBullet"/>
      </w:pPr>
      <w:r>
        <w:t>Half-day intensive (4 hours): $1,200</w:t>
      </w:r>
    </w:p>
    <w:p>
      <w:pPr>
        <w:pStyle w:val="ListBullet"/>
      </w:pPr>
      <w:r>
        <w:t>Full-day strategic session (8 hours): $2,200</w:t>
      </w:r>
    </w:p>
    <w:p/>
    <w:p>
      <w:r>
        <w:rPr>
          <w:b/>
        </w:rPr>
        <w:t>[Schedule Expert Professional Services Marketing Consultation]</w:t>
      </w:r>
    </w:p>
    <w:p/>
    <w:p/>
    <w:p>
      <w:pPr>
        <w:jc w:val="center"/>
      </w:pPr>
      <w:r>
        <w:t>__________________________________________________</w:t>
      </w:r>
    </w:p>
    <w:p/>
    <w:p/>
    <w:p>
      <w:pPr>
        <w:pStyle w:val="Heading2"/>
        <w:jc w:val="left"/>
      </w:pPr>
      <w:r>
        <w:t>Professional Services Contact Form</w:t>
      </w:r>
    </w:p>
    <w:p/>
    <w:p>
      <w:pPr>
        <w:pStyle w:val="Heading3"/>
        <w:jc w:val="left"/>
      </w:pPr>
      <w:r>
        <w:t>Get Personalised Marketing Guidance</w:t>
      </w:r>
    </w:p>
    <w:p/>
    <w:p>
      <w:r>
        <w:rPr>
          <w:b/>
        </w:rPr>
        <w:t>Complete the form below and receive a response from our professional services marketing specialists within 2 business hours.</w:t>
      </w:r>
    </w:p>
    <w:p/>
    <w:p/>
    <w:p>
      <w:pPr>
        <w:jc w:val="center"/>
      </w:pPr>
      <w:r>
        <w:t>__________________________________________________</w:t>
      </w:r>
    </w:p>
    <w:p/>
    <w:p/>
    <w:p>
      <w:r>
        <w:t>#### Professional Practice Information</w:t>
      </w:r>
    </w:p>
    <w:p/>
    <w:p>
      <w:r>
        <w:t>**Practice Type** *(Required)*</w:t>
      </w:r>
    </w:p>
    <w:p>
      <w:pPr>
        <w:pStyle w:val="ListBullet"/>
      </w:pPr>
      <w:r>
        <w:t>[ ] Medical Practice - General Practice</w:t>
      </w:r>
    </w:p>
    <w:p>
      <w:pPr>
        <w:pStyle w:val="ListBullet"/>
      </w:pPr>
      <w:r>
        <w:t>[ ] Medical Practice - Specialist (please specify: _____________)</w:t>
      </w:r>
    </w:p>
    <w:p>
      <w:pPr>
        <w:pStyle w:val="ListBullet"/>
      </w:pPr>
      <w:r>
        <w:t>[ ] Allied Health Practice</w:t>
      </w:r>
    </w:p>
    <w:p>
      <w:pPr>
        <w:pStyle w:val="ListBullet"/>
      </w:pPr>
      <w:r>
        <w:t>[ ] Legal Firm - Commercial Law</w:t>
      </w:r>
    </w:p>
    <w:p>
      <w:pPr>
        <w:pStyle w:val="ListBullet"/>
      </w:pPr>
      <w:r>
        <w:t>[ ] Legal Firm - Family Law</w:t>
      </w:r>
    </w:p>
    <w:p>
      <w:pPr>
        <w:pStyle w:val="ListBullet"/>
      </w:pPr>
      <w:r>
        <w:t>[ ] Legal Firm - Personal Injury</w:t>
      </w:r>
    </w:p>
    <w:p>
      <w:pPr>
        <w:pStyle w:val="ListBullet"/>
      </w:pPr>
      <w:r>
        <w:t>[ ] Legal Firm - Other Specialty (please specify: _____________)</w:t>
      </w:r>
    </w:p>
    <w:p>
      <w:pPr>
        <w:pStyle w:val="ListBullet"/>
      </w:pPr>
      <w:r>
        <w:t>[ ] Other Professional Service (please specify: _____________)</w:t>
      </w:r>
    </w:p>
    <w:p/>
    <w:p>
      <w:r>
        <w:t>**Practice Name** *(Required)*</w:t>
      </w:r>
    </w:p>
    <w:p>
      <w:r>
        <w:t>[Text Field]</w:t>
      </w:r>
    </w:p>
    <w:p/>
    <w:p>
      <w:r>
        <w:t>**Contact Person** *(Required)*</w:t>
      </w:r>
    </w:p>
    <w:p>
      <w:r>
        <w:t>[Text Field]</w:t>
      </w:r>
    </w:p>
    <w:p/>
    <w:p>
      <w:r>
        <w:t>**Position/Role** *(Required)*</w:t>
      </w:r>
    </w:p>
    <w:p>
      <w:pPr>
        <w:pStyle w:val="ListBullet"/>
      </w:pPr>
      <w:r>
        <w:t>[ ] Practice Owner/Director</w:t>
      </w:r>
    </w:p>
    <w:p>
      <w:pPr>
        <w:pStyle w:val="ListBullet"/>
      </w:pPr>
      <w:r>
        <w:t>[ ] Practice Manager</w:t>
      </w:r>
    </w:p>
    <w:p>
      <w:pPr>
        <w:pStyle w:val="ListBullet"/>
      </w:pPr>
      <w:r>
        <w:t>[ ] Marketing Manager/Coordinator</w:t>
      </w:r>
    </w:p>
    <w:p>
      <w:pPr>
        <w:pStyle w:val="ListBullet"/>
      </w:pPr>
      <w:r>
        <w:t>[ ] Partner/Senior Associate (Legal)</w:t>
      </w:r>
    </w:p>
    <w:p>
      <w:pPr>
        <w:pStyle w:val="ListBullet"/>
      </w:pPr>
      <w:r>
        <w:t>[ ] Other (please specify: _____________)</w:t>
      </w:r>
    </w:p>
    <w:p/>
    <w:p>
      <w:r>
        <w:t>#### Contact Details</w:t>
      </w:r>
    </w:p>
    <w:p/>
    <w:p>
      <w:r>
        <w:t>**Email Address** *(Required)*</w:t>
      </w:r>
    </w:p>
    <w:p>
      <w:r>
        <w:t>[Text Field]</w:t>
      </w:r>
    </w:p>
    <w:p/>
    <w:p>
      <w:r>
        <w:t>**Phone Number** *(Required)*</w:t>
      </w:r>
    </w:p>
    <w:p>
      <w:r>
        <w:t>[Text Field]</w:t>
      </w:r>
    </w:p>
    <w:p/>
    <w:p>
      <w:r>
        <w:t>**Practice Location** *(Required)*</w:t>
      </w:r>
    </w:p>
    <w:p>
      <w:pPr>
        <w:pStyle w:val="ListBullet"/>
      </w:pPr>
      <w:r>
        <w:t>[ ] New South Wales</w:t>
      </w:r>
    </w:p>
    <w:p>
      <w:pPr>
        <w:pStyle w:val="ListBullet"/>
      </w:pPr>
      <w:r>
        <w:t>[ ] Victoria</w:t>
      </w:r>
    </w:p>
    <w:p>
      <w:pPr>
        <w:pStyle w:val="ListBullet"/>
      </w:pPr>
      <w:r>
        <w:t>[ ] Queensland</w:t>
      </w:r>
    </w:p>
    <w:p>
      <w:pPr>
        <w:pStyle w:val="ListBullet"/>
      </w:pPr>
      <w:r>
        <w:t>[ ] South Australia</w:t>
      </w:r>
    </w:p>
    <w:p>
      <w:pPr>
        <w:pStyle w:val="ListBullet"/>
      </w:pPr>
      <w:r>
        <w:t>[ ] Western Australia</w:t>
      </w:r>
    </w:p>
    <w:p>
      <w:pPr>
        <w:pStyle w:val="ListBullet"/>
      </w:pPr>
      <w:r>
        <w:t>[ ] Tasmania</w:t>
      </w:r>
    </w:p>
    <w:p>
      <w:pPr>
        <w:pStyle w:val="ListBullet"/>
      </w:pPr>
      <w:r>
        <w:t>[ ] Northern Territory</w:t>
      </w:r>
    </w:p>
    <w:p>
      <w:pPr>
        <w:pStyle w:val="ListBullet"/>
      </w:pPr>
      <w:r>
        <w:t>[ ] Australian Capital Territory</w:t>
      </w:r>
    </w:p>
    <w:p/>
    <w:p>
      <w:r>
        <w:t>**City/Suburb** *(Required)*</w:t>
      </w:r>
    </w:p>
    <w:p>
      <w:r>
        <w:t>[Text Field]</w:t>
      </w:r>
    </w:p>
    <w:p/>
    <w:p>
      <w:r>
        <w:t>#### Current Marketing Situation</w:t>
      </w:r>
    </w:p>
    <w:p/>
    <w:p>
      <w:r>
        <w:t>**What marketing activities are you currently doing?** *(Select all that apply)*</w:t>
      </w:r>
    </w:p>
    <w:p>
      <w:pPr>
        <w:pStyle w:val="ListBullet"/>
      </w:pPr>
      <w:r>
        <w:t>[ ] Professional website</w:t>
      </w:r>
    </w:p>
    <w:p>
      <w:pPr>
        <w:pStyle w:val="ListBullet"/>
      </w:pPr>
      <w:r>
        <w:t>[ ] Search engine optimisation (SEO)</w:t>
      </w:r>
    </w:p>
    <w:p>
      <w:pPr>
        <w:pStyle w:val="ListBullet"/>
      </w:pPr>
      <w:r>
        <w:t>[ ] Google Ads or other online advertising</w:t>
      </w:r>
    </w:p>
    <w:p>
      <w:pPr>
        <w:pStyle w:val="ListBullet"/>
      </w:pPr>
      <w:r>
        <w:t>[ ] Social media marketing</w:t>
      </w:r>
    </w:p>
    <w:p>
      <w:pPr>
        <w:pStyle w:val="ListBullet"/>
      </w:pPr>
      <w:r>
        <w:t>[ ] Content marketing (blogs, articles)</w:t>
      </w:r>
    </w:p>
    <w:p>
      <w:pPr>
        <w:pStyle w:val="ListBullet"/>
      </w:pPr>
      <w:r>
        <w:t>[ ] Email marketing</w:t>
      </w:r>
    </w:p>
    <w:p>
      <w:pPr>
        <w:pStyle w:val="ListBullet"/>
      </w:pPr>
      <w:r>
        <w:t>[ ] Professional networking</w:t>
      </w:r>
    </w:p>
    <w:p>
      <w:pPr>
        <w:pStyle w:val="ListBullet"/>
      </w:pPr>
      <w:r>
        <w:t>[ ] Referral programs</w:t>
      </w:r>
    </w:p>
    <w:p>
      <w:pPr>
        <w:pStyle w:val="ListBullet"/>
      </w:pPr>
      <w:r>
        <w:t>[ ] Print advertising</w:t>
      </w:r>
    </w:p>
    <w:p>
      <w:pPr>
        <w:pStyle w:val="ListBullet"/>
      </w:pPr>
      <w:r>
        <w:t>[ ] No current marketing activities</w:t>
      </w:r>
    </w:p>
    <w:p>
      <w:pPr>
        <w:pStyle w:val="ListBullet"/>
      </w:pPr>
      <w:r>
        <w:t>[ ] Other (please specify: _____________)</w:t>
      </w:r>
    </w:p>
    <w:p/>
    <w:p>
      <w:r>
        <w:t>**What's your biggest marketing challenge?** *(Required)*</w:t>
      </w:r>
    </w:p>
    <w:p>
      <w:pPr>
        <w:pStyle w:val="ListBullet"/>
      </w:pPr>
      <w:r>
        <w:t>[ ] Not enough new patients/clients</w:t>
      </w:r>
    </w:p>
    <w:p>
      <w:pPr>
        <w:pStyle w:val="ListBullet"/>
      </w:pPr>
      <w:r>
        <w:t>[ ] Uncertain about compliance requirements (AHPRA/Professional Conduct)</w:t>
      </w:r>
    </w:p>
    <w:p>
      <w:pPr>
        <w:pStyle w:val="ListBullet"/>
      </w:pPr>
      <w:r>
        <w:t>[ ] Website not generating leads</w:t>
      </w:r>
    </w:p>
    <w:p>
      <w:pPr>
        <w:pStyle w:val="ListBullet"/>
      </w:pPr>
      <w:r>
        <w:t>[ ] Difficulty competing with other practices</w:t>
      </w:r>
    </w:p>
    <w:p>
      <w:pPr>
        <w:pStyle w:val="ListBullet"/>
      </w:pPr>
      <w:r>
        <w:t>[ ] Limited marketing budget</w:t>
      </w:r>
    </w:p>
    <w:p>
      <w:pPr>
        <w:pStyle w:val="ListBullet"/>
      </w:pPr>
      <w:r>
        <w:t>[ ] No time to focus on marketing</w:t>
      </w:r>
    </w:p>
    <w:p>
      <w:pPr>
        <w:pStyle w:val="ListBullet"/>
      </w:pPr>
      <w:r>
        <w:t>[ ] Measuring return on marketing investment</w:t>
      </w:r>
    </w:p>
    <w:p>
      <w:pPr>
        <w:pStyle w:val="ListBullet"/>
      </w:pPr>
      <w:r>
        <w:t>[ ] Staff don't understand marketing compliance</w:t>
      </w:r>
    </w:p>
    <w:p>
      <w:pPr>
        <w:pStyle w:val="ListBullet"/>
      </w:pPr>
      <w:r>
        <w:t>[ ] Other (please specify: _____________)</w:t>
      </w:r>
    </w:p>
    <w:p/>
    <w:p>
      <w:r>
        <w:t>#### Professional Services Marketing Goals</w:t>
      </w:r>
    </w:p>
    <w:p/>
    <w:p>
      <w:r>
        <w:t>**What are your primary marketing goals?** *(Select all that apply)*</w:t>
      </w:r>
    </w:p>
    <w:p>
      <w:pPr>
        <w:pStyle w:val="ListBullet"/>
      </w:pPr>
      <w:r>
        <w:t>[ ] Increase new patient/client acquisitions</w:t>
      </w:r>
    </w:p>
    <w:p>
      <w:pPr>
        <w:pStyle w:val="ListBullet"/>
      </w:pPr>
      <w:r>
        <w:t>[ ] Improve online presence and professional reputation</w:t>
      </w:r>
    </w:p>
    <w:p>
      <w:pPr>
        <w:pStyle w:val="ListBullet"/>
      </w:pPr>
      <w:r>
        <w:t>[ ] Ensure complete regulatory compliance</w:t>
      </w:r>
    </w:p>
    <w:p>
      <w:pPr>
        <w:pStyle w:val="ListBullet"/>
      </w:pPr>
      <w:r>
        <w:t>[ ] Reduce patient/client acquisition costs</w:t>
      </w:r>
    </w:p>
    <w:p>
      <w:pPr>
        <w:pStyle w:val="ListBullet"/>
      </w:pPr>
      <w:r>
        <w:t>[ ] Build professional authority and thought leadership</w:t>
      </w:r>
    </w:p>
    <w:p>
      <w:pPr>
        <w:pStyle w:val="ListBullet"/>
      </w:pPr>
      <w:r>
        <w:t>[ ] Improve website performance and conversion rates</w:t>
      </w:r>
    </w:p>
    <w:p>
      <w:pPr>
        <w:pStyle w:val="ListBullet"/>
      </w:pPr>
      <w:r>
        <w:t>[ ] Develop referral networks and professional relationships</w:t>
      </w:r>
    </w:p>
    <w:p>
      <w:pPr>
        <w:pStyle w:val="ListBullet"/>
      </w:pPr>
      <w:r>
        <w:t>[ ] Implement marketing technology and automation</w:t>
      </w:r>
    </w:p>
    <w:p>
      <w:pPr>
        <w:pStyle w:val="ListBullet"/>
      </w:pPr>
      <w:r>
        <w:t>[ ] Train staff on compliant marketing practices</w:t>
      </w:r>
    </w:p>
    <w:p>
      <w:pPr>
        <w:pStyle w:val="ListBullet"/>
      </w:pPr>
      <w:r>
        <w:t>[ ] Other (please specify: _____________)</w:t>
      </w:r>
    </w:p>
    <w:p/>
    <w:p>
      <w:r>
        <w:rPr>
          <w:b/>
        </w:rPr>
        <w:t>Current monthly marketing investment:</w:t>
      </w:r>
    </w:p>
    <w:p>
      <w:pPr>
        <w:pStyle w:val="ListBullet"/>
      </w:pPr>
      <w:r>
        <w:t>[ ] Under $1,000</w:t>
      </w:r>
    </w:p>
    <w:p>
      <w:pPr>
        <w:pStyle w:val="ListBullet"/>
      </w:pPr>
      <w:r>
        <w:t>[ ] $1,000 - $3,000</w:t>
      </w:r>
    </w:p>
    <w:p>
      <w:pPr>
        <w:pStyle w:val="ListBullet"/>
      </w:pPr>
      <w:r>
        <w:t>[ ] $3,001 - $5,000</w:t>
      </w:r>
    </w:p>
    <w:p>
      <w:pPr>
        <w:pStyle w:val="ListBullet"/>
      </w:pPr>
      <w:r>
        <w:t>[ ] $5,001 - $10,000</w:t>
      </w:r>
    </w:p>
    <w:p>
      <w:pPr>
        <w:pStyle w:val="ListBullet"/>
      </w:pPr>
      <w:r>
        <w:t>[ ] Over $10,000</w:t>
      </w:r>
    </w:p>
    <w:p>
      <w:pPr>
        <w:pStyle w:val="ListBullet"/>
      </w:pPr>
      <w:r>
        <w:t>[ ] No current marketing investment</w:t>
      </w:r>
    </w:p>
    <w:p/>
    <w:p>
      <w:r>
        <w:rPr>
          <w:b/>
        </w:rPr>
        <w:t>Timeline for marketing improvement:</w:t>
      </w:r>
    </w:p>
    <w:p>
      <w:pPr>
        <w:pStyle w:val="ListBullet"/>
      </w:pPr>
      <w:r>
        <w:t>[ ] Immediate/Urgent (within 1 month)</w:t>
      </w:r>
    </w:p>
    <w:p>
      <w:pPr>
        <w:pStyle w:val="ListBullet"/>
      </w:pPr>
      <w:r>
        <w:t>[ ] Short term (1-3 months)</w:t>
      </w:r>
    </w:p>
    <w:p>
      <w:pPr>
        <w:pStyle w:val="ListBullet"/>
      </w:pPr>
      <w:r>
        <w:t>[ ] Medium term (3-6 months)</w:t>
      </w:r>
    </w:p>
    <w:p>
      <w:pPr>
        <w:pStyle w:val="ListBullet"/>
      </w:pPr>
      <w:r>
        <w:t>[ ] Long term planning (6+ months)</w:t>
      </w:r>
    </w:p>
    <w:p/>
    <w:p>
      <w:r>
        <w:t>#### Compliance and Regulatory Considerations</w:t>
      </w:r>
    </w:p>
    <w:p/>
    <w:p>
      <w:r>
        <w:t>**Are you concerned about marketing compliance?** *(Required)*</w:t>
      </w:r>
    </w:p>
    <w:p>
      <w:pPr>
        <w:pStyle w:val="ListBullet"/>
      </w:pPr>
      <w:r>
        <w:t>[ ] Very concerned - need expert guidance</w:t>
      </w:r>
    </w:p>
    <w:p>
      <w:pPr>
        <w:pStyle w:val="ListBullet"/>
      </w:pPr>
      <w:r>
        <w:t>[ ] Somewhat concerned - want to ensure compliance</w:t>
      </w:r>
    </w:p>
    <w:p>
      <w:pPr>
        <w:pStyle w:val="ListBullet"/>
      </w:pPr>
      <w:r>
        <w:t>[ ] Not sure what requirements apply to my practice</w:t>
      </w:r>
    </w:p>
    <w:p>
      <w:pPr>
        <w:pStyle w:val="ListBullet"/>
      </w:pPr>
      <w:r>
        <w:t>[ ] Confident in current compliance approach</w:t>
      </w:r>
    </w:p>
    <w:p/>
    <w:p>
      <w:r>
        <w:rPr>
          <w:b/>
        </w:rPr>
        <w:t>Have you experienced any compliance issues with previous marketing?</w:t>
      </w:r>
    </w:p>
    <w:p>
      <w:pPr>
        <w:pStyle w:val="ListBullet"/>
      </w:pPr>
      <w:r>
        <w:t>[ ] Yes - regulatory warning or concern raised</w:t>
      </w:r>
    </w:p>
    <w:p>
      <w:pPr>
        <w:pStyle w:val="ListBullet"/>
      </w:pPr>
      <w:r>
        <w:t>[ ] Yes - patient/client complaint about marketing</w:t>
      </w:r>
    </w:p>
    <w:p>
      <w:pPr>
        <w:pStyle w:val="ListBullet"/>
      </w:pPr>
      <w:r>
        <w:t>[ ] No issues but want to ensure future compliance</w:t>
      </w:r>
    </w:p>
    <w:p>
      <w:pPr>
        <w:pStyle w:val="ListBullet"/>
      </w:pPr>
      <w:r>
        <w:t>[ ] Not applicable - haven't done marketing before</w:t>
      </w:r>
    </w:p>
    <w:p/>
    <w:p>
      <w:r>
        <w:t>#### Specific Questions or Requirements</w:t>
      </w:r>
    </w:p>
    <w:p/>
    <w:p>
      <w:r>
        <w:t>**What specific questions do you have about professional services marketing?** *(Optional)*</w:t>
      </w:r>
    </w:p>
    <w:p>
      <w:r>
        <w:t>[Large Text Area]</w:t>
      </w:r>
    </w:p>
    <w:p/>
    <w:p>
      <w:r>
        <w:t>**Any specific requirements or considerations for your practice?** *(Optional)*</w:t>
      </w:r>
    </w:p>
    <w:p>
      <w:r>
        <w:t>[Large Text Area]</w:t>
      </w:r>
    </w:p>
    <w:p/>
    <w:p>
      <w:r>
        <w:rPr>
          <w:b/>
        </w:rPr>
        <w:t>How did you hear about Luna Digital Marketing?</w:t>
      </w:r>
    </w:p>
    <w:p>
      <w:pPr>
        <w:pStyle w:val="ListBullet"/>
      </w:pPr>
      <w:r>
        <w:t>[ ] Google search</w:t>
      </w:r>
    </w:p>
    <w:p>
      <w:pPr>
        <w:pStyle w:val="ListBullet"/>
      </w:pPr>
      <w:r>
        <w:t>[ ] Professional referral</w:t>
      </w:r>
    </w:p>
    <w:p>
      <w:pPr>
        <w:pStyle w:val="ListBullet"/>
      </w:pPr>
      <w:r>
        <w:t>[ ] Industry association</w:t>
      </w:r>
    </w:p>
    <w:p>
      <w:pPr>
        <w:pStyle w:val="ListBullet"/>
      </w:pPr>
      <w:r>
        <w:t>[ ] Social media</w:t>
      </w:r>
    </w:p>
    <w:p>
      <w:pPr>
        <w:pStyle w:val="ListBullet"/>
      </w:pPr>
      <w:r>
        <w:t>[ ] Professional conference/event</w:t>
      </w:r>
    </w:p>
    <w:p>
      <w:pPr>
        <w:pStyle w:val="ListBullet"/>
      </w:pPr>
      <w:r>
        <w:t>[ ] Email or newsletter</w:t>
      </w:r>
    </w:p>
    <w:p>
      <w:pPr>
        <w:pStyle w:val="ListBullet"/>
      </w:pPr>
      <w:r>
        <w:t>[ ] Other (please specify: _____________)</w:t>
      </w:r>
    </w:p>
    <w:p/>
    <w:p>
      <w:r>
        <w:t>#### Consultation Preferences</w:t>
      </w:r>
    </w:p>
    <w:p/>
    <w:p>
      <w:r>
        <w:rPr>
          <w:b/>
        </w:rPr>
        <w:t>Preferred consultation method:</w:t>
      </w:r>
    </w:p>
    <w:p>
      <w:pPr>
        <w:pStyle w:val="ListBullet"/>
      </w:pPr>
      <w:r>
        <w:t>[ ] Phone consultation</w:t>
      </w:r>
    </w:p>
    <w:p>
      <w:pPr>
        <w:pStyle w:val="ListBullet"/>
      </w:pPr>
      <w:r>
        <w:t>[ ] Video call (Zoom/Teams)</w:t>
      </w:r>
    </w:p>
    <w:p>
      <w:pPr>
        <w:pStyle w:val="ListBullet"/>
      </w:pPr>
      <w:r>
        <w:t>[ ] In-person meeting (major cities)</w:t>
      </w:r>
    </w:p>
    <w:p>
      <w:pPr>
        <w:pStyle w:val="ListBullet"/>
      </w:pPr>
      <w:r>
        <w:t>[ ] Email correspondence initially</w:t>
      </w:r>
    </w:p>
    <w:p/>
    <w:p>
      <w:r>
        <w:rPr>
          <w:b/>
        </w:rPr>
        <w:t>Best times to contact you:</w:t>
      </w:r>
    </w:p>
    <w:p>
      <w:pPr>
        <w:pStyle w:val="ListBullet"/>
      </w:pPr>
      <w:r>
        <w:t>[ ] Weekday mornings (9 AM - 12 PM)</w:t>
      </w:r>
    </w:p>
    <w:p>
      <w:pPr>
        <w:pStyle w:val="ListBullet"/>
      </w:pPr>
      <w:r>
        <w:t>[ ] Weekday afternoons (12 PM - 5 PM)</w:t>
      </w:r>
    </w:p>
    <w:p>
      <w:pPr>
        <w:pStyle w:val="ListBullet"/>
      </w:pPr>
      <w:r>
        <w:t>[ ] Early evenings (5 PM - 7 PM)</w:t>
      </w:r>
    </w:p>
    <w:p>
      <w:pPr>
        <w:pStyle w:val="ListBullet"/>
      </w:pPr>
      <w:r>
        <w:t>[ ] Saturdays (9 AM - 1 PM)</w:t>
      </w:r>
    </w:p>
    <w:p/>
    <w:p>
      <w:r>
        <w:t>#### Privacy and Consent</w:t>
      </w:r>
    </w:p>
    <w:p/>
    <w:p>
      <w:pPr>
        <w:pStyle w:val="ListBullet"/>
      </w:pPr>
      <w:r>
        <w:t>[ ] **I consent to Luna Digital Marketing contacting me** about professional services marketing using the information provided above *(Required)*</w:t>
      </w:r>
    </w:p>
    <w:p/>
    <w:p>
      <w:pPr>
        <w:pStyle w:val="ListBullet"/>
      </w:pPr>
      <w:r>
        <w:t>[ ] **I understand that all information provided will be kept confidential** and used only for professional services marketing consultation purposes *(Required)*</w:t>
      </w:r>
    </w:p>
    <w:p/>
    <w:p>
      <w:pPr>
        <w:pStyle w:val="ListBullet"/>
      </w:pPr>
      <w:r>
        <w:t>[ ] **I would like to receive Luna Digital's professional services marketing newsletter** with compliance updates, industry insights, and strategy tips *(Optional)*</w:t>
      </w:r>
    </w:p>
    <w:p/>
    <w:p>
      <w:pPr>
        <w:pStyle w:val="ListBullet"/>
      </w:pPr>
      <w:r>
        <w:t>[ ] **I'm interested in downloading Luna Digital's free professional services marketing resources** including compliance guides and implementation frameworks *(Optional)*</w:t>
      </w:r>
    </w:p>
    <w:p/>
    <w:p/>
    <w:p>
      <w:pPr>
        <w:jc w:val="center"/>
      </w:pPr>
      <w:r>
        <w:t>__________________________________________________</w:t>
      </w:r>
    </w:p>
    <w:p/>
    <w:p/>
    <w:p>
      <w:r>
        <w:rPr>
          <w:b/>
        </w:rPr>
        <w:t>[Submit Professional Services Marketing Consultation Request]</w:t>
      </w:r>
    </w:p>
    <w:p/>
    <w:p/>
    <w:p>
      <w:pPr>
        <w:jc w:val="center"/>
      </w:pPr>
      <w:r>
        <w:t>__________________________________________________</w:t>
      </w:r>
    </w:p>
    <w:p/>
    <w:p/>
    <w:p>
      <w:pPr>
        <w:pStyle w:val="Heading2"/>
        <w:jc w:val="left"/>
      </w:pPr>
      <w:r>
        <w:t>What Happens After You Contact Us</w:t>
      </w:r>
    </w:p>
    <w:p/>
    <w:p>
      <w:pPr>
        <w:pStyle w:val="Heading3"/>
        <w:jc w:val="left"/>
      </w:pPr>
      <w:r>
        <w:t>Our Professional Response Process</w:t>
      </w:r>
    </w:p>
    <w:p/>
    <w:p>
      <w:r>
        <w:t>#### ⚡ Immediate Acknowledgment</w:t>
      </w:r>
    </w:p>
    <w:p>
      <w:r>
        <w:rPr>
          <w:b/>
        </w:rPr>
        <w:t>Within 30 Minutes</w:t>
      </w:r>
    </w:p>
    <w:p>
      <w:pPr>
        <w:pStyle w:val="ListBullet"/>
      </w:pPr>
      <w:r>
        <w:t>Automatic confirmation email with your consultation request details</w:t>
      </w:r>
    </w:p>
    <w:p>
      <w:pPr>
        <w:pStyle w:val="ListBullet"/>
      </w:pPr>
      <w:r>
        <w:t>Information about next steps and what to expect</w:t>
      </w:r>
    </w:p>
    <w:p>
      <w:pPr>
        <w:pStyle w:val="ListBullet"/>
      </w:pPr>
      <w:r>
        <w:t>Links to relevant professional services marketing resources</w:t>
      </w:r>
    </w:p>
    <w:p>
      <w:pPr>
        <w:pStyle w:val="ListBullet"/>
      </w:pPr>
      <w:r>
        <w:t>Emergency contact information for urgent compliance questions</w:t>
      </w:r>
    </w:p>
    <w:p/>
    <w:p>
      <w:r>
        <w:t>#### 📞 Personal Response</w:t>
      </w:r>
    </w:p>
    <w:p>
      <w:r>
        <w:rPr>
          <w:b/>
        </w:rPr>
        <w:t>Within 2 Business Hours</w:t>
      </w:r>
    </w:p>
    <w:p>
      <w:pPr>
        <w:pStyle w:val="ListBullet"/>
      </w:pPr>
      <w:r>
        <w:t>Direct contact from one of our professional services marketing specialists</w:t>
      </w:r>
    </w:p>
    <w:p>
      <w:pPr>
        <w:pStyle w:val="ListBullet"/>
      </w:pPr>
      <w:r>
        <w:t>Initial discussion about your practice's marketing goals and challenges</w:t>
      </w:r>
    </w:p>
    <w:p>
      <w:pPr>
        <w:pStyle w:val="ListBullet"/>
      </w:pPr>
      <w:r>
        <w:t>Scheduling of detailed consultation or audit appointment</w:t>
      </w:r>
    </w:p>
    <w:p>
      <w:pPr>
        <w:pStyle w:val="ListBullet"/>
      </w:pPr>
      <w:r>
        <w:t>Preliminary guidance on urgent marketing or compliance questions</w:t>
      </w:r>
    </w:p>
    <w:p/>
    <w:p>
      <w:r>
        <w:t>#### 📊 Consultation Preparation</w:t>
      </w:r>
    </w:p>
    <w:p>
      <w:r>
        <w:rPr>
          <w:b/>
        </w:rPr>
        <w:t>Before Your Scheduled Consultation</w:t>
      </w:r>
    </w:p>
    <w:p>
      <w:pPr>
        <w:pStyle w:val="ListBullet"/>
      </w:pPr>
      <w:r>
        <w:t>Research into your practice's current online presence and competitive positioning</w:t>
      </w:r>
    </w:p>
    <w:p>
      <w:pPr>
        <w:pStyle w:val="ListBullet"/>
      </w:pPr>
      <w:r>
        <w:t>Preparation of relevant compliance guidelines and industry benchmarks</w:t>
      </w:r>
    </w:p>
    <w:p>
      <w:pPr>
        <w:pStyle w:val="ListBullet"/>
      </w:pPr>
      <w:r>
        <w:t>Custom consultation agenda based on your specific practice type and goals</w:t>
      </w:r>
    </w:p>
    <w:p>
      <w:pPr>
        <w:pStyle w:val="ListBullet"/>
      </w:pPr>
      <w:r>
        <w:t>Relevant case studies and success stories from similar professional practices</w:t>
      </w:r>
    </w:p>
    <w:p/>
    <w:p>
      <w:r>
        <w:t>#### 🎯 Strategic Consultation</w:t>
      </w:r>
    </w:p>
    <w:p>
      <w:r>
        <w:rPr>
          <w:b/>
        </w:rPr>
        <w:t>During Your Consultation</w:t>
      </w:r>
    </w:p>
    <w:p>
      <w:pPr>
        <w:pStyle w:val="ListBullet"/>
      </w:pPr>
      <w:r>
        <w:t>Comprehensive review of your practice's marketing opportunities and challenges</w:t>
      </w:r>
    </w:p>
    <w:p>
      <w:pPr>
        <w:pStyle w:val="ListBullet"/>
      </w:pPr>
      <w:r>
        <w:t>Expert guidance on regulatory compliance and professional standards</w:t>
      </w:r>
    </w:p>
    <w:p>
      <w:pPr>
        <w:pStyle w:val="ListBullet"/>
      </w:pPr>
      <w:r>
        <w:t>Custom strategy recommendations with implementation priorities and timelines</w:t>
      </w:r>
    </w:p>
    <w:p>
      <w:pPr>
        <w:pStyle w:val="ListBullet"/>
      </w:pPr>
      <w:r>
        <w:t>Clear next steps and action items with resource requirements and investment guidance</w:t>
      </w:r>
    </w:p>
    <w:p/>
    <w:p/>
    <w:p>
      <w:pPr>
        <w:jc w:val="center"/>
      </w:pPr>
      <w:r>
        <w:t>__________________________________________________</w:t>
      </w:r>
    </w:p>
    <w:p/>
    <w:p/>
    <w:p>
      <w:pPr>
        <w:pStyle w:val="Heading2"/>
        <w:jc w:val="left"/>
      </w:pPr>
      <w:r>
        <w:t>Professional Services Marketing Emergency Support</w:t>
      </w:r>
    </w:p>
    <w:p/>
    <w:p>
      <w:pPr>
        <w:pStyle w:val="Heading3"/>
        <w:jc w:val="left"/>
      </w:pPr>
      <w:r>
        <w:t>Urgent Compliance and Marketing Issues</w:t>
      </w:r>
    </w:p>
    <w:p/>
    <w:p>
      <w:r>
        <w:rPr>
          <w:b/>
        </w:rPr>
        <w:t>24/7 Emergency Support Available For:</w:t>
      </w:r>
    </w:p>
    <w:p>
      <w:pPr>
        <w:pStyle w:val="ListBullet"/>
      </w:pPr>
      <w:r>
        <w:t>Regulatory compliance concerns requiring immediate attention</w:t>
      </w:r>
    </w:p>
    <w:p>
      <w:pPr>
        <w:pStyle w:val="ListBullet"/>
      </w:pPr>
      <w:r>
        <w:t>Marketing campaign compliance verification for urgent launches</w:t>
      </w:r>
    </w:p>
    <w:p>
      <w:pPr>
        <w:pStyle w:val="ListBullet"/>
      </w:pPr>
      <w:r>
        <w:t>Professional conduct investigation support and documentation</w:t>
      </w:r>
    </w:p>
    <w:p>
      <w:pPr>
        <w:pStyle w:val="ListBullet"/>
      </w:pPr>
      <w:r>
        <w:t>Technical website issues affecting patient/client access</w:t>
      </w:r>
    </w:p>
    <w:p>
      <w:pPr>
        <w:pStyle w:val="ListBullet"/>
      </w:pPr>
      <w:r>
        <w:t>Crisis communication and reputation management support</w:t>
      </w:r>
    </w:p>
    <w:p/>
    <w:p>
      <w:r>
        <w:rPr>
          <w:b/>
        </w:rPr>
        <w:t>Emergency Contact:</w:t>
      </w:r>
    </w:p>
    <w:p>
      <w:r>
        <w:t>**Phone:** 1300 LUNA EMERGENCY (1300 586 263)</w:t>
      </w:r>
    </w:p>
    <w:p>
      <w:r>
        <w:t>**Email:** emergency@lunadigitalmarketing.com.au</w:t>
      </w:r>
    </w:p>
    <w:p/>
    <w:p>
      <w:r>
        <w:t>*Emergency support is available to current clients and may incur additional fees for non-clients depending on complexity and resources required.*</w:t>
      </w:r>
    </w:p>
    <w:p/>
    <w:p/>
    <w:p>
      <w:pPr>
        <w:jc w:val="center"/>
      </w:pPr>
      <w:r>
        <w:t>__________________________________________________</w:t>
      </w:r>
    </w:p>
    <w:p/>
    <w:p/>
    <w:p>
      <w:pPr>
        <w:pStyle w:val="Heading2"/>
        <w:jc w:val="left"/>
      </w:pPr>
      <w:r>
        <w:t>Professional Services Community and Resources</w:t>
      </w:r>
    </w:p>
    <w:p/>
    <w:p>
      <w:pPr>
        <w:pStyle w:val="Heading3"/>
        <w:jc w:val="left"/>
      </w:pPr>
      <w:r>
        <w:t>Join Australia's Leading Professional Services Marketing Community</w:t>
      </w:r>
    </w:p>
    <w:p/>
    <w:p>
      <w:r>
        <w:rPr>
          <w:b/>
        </w:rPr>
        <w:t>Professional Development Opportunities:</w:t>
      </w:r>
    </w:p>
    <w:p/>
    <w:p>
      <w:r>
        <w:rPr>
          <w:b/>
        </w:rPr>
        <w:t>Monthly Professional Services Marketing Webinars</w:t>
      </w:r>
    </w:p>
    <w:p>
      <w:pPr>
        <w:pStyle w:val="ListBullet"/>
      </w:pPr>
      <w:r>
        <w:t>First Tuesday: Medical Practice Marketing and AHPRA Compliance Updates</w:t>
      </w:r>
    </w:p>
    <w:p>
      <w:pPr>
        <w:pStyle w:val="ListBullet"/>
      </w:pPr>
      <w:r>
        <w:t>Third Thursday: Legal Firm Business Development and Professional Conduct Updates</w:t>
      </w:r>
    </w:p>
    <w:p>
      <w:pPr>
        <w:pStyle w:val="ListBullet"/>
      </w:pPr>
      <w:r>
        <w:t>Monthly Q&amp;A sessions with Luna Digital professional services marketing specialists</w:t>
      </w:r>
    </w:p>
    <w:p>
      <w:pPr>
        <w:pStyle w:val="ListBullet"/>
      </w:pPr>
      <w:r>
        <w:t>Industry guest speakers and successful practice owner case studies</w:t>
      </w:r>
    </w:p>
    <w:p/>
    <w:p>
      <w:r>
        <w:rPr>
          <w:b/>
        </w:rPr>
        <w:t>Quarterly Training Programs</w:t>
      </w:r>
    </w:p>
    <w:p>
      <w:pPr>
        <w:pStyle w:val="ListBullet"/>
      </w:pPr>
      <w:r>
        <w:t>Q1: Advanced Compliance Training for Medical Practice and Legal Firm Marketing</w:t>
      </w:r>
    </w:p>
    <w:p>
      <w:pPr>
        <w:pStyle w:val="ListBullet"/>
      </w:pPr>
      <w:r>
        <w:t>Q2: Technology Integration and Marketing Automation for Professional Services</w:t>
      </w:r>
    </w:p>
    <w:p>
      <w:pPr>
        <w:pStyle w:val="ListBullet"/>
      </w:pPr>
      <w:r>
        <w:t>Q3: Content Marketing and Thought Leadership Development</w:t>
      </w:r>
    </w:p>
    <w:p>
      <w:pPr>
        <w:pStyle w:val="ListBullet"/>
      </w:pPr>
      <w:r>
        <w:t>Q4: Strategic Planning and Competitive Positioning for Professional Practices</w:t>
      </w:r>
    </w:p>
    <w:p/>
    <w:p>
      <w:r>
        <w:rPr>
          <w:b/>
        </w:rPr>
        <w:t>Annual Professional Services Marketing Conference</w:t>
      </w:r>
    </w:p>
    <w:p>
      <w:pPr>
        <w:pStyle w:val="ListBullet"/>
      </w:pPr>
      <w:r>
        <w:t>Industry-leading speakers and professional services marketing innovations</w:t>
      </w:r>
    </w:p>
    <w:p>
      <w:pPr>
        <w:pStyle w:val="ListBullet"/>
      </w:pPr>
      <w:r>
        <w:t>Networking opportunities with successful professional practice leaders</w:t>
      </w:r>
    </w:p>
    <w:p>
      <w:pPr>
        <w:pStyle w:val="ListBullet"/>
      </w:pPr>
      <w:r>
        <w:t>Technology demonstrations and implementation workshops</w:t>
      </w:r>
    </w:p>
    <w:p>
      <w:pPr>
        <w:pStyle w:val="ListBullet"/>
      </w:pPr>
      <w:r>
        <w:t>Compliance update sessions and regulatory change management strategies</w:t>
      </w:r>
    </w:p>
    <w:p/>
    <w:p>
      <w:r>
        <w:rPr>
          <w:b/>
        </w:rPr>
        <w:t>[Join Professional Services Marketing Community]</w:t>
      </w:r>
    </w:p>
    <w:p/>
    <w:p/>
    <w:p>
      <w:pPr>
        <w:jc w:val="center"/>
      </w:pPr>
      <w:r>
        <w:t>__________________________________________________</w:t>
      </w:r>
    </w:p>
    <w:p/>
    <w:p/>
    <w:p>
      <w:pPr>
        <w:pStyle w:val="Heading2"/>
        <w:jc w:val="left"/>
      </w:pPr>
      <w:r>
        <w:t>Client Success Stories</w:t>
      </w:r>
    </w:p>
    <w:p/>
    <w:p>
      <w:pPr>
        <w:pStyle w:val="Heading3"/>
        <w:jc w:val="left"/>
      </w:pPr>
      <w:r>
        <w:t>What Professional Services Leaders Say About Luna Digital</w:t>
      </w:r>
    </w:p>
    <w:p/>
    <w:p>
      <w:r>
        <w:t>#### Medical Practice Success</w:t>
      </w:r>
    </w:p>
    <w:p/>
    <w:p>
      <w:r>
        <w:t>*"Luna Digital's understanding of AHPRA compliance gave us the confidence to implement marketing strategies we'd been hesitant to try. We've seen a 60% increase in new patient consultations without any regulatory concerns. Their team is always available for questions and provides clear, actionable guidance."*</w:t>
      </w:r>
    </w:p>
    <w:p/>
    <w:p>
      <w:r>
        <w:rPr>
          <w:b/>
        </w:rPr>
        <w:t>Dr. Sarah Mitchell</w:t>
      </w:r>
    </w:p>
    <w:p>
      <w:r>
        <w:t>*Cardiology Practice, Brisbane*</w:t>
      </w:r>
    </w:p>
    <w:p>
      <w:r>
        <w:t>*Client since 2023*</w:t>
      </w:r>
    </w:p>
    <w:p/>
    <w:p>
      <w:r>
        <w:t>*"As a practice manager, I was overwhelmed by marketing compliance requirements. Luna Digital's team provided comprehensive training for our staff and ongoing support that eliminated our compliance concerns. Our patient acquisition costs have decreased by 40% whilst maintaining complete AHPRA compliance."*</w:t>
      </w:r>
    </w:p>
    <w:p/>
    <w:p>
      <w:r>
        <w:rPr>
          <w:b/>
        </w:rPr>
        <w:t>Rachel Stewart, Practice Manager</w:t>
      </w:r>
    </w:p>
    <w:p>
      <w:r>
        <w:t>*Multi-Specialist Medical Centre, Melbourne*</w:t>
      </w:r>
    </w:p>
    <w:p>
      <w:r>
        <w:t>*Client since 2022*</w:t>
      </w:r>
    </w:p>
    <w:p/>
    <w:p>
      <w:r>
        <w:t>#### Legal Firm Success</w:t>
      </w:r>
    </w:p>
    <w:p/>
    <w:p>
      <w:r>
        <w:t>*"Luna Digital's approach to legal professional conduct compliance meant we could build our market presence without compromising our professional reputation. Our commercial client base has grown by 35% and client referrals have increased by 40%. Their understanding of professional services marketing is exceptional."*</w:t>
      </w:r>
    </w:p>
    <w:p/>
    <w:p>
      <w:r>
        <w:rPr>
          <w:b/>
        </w:rPr>
        <w:t>David Thompson, Partner</w:t>
      </w:r>
    </w:p>
    <w:p>
      <w:r>
        <w:t>*Commercial Law Firm, Perth*</w:t>
      </w:r>
    </w:p>
    <w:p>
      <w:r>
        <w:t>*Client since 2023*</w:t>
      </w:r>
    </w:p>
    <w:p/>
    <w:p>
      <w:r>
        <w:t>*"The strategic approach Luna Digital brought to our family law practice was exactly what we needed. They understand the sensitive nature of family law marketing and helped us build trust-based client relationships. Our average client value has increased by 50% through better positioning and client education."*</w:t>
      </w:r>
    </w:p>
    <w:p/>
    <w:p>
      <w:r>
        <w:rPr>
          <w:b/>
        </w:rPr>
        <w:t>Margaret Chen, Senior Partner</w:t>
      </w:r>
    </w:p>
    <w:p>
      <w:r>
        <w:t>*Family Law Practice, Sydney*</w:t>
      </w:r>
    </w:p>
    <w:p>
      <w:r>
        <w:t>*Client since 2022*</w:t>
      </w:r>
    </w:p>
    <w:p/>
    <w:p/>
    <w:p>
      <w:pPr>
        <w:jc w:val="center"/>
      </w:pPr>
      <w:r>
        <w:t>__________________________________________________</w:t>
      </w:r>
    </w:p>
    <w:p/>
    <w:p/>
    <w:p>
      <w:pPr>
        <w:pStyle w:val="Heading2"/>
        <w:jc w:val="left"/>
      </w:pPr>
      <w:r>
        <w:t>Professional Certifications and Industry Recognition</w:t>
      </w:r>
    </w:p>
    <w:p/>
    <w:p>
      <w:pPr>
        <w:pStyle w:val="Heading3"/>
        <w:jc w:val="left"/>
      </w:pPr>
      <w:r>
        <w:t>Luna Digital Professional Services Expertise</w:t>
      </w:r>
    </w:p>
    <w:p/>
    <w:p>
      <w:r>
        <w:rPr>
          <w:b/>
        </w:rPr>
        <w:t>Medical Marketing Credentials:</w:t>
      </w:r>
    </w:p>
    <w:p>
      <w:pPr>
        <w:pStyle w:val="ListBullet"/>
      </w:pPr>
      <w:r>
        <w:t>AHPRA Compliance Training and Certification - Current 2024</w:t>
      </w:r>
    </w:p>
    <w:p>
      <w:pPr>
        <w:pStyle w:val="ListBullet"/>
      </w:pPr>
      <w:r>
        <w:t>Australian Association of Practice Management - Professional Member</w:t>
      </w:r>
    </w:p>
    <w:p>
      <w:pPr>
        <w:pStyle w:val="ListBullet"/>
      </w:pPr>
      <w:r>
        <w:t>Healthcare Marketing Alliance - Certified Professional Services Specialist</w:t>
      </w:r>
    </w:p>
    <w:p>
      <w:pPr>
        <w:pStyle w:val="ListBullet"/>
      </w:pPr>
      <w:r>
        <w:t>TGA Therapeutic Goods Advertising - Advanced Compliance Certification</w:t>
      </w:r>
    </w:p>
    <w:p/>
    <w:p>
      <w:r>
        <w:rPr>
          <w:b/>
        </w:rPr>
        <w:t>Legal Marketing Credentials:</w:t>
      </w:r>
    </w:p>
    <w:p>
      <w:pPr>
        <w:pStyle w:val="ListBullet"/>
      </w:pPr>
      <w:r>
        <w:t>Legal Professional Conduct Training - All Australian Jurisdictions Current</w:t>
      </w:r>
    </w:p>
    <w:p>
      <w:pPr>
        <w:pStyle w:val="ListBullet"/>
      </w:pPr>
      <w:r>
        <w:t>Law Institute Professional Development - Marketing and Business Development Certified</w:t>
      </w:r>
    </w:p>
    <w:p>
      <w:pPr>
        <w:pStyle w:val="ListBullet"/>
      </w:pPr>
      <w:r>
        <w:t>Australian Legal Marketing Association - Professional Member</w:t>
      </w:r>
    </w:p>
    <w:p>
      <w:pPr>
        <w:pStyle w:val="ListBullet"/>
      </w:pPr>
      <w:r>
        <w:t>Professional Indemnity Marketing Compliance - Specialist Certification</w:t>
      </w:r>
    </w:p>
    <w:p/>
    <w:p>
      <w:r>
        <w:rPr>
          <w:b/>
        </w:rPr>
        <w:t>Technology and Marketing Certifications:</w:t>
      </w:r>
    </w:p>
    <w:p>
      <w:pPr>
        <w:pStyle w:val="ListBullet"/>
      </w:pPr>
      <w:r>
        <w:t>Google Partner Agency - Professional Services Specialisation</w:t>
      </w:r>
    </w:p>
    <w:p>
      <w:pPr>
        <w:pStyle w:val="ListBullet"/>
      </w:pPr>
      <w:r>
        <w:t>Australian Marketing Institute - Professional Member</w:t>
      </w:r>
    </w:p>
    <w:p>
      <w:pPr>
        <w:pStyle w:val="ListBullet"/>
      </w:pPr>
      <w:r>
        <w:t>Digital Marketing Institute - Professional Services Advanced Certification</w:t>
      </w:r>
    </w:p>
    <w:p>
      <w:pPr>
        <w:pStyle w:val="ListBullet"/>
      </w:pPr>
      <w:r>
        <w:t>HubSpot Marketing Automation - Professional Services Implementation Certified</w:t>
      </w:r>
    </w:p>
    <w:p/>
    <w:p>
      <w:r>
        <w:rPr>
          <w:b/>
        </w:rPr>
        <w:t>Industry Recognition:</w:t>
      </w:r>
    </w:p>
    <w:p>
      <w:pPr>
        <w:pStyle w:val="ListBullet"/>
      </w:pPr>
      <w:r>
        <w:t>Professional Services Marketing Excellence Award - 2023, 2024</w:t>
      </w:r>
    </w:p>
    <w:p>
      <w:pPr>
        <w:pStyle w:val="ListBullet"/>
      </w:pPr>
      <w:r>
        <w:t>Australian Business Awards - Professional Services Innovation - 2024</w:t>
      </w:r>
    </w:p>
    <w:p>
      <w:pPr>
        <w:pStyle w:val="ListBullet"/>
      </w:pPr>
      <w:r>
        <w:t>Client Satisfaction Rating: 98% across 235+ professional practices served</w:t>
      </w:r>
    </w:p>
    <w:p>
      <w:pPr>
        <w:pStyle w:val="ListBullet"/>
      </w:pPr>
      <w:r>
        <w:t>Zero Regulatory Compliance Issues - 5+ Years Professional Services Focus</w:t>
      </w:r>
    </w:p>
    <w:p/>
    <w:p>
      <w:pPr>
        <w:pStyle w:val="Heading3"/>
        <w:jc w:val="left"/>
      </w:pPr>
      <w:r>
        <w:t>Regulatory Compliance Assurance</w:t>
      </w:r>
    </w:p>
    <w:p/>
    <w:p>
      <w:r>
        <w:rPr>
          <w:b/>
        </w:rPr>
        <w:t>Complete Compliance Guarantee:</w:t>
      </w:r>
    </w:p>
    <w:p>
      <w:r>
        <w:t>All marketing strategies and implementations maintain current compliance with:</w:t>
      </w:r>
    </w:p>
    <w:p>
      <w:pPr>
        <w:pStyle w:val="ListBullet"/>
      </w:pPr>
      <w:r>
        <w:t>**AHPRA Medical Advertising Guidelines** including Section 133 requirements and evidence standards</w:t>
      </w:r>
    </w:p>
    <w:p>
      <w:pPr>
        <w:pStyle w:val="ListBullet"/>
      </w:pPr>
      <w:r>
        <w:t>**TGA Therapeutic Goods Advertising** regulations and professional standards</w:t>
      </w:r>
    </w:p>
    <w:p>
      <w:pPr>
        <w:pStyle w:val="ListBullet"/>
      </w:pPr>
      <w:r>
        <w:t>**Legal Professional Conduct Rules** across all Australian jurisdictions and specialties</w:t>
      </w:r>
    </w:p>
    <w:p>
      <w:pPr>
        <w:pStyle w:val="ListBullet"/>
      </w:pPr>
      <w:r>
        <w:t>**Privacy Act 1988** and Australian Privacy Principles for professional services data protection</w:t>
      </w:r>
    </w:p>
    <w:p>
      <w:pPr>
        <w:pStyle w:val="ListBullet"/>
      </w:pPr>
      <w:r>
        <w:t>**Competition and Consumer Act 2010** for professional services marketing claims and representations</w:t>
      </w:r>
    </w:p>
    <w:p/>
    <w:p>
      <w:r>
        <w:rPr>
          <w:b/>
        </w:rPr>
        <w:t>Ongoing Compliance Monitoring:</w:t>
      </w:r>
    </w:p>
    <w:p>
      <w:pPr>
        <w:pStyle w:val="ListBullet"/>
      </w:pPr>
      <w:r>
        <w:t>Quarterly regulation review and client communication</w:t>
      </w:r>
    </w:p>
    <w:p>
      <w:pPr>
        <w:pStyle w:val="ListBullet"/>
      </w:pPr>
      <w:r>
        <w:t>Immediate notification of regulation changes affecting client marketing</w:t>
      </w:r>
    </w:p>
    <w:p>
      <w:pPr>
        <w:pStyle w:val="ListBullet"/>
      </w:pPr>
      <w:r>
        <w:t>Ongoing compliance training and professional development for Luna Digital team</w:t>
      </w:r>
    </w:p>
    <w:p>
      <w:pPr>
        <w:pStyle w:val="ListBullet"/>
      </w:pPr>
      <w:r>
        <w:t>Annual compliance certification renewal and advanced training participation</w:t>
      </w:r>
    </w:p>
    <w:p/>
    <w:p/>
    <w:p>
      <w:pPr>
        <w:jc w:val="center"/>
      </w:pPr>
      <w:r>
        <w:t>__________________________________________________</w:t>
      </w:r>
    </w:p>
    <w:p/>
    <w:p/>
    <w:p>
      <w:pPr>
        <w:pStyle w:val="Heading2"/>
        <w:jc w:val="left"/>
      </w:pPr>
      <w:r>
        <w:t>Ready to Transform Your Professional Practice Marketing?</w:t>
      </w:r>
    </w:p>
    <w:p/>
    <w:p>
      <w:pPr>
        <w:pStyle w:val="Heading3"/>
        <w:jc w:val="left"/>
      </w:pPr>
      <w:r>
        <w:t>Take the First Step Towards Compliant, Effective Growth</w:t>
      </w:r>
    </w:p>
    <w:p/>
    <w:p>
      <w:r>
        <w:t>Your professional practice deserves marketing strategies that respect your professional standards whilst delivering measurable results. Luna Digital combines deep regulatory knowledge with proven marketing expertise to help medical practices and legal firms thrive.</w:t>
      </w:r>
    </w:p>
    <w:p/>
    <w:p>
      <w:r>
        <w:rPr>
          <w:b/>
        </w:rPr>
        <w:t>Contact us today to discover how our proven strategies can:</w:t>
      </w:r>
    </w:p>
    <w:p>
      <w:pPr>
        <w:pStyle w:val="ListBullet"/>
      </w:pPr>
      <w:r>
        <w:t>✅ Increase new patient/client acquisitions whilst maintaining complete regulatory compliance</w:t>
      </w:r>
    </w:p>
    <w:p>
      <w:pPr>
        <w:pStyle w:val="ListBullet"/>
      </w:pPr>
      <w:r>
        <w:t>✅ Build professional authority and thought leadership within your specialty area</w:t>
      </w:r>
    </w:p>
    <w:p>
      <w:pPr>
        <w:pStyle w:val="ListBullet"/>
      </w:pPr>
      <w:r>
        <w:t>✅ Implement marketing technology and automation that integrates with your practice management</w:t>
      </w:r>
    </w:p>
    <w:p>
      <w:pPr>
        <w:pStyle w:val="ListBullet"/>
      </w:pPr>
      <w:r>
        <w:t>✅ Reduce marketing costs whilst improving quality of leads and client relationships</w:t>
      </w:r>
    </w:p>
    <w:p>
      <w:pPr>
        <w:pStyle w:val="ListBullet"/>
      </w:pPr>
      <w:r>
        <w:t>✅ Provide ongoing compliance support and professional development for your team</w:t>
      </w:r>
    </w:p>
    <w:p/>
    <w:p>
      <w:r>
        <w:rPr>
          <w:b/>
        </w:rPr>
        <w:t>[Start Your Professional Services Marketing Transformation Today]</w:t>
      </w:r>
    </w:p>
    <w:p/>
    <w:p>
      <w:pPr>
        <w:pStyle w:val="Heading3"/>
        <w:jc w:val="left"/>
      </w:pPr>
      <w:r>
        <w:t>Contact Our Professional Services Marketing Specialists Now</w:t>
      </w:r>
    </w:p>
    <w:p/>
    <w:p>
      <w:r>
        <w:t>**Phone:** 1300 LUNA DIGITAL (1300 586 234)</w:t>
      </w:r>
    </w:p>
    <w:p>
      <w:r>
        <w:t>**Email:** hello@lunadigitalmarketing.com.au</w:t>
      </w:r>
    </w:p>
    <w:p>
      <w:r>
        <w:t>**Business Hours:** Monday-Friday 9:00 AM - 5:00 PM AEST</w:t>
      </w:r>
    </w:p>
    <w:p/>
    <w:p>
      <w:r>
        <w:rPr>
          <w:b/>
        </w:rPr>
        <w:t>Immediate Action Steps:</w:t>
      </w:r>
    </w:p>
    <w:p>
      <w:pPr>
        <w:pStyle w:val="ListBullet"/>
      </w:pPr>
      <w:r>
        <w:t>[Book Your Free 45-Minute Strategy Consultation]</w:t>
      </w:r>
    </w:p>
    <w:p>
      <w:pPr>
        <w:pStyle w:val="ListBullet"/>
      </w:pPr>
      <w:r>
        <w:t>[Schedule Comprehensive Professional Services Marketing Audit]</w:t>
      </w:r>
    </w:p>
    <w:p>
      <w:pPr>
        <w:pStyle w:val="ListBullet"/>
      </w:pPr>
      <w:r>
        <w:t>[Download Free Professional Services Marketing Resources]</w:t>
      </w:r>
    </w:p>
    <w:p>
      <w:pPr>
        <w:pStyle w:val="ListBullet"/>
      </w:pPr>
      <w:r>
        <w:t>[Join Professional Services Marketing Community]</w:t>
      </w:r>
    </w:p>
    <w:p/>
    <w:p/>
    <w:p>
      <w:pPr>
        <w:jc w:val="center"/>
      </w:pPr>
      <w:r>
        <w:t>__________________________________________________</w:t>
      </w:r>
    </w:p>
    <w:p/>
    <w:p/>
    <w:p>
      <w:r>
        <w:t>*Luna Digital Marketing is Australia's leading professional services marketing agency, specialising exclusively in medical practices and legal firms. Our commitment to regulatory compliance, professional standards, and measurable growth outcomes ensures your practice thrives whilst maintaining the professional reputation your clients expect and deserve.*</w:t>
      </w:r>
    </w:p>
    <w:p/>
    <w:p>
      <w:r>
        <w:t>**Professional Services Guarantee:** Every marketing strategy we implement maintains complete compliance with current Australian professional services regulations. We guarantee professional reputation protection whilst delivering measurable growth outcomes, or we provide full service refunds and corrective action at no additional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