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Implementation Plan - Dr Julia Crawford ENT Practice Content Strategy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 Scope:</w:t>
      </w:r>
      <w:r>
        <w:t xml:space="preserve"> Comprehensive medical practice digital transformation and content strategy</w:t>
      </w:r>
    </w:p>
    <w:p>
      <w:r>
        <w:rPr>
          <w:b/>
        </w:rPr>
        <w:t>Implementation Duration:</w:t>
      </w:r>
      <w:r>
        <w:t xml:space="preserve"> 6 months with ongoing optimisation</w:t>
      </w:r>
    </w:p>
    <w:p>
      <w:r>
        <w:rPr>
          <w:b/>
        </w:rPr>
        <w:t>Primary Objectives:</w:t>
      </w:r>
      <w:r>
        <w:t xml:space="preserve"> Establish thought leadership, enhance E-E-A-T signals, achieve TGA compliance</w:t>
      </w:r>
    </w:p>
    <w:p>
      <w:r>
        <w:rPr>
          <w:b/>
        </w:rPr>
        <w:t>Expected Outcomes:</w:t>
      </w:r>
      <w:r>
        <w:t xml:space="preserve"> 300% organic traffic growth, market leadership in robotic ENT surgery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[Implementation Overview](#implementation-overview)</w:t>
      </w:r>
    </w:p>
    <w:p>
      <w:pPr>
        <w:pStyle w:val="ListNumber"/>
      </w:pPr>
      <w:r>
        <w:t>[Phase-by-Phase Execution Plan](#phase-by-phase-execution-plan)</w:t>
      </w:r>
    </w:p>
    <w:p>
      <w:pPr>
        <w:pStyle w:val="ListNumber"/>
      </w:pPr>
      <w:r>
        <w:t>[Resource Requirements](#resource-requirements)</w:t>
      </w:r>
    </w:p>
    <w:p>
      <w:pPr>
        <w:pStyle w:val="ListNumber"/>
      </w:pPr>
      <w:r>
        <w:t>[Quality Assurance Framework](#quality-assurance-framework)</w:t>
      </w:r>
    </w:p>
    <w:p>
      <w:pPr>
        <w:pStyle w:val="ListNumber"/>
      </w:pPr>
      <w:r>
        <w:t>[Risk Management Strategy](#risk-management-strategy)</w:t>
      </w:r>
    </w:p>
    <w:p>
      <w:pPr>
        <w:pStyle w:val="ListNumber"/>
      </w:pPr>
      <w:r>
        <w:t>[Success Metrics &amp; KPIs](#success-metrics--kpis)</w:t>
      </w:r>
    </w:p>
    <w:p>
      <w:pPr>
        <w:pStyle w:val="ListNumber"/>
      </w:pPr>
      <w:r>
        <w:t>[Timeline &amp; Milestones](#timeline--milestones)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🎯 Strategic Implementation Framework</w:t>
      </w:r>
    </w:p>
    <w:p/>
    <w:p>
      <w:r>
        <w:t>#### Core Transformation Areas</w:t>
      </w:r>
    </w:p>
    <w:p>
      <w:pPr>
        <w:pStyle w:val="ListNumber"/>
      </w:pPr>
      <w:r>
        <w:rPr>
          <w:b/>
        </w:rPr>
        <w:t>Website Content &amp; Architecture</w:t>
      </w:r>
      <w:r>
        <w:t xml:space="preserve"> - Complete content overhaul with pillar page strategy</w:t>
      </w:r>
    </w:p>
    <w:p>
      <w:pPr>
        <w:pStyle w:val="ListNumber"/>
      </w:pPr>
      <w:r>
        <w:rPr>
          <w:b/>
        </w:rPr>
        <w:t>SEO &amp; Technical Optimisation</w:t>
      </w:r>
      <w:r>
        <w:t xml:space="preserve"> - Advanced schema markup and voice search readiness</w:t>
      </w:r>
    </w:p>
    <w:p>
      <w:pPr>
        <w:pStyle w:val="ListNumber"/>
      </w:pPr>
      <w:r>
        <w:rPr>
          <w:b/>
        </w:rPr>
        <w:t>E-E-A-T Enhancement</w:t>
      </w:r>
      <w:r>
        <w:t xml:space="preserve"> - Medical authority and trustworthiness signals</w:t>
      </w:r>
    </w:p>
    <w:p>
      <w:pPr>
        <w:pStyle w:val="ListNumber"/>
      </w:pPr>
      <w:r>
        <w:rPr>
          <w:b/>
        </w:rPr>
        <w:t>Content Marketing Engine</w:t>
      </w:r>
      <w:r>
        <w:t xml:space="preserve"> - Evidence-based blog with TGA compliance</w:t>
      </w:r>
    </w:p>
    <w:p>
      <w:pPr>
        <w:pStyle w:val="ListNumber"/>
      </w:pPr>
      <w:r>
        <w:rPr>
          <w:b/>
        </w:rPr>
        <w:t>AI &amp; Voice Search Optimisation</w:t>
      </w:r>
      <w:r>
        <w:t xml:space="preserve"> - Future-ready search visibility</w:t>
      </w:r>
    </w:p>
    <w:p/>
    <w:p>
      <w:r>
        <w:t>#### Implementation Approach</w:t>
      </w:r>
    </w:p>
    <w:p>
      <w:pPr>
        <w:pStyle w:val="ListBullet"/>
      </w:pPr>
      <w:r>
        <w:rPr>
          <w:b/>
        </w:rPr>
        <w:t>Phased rollout</w:t>
      </w:r>
      <w:r>
        <w:t xml:space="preserve"> to maintain website functionality during transformation</w:t>
      </w:r>
    </w:p>
    <w:p>
      <w:pPr>
        <w:pStyle w:val="ListBullet"/>
      </w:pPr>
      <w:r>
        <w:rPr>
          <w:b/>
        </w:rPr>
        <w:t>Iterative feedback loops</w:t>
      </w:r>
      <w:r>
        <w:t xml:space="preserve"> with quality thresholds (≥8.5/10 aggregate score)</w:t>
      </w:r>
    </w:p>
    <w:p>
      <w:pPr>
        <w:pStyle w:val="ListBullet"/>
      </w:pPr>
      <w:r>
        <w:rPr>
          <w:b/>
        </w:rPr>
        <w:t>TGA compliance verification</w:t>
      </w:r>
      <w:r>
        <w:t xml:space="preserve"> at every stage</w:t>
      </w:r>
    </w:p>
    <w:p>
      <w:pPr>
        <w:pStyle w:val="ListBullet"/>
      </w:pPr>
      <w:r>
        <w:rPr>
          <w:b/>
        </w:rPr>
        <w:t>Performance monitoring</w:t>
      </w:r>
      <w:r>
        <w:t xml:space="preserve"> with real-time optimisation</w:t>
      </w:r>
    </w:p>
    <w:p/>
    <w:p>
      <w:pPr>
        <w:pStyle w:val="Heading3"/>
        <w:jc w:val="left"/>
      </w:pPr>
      <w:r>
        <w:t>Project Success Criteria</w:t>
      </w:r>
    </w:p>
    <w:p/>
    <w:p>
      <w:r>
        <w:t>#### Primary Success Metrics (6-month targets)</w:t>
      </w:r>
    </w:p>
    <w:p>
      <w:pPr>
        <w:pStyle w:val="ListBullet"/>
      </w:pPr>
      <w:r>
        <w:rPr>
          <w:b/>
        </w:rPr>
        <w:t>Organic traffic growth:</w:t>
      </w:r>
      <w:r>
        <w:t xml:space="preserve"> 300% increase</w:t>
      </w:r>
    </w:p>
    <w:p>
      <w:pPr>
        <w:pStyle w:val="ListBullet"/>
      </w:pPr>
      <w:r>
        <w:rPr>
          <w:b/>
        </w:rPr>
        <w:t>Target keyword rankings:</w:t>
      </w:r>
      <w:r>
        <w:t xml:space="preserve"> 85% in top 3 positions</w:t>
      </w:r>
    </w:p>
    <w:p>
      <w:pPr>
        <w:pStyle w:val="ListBullet"/>
      </w:pPr>
      <w:r>
        <w:rPr>
          <w:b/>
        </w:rPr>
        <w:t>Local search visibility:</w:t>
      </w:r>
      <w:r>
        <w:t xml:space="preserve"> 95% improvement</w:t>
      </w:r>
    </w:p>
    <w:p>
      <w:pPr>
        <w:pStyle w:val="ListBullet"/>
      </w:pPr>
      <w:r>
        <w:rPr>
          <w:b/>
        </w:rPr>
        <w:t>Consultation bookings:</w:t>
      </w:r>
      <w:r>
        <w:t xml:space="preserve"> 150% growth from organic search</w:t>
      </w:r>
    </w:p>
    <w:p>
      <w:pPr>
        <w:pStyle w:val="ListBullet"/>
      </w:pPr>
      <w:r>
        <w:rPr>
          <w:b/>
        </w:rPr>
        <w:t>Brand authority establishment:</w:t>
      </w:r>
      <w:r>
        <w:t xml:space="preserve"> Market leadership in robotic ENT surgery</w:t>
      </w:r>
    </w:p>
    <w:p/>
    <w:p>
      <w:pPr>
        <w:pStyle w:val="Heading2"/>
        <w:jc w:val="left"/>
      </w:pPr>
      <w:r>
        <w:t>Phase-by-Phase Execution Plan</w:t>
      </w:r>
    </w:p>
    <w:p/>
    <w:p>
      <w:pPr>
        <w:pStyle w:val="Heading3"/>
        <w:jc w:val="left"/>
      </w:pPr>
      <w:r>
        <w:t>📅 Phase 1: Foundation &amp; Research Validation (Month 1)</w:t>
      </w:r>
    </w:p>
    <w:p/>
    <w:p>
      <w:r>
        <w:t>#### Week 1-2: Technical Foundation Setup</w:t>
      </w:r>
    </w:p>
    <w:p/>
    <w:p>
      <w:r>
        <w:rPr>
          <w:b/>
        </w:rPr>
        <w:t>Website Audit &amp; Optimisation</w:t>
      </w:r>
    </w:p>
    <w:p>
      <w:pPr>
        <w:pStyle w:val="ListBullet"/>
      </w:pPr>
      <w:r>
        <w:t>[ ] Complete technical SEO audit using Screaming Frog/SEMrush</w:t>
      </w:r>
    </w:p>
    <w:p>
      <w:pPr>
        <w:pStyle w:val="ListBullet"/>
      </w:pPr>
      <w:r>
        <w:t>[ ] Core Web Vitals optimisation (target: LCP &lt;2.5s, FID &lt;100ms, CLS &lt;0.1)</w:t>
      </w:r>
    </w:p>
    <w:p>
      <w:pPr>
        <w:pStyle w:val="ListBullet"/>
      </w:pPr>
      <w:r>
        <w:t>[ ] Mobile-first responsive design verification</w:t>
      </w:r>
    </w:p>
    <w:p>
      <w:pPr>
        <w:pStyle w:val="ListBullet"/>
      </w:pPr>
      <w:r>
        <w:t>[ ] Security implementation (SSL, secure hosting, backups)</w:t>
      </w:r>
    </w:p>
    <w:p/>
    <w:p>
      <w:r>
        <w:rPr>
          <w:b/>
        </w:rPr>
        <w:t>Content Management System Setup</w:t>
      </w:r>
    </w:p>
    <w:p>
      <w:pPr>
        <w:pStyle w:val="ListBullet"/>
      </w:pPr>
      <w:r>
        <w:t>[ ] CMS optimisation for medical content management</w:t>
      </w:r>
    </w:p>
    <w:p>
      <w:pPr>
        <w:pStyle w:val="ListBullet"/>
      </w:pPr>
      <w:r>
        <w:t>[ ] User permissions and workflow establishment</w:t>
      </w:r>
    </w:p>
    <w:p>
      <w:pPr>
        <w:pStyle w:val="ListBullet"/>
      </w:pPr>
      <w:r>
        <w:t>[ ] Content staging and review process implementation</w:t>
      </w:r>
    </w:p>
    <w:p>
      <w:pPr>
        <w:pStyle w:val="ListBullet"/>
      </w:pPr>
      <w:r>
        <w:t>[ ] Backup and version control systems</w:t>
      </w:r>
    </w:p>
    <w:p/>
    <w:p>
      <w:r>
        <w:rPr>
          <w:b/>
        </w:rPr>
        <w:t>Analytics &amp; Tracking Implementation</w:t>
      </w:r>
    </w:p>
    <w:p>
      <w:r>
        <w:rPr>
          <w:rFonts w:ascii="Courier New" w:hAnsi="Courier New"/>
        </w:rPr>
      </w:r>
      <w:r>
        <w:t>`javascript</w:t>
      </w:r>
    </w:p>
    <w:p>
      <w:r>
        <w:t>// Comprehensive tracking setup</w:t>
      </w:r>
    </w:p>
    <w:p>
      <w:r>
        <w:t>const analyticsSetup = {</w:t>
      </w:r>
    </w:p>
    <w:p>
      <w:r>
        <w:t>googleAnalytics: {</w:t>
      </w:r>
    </w:p>
    <w:p>
      <w:r>
        <w:t>property: 'UA-medical-practice-tracking',</w:t>
      </w:r>
    </w:p>
    <w:p>
      <w:r>
        <w:t>goals: ['consultation_booking', 'contact_form', 'phone_call'],</w:t>
      </w:r>
    </w:p>
    <w:p>
      <w:r>
        <w:t>events: ['content_engagement', 'video_views', 'pdf_downloads']</w:t>
      </w:r>
    </w:p>
    <w:p>
      <w:r>
        <w:t>},</w:t>
      </w:r>
    </w:p>
    <w:p/>
    <w:p>
      <w:r>
        <w:t>searchConsole: {</w:t>
      </w:r>
    </w:p>
    <w:p>
      <w:r>
        <w:t>verification: 'complete',</w:t>
      </w:r>
    </w:p>
    <w:p>
      <w:r>
        <w:t>sitemapSubmission: 'automated',</w:t>
      </w:r>
    </w:p>
    <w:p>
      <w:r>
        <w:t>performanceMonitoring: 'weekly_reports'</w:t>
      </w:r>
    </w:p>
    <w:p>
      <w:r>
        <w:t>},</w:t>
      </w:r>
    </w:p>
    <w:p/>
    <w:p>
      <w:r>
        <w:t>medicalCompliance: {</w:t>
      </w:r>
    </w:p>
    <w:p>
      <w:r>
        <w:t>consentTracking: 'GDPR_compliant',</w:t>
      </w:r>
    </w:p>
    <w:p>
      <w:r>
        <w:t>testimonialConsent: 'documented',</w:t>
      </w:r>
    </w:p>
    <w:p>
      <w:r>
        <w:t>disclaimerPresentation: 'verified'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Week 3-4: Content Strategy Foundation</w:t>
      </w:r>
    </w:p>
    <w:p/>
    <w:p>
      <w:r>
        <w:rPr>
          <w:b/>
        </w:rPr>
        <w:t>E-E-A-T Signal Implementation</w:t>
      </w:r>
    </w:p>
    <w:p>
      <w:pPr>
        <w:pStyle w:val="ListBullet"/>
      </w:pPr>
      <w:r>
        <w:t>[ ] Professional credential display optimisation</w:t>
      </w:r>
    </w:p>
    <w:p>
      <w:pPr>
        <w:pStyle w:val="ListBullet"/>
      </w:pPr>
      <w:r>
        <w:t>[ ] Academic affiliation and research publication integration</w:t>
      </w:r>
    </w:p>
    <w:p>
      <w:pPr>
        <w:pStyle w:val="ListBullet"/>
      </w:pPr>
      <w:r>
        <w:t>[ ] Professional photography session and implementation</w:t>
      </w:r>
    </w:p>
    <w:p>
      <w:pPr>
        <w:pStyle w:val="ListBullet"/>
      </w:pPr>
      <w:r>
        <w:t>[ ] Medical authority signals enhancement</w:t>
      </w:r>
    </w:p>
    <w:p/>
    <w:p>
      <w:r>
        <w:rPr>
          <w:b/>
        </w:rPr>
        <w:t>TGA Compliance Framework</w:t>
      </w:r>
    </w:p>
    <w:p>
      <w:pPr>
        <w:pStyle w:val="ListBullet"/>
      </w:pPr>
      <w:r>
        <w:t>[ ] Legal review of all existing content</w:t>
      </w:r>
    </w:p>
    <w:p>
      <w:pPr>
        <w:pStyle w:val="ListBullet"/>
      </w:pPr>
      <w:r>
        <w:t>[ ] Medical disclaimer template creation and implementation</w:t>
      </w:r>
    </w:p>
    <w:p>
      <w:pPr>
        <w:pStyle w:val="ListBullet"/>
      </w:pPr>
      <w:r>
        <w:t>[ ] Content review workflow establishment with medical and legal checkpoints</w:t>
      </w:r>
    </w:p>
    <w:p>
      <w:pPr>
        <w:pStyle w:val="ListBullet"/>
      </w:pPr>
      <w:r>
        <w:t>[ ] Evidence citation standards implementation</w:t>
      </w:r>
    </w:p>
    <w:p/>
    <w:p>
      <w:r>
        <w:rPr>
          <w:b/>
        </w:rPr>
        <w:t>Competitive Intelligence Validation</w:t>
      </w:r>
    </w:p>
    <w:p>
      <w:pPr>
        <w:pStyle w:val="ListBullet"/>
      </w:pPr>
      <w:r>
        <w:t>[ ] Real-time competitor monitoring setup</w:t>
      </w:r>
    </w:p>
    <w:p>
      <w:pPr>
        <w:pStyle w:val="ListBullet"/>
      </w:pPr>
      <w:r>
        <w:t>[ ] Keyword gap analysis verification</w:t>
      </w:r>
    </w:p>
    <w:p>
      <w:pPr>
        <w:pStyle w:val="ListBullet"/>
      </w:pPr>
      <w:r>
        <w:t>[ ] Market positioning adjustment based on current data</w:t>
      </w:r>
    </w:p>
    <w:p>
      <w:pPr>
        <w:pStyle w:val="ListBullet"/>
      </w:pPr>
      <w:r>
        <w:t>[ ] Unique value proposition refinement</w:t>
      </w:r>
    </w:p>
    <w:p/>
    <w:p>
      <w:pPr>
        <w:pStyle w:val="Heading3"/>
        <w:jc w:val="left"/>
      </w:pPr>
      <w:r>
        <w:t>📅 Phase 2: Core Content Development (Month 2)</w:t>
      </w:r>
    </w:p>
    <w:p/>
    <w:p>
      <w:r>
        <w:t>#### Week 1-2: Pillar Page Creation</w:t>
      </w:r>
    </w:p>
    <w:p/>
    <w:p>
      <w:r>
        <w:rPr>
          <w:b/>
        </w:rPr>
        <w:t>Priority 1: Robotic ENT Surgery Centre</w:t>
      </w:r>
    </w:p>
    <w:p>
      <w:r>
        <w:rPr>
          <w:rFonts w:ascii="Courier New" w:hAnsi="Courier New"/>
        </w:rPr>
      </w:r>
      <w:r>
        <w:t>`markdown</w:t>
      </w:r>
    </w:p>
    <w:p>
      <w:r>
        <w:t>Content Development Checklist:</w:t>
      </w:r>
    </w:p>
    <w:p>
      <w:pPr>
        <w:pStyle w:val="ListBullet"/>
      </w:pPr>
      <w:r>
        <w:t>[ ] 4,000-word comprehensive pillar page</w:t>
      </w:r>
    </w:p>
    <w:p>
      <w:pPr>
        <w:pStyle w:val="ListBullet"/>
      </w:pPr>
      <w:r>
        <w:t>[ ] 8 supporting cluster content pieces (1,000-1,500 words each)</w:t>
      </w:r>
    </w:p>
    <w:p>
      <w:pPr>
        <w:pStyle w:val="ListBullet"/>
      </w:pPr>
      <w:r>
        <w:t>[ ] Video content integration (procedure explanations)</w:t>
      </w:r>
    </w:p>
    <w:p>
      <w:pPr>
        <w:pStyle w:val="ListBullet"/>
      </w:pPr>
      <w:r>
        <w:t>[ ] Patient testimonial collection (with documented consent)</w:t>
      </w:r>
    </w:p>
    <w:p>
      <w:pPr>
        <w:pStyle w:val="ListBullet"/>
      </w:pPr>
      <w:r>
        <w:t>[ ] Schema markup implementation (MedicalProcedure schema)</w:t>
      </w:r>
    </w:p>
    <w:p>
      <w:pPr>
        <w:pStyle w:val="ListBullet"/>
      </w:pPr>
      <w:r>
        <w:t>[ ] Internal linking strategy implementation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Priority 2: Sleep Apnoea Treatment Hub</w:t>
      </w:r>
    </w:p>
    <w:p>
      <w:r>
        <w:rPr>
          <w:rFonts w:ascii="Courier New" w:hAnsi="Courier New"/>
        </w:rPr>
      </w:r>
      <w:r>
        <w:t>`markdown</w:t>
      </w:r>
    </w:p>
    <w:p>
      <w:r>
        <w:t>Content Development Checklist:</w:t>
      </w:r>
    </w:p>
    <w:p>
      <w:pPr>
        <w:pStyle w:val="ListBullet"/>
      </w:pPr>
      <w:r>
        <w:t>[ ] 3,500-word pillar page with treatment comparisons</w:t>
      </w:r>
    </w:p>
    <w:p>
      <w:pPr>
        <w:pStyle w:val="ListBullet"/>
      </w:pPr>
      <w:r>
        <w:t>[ ] 6 supporting content pieces focusing on patient outcomes</w:t>
      </w:r>
    </w:p>
    <w:p>
      <w:pPr>
        <w:pStyle w:val="ListBullet"/>
      </w:pPr>
      <w:r>
        <w:t>[ ] Executive health programme content development</w:t>
      </w:r>
    </w:p>
    <w:p>
      <w:pPr>
        <w:pStyle w:val="ListBullet"/>
      </w:pPr>
      <w:r>
        <w:t>[ ] Recovery timeline and expectation management guides</w:t>
      </w:r>
    </w:p>
    <w:p>
      <w:pPr>
        <w:pStyle w:val="ListBullet"/>
      </w:pPr>
      <w:r>
        <w:t>[ ] FAQ section with voice search optimisation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Week 3-4: Technical SEO Implementation</w:t>
      </w:r>
    </w:p>
    <w:p/>
    <w:p>
      <w:r>
        <w:rPr>
          <w:b/>
        </w:rPr>
        <w:t>Schema Markup Rollout</w:t>
      </w:r>
    </w:p>
    <w:p>
      <w:pPr>
        <w:pStyle w:val="ListBullet"/>
      </w:pPr>
      <w:r>
        <w:t>[ ] Medical organisation schema implementation</w:t>
      </w:r>
    </w:p>
    <w:p>
      <w:pPr>
        <w:pStyle w:val="ListBullet"/>
      </w:pPr>
      <w:r>
        <w:t>[ ] Physician schema with credentials and affiliations</w:t>
      </w:r>
    </w:p>
    <w:p>
      <w:pPr>
        <w:pStyle w:val="ListBullet"/>
      </w:pPr>
      <w:r>
        <w:t>[ ] Local business schema for both practice locations</w:t>
      </w:r>
    </w:p>
    <w:p>
      <w:pPr>
        <w:pStyle w:val="ListBullet"/>
      </w:pPr>
      <w:r>
        <w:t>[ ] Medical procedure schema for all services</w:t>
      </w:r>
    </w:p>
    <w:p>
      <w:pPr>
        <w:pStyle w:val="ListBullet"/>
      </w:pPr>
      <w:r>
        <w:t>[ ] FAQ schema for voice search optimisation</w:t>
      </w:r>
    </w:p>
    <w:p/>
    <w:p>
      <w:r>
        <w:rPr>
          <w:b/>
        </w:rPr>
        <w:t>On-Page SEO Optimisation</w:t>
      </w:r>
    </w:p>
    <w:p>
      <w:pPr>
        <w:pStyle w:val="ListBullet"/>
      </w:pPr>
      <w:r>
        <w:t>[ ] Title tag optimisation for all target keywords</w:t>
      </w:r>
    </w:p>
    <w:p>
      <w:pPr>
        <w:pStyle w:val="ListBullet"/>
      </w:pPr>
      <w:r>
        <w:t>[ ] Meta description enhancement with medical focus</w:t>
      </w:r>
    </w:p>
    <w:p>
      <w:pPr>
        <w:pStyle w:val="ListBullet"/>
      </w:pPr>
      <w:r>
        <w:t>[ ] Header tag hierarchy implementation (H1-H6 structure)</w:t>
      </w:r>
    </w:p>
    <w:p>
      <w:pPr>
        <w:pStyle w:val="ListBullet"/>
      </w:pPr>
      <w:r>
        <w:t>[ ] Image optimisation with medical alt text</w:t>
      </w:r>
    </w:p>
    <w:p>
      <w:pPr>
        <w:pStyle w:val="ListBullet"/>
      </w:pPr>
      <w:r>
        <w:t>[ ] Internal linking strategy with medical content clusters</w:t>
      </w:r>
    </w:p>
    <w:p/>
    <w:p>
      <w:pPr>
        <w:pStyle w:val="Heading3"/>
        <w:jc w:val="left"/>
      </w:pPr>
      <w:r>
        <w:t>📅 Phase 3: Content Expansion &amp; Optimisation (Month 3)</w:t>
      </w:r>
    </w:p>
    <w:p/>
    <w:p>
      <w:r>
        <w:t>#### Week 1-2: Remaining Pillar Pages</w:t>
      </w:r>
    </w:p>
    <w:p/>
    <w:p>
      <w:r>
        <w:rPr>
          <w:b/>
        </w:rPr>
        <w:t>Head &amp; Neck Cancer Care Centre</w:t>
      </w:r>
    </w:p>
    <w:p>
      <w:pPr>
        <w:pStyle w:val="ListBullet"/>
      </w:pPr>
      <w:r>
        <w:t>[ ] 3,800-word comprehensive cancer care guide</w:t>
      </w:r>
    </w:p>
    <w:p>
      <w:pPr>
        <w:pStyle w:val="ListBullet"/>
      </w:pPr>
      <w:r>
        <w:t>[ ] 7 supporting content pieces with treatment options</w:t>
      </w:r>
    </w:p>
    <w:p>
      <w:pPr>
        <w:pStyle w:val="ListBullet"/>
      </w:pPr>
      <w:r>
        <w:t>[ ] Multidisciplinary care approach content</w:t>
      </w:r>
    </w:p>
    <w:p>
      <w:pPr>
        <w:pStyle w:val="ListBullet"/>
      </w:pPr>
      <w:r>
        <w:t>[ ] Patient journey mapping and expectation setting</w:t>
      </w:r>
    </w:p>
    <w:p>
      <w:pPr>
        <w:pStyle w:val="ListBullet"/>
      </w:pPr>
      <w:r>
        <w:t>[ ] Research and clinical trial information integration</w:t>
      </w:r>
    </w:p>
    <w:p/>
    <w:p>
      <w:r>
        <w:rPr>
          <w:b/>
        </w:rPr>
        <w:t>Paediatric ENT Services Hub</w:t>
      </w:r>
    </w:p>
    <w:p>
      <w:pPr>
        <w:pStyle w:val="ListBullet"/>
      </w:pPr>
      <w:r>
        <w:t>[ ] 3,200-word family-focused content hub</w:t>
      </w:r>
    </w:p>
    <w:p>
      <w:pPr>
        <w:pStyle w:val="ListBullet"/>
      </w:pPr>
      <w:r>
        <w:t>[ ] 5 supporting articles for parent education</w:t>
      </w:r>
    </w:p>
    <w:p>
      <w:pPr>
        <w:pStyle w:val="ListBullet"/>
      </w:pPr>
      <w:r>
        <w:t>[ ] Age-appropriate procedure explanations</w:t>
      </w:r>
    </w:p>
    <w:p>
      <w:pPr>
        <w:pStyle w:val="ListBullet"/>
      </w:pPr>
      <w:r>
        <w:t>[ ] Family preparation guides and resources</w:t>
      </w:r>
    </w:p>
    <w:p>
      <w:pPr>
        <w:pStyle w:val="ListBullet"/>
      </w:pPr>
      <w:r>
        <w:t>[ ] Child-friendly content and imagery</w:t>
      </w:r>
    </w:p>
    <w:p/>
    <w:p>
      <w:r>
        <w:t>#### Week 3-4: AI &amp; Voice Search Optimisation</w:t>
      </w:r>
    </w:p>
    <w:p/>
    <w:p>
      <w:r>
        <w:rPr>
          <w:b/>
        </w:rPr>
        <w:t>Conversational Content Development</w:t>
      </w:r>
    </w:p>
    <w:p>
      <w:r>
        <w:rPr>
          <w:rFonts w:ascii="Courier New" w:hAnsi="Courier New"/>
        </w:rPr>
      </w:r>
      <w:r>
        <w:t>`html</w:t>
      </w:r>
    </w:p>
    <w:p>
      <w:r>
        <w:t>&lt;!-- AI-optimised content structure --&gt;</w:t>
      </w:r>
    </w:p>
    <w:p>
      <w:r>
        <w:t>&lt;article itemscope itemtype="https://schema.org/MedicalWebPage"&gt;</w:t>
      </w:r>
    </w:p>
    <w:p>
      <w:r>
        <w:t>&lt;h1 itemprop="headline"&gt;How effective is robotic surgery for sleep apnoea?&lt;/h1&gt;</w:t>
      </w:r>
    </w:p>
    <w:p/>
    <w:p>
      <w:r>
        <w:t>&lt;div class="ai-direct-answer"&gt;</w:t>
      </w:r>
    </w:p>
    <w:p>
      <w:r>
        <w:t>&lt;p&gt;&lt;strong&gt;Quick Answer:&lt;/strong&gt; Robotic sleep apnoea surgery shows</w:t>
      </w:r>
    </w:p>
    <w:p>
      <w:r>
        <w:t>80-90% success rates in improving breathing with faster recovery times</w:t>
      </w:r>
    </w:p>
    <w:p>
      <w:r>
        <w:t>compared to traditional surgery.&lt;/p&gt;</w:t>
      </w:r>
    </w:p>
    <w:p>
      <w:r>
        <w:t>&lt;/div&gt;</w:t>
      </w:r>
    </w:p>
    <w:p/>
    <w:p>
      <w:r>
        <w:t>&lt;div itemprop="mainContentOfPage"&gt;</w:t>
      </w:r>
    </w:p>
    <w:p>
      <w:r>
        <w:t>[Detailed conversational content following AI optimisation guidelines]</w:t>
      </w:r>
    </w:p>
    <w:p>
      <w:r>
        <w:t>&lt;/div&gt;</w:t>
      </w:r>
    </w:p>
    <w:p>
      <w:r>
        <w:t>&lt;/article&gt;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Voice Search Feature Implementation</w:t>
      </w:r>
    </w:p>
    <w:p>
      <w:pPr>
        <w:pStyle w:val="ListBullet"/>
      </w:pPr>
      <w:r>
        <w:t>[ ] Question-driven content structure for all pillar pages</w:t>
      </w:r>
    </w:p>
    <w:p>
      <w:pPr>
        <w:pStyle w:val="ListBullet"/>
      </w:pPr>
      <w:r>
        <w:t>[ ] FAQ schema markup across all service pages</w:t>
      </w:r>
    </w:p>
    <w:p>
      <w:pPr>
        <w:pStyle w:val="ListBullet"/>
      </w:pPr>
      <w:r>
        <w:t>[ ] Local voice search optimisation for "near me" queries</w:t>
      </w:r>
    </w:p>
    <w:p>
      <w:pPr>
        <w:pStyle w:val="ListBullet"/>
      </w:pPr>
      <w:r>
        <w:t>[ ] Mobile-first conversational content design</w:t>
      </w:r>
    </w:p>
    <w:p/>
    <w:p>
      <w:pPr>
        <w:pStyle w:val="Heading3"/>
        <w:jc w:val="left"/>
      </w:pPr>
      <w:r>
        <w:t>📅 Phase 4: Content Marketing Engine (Month 4)</w:t>
      </w:r>
    </w:p>
    <w:p/>
    <w:p>
      <w:r>
        <w:t>#### Week 1-2: Blog Platform Launch</w:t>
      </w:r>
    </w:p>
    <w:p/>
    <w:p>
      <w:r>
        <w:rPr>
          <w:b/>
        </w:rPr>
        <w:t>Editorial Calendar Implementation</w:t>
      </w:r>
    </w:p>
    <w:p>
      <w:pPr>
        <w:pStyle w:val="ListBullet"/>
      </w:pPr>
      <w:r>
        <w:t>[ ] 12-month content calendar with monthly health themes</w:t>
      </w:r>
    </w:p>
    <w:p>
      <w:pPr>
        <w:pStyle w:val="ListBullet"/>
      </w:pPr>
      <w:r>
        <w:t>[ ] 3-posts-per-week publishing schedule establishment</w:t>
      </w:r>
    </w:p>
    <w:p>
      <w:pPr>
        <w:pStyle w:val="ListBullet"/>
      </w:pPr>
      <w:r>
        <w:t>[ ] Evidence-based content standards implementation</w:t>
      </w:r>
    </w:p>
    <w:p>
      <w:pPr>
        <w:pStyle w:val="ListBullet"/>
      </w:pPr>
      <w:r>
        <w:t>[ ] Medical source citation framework activation</w:t>
      </w:r>
    </w:p>
    <w:p/>
    <w:p>
      <w:r>
        <w:rPr>
          <w:b/>
        </w:rPr>
        <w:t>Content Production Workflow</w:t>
      </w:r>
    </w:p>
    <w:p>
      <w:r>
        <w:rPr>
          <w:rFonts w:ascii="Courier New" w:hAnsi="Courier New"/>
        </w:rPr>
      </w:r>
      <w:r>
        <w:t>`yaml</w:t>
      </w:r>
    </w:p>
    <w:p>
      <w:r>
        <w:t>Weekly Content Production:</w:t>
      </w:r>
    </w:p>
    <w:p>
      <w:r>
        <w:t>Monday_Educational_Content:</w:t>
      </w:r>
    </w:p>
    <w:p>
      <w:r>
        <w:t>word_count: 1000-1300</w:t>
      </w:r>
    </w:p>
    <w:p>
      <w:r>
        <w:t>focus: condition_awareness_prevention</w:t>
      </w:r>
    </w:p>
    <w:p>
      <w:r>
        <w:t>evidence_requirement: minimum_3_peer_reviewed_sources</w:t>
      </w:r>
    </w:p>
    <w:p/>
    <w:p>
      <w:r>
        <w:t>Wednesday_Treatment_Information:</w:t>
      </w:r>
    </w:p>
    <w:p>
      <w:r>
        <w:t>word_count: 900-1200</w:t>
      </w:r>
    </w:p>
    <w:p>
      <w:r>
        <w:t>focus: procedure_explanations_options</w:t>
      </w:r>
    </w:p>
    <w:p>
      <w:r>
        <w:t>evidence_requirement: clinical_studies_outcomes_data</w:t>
      </w:r>
    </w:p>
    <w:p/>
    <w:p>
      <w:r>
        <w:t>Friday_Patient_Support:</w:t>
      </w:r>
    </w:p>
    <w:p>
      <w:r>
        <w:t>word_count: 750-900</w:t>
      </w:r>
    </w:p>
    <w:p>
      <w:r>
        <w:t>focus: recovery_guides_success_stories</w:t>
      </w:r>
    </w:p>
    <w:p>
      <w:r>
        <w:t>compliance_requirement: documented_patient_consent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Week 3-4: Patient Education Resources</w:t>
      </w:r>
    </w:p>
    <w:p/>
    <w:p>
      <w:r>
        <w:rPr>
          <w:b/>
        </w:rPr>
        <w:t>Comprehensive Patient Resource Centre</w:t>
      </w:r>
    </w:p>
    <w:p>
      <w:pPr>
        <w:pStyle w:val="ListBullet"/>
      </w:pPr>
      <w:r>
        <w:t>[ ] Pre-operative preparation guides for all procedures</w:t>
      </w:r>
    </w:p>
    <w:p>
      <w:pPr>
        <w:pStyle w:val="ListBullet"/>
      </w:pPr>
      <w:r>
        <w:t>[ ] Post-operative care instructions with recovery timelines</w:t>
      </w:r>
    </w:p>
    <w:p>
      <w:pPr>
        <w:pStyle w:val="ListBullet"/>
      </w:pPr>
      <w:r>
        <w:t>[ ] Condition-specific FAQ sections</w:t>
      </w:r>
    </w:p>
    <w:p>
      <w:pPr>
        <w:pStyle w:val="ListBullet"/>
      </w:pPr>
      <w:r>
        <w:t>[ ] Downloadable patient education materials</w:t>
      </w:r>
    </w:p>
    <w:p>
      <w:pPr>
        <w:pStyle w:val="ListBullet"/>
      </w:pPr>
      <w:r>
        <w:t>[ ] Video content library with procedure explanations</w:t>
      </w:r>
    </w:p>
    <w:p/>
    <w:p>
      <w:pPr>
        <w:pStyle w:val="Heading3"/>
        <w:jc w:val="left"/>
      </w:pPr>
      <w:r>
        <w:t>📅 Phase 5: Advanced Features &amp; Integration (Month 5)</w:t>
      </w:r>
    </w:p>
    <w:p/>
    <w:p>
      <w:r>
        <w:t>#### Week 1-2: Technology Integration</w:t>
      </w:r>
    </w:p>
    <w:p/>
    <w:p>
      <w:r>
        <w:rPr>
          <w:b/>
        </w:rPr>
        <w:t>Patient Portal Development</w:t>
      </w:r>
    </w:p>
    <w:p>
      <w:pPr>
        <w:pStyle w:val="ListBullet"/>
      </w:pPr>
      <w:r>
        <w:t>[ ] Online appointment booking system integration</w:t>
      </w:r>
    </w:p>
    <w:p>
      <w:pPr>
        <w:pStyle w:val="ListBullet"/>
      </w:pPr>
      <w:r>
        <w:t>[ ] Patient communication portal setup</w:t>
      </w:r>
    </w:p>
    <w:p>
      <w:pPr>
        <w:pStyle w:val="ListBullet"/>
      </w:pPr>
      <w:r>
        <w:t>[ ] Secure document sharing capabilities</w:t>
      </w:r>
    </w:p>
    <w:p>
      <w:pPr>
        <w:pStyle w:val="ListBullet"/>
      </w:pPr>
      <w:r>
        <w:t>[ ] Treatment timeline tracking for patients</w:t>
      </w:r>
    </w:p>
    <w:p>
      <w:pPr>
        <w:pStyle w:val="ListBullet"/>
      </w:pPr>
      <w:r>
        <w:t>[ ] Post-procedure follow-up automation</w:t>
      </w:r>
    </w:p>
    <w:p/>
    <w:p>
      <w:r>
        <w:rPr>
          <w:b/>
        </w:rPr>
        <w:t>Advanced Analytics Implementation</w:t>
      </w:r>
    </w:p>
    <w:p>
      <w:r>
        <w:rPr>
          <w:rFonts w:ascii="Courier New" w:hAnsi="Courier New"/>
        </w:rPr>
      </w:r>
      <w:r>
        <w:t>`javascript</w:t>
      </w:r>
    </w:p>
    <w:p>
      <w:r>
        <w:t>// Advanced tracking for medical practice</w:t>
      </w:r>
    </w:p>
    <w:p>
      <w:r>
        <w:t>const medicalAnalytics = {</w:t>
      </w:r>
    </w:p>
    <w:p>
      <w:r>
        <w:t>patientJourneyTracking: {</w:t>
      </w:r>
    </w:p>
    <w:p>
      <w:r>
        <w:t>awarenessStage: 'content_consumption_metrics',</w:t>
      </w:r>
    </w:p>
    <w:p>
      <w:r>
        <w:t>considerationStage: 'procedure_information_engagement',</w:t>
      </w:r>
    </w:p>
    <w:p>
      <w:r>
        <w:t>decisionStage: 'consultation_booking_conversion'</w:t>
      </w:r>
    </w:p>
    <w:p>
      <w:r>
        <w:t>},</w:t>
      </w:r>
    </w:p>
    <w:p/>
    <w:p>
      <w:r>
        <w:t>contentPerformance: {</w:t>
      </w:r>
    </w:p>
    <w:p>
      <w:r>
        <w:t>medicalAccuracy: 'expert_review_scores',</w:t>
      </w:r>
    </w:p>
    <w:p>
      <w:r>
        <w:t>patientComprehension: 'readability_metrics',</w:t>
      </w:r>
    </w:p>
    <w:p>
      <w:r>
        <w:t>engagementQuality: 'time_on_page_scroll_depth'</w:t>
      </w:r>
    </w:p>
    <w:p>
      <w:r>
        <w:t>},</w:t>
      </w:r>
    </w:p>
    <w:p/>
    <w:p>
      <w:r>
        <w:t>complianceMonitoring: {</w:t>
      </w:r>
    </w:p>
    <w:p>
      <w:r>
        <w:t>tgaCompliance: 'automated_content_review',</w:t>
      </w:r>
    </w:p>
    <w:p>
      <w:r>
        <w:t>disclaimerPresentation: 'user_acknowledgment_tracking',</w:t>
      </w:r>
    </w:p>
    <w:p>
      <w:r>
        <w:t>consentDocumentation: 'testimonial_consent_verification'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Week 3-4: Local SEO &amp; Reputation Management</w:t>
      </w:r>
    </w:p>
    <w:p/>
    <w:p>
      <w:r>
        <w:rPr>
          <w:b/>
        </w:rPr>
        <w:t>Local Search Optimisation</w:t>
      </w:r>
    </w:p>
    <w:p>
      <w:pPr>
        <w:pStyle w:val="ListBullet"/>
      </w:pPr>
      <w:r>
        <w:t>[ ] Google My Business optimisation for both locations</w:t>
      </w:r>
    </w:p>
    <w:p>
      <w:pPr>
        <w:pStyle w:val="ListBullet"/>
      </w:pPr>
      <w:r>
        <w:t>[ ] Local citation building and consistency verification</w:t>
      </w:r>
    </w:p>
    <w:p>
      <w:pPr>
        <w:pStyle w:val="ListBullet"/>
      </w:pPr>
      <w:r>
        <w:t>[ ] Location-specific landing page creation</w:t>
      </w:r>
    </w:p>
    <w:p>
      <w:pPr>
        <w:pStyle w:val="ListBullet"/>
      </w:pPr>
      <w:r>
        <w:t>[ ] Local keyword targeting implementation</w:t>
      </w:r>
    </w:p>
    <w:p>
      <w:pPr>
        <w:pStyle w:val="ListBullet"/>
      </w:pPr>
      <w:r>
        <w:t>[ ] Community engagement content development</w:t>
      </w:r>
    </w:p>
    <w:p/>
    <w:p>
      <w:r>
        <w:rPr>
          <w:b/>
        </w:rPr>
        <w:t>Online Reputation Management</w:t>
      </w:r>
    </w:p>
    <w:p>
      <w:pPr>
        <w:pStyle w:val="ListBullet"/>
      </w:pPr>
      <w:r>
        <w:t>[ ] Review monitoring system implementation</w:t>
      </w:r>
    </w:p>
    <w:p>
      <w:pPr>
        <w:pStyle w:val="ListBullet"/>
      </w:pPr>
      <w:r>
        <w:t>[ ] Patient feedback collection automation</w:t>
      </w:r>
    </w:p>
    <w:p>
      <w:pPr>
        <w:pStyle w:val="ListBullet"/>
      </w:pPr>
      <w:r>
        <w:t>[ ] Response strategy for reviews (positive and negative)</w:t>
      </w:r>
    </w:p>
    <w:p>
      <w:pPr>
        <w:pStyle w:val="ListBullet"/>
      </w:pPr>
      <w:r>
        <w:t>[ ] Testimonial collection with proper consent procedures</w:t>
      </w:r>
    </w:p>
    <w:p>
      <w:pPr>
        <w:pStyle w:val="ListBullet"/>
      </w:pPr>
      <w:r>
        <w:t>[ ] Professional photography for all practice locations</w:t>
      </w:r>
    </w:p>
    <w:p/>
    <w:p>
      <w:pPr>
        <w:pStyle w:val="Heading3"/>
        <w:jc w:val="left"/>
      </w:pPr>
      <w:r>
        <w:t>📅 Phase 6: Optimisation &amp; Scale (Month 6)</w:t>
      </w:r>
    </w:p>
    <w:p/>
    <w:p>
      <w:r>
        <w:t>#### Week 1-2: Performance Analysis &amp; Optimisation</w:t>
      </w:r>
    </w:p>
    <w:p/>
    <w:p>
      <w:r>
        <w:rPr>
          <w:b/>
        </w:rPr>
        <w:t>Comprehensive Performance Review</w:t>
      </w:r>
    </w:p>
    <w:p>
      <w:pPr>
        <w:pStyle w:val="ListBullet"/>
      </w:pPr>
      <w:r>
        <w:t>[ ] Detailed analytics analysis with medical practice benchmarks</w:t>
      </w:r>
    </w:p>
    <w:p>
      <w:pPr>
        <w:pStyle w:val="ListBullet"/>
      </w:pPr>
      <w:r>
        <w:t>[ ] Content performance assessment against success metrics</w:t>
      </w:r>
    </w:p>
    <w:p>
      <w:pPr>
        <w:pStyle w:val="ListBullet"/>
      </w:pPr>
      <w:r>
        <w:t>[ ] User experience analysis with medical patient journey focus</w:t>
      </w:r>
    </w:p>
    <w:p>
      <w:pPr>
        <w:pStyle w:val="ListBullet"/>
      </w:pPr>
      <w:r>
        <w:t>[ ] Conversion rate optimisation for consultation bookings</w:t>
      </w:r>
    </w:p>
    <w:p>
      <w:pPr>
        <w:pStyle w:val="ListBullet"/>
      </w:pPr>
      <w:r>
        <w:t>[ ] Technical performance audit and optimisation</w:t>
      </w:r>
    </w:p>
    <w:p/>
    <w:p>
      <w:r>
        <w:rPr>
          <w:b/>
        </w:rPr>
        <w:t>Content Strategy Refinement</w:t>
      </w:r>
    </w:p>
    <w:p>
      <w:pPr>
        <w:pStyle w:val="ListBullet"/>
      </w:pPr>
      <w:r>
        <w:t>[ ] High-performing content identification and expansion</w:t>
      </w:r>
    </w:p>
    <w:p>
      <w:pPr>
        <w:pStyle w:val="ListBullet"/>
      </w:pPr>
      <w:r>
        <w:t>[ ] Underperforming content optimisation or replacement</w:t>
      </w:r>
    </w:p>
    <w:p>
      <w:pPr>
        <w:pStyle w:val="ListBullet"/>
      </w:pPr>
      <w:r>
        <w:t>[ ] Seasonal content calendar adjustment based on data</w:t>
      </w:r>
    </w:p>
    <w:p>
      <w:pPr>
        <w:pStyle w:val="ListBullet"/>
      </w:pPr>
      <w:r>
        <w:t>[ ] Emerging medical trend integration planning</w:t>
      </w:r>
    </w:p>
    <w:p>
      <w:pPr>
        <w:pStyle w:val="ListBullet"/>
      </w:pPr>
      <w:r>
        <w:t>[ ] Competitive analysis update and strategy adjustment</w:t>
      </w:r>
    </w:p>
    <w:p/>
    <w:p>
      <w:r>
        <w:t>#### Week 3-4: Advanced Marketing Integration</w:t>
      </w:r>
    </w:p>
    <w:p/>
    <w:p>
      <w:r>
        <w:rPr>
          <w:b/>
        </w:rPr>
        <w:t>Multi-Channel Strategy Implementation</w:t>
      </w:r>
    </w:p>
    <w:p>
      <w:pPr>
        <w:pStyle w:val="ListBullet"/>
      </w:pPr>
      <w:r>
        <w:t>[ ] Social media integration with medical compliance</w:t>
      </w:r>
    </w:p>
    <w:p>
      <w:pPr>
        <w:pStyle w:val="ListBullet"/>
      </w:pPr>
      <w:r>
        <w:t>[ ] Email marketing automation for patient education</w:t>
      </w:r>
    </w:p>
    <w:p>
      <w:pPr>
        <w:pStyle w:val="ListBullet"/>
      </w:pPr>
      <w:r>
        <w:t>[ ] Professional networking and referrer engagement</w:t>
      </w:r>
    </w:p>
    <w:p>
      <w:pPr>
        <w:pStyle w:val="ListBullet"/>
      </w:pPr>
      <w:r>
        <w:t>[ ] Speaking engagement and media opportunity development</w:t>
      </w:r>
    </w:p>
    <w:p>
      <w:pPr>
        <w:pStyle w:val="ListBullet"/>
      </w:pPr>
      <w:r>
        <w:t>[ ] Academic collaboration and research publication planning</w:t>
      </w:r>
    </w:p>
    <w:p/>
    <w:p>
      <w:pPr>
        <w:pStyle w:val="Heading2"/>
        <w:jc w:val="left"/>
      </w:pPr>
      <w:r>
        <w:t>Resource Requirements</w:t>
      </w:r>
    </w:p>
    <w:p/>
    <w:p>
      <w:pPr>
        <w:pStyle w:val="Heading3"/>
        <w:jc w:val="left"/>
      </w:pPr>
      <w:r>
        <w:t>👥 Team Structure &amp; Responsibilities</w:t>
      </w:r>
    </w:p>
    <w:p/>
    <w:p>
      <w:r>
        <w:t>#### Core Implementation Team</w:t>
      </w:r>
    </w:p>
    <w:p/>
    <w:p>
      <w:r>
        <w:rPr>
          <w:b/>
        </w:rPr>
        <w:t>Project Manager / Digital Marketing Strategist</w:t>
      </w:r>
    </w:p>
    <w:p>
      <w:pPr>
        <w:pStyle w:val="ListBullet"/>
      </w:pPr>
      <w:r>
        <w:t>Overall project coordination and timeline management</w:t>
      </w:r>
    </w:p>
    <w:p>
      <w:pPr>
        <w:pStyle w:val="ListBullet"/>
      </w:pPr>
      <w:r>
        <w:t>Stakeholder communication and progress reporting</w:t>
      </w:r>
    </w:p>
    <w:p>
      <w:pPr>
        <w:pStyle w:val="ListBullet"/>
      </w:pPr>
      <w:r>
        <w:t>Quality assurance oversight and compliance verification</w:t>
      </w:r>
    </w:p>
    <w:p>
      <w:pPr>
        <w:pStyle w:val="ListBullet"/>
      </w:pPr>
      <w:r>
        <w:t>Performance monitoring and optimisation recommendations</w:t>
      </w:r>
    </w:p>
    <w:p/>
    <w:p>
      <w:r>
        <w:rPr>
          <w:b/>
        </w:rPr>
        <w:t>Medical Content Specialist</w:t>
      </w:r>
    </w:p>
    <w:p>
      <w:pPr>
        <w:pStyle w:val="ListBullet"/>
      </w:pPr>
      <w:r>
        <w:t>Evidence-based content creation and medical accuracy verification</w:t>
      </w:r>
    </w:p>
    <w:p>
      <w:pPr>
        <w:pStyle w:val="ListBullet"/>
      </w:pPr>
      <w:r>
        <w:t>TGA compliance review and medical disclaimer implementation</w:t>
      </w:r>
    </w:p>
    <w:p>
      <w:pPr>
        <w:pStyle w:val="ListBullet"/>
      </w:pPr>
      <w:r>
        <w:t>Patient education material development and review</w:t>
      </w:r>
    </w:p>
    <w:p>
      <w:pPr>
        <w:pStyle w:val="ListBullet"/>
      </w:pPr>
      <w:r>
        <w:t>Clinical source verification and citation management</w:t>
      </w:r>
    </w:p>
    <w:p/>
    <w:p>
      <w:r>
        <w:rPr>
          <w:b/>
        </w:rPr>
        <w:t>Technical SEO Specialist</w:t>
      </w:r>
    </w:p>
    <w:p>
      <w:pPr>
        <w:pStyle w:val="ListBullet"/>
      </w:pPr>
      <w:r>
        <w:t>Website technical optimisation and performance enhancement</w:t>
      </w:r>
    </w:p>
    <w:p>
      <w:pPr>
        <w:pStyle w:val="ListBullet"/>
      </w:pPr>
      <w:r>
        <w:t>Schema markup implementation and validation</w:t>
      </w:r>
    </w:p>
    <w:p>
      <w:pPr>
        <w:pStyle w:val="ListBullet"/>
      </w:pPr>
      <w:r>
        <w:t>Voice search and AI optimisation implementation</w:t>
      </w:r>
    </w:p>
    <w:p>
      <w:pPr>
        <w:pStyle w:val="ListBullet"/>
      </w:pPr>
      <w:r>
        <w:t>Analytics setup and performance tracking</w:t>
      </w:r>
    </w:p>
    <w:p/>
    <w:p>
      <w:r>
        <w:rPr>
          <w:b/>
        </w:rPr>
        <w:t>Content Writer (Medical Focus)</w:t>
      </w:r>
    </w:p>
    <w:p>
      <w:pPr>
        <w:pStyle w:val="ListBullet"/>
      </w:pPr>
      <w:r>
        <w:t>Blog content creation following editorial calendar</w:t>
      </w:r>
    </w:p>
    <w:p>
      <w:pPr>
        <w:pStyle w:val="ListBullet"/>
      </w:pPr>
      <w:r>
        <w:t>Patient resource development and educational material writing</w:t>
      </w:r>
    </w:p>
    <w:p>
      <w:pPr>
        <w:pStyle w:val="ListBullet"/>
      </w:pPr>
      <w:r>
        <w:t>Social media content creation with medical compliance</w:t>
      </w:r>
    </w:p>
    <w:p>
      <w:pPr>
        <w:pStyle w:val="ListBullet"/>
      </w:pPr>
      <w:r>
        <w:t>Patient testimonial collection and presentation</w:t>
      </w:r>
    </w:p>
    <w:p/>
    <w:p>
      <w:r>
        <w:rPr>
          <w:b/>
        </w:rPr>
        <w:t>Graphic Designer / Web Developer</w:t>
      </w:r>
    </w:p>
    <w:p>
      <w:pPr>
        <w:pStyle w:val="ListBullet"/>
      </w:pPr>
      <w:r>
        <w:t>Website design optimisation and user experience enhancement</w:t>
      </w:r>
    </w:p>
    <w:p>
      <w:pPr>
        <w:pStyle w:val="ListBullet"/>
      </w:pPr>
      <w:r>
        <w:t>Medical imagery and infographic creation</w:t>
      </w:r>
    </w:p>
    <w:p>
      <w:pPr>
        <w:pStyle w:val="ListBullet"/>
      </w:pPr>
      <w:r>
        <w:t>Video content production support</w:t>
      </w:r>
    </w:p>
    <w:p>
      <w:pPr>
        <w:pStyle w:val="ListBullet"/>
      </w:pPr>
      <w:r>
        <w:t>Mobile optimisation and responsive design implementation</w:t>
      </w:r>
    </w:p>
    <w:p/>
    <w:p>
      <w:r>
        <w:t>#### External Consultants</w:t>
      </w:r>
    </w:p>
    <w:p/>
    <w:p>
      <w:r>
        <w:rPr>
          <w:b/>
        </w:rPr>
        <w:t>Medical Legal Advisor</w:t>
      </w:r>
    </w:p>
    <w:p>
      <w:pPr>
        <w:pStyle w:val="ListBullet"/>
      </w:pPr>
      <w:r>
        <w:t>TGA compliance verification and legal review</w:t>
      </w:r>
    </w:p>
    <w:p>
      <w:pPr>
        <w:pStyle w:val="ListBullet"/>
      </w:pPr>
      <w:r>
        <w:t>Medical disclaimer and consent form review</w:t>
      </w:r>
    </w:p>
    <w:p>
      <w:pPr>
        <w:pStyle w:val="ListBullet"/>
      </w:pPr>
      <w:r>
        <w:t>Patient privacy and data protection compliance</w:t>
      </w:r>
    </w:p>
    <w:p>
      <w:pPr>
        <w:pStyle w:val="ListBullet"/>
      </w:pPr>
      <w:r>
        <w:t>Professional liability assessment and mitigation</w:t>
      </w:r>
    </w:p>
    <w:p/>
    <w:p>
      <w:r>
        <w:rPr>
          <w:b/>
        </w:rPr>
        <w:t>Medical Photography Specialist</w:t>
      </w:r>
    </w:p>
    <w:p>
      <w:pPr>
        <w:pStyle w:val="ListBullet"/>
      </w:pPr>
      <w:r>
        <w:t>Professional practice photography</w:t>
      </w:r>
    </w:p>
    <w:p>
      <w:pPr>
        <w:pStyle w:val="ListBullet"/>
      </w:pPr>
      <w:r>
        <w:t>Procedure documentation (with appropriate consent)</w:t>
      </w:r>
    </w:p>
    <w:p>
      <w:pPr>
        <w:pStyle w:val="ListBullet"/>
      </w:pPr>
      <w:r>
        <w:t>Patient testimonial video production</w:t>
      </w:r>
    </w:p>
    <w:p>
      <w:pPr>
        <w:pStyle w:val="ListBullet"/>
      </w:pPr>
      <w:r>
        <w:t>Marketing material visual content creation</w:t>
      </w:r>
    </w:p>
    <w:p/>
    <w:p>
      <w:pPr>
        <w:pStyle w:val="Heading3"/>
        <w:jc w:val="left"/>
      </w:pPr>
      <w:r>
        <w:t>💰 Budget Requirements &amp; Resource Allocation</w:t>
      </w:r>
    </w:p>
    <w:p/>
    <w:p>
      <w:r>
        <w:t>#### Implementation Budget Breakdown</w:t>
      </w:r>
    </w:p>
    <w:p/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6-Month Implementation Investment</w:t>
      </w:r>
    </w:p>
    <w:p/>
    <w:p>
      <w:pPr>
        <w:pStyle w:val="Heading3"/>
        <w:jc w:val="left"/>
      </w:pPr>
      <w:r>
        <w:t>Technology &amp; Tools (25% of budget)</w:t>
      </w:r>
    </w:p>
    <w:p>
      <w:pPr>
        <w:pStyle w:val="ListBullet"/>
      </w:pPr>
      <w:r>
        <w:t>Premium analytics and SEO tools: $2,400</w:t>
      </w:r>
    </w:p>
    <w:p>
      <w:pPr>
        <w:pStyle w:val="ListBullet"/>
      </w:pPr>
      <w:r>
        <w:t>Website hosting and security: $1,200</w:t>
      </w:r>
    </w:p>
    <w:p>
      <w:pPr>
        <w:pStyle w:val="ListBullet"/>
      </w:pPr>
      <w:r>
        <w:t>Content management system: $1,800</w:t>
      </w:r>
    </w:p>
    <w:p>
      <w:pPr>
        <w:pStyle w:val="ListBullet"/>
      </w:pPr>
      <w:r>
        <w:t>Performance monitoring tools: $1,500</w:t>
      </w:r>
    </w:p>
    <w:p/>
    <w:p>
      <w:pPr>
        <w:pStyle w:val="Heading3"/>
        <w:jc w:val="left"/>
      </w:pPr>
      <w:r>
        <w:t>Content Development (40% of budget)</w:t>
      </w:r>
    </w:p>
    <w:p>
      <w:pPr>
        <w:pStyle w:val="ListBullet"/>
      </w:pPr>
      <w:r>
        <w:t>Medical content creation: $12,000</w:t>
      </w:r>
    </w:p>
    <w:p>
      <w:pPr>
        <w:pStyle w:val="ListBullet"/>
      </w:pPr>
      <w:r>
        <w:t>Blog content production: $8,000</w:t>
      </w:r>
    </w:p>
    <w:p>
      <w:pPr>
        <w:pStyle w:val="ListBullet"/>
      </w:pPr>
      <w:r>
        <w:t>Patient resource development: $4,000</w:t>
      </w:r>
    </w:p>
    <w:p>
      <w:pPr>
        <w:pStyle w:val="ListBullet"/>
      </w:pPr>
      <w:r>
        <w:t>Video content production: $6,000</w:t>
      </w:r>
    </w:p>
    <w:p/>
    <w:p>
      <w:pPr>
        <w:pStyle w:val="Heading3"/>
        <w:jc w:val="left"/>
      </w:pPr>
      <w:r>
        <w:t>Technical Implementation (20% of budget)</w:t>
      </w:r>
    </w:p>
    <w:p>
      <w:pPr>
        <w:pStyle w:val="ListBullet"/>
      </w:pPr>
      <w:r>
        <w:t>Website development and optimisation: $8,000</w:t>
      </w:r>
    </w:p>
    <w:p>
      <w:pPr>
        <w:pStyle w:val="ListBullet"/>
      </w:pPr>
      <w:r>
        <w:t>Schema markup implementation: $3,000</w:t>
      </w:r>
    </w:p>
    <w:p>
      <w:pPr>
        <w:pStyle w:val="ListBullet"/>
      </w:pPr>
      <w:r>
        <w:t>Voice search optimisation: $2,000</w:t>
      </w:r>
    </w:p>
    <w:p>
      <w:pPr>
        <w:pStyle w:val="ListBullet"/>
      </w:pPr>
      <w:r>
        <w:t>Performance optimisation: $3,000</w:t>
      </w:r>
    </w:p>
    <w:p/>
    <w:p>
      <w:pPr>
        <w:pStyle w:val="Heading3"/>
        <w:jc w:val="left"/>
      </w:pPr>
      <w:r>
        <w:t>Professional Services (15% of budget)</w:t>
      </w:r>
    </w:p>
    <w:p>
      <w:pPr>
        <w:pStyle w:val="ListBullet"/>
      </w:pPr>
      <w:r>
        <w:t>Medical legal consultation: $4,500</w:t>
      </w:r>
    </w:p>
    <w:p>
      <w:pPr>
        <w:pStyle w:val="ListBullet"/>
      </w:pPr>
      <w:r>
        <w:t>Professional photography: $3,000</w:t>
      </w:r>
    </w:p>
    <w:p>
      <w:pPr>
        <w:pStyle w:val="ListBullet"/>
      </w:pPr>
      <w:r>
        <w:t>Medical accuracy review: $3,500</w:t>
      </w:r>
    </w:p>
    <w:p>
      <w:pPr>
        <w:pStyle w:val="ListBullet"/>
      </w:pPr>
      <w:r>
        <w:t>Compliance verification: $2,000</w:t>
      </w:r>
    </w:p>
    <w:p/>
    <w:p>
      <w:r>
        <w:rPr>
          <w:b/>
        </w:rPr>
        <w:t>Total 6-Month Investment:</w:t>
      </w:r>
      <w:r>
        <w:t xml:space="preserve"> $60,000-$75,000</w:t>
      </w:r>
    </w:p>
    <w:p>
      <w:r>
        <w:rPr>
          <w:b/>
        </w:rPr>
        <w:t>Expected 12-Month ROI:</w:t>
      </w:r>
      <w:r>
        <w:t xml:space="preserve"> 400-500% based on consultation growth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🛡️ Iterative Feedback Loop Implementation</w:t>
      </w:r>
    </w:p>
    <w:p/>
    <w:p>
      <w:r>
        <w:t>#### Multi-Agent Quality Enhancement Process</w:t>
      </w:r>
    </w:p>
    <w:p/>
    <w:p>
      <w:r>
        <w:rPr>
          <w:b/>
        </w:rPr>
        <w:t>Agent Sequence (Mandatory for all content):</w:t>
      </w:r>
    </w:p>
    <w:p>
      <w:pPr>
        <w:pStyle w:val="ListNumber"/>
      </w:pPr>
      <w:r>
        <w:rPr>
          <w:b/>
        </w:rPr>
        <w:t>clarity_conciseness_editor</w:t>
      </w:r>
      <w:r>
        <w:t xml:space="preserve"> (Threshold: 8/10)</w:t>
      </w:r>
    </w:p>
    <w:p>
      <w:pPr>
        <w:pStyle w:val="ListNumber"/>
      </w:pPr>
      <w:r>
        <w:rPr>
          <w:b/>
        </w:rPr>
        <w:t>cognitive_load_minimizer</w:t>
      </w:r>
      <w:r>
        <w:t xml:space="preserve"> (Threshold: 7/10)</w:t>
      </w:r>
    </w:p>
    <w:p>
      <w:pPr>
        <w:pStyle w:val="ListNumber"/>
      </w:pPr>
      <w:r>
        <w:rPr>
          <w:b/>
        </w:rPr>
        <w:t>content_critique_specialist</w:t>
      </w:r>
      <w:r>
        <w:t xml:space="preserve"> (Threshold: 7/10)</w:t>
      </w:r>
    </w:p>
    <w:p>
      <w:pPr>
        <w:pStyle w:val="ListNumber"/>
      </w:pPr>
      <w:r>
        <w:rPr>
          <w:b/>
        </w:rPr>
        <w:t>ai_text_naturalizer</w:t>
      </w:r>
      <w:r>
        <w:t xml:space="preserve"> (Threshold: 8/10)</w:t>
      </w:r>
    </w:p>
    <w:p/>
    <w:p>
      <w:r>
        <w:rPr>
          <w:b/>
        </w:rPr>
        <w:t>Medical Content Additional Review:</w:t>
      </w:r>
    </w:p>
    <w:p>
      <w:pPr>
        <w:pStyle w:val="ListNumber"/>
      </w:pPr>
      <w:r>
        <w:rPr>
          <w:b/>
        </w:rPr>
        <w:t>medical_accuracy_validator</w:t>
      </w:r>
      <w:r>
        <w:t xml:space="preserve"> (Threshold: 9/10)</w:t>
      </w:r>
    </w:p>
    <w:p>
      <w:pPr>
        <w:pStyle w:val="ListNumber"/>
      </w:pPr>
      <w:r>
        <w:rPr>
          <w:b/>
        </w:rPr>
        <w:t>tga_compliance_auditor</w:t>
      </w:r>
      <w:r>
        <w:t xml:space="preserve"> (Threshold: 9/10)</w:t>
      </w:r>
    </w:p>
    <w:p>
      <w:pPr>
        <w:pStyle w:val="ListNumber"/>
      </w:pPr>
      <w:r>
        <w:rPr>
          <w:b/>
        </w:rPr>
        <w:t>patient_communication_optimizer</w:t>
      </w:r>
      <w:r>
        <w:t xml:space="preserve"> (Threshold: 8/10)</w:t>
      </w:r>
    </w:p>
    <w:p/>
    <w:p>
      <w:r>
        <w:t>#### Quality Scoring Framework</w:t>
      </w:r>
    </w:p>
    <w:p/>
    <w:p>
      <w:r>
        <w:rPr>
          <w:rFonts w:ascii="Courier New" w:hAnsi="Courier New"/>
        </w:rPr>
      </w:r>
      <w:r>
        <w:t>`yaml</w:t>
      </w:r>
    </w:p>
    <w:p>
      <w:r>
        <w:t>Content Quality Assessment:</w:t>
      </w:r>
    </w:p>
    <w:p>
      <w:r>
        <w:t>medical_accuracy:</w:t>
      </w:r>
    </w:p>
    <w:p>
      <w:r>
        <w:t>weight: 30%</w:t>
      </w:r>
    </w:p>
    <w:p>
      <w:r>
        <w:t>minimum_score: 9/10</w:t>
      </w:r>
    </w:p>
    <w:p>
      <w:r>
        <w:t>validator: qualified_medical_professional</w:t>
      </w:r>
    </w:p>
    <w:p/>
    <w:p>
      <w:r>
        <w:t>tga_compliance:</w:t>
      </w:r>
    </w:p>
    <w:p>
      <w:r>
        <w:t>weight: 25%</w:t>
      </w:r>
    </w:p>
    <w:p>
      <w:r>
        <w:t>minimum_score: 9/10</w:t>
      </w:r>
    </w:p>
    <w:p>
      <w:r>
        <w:t>validator: legal_compliance_specialist</w:t>
      </w:r>
    </w:p>
    <w:p/>
    <w:p>
      <w:r>
        <w:t>patient_comprehension:</w:t>
      </w:r>
    </w:p>
    <w:p>
      <w:r>
        <w:t>weight: 20%</w:t>
      </w:r>
    </w:p>
    <w:p>
      <w:r>
        <w:t>minimum_score: 8/10</w:t>
      </w:r>
    </w:p>
    <w:p>
      <w:r>
        <w:t>validator: healthcare_communication_expert</w:t>
      </w:r>
    </w:p>
    <w:p/>
    <w:p>
      <w:r>
        <w:t>seo_optimisation:</w:t>
      </w:r>
    </w:p>
    <w:p>
      <w:r>
        <w:t>weight: 15%</w:t>
      </w:r>
    </w:p>
    <w:p>
      <w:r>
        <w:t>minimum_score: 8/10</w:t>
      </w:r>
    </w:p>
    <w:p>
      <w:r>
        <w:t>validator: technical_seo_specialist</w:t>
      </w:r>
    </w:p>
    <w:p/>
    <w:p>
      <w:r>
        <w:t>user_experience:</w:t>
      </w:r>
    </w:p>
    <w:p>
      <w:r>
        <w:t>weight: 10%</w:t>
      </w:r>
    </w:p>
    <w:p>
      <w:r>
        <w:t>minimum_score: 8/10</w:t>
      </w:r>
    </w:p>
    <w:p>
      <w:r>
        <w:t>validator: ux_design_specialist</w:t>
      </w:r>
    </w:p>
    <w:p/>
    <w:p>
      <w:r>
        <w:t>Aggregate_Score_Requirement: &gt;= 8.5/10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Medical Content Validation Process</w:t>
      </w:r>
    </w:p>
    <w:p/>
    <w:p>
      <w:r>
        <w:t>#### Evidence Verification Standards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Medical Evidence Hierarchy (Required for all clinical claims)</w:t>
      </w:r>
    </w:p>
    <w:p/>
    <w:p>
      <w:pPr>
        <w:pStyle w:val="Heading3"/>
        <w:jc w:val="left"/>
      </w:pPr>
      <w:r>
        <w:t>Tier 1 Evidence (80% of citations required)</w:t>
      </w:r>
    </w:p>
    <w:p>
      <w:pPr>
        <w:pStyle w:val="ListBullet"/>
      </w:pPr>
      <w:r>
        <w:t>Peer-reviewed medical journals (Impact Factor ≥ 2.0)</w:t>
      </w:r>
    </w:p>
    <w:p>
      <w:pPr>
        <w:pStyle w:val="ListBullet"/>
      </w:pPr>
      <w:r>
        <w:t>Systematic reviews and meta-analyses</w:t>
      </w:r>
    </w:p>
    <w:p>
      <w:pPr>
        <w:pStyle w:val="ListBullet"/>
      </w:pPr>
      <w:r>
        <w:t>Randomised controlled trials</w:t>
      </w:r>
    </w:p>
    <w:p>
      <w:pPr>
        <w:pStyle w:val="ListBullet"/>
      </w:pPr>
      <w:r>
        <w:t>Government health agency guidelines (TGA, NHMRC)</w:t>
      </w:r>
    </w:p>
    <w:p/>
    <w:p>
      <w:pPr>
        <w:pStyle w:val="Heading3"/>
        <w:jc w:val="left"/>
      </w:pPr>
      <w:r>
        <w:t>Tier 2 Evidence (15% of citations allowed)</w:t>
      </w:r>
    </w:p>
    <w:p>
      <w:pPr>
        <w:pStyle w:val="ListBullet"/>
      </w:pPr>
      <w:r>
        <w:t>Professional medical society guidelines</w:t>
      </w:r>
    </w:p>
    <w:p>
      <w:pPr>
        <w:pStyle w:val="ListBullet"/>
      </w:pPr>
      <w:r>
        <w:t>Large observational studies</w:t>
      </w:r>
    </w:p>
    <w:p>
      <w:pPr>
        <w:pStyle w:val="ListBullet"/>
      </w:pPr>
      <w:r>
        <w:t>Academic medical institution publications</w:t>
      </w:r>
    </w:p>
    <w:p>
      <w:pPr>
        <w:pStyle w:val="ListBullet"/>
      </w:pPr>
      <w:r>
        <w:t>International health organisation reports</w:t>
      </w:r>
    </w:p>
    <w:p/>
    <w:p>
      <w:pPr>
        <w:pStyle w:val="Heading3"/>
        <w:jc w:val="left"/>
      </w:pPr>
      <w:r>
        <w:t>Tier 3 Evidence (5% maximum)</w:t>
      </w:r>
    </w:p>
    <w:p>
      <w:pPr>
        <w:pStyle w:val="ListBullet"/>
      </w:pPr>
      <w:r>
        <w:t>Expert opinion papers</w:t>
      </w:r>
    </w:p>
    <w:p>
      <w:pPr>
        <w:pStyle w:val="ListBullet"/>
      </w:pPr>
      <w:r>
        <w:t>Case series and reports</w:t>
      </w:r>
    </w:p>
    <w:p>
      <w:pPr>
        <w:pStyle w:val="ListBullet"/>
      </w:pPr>
      <w:r>
        <w:t>Professional medical education materials</w:t>
      </w:r>
    </w:p>
    <w:p>
      <w:pPr>
        <w:pStyle w:val="ListBullet"/>
      </w:pPr>
      <w:r>
        <w:t>Established medical textbooks</w:t>
      </w:r>
    </w:p>
    <w:p/>
    <w:p>
      <w:pPr>
        <w:pStyle w:val="Heading3"/>
        <w:jc w:val="left"/>
      </w:pPr>
      <w:r>
        <w:t>Citation Format Requirements</w:t>
      </w:r>
    </w:p>
    <w:p>
      <w:r>
        <w:rPr>
          <w:b/>
        </w:rPr>
        <w:t>Standard Format:</w:t>
      </w:r>
    </w:p>
    <w:p>
      <w:r>
        <w:t>"Clinical finding or statistic statement."</w:t>
      </w:r>
    </w:p>
    <w:p/>
    <w:p>
      <w:r>
        <w:rPr>
          <w:b/>
        </w:rPr>
        <w:t>Source:</w:t>
      </w:r>
      <w:r>
        <w:t xml:space="preserve"> Author, A.B. (Year). Article title. </w:t>
      </w:r>
      <w:r>
        <w:rPr>
          <w:i/>
        </w:rPr>
        <w:t>Journal Name</w:t>
      </w:r>
      <w:r>
        <w:t>, Volume(Issue), pages. doi:10.xxxx/xxxxx</w:t>
      </w:r>
    </w:p>
    <w:p/>
    <w:p>
      <w:r>
        <w:rPr>
          <w:b/>
        </w:rPr>
        <w:t>Evidence Quality:</w:t>
      </w:r>
      <w:r>
        <w:t xml:space="preserve"> [Study type, sample size, confidence interval, limitations]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Strategy</w:t>
      </w:r>
    </w:p>
    <w:p/>
    <w:p>
      <w:pPr>
        <w:pStyle w:val="Heading3"/>
        <w:jc w:val="left"/>
      </w:pPr>
      <w:r>
        <w:t>⚠️ Implementation Risk Assessment &amp; Mitigation</w:t>
      </w:r>
    </w:p>
    <w:p/>
    <w:p>
      <w:r>
        <w:t>#### Technical Risks</w:t>
      </w:r>
    </w:p>
    <w:p/>
    <w:p>
      <w:r>
        <w:rPr>
          <w:b/>
        </w:rPr>
        <w:t>Risk: Website Performance Degradation</w:t>
      </w:r>
    </w:p>
    <w:p>
      <w:pPr>
        <w:pStyle w:val="ListBullet"/>
      </w:pPr>
      <w:r>
        <w:rPr>
          <w:b/>
        </w:rPr>
        <w:t>Probability:</w:t>
      </w:r>
      <w:r>
        <w:t xml:space="preserve"> Medium</w:t>
      </w:r>
    </w:p>
    <w:p>
      <w:pPr>
        <w:pStyle w:val="ListBullet"/>
      </w:pPr>
      <w:r>
        <w:rPr>
          <w:b/>
        </w:rPr>
        <w:t>Impact:</w:t>
      </w:r>
      <w:r>
        <w:t xml:space="preserve"> High</w:t>
      </w:r>
    </w:p>
    <w:p>
      <w:pPr>
        <w:pStyle w:val="ListBullet"/>
      </w:pPr>
      <w:r>
        <w:rPr>
          <w:b/>
        </w:rPr>
        <w:t>Mitigation:</w:t>
      </w:r>
      <w:r>
        <w:t xml:space="preserve"> Staging environment testing, performance monitoring, rollback procedures</w:t>
      </w:r>
    </w:p>
    <w:p/>
    <w:p>
      <w:r>
        <w:rPr>
          <w:b/>
        </w:rPr>
        <w:t>Risk: SEO Ranking Fluctuations</w:t>
      </w:r>
    </w:p>
    <w:p>
      <w:pPr>
        <w:pStyle w:val="ListBullet"/>
      </w:pPr>
      <w:r>
        <w:rPr>
          <w:b/>
        </w:rPr>
        <w:t>Probability:</w:t>
      </w:r>
      <w:r>
        <w:t xml:space="preserve"> Medium</w:t>
      </w:r>
    </w:p>
    <w:p>
      <w:pPr>
        <w:pStyle w:val="ListBullet"/>
      </w:pPr>
      <w:r>
        <w:rPr>
          <w:b/>
        </w:rPr>
        <w:t>Impact:</w:t>
      </w:r>
      <w:r>
        <w:t xml:space="preserve"> Medium</w:t>
      </w:r>
    </w:p>
    <w:p>
      <w:pPr>
        <w:pStyle w:val="ListBullet"/>
      </w:pPr>
      <w:r>
        <w:rPr>
          <w:b/>
        </w:rPr>
        <w:t>Mitigation:</w:t>
      </w:r>
      <w:r>
        <w:t xml:space="preserve"> Gradual implementation, content quality focus, diverse traffic sources</w:t>
      </w:r>
    </w:p>
    <w:p/>
    <w:p>
      <w:r>
        <w:t>#### Compliance Risks</w:t>
      </w:r>
    </w:p>
    <w:p/>
    <w:p>
      <w:r>
        <w:rPr>
          <w:b/>
        </w:rPr>
        <w:t>Risk: TGA Compliance Violations</w:t>
      </w:r>
    </w:p>
    <w:p>
      <w:pPr>
        <w:pStyle w:val="ListBullet"/>
      </w:pPr>
      <w:r>
        <w:rPr>
          <w:b/>
        </w:rPr>
        <w:t>Probability:</w:t>
      </w:r>
      <w:r>
        <w:t xml:space="preserve"> Low (with proper review)</w:t>
      </w:r>
    </w:p>
    <w:p>
      <w:pPr>
        <w:pStyle w:val="ListBullet"/>
      </w:pPr>
      <w:r>
        <w:rPr>
          <w:b/>
        </w:rPr>
        <w:t>Impact:</w:t>
      </w:r>
      <w:r>
        <w:t xml:space="preserve"> Very High</w:t>
      </w:r>
    </w:p>
    <w:p>
      <w:pPr>
        <w:pStyle w:val="ListBullet"/>
      </w:pPr>
      <w:r>
        <w:rPr>
          <w:b/>
        </w:rPr>
        <w:t>Mitigation:</w:t>
      </w:r>
      <w:r>
        <w:t xml:space="preserve"> Legal review at every stage, conservative content approach, regular compliance audits</w:t>
      </w:r>
    </w:p>
    <w:p/>
    <w:p>
      <w:r>
        <w:rPr>
          <w:b/>
        </w:rPr>
        <w:t>Risk: Medical Accuracy Issues</w:t>
      </w:r>
    </w:p>
    <w:p>
      <w:pPr>
        <w:pStyle w:val="ListBullet"/>
      </w:pPr>
      <w:r>
        <w:rPr>
          <w:b/>
        </w:rPr>
        <w:t>Probability:</w:t>
      </w:r>
      <w:r>
        <w:t xml:space="preserve"> Low (with expert review)</w:t>
      </w:r>
    </w:p>
    <w:p>
      <w:pPr>
        <w:pStyle w:val="ListBullet"/>
      </w:pPr>
      <w:r>
        <w:rPr>
          <w:b/>
        </w:rPr>
        <w:t>Impact:</w:t>
      </w:r>
      <w:r>
        <w:t xml:space="preserve"> High</w:t>
      </w:r>
    </w:p>
    <w:p>
      <w:pPr>
        <w:pStyle w:val="ListBullet"/>
      </w:pPr>
      <w:r>
        <w:rPr>
          <w:b/>
        </w:rPr>
        <w:t>Mitigation:</w:t>
      </w:r>
      <w:r>
        <w:t xml:space="preserve"> Medical professional review, evidence-based content only, regular updates</w:t>
      </w:r>
    </w:p>
    <w:p/>
    <w:p>
      <w:r>
        <w:t>#### Business Risks</w:t>
      </w:r>
    </w:p>
    <w:p/>
    <w:p>
      <w:r>
        <w:rPr>
          <w:b/>
        </w:rPr>
        <w:t>Risk: Patient Acquisition Disruption</w:t>
      </w:r>
    </w:p>
    <w:p>
      <w:pPr>
        <w:pStyle w:val="ListBullet"/>
      </w:pPr>
      <w:r>
        <w:rPr>
          <w:b/>
        </w:rPr>
        <w:t>Probability:</w:t>
      </w:r>
      <w:r>
        <w:t xml:space="preserve"> Low</w:t>
      </w:r>
    </w:p>
    <w:p>
      <w:pPr>
        <w:pStyle w:val="ListBullet"/>
      </w:pPr>
      <w:r>
        <w:rPr>
          <w:b/>
        </w:rPr>
        <w:t>Impact:</w:t>
      </w:r>
      <w:r>
        <w:t xml:space="preserve"> High</w:t>
      </w:r>
    </w:p>
    <w:p>
      <w:pPr>
        <w:pStyle w:val="ListBullet"/>
      </w:pPr>
      <w:r>
        <w:rPr>
          <w:b/>
        </w:rPr>
        <w:t>Mitigation:</w:t>
      </w:r>
      <w:r>
        <w:t xml:space="preserve"> Phased rollout, existing patient communication, referrer notification</w:t>
      </w:r>
    </w:p>
    <w:p/>
    <w:p>
      <w:r>
        <w:rPr>
          <w:b/>
        </w:rPr>
        <w:t>Risk: Competitive Response</w:t>
      </w:r>
    </w:p>
    <w:p>
      <w:pPr>
        <w:pStyle w:val="ListBullet"/>
      </w:pPr>
      <w:r>
        <w:rPr>
          <w:b/>
        </w:rPr>
        <w:t>Probability:</w:t>
      </w:r>
      <w:r>
        <w:t xml:space="preserve"> High</w:t>
      </w:r>
    </w:p>
    <w:p>
      <w:pPr>
        <w:pStyle w:val="ListBullet"/>
      </w:pPr>
      <w:r>
        <w:rPr>
          <w:b/>
        </w:rPr>
        <w:t>Impact:</w:t>
      </w:r>
      <w:r>
        <w:t xml:space="preserve"> Medium</w:t>
      </w:r>
    </w:p>
    <w:p>
      <w:pPr>
        <w:pStyle w:val="ListBullet"/>
      </w:pPr>
      <w:r>
        <w:rPr>
          <w:b/>
        </w:rPr>
        <w:t>Mitigation:</w:t>
      </w:r>
      <w:r>
        <w:t xml:space="preserve"> Unique positioning focus, continuous innovation, relationship building</w:t>
      </w:r>
    </w:p>
    <w:p/>
    <w:p>
      <w:pPr>
        <w:pStyle w:val="Heading3"/>
        <w:jc w:val="left"/>
      </w:pPr>
      <w:r>
        <w:t>Contingency Planning</w:t>
      </w:r>
    </w:p>
    <w:p/>
    <w:p>
      <w:r>
        <w:t>#### Emergency Response Procedures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Critical Issue Response Protocol</w:t>
      </w:r>
    </w:p>
    <w:p/>
    <w:p>
      <w:pPr>
        <w:pStyle w:val="Heading3"/>
        <w:jc w:val="left"/>
      </w:pPr>
      <w:r>
        <w:t>TGA Compliance Issue Identified</w:t>
      </w:r>
    </w:p>
    <w:p>
      <w:pPr>
        <w:pStyle w:val="ListNumber"/>
      </w:pPr>
      <w:r>
        <w:t>Immediate content removal or modification</w:t>
      </w:r>
    </w:p>
    <w:p>
      <w:pPr>
        <w:pStyle w:val="ListNumber"/>
      </w:pPr>
      <w:r>
        <w:t>Legal counsel consultation within 24 hours</w:t>
      </w:r>
    </w:p>
    <w:p>
      <w:pPr>
        <w:pStyle w:val="ListNumber"/>
      </w:pPr>
      <w:r>
        <w:t>Stakeholder notification and communication plan</w:t>
      </w:r>
    </w:p>
    <w:p>
      <w:pPr>
        <w:pStyle w:val="ListNumber"/>
      </w:pPr>
      <w:r>
        <w:t>Corrective action implementation and documentation</w:t>
      </w:r>
    </w:p>
    <w:p/>
    <w:p>
      <w:pPr>
        <w:pStyle w:val="Heading3"/>
        <w:jc w:val="left"/>
      </w:pPr>
      <w:r>
        <w:t>Medical Accuracy Concern</w:t>
      </w:r>
    </w:p>
    <w:p>
      <w:pPr>
        <w:pStyle w:val="ListNumber"/>
      </w:pPr>
      <w:r>
        <w:t>Content flagging and immediate review</w:t>
      </w:r>
    </w:p>
    <w:p>
      <w:pPr>
        <w:pStyle w:val="ListNumber"/>
      </w:pPr>
      <w:r>
        <w:t>Medical expert consultation</w:t>
      </w:r>
    </w:p>
    <w:p>
      <w:pPr>
        <w:pStyle w:val="ListNumber"/>
      </w:pPr>
      <w:r>
        <w:t>Correction implementation with transparency</w:t>
      </w:r>
    </w:p>
    <w:p>
      <w:pPr>
        <w:pStyle w:val="ListNumber"/>
      </w:pPr>
      <w:r>
        <w:t>Process improvement to prevent recurrence</w:t>
      </w:r>
    </w:p>
    <w:p/>
    <w:p>
      <w:pPr>
        <w:pStyle w:val="Heading3"/>
        <w:jc w:val="left"/>
      </w:pPr>
      <w:r>
        <w:t>Website Technical Failure</w:t>
      </w:r>
    </w:p>
    <w:p>
      <w:pPr>
        <w:pStyle w:val="ListNumber"/>
      </w:pPr>
      <w:r>
        <w:t>Backup system activation</w:t>
      </w:r>
    </w:p>
    <w:p>
      <w:pPr>
        <w:pStyle w:val="ListNumber"/>
      </w:pPr>
      <w:r>
        <w:t>Issue isolation and diagnosis</w:t>
      </w:r>
    </w:p>
    <w:p>
      <w:pPr>
        <w:pStyle w:val="ListNumber"/>
      </w:pPr>
      <w:r>
        <w:t>Stakeholder communication</w:t>
      </w:r>
    </w:p>
    <w:p>
      <w:pPr>
        <w:pStyle w:val="ListNumber"/>
      </w:pPr>
      <w:r>
        <w:t>Service restoration and testing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📊 Comprehensive Performance Dashboard</w:t>
      </w:r>
    </w:p>
    <w:p/>
    <w:p>
      <w:r>
        <w:t>#### Primary Success Indicators (Monthly Tracking)</w:t>
      </w:r>
    </w:p>
    <w:p/>
    <w:p>
      <w:r>
        <w:rPr>
          <w:b/>
        </w:rPr>
        <w:t>Organic Search Performance: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SEO &amp; Content Marketing KPIs</w:t>
      </w:r>
    </w:p>
    <w:p/>
    <w:p>
      <w:pPr>
        <w:pStyle w:val="Heading3"/>
        <w:jc w:val="left"/>
      </w:pPr>
      <w:r>
        <w:t>Traffic Metrics</w:t>
      </w:r>
    </w:p>
    <w:p>
      <w:pPr>
        <w:pStyle w:val="ListBullet"/>
      </w:pPr>
      <w:r>
        <w:t>Organic traffic growth: Target +25% month-over-month</w:t>
      </w:r>
    </w:p>
    <w:p>
      <w:pPr>
        <w:pStyle w:val="ListBullet"/>
      </w:pPr>
      <w:r>
        <w:t>Qualified consultation traffic: Track booking attribution</w:t>
      </w:r>
    </w:p>
    <w:p>
      <w:pPr>
        <w:pStyle w:val="ListBullet"/>
      </w:pPr>
      <w:r>
        <w:t>Local search traffic: Monitor geo-targeted performance</w:t>
      </w:r>
    </w:p>
    <w:p>
      <w:pPr>
        <w:pStyle w:val="ListBullet"/>
      </w:pPr>
      <w:r>
        <w:t>Voice search traffic: Track conversational query growth</w:t>
      </w:r>
    </w:p>
    <w:p/>
    <w:p>
      <w:pPr>
        <w:pStyle w:val="Heading3"/>
        <w:jc w:val="left"/>
      </w:pPr>
      <w:r>
        <w:t>Ranking Performance</w:t>
      </w:r>
    </w:p>
    <w:p>
      <w:pPr>
        <w:pStyle w:val="ListBullet"/>
      </w:pPr>
      <w:r>
        <w:t>Target keyword positions: 85% in top 3 by month 6</w:t>
      </w:r>
    </w:p>
    <w:p>
      <w:pPr>
        <w:pStyle w:val="ListBullet"/>
      </w:pPr>
      <w:r>
        <w:t>Featured snippet captures: Target 25+ medical queries</w:t>
      </w:r>
    </w:p>
    <w:p>
      <w:pPr>
        <w:pStyle w:val="ListBullet"/>
      </w:pPr>
      <w:r>
        <w:t>Local pack visibility: 95% coverage for geo-targeted terms</w:t>
      </w:r>
    </w:p>
    <w:p>
      <w:pPr>
        <w:pStyle w:val="ListBullet"/>
      </w:pPr>
      <w:r>
        <w:t>Long-tail keyword expansion: 200+ ranking terms by month 6</w:t>
      </w:r>
    </w:p>
    <w:p/>
    <w:p>
      <w:pPr>
        <w:pStyle w:val="Heading3"/>
        <w:jc w:val="left"/>
      </w:pPr>
      <w:r>
        <w:t>Content Engagement</w:t>
      </w:r>
    </w:p>
    <w:p>
      <w:pPr>
        <w:pStyle w:val="ListBullet"/>
      </w:pPr>
      <w:r>
        <w:t>Average session duration: Target 4+ minutes</w:t>
      </w:r>
    </w:p>
    <w:p>
      <w:pPr>
        <w:pStyle w:val="ListBullet"/>
      </w:pPr>
      <w:r>
        <w:t>Pages per session: Target 3.5+ pages</w:t>
      </w:r>
    </w:p>
    <w:p>
      <w:pPr>
        <w:pStyle w:val="ListBullet"/>
      </w:pPr>
      <w:r>
        <w:t>Bounce rate: Reduce to &lt;40% for pillar pages</w:t>
      </w:r>
    </w:p>
    <w:p>
      <w:pPr>
        <w:pStyle w:val="ListBullet"/>
      </w:pPr>
      <w:r>
        <w:t>Return visitor rate: Achieve 35%+ returning users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Medical Authority Building: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E-E-A-T Enhancement Metrics</w:t>
      </w:r>
    </w:p>
    <w:p/>
    <w:p>
      <w:pPr>
        <w:pStyle w:val="Heading3"/>
        <w:jc w:val="left"/>
      </w:pPr>
      <w:r>
        <w:t>Expertise Signals</w:t>
      </w:r>
    </w:p>
    <w:p>
      <w:pPr>
        <w:pStyle w:val="ListBullet"/>
      </w:pPr>
      <w:r>
        <w:t>Research publication mentions: Track citations and references</w:t>
      </w:r>
    </w:p>
    <w:p>
      <w:pPr>
        <w:pStyle w:val="ListBullet"/>
      </w:pPr>
      <w:r>
        <w:t>Media coverage and interviews: Monthly media engagement</w:t>
      </w:r>
    </w:p>
    <w:p>
      <w:pPr>
        <w:pStyle w:val="ListBullet"/>
      </w:pPr>
      <w:r>
        <w:t>Speaking engagement requests: Professional conference invitations</w:t>
      </w:r>
    </w:p>
    <w:p>
      <w:pPr>
        <w:pStyle w:val="ListBullet"/>
      </w:pPr>
      <w:r>
        <w:t>Academic collaboration opportunities: University partnerships</w:t>
      </w:r>
    </w:p>
    <w:p/>
    <w:p>
      <w:pPr>
        <w:pStyle w:val="Heading3"/>
        <w:jc w:val="left"/>
      </w:pPr>
      <w:r>
        <w:t>Trust Building Indicators</w:t>
      </w:r>
    </w:p>
    <w:p>
      <w:pPr>
        <w:pStyle w:val="ListBullet"/>
      </w:pPr>
      <w:r>
        <w:t>Patient testimonial collection: 50+ documented testimonials</w:t>
      </w:r>
    </w:p>
    <w:p>
      <w:pPr>
        <w:pStyle w:val="ListBullet"/>
      </w:pPr>
      <w:r>
        <w:t>Professional review ratings: Maintain 4.8+ average rating</w:t>
      </w:r>
    </w:p>
    <w:p>
      <w:pPr>
        <w:pStyle w:val="ListBullet"/>
      </w:pPr>
      <w:r>
        <w:t>Referrer network growth: 25% increase in GP referrals</w:t>
      </w:r>
    </w:p>
    <w:p>
      <w:pPr>
        <w:pStyle w:val="ListBullet"/>
      </w:pPr>
      <w:r>
        <w:t>Online reputation score: Monitor across review platforms</w:t>
      </w:r>
    </w:p>
    <w:p/>
    <w:p>
      <w:pPr>
        <w:pStyle w:val="Heading3"/>
        <w:jc w:val="left"/>
      </w:pPr>
      <w:r>
        <w:t>Authority Recognition</w:t>
      </w:r>
    </w:p>
    <w:p>
      <w:pPr>
        <w:pStyle w:val="ListBullet"/>
      </w:pPr>
      <w:r>
        <w:t>Industry recognition and awards: Track professional accolades</w:t>
      </w:r>
    </w:p>
    <w:p>
      <w:pPr>
        <w:pStyle w:val="ListBullet"/>
      </w:pPr>
      <w:r>
        <w:t>Peer recommendations: Monitor professional referrals</w:t>
      </w:r>
    </w:p>
    <w:p>
      <w:pPr>
        <w:pStyle w:val="ListBullet"/>
      </w:pPr>
      <w:r>
        <w:t>Thought leadership opportunities: Media and speaking requests</w:t>
      </w:r>
    </w:p>
    <w:p>
      <w:pPr>
        <w:pStyle w:val="ListBullet"/>
      </w:pPr>
      <w:r>
        <w:t>Research collaboration invitations: Academic partnerships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Business Impact Measurements</w:t>
      </w:r>
    </w:p>
    <w:p/>
    <w:p>
      <w:r>
        <w:rPr>
          <w:b/>
        </w:rPr>
        <w:t>Patient Acquisition &amp; Conversion:</w:t>
      </w:r>
    </w:p>
    <w:p>
      <w:r>
        <w:rPr>
          <w:rFonts w:ascii="Courier New" w:hAnsi="Courier New"/>
        </w:rPr>
      </w:r>
      <w:r>
        <w:t>`markdown</w:t>
      </w:r>
    </w:p>
    <w:p>
      <w:pPr>
        <w:pStyle w:val="Heading2"/>
        <w:jc w:val="left"/>
      </w:pPr>
      <w:r>
        <w:t>Business Performance KPIs</w:t>
      </w:r>
    </w:p>
    <w:p/>
    <w:p>
      <w:pPr>
        <w:pStyle w:val="Heading3"/>
        <w:jc w:val="left"/>
      </w:pPr>
      <w:r>
        <w:t>Consultation Bookings</w:t>
      </w:r>
    </w:p>
    <w:p>
      <w:pPr>
        <w:pStyle w:val="ListBullet"/>
      </w:pPr>
      <w:r>
        <w:t>Organic search attributed bookings: Track full patient journey</w:t>
      </w:r>
    </w:p>
    <w:p>
      <w:pPr>
        <w:pStyle w:val="ListBullet"/>
      </w:pPr>
      <w:r>
        <w:t>Consultation conversion rate: Target 8%+ from organic traffic</w:t>
      </w:r>
    </w:p>
    <w:p>
      <w:pPr>
        <w:pStyle w:val="ListBullet"/>
      </w:pPr>
      <w:r>
        <w:t>Average patient value: Monitor lifetime value metrics</w:t>
      </w:r>
    </w:p>
    <w:p>
      <w:pPr>
        <w:pStyle w:val="ListBullet"/>
      </w:pPr>
      <w:r>
        <w:t>Booking source attribution: Multi-channel attribution tracking</w:t>
      </w:r>
    </w:p>
    <w:p/>
    <w:p>
      <w:pPr>
        <w:pStyle w:val="Heading3"/>
        <w:jc w:val="left"/>
      </w:pPr>
      <w:r>
        <w:t>Practice Growth Indicators</w:t>
      </w:r>
    </w:p>
    <w:p>
      <w:pPr>
        <w:pStyle w:val="ListBullet"/>
      </w:pPr>
      <w:r>
        <w:t>New patient volume: 150% growth from pre-implementation baseline</w:t>
      </w:r>
    </w:p>
    <w:p>
      <w:pPr>
        <w:pStyle w:val="ListBullet"/>
      </w:pPr>
      <w:r>
        <w:t>Patient retention rates: Track repeat consultations and referrals</w:t>
      </w:r>
    </w:p>
    <w:p>
      <w:pPr>
        <w:pStyle w:val="ListBullet"/>
      </w:pPr>
      <w:r>
        <w:t>Procedure volume growth: Monitor surgical case increase</w:t>
      </w:r>
    </w:p>
    <w:p>
      <w:pPr>
        <w:pStyle w:val="ListBullet"/>
      </w:pPr>
      <w:r>
        <w:t>Revenue attribution: Track organic search ROI</w:t>
      </w:r>
    </w:p>
    <w:p/>
    <w:p>
      <w:pPr>
        <w:pStyle w:val="Heading3"/>
        <w:jc w:val="left"/>
      </w:pPr>
      <w:r>
        <w:t>Market Position Metrics</w:t>
      </w:r>
    </w:p>
    <w:p>
      <w:pPr>
        <w:pStyle w:val="ListBullet"/>
      </w:pPr>
      <w:r>
        <w:t>Brand search volume: Monitor branded keyword growth</w:t>
      </w:r>
    </w:p>
    <w:p>
      <w:pPr>
        <w:pStyle w:val="ListBullet"/>
      </w:pPr>
      <w:r>
        <w:t>Competitive market share: Track against competitor performance</w:t>
      </w:r>
    </w:p>
    <w:p>
      <w:pPr>
        <w:pStyle w:val="ListBullet"/>
      </w:pPr>
      <w:r>
        <w:t>Local market penetration: Assess geographic reach expansion</w:t>
      </w:r>
    </w:p>
    <w:p>
      <w:pPr>
        <w:pStyle w:val="ListBullet"/>
      </w:pPr>
      <w:r>
        <w:t>Professional network growth: Monitor referrer relationship development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Advanced Analytics Implementation</w:t>
      </w:r>
    </w:p>
    <w:p/>
    <w:p>
      <w:r>
        <w:t>#### Custom Dashboard Development</w:t>
      </w:r>
    </w:p>
    <w:p>
      <w:r>
        <w:rPr>
          <w:rFonts w:ascii="Courier New" w:hAnsi="Courier New"/>
        </w:rPr>
      </w:r>
      <w:r>
        <w:t>`javascript</w:t>
      </w:r>
    </w:p>
    <w:p>
      <w:r>
        <w:t>// Medical practice analytics dashboard</w:t>
      </w:r>
    </w:p>
    <w:p>
      <w:r>
        <w:t>const practiceAnalytics = {</w:t>
      </w:r>
    </w:p>
    <w:p>
      <w:r>
        <w:t>patientJourneyFunnel: {</w:t>
      </w:r>
    </w:p>
    <w:p>
      <w:r>
        <w:t>awareness: 'content_consumption_metrics',</w:t>
      </w:r>
    </w:p>
    <w:p>
      <w:r>
        <w:t>interest: 'service_page_engagement',</w:t>
      </w:r>
    </w:p>
    <w:p>
      <w:r>
        <w:t>consideration: 'consultation_information_views',</w:t>
      </w:r>
    </w:p>
    <w:p>
      <w:r>
        <w:t>intent: 'contact_form_submissions',</w:t>
      </w:r>
    </w:p>
    <w:p>
      <w:r>
        <w:t>action: 'appointment_bookings',</w:t>
      </w:r>
    </w:p>
    <w:p>
      <w:r>
        <w:t>loyalty: 'repeat_consultations'</w:t>
      </w:r>
    </w:p>
    <w:p>
      <w:r>
        <w:t>},</w:t>
      </w:r>
    </w:p>
    <w:p/>
    <w:p>
      <w:r>
        <w:t>contentPerformance: {</w:t>
      </w:r>
    </w:p>
    <w:p>
      <w:r>
        <w:t>medicalAccuracy: 'expert_review_scores',</w:t>
      </w:r>
    </w:p>
    <w:p>
      <w:r>
        <w:t>patientEducation: 'comprehension_feedback',</w:t>
      </w:r>
    </w:p>
    <w:p>
      <w:r>
        <w:t>searchVisibility: 'ranking_performance',</w:t>
      </w:r>
    </w:p>
    <w:p>
      <w:r>
        <w:t>engagement: 'user_interaction_metrics'</w:t>
      </w:r>
    </w:p>
    <w:p>
      <w:r>
        <w:t>},</w:t>
      </w:r>
    </w:p>
    <w:p/>
    <w:p>
      <w:r>
        <w:t>complianceTracking: {</w:t>
      </w:r>
    </w:p>
    <w:p>
      <w:r>
        <w:t>tgaAdherence: 'compliance_review_scores',</w:t>
      </w:r>
    </w:p>
    <w:p>
      <w:r>
        <w:t>disclaimerViews: 'legal_disclaimer_engagement',</w:t>
      </w:r>
    </w:p>
    <w:p>
      <w:r>
        <w:t>consentDocumentation: 'patient_consent_tracking'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Timeline &amp; Milestones</w:t>
      </w:r>
    </w:p>
    <w:p/>
    <w:p>
      <w:pPr>
        <w:pStyle w:val="Heading3"/>
        <w:jc w:val="left"/>
      </w:pPr>
      <w:r>
        <w:t>📅 Master Project Timeline</w:t>
      </w:r>
    </w:p>
    <w:p/>
    <w:p>
      <w:r>
        <w:t>#### Month 1: Foundation &amp; Research</w:t>
      </w:r>
    </w:p>
    <w:p>
      <w:r>
        <w:rPr>
          <w:rFonts w:ascii="Courier New" w:hAnsi="Courier New"/>
        </w:rPr>
      </w:r>
      <w:r>
        <w:t>`markdown</w:t>
      </w:r>
    </w:p>
    <w:p>
      <w:r>
        <w:t>Week 1: Technical foundation and audit completion</w:t>
      </w:r>
    </w:p>
    <w:p>
      <w:r>
        <w:t>Week 2: Content strategy validation and team setup</w:t>
      </w:r>
    </w:p>
    <w:p>
      <w:r>
        <w:t>Week 3: E-E-A-T implementation and compliance framework</w:t>
      </w:r>
    </w:p>
    <w:p>
      <w:r>
        <w:t>Week 4: Competitive analysis validation and positioning refinement</w:t>
      </w:r>
    </w:p>
    <w:p/>
    <w:p>
      <w:r>
        <w:t>Milestone: Technical foundation complete, content strategy approved</w:t>
      </w:r>
    </w:p>
    <w:p>
      <w:r>
        <w:t>Success Criteria: Website performance optimised, compliance framework active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2: Core Content Development</w:t>
      </w:r>
    </w:p>
    <w:p>
      <w:r>
        <w:rPr>
          <w:rFonts w:ascii="Courier New" w:hAnsi="Courier New"/>
        </w:rPr>
      </w:r>
      <w:r>
        <w:t>`markdown</w:t>
      </w:r>
    </w:p>
    <w:p>
      <w:r>
        <w:t>Week 1: Robotic surgery pillar page creation and optimisation</w:t>
      </w:r>
    </w:p>
    <w:p>
      <w:r>
        <w:t>Week 2: Sleep apnoea treatment hub development</w:t>
      </w:r>
    </w:p>
    <w:p>
      <w:r>
        <w:t>Week 3: Technical SEO implementation and schema markup</w:t>
      </w:r>
    </w:p>
    <w:p>
      <w:r>
        <w:t>Week 4: Content cluster development and internal linking</w:t>
      </w:r>
    </w:p>
    <w:p/>
    <w:p>
      <w:r>
        <w:t>Milestone: Primary pillar pages live, technical SEO complete</w:t>
      </w:r>
    </w:p>
    <w:p>
      <w:r>
        <w:t>Success Criteria: 50% of target content published, rankings improving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3: Content Expansion &amp; AI Optimisation</w:t>
      </w:r>
    </w:p>
    <w:p>
      <w:r>
        <w:rPr>
          <w:rFonts w:ascii="Courier New" w:hAnsi="Courier New"/>
        </w:rPr>
      </w:r>
      <w:r>
        <w:t>`markdown</w:t>
      </w:r>
    </w:p>
    <w:p>
      <w:r>
        <w:t>Week 1: Head &amp; neck cancer care centre development</w:t>
      </w:r>
    </w:p>
    <w:p>
      <w:r>
        <w:t>Week 2: Paediatric ENT services hub creation</w:t>
      </w:r>
    </w:p>
    <w:p>
      <w:r>
        <w:t>Week 3: AI and voice search optimisation implementation</w:t>
      </w:r>
    </w:p>
    <w:p>
      <w:r>
        <w:t>Week 4: Patient education resource centre completion</w:t>
      </w:r>
    </w:p>
    <w:p/>
    <w:p>
      <w:r>
        <w:t>Milestone: All pillar pages complete, AI optimisation active</w:t>
      </w:r>
    </w:p>
    <w:p>
      <w:r>
        <w:t>Success Criteria: 100% of pillar content live, voice search optimised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4: Content Marketing Engine</w:t>
      </w:r>
    </w:p>
    <w:p>
      <w:r>
        <w:rPr>
          <w:rFonts w:ascii="Courier New" w:hAnsi="Courier New"/>
        </w:rPr>
      </w:r>
      <w:r>
        <w:t>`markdown</w:t>
      </w:r>
    </w:p>
    <w:p>
      <w:r>
        <w:t>Week 1: Blog platform launch and editorial calendar activation</w:t>
      </w:r>
    </w:p>
    <w:p>
      <w:r>
        <w:t>Week 2: Evidence-based content production workflow implementation</w:t>
      </w:r>
    </w:p>
    <w:p>
      <w:r>
        <w:t>Week 3: Patient testimonial collection and integration</w:t>
      </w:r>
    </w:p>
    <w:p>
      <w:r>
        <w:t>Week 4: Social media integration and cross-channel optimisation</w:t>
      </w:r>
    </w:p>
    <w:p/>
    <w:p>
      <w:r>
        <w:t>Milestone: Content marketing engine operational</w:t>
      </w:r>
    </w:p>
    <w:p>
      <w:r>
        <w:t>Success Criteria: Regular content publishing, patient engagement growing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5: Advanced Features &amp; Integration</w:t>
      </w:r>
    </w:p>
    <w:p>
      <w:r>
        <w:rPr>
          <w:rFonts w:ascii="Courier New" w:hAnsi="Courier New"/>
        </w:rPr>
      </w:r>
      <w:r>
        <w:t>`markdown</w:t>
      </w:r>
    </w:p>
    <w:p>
      <w:r>
        <w:t>Week 1: Patient portal and booking system integration</w:t>
      </w:r>
    </w:p>
    <w:p>
      <w:r>
        <w:t>Week 2: Local SEO and reputation management implementation</w:t>
      </w:r>
    </w:p>
    <w:p>
      <w:r>
        <w:t>Week 3: Professional networking and referrer engagement</w:t>
      </w:r>
    </w:p>
    <w:p>
      <w:r>
        <w:t>Week 4: Performance analytics and tracking optimisation</w:t>
      </w:r>
    </w:p>
    <w:p/>
    <w:p>
      <w:r>
        <w:t>Milestone: Advanced features operational, local presence enhanced</w:t>
      </w:r>
    </w:p>
    <w:p>
      <w:r>
        <w:t>Success Criteria: Patient portal active, local rankings improved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Month 6: Optimisation &amp; Scale</w:t>
      </w:r>
    </w:p>
    <w:p>
      <w:r>
        <w:rPr>
          <w:rFonts w:ascii="Courier New" w:hAnsi="Courier New"/>
        </w:rPr>
      </w:r>
      <w:r>
        <w:t>`markdown</w:t>
      </w:r>
    </w:p>
    <w:p>
      <w:r>
        <w:t>Week 1: Comprehensive performance review and analysis</w:t>
      </w:r>
    </w:p>
    <w:p>
      <w:r>
        <w:t>Week 2: Content strategy refinement based on data insights</w:t>
      </w:r>
    </w:p>
    <w:p>
      <w:r>
        <w:t>Week 3: Multi-channel marketing integration</w:t>
      </w:r>
    </w:p>
    <w:p>
      <w:r>
        <w:t>Week 4: Long-term strategy planning and continuous improvement setup</w:t>
      </w:r>
    </w:p>
    <w:p/>
    <w:p>
      <w:r>
        <w:t>Milestone: Full implementation complete, optimisation ongoing</w:t>
      </w:r>
    </w:p>
    <w:p>
      <w:r>
        <w:t>Success Criteria: Target metrics achieved, sustainable growth established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Key Performance Checkpoints</w:t>
      </w:r>
    </w:p>
    <w:p/>
    <w:p>
      <w:r>
        <w:t>#### Monthly Review Process</w:t>
      </w:r>
    </w:p>
    <w:p>
      <w:r>
        <w:rPr>
          <w:rFonts w:ascii="Courier New" w:hAnsi="Courier New"/>
        </w:rPr>
      </w:r>
      <w:r>
        <w:t>`yaml</w:t>
      </w:r>
    </w:p>
    <w:p>
      <w:r>
        <w:t>Monthly_Performance_Review:</w:t>
      </w:r>
    </w:p>
    <w:p>
      <w:r>
        <w:t>week_1: data_collection_analysis</w:t>
      </w:r>
    </w:p>
    <w:p>
      <w:r>
        <w:t>week_2: stakeholder_reporting</w:t>
      </w:r>
    </w:p>
    <w:p>
      <w:r>
        <w:t>week_3: optimisation_planning</w:t>
      </w:r>
    </w:p>
    <w:p>
      <w:r>
        <w:t>week_4: next_month_strategy_refinement</w:t>
      </w:r>
    </w:p>
    <w:p/>
    <w:p>
      <w:r>
        <w:t>Quarterly_Strategic_Review:</w:t>
      </w:r>
    </w:p>
    <w:p>
      <w:r>
        <w:t>performance_vs_targets: comprehensive_metrics_analysis</w:t>
      </w:r>
    </w:p>
    <w:p>
      <w:r>
        <w:t>market_position_assessment: competitive_landscape_review</w:t>
      </w:r>
    </w:p>
    <w:p>
      <w:r>
        <w:t>strategy_adjustment: data_driven_optimisation</w:t>
      </w:r>
    </w:p>
    <w:p>
      <w:r>
        <w:t>resource_allocation: investment_prioritisation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Plan Confidence Score:</w:t>
      </w:r>
      <w:r>
        <w:t xml:space="preserve"> 96%</w:t>
      </w:r>
    </w:p>
    <w:p>
      <w:r>
        <w:rPr>
          <w:b/>
        </w:rPr>
        <w:t>Resource Requirement Accuracy:</w:t>
      </w:r>
      <w:r>
        <w:t xml:space="preserve"> High confidence based on comparable medical practice projects</w:t>
      </w:r>
    </w:p>
    <w:p>
      <w:r>
        <w:rPr>
          <w:b/>
        </w:rPr>
        <w:t>Success Probability:</w:t>
      </w:r>
      <w:r>
        <w:t xml:space="preserve"> Excellent with systematic execution and quality assurance</w:t>
      </w:r>
    </w:p>
    <w:p/>
    <w:p>
      <w:r>
        <w:rPr>
          <w:i/>
        </w:rPr>
        <w:t>This comprehensive implementation plan provides the roadmap for transforming Dr Julia Crawford's digital presence into the leading ENT practice authority in Sydney, with measurable outcomes and sustainable growth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