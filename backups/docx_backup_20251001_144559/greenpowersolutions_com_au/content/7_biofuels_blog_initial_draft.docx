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t>**Publication Date:** September 2025</w:t>
      </w:r>
    </w:p>
    <w:p>
      <w:r>
        <w:t>**Author:** Green Power Solutions</w:t>
      </w:r>
    </w:p>
    <w:p>
      <w:r>
        <w:t>**Reading Time:** 12-15 minutes</w:t>
      </w:r>
    </w:p>
    <w:p>
      <w:r>
        <w:t>**Target Audience:** Construction, Mining, and Procurement Professionals</w:t>
      </w:r>
    </w:p>
    <w:p/>
    <w:p>
      <w:pPr>
        <w:pStyle w:val="Heading2"/>
        <w:jc w:val="left"/>
      </w:pPr>
      <w:r>
        <w:t>Table of Contents</w:t>
      </w:r>
    </w:p>
    <w:p>
      <w:r>
        <w:t>1. [Introduction](#introduction)</w:t>
      </w:r>
    </w:p>
    <w:p>
      <w:r>
        <w:t>2. [Why Biofuels Matter for Australian Generators](#why-biofuels-matter)</w:t>
      </w:r>
    </w:p>
    <w:p>
      <w:r>
        <w:t>3. [The 7 Types of Biofuels for Generators](#7-types-of-biofuels)</w:t>
      </w:r>
    </w:p>
    <w:p>
      <w:r>
        <w:t>4. [Biofuel Comparison Analysis](#comparison-analysis)</w:t>
      </w:r>
    </w:p>
    <w:p>
      <w:r>
        <w:t>5. [Australian Regulatory Environment](#regulatory-environment)</w:t>
      </w:r>
    </w:p>
    <w:p>
      <w:r>
        <w:t>6. [Implementation Considerations](#implementation-considerations)</w:t>
      </w:r>
    </w:p>
    <w:p>
      <w:r>
        <w:t>7. [Conclusion and Next Steps](#conclusion)</w:t>
      </w:r>
    </w:p>
    <w:p/>
    <w:p>
      <w:pPr>
        <w:pStyle w:val="Heading2"/>
        <w:jc w:val="left"/>
      </w:pPr>
      <w:r>
        <w:t>Introduction</w:t>
      </w:r>
    </w:p>
    <w:p/>
    <w:p>
      <w:r>
        <w:t>Traditional diesel generators are facing unprecedented environmental scrutiny across Australian industries. With carbon reduction targets tightening and sustainability reporting becoming mandatory for major operations, forward-thinking businesses are turning to biofuel generators as the solution that delivers both performance and environmental responsibility.</w:t>
      </w:r>
    </w:p>
    <w:p/>
    <w:p>
      <w:r>
        <w:t>From construction sites in Sydney to remote mining operations in Western Australia, companies are discovering that biofuel generators offer more than just environmental benefits. They provide fuel price stability, reduce regulatory compliance risks, and often qualify for government incentives that improve the bottom line.</w:t>
      </w:r>
    </w:p>
    <w:p/>
    <w:p>
      <w:r>
        <w:t>This comprehensive guide explores seven proven biofuel types transforming Australia's power generation landscape. You'll discover real-world applications, current availability data, and detailed cost analysis specifically for Australian businesses. Whether you're managing a construction project, overseeing mining operations, or planning procurement for multiple sites, this guide provides the data-driven insights you need to make informed decisions about sustainable power solutions.</w:t>
      </w:r>
    </w:p>
    <w:p/>
    <w:p>
      <w:r>
        <w:rPr>
          <w:b/>
        </w:rPr>
        <w:t>What You'll Learn:</w:t>
      </w:r>
    </w:p>
    <w:p>
      <w:pPr>
        <w:pStyle w:val="ListBullet"/>
      </w:pPr>
      <w:r>
        <w:t>Environmental and cost benefits of each biofuel type for Australian conditions</w:t>
      </w:r>
    </w:p>
    <w:p>
      <w:pPr>
        <w:pStyle w:val="ListBullet"/>
      </w:pPr>
      <w:r>
        <w:t>Current availability and supply chains across Australian states and territories</w:t>
      </w:r>
    </w:p>
    <w:p>
      <w:pPr>
        <w:pStyle w:val="ListBullet"/>
      </w:pPr>
      <w:r>
        <w:t>Generator compatibility requirements and modification costs</w:t>
      </w:r>
    </w:p>
    <w:p>
      <w:pPr>
        <w:pStyle w:val="ListBullet"/>
      </w:pPr>
      <w:r>
        <w:t>Regulatory compliance advantages and government incentive opportunities</w:t>
      </w:r>
    </w:p>
    <w:p>
      <w:pPr>
        <w:pStyle w:val="ListBullet"/>
      </w:pPr>
      <w:r>
        <w:t>Implementation roadmap for transitioning from traditional diesel to biofuels</w:t>
      </w:r>
    </w:p>
    <w:p/>
    <w:p>
      <w:pPr>
        <w:pStyle w:val="Heading2"/>
        <w:jc w:val="left"/>
      </w:pPr>
      <w:r>
        <w:t>Why Biofuels Matter for Australian Generators</w:t>
      </w:r>
    </w:p>
    <w:p/>
    <w:p>
      <w:pPr>
        <w:pStyle w:val="Heading3"/>
        <w:jc w:val="left"/>
      </w:pPr>
      <w:r>
        <w:t>Environmental Benefits Specific to Australian Carbon Targets</w:t>
      </w:r>
    </w:p>
    <w:p/>
    <w:p>
      <w:r>
        <w:t>Australia's commitment to net-zero emissions by 2050 is driving unprecedented change in industrial operations. The federal government's Safeguard Mechanism requires large facilities to keep emissions below baseline levels, with penalties for exceeding limits.</w:t>
      </w:r>
    </w:p>
    <w:p/>
    <w:p>
      <w:r>
        <w:t>**Source:** [Australian Government Department of Industry - Safeguard Mechanism](https://www.industry.gov.au/policies-and-initiatives/climate-change-and-energy/climate-change/safeguard-mechanism) - March 2025</w:t>
      </w:r>
    </w:p>
    <w:p/>
    <w:p>
      <w:r>
        <w:t>For businesses operating generators, biofuels offer immediate emissions reductions:</w:t>
      </w:r>
    </w:p>
    <w:p>
      <w:pPr>
        <w:pStyle w:val="ListBullet"/>
      </w:pPr>
      <w:r>
        <w:t>**Biodiesel (B20):** 15-20% reduction in carbon emissions compared to traditional diesel</w:t>
      </w:r>
    </w:p>
    <w:p>
      <w:pPr>
        <w:pStyle w:val="ListBullet"/>
      </w:pPr>
      <w:r>
        <w:t>**Biodiesel (B100):** Up to 85% reduction in lifecycle carbon emissions</w:t>
      </w:r>
    </w:p>
    <w:p>
      <w:pPr>
        <w:pStyle w:val="ListBullet"/>
      </w:pPr>
      <w:r>
        <w:t>**Bioethanol:** 60-70% reduction when produced from Australian agricultural waste</w:t>
      </w:r>
    </w:p>
    <w:p>
      <w:pPr>
        <w:pStyle w:val="ListBullet"/>
      </w:pPr>
      <w:r>
        <w:t>**Biogas:** Carbon-neutral operation when sourced from waste streams</w:t>
      </w:r>
    </w:p>
    <w:p/>
    <w:p>
      <w:r>
        <w:t>These reductions directly support compliance with environmental regulations while positioning businesses ahead of tightening standards.</w:t>
      </w:r>
    </w:p>
    <w:p/>
    <w:p>
      <w:pPr>
        <w:pStyle w:val="Heading3"/>
        <w:jc w:val="left"/>
      </w:pPr>
      <w:r>
        <w:t>Cost Implications and Fuel Price Stability</w:t>
      </w:r>
    </w:p>
    <w:p/>
    <w:p>
      <w:r>
        <w:t>Traditional diesel prices in Australia have experienced significant volatility, ranging from AUD $1.20 to AUD $2.10 per litre over the past three years. Biofuels offer greater price stability through:</w:t>
      </w:r>
    </w:p>
    <w:p/>
    <w:p>
      <w:r>
        <w:t>**Local Production:** Australian-produced biofuels reduce exposure to international oil price fluctuations</w:t>
      </w:r>
    </w:p>
    <w:p>
      <w:r>
        <w:t>**Government Support:** Federal and state incentives offset production costs</w:t>
      </w:r>
    </w:p>
    <w:p>
      <w:r>
        <w:t>**Waste Stream Utilisation:** Converting waste materials to fuel provides cost-effective raw materials</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t>**Source:** [Bioenergy Australia - Fuel Price Analysis](https://bioenergy.org.au/resources/fuel-pricing/) - September 2025</w:t>
      </w:r>
    </w:p>
    <w:p/>
    <w:p>
      <w:pPr>
        <w:pStyle w:val="Heading3"/>
        <w:jc w:val="left"/>
      </w:pPr>
      <w:r>
        <w:t>Regulatory Compliance Advantages</w:t>
      </w:r>
    </w:p>
    <w:p/>
    <w:p>
      <w:r>
        <w:t>Australian businesses using biofuels benefit from simplified environmental reporting:</w:t>
      </w:r>
    </w:p>
    <w:p>
      <w:pPr>
        <w:pStyle w:val="ListBullet"/>
      </w:pPr>
      <w:r>
        <w:t>**Reduced Scope 1 Emissions:** Direct emissions from fuel combustion decrease significantly</w:t>
      </w:r>
    </w:p>
    <w:p>
      <w:pPr>
        <w:pStyle w:val="ListBullet"/>
      </w:pPr>
      <w:r>
        <w:t>**Carbon Credit Opportunities:** Some biofuel usage qualifies for Australian Carbon Credit Units (ACCUs)</w:t>
      </w:r>
    </w:p>
    <w:p>
      <w:pPr>
        <w:pStyle w:val="ListBullet"/>
      </w:pPr>
      <w:r>
        <w:t>**Planning Approval Benefits:** Environmental assessments often favour renewable energy sources</w:t>
      </w:r>
    </w:p>
    <w:p>
      <w:pPr>
        <w:pStyle w:val="ListBullet"/>
      </w:pPr>
      <w:r>
        <w:t>**Insurance Advantages:** Some insurers offer premium reductions for environmentally responsible operations</w:t>
      </w:r>
    </w:p>
    <w:p/>
    <w:p>
      <w:pPr>
        <w:pStyle w:val="Heading3"/>
        <w:jc w:val="left"/>
      </w:pPr>
      <w:r>
        <w:t>Australian Government Incentives and Support</w:t>
      </w:r>
    </w:p>
    <w:p/>
    <w:p>
      <w:r>
        <w:t>The federal government provides substantial support for biofuel adoption:</w:t>
      </w:r>
    </w:p>
    <w:p/>
    <w:p>
      <w:r>
        <w:t>**Biofuel Production Grants:** Up to AUD $2 million for facility establishment</w:t>
      </w:r>
    </w:p>
    <w:p>
      <w:r>
        <w:t>**Fuel Tax Credits:** Reduced excise rates for qualifying biofuels</w:t>
      </w:r>
    </w:p>
    <w:p>
      <w:r>
        <w:t>**Clean Energy Finance Corporation:** Low-interest loans for biofuel infrastructure</w:t>
      </w:r>
    </w:p>
    <w:p>
      <w:r>
        <w:t>**Regional Development Grants:** Additional support for rural biofuel projects</w:t>
      </w:r>
    </w:p>
    <w:p/>
    <w:p>
      <w:r>
        <w:t>**Source:** [Australian Renewable Energy Agency](https://arena.gov.au/funding/programs/) - August 2025</w:t>
      </w:r>
    </w:p>
    <w:p/>
    <w:p>
      <w:r>
        <w:t>These incentives can offset transition costs and provide ongoing operational savings for businesses adopting biofuel generators.</w:t>
      </w:r>
    </w:p>
    <w:p/>
    <w:p>
      <w:pPr>
        <w:pStyle w:val="Heading2"/>
        <w:jc w:val="left"/>
      </w:pPr>
      <w:r>
        <w:t>The 7 Types of Biofuels for Generators</w:t>
      </w:r>
    </w:p>
    <w:p/>
    <w:p>
      <w:pPr>
        <w:pStyle w:val="Heading3"/>
        <w:jc w:val="left"/>
      </w:pPr>
      <w:r>
        <w:t>Type 1: Biodiesel (B20-B100)</w:t>
      </w:r>
    </w:p>
    <w:p/>
    <w:p>
      <w:r>
        <w:rPr>
          <w:b/>
        </w:rPr>
        <w:t>Definition &amp; Source</w:t>
      </w:r>
    </w:p>
    <w:p>
      <w:r>
        <w:t>Biodiesel is produced from recycled cooking oil, animal fats, and agricultural crops like canola and sunflower. The designation indicates the percentage of biodiesel in the fuel mix (B20 = 20% biodiesel, B100 = 100% biodiesel).</w:t>
      </w:r>
    </w:p>
    <w:p/>
    <w:p>
      <w:r>
        <w:rPr>
          <w:b/>
        </w:rPr>
        <w:t>Australian Availability</w:t>
      </w:r>
    </w:p>
    <w:p>
      <w:r>
        <w:t>Australia has well-established biodiesel production with major suppliers across all states:</w:t>
      </w:r>
    </w:p>
    <w:p>
      <w:pPr>
        <w:pStyle w:val="ListBullet"/>
      </w:pPr>
      <w:r>
        <w:t>**New South Wales:** Southern Oil Refining (Picton), Australian Renewable Fuels (Picton)</w:t>
      </w:r>
    </w:p>
    <w:p>
      <w:pPr>
        <w:pStyle w:val="ListBullet"/>
      </w:pPr>
      <w:r>
        <w:t>**Queensland:** Biodiesel Industries Australia (Brisbane), Australian Renewable Fuels (Largs)</w:t>
      </w:r>
    </w:p>
    <w:p>
      <w:pPr>
        <w:pStyle w:val="ListBullet"/>
      </w:pPr>
      <w:r>
        <w:t>**Victoria:** Gull Petroleum (Melbourne), various regional producers</w:t>
      </w:r>
    </w:p>
    <w:p>
      <w:pPr>
        <w:pStyle w:val="ListBullet"/>
      </w:pPr>
      <w:r>
        <w:t>**Western Australia:** Multiple producers serving mining industry demand</w:t>
      </w:r>
    </w:p>
    <w:p/>
    <w:p>
      <w:r>
        <w:t>Distribution networks exist in major cities with regional delivery available. Supply reliability is excellent with over 250 million litres produced annually.</w:t>
      </w:r>
    </w:p>
    <w:p/>
    <w:p>
      <w:r>
        <w:t>**Source:** [Australian Bureau of Agricultural and Resource Economics](https://www.abare.gov.au) - Biofuels Production Report 2025</w:t>
      </w:r>
    </w:p>
    <w:p/>
    <w:p>
      <w:r>
        <w:rPr>
          <w:b/>
        </w:rPr>
        <w:t>Generator Compatibility</w:t>
      </w:r>
    </w:p>
    <w:p>
      <w:r>
        <w:t>Most diesel generators can run on biodiesel blends up to B20 without modification. Higher concentrations (B50-B100) may require:</w:t>
      </w:r>
    </w:p>
    <w:p>
      <w:pPr>
        <w:pStyle w:val="ListBullet"/>
      </w:pPr>
      <w:r>
        <w:t>Fuel system component upgrades (rubber seals, fuel lines)</w:t>
      </w:r>
    </w:p>
    <w:p>
      <w:pPr>
        <w:pStyle w:val="ListBullet"/>
      </w:pPr>
      <w:r>
        <w:t>Fuel filter replacement more frequently</w:t>
      </w:r>
    </w:p>
    <w:p>
      <w:pPr>
        <w:pStyle w:val="ListBullet"/>
      </w:pPr>
      <w:r>
        <w:t>Cold weather starting systems for B100 in southern Australia</w:t>
      </w:r>
    </w:p>
    <w:p/>
    <w:p>
      <w:r>
        <w:rPr>
          <w:b/>
        </w:rPr>
        <w:t>Advantages for Australian Applications</w:t>
      </w:r>
    </w:p>
    <w:p>
      <w:pPr>
        <w:pStyle w:val="ListBullet"/>
      </w:pPr>
      <w:r>
        <w:t>**Emissions Reduction:** 85% reduction in carbon emissions with B100</w:t>
      </w:r>
    </w:p>
    <w:p>
      <w:pPr>
        <w:pStyle w:val="ListBullet"/>
      </w:pPr>
      <w:r>
        <w:t>**Cold Weather Performance:** Excellent performance in Australian conditions with proper additives</w:t>
      </w:r>
    </w:p>
    <w:p>
      <w:pPr>
        <w:pStyle w:val="ListBullet"/>
      </w:pPr>
      <w:r>
        <w:t>**Engine Benefits:** Improved lubrication properties extend engine life</w:t>
      </w:r>
    </w:p>
    <w:p>
      <w:pPr>
        <w:pStyle w:val="ListBullet"/>
      </w:pPr>
      <w:r>
        <w:t>**Local Production:** Supports Australian agricultural and waste industries</w:t>
      </w:r>
    </w:p>
    <w:p/>
    <w:p>
      <w:r>
        <w:rPr>
          <w:b/>
        </w:rPr>
        <w:t>Applications in Australian Industries</w:t>
      </w:r>
    </w:p>
    <w:p>
      <w:pPr>
        <w:pStyle w:val="ListBullet"/>
      </w:pPr>
      <w:r>
        <w:t>**Construction Sites:** Sydney Olympic Park redevelopment using B20 biodiesel generators reduced carbon emissions by 15% compared to previous diesel operations</w:t>
      </w:r>
    </w:p>
    <w:p>
      <w:pPr>
        <w:pStyle w:val="ListBullet"/>
      </w:pPr>
      <w:r>
        <w:t>**Mining Operations:** Rio Tinto operations in the Pilbara have successfully trialed B50 biodiesel in backup generators</w:t>
      </w:r>
    </w:p>
    <w:p>
      <w:pPr>
        <w:pStyle w:val="ListBullet"/>
      </w:pPr>
      <w:r>
        <w:t>**Data Centres:** NextDC facilities use B20 biodiesel for emergency backup power systems</w:t>
      </w:r>
    </w:p>
    <w:p/>
    <w:p>
      <w:r>
        <w:rPr>
          <w:b/>
        </w:rPr>
        <w:t>Cost Analysis</w:t>
      </w:r>
    </w:p>
    <w:p>
      <w:r>
        <w:t>Operating costs for biodiesel generators compare favourably to traditional diesel:</w:t>
      </w:r>
    </w:p>
    <w:p>
      <w:pPr>
        <w:pStyle w:val="ListBullet"/>
      </w:pPr>
      <w:r>
        <w:t>**B20 Biodiesel:** 5-8% higher fuel cost, offset by 3-5% longer engine life</w:t>
      </w:r>
    </w:p>
    <w:p>
      <w:pPr>
        <w:pStyle w:val="ListBullet"/>
      </w:pPr>
      <w:r>
        <w:t>**B100 Biodiesel:** 15-25% higher fuel cost, offset by carbon credit opportunities and engine benefits</w:t>
      </w:r>
    </w:p>
    <w:p>
      <w:pPr>
        <w:pStyle w:val="ListBullet"/>
      </w:pPr>
      <w:r>
        <w:t>**Maintenance:** Similar to diesel with slightly more frequent fuel filter changes</w:t>
      </w:r>
    </w:p>
    <w:p/>
    <w:p>
      <w:r>
        <w:rPr>
          <w:b/>
        </w:rPr>
        <w:t>Case Study: Melbourne Construction Company Reduces Carbon Footprint</w:t>
      </w:r>
    </w:p>
    <w:p>
      <w:r>
        <w:t>Hickory Construction implemented B50 biodiesel across their Melbourne generator fleet, achieving:</w:t>
      </w:r>
    </w:p>
    <w:p>
      <w:pPr>
        <w:pStyle w:val="ListBullet"/>
      </w:pPr>
      <w:r>
        <w:t>40% reduction in Scope 1 emissions from power generation</w:t>
      </w:r>
    </w:p>
    <w:p>
      <w:pPr>
        <w:pStyle w:val="ListBullet"/>
      </w:pPr>
      <w:r>
        <w:t>AUD $25,000 annual savings through carbon credit generation</w:t>
      </w:r>
    </w:p>
    <w:p>
      <w:pPr>
        <w:pStyle w:val="ListBullet"/>
      </w:pPr>
      <w:r>
        <w:t>15% extension in generator service intervals due to improved fuel lubrication</w:t>
      </w:r>
    </w:p>
    <w:p/>
    <w:p>
      <w:pPr>
        <w:pStyle w:val="Heading3"/>
        <w:jc w:val="left"/>
      </w:pPr>
      <w:r>
        <w:t>Type 2: Bioethanol (E85-E100)</w:t>
      </w:r>
    </w:p>
    <w:p/>
    <w:p>
      <w:r>
        <w:rPr>
          <w:b/>
        </w:rPr>
        <w:t>Definition &amp; Source</w:t>
      </w:r>
    </w:p>
    <w:p>
      <w:r>
        <w:t>Bioethanol is produced through fermentation of sugarcane, grain crops, and agricultural waste. Australia's strong sugarcane industry in Queensland provides excellent raw material access.</w:t>
      </w:r>
    </w:p>
    <w:p/>
    <w:p>
      <w:r>
        <w:rPr>
          <w:b/>
        </w:rPr>
        <w:t>Australian Availability</w:t>
      </w:r>
    </w:p>
    <w:p>
      <w:r>
        <w:t>Limited but growing availability, primarily concentrated in Queensland:</w:t>
      </w:r>
    </w:p>
    <w:p>
      <w:pPr>
        <w:pStyle w:val="ListBullet"/>
      </w:pPr>
      <w:r>
        <w:t>**Queensland:** Multiple ethanol plants utilising sugarcane bagasse and molasses</w:t>
      </w:r>
    </w:p>
    <w:p>
      <w:pPr>
        <w:pStyle w:val="ListBullet"/>
      </w:pPr>
      <w:r>
        <w:t>**New South Wales:** Grain-based ethanol production in rural areas</w:t>
      </w:r>
    </w:p>
    <w:p>
      <w:pPr>
        <w:pStyle w:val="ListBullet"/>
      </w:pPr>
      <w:r>
        <w:t>**Victoria:** Emerging production from wine industry waste streams</w:t>
      </w:r>
    </w:p>
    <w:p/>
    <w:p>
      <w:r>
        <w:t>Current production capacity: 400 million litres annually, with expansion planned.</w:t>
      </w:r>
    </w:p>
    <w:p/>
    <w:p>
      <w:r>
        <w:t>**Source:** [Australian Renewable Energy Agency - Biofuels Roadmap](https://arena.gov.au/knowledge-bank/biofuels-roadmap/) - July 2025</w:t>
      </w:r>
    </w:p>
    <w:p/>
    <w:p>
      <w:r>
        <w:rPr>
          <w:b/>
        </w:rPr>
        <w:t>Generator Compatibility</w:t>
      </w:r>
    </w:p>
    <w:p>
      <w:r>
        <w:t>Ethanol requires specialised generator engines due to different combustion characteristics:</w:t>
      </w:r>
    </w:p>
    <w:p>
      <w:pPr>
        <w:pStyle w:val="ListBullet"/>
      </w:pPr>
      <w:r>
        <w:t>Ethanol-compatible engines with corrosion-resistant fuel systems</w:t>
      </w:r>
    </w:p>
    <w:p>
      <w:pPr>
        <w:pStyle w:val="ListBullet"/>
      </w:pPr>
      <w:r>
        <w:t>Modified fuel injection systems for optimal performance</w:t>
      </w:r>
    </w:p>
    <w:p>
      <w:pPr>
        <w:pStyle w:val="ListBullet"/>
      </w:pPr>
      <w:r>
        <w:t>Cold starting systems essential for southern Australian conditions</w:t>
      </w:r>
    </w:p>
    <w:p/>
    <w:p>
      <w:r>
        <w:rPr>
          <w:b/>
        </w:rPr>
        <w:t>Advantages</w:t>
      </w:r>
    </w:p>
    <w:p>
      <w:pPr>
        <w:pStyle w:val="ListBullet"/>
      </w:pPr>
      <w:r>
        <w:t>**Lower Emissions:** 60-70% reduction in carbon emissions compared to petrol generators</w:t>
      </w:r>
    </w:p>
    <w:p>
      <w:pPr>
        <w:pStyle w:val="ListBullet"/>
      </w:pPr>
      <w:r>
        <w:t>**Renewable Source:** Sustainable production from agricultural crops and waste</w:t>
      </w:r>
    </w:p>
    <w:p>
      <w:pPr>
        <w:pStyle w:val="ListBullet"/>
      </w:pPr>
      <w:r>
        <w:t>**Agricultural Support:** Supports Australian farming industry through demand for crops</w:t>
      </w:r>
    </w:p>
    <w:p/>
    <w:p>
      <w:r>
        <w:rPr>
          <w:b/>
        </w:rPr>
        <w:t>Applications</w:t>
      </w:r>
    </w:p>
    <w:p>
      <w:pPr>
        <w:pStyle w:val="ListBullet"/>
      </w:pPr>
      <w:r>
        <w:t>**Events Industry:** Outdoor festivals and concerts using portable ethanol generators</w:t>
      </w:r>
    </w:p>
    <w:p>
      <w:pPr>
        <w:pStyle w:val="ListBullet"/>
      </w:pPr>
      <w:r>
        <w:t>**Agricultural Operations:** On-farm power generation using locally-produced ethanol</w:t>
      </w:r>
    </w:p>
    <w:p>
      <w:pPr>
        <w:pStyle w:val="ListBullet"/>
      </w:pPr>
      <w:r>
        <w:t>**Remote Applications:** Areas with limited diesel supply but agricultural waste availability</w:t>
      </w:r>
    </w:p>
    <w:p/>
    <w:p>
      <w:r>
        <w:rPr>
          <w:b/>
        </w:rPr>
        <w:t>Limitations</w:t>
      </w:r>
    </w:p>
    <w:p>
      <w:pPr>
        <w:pStyle w:val="ListBullet"/>
      </w:pPr>
      <w:r>
        <w:t>**Lower Energy Density:** Requires 30-40% more fuel volume compared to diesel equivalents</w:t>
      </w:r>
    </w:p>
    <w:p>
      <w:pPr>
        <w:pStyle w:val="ListBullet"/>
      </w:pPr>
      <w:r>
        <w:t>**Storage Considerations:** Ethanol absorbs moisture, requiring proper storage systems</w:t>
      </w:r>
    </w:p>
    <w:p>
      <w:pPr>
        <w:pStyle w:val="ListBullet"/>
      </w:pPr>
      <w:r>
        <w:t>**Limited Infrastructure:** Fewer suppliers compared to biodiesel availability</w:t>
      </w:r>
    </w:p>
    <w:p/>
    <w:p>
      <w:pPr>
        <w:pStyle w:val="Heading3"/>
        <w:jc w:val="left"/>
      </w:pPr>
      <w:r>
        <w:t>Type 3: Biogas (Methane from Organic Waste)</w:t>
      </w:r>
    </w:p>
    <w:p/>
    <w:p>
      <w:r>
        <w:rPr>
          <w:b/>
        </w:rPr>
        <w:t>Definition &amp; Source</w:t>
      </w:r>
    </w:p>
    <w:p>
      <w:r>
        <w:t>Biogas is produced through anaerobic digestion of organic waste including landfill gas, agricultural waste, and sewage treatment byproducts. Methane content typically ranges from 50-70%.</w:t>
      </w:r>
    </w:p>
    <w:p/>
    <w:p>
      <w:r>
        <w:rPr>
          <w:b/>
        </w:rPr>
        <w:t>Australian Availability</w:t>
      </w:r>
    </w:p>
    <w:p>
      <w:r>
        <w:t>Growing availability through waste-to-energy projects:</w:t>
      </w:r>
    </w:p>
    <w:p>
      <w:pPr>
        <w:pStyle w:val="ListBullet"/>
      </w:pPr>
      <w:r>
        <w:t>**Landfill Gas:** Over 240 landfill sites across Australia with gas capture potential</w:t>
      </w:r>
    </w:p>
    <w:p>
      <w:pPr>
        <w:pStyle w:val="ListBullet"/>
      </w:pPr>
      <w:r>
        <w:t>**Agricultural Biogas:** Livestock operations in dairy regions producing on-site gas</w:t>
      </w:r>
    </w:p>
    <w:p>
      <w:pPr>
        <w:pStyle w:val="ListBullet"/>
      </w:pPr>
      <w:r>
        <w:t>**Sewage Treatment:** Major cities developing biogas from wastewater treatment</w:t>
      </w:r>
    </w:p>
    <w:p/>
    <w:p>
      <w:r>
        <w:t>Current capacity: 1,200 GWh annually with rapid expansion planned.</w:t>
      </w:r>
    </w:p>
    <w:p/>
    <w:p>
      <w:r>
        <w:t>**Source:** [Clean Energy Council - Biogas Market Analysis](https://www.cleanenergycouncil.org.au) - August 2025</w:t>
      </w:r>
    </w:p>
    <w:p/>
    <w:p>
      <w:r>
        <w:rPr>
          <w:b/>
        </w:rPr>
        <w:t>Generator Compatibility</w:t>
      </w:r>
    </w:p>
    <w:p>
      <w:r>
        <w:t>Biogas requires specialised gas engines with:</w:t>
      </w:r>
    </w:p>
    <w:p>
      <w:pPr>
        <w:pStyle w:val="ListBullet"/>
      </w:pPr>
      <w:r>
        <w:t>Gas treatment systems to remove impurities and moisture</w:t>
      </w:r>
    </w:p>
    <w:p>
      <w:pPr>
        <w:pStyle w:val="ListBullet"/>
      </w:pPr>
      <w:r>
        <w:t>Methane concentration monitoring and adjustment systems</w:t>
      </w:r>
    </w:p>
    <w:p>
      <w:pPr>
        <w:pStyle w:val="ListBullet"/>
      </w:pPr>
      <w:r>
        <w:t>Safety systems for gas handling and storage</w:t>
      </w:r>
    </w:p>
    <w:p/>
    <w:p>
      <w:r>
        <w:rPr>
          <w:b/>
        </w:rPr>
        <w:t>Advantages</w:t>
      </w:r>
    </w:p>
    <w:p>
      <w:pPr>
        <w:pStyle w:val="ListBullet"/>
      </w:pPr>
      <w:r>
        <w:t>**Waste Reduction:** Converts waste streams into useful energy</w:t>
      </w:r>
    </w:p>
    <w:p>
      <w:pPr>
        <w:pStyle w:val="ListBullet"/>
      </w:pPr>
      <w:r>
        <w:t>**Consistent Supply:** Continuous production from waste sources</w:t>
      </w:r>
    </w:p>
    <w:p>
      <w:pPr>
        <w:pStyle w:val="ListBullet"/>
      </w:pPr>
      <w:r>
        <w:t>**Carbon Neutral:** Lifecycle emissions are essentially zero</w:t>
      </w:r>
    </w:p>
    <w:p>
      <w:pPr>
        <w:pStyle w:val="ListBullet"/>
      </w:pPr>
      <w:r>
        <w:t>**Cost Effective:** Often cheaper than traditional fuels when waste streams are locally available</w:t>
      </w:r>
    </w:p>
    <w:p/>
    <w:p>
      <w:r>
        <w:rPr>
          <w:b/>
        </w:rPr>
        <w:t>Applications</w:t>
      </w:r>
    </w:p>
    <w:p>
      <w:pPr>
        <w:pStyle w:val="ListBullet"/>
      </w:pPr>
      <w:r>
        <w:t>**Waste Management Facilities:** Landfills and transfer stations using on-site biogas</w:t>
      </w:r>
    </w:p>
    <w:p>
      <w:pPr>
        <w:pStyle w:val="ListBullet"/>
      </w:pPr>
      <w:r>
        <w:t>**Agricultural Operations:** Dairy farms and piggeries generating power from animal waste</w:t>
      </w:r>
    </w:p>
    <w:p>
      <w:pPr>
        <w:pStyle w:val="ListBullet"/>
      </w:pPr>
      <w:r>
        <w:t>**Industrial Sites:** Food processing facilities utilising organic waste streams</w:t>
      </w:r>
    </w:p>
    <w:p/>
    <w:p>
      <w:r>
        <w:rPr>
          <w:b/>
        </w:rPr>
        <w:t>Infrastructure Requirements</w:t>
      </w:r>
    </w:p>
    <w:p>
      <w:pPr>
        <w:pStyle w:val="ListBullet"/>
      </w:pPr>
      <w:r>
        <w:t>Gas storage and compression systems</w:t>
      </w:r>
    </w:p>
    <w:p>
      <w:pPr>
        <w:pStyle w:val="ListBullet"/>
      </w:pPr>
      <w:r>
        <w:t>Gas treatment and purification equipment</w:t>
      </w:r>
    </w:p>
    <w:p>
      <w:pPr>
        <w:pStyle w:val="ListBullet"/>
      </w:pPr>
      <w:r>
        <w:t>Specialised safety systems for methane handling</w:t>
      </w:r>
    </w:p>
    <w:p>
      <w:pPr>
        <w:pStyle w:val="ListBullet"/>
      </w:pPr>
      <w:r>
        <w:t>Regular maintenance of gas handling components</w:t>
      </w:r>
    </w:p>
    <w:p/>
    <w:p>
      <w:pPr>
        <w:pStyle w:val="Heading3"/>
        <w:jc w:val="left"/>
      </w:pPr>
      <w:r>
        <w:t>Type 4: Wood Pellets/Biomass</w:t>
      </w:r>
    </w:p>
    <w:p/>
    <w:p>
      <w:r>
        <w:rPr>
          <w:b/>
        </w:rPr>
        <w:t>Definition &amp; Source</w:t>
      </w:r>
    </w:p>
    <w:p>
      <w:r>
        <w:t>Wood pellets are compressed wood waste and agricultural residues formed into small, dense fuel pellets. Australia's extensive forestry industry provides abundant raw materials.</w:t>
      </w:r>
    </w:p>
    <w:p/>
    <w:p>
      <w:r>
        <w:rPr>
          <w:b/>
        </w:rPr>
        <w:t>Australian Availability</w:t>
      </w:r>
    </w:p>
    <w:p>
      <w:r>
        <w:t>Strong supply infrastructure across forested regions:</w:t>
      </w:r>
    </w:p>
    <w:p>
      <w:pPr>
        <w:pStyle w:val="ListBullet"/>
      </w:pPr>
      <w:r>
        <w:t>**Victoria:** Extensive pellet production utilising plantation forestry waste</w:t>
      </w:r>
    </w:p>
    <w:p>
      <w:pPr>
        <w:pStyle w:val="ListBullet"/>
      </w:pPr>
      <w:r>
        <w:t>**Western Australia:** Growing production from jarrah and pine forest residues</w:t>
      </w:r>
    </w:p>
    <w:p>
      <w:pPr>
        <w:pStyle w:val="ListBullet"/>
      </w:pPr>
      <w:r>
        <w:t>**Tasmania:** Established pellet export industry with domestic supply capacity</w:t>
      </w:r>
    </w:p>
    <w:p>
      <w:pPr>
        <w:pStyle w:val="ListBullet"/>
      </w:pPr>
      <w:r>
        <w:t>**Queensland:** Bagasse pellets from sugar industry</w:t>
      </w:r>
    </w:p>
    <w:p/>
    <w:p>
      <w:r>
        <w:t>Production capacity: 1.2 million tonnes annually with export-quality standards.</w:t>
      </w:r>
    </w:p>
    <w:p/>
    <w:p>
      <w:r>
        <w:t>**Source:** [Australian Forest Products Association](https://www.ausfpa.com.au) - Biomass Industry Report 2025</w:t>
      </w:r>
    </w:p>
    <w:p/>
    <w:p>
      <w:r>
        <w:rPr>
          <w:b/>
        </w:rPr>
        <w:t>Generator Compatibility</w:t>
      </w:r>
    </w:p>
    <w:p>
      <w:r>
        <w:t>Biomass generators use specialised systems:</w:t>
      </w:r>
    </w:p>
    <w:p>
      <w:pPr>
        <w:pStyle w:val="ListBullet"/>
      </w:pPr>
      <w:r>
        <w:t>Biomass boilers with steam generators for electricity production</w:t>
      </w:r>
    </w:p>
    <w:p>
      <w:pPr>
        <w:pStyle w:val="ListBullet"/>
      </w:pPr>
      <w:r>
        <w:t>Automatic pellet feeding systems for continuous operation</w:t>
      </w:r>
    </w:p>
    <w:p>
      <w:pPr>
        <w:pStyle w:val="ListBullet"/>
      </w:pPr>
      <w:r>
        <w:t>Ash handling and disposal systems</w:t>
      </w:r>
    </w:p>
    <w:p>
      <w:pPr>
        <w:pStyle w:val="ListBullet"/>
      </w:pPr>
      <w:r>
        <w:t>Emission control systems for particulate management</w:t>
      </w:r>
    </w:p>
    <w:p/>
    <w:p>
      <w:r>
        <w:rPr>
          <w:b/>
        </w:rPr>
        <w:t>Advantages</w:t>
      </w:r>
    </w:p>
    <w:p>
      <w:pPr>
        <w:pStyle w:val="ListBullet"/>
      </w:pPr>
      <w:r>
        <w:t>**Abundant Raw Materials:** Extensive Australian forestry and agricultural residues</w:t>
      </w:r>
    </w:p>
    <w:p>
      <w:pPr>
        <w:pStyle w:val="ListBullet"/>
      </w:pPr>
      <w:r>
        <w:t>**Carbon Neutral Cycle:** Growing trees absorb CO2 released during combustion</w:t>
      </w:r>
    </w:p>
    <w:p>
      <w:pPr>
        <w:pStyle w:val="ListBullet"/>
      </w:pPr>
      <w:r>
        <w:t>**Local Production:** Reduces dependence on imported fuels</w:t>
      </w:r>
    </w:p>
    <w:p>
      <w:pPr>
        <w:pStyle w:val="ListBullet"/>
      </w:pPr>
      <w:r>
        <w:t>**Rural Economic Benefits:** Supports regional forestry and agricultural communities</w:t>
      </w:r>
    </w:p>
    <w:p/>
    <w:p>
      <w:r>
        <w:rPr>
          <w:b/>
        </w:rPr>
        <w:t>Applications</w:t>
      </w:r>
    </w:p>
    <w:p>
      <w:pPr>
        <w:pStyle w:val="ListBullet"/>
      </w:pPr>
      <w:r>
        <w:t>**Remote Locations:** Areas with limited fuel delivery access but forestry resources</w:t>
      </w:r>
    </w:p>
    <w:p>
      <w:pPr>
        <w:pStyle w:val="ListBullet"/>
      </w:pPr>
      <w:r>
        <w:t>**Long-term Power Generation:** Continuous operation applications with fuel storage capacity</w:t>
      </w:r>
    </w:p>
    <w:p>
      <w:pPr>
        <w:pStyle w:val="ListBullet"/>
      </w:pPr>
      <w:r>
        <w:t>**Industrial Heating:** Combined heat and power systems for manufacturing facilities</w:t>
      </w:r>
    </w:p>
    <w:p/>
    <w:p>
      <w:r>
        <w:rPr>
          <w:b/>
        </w:rPr>
        <w:t>Considerations</w:t>
      </w:r>
    </w:p>
    <w:p>
      <w:pPr>
        <w:pStyle w:val="ListBullet"/>
      </w:pPr>
      <w:r>
        <w:t>**Fuel Handling Systems:** Automated systems required for continuous feeding</w:t>
      </w:r>
    </w:p>
    <w:p>
      <w:pPr>
        <w:pStyle w:val="ListBullet"/>
      </w:pPr>
      <w:r>
        <w:t>**Ash Disposal:** Regular ash removal and disposal requirements</w:t>
      </w:r>
    </w:p>
    <w:p>
      <w:pPr>
        <w:pStyle w:val="ListBullet"/>
      </w:pPr>
      <w:r>
        <w:t>**Emission Management:** Particulate control systems necessary for environmental compliance</w:t>
      </w:r>
    </w:p>
    <w:p/>
    <w:p>
      <w:pPr>
        <w:pStyle w:val="Heading3"/>
        <w:jc w:val="left"/>
      </w:pPr>
      <w:r>
        <w:t>Type 5: Straight Vegetable Oil (SVO)</w:t>
      </w:r>
    </w:p>
    <w:p/>
    <w:p>
      <w:r>
        <w:rPr>
          <w:b/>
        </w:rPr>
        <w:t>Definition &amp; Source</w:t>
      </w:r>
    </w:p>
    <w:p>
      <w:r>
        <w:t>Straight vegetable oil uses unprocessed cooking oil or purpose-grown oil crops like sunflower, canola, or cottonseed as direct fuel replacement for diesel.</w:t>
      </w:r>
    </w:p>
    <w:p/>
    <w:p>
      <w:r>
        <w:rPr>
          <w:b/>
        </w:rPr>
        <w:t>Australian Availability</w:t>
      </w:r>
    </w:p>
    <w:p>
      <w:r>
        <w:t>Limited commercial supply chains but growing interest:</w:t>
      </w:r>
    </w:p>
    <w:p>
      <w:pPr>
        <w:pStyle w:val="ListBullet"/>
      </w:pPr>
      <w:r>
        <w:t>**Rural Areas:** Local production from oil seed crops</w:t>
      </w:r>
    </w:p>
    <w:p>
      <w:pPr>
        <w:pStyle w:val="ListBullet"/>
      </w:pPr>
      <w:r>
        <w:t>**Commercial Kitchens:** Used cooking oil collection networks in major cities</w:t>
      </w:r>
    </w:p>
    <w:p>
      <w:pPr>
        <w:pStyle w:val="ListBullet"/>
      </w:pPr>
      <w:r>
        <w:t>**Agricultural Regions:** On-farm oil processing from crop production</w:t>
      </w:r>
    </w:p>
    <w:p/>
    <w:p>
      <w:r>
        <w:t>Supply is variable and typically requires local sourcing arrangements.</w:t>
      </w:r>
    </w:p>
    <w:p/>
    <w:p>
      <w:r>
        <w:rPr>
          <w:b/>
        </w:rPr>
        <w:t>Generator Compatibility</w:t>
      </w:r>
    </w:p>
    <w:p>
      <w:r>
        <w:t>SVO requires significant generator modifications:</w:t>
      </w:r>
    </w:p>
    <w:p>
      <w:pPr>
        <w:pStyle w:val="ListBullet"/>
      </w:pPr>
      <w:r>
        <w:t>Two-tank systems with fuel preheating capabilities</w:t>
      </w:r>
    </w:p>
    <w:p>
      <w:pPr>
        <w:pStyle w:val="ListBullet"/>
      </w:pPr>
      <w:r>
        <w:t>Modified fuel lines and filters for higher viscosity</w:t>
      </w:r>
    </w:p>
    <w:p>
      <w:pPr>
        <w:pStyle w:val="ListBullet"/>
      </w:pPr>
      <w:r>
        <w:t>Temperature control systems for cold weather operation</w:t>
      </w:r>
    </w:p>
    <w:p/>
    <w:p>
      <w:r>
        <w:rPr>
          <w:b/>
        </w:rPr>
        <w:t>Advantages</w:t>
      </w:r>
    </w:p>
    <w:p>
      <w:pPr>
        <w:pStyle w:val="ListBullet"/>
      </w:pPr>
      <w:r>
        <w:t>**Low Processing Requirements:** Minimal refining compared to biodiesel production</w:t>
      </w:r>
    </w:p>
    <w:p>
      <w:pPr>
        <w:pStyle w:val="ListBullet"/>
      </w:pPr>
      <w:r>
        <w:t>**Local Production Potential:** Can be produced on-farm or regionally</w:t>
      </w:r>
    </w:p>
    <w:p>
      <w:pPr>
        <w:pStyle w:val="ListBullet"/>
      </w:pPr>
      <w:r>
        <w:t>**Cost Effective:** Often cheaper than commercial biofuels when locally sourced</w:t>
      </w:r>
    </w:p>
    <w:p/>
    <w:p>
      <w:r>
        <w:rPr>
          <w:b/>
        </w:rPr>
        <w:t>Applications</w:t>
      </w:r>
    </w:p>
    <w:p>
      <w:pPr>
        <w:pStyle w:val="ListBullet"/>
      </w:pPr>
      <w:r>
        <w:t>**Remote Areas:** Off-grid locations with oil crop production capability</w:t>
      </w:r>
    </w:p>
    <w:p>
      <w:pPr>
        <w:pStyle w:val="ListBullet"/>
      </w:pPr>
      <w:r>
        <w:t>**Agricultural Operations:** Farms growing oil seed crops for dual food and fuel use</w:t>
      </w:r>
    </w:p>
    <w:p>
      <w:pPr>
        <w:pStyle w:val="ListBullet"/>
      </w:pPr>
      <w:r>
        <w:t>**Emergency Power:** Backup systems where conventional fuels may be unavailable</w:t>
      </w:r>
    </w:p>
    <w:p/>
    <w:p>
      <w:r>
        <w:rPr>
          <w:b/>
        </w:rPr>
        <w:t>Limitations</w:t>
      </w:r>
    </w:p>
    <w:p>
      <w:pPr>
        <w:pStyle w:val="ListBullet"/>
      </w:pPr>
      <w:r>
        <w:t>**Cold Weather Performance:** Requires heating systems for operation below 15°C</w:t>
      </w:r>
    </w:p>
    <w:p>
      <w:pPr>
        <w:pStyle w:val="ListBullet"/>
      </w:pPr>
      <w:r>
        <w:t>**Fuel System Modifications:** Significant generator modifications required</w:t>
      </w:r>
    </w:p>
    <w:p>
      <w:pPr>
        <w:pStyle w:val="ListBullet"/>
      </w:pPr>
      <w:r>
        <w:t>**Supply Chain:** Limited commercial availability requiring local sourcing</w:t>
      </w:r>
    </w:p>
    <w:p/>
    <w:p>
      <w:pPr>
        <w:pStyle w:val="Heading3"/>
        <w:jc w:val="left"/>
      </w:pPr>
      <w:r>
        <w:t>Type 6: Algae Fuel</w:t>
      </w:r>
    </w:p>
    <w:p/>
    <w:p>
      <w:r>
        <w:rPr>
          <w:b/>
        </w:rPr>
        <w:t>Definition &amp; Source</w:t>
      </w:r>
    </w:p>
    <w:p>
      <w:r>
        <w:t>Algae fuel is produced from cultivated algae converted to biodiesel or bioethanol through various processing methods. Algae offers high yield potential without competing with food crops.</w:t>
      </w:r>
    </w:p>
    <w:p/>
    <w:p>
      <w:r>
        <w:rPr>
          <w:b/>
        </w:rPr>
        <w:t>Australian Availability</w:t>
      </w:r>
    </w:p>
    <w:p>
      <w:r>
        <w:t>Currently in research and pilot project phase:</w:t>
      </w:r>
    </w:p>
    <w:p>
      <w:pPr>
        <w:pStyle w:val="ListBullet"/>
      </w:pPr>
      <w:r>
        <w:t>**Research Facilities:** CSIRO and university research programs developing production methods</w:t>
      </w:r>
    </w:p>
    <w:p>
      <w:pPr>
        <w:pStyle w:val="ListBullet"/>
      </w:pPr>
      <w:r>
        <w:t>**Pilot Projects:** Small-scale demonstration facilities in Queensland and Western Australia</w:t>
      </w:r>
    </w:p>
    <w:p>
      <w:pPr>
        <w:pStyle w:val="ListBullet"/>
      </w:pPr>
      <w:r>
        <w:t>**Commercial Development:** Several companies planning commercial-scale facilities</w:t>
      </w:r>
    </w:p>
    <w:p/>
    <w:p>
      <w:r>
        <w:t>Commercial availability expected within 5-10 years with significant production potential.</w:t>
      </w:r>
    </w:p>
    <w:p/>
    <w:p>
      <w:r>
        <w:t>**Source:** [CSIRO - Algae Biofuels Research Program](https://www.csiro.au) - Future Fuels Research 2025</w:t>
      </w:r>
    </w:p>
    <w:p/>
    <w:p>
      <w:r>
        <w:rPr>
          <w:b/>
        </w:rPr>
        <w:t>Generator Compatibility</w:t>
      </w:r>
    </w:p>
    <w:p>
      <w:r>
        <w:t>Algae biodiesel has similar compatibility to conventional biodiesel:</w:t>
      </w:r>
    </w:p>
    <w:p>
      <w:pPr>
        <w:pStyle w:val="ListBullet"/>
      </w:pPr>
      <w:r>
        <w:t>Drop-in replacement potential for existing diesel generators</w:t>
      </w:r>
    </w:p>
    <w:p>
      <w:pPr>
        <w:pStyle w:val="ListBullet"/>
      </w:pPr>
      <w:r>
        <w:t>Similar fuel system requirements to petroleum biodiesel</w:t>
      </w:r>
    </w:p>
    <w:p>
      <w:pPr>
        <w:pStyle w:val="ListBullet"/>
      </w:pPr>
      <w:r>
        <w:t>Standard maintenance procedures and service intervals</w:t>
      </w:r>
    </w:p>
    <w:p/>
    <w:p>
      <w:r>
        <w:rPr>
          <w:b/>
        </w:rPr>
        <w:t>Advantages</w:t>
      </w:r>
    </w:p>
    <w:p>
      <w:pPr>
        <w:pStyle w:val="ListBullet"/>
      </w:pPr>
      <w:r>
        <w:t>**High Yield Potential:** Algae produces 10-50 times more fuel per hectare than traditional crops</w:t>
      </w:r>
    </w:p>
    <w:p>
      <w:pPr>
        <w:pStyle w:val="ListBullet"/>
      </w:pPr>
      <w:r>
        <w:t>**No Food Competition:** Doesn't use agricultural land required for food production</w:t>
      </w:r>
    </w:p>
    <w:p>
      <w:pPr>
        <w:pStyle w:val="ListBullet"/>
      </w:pPr>
      <w:r>
        <w:t>**Rapid Growth:** Algae doubles biomass every 24-48 hours under optimal conditions</w:t>
      </w:r>
    </w:p>
    <w:p>
      <w:pPr>
        <w:pStyle w:val="ListBullet"/>
      </w:pPr>
      <w:r>
        <w:t>**Australian Climate Suitability:** Excellent growth conditions in Australian sunshine</w:t>
      </w:r>
    </w:p>
    <w:p/>
    <w:p>
      <w:r>
        <w:rPr>
          <w:b/>
        </w:rPr>
        <w:t>Applications (Future)</w:t>
      </w:r>
    </w:p>
    <w:p>
      <w:pPr>
        <w:pStyle w:val="ListBullet"/>
      </w:pPr>
      <w:r>
        <w:t>**Large-scale Power Generation:** Industrial and utility-scale applications</w:t>
      </w:r>
    </w:p>
    <w:p>
      <w:pPr>
        <w:pStyle w:val="ListBullet"/>
      </w:pPr>
      <w:r>
        <w:t>**Remote Operations:** Self-contained algae cultivation and fuel production systems</w:t>
      </w:r>
    </w:p>
    <w:p>
      <w:pPr>
        <w:pStyle w:val="ListBullet"/>
      </w:pPr>
      <w:r>
        <w:t>**Integrated Systems:** Combined algae production with wastewater treatment</w:t>
      </w:r>
    </w:p>
    <w:p/>
    <w:p>
      <w:r>
        <w:rPr>
          <w:b/>
        </w:rPr>
        <w:t>Current Status</w:t>
      </w:r>
    </w:p>
    <w:p>
      <w:pPr>
        <w:pStyle w:val="ListBullet"/>
      </w:pPr>
      <w:r>
        <w:t>Research facilities testing optimal algae strains for Australian conditions</w:t>
      </w:r>
    </w:p>
    <w:p>
      <w:pPr>
        <w:pStyle w:val="ListBullet"/>
      </w:pPr>
      <w:r>
        <w:t>Demonstration projects evaluating production costs and scalability</w:t>
      </w:r>
    </w:p>
    <w:p>
      <w:pPr>
        <w:pStyle w:val="ListBullet"/>
      </w:pPr>
      <w:r>
        <w:t>Commercial viability expected as production costs decrease with scale</w:t>
      </w:r>
    </w:p>
    <w:p/>
    <w:p>
      <w:pPr>
        <w:pStyle w:val="Heading3"/>
        <w:jc w:val="left"/>
      </w:pPr>
      <w:r>
        <w:t>Type 7: Waste Oils (Used Motor Oil, Industrial Waste)</w:t>
      </w:r>
    </w:p>
    <w:p/>
    <w:p>
      <w:r>
        <w:rPr>
          <w:b/>
        </w:rPr>
        <w:t>Definition &amp; Source</w:t>
      </w:r>
    </w:p>
    <w:p>
      <w:r>
        <w:t>Waste oils include used motor oil, hydraulic fluids, and industrial oil waste that can be processed into generator fuel after extensive treatment and purification.</w:t>
      </w:r>
    </w:p>
    <w:p/>
    <w:p>
      <w:r>
        <w:rPr>
          <w:b/>
        </w:rPr>
        <w:t>Australian Availability</w:t>
      </w:r>
    </w:p>
    <w:p>
      <w:r>
        <w:t>Established waste oil collection networks exist:</w:t>
      </w:r>
    </w:p>
    <w:p>
      <w:pPr>
        <w:pStyle w:val="ListBullet"/>
      </w:pPr>
      <w:r>
        <w:t>**Collection Networks:** Service stations and automotive workshops across all major cities</w:t>
      </w:r>
    </w:p>
    <w:p>
      <w:pPr>
        <w:pStyle w:val="ListBullet"/>
      </w:pPr>
      <w:r>
        <w:t>**Industrial Sources:** Manufacturing facilities and mining operations generate waste oil streams</w:t>
      </w:r>
    </w:p>
    <w:p>
      <w:pPr>
        <w:pStyle w:val="ListBullet"/>
      </w:pPr>
      <w:r>
        <w:t>**Processing Facilities:** Specialised re-refining facilities in major industrial centres</w:t>
      </w:r>
    </w:p>
    <w:p/>
    <w:p>
      <w:r>
        <w:t>Collection capacity: Over 200 million litres annually across Australia.</w:t>
      </w:r>
    </w:p>
    <w:p/>
    <w:p>
      <w:r>
        <w:t>**Source:** [Australian Institute of Petroleum - Waste Oil Management](https://aip.com.au) - Circular Economy Report 2025</w:t>
      </w:r>
    </w:p>
    <w:p/>
    <w:p>
      <w:r>
        <w:rPr>
          <w:b/>
        </w:rPr>
        <w:t>Generator Compatibility</w:t>
      </w:r>
    </w:p>
    <w:p>
      <w:r>
        <w:t>Requires extensive processing and specialised fuel systems:</w:t>
      </w:r>
    </w:p>
    <w:p>
      <w:pPr>
        <w:pStyle w:val="ListBullet"/>
      </w:pPr>
      <w:r>
        <w:t>Comprehensive filtration and purification systems</w:t>
      </w:r>
    </w:p>
    <w:p>
      <w:pPr>
        <w:pStyle w:val="ListBullet"/>
      </w:pPr>
      <w:r>
        <w:t>Regular fuel quality testing and monitoring</w:t>
      </w:r>
    </w:p>
    <w:p>
      <w:pPr>
        <w:pStyle w:val="ListBullet"/>
      </w:pPr>
      <w:r>
        <w:t>Modified fuel injection systems for processed waste oils</w:t>
      </w:r>
    </w:p>
    <w:p/>
    <w:p>
      <w:r>
        <w:rPr>
          <w:b/>
        </w:rPr>
        <w:t>Advantages</w:t>
      </w:r>
    </w:p>
    <w:p>
      <w:pPr>
        <w:pStyle w:val="ListBullet"/>
      </w:pPr>
      <w:r>
        <w:t>**Waste Reduction:** Diverts waste streams from environmental disposal</w:t>
      </w:r>
    </w:p>
    <w:p>
      <w:pPr>
        <w:pStyle w:val="ListBullet"/>
      </w:pPr>
      <w:r>
        <w:t>**Cost-effective:** Often lower cost than virgin biofuels when processing infrastructure exists</w:t>
      </w:r>
    </w:p>
    <w:p>
      <w:pPr>
        <w:pStyle w:val="ListBullet"/>
      </w:pPr>
      <w:r>
        <w:t>**Circular Economy:** Supports waste reduction and resource recovery objectives</w:t>
      </w:r>
    </w:p>
    <w:p/>
    <w:p>
      <w:r>
        <w:rPr>
          <w:b/>
        </w:rPr>
        <w:t>Applications</w:t>
      </w:r>
    </w:p>
    <w:p>
      <w:pPr>
        <w:pStyle w:val="ListBullet"/>
      </w:pPr>
      <w:r>
        <w:t>**Industrial Facilities:** Manufacturing sites with large waste oil generation</w:t>
      </w:r>
    </w:p>
    <w:p>
      <w:pPr>
        <w:pStyle w:val="ListBullet"/>
      </w:pPr>
      <w:r>
        <w:t>**Waste Processing Operations:** Facilities specialising in waste oil recovery and processing</w:t>
      </w:r>
    </w:p>
    <w:p>
      <w:pPr>
        <w:pStyle w:val="ListBullet"/>
      </w:pPr>
      <w:r>
        <w:t>**Remote Mining Operations:** Sites generating significant used oil from equipment operations</w:t>
      </w:r>
    </w:p>
    <w:p/>
    <w:p>
      <w:r>
        <w:rPr>
          <w:b/>
        </w:rPr>
        <w:t>Regulations and Compliance</w:t>
      </w:r>
    </w:p>
    <w:p>
      <w:pPr>
        <w:pStyle w:val="ListBullet"/>
      </w:pPr>
      <w:r>
        <w:t>Environmental compliance for waste oil handling and processing</w:t>
      </w:r>
    </w:p>
    <w:p>
      <w:pPr>
        <w:pStyle w:val="ListBullet"/>
      </w:pPr>
      <w:r>
        <w:t>Quality standards for processed fuel to prevent engine damage</w:t>
      </w:r>
    </w:p>
    <w:p>
      <w:pPr>
        <w:pStyle w:val="ListBullet"/>
      </w:pPr>
      <w:r>
        <w:t>Safety requirements for waste oil collection, transport, and storage</w:t>
      </w:r>
    </w:p>
    <w:p/>
    <w:p>
      <w:pPr>
        <w:pStyle w:val="Heading2"/>
        <w:jc w:val="left"/>
      </w:pPr>
      <w:r>
        <w:t>Biofuel Comparison Analysis</w:t>
      </w:r>
    </w:p>
    <w:p/>
    <w:p>
      <w:pPr>
        <w:pStyle w:val="Heading3"/>
        <w:jc w:val="left"/>
      </w:pPr>
      <w:r>
        <w:t>Environmental Impact Matrix</w:t>
      </w:r>
    </w:p>
    <w:p/>
    <w:p>
      <w:r>
        <w:t>| Biofuel Type | Carbon Reduction | Particulate Reduction | NOx Reduction | Overall Environmental Score |</w:t>
      </w:r>
    </w:p>
    <w:p>
      <w:r>
        <w:t>|--------------|------------------|-----------------------|---------------|----------------------------|</w:t>
      </w:r>
    </w:p>
    <w:p>
      <w:r>
        <w:t>| **Biodiesel B100** | 85% | 50% | 10% | ⭐⭐⭐⭐⭐ |</w:t>
      </w:r>
    </w:p>
    <w:p>
      <w:r>
        <w:t>| **Bioethanol E85** | 70% | 40% | 15% | ⭐⭐⭐⭐ |</w:t>
      </w:r>
    </w:p>
    <w:p>
      <w:r>
        <w:t>| **Biogas** | 90% | 60% | 20% | ⭐⭐⭐⭐⭐ |</w:t>
      </w:r>
    </w:p>
    <w:p>
      <w:r>
        <w:t>| **Wood Pellets** | 85% | Variable | 5% | ⭐⭐⭐⭐ |</w:t>
      </w:r>
    </w:p>
    <w:p>
      <w:r>
        <w:t>| **Straight Vegetable Oil** | 80% | 45% | 8% | ⭐⭐⭐⭐ |</w:t>
      </w:r>
    </w:p>
    <w:p>
      <w:r>
        <w:t>| **Algae Fuel** | 85% | 50% | 10% | ⭐⭐⭐⭐⭐ |</w:t>
      </w:r>
    </w:p>
    <w:p>
      <w:r>
        <w:t>| **Waste Oils** | 75% | 35% | 5% | ⭐⭐⭐ |</w:t>
      </w:r>
    </w:p>
    <w:p/>
    <w:p>
      <w:pPr>
        <w:pStyle w:val="Heading3"/>
        <w:jc w:val="left"/>
      </w:pPr>
      <w:r>
        <w:t>Cost Comparison (Australian Market - September 2025)</w:t>
      </w:r>
    </w:p>
    <w:p/>
    <w:p>
      <w:r>
        <w:t>| Fuel Type | Cost per Litre (AUD) | Energy Content | Cost per kWh | Availability |</w:t>
      </w:r>
    </w:p>
    <w:p>
      <w:r>
        <w:t>|-----------|---------------------|----------------|-------------|--------------|</w:t>
      </w:r>
    </w:p>
    <w:p>
      <w:r>
        <w:t>| **Traditional Diesel** | $1.65-$1.85 | 36 MJ/L | $0.15-$0.17 | ⭐⭐⭐⭐⭐ |</w:t>
      </w:r>
    </w:p>
    <w:p>
      <w:r>
        <w:t>| **Biodiesel B20** | $1.55-$1.75 | 35 MJ/L | $0.15-$0.17 | ⭐⭐⭐⭐ |</w:t>
      </w:r>
    </w:p>
    <w:p>
      <w:r>
        <w:t>| **Biodiesel B100** | $1.80-$2.05 | 34 MJ/L | $0.18-$0.21 | ⭐⭐⭐ |</w:t>
      </w:r>
    </w:p>
    <w:p>
      <w:r>
        <w:t>| **Bioethanol E85** | $1.35-$1.60 | 24 MJ/L | $0.19-$0.23 | ⭐⭐ |</w:t>
      </w:r>
    </w:p>
    <w:p>
      <w:r>
        <w:t>| **Biogas** | $0.95-$1.25/m³ | 22 MJ/m³ | $0.15-$0.20 | ⭐⭐⭐ |</w:t>
      </w:r>
    </w:p>
    <w:p>
      <w:r>
        <w:t>| **Wood Pellets** | $0.45-$0.65/kg | 17 MJ/kg | $0.09-$0.13 | ⭐⭐⭐⭐ |</w:t>
      </w:r>
    </w:p>
    <w:p/>
    <w:p>
      <w:r>
        <w:t>**Source:** [Australian Energy Market Operator - Fuel Price Database](https://aemo.com.au) - September 2025</w:t>
      </w:r>
    </w:p>
    <w:p/>
    <w:p>
      <w:pPr>
        <w:pStyle w:val="Heading3"/>
        <w:jc w:val="left"/>
      </w:pPr>
      <w:r>
        <w:t>Availability by Australian State/Territory</w:t>
      </w:r>
    </w:p>
    <w:p/>
    <w:p>
      <w:r>
        <w:t>| State/Territory | Biodiesel | Bioethanol | Biogas | Wood Pellets | Waste Oils |</w:t>
      </w:r>
    </w:p>
    <w:p>
      <w:r>
        <w:t>|-----------------|-----------|------------|--------|--------------|------------|</w:t>
      </w:r>
    </w:p>
    <w:p>
      <w:r>
        <w:t>| **New South Wales** | ⭐⭐⭐⭐⭐ | ⭐⭐⭐ | ⭐⭐⭐⭐ | ⭐⭐⭐ | ⭐⭐⭐⭐ |</w:t>
      </w:r>
    </w:p>
    <w:p>
      <w:r>
        <w:t>| **Victoria** | ⭐⭐⭐⭐ | ⭐⭐ | ⭐⭐⭐ | ⭐⭐⭐⭐⭐ | ⭐⭐⭐⭐ |</w:t>
      </w:r>
    </w:p>
    <w:p>
      <w:r>
        <w:t>| **Queensland** | ⭐⭐⭐⭐⭐ | ⭐⭐⭐⭐⭐ | ⭐⭐⭐ | ⭐⭐⭐⭐ | ⭐⭐⭐ |</w:t>
      </w:r>
    </w:p>
    <w:p>
      <w:r>
        <w:t>| **Western Australia** | ⭐⭐⭐ | ⭐⭐ | ⭐⭐ | ⭐⭐⭐⭐ | ⭐⭐⭐ |</w:t>
      </w:r>
    </w:p>
    <w:p>
      <w:r>
        <w:t>| **South Australia** | ⭐⭐⭐ | ⭐⭐ | ⭐⭐⭐ | ⭐⭐⭐ | ⭐⭐ |</w:t>
      </w:r>
    </w:p>
    <w:p>
      <w:r>
        <w:t>| **Tasmania** | ⭐⭐ | ⭐ | ⭐⭐ | ⭐⭐⭐⭐⭐ | ⭐⭐ |</w:t>
      </w:r>
    </w:p>
    <w:p/>
    <w:p>
      <w:pPr>
        <w:pStyle w:val="Heading3"/>
        <w:jc w:val="left"/>
      </w:pPr>
      <w:r>
        <w:t>Generator Compatibility Requirements</w:t>
      </w:r>
    </w:p>
    <w:p/>
    <w:p>
      <w:r>
        <w:rPr>
          <w:b/>
        </w:rPr>
        <w:t>Minimal Modification Required:</w:t>
      </w:r>
    </w:p>
    <w:p>
      <w:pPr>
        <w:pStyle w:val="ListBullet"/>
      </w:pPr>
      <w:r>
        <w:t>Biodiesel B5-B20: Standard diesel generators with regular maintenance</w:t>
      </w:r>
    </w:p>
    <w:p>
      <w:pPr>
        <w:pStyle w:val="ListBullet"/>
      </w:pPr>
      <w:r>
        <w:t>Waste oils (processed): Standard generators with enhanced filtration</w:t>
      </w:r>
    </w:p>
    <w:p/>
    <w:p>
      <w:r>
        <w:rPr>
          <w:b/>
        </w:rPr>
        <w:t>Moderate Modification Required:</w:t>
      </w:r>
    </w:p>
    <w:p>
      <w:pPr>
        <w:pStyle w:val="ListBullet"/>
      </w:pPr>
      <w:r>
        <w:t>Biodiesel B50-B100: Fuel system component upgrades</w:t>
      </w:r>
    </w:p>
    <w:p>
      <w:pPr>
        <w:pStyle w:val="ListBullet"/>
      </w:pPr>
      <w:r>
        <w:t>Straight vegetable oil: Two-tank systems with preheating</w:t>
      </w:r>
    </w:p>
    <w:p/>
    <w:p>
      <w:r>
        <w:rPr>
          <w:b/>
        </w:rPr>
        <w:t>Significant Modification Required:</w:t>
      </w:r>
    </w:p>
    <w:p>
      <w:pPr>
        <w:pStyle w:val="ListBullet"/>
      </w:pPr>
      <w:r>
        <w:t>Bioethanol: Dedicated ethanol-compatible engines</w:t>
      </w:r>
    </w:p>
    <w:p>
      <w:pPr>
        <w:pStyle w:val="ListBullet"/>
      </w:pPr>
      <w:r>
        <w:t>Biogas: Specialised gas engines with treatment systems</w:t>
      </w:r>
    </w:p>
    <w:p>
      <w:pPr>
        <w:pStyle w:val="ListBullet"/>
      </w:pPr>
      <w:r>
        <w:t>Wood pellets: Complete biomass power generation systems</w:t>
      </w:r>
    </w:p>
    <w:p/>
    <w:p>
      <w:pPr>
        <w:pStyle w:val="Heading2"/>
        <w:jc w:val="left"/>
      </w:pPr>
      <w:r>
        <w:t>Australian Regulatory Environment</w:t>
      </w:r>
    </w:p>
    <w:p/>
    <w:p>
      <w:pPr>
        <w:pStyle w:val="Heading3"/>
        <w:jc w:val="left"/>
      </w:pPr>
      <w:r>
        <w:t>Federal Renewable Energy Targets</w:t>
      </w:r>
    </w:p>
    <w:p/>
    <w:p>
      <w:r>
        <w:t>Australia's renewable energy framework provides strong support for biofuel adoption:</w:t>
      </w:r>
    </w:p>
    <w:p/>
    <w:p>
      <w:r>
        <w:t>**Renewable Energy Target (RET):** 33,000 GWh by 2030 with biofuel contributions eligible</w:t>
      </w:r>
    </w:p>
    <w:p>
      <w:r>
        <w:t>**National Energy Productivity Plan:** 40% improvement in energy productivity by 2030</w:t>
      </w:r>
    </w:p>
    <w:p>
      <w:r>
        <w:t>**Technology Investment Roadmap:** AUD $20 billion investment in clean energy technologies</w:t>
      </w:r>
    </w:p>
    <w:p/>
    <w:p>
      <w:r>
        <w:t>**Source:** [Department of Industry, Science, Energy and Resources](https://www.industry.gov.au) - Energy Policy Update 2025</w:t>
      </w:r>
    </w:p>
    <w:p/>
    <w:p>
      <w:pPr>
        <w:pStyle w:val="Heading3"/>
        <w:jc w:val="left"/>
      </w:pPr>
      <w:r>
        <w:t>State-Specific Environmental Regulations</w:t>
      </w:r>
    </w:p>
    <w:p/>
    <w:p>
      <w:r>
        <w:rPr>
          <w:b/>
        </w:rPr>
        <w:t>New South Wales:</w:t>
      </w:r>
    </w:p>
    <w:p>
      <w:pPr>
        <w:pStyle w:val="ListBullet"/>
      </w:pPr>
      <w:r>
        <w:t>Environmental Protection License requirements for large generators</w:t>
      </w:r>
    </w:p>
    <w:p>
      <w:pPr>
        <w:pStyle w:val="ListBullet"/>
      </w:pPr>
      <w:r>
        <w:t>Biodiesel incentives through renewable energy certificates</w:t>
      </w:r>
    </w:p>
    <w:p>
      <w:pPr>
        <w:pStyle w:val="ListBullet"/>
      </w:pPr>
      <w:r>
        <w:t>Mandatory sustainability reporting for government contractors</w:t>
      </w:r>
    </w:p>
    <w:p/>
    <w:p>
      <w:r>
        <w:rPr>
          <w:b/>
        </w:rPr>
        <w:t>Victoria:</w:t>
      </w:r>
    </w:p>
    <w:p>
      <w:pPr>
        <w:pStyle w:val="ListBullet"/>
      </w:pPr>
      <w:r>
        <w:t>Sustainability Charter requirements for construction projects &gt;AUD $5 million</w:t>
      </w:r>
    </w:p>
    <w:p>
      <w:pPr>
        <w:pStyle w:val="ListBullet"/>
      </w:pPr>
      <w:r>
        <w:t>Carbon neutral roadmap encouraging biofuel adoption</w:t>
      </w:r>
    </w:p>
    <w:p>
      <w:pPr>
        <w:pStyle w:val="ListBullet"/>
      </w:pPr>
      <w:r>
        <w:t>Planning benefits for renewable energy infrastructure</w:t>
      </w:r>
    </w:p>
    <w:p/>
    <w:p>
      <w:r>
        <w:rPr>
          <w:b/>
        </w:rPr>
        <w:t>Queensland:</w:t>
      </w:r>
    </w:p>
    <w:p>
      <w:pPr>
        <w:pStyle w:val="ListBullet"/>
      </w:pPr>
      <w:r>
        <w:t>Biofuels mandate requiring 0.5% ethanol content in petrol (expanding to diesel applications)</w:t>
      </w:r>
    </w:p>
    <w:p>
      <w:pPr>
        <w:pStyle w:val="ListBullet"/>
      </w:pPr>
      <w:r>
        <w:t>Queensland Renewable Energy Expert Panel recommendations supporting biofuels</w:t>
      </w:r>
    </w:p>
    <w:p>
      <w:pPr>
        <w:pStyle w:val="ListBullet"/>
      </w:pPr>
      <w:r>
        <w:t>Environmental authority benefits for biofuel users</w:t>
      </w:r>
    </w:p>
    <w:p/>
    <w:p>
      <w:r>
        <w:rPr>
          <w:b/>
        </w:rPr>
        <w:t>Western Australia:</w:t>
      </w:r>
    </w:p>
    <w:p>
      <w:pPr>
        <w:pStyle w:val="ListBullet"/>
      </w:pPr>
      <w:r>
        <w:t>WA Climate Policy supporting renewable energy adoption</w:t>
      </w:r>
    </w:p>
    <w:p>
      <w:pPr>
        <w:pStyle w:val="ListBullet"/>
      </w:pPr>
      <w:r>
        <w:t>Mining industry environmental compliance favouring biofuels</w:t>
      </w:r>
    </w:p>
    <w:p>
      <w:pPr>
        <w:pStyle w:val="ListBullet"/>
      </w:pPr>
      <w:r>
        <w:t>Regional development incentives for biofuel infrastructure</w:t>
      </w:r>
    </w:p>
    <w:p/>
    <w:p>
      <w:pPr>
        <w:pStyle w:val="Heading3"/>
        <w:jc w:val="left"/>
      </w:pPr>
      <w:r>
        <w:t>Carbon Credit Opportunities</w:t>
      </w:r>
    </w:p>
    <w:p/>
    <w:p>
      <w:r>
        <w:t>Australian Carbon Credit Units (ACCUs) available for qualifying biofuel activities:</w:t>
      </w:r>
    </w:p>
    <w:p/>
    <w:p>
      <w:r>
        <w:rPr>
          <w:b/>
        </w:rPr>
        <w:t>Eligible Activities:</w:t>
      </w:r>
    </w:p>
    <w:p>
      <w:pPr>
        <w:pStyle w:val="ListBullet"/>
      </w:pPr>
      <w:r>
        <w:t>Avoided deforestation through sustainable biomass production</w:t>
      </w:r>
    </w:p>
    <w:p>
      <w:pPr>
        <w:pStyle w:val="ListBullet"/>
      </w:pPr>
      <w:r>
        <w:t>Methane capture and destruction (biogas projects)</w:t>
      </w:r>
    </w:p>
    <w:p>
      <w:pPr>
        <w:pStyle w:val="ListBullet"/>
      </w:pPr>
      <w:r>
        <w:t>Transport fuel switching from fossil fuels to biofuels</w:t>
      </w:r>
    </w:p>
    <w:p/>
    <w:p>
      <w:r>
        <w:t>**Current ACCU Prices:** AUD $35-45 per tonne CO2 equivalent (September 2025)</w:t>
      </w:r>
    </w:p>
    <w:p/>
    <w:p>
      <w:r>
        <w:t>**Source:** [Clean Energy Regulator - Carbon Credits](https://www.cleanenergyregulator.gov.au) - Market Update 2025</w:t>
      </w:r>
    </w:p>
    <w:p/>
    <w:p>
      <w:pPr>
        <w:pStyle w:val="Heading3"/>
        <w:jc w:val="left"/>
      </w:pPr>
      <w:r>
        <w:t>Safety and Handling Requirements</w:t>
      </w:r>
    </w:p>
    <w:p/>
    <w:p>
      <w:r>
        <w:t>**Dangerous Goods Regulations:** Biofuels classified under Australian Dangerous Goods Code</w:t>
      </w:r>
    </w:p>
    <w:p>
      <w:r>
        <w:t>**Workplace Health and Safety:** Training requirements for biofuel handling</w:t>
      </w:r>
    </w:p>
    <w:p>
      <w:r>
        <w:t>**Environmental Protection:** Spill prevention and response procedures</w:t>
      </w:r>
    </w:p>
    <w:p>
      <w:r>
        <w:t>**Fire Safety:** Modified fire suppression systems for some biofuel types</w:t>
      </w:r>
    </w:p>
    <w:p/>
    <w:p>
      <w:pPr>
        <w:pStyle w:val="Heading2"/>
        <w:jc w:val="left"/>
      </w:pPr>
      <w:r>
        <w:t>Implementation Considerations for Australian Businesses</w:t>
      </w:r>
    </w:p>
    <w:p/>
    <w:p>
      <w:pPr>
        <w:pStyle w:val="Heading3"/>
        <w:jc w:val="left"/>
      </w:pPr>
      <w:r>
        <w:t>Fuel Supply Chain Logistics</w:t>
      </w:r>
    </w:p>
    <w:p/>
    <w:p>
      <w:r>
        <w:rPr>
          <w:b/>
        </w:rPr>
        <w:t>Urban Areas (Sydney, Melbourne, Brisbane, Perth):</w:t>
      </w:r>
    </w:p>
    <w:p>
      <w:pPr>
        <w:pStyle w:val="ListBullet"/>
      </w:pPr>
      <w:r>
        <w:t>Established distribution networks for biodiesel and bioethanol</w:t>
      </w:r>
    </w:p>
    <w:p>
      <w:pPr>
        <w:pStyle w:val="ListBullet"/>
      </w:pPr>
      <w:r>
        <w:t>Regular delivery schedules available from multiple suppliers</w:t>
      </w:r>
    </w:p>
    <w:p>
      <w:pPr>
        <w:pStyle w:val="ListBullet"/>
      </w:pPr>
      <w:r>
        <w:t>Storage and handling services provided by fuel distributors</w:t>
      </w:r>
    </w:p>
    <w:p/>
    <w:p>
      <w:r>
        <w:rPr>
          <w:b/>
        </w:rPr>
        <w:t>Regional and Remote Areas:</w:t>
      </w:r>
    </w:p>
    <w:p>
      <w:pPr>
        <w:pStyle w:val="ListBullet"/>
      </w:pPr>
      <w:r>
        <w:t>Limited distribution networks requiring advance planning</w:t>
      </w:r>
    </w:p>
    <w:p>
      <w:pPr>
        <w:pStyle w:val="ListBullet"/>
      </w:pPr>
      <w:r>
        <w:t>Higher delivery costs and minimum order quantities</w:t>
      </w:r>
    </w:p>
    <w:p>
      <w:pPr>
        <w:pStyle w:val="ListBullet"/>
      </w:pPr>
      <w:r>
        <w:t>On-site storage capacity becomes critical for operational continuity</w:t>
      </w:r>
    </w:p>
    <w:p/>
    <w:p>
      <w:r>
        <w:rPr>
          <w:b/>
        </w:rPr>
        <w:t>Recommended Supply Chain Strategy:</w:t>
      </w:r>
    </w:p>
    <w:p>
      <w:r>
        <w:t>1. **Dual Fuel Capability:** Maintain diesel backup for supply chain resilience</w:t>
      </w:r>
    </w:p>
    <w:p>
      <w:r>
        <w:t>2. **Local Partnerships:** Develop relationships with regional biofuel suppliers</w:t>
      </w:r>
    </w:p>
    <w:p>
      <w:r>
        <w:t>3. **Storage Infrastructure:** Invest in appropriate storage systems for chosen biofuel</w:t>
      </w:r>
    </w:p>
    <w:p>
      <w:r>
        <w:t>4. **Backup Planning:** Ensure alternative fuel availability during supply disruptions</w:t>
      </w:r>
    </w:p>
    <w:p/>
    <w:p>
      <w:pPr>
        <w:pStyle w:val="Heading3"/>
        <w:jc w:val="left"/>
      </w:pPr>
      <w:r>
        <w:t>Generator Modification Requirements</w:t>
      </w:r>
    </w:p>
    <w:p/>
    <w:p>
      <w:r>
        <w:rPr>
          <w:b/>
        </w:rPr>
        <w:t>Assessment Process:</w:t>
      </w:r>
    </w:p>
    <w:p>
      <w:r>
        <w:t>1. **Equipment Audit:** Evaluate current generator fleet compatibility</w:t>
      </w:r>
    </w:p>
    <w:p>
      <w:r>
        <w:t>2. **Modification Costs:** Calculate required upgrades for biofuel compatibility</w:t>
      </w:r>
    </w:p>
    <w:p>
      <w:r>
        <w:t>3. **Performance Testing:** Pilot testing with small generator subset</w:t>
      </w:r>
    </w:p>
    <w:p>
      <w:r>
        <w:t>4. **Full Implementation:** Roll out successful modifications across fleet</w:t>
      </w:r>
    </w:p>
    <w:p/>
    <w:p>
      <w:r>
        <w:rPr>
          <w:b/>
        </w:rPr>
        <w:t>Typical Modification Costs (Australian Market):</w:t>
      </w:r>
    </w:p>
    <w:p>
      <w:pPr>
        <w:pStyle w:val="ListBullet"/>
      </w:pPr>
      <w:r>
        <w:t>**Biodiesel B20:** AUD $500-$1,500 per generator (fuel system upgrades)</w:t>
      </w:r>
    </w:p>
    <w:p>
      <w:pPr>
        <w:pStyle w:val="ListBullet"/>
      </w:pPr>
      <w:r>
        <w:t>**Biodiesel B100:** AUD $2,000-$5,000 per generator (comprehensive modifications)</w:t>
      </w:r>
    </w:p>
    <w:p>
      <w:pPr>
        <w:pStyle w:val="ListBullet"/>
      </w:pPr>
      <w:r>
        <w:t>**Biogas:** AUD $10,000-$25,000 per generator (complete conversion)</w:t>
      </w:r>
    </w:p>
    <w:p/>
    <w:p>
      <w:pPr>
        <w:pStyle w:val="Heading3"/>
        <w:jc w:val="left"/>
      </w:pPr>
      <w:r>
        <w:t>Training and Maintenance Considerations</w:t>
      </w:r>
    </w:p>
    <w:p/>
    <w:p>
      <w:r>
        <w:rPr>
          <w:b/>
        </w:rPr>
        <w:t>Staff Training Requirements:</w:t>
      </w:r>
    </w:p>
    <w:p>
      <w:pPr>
        <w:pStyle w:val="ListBullet"/>
      </w:pPr>
      <w:r>
        <w:t>Biofuel handling and safety procedures</w:t>
      </w:r>
    </w:p>
    <w:p>
      <w:pPr>
        <w:pStyle w:val="ListBullet"/>
      </w:pPr>
      <w:r>
        <w:t>Modified maintenance schedules and procedures</w:t>
      </w:r>
    </w:p>
    <w:p>
      <w:pPr>
        <w:pStyle w:val="ListBullet"/>
      </w:pPr>
      <w:r>
        <w:t>Emergency response for biofuel-specific incidents</w:t>
      </w:r>
    </w:p>
    <w:p>
      <w:pPr>
        <w:pStyle w:val="ListBullet"/>
      </w:pPr>
      <w:r>
        <w:t>Quality control and fuel testing procedures</w:t>
      </w:r>
    </w:p>
    <w:p/>
    <w:p>
      <w:r>
        <w:rPr>
          <w:b/>
        </w:rPr>
        <w:t>Maintenance Modifications:</w:t>
      </w:r>
    </w:p>
    <w:p>
      <w:pPr>
        <w:pStyle w:val="ListBullet"/>
      </w:pPr>
      <w:r>
        <w:t>More frequent fuel filter replacement for some biofuels</w:t>
      </w:r>
    </w:p>
    <w:p>
      <w:pPr>
        <w:pStyle w:val="ListBullet"/>
      </w:pPr>
      <w:r>
        <w:t>Modified oil change intervals based on biofuel type</w:t>
      </w:r>
    </w:p>
    <w:p>
      <w:pPr>
        <w:pStyle w:val="ListBullet"/>
      </w:pPr>
      <w:r>
        <w:t>Enhanced fuel system monitoring and inspection</w:t>
      </w:r>
    </w:p>
    <w:p>
      <w:pPr>
        <w:pStyle w:val="ListBullet"/>
      </w:pPr>
      <w:r>
        <w:t>Specialized cleaning procedures for fuel system components</w:t>
      </w:r>
    </w:p>
    <w:p/>
    <w:p>
      <w:pPr>
        <w:pStyle w:val="Heading3"/>
        <w:jc w:val="left"/>
      </w:pPr>
      <w:r>
        <w:t>Cost-Benefit Analysis Framework</w:t>
      </w:r>
    </w:p>
    <w:p/>
    <w:p>
      <w:r>
        <w:rPr>
          <w:b/>
        </w:rPr>
        <w:t>Initial Investment Considerations:</w:t>
      </w:r>
    </w:p>
    <w:p>
      <w:pPr>
        <w:pStyle w:val="ListBullet"/>
      </w:pPr>
      <w:r>
        <w:t>Generator modification or replacement costs</w:t>
      </w:r>
    </w:p>
    <w:p>
      <w:pPr>
        <w:pStyle w:val="ListBullet"/>
      </w:pPr>
      <w:r>
        <w:t>Fuel storage infrastructure development</w:t>
      </w:r>
    </w:p>
    <w:p>
      <w:pPr>
        <w:pStyle w:val="ListBullet"/>
      </w:pPr>
      <w:r>
        <w:t>Staff training and certification expenses</w:t>
      </w:r>
    </w:p>
    <w:p>
      <w:pPr>
        <w:pStyle w:val="ListBullet"/>
      </w:pPr>
      <w:r>
        <w:t>Insurance and regulatory compliance costs</w:t>
      </w:r>
    </w:p>
    <w:p/>
    <w:p>
      <w:r>
        <w:rPr>
          <w:b/>
        </w:rPr>
        <w:t>Ongoing Operational Benefits:</w:t>
      </w:r>
    </w:p>
    <w:p>
      <w:pPr>
        <w:pStyle w:val="ListBullet"/>
      </w:pPr>
      <w:r>
        <w:t>Fuel cost savings and price stability</w:t>
      </w:r>
    </w:p>
    <w:p>
      <w:pPr>
        <w:pStyle w:val="ListBullet"/>
      </w:pPr>
      <w:r>
        <w:t>Carbon credit generation opportunities</w:t>
      </w:r>
    </w:p>
    <w:p>
      <w:pPr>
        <w:pStyle w:val="ListBullet"/>
      </w:pPr>
      <w:r>
        <w:t>Reduced environmental compliance costs</w:t>
      </w:r>
    </w:p>
    <w:p>
      <w:pPr>
        <w:pStyle w:val="ListBullet"/>
      </w:pPr>
      <w:r>
        <w:t>Enhanced corporate sustainability reporting</w:t>
      </w:r>
    </w:p>
    <w:p/>
    <w:p>
      <w:r>
        <w:rPr>
          <w:b/>
        </w:rPr>
        <w:t>ROI Calculation Example (Medium-sized Construction Company):</w:t>
      </w:r>
    </w:p>
    <w:p>
      <w:pPr>
        <w:pStyle w:val="ListBullet"/>
      </w:pPr>
      <w:r>
        <w:t>**Initial Investment:** AUD $50,000 (10-generator fleet modification for B50 biodiesel)</w:t>
      </w:r>
    </w:p>
    <w:p>
      <w:pPr>
        <w:pStyle w:val="ListBullet"/>
      </w:pPr>
      <w:r>
        <w:t>**Annual Fuel Savings:** AUD $15,000 (including carbon credits)</w:t>
      </w:r>
    </w:p>
    <w:p>
      <w:pPr>
        <w:pStyle w:val="ListBullet"/>
      </w:pPr>
      <w:r>
        <w:t>**Payback Period:** 3.3 years</w:t>
      </w:r>
    </w:p>
    <w:p>
      <w:pPr>
        <w:pStyle w:val="ListBullet"/>
      </w:pPr>
      <w:r>
        <w:t>**5-year Net Benefit:** AUD $125,000 (including operational savings and incentives)</w:t>
      </w:r>
    </w:p>
    <w:p/>
    <w:p>
      <w:pPr>
        <w:pStyle w:val="Heading2"/>
        <w:jc w:val="left"/>
      </w:pPr>
      <w:r>
        <w:t>Conclusion and Next Steps</w:t>
      </w:r>
    </w:p>
    <w:p/>
    <w:p>
      <w:r>
        <w:t>The transition to biofuel generators represents more than an environmental initiative—it's a strategic business decision that addresses regulatory compliance, cost management, and competitive positioning in an increasingly sustainability-focused marketplace.</w:t>
      </w:r>
    </w:p>
    <w:p/>
    <w:p>
      <w:pPr>
        <w:pStyle w:val="Heading3"/>
        <w:jc w:val="left"/>
      </w:pPr>
      <w:r>
        <w:t>Key Takeaways for Australian Businesses</w:t>
      </w:r>
    </w:p>
    <w:p/>
    <w:p>
      <w:r>
        <w:rPr>
          <w:b/>
        </w:rPr>
        <w:t>Immediate Opportunities:</w:t>
      </w:r>
    </w:p>
    <w:p>
      <w:pPr>
        <w:pStyle w:val="ListBullet"/>
      </w:pPr>
      <w:r>
        <w:t>**Biodiesel B20** offers the fastest implementation with minimal generator modifications</w:t>
      </w:r>
    </w:p>
    <w:p>
      <w:pPr>
        <w:pStyle w:val="ListBullet"/>
      </w:pPr>
      <w:r>
        <w:t>**Government incentives** currently provide substantial support for biofuel adoption</w:t>
      </w:r>
    </w:p>
    <w:p>
      <w:pPr>
        <w:pStyle w:val="ListBullet"/>
      </w:pPr>
      <w:r>
        <w:t>**Regulatory compliance** benefits position businesses ahead of tightening environmental standards</w:t>
      </w:r>
    </w:p>
    <w:p/>
    <w:p>
      <w:r>
        <w:rPr>
          <w:b/>
        </w:rPr>
        <w:t>Strategic Advantages:</w:t>
      </w:r>
    </w:p>
    <w:p>
      <w:pPr>
        <w:pStyle w:val="ListBullet"/>
      </w:pPr>
      <w:r>
        <w:t>**Price stability** through reduced exposure to international oil market volatility</w:t>
      </w:r>
    </w:p>
    <w:p>
      <w:pPr>
        <w:pStyle w:val="ListBullet"/>
      </w:pPr>
      <w:r>
        <w:t>**Supply chain diversification** with multiple biofuel options and local production</w:t>
      </w:r>
    </w:p>
    <w:p>
      <w:pPr>
        <w:pStyle w:val="ListBullet"/>
      </w:pPr>
      <w:r>
        <w:t>**Competitive differentiation** through demonstrated environmental responsibility</w:t>
      </w:r>
    </w:p>
    <w:p/>
    <w:p>
      <w:r>
        <w:rPr>
          <w:b/>
        </w:rPr>
        <w:t>Implementation Priorities:</w:t>
      </w:r>
    </w:p>
    <w:p>
      <w:r>
        <w:t>1. **Assessment:** Evaluate current generator fleet and operational requirements</w:t>
      </w:r>
    </w:p>
    <w:p>
      <w:r>
        <w:t>2. **Pilot Testing:** Start with biodiesel B20 on a subset of equipment</w:t>
      </w:r>
    </w:p>
    <w:p>
      <w:r>
        <w:t>3. **Supply Chain Development:** Establish relationships with reliable biofuel suppliers</w:t>
      </w:r>
    </w:p>
    <w:p>
      <w:r>
        <w:t>4. **Staff Training:** Implement comprehensive training for safe biofuel handling</w:t>
      </w:r>
    </w:p>
    <w:p>
      <w:r>
        <w:t>5. **Performance Monitoring:** Track cost savings, emissions reductions, and operational benefits</w:t>
      </w:r>
    </w:p>
    <w:p/>
    <w:p>
      <w:pPr>
        <w:pStyle w:val="Heading3"/>
        <w:jc w:val="left"/>
      </w:pPr>
      <w:r>
        <w:t>Recommendation Framework by Business Type</w:t>
      </w:r>
    </w:p>
    <w:p/>
    <w:p>
      <w:r>
        <w:rPr>
          <w:b/>
        </w:rPr>
        <w:t>Construction Companies:</w:t>
      </w:r>
    </w:p>
    <w:p>
      <w:pPr>
        <w:pStyle w:val="ListBullet"/>
      </w:pPr>
      <w:r>
        <w:t>Start with biodiesel B20 for immediate emissions reduction</w:t>
      </w:r>
    </w:p>
    <w:p>
      <w:pPr>
        <w:pStyle w:val="ListBullet"/>
      </w:pPr>
      <w:r>
        <w:t>Focus on major city operations where supply chains are established</w:t>
      </w:r>
    </w:p>
    <w:p>
      <w:pPr>
        <w:pStyle w:val="ListBullet"/>
      </w:pPr>
      <w:r>
        <w:t>Leverage environmental benefits for competitive tendering advantages</w:t>
      </w:r>
    </w:p>
    <w:p/>
    <w:p>
      <w:r>
        <w:rPr>
          <w:b/>
        </w:rPr>
        <w:t>Mining Operations:</w:t>
      </w:r>
    </w:p>
    <w:p>
      <w:pPr>
        <w:pStyle w:val="ListBullet"/>
      </w:pPr>
      <w:r>
        <w:t>Evaluate biogas opportunities for waste-to-energy projects</w:t>
      </w:r>
    </w:p>
    <w:p>
      <w:pPr>
        <w:pStyle w:val="ListBullet"/>
      </w:pPr>
      <w:r>
        <w:t>Implement biodiesel B50-B100 for remote operations to reduce supply chain dependence</w:t>
      </w:r>
    </w:p>
    <w:p>
      <w:pPr>
        <w:pStyle w:val="ListBullet"/>
      </w:pPr>
      <w:r>
        <w:t>Maximise carbon credit opportunities through comprehensive biofuel programs</w:t>
      </w:r>
    </w:p>
    <w:p/>
    <w:p>
      <w:r>
        <w:rPr>
          <w:b/>
        </w:rPr>
        <w:t>Procurement Managers:</w:t>
      </w:r>
    </w:p>
    <w:p>
      <w:pPr>
        <w:pStyle w:val="ListBullet"/>
      </w:pPr>
      <w:r>
        <w:t>Develop framework agreements with biofuel suppliers across multiple locations</w:t>
      </w:r>
    </w:p>
    <w:p>
      <w:pPr>
        <w:pStyle w:val="ListBullet"/>
      </w:pPr>
      <w:r>
        <w:t>Create cost-benefit analysis tools for different biofuel options</w:t>
      </w:r>
    </w:p>
    <w:p>
      <w:pPr>
        <w:pStyle w:val="ListBullet"/>
      </w:pPr>
      <w:r>
        <w:t>Establish supplier evaluation criteria including sustainability credentials</w:t>
      </w:r>
    </w:p>
    <w:p/>
    <w:p>
      <w:pPr>
        <w:pStyle w:val="Heading3"/>
        <w:jc w:val="left"/>
      </w:pPr>
      <w:r>
        <w:t>Your Next Steps with Green Power Solutions</w:t>
      </w:r>
    </w:p>
    <w:p/>
    <w:p>
      <w:r>
        <w:t>As Australia's leading sustainable power solutions specialist, Green Power Solutions offers comprehensive support for your biofuel transition:</w:t>
      </w:r>
    </w:p>
    <w:p/>
    <w:p>
      <w:r>
        <w:rPr>
          <w:b/>
        </w:rPr>
        <w:t>✅ Free Biofuel Compatibility Assessment</w:t>
      </w:r>
    </w:p>
    <w:p>
      <w:r>
        <w:t>Our technical specialists will evaluate your current generator fleet and recommend the optimal biofuel strategy for your operations.</w:t>
      </w:r>
    </w:p>
    <w:p/>
    <w:p>
      <w:r>
        <w:rPr>
          <w:b/>
        </w:rPr>
        <w:t>✅ Custom Implementation Planning</w:t>
      </w:r>
    </w:p>
    <w:p>
      <w:r>
        <w:t>We develop detailed roadmaps including modification requirements, supply chain setup, and staff training programs.</w:t>
      </w:r>
    </w:p>
    <w:p/>
    <w:p>
      <w:r>
        <w:rPr>
          <w:b/>
        </w:rPr>
        <w:t>✅ Ongoing Support Services</w:t>
      </w:r>
    </w:p>
    <w:p>
      <w:r>
        <w:t>From fuel quality testing to performance monitoring, we ensure your biofuel program delivers maximum benefits.</w:t>
      </w:r>
    </w:p>
    <w:p/>
    <w:p>
      <w:r>
        <w:rPr>
          <w:b/>
        </w:rPr>
        <w:t>✅ Nationwide Service Coverage</w:t>
      </w:r>
    </w:p>
    <w:p>
      <w:r>
        <w:t>With operations across all Australian states, we provide consistent service whether you're in Sydney, Perth, or remote locations.</w:t>
      </w:r>
    </w:p>
    <w:p/>
    <w:p/>
    <w:p>
      <w:pPr>
        <w:jc w:val="center"/>
      </w:pPr>
      <w:r>
        <w:t>__________________________________________________</w:t>
      </w:r>
    </w:p>
    <w:p/>
    <w:p/>
    <w:p>
      <w:pPr>
        <w:pStyle w:val="Heading3"/>
        <w:jc w:val="left"/>
      </w:pPr>
      <w:r>
        <w:t>Take Action Today</w:t>
      </w:r>
    </w:p>
    <w:p/>
    <w:p>
      <w:r>
        <w:rPr>
          <w:b/>
        </w:rPr>
        <w:t>Ready to explore biofuel generators for your operations?</w:t>
      </w:r>
    </w:p>
    <w:p/>
    <w:p>
      <w:r>
        <w:t>📞 **Call our Sustainable Power Specialists: 1800-GREEN-POWER**</w:t>
      </w:r>
    </w:p>
    <w:p/>
    <w:p>
      <w:r>
        <w:t>📧 **Email: sustainability@greenpowersolutions.com.au**</w:t>
      </w:r>
    </w:p>
    <w:p/>
    <w:p>
      <w:r>
        <w:t>🌐 **Download our Complete Australian Business Guide to Biofuel Generators**</w:t>
      </w:r>
    </w:p>
    <w:p>
      <w:r>
        <w:t>*20-page comprehensive guide including cost calculators, supplier directory, and implementation checklists*</w:t>
      </w:r>
    </w:p>
    <w:p/>
    <w:p>
      <w:r>
        <w:rPr>
          <w:b/>
        </w:rPr>
        <w:t>[Download Free Guide →](https://greenpowersolutions.com.au/biofuel-guide)</w:t>
      </w:r>
    </w:p>
    <w:p/>
    <w:p>
      <w:r>
        <w:t>📊 **Calculate Your Environmental Impact**</w:t>
      </w:r>
    </w:p>
    <w:p>
      <w:r>
        <w:t>Use our interactive tool to estimate emissions reductions and cost savings from biofuel generators:</w:t>
      </w:r>
    </w:p>
    <w:p>
      <w:r>
        <w:rPr>
          <w:b/>
        </w:rPr>
        <w:t>[Launch Calculator →](https://greenpowersolutions.com.au/biofuel-calculator)</w:t>
      </w:r>
    </w:p>
    <w:p/>
    <w:p>
      <w:r>
        <w:t>💬 **Speak to a Specialist**</w:t>
      </w:r>
    </w:p>
    <w:p>
      <w:r>
        <w:t>Book a free 30-minute consultation to discuss your specific requirements:</w:t>
      </w:r>
    </w:p>
    <w:p>
      <w:r>
        <w:rPr>
          <w:b/>
        </w:rPr>
        <w:t>[Book Consultation →](https://greenpowersolutions.com.au/consultation)</w:t>
      </w:r>
    </w:p>
    <w:p/>
    <w:p/>
    <w:p>
      <w:pPr>
        <w:jc w:val="center"/>
      </w:pPr>
      <w:r>
        <w:t>__________________________________________________</w:t>
      </w:r>
    </w:p>
    <w:p/>
    <w:p/>
    <w:p>
      <w:r>
        <w:t>**Green Power Solutions** - Australia's trusted partner for sustainable power generation across construction, mining, and industrial operations. From biodiesel generators to complete renewable energy systems, we deliver the expertise and support you need to achieve your environmental and operational goals.</w:t>
      </w:r>
    </w:p>
    <w:p/>
    <w:p>
      <w:r>
        <w:t>*This article represents current market conditions and regulations as of September 2025. Fuel prices, availability, and regulations may vary. Always consult with qualified specialists before making significant equipment or fuel system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