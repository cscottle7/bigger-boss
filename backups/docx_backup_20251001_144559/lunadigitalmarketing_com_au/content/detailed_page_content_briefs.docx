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 Detailed Page Content Briefs &amp; AI Optimization Strategy</w:t>
      </w:r>
    </w:p>
    <w:p/>
    <w:p>
      <w:pPr>
        <w:pStyle w:val="Heading2"/>
        <w:jc w:val="left"/>
      </w:pPr>
      <w:r>
        <w:t>Table of Contents</w:t>
      </w:r>
    </w:p>
    <w:p>
      <w:r>
        <w:t>1. [Executive Summary](#executive-summary)</w:t>
      </w:r>
    </w:p>
    <w:p>
      <w:r>
        <w:t>2. [Content Brief Methodology](#content-brief-methodology)</w:t>
      </w:r>
    </w:p>
    <w:p>
      <w:r>
        <w:t>3. [Main Navigation Pages](#main-navigation-pages)</w:t>
      </w:r>
    </w:p>
    <w:p>
      <w:r>
        <w:t>4. [Service Sub-Pages](#service-sub-pages)</w:t>
      </w:r>
    </w:p>
    <w:p>
      <w:r>
        <w:t>5. [Case Studies Pages](#case-studies-pages)</w:t>
      </w:r>
    </w:p>
    <w:p>
      <w:r>
        <w:t>6. [Content Hub Pages](#content-hub-pages)</w:t>
      </w:r>
    </w:p>
    <w:p>
      <w:r>
        <w:t>7. [AI Readiness Optimization](#ai-readiness-optimization)</w:t>
      </w:r>
    </w:p>
    <w:p>
      <w:r>
        <w:t>8. [Implementation Timeline](#implementation-timeline)</w:t>
      </w:r>
    </w:p>
    <w:p>
      <w:r>
        <w:t>9. [Quality Assurance Framework](#quality-assurance-framework)</w:t>
      </w:r>
    </w:p>
    <w:p/>
    <w:p>
      <w:pPr>
        <w:pStyle w:val="Heading2"/>
        <w:jc w:val="left"/>
      </w:pPr>
      <w:r>
        <w:t>Executive Summary</w:t>
      </w:r>
    </w:p>
    <w:p/>
    <w:p>
      <w:pPr>
        <w:pStyle w:val="Heading3"/>
        <w:jc w:val="left"/>
      </w:pPr>
      <w:r>
        <w:t>Project Scope</w:t>
      </w:r>
    </w:p>
    <w:p>
      <w:r>
        <w:t>This document provides comprehensive content briefs for Luna Digital Marketing's complete website structure, focusing on professional services (medical practices and legal firms) as the primary target market. Each page brief includes detailed specifications for content structure, word counts, conversion paths, and AI optimization requirements.</w:t>
      </w:r>
    </w:p>
    <w:p/>
    <w:p>
      <w:pPr>
        <w:pStyle w:val="Heading3"/>
        <w:jc w:val="left"/>
      </w:pPr>
      <w:r>
        <w:t>Key Strategic Elements</w:t>
      </w:r>
    </w:p>
    <w:p>
      <w:pPr>
        <w:pStyle w:val="ListBullet"/>
      </w:pPr>
      <w:r>
        <w:t>**Target Audience**: Professional services (doctors 68%, lawyers 32%)</w:t>
      </w:r>
    </w:p>
    <w:p>
      <w:pPr>
        <w:pStyle w:val="ListBullet"/>
      </w:pPr>
      <w:r>
        <w:t>**Content Approach**: Authority-building with compliance focus</w:t>
      </w:r>
    </w:p>
    <w:p>
      <w:pPr>
        <w:pStyle w:val="ListBullet"/>
      </w:pPr>
      <w:r>
        <w:t>**Conversion Strategy**: Multi-touch lead nurturing with educational content</w:t>
      </w:r>
    </w:p>
    <w:p>
      <w:pPr>
        <w:pStyle w:val="ListBullet"/>
      </w:pPr>
      <w:r>
        <w:t>**AI Optimization**: Voice search and generative AI readiness</w:t>
      </w:r>
    </w:p>
    <w:p>
      <w:pPr>
        <w:pStyle w:val="ListBullet"/>
      </w:pPr>
      <w:r>
        <w:t>**Geographic Focus**: Australian market with city-specific targeting</w:t>
      </w:r>
    </w:p>
    <w:p/>
    <w:p>
      <w:pPr>
        <w:pStyle w:val="Heading3"/>
        <w:jc w:val="left"/>
      </w:pPr>
      <w:r>
        <w:t>Implementation Overview</w:t>
      </w:r>
    </w:p>
    <w:p>
      <w:pPr>
        <w:pStyle w:val="ListBullet"/>
      </w:pPr>
      <w:r>
        <w:t>**Total Pages**: 29 comprehensive page briefs</w:t>
      </w:r>
    </w:p>
    <w:p>
      <w:pPr>
        <w:pStyle w:val="ListBullet"/>
      </w:pPr>
      <w:r>
        <w:t>**Content Volume**: 45,000+ words across all pages</w:t>
      </w:r>
    </w:p>
    <w:p>
      <w:pPr>
        <w:pStyle w:val="ListBullet"/>
      </w:pPr>
      <w:r>
        <w:t>**Conversion Points**: 78+ strategic lead capture opportunities</w:t>
      </w:r>
    </w:p>
    <w:p>
      <w:pPr>
        <w:pStyle w:val="ListBullet"/>
      </w:pPr>
      <w:r>
        <w:t>**AI Optimization**: 100% voice search and AI engine compatibility</w:t>
      </w:r>
    </w:p>
    <w:p>
      <w:pPr>
        <w:pStyle w:val="ListBullet"/>
      </w:pPr>
      <w:r>
        <w:t>**Compliance Standards**: Full professional services regulatory compliance</w:t>
      </w:r>
    </w:p>
    <w:p/>
    <w:p>
      <w:pPr>
        <w:pStyle w:val="Heading2"/>
        <w:jc w:val="left"/>
      </w:pPr>
      <w:r>
        <w:t>Content Brief Methodology</w:t>
      </w:r>
    </w:p>
    <w:p/>
    <w:p>
      <w:pPr>
        <w:pStyle w:val="Heading3"/>
        <w:jc w:val="left"/>
      </w:pPr>
      <w:r>
        <w:t>Content Structure Standards</w:t>
      </w:r>
    </w:p>
    <w:p>
      <w:r>
        <w:t>Each page brief follows this comprehensive framework:</w:t>
      </w:r>
    </w:p>
    <w:p/>
    <w:p>
      <w:r>
        <w:t>#### 1. Strategic Foundation</w:t>
      </w:r>
    </w:p>
    <w:p>
      <w:pPr>
        <w:pStyle w:val="ListBullet"/>
      </w:pPr>
      <w:r>
        <w:t>**Primary Purpose**: Business objective and user intent alignment</w:t>
      </w:r>
    </w:p>
    <w:p>
      <w:pPr>
        <w:pStyle w:val="ListBullet"/>
      </w:pPr>
      <w:r>
        <w:t>**Target Keywords**: Primary and secondary keyword targeting</w:t>
      </w:r>
    </w:p>
    <w:p>
      <w:pPr>
        <w:pStyle w:val="ListBullet"/>
      </w:pPr>
      <w:r>
        <w:t>**User Journey Stage**: Awareness, consideration, or decision stage positioning</w:t>
      </w:r>
    </w:p>
    <w:p>
      <w:pPr>
        <w:pStyle w:val="ListBullet"/>
      </w:pPr>
      <w:r>
        <w:t>**Conversion Goal**: Specific lead generation or engagement objective</w:t>
      </w:r>
    </w:p>
    <w:p/>
    <w:p>
      <w:r>
        <w:t>#### 2. Content Specifications</w:t>
      </w:r>
    </w:p>
    <w:p>
      <w:pPr>
        <w:pStyle w:val="ListBullet"/>
      </w:pPr>
      <w:r>
        <w:t>**Word Count**: Minimum and optimal content length</w:t>
      </w:r>
    </w:p>
    <w:p>
      <w:pPr>
        <w:pStyle w:val="ListBullet"/>
      </w:pPr>
      <w:r>
        <w:t>**Content Hierarchy**: H1-H6 structure with semantic organisation</w:t>
      </w:r>
    </w:p>
    <w:p>
      <w:pPr>
        <w:pStyle w:val="ListBullet"/>
      </w:pPr>
      <w:r>
        <w:t>**Section Breakdown**: Detailed content requirements for each section</w:t>
      </w:r>
    </w:p>
    <w:p>
      <w:pPr>
        <w:pStyle w:val="ListBullet"/>
      </w:pPr>
      <w:r>
        <w:t>**Internal Linking**: Strategic link architecture and topic cluster connections</w:t>
      </w:r>
    </w:p>
    <w:p/>
    <w:p>
      <w:r>
        <w:t>#### 3. Conversion Optimization</w:t>
      </w:r>
    </w:p>
    <w:p>
      <w:pPr>
        <w:pStyle w:val="ListBullet"/>
      </w:pPr>
      <w:r>
        <w:t>**CTA Placement**: Strategic call-to-action positioning and messaging</w:t>
      </w:r>
    </w:p>
    <w:p>
      <w:pPr>
        <w:pStyle w:val="ListBullet"/>
      </w:pPr>
      <w:r>
        <w:t>**Lead Magnets**: Relevant resources and value propositions</w:t>
      </w:r>
    </w:p>
    <w:p>
      <w:pPr>
        <w:pStyle w:val="ListBullet"/>
      </w:pPr>
      <w:r>
        <w:t>**Trust Signals**: Professional credibility and social proof elements</w:t>
      </w:r>
    </w:p>
    <w:p>
      <w:pPr>
        <w:pStyle w:val="ListBullet"/>
      </w:pPr>
      <w:r>
        <w:t>**Contact Integration**: Multiple touchpoint opportunities</w:t>
      </w:r>
    </w:p>
    <w:p/>
    <w:p>
      <w:r>
        <w:t>#### 4. AI Readiness Requirements</w:t>
      </w:r>
    </w:p>
    <w:p>
      <w:pPr>
        <w:pStyle w:val="ListBullet"/>
      </w:pPr>
      <w:r>
        <w:t>**Voice Search Optimization**: Question-based content structure</w:t>
      </w:r>
    </w:p>
    <w:p>
      <w:pPr>
        <w:pStyle w:val="ListBullet"/>
      </w:pPr>
      <w:r>
        <w:t>**Featured Snippet Targeting**: List, table, and paragraph snippet formats</w:t>
      </w:r>
    </w:p>
    <w:p>
      <w:pPr>
        <w:pStyle w:val="ListBullet"/>
      </w:pPr>
      <w:r>
        <w:t>**Schema Markup**: Structured data for enhanced search visibility</w:t>
      </w:r>
    </w:p>
    <w:p>
      <w:pPr>
        <w:pStyle w:val="ListBullet"/>
      </w:pPr>
      <w:r>
        <w:t>**Generative AI Compatibility**: Clear, scannable content for AI engines</w:t>
      </w:r>
    </w:p>
    <w:p/>
    <w:p>
      <w:pPr>
        <w:pStyle w:val="Heading3"/>
        <w:jc w:val="left"/>
      </w:pPr>
      <w:r>
        <w:t>Professional Services Compliance Framework</w:t>
      </w:r>
    </w:p>
    <w:p>
      <w:r>
        <w:rPr>
          <w:b/>
        </w:rPr>
        <w:t>Regulatory Compliance Integration:</w:t>
      </w:r>
    </w:p>
    <w:p>
      <w:pPr>
        <w:pStyle w:val="ListBullet"/>
      </w:pPr>
      <w:r>
        <w:t>**Medical Practice Requirements**: AHPRA guidelines and TGA compliance</w:t>
      </w:r>
    </w:p>
    <w:p>
      <w:pPr>
        <w:pStyle w:val="ListBullet"/>
      </w:pPr>
      <w:r>
        <w:t>**Legal Practice Requirements**: Law society advertising standards</w:t>
      </w:r>
    </w:p>
    <w:p>
      <w:pPr>
        <w:pStyle w:val="ListBullet"/>
      </w:pPr>
      <w:r>
        <w:t>**Privacy Compliance**: Australian Privacy Principles integration</w:t>
      </w:r>
    </w:p>
    <w:p>
      <w:pPr>
        <w:pStyle w:val="ListBullet"/>
      </w:pPr>
      <w:r>
        <w:t>**Accessibility Standards**: WCAG 2.1 AA compliance throughout</w:t>
      </w:r>
    </w:p>
    <w:p/>
    <w:p>
      <w:pPr>
        <w:pStyle w:val="Heading2"/>
        <w:jc w:val="left"/>
      </w:pPr>
      <w:r>
        <w:t>Main Navigation Pages</w:t>
      </w:r>
    </w:p>
    <w:p/>
    <w:p>
      <w:pPr>
        <w:pStyle w:val="Heading3"/>
        <w:jc w:val="left"/>
      </w:pPr>
      <w:r>
        <w:t>HOME - Hero Messaging and Value Proposition</w:t>
      </w:r>
    </w:p>
    <w:p/>
    <w:p>
      <w:r>
        <w:t>#### Strategic Foundation</w:t>
      </w:r>
    </w:p>
    <w:p>
      <w:pPr>
        <w:pStyle w:val="ListBullet"/>
      </w:pPr>
      <w:r>
        <w:t>**Primary Purpose**: Establish Luna Digital as the leading professional services marketing agency in Australia</w:t>
      </w:r>
    </w:p>
    <w:p>
      <w:pPr>
        <w:pStyle w:val="ListBullet"/>
      </w:pPr>
      <w:r>
        <w:t>**Target Keywords**: "professional services marketing australia", "medical practice marketing", "legal firm marketing"</w:t>
      </w:r>
    </w:p>
    <w:p>
      <w:pPr>
        <w:pStyle w:val="ListBullet"/>
      </w:pPr>
      <w:r>
        <w:t>**User Journey Stage**: Awareness to consideration transition</w:t>
      </w:r>
    </w:p>
    <w:p>
      <w:pPr>
        <w:pStyle w:val="ListBullet"/>
      </w:pPr>
      <w:r>
        <w:t>**Conversion Goal**: Schedule consultation or download industry guide</w:t>
      </w:r>
    </w:p>
    <w:p/>
    <w:p>
      <w:r>
        <w:t>#### Content Specifications</w:t>
      </w:r>
    </w:p>
    <w:p>
      <w:pPr>
        <w:pStyle w:val="ListBullet"/>
      </w:pPr>
      <w:r>
        <w:t>**Word Count**: 1,200-1,500 words</w:t>
      </w:r>
    </w:p>
    <w:p>
      <w:pPr>
        <w:pStyle w:val="ListBullet"/>
      </w:pPr>
      <w:r>
        <w:t>**Content Hierarchy**: H1 hero statement, H2 value propositions, H3 service categories</w:t>
      </w:r>
    </w:p>
    <w:p/>
    <w:p>
      <w:r>
        <w:t>#### Detailed Content Structure</w:t>
      </w:r>
    </w:p>
    <w:p/>
    <w:p>
      <w:r>
        <w:rPr>
          <w:b/>
        </w:rPr>
        <w:t>H1: Luna Digital - Professional Services Marketing That Builds Trust &amp; Drives Growth</w:t>
      </w:r>
    </w:p>
    <w:p>
      <w:pPr>
        <w:pStyle w:val="ListBullet"/>
      </w:pPr>
      <w:r>
        <w:t>Hero statement emphasizing professional services expertise</w:t>
      </w:r>
    </w:p>
    <w:p>
      <w:pPr>
        <w:pStyle w:val="ListBullet"/>
      </w:pPr>
      <w:r>
        <w:t>Subheading focusing on medical practices and legal firms</w:t>
      </w:r>
    </w:p>
    <w:p>
      <w:pPr>
        <w:pStyle w:val="ListBullet"/>
      </w:pPr>
      <w:r>
        <w:t>Primary CTA: "Get Your Free Professional Services Marketing Audit"</w:t>
      </w:r>
    </w:p>
    <w:p/>
    <w:p>
      <w:r>
        <w:rPr>
          <w:b/>
        </w:rPr>
        <w:t>H2: Why Professional Services Choose Luna Digital</w:t>
      </w:r>
    </w:p>
    <w:p>
      <w:pPr>
        <w:pStyle w:val="ListBullet"/>
      </w:pPr>
      <w:r>
        <w:t>Trust and credibility focus (200 words)</w:t>
      </w:r>
    </w:p>
    <w:p>
      <w:pPr>
        <w:pStyle w:val="ListBullet"/>
      </w:pPr>
      <w:r>
        <w:t>Compliance expertise highlighting</w:t>
      </w:r>
    </w:p>
    <w:p>
      <w:pPr>
        <w:pStyle w:val="ListBullet"/>
      </w:pPr>
      <w:r>
        <w:t>Australian market specialisation</w:t>
      </w:r>
    </w:p>
    <w:p>
      <w:pPr>
        <w:pStyle w:val="ListBullet"/>
      </w:pPr>
      <w:r>
        <w:t>Professional services success metrics</w:t>
      </w:r>
    </w:p>
    <w:p/>
    <w:p>
      <w:r>
        <w:rPr>
          <w:b/>
        </w:rPr>
        <w:t>H2: Our Professional Services Marketing Expertise</w:t>
      </w:r>
    </w:p>
    <w:p>
      <w:pPr>
        <w:pStyle w:val="ListBullet"/>
      </w:pPr>
      <w:r>
        <w:t>Medical practice marketing (150 words)</w:t>
      </w:r>
    </w:p>
    <w:p>
      <w:pPr>
        <w:pStyle w:val="ListBullet"/>
      </w:pPr>
      <w:r>
        <w:t>Legal firm marketing (150 words)</w:t>
      </w:r>
    </w:p>
    <w:p>
      <w:pPr>
        <w:pStyle w:val="ListBullet"/>
      </w:pPr>
      <w:r>
        <w:t>Regulatory compliance focus</w:t>
      </w:r>
    </w:p>
    <w:p>
      <w:pPr>
        <w:pStyle w:val="ListBullet"/>
      </w:pPr>
      <w:r>
        <w:t>Industry-specific case study previews</w:t>
      </w:r>
    </w:p>
    <w:p/>
    <w:p>
      <w:r>
        <w:rPr>
          <w:b/>
        </w:rPr>
        <w:t>H2: Proven Results for Professional Practices</w:t>
      </w:r>
    </w:p>
    <w:p>
      <w:pPr>
        <w:pStyle w:val="ListBullet"/>
      </w:pPr>
      <w:r>
        <w:t>Client success statistics with citations</w:t>
      </w:r>
    </w:p>
    <w:p>
      <w:pPr>
        <w:pStyle w:val="ListBullet"/>
      </w:pPr>
      <w:r>
        <w:t>Before/after case study highlights</w:t>
      </w:r>
    </w:p>
    <w:p>
      <w:pPr>
        <w:pStyle w:val="ListBullet"/>
      </w:pPr>
      <w:r>
        <w:t>Industry recognition and awards</w:t>
      </w:r>
    </w:p>
    <w:p>
      <w:pPr>
        <w:pStyle w:val="ListBullet"/>
      </w:pPr>
      <w:r>
        <w:t>Professional testimonials integration</w:t>
      </w:r>
    </w:p>
    <w:p/>
    <w:p>
      <w:r>
        <w:rPr>
          <w:b/>
        </w:rPr>
        <w:t>H2: Our Complete Professional Services Marketing Solution</w:t>
      </w:r>
    </w:p>
    <w:p>
      <w:pPr>
        <w:pStyle w:val="ListBullet"/>
      </w:pPr>
      <w:r>
        <w:t>Website design and development overview</w:t>
      </w:r>
    </w:p>
    <w:p>
      <w:pPr>
        <w:pStyle w:val="ListBullet"/>
      </w:pPr>
      <w:r>
        <w:t>Digital marketing services summary</w:t>
      </w:r>
    </w:p>
    <w:p>
      <w:pPr>
        <w:pStyle w:val="ListBullet"/>
      </w:pPr>
      <w:r>
        <w:t>Lead generation and patient/client acquisition</w:t>
      </w:r>
    </w:p>
    <w:p>
      <w:pPr>
        <w:pStyle w:val="ListBullet"/>
      </w:pPr>
      <w:r>
        <w:t>Ongoing support and optimization</w:t>
      </w:r>
    </w:p>
    <w:p/>
    <w:p>
      <w:r>
        <w:t>#### Conversion Optimization</w:t>
      </w:r>
    </w:p>
    <w:p>
      <w:r>
        <w:rPr>
          <w:b/>
        </w:rPr>
        <w:t>Primary CTAs:</w:t>
      </w:r>
    </w:p>
    <w:p>
      <w:r>
        <w:t>1. "Schedule Your Free Consultation" (Hero section)</w:t>
      </w:r>
    </w:p>
    <w:p>
      <w:r>
        <w:t>2. "Download: Ultimate Guide to Professional Services Marketing" (Mid-page)</w:t>
      </w:r>
    </w:p>
    <w:p>
      <w:r>
        <w:t>3. "View Our Professional Services Case Studies" (Results section)</w:t>
      </w:r>
    </w:p>
    <w:p>
      <w:r>
        <w:t>4. "Get Started Today" (Footer section)</w:t>
      </w:r>
    </w:p>
    <w:p/>
    <w:p>
      <w:r>
        <w:rPr>
          <w:b/>
        </w:rPr>
        <w:t>Lead Magnets:</w:t>
      </w:r>
    </w:p>
    <w:p>
      <w:pPr>
        <w:pStyle w:val="ListBullet"/>
      </w:pPr>
      <w:r>
        <w:t>Professional Services Marketing Audit Checklist</w:t>
      </w:r>
    </w:p>
    <w:p>
      <w:pPr>
        <w:pStyle w:val="ListBullet"/>
      </w:pPr>
      <w:r>
        <w:t>Medical Practice Patient Acquisition Guide</w:t>
      </w:r>
    </w:p>
    <w:p>
      <w:pPr>
        <w:pStyle w:val="ListBullet"/>
      </w:pPr>
      <w:r>
        <w:t>Legal Firm Client Development Handbook</w:t>
      </w:r>
    </w:p>
    <w:p>
      <w:pPr>
        <w:pStyle w:val="ListBullet"/>
      </w:pPr>
      <w:r>
        <w:t>Compliance-Ready Marketing Templates</w:t>
      </w:r>
    </w:p>
    <w:p/>
    <w:p>
      <w:r>
        <w:t>#### Trust Signals</w:t>
      </w:r>
    </w:p>
    <w:p>
      <w:pPr>
        <w:pStyle w:val="ListBullet"/>
      </w:pPr>
      <w:r>
        <w:t>Professional certifications and accreditations</w:t>
      </w:r>
    </w:p>
    <w:p>
      <w:pPr>
        <w:pStyle w:val="ListBullet"/>
      </w:pPr>
      <w:r>
        <w:t>Client logos (with permission) from medical and legal sectors</w:t>
      </w:r>
    </w:p>
    <w:p>
      <w:pPr>
        <w:pStyle w:val="ListBullet"/>
      </w:pPr>
      <w:r>
        <w:t>Industry association memberships</w:t>
      </w:r>
    </w:p>
    <w:p>
      <w:pPr>
        <w:pStyle w:val="ListBullet"/>
      </w:pPr>
      <w:r>
        <w:t>Awards and recognition in professional services marketing</w:t>
      </w:r>
    </w:p>
    <w:p/>
    <w:p>
      <w:r>
        <w:t>#### AI Optimization Requirements</w:t>
      </w:r>
    </w:p>
    <w:p>
      <w:pPr>
        <w:pStyle w:val="ListBullet"/>
      </w:pPr>
      <w:r>
        <w:t>**Voice Search Questions**: "Who is the best professional services marketing agency in Australia?"</w:t>
      </w:r>
    </w:p>
    <w:p>
      <w:pPr>
        <w:pStyle w:val="ListBullet"/>
      </w:pPr>
      <w:r>
        <w:t>**Featured Snippet Content**: "What makes effective professional services marketing?"</w:t>
      </w:r>
    </w:p>
    <w:p>
      <w:pPr>
        <w:pStyle w:val="ListBullet"/>
      </w:pPr>
      <w:r>
        <w:t>**Schema Markup**: LocalBusiness, ProfessionalService, Organization</w:t>
      </w:r>
    </w:p>
    <w:p>
      <w:pPr>
        <w:pStyle w:val="ListBullet"/>
      </w:pPr>
      <w:r>
        <w:t>**FAQ Section**: Top 5 professional services marketing questions</w:t>
      </w:r>
    </w:p>
    <w:p/>
    <w:p/>
    <w:p>
      <w:pPr>
        <w:jc w:val="center"/>
      </w:pPr>
      <w:r>
        <w:t>__________________________________________________</w:t>
      </w:r>
    </w:p>
    <w:p/>
    <w:p/>
    <w:p>
      <w:pPr>
        <w:pStyle w:val="Heading3"/>
        <w:jc w:val="left"/>
      </w:pPr>
      <w:r>
        <w:t>ABOUT US - Brand Story, Mission, Values, Team</w:t>
      </w:r>
    </w:p>
    <w:p/>
    <w:p>
      <w:r>
        <w:t>#### Strategic Foundation</w:t>
      </w:r>
    </w:p>
    <w:p>
      <w:pPr>
        <w:pStyle w:val="ListBullet"/>
      </w:pPr>
      <w:r>
        <w:t>**Primary Purpose**: Build trust and credibility with professional services decision-makers</w:t>
      </w:r>
    </w:p>
    <w:p>
      <w:pPr>
        <w:pStyle w:val="ListBullet"/>
      </w:pPr>
      <w:r>
        <w:t>**Target Keywords**: "professional services marketing agency team", "medical marketing experts", "legal marketing specialists"</w:t>
      </w:r>
    </w:p>
    <w:p>
      <w:pPr>
        <w:pStyle w:val="ListBullet"/>
      </w:pPr>
      <w:r>
        <w:t>**User Journey Stage**: Consideration stage trust-building</w:t>
      </w:r>
    </w:p>
    <w:p>
      <w:pPr>
        <w:pStyle w:val="ListBullet"/>
      </w:pPr>
      <w:r>
        <w:t>**Conversion Goal**: Increase confidence to proceed with consultation</w:t>
      </w:r>
    </w:p>
    <w:p/>
    <w:p>
      <w:r>
        <w:t>#### Content Specifications</w:t>
      </w:r>
    </w:p>
    <w:p>
      <w:pPr>
        <w:pStyle w:val="ListBullet"/>
      </w:pPr>
      <w:r>
        <w:t>**Word Count**: 1,800-2,200 words</w:t>
      </w:r>
    </w:p>
    <w:p>
      <w:pPr>
        <w:pStyle w:val="ListBullet"/>
      </w:pPr>
      <w:r>
        <w:t>**Content Hierarchy**: H1 brand story, H2 mission/values, H2 team expertise</w:t>
      </w:r>
    </w:p>
    <w:p/>
    <w:p>
      <w:r>
        <w:t>#### Detailed Content Structure</w:t>
      </w:r>
    </w:p>
    <w:p/>
    <w:p>
      <w:r>
        <w:rPr>
          <w:b/>
        </w:rPr>
        <w:t>H1: About Luna Digital - Your Professional Services Marketing Partners</w:t>
      </w:r>
    </w:p>
    <w:p>
      <w:pPr>
        <w:pStyle w:val="ListBullet"/>
      </w:pPr>
      <w:r>
        <w:t>Company founding story with professional services focus</w:t>
      </w:r>
    </w:p>
    <w:p>
      <w:pPr>
        <w:pStyle w:val="ListBullet"/>
      </w:pPr>
      <w:r>
        <w:t>Mission statement emphasising trust and compliance</w:t>
      </w:r>
    </w:p>
    <w:p>
      <w:pPr>
        <w:pStyle w:val="ListBullet"/>
      </w:pPr>
      <w:r>
        <w:t>Vision for professional services digital transformation</w:t>
      </w:r>
    </w:p>
    <w:p/>
    <w:p>
      <w:r>
        <w:rPr>
          <w:b/>
        </w:rPr>
        <w:t>H2: Our Mission: Compliant Growth for Professional Practices</w:t>
      </w:r>
    </w:p>
    <w:p>
      <w:pPr>
        <w:pStyle w:val="ListBullet"/>
      </w:pPr>
      <w:r>
        <w:t>Professional services specialisation explanation (250 words)</w:t>
      </w:r>
    </w:p>
    <w:p>
      <w:pPr>
        <w:pStyle w:val="ListBullet"/>
      </w:pPr>
      <w:r>
        <w:t>Compliance-first approach philosophy</w:t>
      </w:r>
    </w:p>
    <w:p>
      <w:pPr>
        <w:pStyle w:val="ListBullet"/>
      </w:pPr>
      <w:r>
        <w:t>Long-term partnership commitment</w:t>
      </w:r>
    </w:p>
    <w:p>
      <w:pPr>
        <w:pStyle w:val="ListBullet"/>
      </w:pPr>
      <w:r>
        <w:t>Australian market expertise</w:t>
      </w:r>
    </w:p>
    <w:p/>
    <w:p>
      <w:r>
        <w:rPr>
          <w:b/>
        </w:rPr>
        <w:t>H2: Our Values Drive Everything We Do</w:t>
      </w:r>
    </w:p>
    <w:p>
      <w:pPr>
        <w:pStyle w:val="ListBullet"/>
      </w:pPr>
      <w:r>
        <w:t>Integrity and transparency (150 words)</w:t>
      </w:r>
    </w:p>
    <w:p>
      <w:pPr>
        <w:pStyle w:val="ListBullet"/>
      </w:pPr>
      <w:r>
        <w:t>Professional excellence and continuous learning</w:t>
      </w:r>
    </w:p>
    <w:p>
      <w:pPr>
        <w:pStyle w:val="ListBullet"/>
      </w:pPr>
      <w:r>
        <w:t>Compliance and ethical marketing practices</w:t>
      </w:r>
    </w:p>
    <w:p>
      <w:pPr>
        <w:pStyle w:val="ListBullet"/>
      </w:pPr>
      <w:r>
        <w:t>Client success and partnership focus</w:t>
      </w:r>
    </w:p>
    <w:p/>
    <w:p>
      <w:r>
        <w:rPr>
          <w:b/>
        </w:rPr>
        <w:t>H2: Meet Your Professional Services Marketing Team</w:t>
      </w:r>
    </w:p>
    <w:p>
      <w:pPr>
        <w:pStyle w:val="ListBullet"/>
      </w:pPr>
      <w:r>
        <w:t>Founder/CEO background (200 words each key team member)</w:t>
      </w:r>
    </w:p>
    <w:p>
      <w:pPr>
        <w:pStyle w:val="ListBullet"/>
      </w:pPr>
      <w:r>
        <w:t>Professional services industry experience</w:t>
      </w:r>
    </w:p>
    <w:p>
      <w:pPr>
        <w:pStyle w:val="ListBullet"/>
      </w:pPr>
      <w:r>
        <w:t>Relevant qualifications and certifications</w:t>
      </w:r>
    </w:p>
    <w:p>
      <w:pPr>
        <w:pStyle w:val="ListBullet"/>
      </w:pPr>
      <w:r>
        <w:t>Personal approach to client relationships</w:t>
      </w:r>
    </w:p>
    <w:p/>
    <w:p>
      <w:r>
        <w:rPr>
          <w:b/>
        </w:rPr>
        <w:t>H2: Our Professional Services Industry Experience</w:t>
      </w:r>
    </w:p>
    <w:p>
      <w:pPr>
        <w:pStyle w:val="ListBullet"/>
      </w:pPr>
      <w:r>
        <w:t>Medical practice marketing expertise (200 words)</w:t>
      </w:r>
    </w:p>
    <w:p>
      <w:pPr>
        <w:pStyle w:val="ListBullet"/>
      </w:pPr>
      <w:r>
        <w:t>Legal firm marketing specialisation (200 words)</w:t>
      </w:r>
    </w:p>
    <w:p>
      <w:pPr>
        <w:pStyle w:val="ListBullet"/>
      </w:pPr>
      <w:r>
        <w:t>Regulatory knowledge and compliance training</w:t>
      </w:r>
    </w:p>
    <w:p>
      <w:pPr>
        <w:pStyle w:val="ListBullet"/>
      </w:pPr>
      <w:r>
        <w:t>Industry partnership and collaboration history</w:t>
      </w:r>
    </w:p>
    <w:p/>
    <w:p>
      <w:r>
        <w:rPr>
          <w:b/>
        </w:rPr>
        <w:t>H2: Why We Focus on Professional Services</w:t>
      </w:r>
    </w:p>
    <w:p>
      <w:pPr>
        <w:pStyle w:val="ListBullet"/>
      </w:pPr>
      <w:r>
        <w:t>Industry passion and commitment explanation</w:t>
      </w:r>
    </w:p>
    <w:p>
      <w:pPr>
        <w:pStyle w:val="ListBullet"/>
      </w:pPr>
      <w:r>
        <w:t>Unique challenges understanding</w:t>
      </w:r>
    </w:p>
    <w:p>
      <w:pPr>
        <w:pStyle w:val="ListBullet"/>
      </w:pPr>
      <w:r>
        <w:t>Specialised solution development</w:t>
      </w:r>
    </w:p>
    <w:p>
      <w:pPr>
        <w:pStyle w:val="ListBullet"/>
      </w:pPr>
      <w:r>
        <w:t>Long-term industry relationships</w:t>
      </w:r>
    </w:p>
    <w:p/>
    <w:p>
      <w:r>
        <w:t>#### Conversion Optimization</w:t>
      </w:r>
    </w:p>
    <w:p>
      <w:r>
        <w:rPr>
          <w:b/>
        </w:rPr>
        <w:t>CTAs:</w:t>
      </w:r>
    </w:p>
    <w:p>
      <w:r>
        <w:t>1. "Meet the Team - Schedule Your Consultation" (After team section)</w:t>
      </w:r>
    </w:p>
    <w:p>
      <w:r>
        <w:t>2. "See Our Professional Services Success Stories" (Mid-page)</w:t>
      </w:r>
    </w:p>
    <w:p>
      <w:r>
        <w:t>3. "Download Our Professional Services Methodology Guide" (End of page)</w:t>
      </w:r>
    </w:p>
    <w:p/>
    <w:p>
      <w:r>
        <w:rPr>
          <w:b/>
        </w:rPr>
        <w:t>Trust Building Elements:</w:t>
      </w:r>
    </w:p>
    <w:p>
      <w:pPr>
        <w:pStyle w:val="ListBullet"/>
      </w:pPr>
      <w:r>
        <w:t>Professional headshots and credentials</w:t>
      </w:r>
    </w:p>
    <w:p>
      <w:pPr>
        <w:pStyle w:val="ListBullet"/>
      </w:pPr>
      <w:r>
        <w:t>Industry association memberships</w:t>
      </w:r>
    </w:p>
    <w:p>
      <w:pPr>
        <w:pStyle w:val="ListBullet"/>
      </w:pPr>
      <w:r>
        <w:t>Continuing education commitments</w:t>
      </w:r>
    </w:p>
    <w:p>
      <w:pPr>
        <w:pStyle w:val="ListBullet"/>
      </w:pPr>
      <w:r>
        <w:t>Community involvement and giving back</w:t>
      </w:r>
    </w:p>
    <w:p/>
    <w:p>
      <w:r>
        <w:t>#### AI Optimization Requirements</w:t>
      </w:r>
    </w:p>
    <w:p>
      <w:pPr>
        <w:pStyle w:val="ListBullet"/>
      </w:pPr>
      <w:r>
        <w:t>**Voice Search**: "Who are the founders of Luna Digital Marketing?"</w:t>
      </w:r>
    </w:p>
    <w:p>
      <w:pPr>
        <w:pStyle w:val="ListBullet"/>
      </w:pPr>
      <w:r>
        <w:t>**Featured Snippets**: Team expertise and company values</w:t>
      </w:r>
    </w:p>
    <w:p>
      <w:pPr>
        <w:pStyle w:val="ListBullet"/>
      </w:pPr>
      <w:r>
        <w:t>**Schema Markup**: Organization, Person, AboutPage</w:t>
      </w:r>
    </w:p>
    <w:p>
      <w:pPr>
        <w:pStyle w:val="ListBullet"/>
      </w:pPr>
      <w:r>
        <w:t>**FAQ Integration**: About us questions and company background</w:t>
      </w:r>
    </w:p>
    <w:p/>
    <w:p/>
    <w:p>
      <w:pPr>
        <w:jc w:val="center"/>
      </w:pPr>
      <w:r>
        <w:t>__________________________________________________</w:t>
      </w:r>
    </w:p>
    <w:p/>
    <w:p/>
    <w:p>
      <w:pPr>
        <w:pStyle w:val="Heading3"/>
        <w:jc w:val="left"/>
      </w:pPr>
      <w:r>
        <w:t>SERVICES - Complete Service Portfolio</w:t>
      </w:r>
    </w:p>
    <w:p/>
    <w:p>
      <w:r>
        <w:t>#### Strategic Foundation</w:t>
      </w:r>
    </w:p>
    <w:p>
      <w:pPr>
        <w:pStyle w:val="ListBullet"/>
      </w:pPr>
      <w:r>
        <w:t>**Primary Purpose**: Comprehensive service portfolio presentation for professional services</w:t>
      </w:r>
    </w:p>
    <w:p>
      <w:pPr>
        <w:pStyle w:val="ListBullet"/>
      </w:pPr>
      <w:r>
        <w:t>**Target Keywords**: "professional services digital marketing", "medical practice marketing services", "legal firm marketing solutions"</w:t>
      </w:r>
    </w:p>
    <w:p>
      <w:pPr>
        <w:pStyle w:val="ListBullet"/>
      </w:pPr>
      <w:r>
        <w:t>**User Journey Stage**: Consideration to decision stage</w:t>
      </w:r>
    </w:p>
    <w:p>
      <w:pPr>
        <w:pStyle w:val="ListBullet"/>
      </w:pPr>
      <w:r>
        <w:t>**Conversion Goal**: Service-specific consultation requests</w:t>
      </w:r>
    </w:p>
    <w:p/>
    <w:p>
      <w:r>
        <w:t>#### Content Specifications</w:t>
      </w:r>
    </w:p>
    <w:p>
      <w:pPr>
        <w:pStyle w:val="ListBullet"/>
      </w:pPr>
      <w:r>
        <w:t>**Word Count**: 2,500-3,000 words</w:t>
      </w:r>
    </w:p>
    <w:p>
      <w:pPr>
        <w:pStyle w:val="ListBullet"/>
      </w:pPr>
      <w:r>
        <w:t>**Content Hierarchy**: H1 services overview, H2 service categories, H3 specific services</w:t>
      </w:r>
    </w:p>
    <w:p/>
    <w:p>
      <w:r>
        <w:t>#### Detailed Content Structure</w:t>
      </w:r>
    </w:p>
    <w:p/>
    <w:p>
      <w:r>
        <w:rPr>
          <w:b/>
        </w:rPr>
        <w:t>H1: Professional Services Marketing Solutions That Drive Growth</w:t>
      </w:r>
    </w:p>
    <w:p>
      <w:pPr>
        <w:pStyle w:val="ListBullet"/>
      </w:pPr>
      <w:r>
        <w:t>Comprehensive service overview introduction</w:t>
      </w:r>
    </w:p>
    <w:p>
      <w:pPr>
        <w:pStyle w:val="ListBullet"/>
      </w:pPr>
      <w:r>
        <w:t>Professional services specialisation emphasis</w:t>
      </w:r>
    </w:p>
    <w:p>
      <w:pPr>
        <w:pStyle w:val="ListBullet"/>
      </w:pPr>
      <w:r>
        <w:t>Compliance-ready solutions highlighting</w:t>
      </w:r>
    </w:p>
    <w:p/>
    <w:p>
      <w:r>
        <w:rPr>
          <w:b/>
        </w:rPr>
        <w:t>H2: Website Design &amp; Development for Professional Services</w:t>
      </w:r>
    </w:p>
    <w:p>
      <w:pPr>
        <w:pStyle w:val="ListBullet"/>
      </w:pPr>
      <w:r>
        <w:t>Professional website design (300 words)</w:t>
      </w:r>
    </w:p>
    <w:p>
      <w:pPr>
        <w:pStyle w:val="ListBullet"/>
      </w:pPr>
      <w:r>
        <w:t>Medical practice website specifics</w:t>
      </w:r>
    </w:p>
    <w:p>
      <w:pPr>
        <w:pStyle w:val="ListBullet"/>
      </w:pPr>
      <w:r>
        <w:t>Legal firm website requirements</w:t>
      </w:r>
    </w:p>
    <w:p>
      <w:pPr>
        <w:pStyle w:val="ListBullet"/>
      </w:pPr>
      <w:r>
        <w:t>Compliance and accessibility integration</w:t>
      </w:r>
    </w:p>
    <w:p>
      <w:pPr>
        <w:pStyle w:val="ListBullet"/>
      </w:pPr>
      <w:r>
        <w:t>**CTA**: "Get Your Website Design Quote"</w:t>
      </w:r>
    </w:p>
    <w:p/>
    <w:p>
      <w:r>
        <w:rPr>
          <w:b/>
        </w:rPr>
        <w:t>H2: Digital Marketing for Medical Practices</w:t>
      </w:r>
    </w:p>
    <w:p>
      <w:pPr>
        <w:pStyle w:val="ListBullet"/>
      </w:pPr>
      <w:r>
        <w:t>Medical practice SEO (200 words)</w:t>
      </w:r>
    </w:p>
    <w:p>
      <w:pPr>
        <w:pStyle w:val="ListBullet"/>
      </w:pPr>
      <w:r>
        <w:t>Healthcare social media compliance (200 words)</w:t>
      </w:r>
    </w:p>
    <w:p>
      <w:pPr>
        <w:pStyle w:val="ListBullet"/>
      </w:pPr>
      <w:r>
        <w:t>Patient acquisition strategies (200 words)</w:t>
      </w:r>
    </w:p>
    <w:p>
      <w:pPr>
        <w:pStyle w:val="ListBullet"/>
      </w:pPr>
      <w:r>
        <w:t>Medical advertising regulation compliance</w:t>
      </w:r>
    </w:p>
    <w:p>
      <w:pPr>
        <w:pStyle w:val="ListBullet"/>
      </w:pPr>
      <w:r>
        <w:t>**CTA**: "Request Medical Marketing Consultation"</w:t>
      </w:r>
    </w:p>
    <w:p/>
    <w:p>
      <w:r>
        <w:rPr>
          <w:b/>
        </w:rPr>
        <w:t>H2: Legal Firm Marketing Solutions</w:t>
      </w:r>
    </w:p>
    <w:p>
      <w:pPr>
        <w:pStyle w:val="ListBullet"/>
      </w:pPr>
      <w:r>
        <w:t>Legal SEO and content marketing (200 words)</w:t>
      </w:r>
    </w:p>
    <w:p>
      <w:pPr>
        <w:pStyle w:val="ListBullet"/>
      </w:pPr>
      <w:r>
        <w:t>Lawyer advertising compliance (200 words)</w:t>
      </w:r>
    </w:p>
    <w:p>
      <w:pPr>
        <w:pStyle w:val="ListBullet"/>
      </w:pPr>
      <w:r>
        <w:t>Client acquisition and referral systems (200 words)</w:t>
      </w:r>
    </w:p>
    <w:p>
      <w:pPr>
        <w:pStyle w:val="ListBullet"/>
      </w:pPr>
      <w:r>
        <w:t>Law society guideline adherence</w:t>
      </w:r>
    </w:p>
    <w:p>
      <w:pPr>
        <w:pStyle w:val="ListBullet"/>
      </w:pPr>
      <w:r>
        <w:t>**CTA**: "Schedule Legal Marketing Review"</w:t>
      </w:r>
    </w:p>
    <w:p/>
    <w:p>
      <w:r>
        <w:rPr>
          <w:b/>
        </w:rPr>
        <w:t>H2: Lead Generation &amp; CRM Integration</w:t>
      </w:r>
    </w:p>
    <w:p>
      <w:pPr>
        <w:pStyle w:val="ListBullet"/>
      </w:pPr>
      <w:r>
        <w:t>Professional services CRM setup (200 words)</w:t>
      </w:r>
    </w:p>
    <w:p>
      <w:pPr>
        <w:pStyle w:val="ListBullet"/>
      </w:pPr>
      <w:r>
        <w:t>Automated lead nurturing (200 words)</w:t>
      </w:r>
    </w:p>
    <w:p>
      <w:pPr>
        <w:pStyle w:val="ListBullet"/>
      </w:pPr>
      <w:r>
        <w:t>Patient/client journey optimization (200 words)</w:t>
      </w:r>
    </w:p>
    <w:p>
      <w:pPr>
        <w:pStyle w:val="ListBullet"/>
      </w:pPr>
      <w:r>
        <w:t>Conversion tracking and reporting</w:t>
      </w:r>
    </w:p>
    <w:p>
      <w:pPr>
        <w:pStyle w:val="ListBullet"/>
      </w:pPr>
      <w:r>
        <w:t>**CTA**: "Optimize Your Lead Generation"</w:t>
      </w:r>
    </w:p>
    <w:p/>
    <w:p>
      <w:r>
        <w:rPr>
          <w:b/>
        </w:rPr>
        <w:t>H2: Content Marketing &amp; Thought Leadership</w:t>
      </w:r>
    </w:p>
    <w:p>
      <w:pPr>
        <w:pStyle w:val="ListBullet"/>
      </w:pPr>
      <w:r>
        <w:t>Professional authority building (200 words)</w:t>
      </w:r>
    </w:p>
    <w:p>
      <w:pPr>
        <w:pStyle w:val="ListBullet"/>
      </w:pPr>
      <w:r>
        <w:t>Industry-specific content creation (200 words)</w:t>
      </w:r>
    </w:p>
    <w:p>
      <w:pPr>
        <w:pStyle w:val="ListBullet"/>
      </w:pPr>
      <w:r>
        <w:t>Compliance-ready content development (200 words)</w:t>
      </w:r>
    </w:p>
    <w:p>
      <w:pPr>
        <w:pStyle w:val="ListBullet"/>
      </w:pPr>
      <w:r>
        <w:t>Thought leadership positioning</w:t>
      </w:r>
    </w:p>
    <w:p>
      <w:pPr>
        <w:pStyle w:val="ListBullet"/>
      </w:pPr>
      <w:r>
        <w:t>**CTA**: "Develop Your Content Strategy"</w:t>
      </w:r>
    </w:p>
    <w:p/>
    <w:p>
      <w:r>
        <w:t>#### Service-Specific Landing Pages Integration</w:t>
      </w:r>
    </w:p>
    <w:p>
      <w:pPr>
        <w:pStyle w:val="ListBullet"/>
      </w:pPr>
      <w:r>
        <w:t>Individual service page previews</w:t>
      </w:r>
    </w:p>
    <w:p>
      <w:pPr>
        <w:pStyle w:val="ListBullet"/>
      </w:pPr>
      <w:r>
        <w:t>Detailed service process explanations</w:t>
      </w:r>
    </w:p>
    <w:p>
      <w:pPr>
        <w:pStyle w:val="ListBullet"/>
      </w:pPr>
      <w:r>
        <w:t>Service-specific case study links</w:t>
      </w:r>
    </w:p>
    <w:p>
      <w:pPr>
        <w:pStyle w:val="ListBullet"/>
      </w:pPr>
      <w:r>
        <w:t>Pricing and package information teasers</w:t>
      </w:r>
    </w:p>
    <w:p/>
    <w:p>
      <w:r>
        <w:t>#### AI Optimization Requirements</w:t>
      </w:r>
    </w:p>
    <w:p>
      <w:pPr>
        <w:pStyle w:val="ListBullet"/>
      </w:pPr>
      <w:r>
        <w:t>**Voice Search**: "What services does Luna Digital offer for medical practices?"</w:t>
      </w:r>
    </w:p>
    <w:p>
      <w:pPr>
        <w:pStyle w:val="ListBullet"/>
      </w:pPr>
      <w:r>
        <w:t>**Featured Snippets**: Service descriptions and process explanations</w:t>
      </w:r>
    </w:p>
    <w:p>
      <w:pPr>
        <w:pStyle w:val="ListBullet"/>
      </w:pPr>
      <w:r>
        <w:t>**Schema Markup**: Service, Offer, ProfessionalService</w:t>
      </w:r>
    </w:p>
    <w:p>
      <w:pPr>
        <w:pStyle w:val="ListBullet"/>
      </w:pPr>
      <w:r>
        <w:t>**Service FAQ**: Common questions for each service category</w:t>
      </w:r>
    </w:p>
    <w:p/>
    <w:p>
      <w:pPr>
        <w:pStyle w:val="Heading2"/>
        <w:jc w:val="left"/>
      </w:pPr>
      <w:r>
        <w:t>Service Sub-Pages</w:t>
      </w:r>
    </w:p>
    <w:p/>
    <w:p>
      <w:pPr>
        <w:pStyle w:val="Heading3"/>
        <w:jc w:val="left"/>
      </w:pPr>
      <w:r>
        <w:t>Website Design &amp; Development</w:t>
      </w:r>
    </w:p>
    <w:p/>
    <w:p>
      <w:r>
        <w:t>#### Strategic Foundation</w:t>
      </w:r>
    </w:p>
    <w:p>
      <w:pPr>
        <w:pStyle w:val="ListBullet"/>
      </w:pPr>
      <w:r>
        <w:t>**Primary Purpose**: Position Luna Digital as expert in professional services website development</w:t>
      </w:r>
    </w:p>
    <w:p>
      <w:pPr>
        <w:pStyle w:val="ListBullet"/>
      </w:pPr>
      <w:r>
        <w:t>**Target Keywords**: "medical website design australia", "legal website development", "professional services website"</w:t>
      </w:r>
    </w:p>
    <w:p>
      <w:pPr>
        <w:pStyle w:val="ListBullet"/>
      </w:pPr>
      <w:r>
        <w:t>**User Journey Stage**: Solution research and vendor evaluation</w:t>
      </w:r>
    </w:p>
    <w:p>
      <w:pPr>
        <w:pStyle w:val="ListBullet"/>
      </w:pPr>
      <w:r>
        <w:t>**Conversion Goal**: Website project consultation booking</w:t>
      </w:r>
    </w:p>
    <w:p/>
    <w:p>
      <w:r>
        <w:t>#### Content Specifications</w:t>
      </w:r>
    </w:p>
    <w:p>
      <w:pPr>
        <w:pStyle w:val="ListBullet"/>
      </w:pPr>
      <w:r>
        <w:t>**Word Count**: 2,000-2,400 words</w:t>
      </w:r>
    </w:p>
    <w:p>
      <w:pPr>
        <w:pStyle w:val="ListBullet"/>
      </w:pPr>
      <w:r>
        <w:t>**Content Focus**: Professional services website expertise and compliance</w:t>
      </w:r>
    </w:p>
    <w:p/>
    <w:p>
      <w:r>
        <w:t>#### Detailed Content Structure</w:t>
      </w:r>
    </w:p>
    <w:p/>
    <w:p>
      <w:r>
        <w:rPr>
          <w:b/>
        </w:rPr>
        <w:t>H1: Professional Services Website Design That Converts Visitors to Patients &amp; Clients</w:t>
      </w:r>
    </w:p>
    <w:p/>
    <w:p>
      <w:r>
        <w:rPr>
          <w:b/>
        </w:rPr>
        <w:t>H2: Why Professional Services Websites Are Different</w:t>
      </w:r>
    </w:p>
    <w:p>
      <w:pPr>
        <w:pStyle w:val="ListBullet"/>
      </w:pPr>
      <w:r>
        <w:t>Regulatory compliance requirements (250 words)</w:t>
      </w:r>
    </w:p>
    <w:p>
      <w:pPr>
        <w:pStyle w:val="ListBullet"/>
      </w:pPr>
      <w:r>
        <w:t>Trust and credibility importance</w:t>
      </w:r>
    </w:p>
    <w:p>
      <w:pPr>
        <w:pStyle w:val="ListBullet"/>
      </w:pPr>
      <w:r>
        <w:t>Professional presentation standards</w:t>
      </w:r>
    </w:p>
    <w:p>
      <w:pPr>
        <w:pStyle w:val="ListBullet"/>
      </w:pPr>
      <w:r>
        <w:t>Patient/client privacy considerations</w:t>
      </w:r>
    </w:p>
    <w:p/>
    <w:p>
      <w:r>
        <w:rPr>
          <w:b/>
        </w:rPr>
        <w:t>H2: Medical Practice Website Design Expertise</w:t>
      </w:r>
    </w:p>
    <w:p>
      <w:pPr>
        <w:pStyle w:val="ListBullet"/>
      </w:pPr>
      <w:r>
        <w:t>AHPRA compliance integration (200 words)</w:t>
      </w:r>
    </w:p>
    <w:p>
      <w:pPr>
        <w:pStyle w:val="ListBullet"/>
      </w:pPr>
      <w:r>
        <w:t>Patient privacy and security features</w:t>
      </w:r>
    </w:p>
    <w:p>
      <w:pPr>
        <w:pStyle w:val="ListBullet"/>
      </w:pPr>
      <w:r>
        <w:t>Accessibility requirements for healthcare</w:t>
      </w:r>
    </w:p>
    <w:p>
      <w:pPr>
        <w:pStyle w:val="ListBullet"/>
      </w:pPr>
      <w:r>
        <w:t>Medical practice specific functionality</w:t>
      </w:r>
    </w:p>
    <w:p>
      <w:pPr>
        <w:pStyle w:val="ListBullet"/>
      </w:pPr>
      <w:r>
        <w:t>Telehealth integration capabilities</w:t>
      </w:r>
    </w:p>
    <w:p/>
    <w:p>
      <w:r>
        <w:rPr>
          <w:b/>
        </w:rPr>
        <w:t>H2: Legal Firm Website Development</w:t>
      </w:r>
    </w:p>
    <w:p>
      <w:pPr>
        <w:pStyle w:val="ListBullet"/>
      </w:pPr>
      <w:r>
        <w:t>Law society advertising compliance (200 words)</w:t>
      </w:r>
    </w:p>
    <w:p>
      <w:pPr>
        <w:pStyle w:val="ListBullet"/>
      </w:pPr>
      <w:r>
        <w:t>Client confidentiality features</w:t>
      </w:r>
    </w:p>
    <w:p>
      <w:pPr>
        <w:pStyle w:val="ListBullet"/>
      </w:pPr>
      <w:r>
        <w:t>Professional credibility presentation</w:t>
      </w:r>
    </w:p>
    <w:p>
      <w:pPr>
        <w:pStyle w:val="ListBullet"/>
      </w:pPr>
      <w:r>
        <w:t>Legal practice management integration</w:t>
      </w:r>
    </w:p>
    <w:p>
      <w:pPr>
        <w:pStyle w:val="ListBullet"/>
      </w:pPr>
      <w:r>
        <w:t>Client portal development</w:t>
      </w:r>
    </w:p>
    <w:p/>
    <w:p>
      <w:r>
        <w:rPr>
          <w:b/>
        </w:rPr>
        <w:t>H2: Our Professional Services Website Process</w:t>
      </w:r>
    </w:p>
    <w:p>
      <w:pPr>
        <w:pStyle w:val="ListBullet"/>
      </w:pPr>
      <w:r>
        <w:t>Discovery and compliance review phase (150 words)</w:t>
      </w:r>
    </w:p>
    <w:p>
      <w:pPr>
        <w:pStyle w:val="ListBullet"/>
      </w:pPr>
      <w:r>
        <w:t>Design and development with approval checkpoints</w:t>
      </w:r>
    </w:p>
    <w:p>
      <w:pPr>
        <w:pStyle w:val="ListBullet"/>
      </w:pPr>
      <w:r>
        <w:t>Content development with regulatory review</w:t>
      </w:r>
    </w:p>
    <w:p>
      <w:pPr>
        <w:pStyle w:val="ListBullet"/>
      </w:pPr>
      <w:r>
        <w:t>Testing and compliance verification</w:t>
      </w:r>
    </w:p>
    <w:p>
      <w:pPr>
        <w:pStyle w:val="ListBullet"/>
      </w:pPr>
      <w:r>
        <w:t>Launch and ongoing maintenance</w:t>
      </w:r>
    </w:p>
    <w:p/>
    <w:p>
      <w:r>
        <w:rPr>
          <w:b/>
        </w:rPr>
        <w:t>H2: Essential Features for Professional Services Websites</w:t>
      </w:r>
    </w:p>
    <w:p>
      <w:pPr>
        <w:pStyle w:val="ListBullet"/>
      </w:pPr>
      <w:r>
        <w:t>Mobile-first responsive design (150 words)</w:t>
      </w:r>
    </w:p>
    <w:p>
      <w:pPr>
        <w:pStyle w:val="ListBullet"/>
      </w:pPr>
      <w:r>
        <w:t>Fast loading and performance optimization</w:t>
      </w:r>
    </w:p>
    <w:p>
      <w:pPr>
        <w:pStyle w:val="ListBullet"/>
      </w:pPr>
      <w:r>
        <w:t>Search engine optimization integration</w:t>
      </w:r>
    </w:p>
    <w:p>
      <w:pPr>
        <w:pStyle w:val="ListBullet"/>
      </w:pPr>
      <w:r>
        <w:t>Lead generation and contact forms</w:t>
      </w:r>
    </w:p>
    <w:p>
      <w:pPr>
        <w:pStyle w:val="ListBullet"/>
      </w:pPr>
      <w:r>
        <w:t>Appointment booking systems</w:t>
      </w:r>
    </w:p>
    <w:p/>
    <w:p>
      <w:r>
        <w:rPr>
          <w:b/>
        </w:rPr>
        <w:t>H2: Professional Services Website Portfolio</w:t>
      </w:r>
    </w:p>
    <w:p>
      <w:pPr>
        <w:pStyle w:val="ListBullet"/>
      </w:pPr>
      <w:r>
        <w:t>Medical practice website examples</w:t>
      </w:r>
    </w:p>
    <w:p>
      <w:pPr>
        <w:pStyle w:val="ListBullet"/>
      </w:pPr>
      <w:r>
        <w:t>Legal firm website case studies</w:t>
      </w:r>
    </w:p>
    <w:p>
      <w:pPr>
        <w:pStyle w:val="ListBullet"/>
      </w:pPr>
      <w:r>
        <w:t>Before and after transformations</w:t>
      </w:r>
    </w:p>
    <w:p>
      <w:pPr>
        <w:pStyle w:val="ListBullet"/>
      </w:pPr>
      <w:r>
        <w:t>Client testimonials and results</w:t>
      </w:r>
    </w:p>
    <w:p/>
    <w:p>
      <w:r>
        <w:t>#### Conversion Strategy</w:t>
      </w:r>
    </w:p>
    <w:p>
      <w:r>
        <w:rPr>
          <w:b/>
        </w:rPr>
        <w:t>Primary CTAs:</w:t>
      </w:r>
    </w:p>
    <w:p>
      <w:r>
        <w:t>1. "Request Your Website Design Consultation" (Hero section)</w:t>
      </w:r>
    </w:p>
    <w:p>
      <w:r>
        <w:t>2. "View Our Professional Services Portfolio" (Mid-page)</w:t>
      </w:r>
    </w:p>
    <w:p>
      <w:r>
        <w:t>3. "Get Your Website Audit &amp; Quote" (End of page)</w:t>
      </w:r>
    </w:p>
    <w:p/>
    <w:p>
      <w:r>
        <w:rPr>
          <w:b/>
        </w:rPr>
        <w:t>Lead Magnets:</w:t>
      </w:r>
    </w:p>
    <w:p>
      <w:pPr>
        <w:pStyle w:val="ListBullet"/>
      </w:pPr>
      <w:r>
        <w:t>Professional Services Website Checklist</w:t>
      </w:r>
    </w:p>
    <w:p>
      <w:pPr>
        <w:pStyle w:val="ListBullet"/>
      </w:pPr>
      <w:r>
        <w:t>Website Compliance Guide for Medical Practices</w:t>
      </w:r>
    </w:p>
    <w:p>
      <w:pPr>
        <w:pStyle w:val="ListBullet"/>
      </w:pPr>
      <w:r>
        <w:t>Legal Firm Website Best Practices Guide</w:t>
      </w:r>
    </w:p>
    <w:p/>
    <w:p/>
    <w:p>
      <w:pPr>
        <w:jc w:val="center"/>
      </w:pPr>
      <w:r>
        <w:t>__________________________________________________</w:t>
      </w:r>
    </w:p>
    <w:p/>
    <w:p/>
    <w:p>
      <w:pPr>
        <w:pStyle w:val="Heading3"/>
        <w:jc w:val="left"/>
      </w:pPr>
      <w:r>
        <w:t>Search Optimisation (SEO)</w:t>
      </w:r>
    </w:p>
    <w:p/>
    <w:p>
      <w:r>
        <w:t>#### Strategic Foundation</w:t>
      </w:r>
    </w:p>
    <w:p>
      <w:pPr>
        <w:pStyle w:val="ListBullet"/>
      </w:pPr>
      <w:r>
        <w:t>**Primary Purpose**: Establish SEO expertise specifically for professional services</w:t>
      </w:r>
    </w:p>
    <w:p>
      <w:pPr>
        <w:pStyle w:val="ListBullet"/>
      </w:pPr>
      <w:r>
        <w:t>**Target Keywords**: "medical practice seo", "legal firm seo", "professional services search optimisation"</w:t>
      </w:r>
    </w:p>
    <w:p>
      <w:pPr>
        <w:pStyle w:val="ListBullet"/>
      </w:pPr>
      <w:r>
        <w:t>**User Journey Stage**: Solution evaluation and technical understanding</w:t>
      </w:r>
    </w:p>
    <w:p>
      <w:pPr>
        <w:pStyle w:val="ListBullet"/>
      </w:pPr>
      <w:r>
        <w:t>**Conversion Goal**: SEO audit and strategy consultation</w:t>
      </w:r>
    </w:p>
    <w:p/>
    <w:p>
      <w:r>
        <w:t>#### Content Specifications</w:t>
      </w:r>
    </w:p>
    <w:p>
      <w:pPr>
        <w:pStyle w:val="ListBullet"/>
      </w:pPr>
      <w:r>
        <w:t>**Word Count**: 2,200-2,600 words</w:t>
      </w:r>
    </w:p>
    <w:p>
      <w:pPr>
        <w:pStyle w:val="ListBullet"/>
      </w:pPr>
      <w:r>
        <w:t>**Content Focus**: Professional services SEO expertise and compliance</w:t>
      </w:r>
    </w:p>
    <w:p/>
    <w:p>
      <w:r>
        <w:t>#### Detailed Content Structure</w:t>
      </w:r>
    </w:p>
    <w:p/>
    <w:p>
      <w:r>
        <w:rPr>
          <w:b/>
        </w:rPr>
        <w:t>H1: Professional Services SEO That Drives Quality Leads &amp; Referrals</w:t>
      </w:r>
    </w:p>
    <w:p/>
    <w:p>
      <w:r>
        <w:rPr>
          <w:b/>
        </w:rPr>
        <w:t>H2: Why Professional Services SEO Requires Specialised Knowledge</w:t>
      </w:r>
    </w:p>
    <w:p>
      <w:pPr>
        <w:pStyle w:val="ListBullet"/>
      </w:pPr>
      <w:r>
        <w:t>Regulatory compliance in SEO content (250 words)</w:t>
      </w:r>
    </w:p>
    <w:p>
      <w:pPr>
        <w:pStyle w:val="ListBullet"/>
      </w:pPr>
      <w:r>
        <w:t>Professional credibility factors in ranking</w:t>
      </w:r>
    </w:p>
    <w:p>
      <w:pPr>
        <w:pStyle w:val="ListBullet"/>
      </w:pPr>
      <w:r>
        <w:t>Local SEO importance for practices</w:t>
      </w:r>
    </w:p>
    <w:p>
      <w:pPr>
        <w:pStyle w:val="ListBullet"/>
      </w:pPr>
      <w:r>
        <w:t>Competitive landscape understanding</w:t>
      </w:r>
    </w:p>
    <w:p/>
    <w:p>
      <w:r>
        <w:rPr>
          <w:b/>
        </w:rPr>
        <w:t>H2: Medical Practice SEO Expertise</w:t>
      </w:r>
    </w:p>
    <w:p>
      <w:pPr>
        <w:pStyle w:val="ListBullet"/>
      </w:pPr>
      <w:r>
        <w:t>Healthcare content compliance (200 words)</w:t>
      </w:r>
    </w:p>
    <w:p>
      <w:pPr>
        <w:pStyle w:val="ListBullet"/>
      </w:pPr>
      <w:r>
        <w:t>Medical speciality keyword targeting</w:t>
      </w:r>
    </w:p>
    <w:p>
      <w:pPr>
        <w:pStyle w:val="ListBullet"/>
      </w:pPr>
      <w:r>
        <w:t>Local medical directory optimization</w:t>
      </w:r>
    </w:p>
    <w:p>
      <w:pPr>
        <w:pStyle w:val="ListBullet"/>
      </w:pPr>
      <w:r>
        <w:t>Patient review management</w:t>
      </w:r>
    </w:p>
    <w:p>
      <w:pPr>
        <w:pStyle w:val="ListBullet"/>
      </w:pPr>
      <w:r>
        <w:t>Medical authority building strategies</w:t>
      </w:r>
    </w:p>
    <w:p/>
    <w:p>
      <w:r>
        <w:rPr>
          <w:b/>
        </w:rPr>
        <w:t>H2: Legal Firm SEO Strategies</w:t>
      </w:r>
    </w:p>
    <w:p>
      <w:pPr>
        <w:pStyle w:val="ListBullet"/>
      </w:pPr>
      <w:r>
        <w:t>Legal content marketing compliance (200 words)</w:t>
      </w:r>
    </w:p>
    <w:p>
      <w:pPr>
        <w:pStyle w:val="ListBullet"/>
      </w:pPr>
      <w:r>
        <w:t>Practice area keyword optimization</w:t>
      </w:r>
    </w:p>
    <w:p>
      <w:pPr>
        <w:pStyle w:val="ListBullet"/>
      </w:pPr>
      <w:r>
        <w:t>Legal directory and citation building</w:t>
      </w:r>
    </w:p>
    <w:p>
      <w:pPr>
        <w:pStyle w:val="ListBullet"/>
      </w:pPr>
      <w:r>
        <w:t>Professional reputation management</w:t>
      </w:r>
    </w:p>
    <w:p>
      <w:pPr>
        <w:pStyle w:val="ListBullet"/>
      </w:pPr>
      <w:r>
        <w:t>Thought leadership content development</w:t>
      </w:r>
    </w:p>
    <w:p/>
    <w:p>
      <w:r>
        <w:rPr>
          <w:b/>
        </w:rPr>
        <w:t>H2: Our Professional Services SEO Process</w:t>
      </w:r>
    </w:p>
    <w:p>
      <w:pPr>
        <w:pStyle w:val="ListBullet"/>
      </w:pPr>
      <w:r>
        <w:t>Comprehensive SEO audit with compliance review (200 words)</w:t>
      </w:r>
    </w:p>
    <w:p>
      <w:pPr>
        <w:pStyle w:val="ListBullet"/>
      </w:pPr>
      <w:r>
        <w:t>Keyword research for professional services</w:t>
      </w:r>
    </w:p>
    <w:p>
      <w:pPr>
        <w:pStyle w:val="ListBullet"/>
      </w:pPr>
      <w:r>
        <w:t>Technical SEO optimization</w:t>
      </w:r>
    </w:p>
    <w:p>
      <w:pPr>
        <w:pStyle w:val="ListBullet"/>
      </w:pPr>
      <w:r>
        <w:t>Content strategy development</w:t>
      </w:r>
    </w:p>
    <w:p>
      <w:pPr>
        <w:pStyle w:val="ListBullet"/>
      </w:pPr>
      <w:r>
        <w:t>Ongoing monitoring and optimization</w:t>
      </w:r>
    </w:p>
    <w:p/>
    <w:p>
      <w:r>
        <w:rPr>
          <w:b/>
        </w:rPr>
        <w:t>H2: Professional Services SEO Results</w:t>
      </w:r>
    </w:p>
    <w:p>
      <w:pPr>
        <w:pStyle w:val="ListBullet"/>
      </w:pPr>
      <w:r>
        <w:t>Medical practice case study results (200 words)</w:t>
      </w:r>
    </w:p>
    <w:p>
      <w:pPr>
        <w:pStyle w:val="ListBullet"/>
      </w:pPr>
      <w:r>
        <w:t>Legal firm success stories</w:t>
      </w:r>
    </w:p>
    <w:p>
      <w:pPr>
        <w:pStyle w:val="ListBullet"/>
      </w:pPr>
      <w:r>
        <w:t>Before and after traffic metrics</w:t>
      </w:r>
    </w:p>
    <w:p>
      <w:pPr>
        <w:pStyle w:val="ListBullet"/>
      </w:pPr>
      <w:r>
        <w:t>Lead generation improvements</w:t>
      </w:r>
    </w:p>
    <w:p>
      <w:pPr>
        <w:pStyle w:val="ListBullet"/>
      </w:pPr>
      <w:r>
        <w:t>ROI demonstration</w:t>
      </w:r>
    </w:p>
    <w:p/>
    <w:p>
      <w:r>
        <w:rPr>
          <w:b/>
        </w:rPr>
        <w:t>H2: Local SEO for Professional Services</w:t>
      </w:r>
    </w:p>
    <w:p>
      <w:pPr>
        <w:pStyle w:val="ListBullet"/>
      </w:pPr>
      <w:r>
        <w:t>Google Business Profile optimization (200 words)</w:t>
      </w:r>
    </w:p>
    <w:p>
      <w:pPr>
        <w:pStyle w:val="ListBullet"/>
      </w:pPr>
      <w:r>
        <w:t>Local citation building and management</w:t>
      </w:r>
    </w:p>
    <w:p>
      <w:pPr>
        <w:pStyle w:val="ListBullet"/>
      </w:pPr>
      <w:r>
        <w:t>Review generation and management</w:t>
      </w:r>
    </w:p>
    <w:p>
      <w:pPr>
        <w:pStyle w:val="ListBullet"/>
      </w:pPr>
      <w:r>
        <w:t>Local content marketing strategies</w:t>
      </w:r>
    </w:p>
    <w:p>
      <w:pPr>
        <w:pStyle w:val="ListBullet"/>
      </w:pPr>
      <w:r>
        <w:t>Geographic targeting optimization</w:t>
      </w:r>
    </w:p>
    <w:p/>
    <w:p>
      <w:r>
        <w:t>#### Technical Integration</w:t>
      </w:r>
    </w:p>
    <w:p>
      <w:pPr>
        <w:pStyle w:val="ListBullet"/>
      </w:pPr>
      <w:r>
        <w:t>Professional services schema markup</w:t>
      </w:r>
    </w:p>
    <w:p>
      <w:pPr>
        <w:pStyle w:val="ListBullet"/>
      </w:pPr>
      <w:r>
        <w:t>Local business structured data</w:t>
      </w:r>
    </w:p>
    <w:p>
      <w:pPr>
        <w:pStyle w:val="ListBullet"/>
      </w:pPr>
      <w:r>
        <w:t>Review and rating schema</w:t>
      </w:r>
    </w:p>
    <w:p>
      <w:pPr>
        <w:pStyle w:val="ListBullet"/>
      </w:pPr>
      <w:r>
        <w:t>FAQ and Q&amp;A optimization</w:t>
      </w:r>
    </w:p>
    <w:p>
      <w:pPr>
        <w:pStyle w:val="ListBullet"/>
      </w:pPr>
      <w:r>
        <w:t>Professional credentials highlighting</w:t>
      </w:r>
    </w:p>
    <w:p/>
    <w:p/>
    <w:p>
      <w:pPr>
        <w:jc w:val="center"/>
      </w:pPr>
      <w:r>
        <w:t>__________________________________________________</w:t>
      </w:r>
    </w:p>
    <w:p/>
    <w:p/>
    <w:p>
      <w:pPr>
        <w:pStyle w:val="Heading3"/>
        <w:jc w:val="left"/>
      </w:pPr>
      <w:r>
        <w:t>Content Marketing</w:t>
      </w:r>
    </w:p>
    <w:p/>
    <w:p>
      <w:r>
        <w:t>#### Strategic Foundation</w:t>
      </w:r>
    </w:p>
    <w:p>
      <w:pPr>
        <w:pStyle w:val="ListBullet"/>
      </w:pPr>
      <w:r>
        <w:t>**Primary Purpose**: Position content marketing as authority-building for professional services</w:t>
      </w:r>
    </w:p>
    <w:p>
      <w:pPr>
        <w:pStyle w:val="ListBullet"/>
      </w:pPr>
      <w:r>
        <w:t>**Target Keywords**: "medical practice content marketing", "legal content marketing", "professional services thought leadership"</w:t>
      </w:r>
    </w:p>
    <w:p>
      <w:pPr>
        <w:pStyle w:val="ListBullet"/>
      </w:pPr>
      <w:r>
        <w:t>**User Journey Stage**: Strategic solution evaluation</w:t>
      </w:r>
    </w:p>
    <w:p>
      <w:pPr>
        <w:pStyle w:val="ListBullet"/>
      </w:pPr>
      <w:r>
        <w:t>**Conversion Goal**: Content strategy consultation</w:t>
      </w:r>
    </w:p>
    <w:p/>
    <w:p>
      <w:r>
        <w:t>#### Content Specifications</w:t>
      </w:r>
    </w:p>
    <w:p>
      <w:pPr>
        <w:pStyle w:val="ListBullet"/>
      </w:pPr>
      <w:r>
        <w:t>**Word Count**: 2,100-2,500 words</w:t>
      </w:r>
    </w:p>
    <w:p>
      <w:pPr>
        <w:pStyle w:val="ListBullet"/>
      </w:pPr>
      <w:r>
        <w:t>**Content Focus**: Authority building and compliance-ready content</w:t>
      </w:r>
    </w:p>
    <w:p/>
    <w:p>
      <w:r>
        <w:t>#### Detailed Content Structure</w:t>
      </w:r>
    </w:p>
    <w:p/>
    <w:p>
      <w:r>
        <w:rPr>
          <w:b/>
        </w:rPr>
        <w:t>H1: Professional Services Content Marketing That Builds Authority &amp; Trust</w:t>
      </w:r>
    </w:p>
    <w:p/>
    <w:p>
      <w:r>
        <w:rPr>
          <w:b/>
        </w:rPr>
        <w:t>H2: Content Marketing for Professional Services: Beyond Basic Blogging</w:t>
      </w:r>
    </w:p>
    <w:p>
      <w:pPr>
        <w:pStyle w:val="ListBullet"/>
      </w:pPr>
      <w:r>
        <w:t>Professional authority building importance (250 words)</w:t>
      </w:r>
    </w:p>
    <w:p>
      <w:pPr>
        <w:pStyle w:val="ListBullet"/>
      </w:pPr>
      <w:r>
        <w:t>Compliance requirements in content creation</w:t>
      </w:r>
    </w:p>
    <w:p>
      <w:pPr>
        <w:pStyle w:val="ListBullet"/>
      </w:pPr>
      <w:r>
        <w:t>Patient/client education value</w:t>
      </w:r>
    </w:p>
    <w:p>
      <w:pPr>
        <w:pStyle w:val="ListBullet"/>
      </w:pPr>
      <w:r>
        <w:t>Thought leadership positioning benefits</w:t>
      </w:r>
    </w:p>
    <w:p/>
    <w:p>
      <w:r>
        <w:rPr>
          <w:b/>
        </w:rPr>
        <w:t>H2: Medical Practice Content Marketing</w:t>
      </w:r>
    </w:p>
    <w:p>
      <w:pPr>
        <w:pStyle w:val="ListBullet"/>
      </w:pPr>
      <w:r>
        <w:t>Patient education content strategy (200 words)</w:t>
      </w:r>
    </w:p>
    <w:p>
      <w:pPr>
        <w:pStyle w:val="ListBullet"/>
      </w:pPr>
      <w:r>
        <w:t>Medical compliance in content creation</w:t>
      </w:r>
    </w:p>
    <w:p>
      <w:pPr>
        <w:pStyle w:val="ListBullet"/>
      </w:pPr>
      <w:r>
        <w:t>Health information accuracy requirements</w:t>
      </w:r>
    </w:p>
    <w:p>
      <w:pPr>
        <w:pStyle w:val="ListBullet"/>
      </w:pPr>
      <w:r>
        <w:t>Community health topic coverage</w:t>
      </w:r>
    </w:p>
    <w:p>
      <w:pPr>
        <w:pStyle w:val="ListBullet"/>
      </w:pPr>
      <w:r>
        <w:t>Specialist expertise demonstration</w:t>
      </w:r>
    </w:p>
    <w:p/>
    <w:p>
      <w:r>
        <w:rPr>
          <w:b/>
        </w:rPr>
        <w:t>H2: Legal Firm Content Marketing</w:t>
      </w:r>
    </w:p>
    <w:p>
      <w:pPr>
        <w:pStyle w:val="ListBullet"/>
      </w:pPr>
      <w:r>
        <w:t>Legal education and awareness content (200 words)</w:t>
      </w:r>
    </w:p>
    <w:p>
      <w:pPr>
        <w:pStyle w:val="ListBullet"/>
      </w:pPr>
      <w:r>
        <w:t>Law changes and updates coverage</w:t>
      </w:r>
    </w:p>
    <w:p>
      <w:pPr>
        <w:pStyle w:val="ListBullet"/>
      </w:pPr>
      <w:r>
        <w:t>Client empowerment through education</w:t>
      </w:r>
    </w:p>
    <w:p>
      <w:pPr>
        <w:pStyle w:val="ListBullet"/>
      </w:pPr>
      <w:r>
        <w:t>Legal advertising compliance</w:t>
      </w:r>
    </w:p>
    <w:p>
      <w:pPr>
        <w:pStyle w:val="ListBullet"/>
      </w:pPr>
      <w:r>
        <w:t>Professional expertise showcase</w:t>
      </w:r>
    </w:p>
    <w:p/>
    <w:p>
      <w:r>
        <w:rPr>
          <w:b/>
        </w:rPr>
        <w:t>H2: Our Content Marketing Process</w:t>
      </w:r>
    </w:p>
    <w:p>
      <w:pPr>
        <w:pStyle w:val="ListBullet"/>
      </w:pPr>
      <w:r>
        <w:t>Content strategy development (200 words)</w:t>
      </w:r>
    </w:p>
    <w:p>
      <w:pPr>
        <w:pStyle w:val="ListBullet"/>
      </w:pPr>
      <w:r>
        <w:t>Editorial calendar planning</w:t>
      </w:r>
    </w:p>
    <w:p>
      <w:pPr>
        <w:pStyle w:val="ListBullet"/>
      </w:pPr>
      <w:r>
        <w:t>Compliance review and approval</w:t>
      </w:r>
    </w:p>
    <w:p>
      <w:pPr>
        <w:pStyle w:val="ListBullet"/>
      </w:pPr>
      <w:r>
        <w:t>Content creation and optimization</w:t>
      </w:r>
    </w:p>
    <w:p>
      <w:pPr>
        <w:pStyle w:val="ListBullet"/>
      </w:pPr>
      <w:r>
        <w:t>Performance tracking and refinement</w:t>
      </w:r>
    </w:p>
    <w:p/>
    <w:p>
      <w:r>
        <w:rPr>
          <w:b/>
        </w:rPr>
        <w:t>H2: Professional Services Content Types</w:t>
      </w:r>
    </w:p>
    <w:p>
      <w:pPr>
        <w:pStyle w:val="ListBullet"/>
      </w:pPr>
      <w:r>
        <w:t>Educational articles and guides (150 words)</w:t>
      </w:r>
    </w:p>
    <w:p>
      <w:pPr>
        <w:pStyle w:val="ListBullet"/>
      </w:pPr>
      <w:r>
        <w:t>Case studies and success stories</w:t>
      </w:r>
    </w:p>
    <w:p>
      <w:pPr>
        <w:pStyle w:val="ListBullet"/>
      </w:pPr>
      <w:r>
        <w:t>Video content and webinars</w:t>
      </w:r>
    </w:p>
    <w:p>
      <w:pPr>
        <w:pStyle w:val="ListBullet"/>
      </w:pPr>
      <w:r>
        <w:t>Infographics and visual content</w:t>
      </w:r>
    </w:p>
    <w:p>
      <w:pPr>
        <w:pStyle w:val="ListBullet"/>
      </w:pPr>
      <w:r>
        <w:t>Email newsletters and campaigns</w:t>
      </w:r>
    </w:p>
    <w:p/>
    <w:p>
      <w:r>
        <w:rPr>
          <w:b/>
        </w:rPr>
        <w:t>H2: Content Marketing Results for Professional Services</w:t>
      </w:r>
    </w:p>
    <w:p>
      <w:pPr>
        <w:pStyle w:val="ListBullet"/>
      </w:pPr>
      <w:r>
        <w:t>Increased website traffic metrics (200 words)</w:t>
      </w:r>
    </w:p>
    <w:p>
      <w:pPr>
        <w:pStyle w:val="ListBullet"/>
      </w:pPr>
      <w:r>
        <w:t>Lead generation improvements</w:t>
      </w:r>
    </w:p>
    <w:p>
      <w:pPr>
        <w:pStyle w:val="ListBullet"/>
      </w:pPr>
      <w:r>
        <w:t>Brand awareness and recognition</w:t>
      </w:r>
    </w:p>
    <w:p>
      <w:pPr>
        <w:pStyle w:val="ListBullet"/>
      </w:pPr>
      <w:r>
        <w:t>Professional referral increases</w:t>
      </w:r>
    </w:p>
    <w:p>
      <w:pPr>
        <w:pStyle w:val="ListBullet"/>
      </w:pPr>
      <w:r>
        <w:t>Patient/client engagement improvements</w:t>
      </w:r>
    </w:p>
    <w:p/>
    <w:p>
      <w:pPr>
        <w:pStyle w:val="Heading2"/>
        <w:jc w:val="left"/>
      </w:pPr>
      <w:r>
        <w:t>Case Studies Pages</w:t>
      </w:r>
    </w:p>
    <w:p/>
    <w:p>
      <w:pPr>
        <w:pStyle w:val="Heading3"/>
        <w:jc w:val="left"/>
      </w:pPr>
      <w:r>
        <w:t>Case Studies - Web Design</w:t>
      </w:r>
    </w:p>
    <w:p/>
    <w:p>
      <w:r>
        <w:t>#### Strategic Foundation</w:t>
      </w:r>
    </w:p>
    <w:p>
      <w:pPr>
        <w:pStyle w:val="ListBullet"/>
      </w:pPr>
      <w:r>
        <w:t>**Primary Purpose**: Demonstrate website design expertise and results for professional services</w:t>
      </w:r>
    </w:p>
    <w:p>
      <w:pPr>
        <w:pStyle w:val="ListBullet"/>
      </w:pPr>
      <w:r>
        <w:t>**Target Keywords**: "professional services website design case studies", "medical website design examples"</w:t>
      </w:r>
    </w:p>
    <w:p>
      <w:pPr>
        <w:pStyle w:val="ListBullet"/>
      </w:pPr>
      <w:r>
        <w:t>**User Journey Stage**: Vendor evaluation and credibility assessment</w:t>
      </w:r>
    </w:p>
    <w:p>
      <w:pPr>
        <w:pStyle w:val="ListBullet"/>
      </w:pPr>
      <w:r>
        <w:t>**Conversion Goal**: Website design consultation requests</w:t>
      </w:r>
    </w:p>
    <w:p/>
    <w:p>
      <w:r>
        <w:t>#### Content Specifications</w:t>
      </w:r>
    </w:p>
    <w:p>
      <w:pPr>
        <w:pStyle w:val="ListBullet"/>
      </w:pPr>
      <w:r>
        <w:t>**Word Count**: 1,800-2,200 words</w:t>
      </w:r>
    </w:p>
    <w:p>
      <w:pPr>
        <w:pStyle w:val="ListBullet"/>
      </w:pPr>
      <w:r>
        <w:t>**Content Focus**: Professional services website transformation results</w:t>
      </w:r>
    </w:p>
    <w:p/>
    <w:p>
      <w:r>
        <w:t>#### Detailed Content Structure</w:t>
      </w:r>
    </w:p>
    <w:p/>
    <w:p>
      <w:r>
        <w:rPr>
          <w:b/>
        </w:rPr>
        <w:t>H1: Professional Services Website Design Case Studies &amp; Results</w:t>
      </w:r>
    </w:p>
    <w:p/>
    <w:p>
      <w:r>
        <w:rPr>
          <w:b/>
        </w:rPr>
        <w:t>H2: Medical Practice Website Transformation</w:t>
      </w:r>
    </w:p>
    <w:p>
      <w:r>
        <w:rPr>
          <w:b/>
        </w:rPr>
        <w:t>Case Study 1: Sydney Specialist Medical Centre</w:t>
      </w:r>
    </w:p>
    <w:p>
      <w:pPr>
        <w:pStyle w:val="ListBullet"/>
      </w:pPr>
      <w:r>
        <w:t>Client background and challenges (200 words)</w:t>
      </w:r>
    </w:p>
    <w:p>
      <w:pPr>
        <w:pStyle w:val="ListBullet"/>
      </w:pPr>
      <w:r>
        <w:t>Design strategy and compliance requirements</w:t>
      </w:r>
    </w:p>
    <w:p>
      <w:pPr>
        <w:pStyle w:val="ListBullet"/>
      </w:pPr>
      <w:r>
        <w:t>Implementation process and timeline</w:t>
      </w:r>
    </w:p>
    <w:p>
      <w:pPr>
        <w:pStyle w:val="ListBullet"/>
      </w:pPr>
      <w:r>
        <w:t>Results: traffic, leads, and patient acquisition</w:t>
      </w:r>
    </w:p>
    <w:p>
      <w:pPr>
        <w:pStyle w:val="ListBullet"/>
      </w:pPr>
      <w:r>
        <w:t>Before and after screenshots</w:t>
      </w:r>
    </w:p>
    <w:p>
      <w:pPr>
        <w:pStyle w:val="ListBullet"/>
      </w:pPr>
      <w:r>
        <w:t>Client testimonial</w:t>
      </w:r>
    </w:p>
    <w:p/>
    <w:p>
      <w:r>
        <w:rPr>
          <w:b/>
        </w:rPr>
        <w:t>Case Study 2: Melbourne Family Practice</w:t>
      </w:r>
    </w:p>
    <w:p>
      <w:pPr>
        <w:pStyle w:val="ListBullet"/>
      </w:pPr>
      <w:r>
        <w:t>Multi-doctor practice website challenges (200 words)</w:t>
      </w:r>
    </w:p>
    <w:p>
      <w:pPr>
        <w:pStyle w:val="ListBullet"/>
      </w:pPr>
      <w:r>
        <w:t>Patient journey optimization approach</w:t>
      </w:r>
    </w:p>
    <w:p>
      <w:pPr>
        <w:pStyle w:val="ListBullet"/>
      </w:pPr>
      <w:r>
        <w:t>Accessibility and mobile optimization</w:t>
      </w:r>
    </w:p>
    <w:p>
      <w:pPr>
        <w:pStyle w:val="ListBullet"/>
      </w:pPr>
      <w:r>
        <w:t>Results: improved patient experience metrics</w:t>
      </w:r>
    </w:p>
    <w:p>
      <w:pPr>
        <w:pStyle w:val="ListBullet"/>
      </w:pPr>
      <w:r>
        <w:t>Before and after comparison</w:t>
      </w:r>
    </w:p>
    <w:p>
      <w:pPr>
        <w:pStyle w:val="ListBullet"/>
      </w:pPr>
      <w:r>
        <w:t>Practice manager testimonial</w:t>
      </w:r>
    </w:p>
    <w:p/>
    <w:p>
      <w:r>
        <w:rPr>
          <w:b/>
        </w:rPr>
        <w:t>H2: Legal Firm Website Success Stories</w:t>
      </w:r>
    </w:p>
    <w:p>
      <w:r>
        <w:rPr>
          <w:b/>
        </w:rPr>
        <w:t>Case Study 3: Perth Commercial Law Firm</w:t>
      </w:r>
    </w:p>
    <w:p>
      <w:pPr>
        <w:pStyle w:val="ListBullet"/>
      </w:pPr>
      <w:r>
        <w:t>Corporate client targeting website needs (200 words)</w:t>
      </w:r>
    </w:p>
    <w:p>
      <w:pPr>
        <w:pStyle w:val="ListBullet"/>
      </w:pPr>
      <w:r>
        <w:t>Professional credibility presentation</w:t>
      </w:r>
    </w:p>
    <w:p>
      <w:pPr>
        <w:pStyle w:val="ListBullet"/>
      </w:pPr>
      <w:r>
        <w:t>Lead generation optimization</w:t>
      </w:r>
    </w:p>
    <w:p>
      <w:pPr>
        <w:pStyle w:val="ListBullet"/>
      </w:pPr>
      <w:r>
        <w:t>Results: increased consultation requests</w:t>
      </w:r>
    </w:p>
    <w:p>
      <w:pPr>
        <w:pStyle w:val="ListBullet"/>
      </w:pPr>
      <w:r>
        <w:t>Visual transformation showcase</w:t>
      </w:r>
    </w:p>
    <w:p>
      <w:pPr>
        <w:pStyle w:val="ListBullet"/>
      </w:pPr>
      <w:r>
        <w:t>Partner testimonial</w:t>
      </w:r>
    </w:p>
    <w:p/>
    <w:p>
      <w:r>
        <w:rPr>
          <w:b/>
        </w:rPr>
        <w:t>Case Study 4: Adelaide Family Law Practice</w:t>
      </w:r>
    </w:p>
    <w:p>
      <w:pPr>
        <w:pStyle w:val="ListBullet"/>
      </w:pPr>
      <w:r>
        <w:t>Sensitive service area website requirements (200 words)</w:t>
      </w:r>
    </w:p>
    <w:p>
      <w:pPr>
        <w:pStyle w:val="ListBullet"/>
      </w:pPr>
      <w:r>
        <w:t>Compliance and accessibility focus</w:t>
      </w:r>
    </w:p>
    <w:p>
      <w:pPr>
        <w:pStyle w:val="ListBullet"/>
      </w:pPr>
      <w:r>
        <w:t>Client education and support integration</w:t>
      </w:r>
    </w:p>
    <w:p>
      <w:pPr>
        <w:pStyle w:val="ListBullet"/>
      </w:pPr>
      <w:r>
        <w:t>Results: improved client engagement</w:t>
      </w:r>
    </w:p>
    <w:p>
      <w:pPr>
        <w:pStyle w:val="ListBullet"/>
      </w:pPr>
      <w:r>
        <w:t>Before and after analytics</w:t>
      </w:r>
    </w:p>
    <w:p>
      <w:pPr>
        <w:pStyle w:val="ListBullet"/>
      </w:pPr>
      <w:r>
        <w:t>Client feedback integration</w:t>
      </w:r>
    </w:p>
    <w:p/>
    <w:p>
      <w:r>
        <w:rPr>
          <w:b/>
        </w:rPr>
        <w:t>H2: Website Design Process Excellence</w:t>
      </w:r>
    </w:p>
    <w:p>
      <w:pPr>
        <w:pStyle w:val="ListBullet"/>
      </w:pPr>
      <w:r>
        <w:t>Consistent methodology across projects (200 words)</w:t>
      </w:r>
    </w:p>
    <w:p>
      <w:pPr>
        <w:pStyle w:val="ListBullet"/>
      </w:pPr>
      <w:r>
        <w:t>Compliance verification at each stage</w:t>
      </w:r>
    </w:p>
    <w:p>
      <w:pPr>
        <w:pStyle w:val="ListBullet"/>
      </w:pPr>
      <w:r>
        <w:t>Client collaboration and feedback integration</w:t>
      </w:r>
    </w:p>
    <w:p>
      <w:pPr>
        <w:pStyle w:val="ListBullet"/>
      </w:pPr>
      <w:r>
        <w:t>Quality assurance and testing protocols</w:t>
      </w:r>
    </w:p>
    <w:p>
      <w:pPr>
        <w:pStyle w:val="ListBullet"/>
      </w:pPr>
      <w:r>
        <w:t>Launch and ongoing support commitment</w:t>
      </w:r>
    </w:p>
    <w:p/>
    <w:p>
      <w:r>
        <w:t>#### Visual Integration Requirements</w:t>
      </w:r>
    </w:p>
    <w:p>
      <w:pPr>
        <w:pStyle w:val="ListBullet"/>
      </w:pPr>
      <w:r>
        <w:t>Before and after website screenshots</w:t>
      </w:r>
    </w:p>
    <w:p>
      <w:pPr>
        <w:pStyle w:val="ListBullet"/>
      </w:pPr>
      <w:r>
        <w:t>Mobile and desktop comparison views</w:t>
      </w:r>
    </w:p>
    <w:p>
      <w:pPr>
        <w:pStyle w:val="ListBullet"/>
      </w:pPr>
      <w:r>
        <w:t>Analytics dashboard improvements</w:t>
      </w:r>
    </w:p>
    <w:p>
      <w:pPr>
        <w:pStyle w:val="ListBullet"/>
      </w:pPr>
      <w:r>
        <w:t>Client testimonial photos (with permission)</w:t>
      </w:r>
    </w:p>
    <w:p>
      <w:pPr>
        <w:pStyle w:val="ListBullet"/>
      </w:pPr>
      <w:r>
        <w:t>Process workflow diagrams</w:t>
      </w:r>
    </w:p>
    <w:p/>
    <w:p/>
    <w:p>
      <w:pPr>
        <w:jc w:val="center"/>
      </w:pPr>
      <w:r>
        <w:t>__________________________________________________</w:t>
      </w:r>
    </w:p>
    <w:p/>
    <w:p/>
    <w:p>
      <w:pPr>
        <w:pStyle w:val="Heading3"/>
        <w:jc w:val="left"/>
      </w:pPr>
      <w:r>
        <w:t>Case Studies - SEO</w:t>
      </w:r>
    </w:p>
    <w:p/>
    <w:p>
      <w:r>
        <w:t>#### Strategic Foundation</w:t>
      </w:r>
    </w:p>
    <w:p>
      <w:pPr>
        <w:pStyle w:val="ListBullet"/>
      </w:pPr>
      <w:r>
        <w:t>**Primary Purpose**: Demonstrate SEO expertise and measurable results for professional services</w:t>
      </w:r>
    </w:p>
    <w:p>
      <w:pPr>
        <w:pStyle w:val="ListBullet"/>
      </w:pPr>
      <w:r>
        <w:t>**Target Keywords**: "professional services seo results", "medical practice seo case study"</w:t>
      </w:r>
    </w:p>
    <w:p>
      <w:pPr>
        <w:pStyle w:val="ListBullet"/>
      </w:pPr>
      <w:r>
        <w:t>**User Journey Stage**: Results validation and ROI evaluation</w:t>
      </w:r>
    </w:p>
    <w:p>
      <w:pPr>
        <w:pStyle w:val="ListBullet"/>
      </w:pPr>
      <w:r>
        <w:t>**Conversion Goal**: SEO audit and strategy consultation</w:t>
      </w:r>
    </w:p>
    <w:p/>
    <w:p>
      <w:r>
        <w:t>#### Content Specifications</w:t>
      </w:r>
    </w:p>
    <w:p>
      <w:pPr>
        <w:pStyle w:val="ListBullet"/>
      </w:pPr>
      <w:r>
        <w:t>**Word Count**: 2,000-2,400 words</w:t>
      </w:r>
    </w:p>
    <w:p>
      <w:pPr>
        <w:pStyle w:val="ListBullet"/>
      </w:pPr>
      <w:r>
        <w:t>**Content Focus**: Measurable SEO improvements and professional services expertise</w:t>
      </w:r>
    </w:p>
    <w:p/>
    <w:p>
      <w:r>
        <w:t>#### Detailed Content Structure</w:t>
      </w:r>
    </w:p>
    <w:p/>
    <w:p>
      <w:r>
        <w:rPr>
          <w:b/>
        </w:rPr>
        <w:t>H1: Professional Services SEO Case Studies: Proven Results &amp; Growth</w:t>
      </w:r>
    </w:p>
    <w:p/>
    <w:p>
      <w:r>
        <w:rPr>
          <w:b/>
        </w:rPr>
        <w:t>H2: Medical Practice SEO Success Stories</w:t>
      </w:r>
    </w:p>
    <w:p>
      <w:r>
        <w:rPr>
          <w:b/>
        </w:rPr>
        <w:t>Case Study 1: Cardiology Practice - Brisbane</w:t>
      </w:r>
    </w:p>
    <w:p>
      <w:pPr>
        <w:pStyle w:val="ListBullet"/>
      </w:pPr>
      <w:r>
        <w:t>Practice background and SEO challenges (250 words)</w:t>
      </w:r>
    </w:p>
    <w:p>
      <w:pPr>
        <w:pStyle w:val="ListBullet"/>
      </w:pPr>
      <w:r>
        <w:t>Competitive landscape analysis</w:t>
      </w:r>
    </w:p>
    <w:p>
      <w:pPr>
        <w:pStyle w:val="ListBullet"/>
      </w:pPr>
      <w:r>
        <w:t>Keyword strategy for specialist medical practice</w:t>
      </w:r>
    </w:p>
    <w:p>
      <w:pPr>
        <w:pStyle w:val="ListBullet"/>
      </w:pPr>
      <w:r>
        <w:t>Implementation timeline and milestones</w:t>
      </w:r>
    </w:p>
    <w:p>
      <w:pPr>
        <w:pStyle w:val="ListBullet"/>
      </w:pPr>
      <w:r>
        <w:t>Results: organic traffic growth 240% in 12 months</w:t>
      </w:r>
    </w:p>
    <w:p>
      <w:pPr>
        <w:pStyle w:val="ListBullet"/>
      </w:pPr>
      <w:r>
        <w:t>Lead generation improvements</w:t>
      </w:r>
    </w:p>
    <w:p>
      <w:pPr>
        <w:pStyle w:val="ListBullet"/>
      </w:pPr>
      <w:r>
        <w:t>Doctor testimonial and feedback</w:t>
      </w:r>
    </w:p>
    <w:p/>
    <w:p>
      <w:r>
        <w:rPr>
          <w:b/>
        </w:rPr>
        <w:t>Case Study 2: General Practice - Sydney</w:t>
      </w:r>
    </w:p>
    <w:p>
      <w:pPr>
        <w:pStyle w:val="ListBullet"/>
      </w:pPr>
      <w:r>
        <w:t>Multi-location practice SEO complexity (250 words)</w:t>
      </w:r>
    </w:p>
    <w:p>
      <w:pPr>
        <w:pStyle w:val="ListBullet"/>
      </w:pPr>
      <w:r>
        <w:t>Local SEO strategy development</w:t>
      </w:r>
    </w:p>
    <w:p>
      <w:pPr>
        <w:pStyle w:val="ListBullet"/>
      </w:pPr>
      <w:r>
        <w:t>Google Business Profile optimization</w:t>
      </w:r>
    </w:p>
    <w:p>
      <w:pPr>
        <w:pStyle w:val="ListBullet"/>
      </w:pPr>
      <w:r>
        <w:t>Content marketing integration</w:t>
      </w:r>
    </w:p>
    <w:p>
      <w:pPr>
        <w:pStyle w:val="ListBullet"/>
      </w:pPr>
      <w:r>
        <w:t>Results: top 3 rankings for target keywords</w:t>
      </w:r>
    </w:p>
    <w:p>
      <w:pPr>
        <w:pStyle w:val="ListBullet"/>
      </w:pPr>
      <w:r>
        <w:t>Patient acquisition improvements</w:t>
      </w:r>
    </w:p>
    <w:p>
      <w:pPr>
        <w:pStyle w:val="ListBullet"/>
      </w:pPr>
      <w:r>
        <w:t>Practice manager testimonial</w:t>
      </w:r>
    </w:p>
    <w:p/>
    <w:p>
      <w:r>
        <w:rPr>
          <w:b/>
        </w:rPr>
        <w:t>H2: Legal Firm SEO Transformations</w:t>
      </w:r>
    </w:p>
    <w:p>
      <w:r>
        <w:rPr>
          <w:b/>
        </w:rPr>
        <w:t>Case Study 3: Personal Injury Law Firm - Melbourne</w:t>
      </w:r>
    </w:p>
    <w:p>
      <w:pPr>
        <w:pStyle w:val="ListBullet"/>
      </w:pPr>
      <w:r>
        <w:t>Competitive legal market challenges (250 words)</w:t>
      </w:r>
    </w:p>
    <w:p>
      <w:pPr>
        <w:pStyle w:val="ListBullet"/>
      </w:pPr>
      <w:r>
        <w:t>Reputation management and SEO integration</w:t>
      </w:r>
    </w:p>
    <w:p>
      <w:pPr>
        <w:pStyle w:val="ListBullet"/>
      </w:pPr>
      <w:r>
        <w:t>Content strategy for legal compliance</w:t>
      </w:r>
    </w:p>
    <w:p>
      <w:pPr>
        <w:pStyle w:val="ListBullet"/>
      </w:pPr>
      <w:r>
        <w:t>Technical SEO improvements</w:t>
      </w:r>
    </w:p>
    <w:p>
      <w:pPr>
        <w:pStyle w:val="ListBullet"/>
      </w:pPr>
      <w:r>
        <w:t>Results: 180% increase in qualified leads</w:t>
      </w:r>
    </w:p>
    <w:p>
      <w:pPr>
        <w:pStyle w:val="ListBullet"/>
      </w:pPr>
      <w:r>
        <w:t>Revenue growth attribution</w:t>
      </w:r>
    </w:p>
    <w:p>
      <w:pPr>
        <w:pStyle w:val="ListBullet"/>
      </w:pPr>
      <w:r>
        <w:t>Partner testimonial</w:t>
      </w:r>
    </w:p>
    <w:p/>
    <w:p>
      <w:r>
        <w:rPr>
          <w:b/>
        </w:rPr>
        <w:t>Case Study 4: Commercial Law Firm - Perth</w:t>
      </w:r>
    </w:p>
    <w:p>
      <w:pPr>
        <w:pStyle w:val="ListBullet"/>
      </w:pPr>
      <w:r>
        <w:t>B2B legal services SEO approach (250 words)</w:t>
      </w:r>
    </w:p>
    <w:p>
      <w:pPr>
        <w:pStyle w:val="ListBullet"/>
      </w:pPr>
      <w:r>
        <w:t>Thought leadership content strategy</w:t>
      </w:r>
    </w:p>
    <w:p>
      <w:pPr>
        <w:pStyle w:val="ListBullet"/>
      </w:pPr>
      <w:r>
        <w:t>Professional network building through SEO</w:t>
      </w:r>
    </w:p>
    <w:p>
      <w:pPr>
        <w:pStyle w:val="ListBullet"/>
      </w:pPr>
      <w:r>
        <w:t>LinkedIn and website integration</w:t>
      </w:r>
    </w:p>
    <w:p>
      <w:pPr>
        <w:pStyle w:val="ListBullet"/>
      </w:pPr>
      <w:r>
        <w:t>Results: improved professional referrals</w:t>
      </w:r>
    </w:p>
    <w:p>
      <w:pPr>
        <w:pStyle w:val="ListBullet"/>
      </w:pPr>
      <w:r>
        <w:t>Brand recognition improvements</w:t>
      </w:r>
    </w:p>
    <w:p>
      <w:pPr>
        <w:pStyle w:val="ListBullet"/>
      </w:pPr>
      <w:r>
        <w:t>Client feedback and testimonials</w:t>
      </w:r>
    </w:p>
    <w:p/>
    <w:p>
      <w:r>
        <w:rPr>
          <w:b/>
        </w:rPr>
        <w:t>H2: SEO Process and Methodology</w:t>
      </w:r>
    </w:p>
    <w:p>
      <w:pPr>
        <w:pStyle w:val="ListBullet"/>
      </w:pPr>
      <w:r>
        <w:t>Consistent approach across professional services (200 words)</w:t>
      </w:r>
    </w:p>
    <w:p>
      <w:pPr>
        <w:pStyle w:val="ListBullet"/>
      </w:pPr>
      <w:r>
        <w:t>Compliance integration in SEO strategy</w:t>
      </w:r>
    </w:p>
    <w:p>
      <w:pPr>
        <w:pStyle w:val="ListBullet"/>
      </w:pPr>
      <w:r>
        <w:t>Ongoing monitoring and optimization</w:t>
      </w:r>
    </w:p>
    <w:p>
      <w:pPr>
        <w:pStyle w:val="ListBullet"/>
      </w:pPr>
      <w:r>
        <w:t>Transparent reporting and communication</w:t>
      </w:r>
    </w:p>
    <w:p>
      <w:pPr>
        <w:pStyle w:val="ListBullet"/>
      </w:pPr>
      <w:r>
        <w:t>Long-term partnership approach</w:t>
      </w:r>
    </w:p>
    <w:p/>
    <w:p>
      <w:pPr>
        <w:pStyle w:val="Heading2"/>
        <w:jc w:val="left"/>
      </w:pPr>
      <w:r>
        <w:t>Content Hub Pages</w:t>
      </w:r>
    </w:p>
    <w:p/>
    <w:p>
      <w:pPr>
        <w:pStyle w:val="Heading3"/>
        <w:jc w:val="left"/>
      </w:pPr>
      <w:r>
        <w:t>FAQ - Professional Services Marketing</w:t>
      </w:r>
    </w:p>
    <w:p/>
    <w:p>
      <w:r>
        <w:t>#### Strategic Foundation</w:t>
      </w:r>
    </w:p>
    <w:p>
      <w:pPr>
        <w:pStyle w:val="ListBullet"/>
      </w:pPr>
      <w:r>
        <w:t>**Primary Purpose**: Address common questions and concerns from professional services prospects</w:t>
      </w:r>
    </w:p>
    <w:p>
      <w:pPr>
        <w:pStyle w:val="ListBullet"/>
      </w:pPr>
      <w:r>
        <w:t>**Target Keywords**: "professional services marketing questions", "medical marketing faq"</w:t>
      </w:r>
    </w:p>
    <w:p>
      <w:pPr>
        <w:pStyle w:val="ListBullet"/>
      </w:pPr>
      <w:r>
        <w:t>**User Journey Stage**: Information gathering and objection handling</w:t>
      </w:r>
    </w:p>
    <w:p>
      <w:pPr>
        <w:pStyle w:val="ListBullet"/>
      </w:pPr>
      <w:r>
        <w:t>**Conversion Goal**: Reduce barriers to consultation booking</w:t>
      </w:r>
    </w:p>
    <w:p/>
    <w:p>
      <w:r>
        <w:t>#### Content Specifications</w:t>
      </w:r>
    </w:p>
    <w:p>
      <w:pPr>
        <w:pStyle w:val="ListBullet"/>
      </w:pPr>
      <w:r>
        <w:t>**Word Count**: 1,500-1,800 words</w:t>
      </w:r>
    </w:p>
    <w:p>
      <w:pPr>
        <w:pStyle w:val="ListBullet"/>
      </w:pPr>
      <w:r>
        <w:t>**Content Structure**: Question categories with comprehensive answers</w:t>
      </w:r>
    </w:p>
    <w:p/>
    <w:p>
      <w:r>
        <w:t>#### Detailed Content Structure</w:t>
      </w:r>
    </w:p>
    <w:p/>
    <w:p>
      <w:r>
        <w:rPr>
          <w:b/>
        </w:rPr>
        <w:t>H1: Professional Services Marketing FAQ: Your Questions Answered</w:t>
      </w:r>
    </w:p>
    <w:p/>
    <w:p>
      <w:r>
        <w:rPr>
          <w:b/>
        </w:rPr>
        <w:t>H2: Getting Started with Professional Services Marketing</w:t>
      </w:r>
    </w:p>
    <w:p>
      <w:r>
        <w:rPr>
          <w:b/>
        </w:rPr>
        <w:t>Q: How is marketing for professional services different from other industries?</w:t>
      </w:r>
    </w:p>
    <w:p>
      <w:pPr>
        <w:pStyle w:val="ListBullet"/>
      </w:pPr>
      <w:r>
        <w:t>Regulatory compliance requirements explanation (150 words)</w:t>
      </w:r>
    </w:p>
    <w:p>
      <w:pPr>
        <w:pStyle w:val="ListBullet"/>
      </w:pPr>
      <w:r>
        <w:t>Trust and credibility factors</w:t>
      </w:r>
    </w:p>
    <w:p>
      <w:pPr>
        <w:pStyle w:val="ListBullet"/>
      </w:pPr>
      <w:r>
        <w:t>Longer decision cycles and relationship building</w:t>
      </w:r>
    </w:p>
    <w:p>
      <w:pPr>
        <w:pStyle w:val="ListBullet"/>
      </w:pPr>
      <w:r>
        <w:t>Professional referral importance</w:t>
      </w:r>
    </w:p>
    <w:p/>
    <w:p>
      <w:r>
        <w:rPr>
          <w:b/>
        </w:rPr>
        <w:t>Q: What marketing regulations apply to medical practices in Australia?</w:t>
      </w:r>
    </w:p>
    <w:p>
      <w:pPr>
        <w:pStyle w:val="ListBullet"/>
      </w:pPr>
      <w:r>
        <w:t>AHPRA guidelines summary (150 words)</w:t>
      </w:r>
    </w:p>
    <w:p>
      <w:pPr>
        <w:pStyle w:val="ListBullet"/>
      </w:pPr>
      <w:r>
        <w:t>TGA advertising requirements</w:t>
      </w:r>
    </w:p>
    <w:p>
      <w:pPr>
        <w:pStyle w:val="ListBullet"/>
      </w:pPr>
      <w:r>
        <w:t>Privacy Act compliance</w:t>
      </w:r>
    </w:p>
    <w:p>
      <w:pPr>
        <w:pStyle w:val="ListBullet"/>
      </w:pPr>
      <w:r>
        <w:t>Professional indemnity considerations</w:t>
      </w:r>
    </w:p>
    <w:p/>
    <w:p>
      <w:r>
        <w:rPr>
          <w:b/>
        </w:rPr>
        <w:t>Q: What are the advertising rules for lawyers in Australia?</w:t>
      </w:r>
    </w:p>
    <w:p>
      <w:pPr>
        <w:pStyle w:val="ListBullet"/>
      </w:pPr>
      <w:r>
        <w:t>Law society regulations by state (150 words)</w:t>
      </w:r>
    </w:p>
    <w:p>
      <w:pPr>
        <w:pStyle w:val="ListBullet"/>
      </w:pPr>
      <w:r>
        <w:t>Professional conduct rules</w:t>
      </w:r>
    </w:p>
    <w:p>
      <w:pPr>
        <w:pStyle w:val="ListBullet"/>
      </w:pPr>
      <w:r>
        <w:t>Client confidentiality in marketing</w:t>
      </w:r>
    </w:p>
    <w:p>
      <w:pPr>
        <w:pStyle w:val="ListBullet"/>
      </w:pPr>
      <w:r>
        <w:t>Solicitor advertising standards</w:t>
      </w:r>
    </w:p>
    <w:p/>
    <w:p>
      <w:r>
        <w:rPr>
          <w:b/>
        </w:rPr>
        <w:t>H2: Digital Marketing Strategy Questions</w:t>
      </w:r>
    </w:p>
    <w:p>
      <w:r>
        <w:rPr>
          <w:b/>
        </w:rPr>
        <w:t>Q: Should my practice have a website?</w:t>
      </w:r>
    </w:p>
    <w:p>
      <w:pPr>
        <w:pStyle w:val="ListBullet"/>
      </w:pPr>
      <w:r>
        <w:t>Professional credibility requirements (100 words)</w:t>
      </w:r>
    </w:p>
    <w:p>
      <w:pPr>
        <w:pStyle w:val="ListBullet"/>
      </w:pPr>
      <w:r>
        <w:t>Patient/client expectations</w:t>
      </w:r>
    </w:p>
    <w:p>
      <w:pPr>
        <w:pStyle w:val="ListBullet"/>
      </w:pPr>
      <w:r>
        <w:t>Competitive necessity</w:t>
      </w:r>
    </w:p>
    <w:p>
      <w:pPr>
        <w:pStyle w:val="ListBullet"/>
      </w:pPr>
      <w:r>
        <w:t>Lead generation importance</w:t>
      </w:r>
    </w:p>
    <w:p/>
    <w:p>
      <w:r>
        <w:rPr>
          <w:b/>
        </w:rPr>
        <w:t>Q: How long does SEO take to work for professional services?</w:t>
      </w:r>
    </w:p>
    <w:p>
      <w:pPr>
        <w:pStyle w:val="ListBullet"/>
      </w:pPr>
      <w:r>
        <w:t>Timeline expectations setting (100 words)</w:t>
      </w:r>
    </w:p>
    <w:p>
      <w:pPr>
        <w:pStyle w:val="ListBullet"/>
      </w:pPr>
      <w:r>
        <w:t>Factors affecting SEO results</w:t>
      </w:r>
    </w:p>
    <w:p>
      <w:pPr>
        <w:pStyle w:val="ListBullet"/>
      </w:pPr>
      <w:r>
        <w:t>Professional services competitive landscape</w:t>
      </w:r>
    </w:p>
    <w:p>
      <w:pPr>
        <w:pStyle w:val="ListBullet"/>
      </w:pPr>
      <w:r>
        <w:t>Measurement and tracking approach</w:t>
      </w:r>
    </w:p>
    <w:p/>
    <w:p>
      <w:r>
        <w:rPr>
          <w:b/>
        </w:rPr>
        <w:t>Q: Is social media appropriate for medical practices?</w:t>
      </w:r>
    </w:p>
    <w:p>
      <w:pPr>
        <w:pStyle w:val="ListBullet"/>
      </w:pPr>
      <w:r>
        <w:t>Social media compliance for healthcare (100 words)</w:t>
      </w:r>
    </w:p>
    <w:p>
      <w:pPr>
        <w:pStyle w:val="ListBullet"/>
      </w:pPr>
      <w:r>
        <w:t>Patient privacy considerations</w:t>
      </w:r>
    </w:p>
    <w:p>
      <w:pPr>
        <w:pStyle w:val="ListBullet"/>
      </w:pPr>
      <w:r>
        <w:t>Professional presentation requirements</w:t>
      </w:r>
    </w:p>
    <w:p>
      <w:pPr>
        <w:pStyle w:val="ListBullet"/>
      </w:pPr>
      <w:r>
        <w:t>Platform selection recommendations</w:t>
      </w:r>
    </w:p>
    <w:p/>
    <w:p>
      <w:r>
        <w:rPr>
          <w:b/>
        </w:rPr>
        <w:t>H2: Budget and ROI Questions</w:t>
      </w:r>
    </w:p>
    <w:p>
      <w:r>
        <w:rPr>
          <w:b/>
        </w:rPr>
        <w:t>Q: How much should I budget for marketing?</w:t>
      </w:r>
    </w:p>
    <w:p>
      <w:pPr>
        <w:pStyle w:val="ListBullet"/>
      </w:pPr>
      <w:r>
        <w:t>Industry benchmark recommendations (150 words)</w:t>
      </w:r>
    </w:p>
    <w:p>
      <w:pPr>
        <w:pStyle w:val="ListBullet"/>
      </w:pPr>
      <w:r>
        <w:t>ROI expectations and measurement</w:t>
      </w:r>
    </w:p>
    <w:p>
      <w:pPr>
        <w:pStyle w:val="ListBullet"/>
      </w:pPr>
      <w:r>
        <w:t>Budget allocation across channels</w:t>
      </w:r>
    </w:p>
    <w:p>
      <w:pPr>
        <w:pStyle w:val="ListBullet"/>
      </w:pPr>
      <w:r>
        <w:t>Growth stage considerations</w:t>
      </w:r>
    </w:p>
    <w:p/>
    <w:p>
      <w:r>
        <w:rPr>
          <w:b/>
        </w:rPr>
        <w:t>Q: How do you measure marketing success for professional services?</w:t>
      </w:r>
    </w:p>
    <w:p>
      <w:pPr>
        <w:pStyle w:val="ListBullet"/>
      </w:pPr>
      <w:r>
        <w:t>Key performance indicators explanation (150 words)</w:t>
      </w:r>
    </w:p>
    <w:p>
      <w:pPr>
        <w:pStyle w:val="ListBullet"/>
      </w:pPr>
      <w:r>
        <w:t>Lead quality vs. quantity focus</w:t>
      </w:r>
    </w:p>
    <w:p>
      <w:pPr>
        <w:pStyle w:val="ListBullet"/>
      </w:pPr>
      <w:r>
        <w:t>Long-term relationship value</w:t>
      </w:r>
    </w:p>
    <w:p>
      <w:pPr>
        <w:pStyle w:val="ListBullet"/>
      </w:pPr>
      <w:r>
        <w:t>Referral tracking and attribution</w:t>
      </w:r>
    </w:p>
    <w:p/>
    <w:p>
      <w:r>
        <w:t>#### AI Optimization Integration</w:t>
      </w:r>
    </w:p>
    <w:p>
      <w:pPr>
        <w:pStyle w:val="ListBullet"/>
      </w:pPr>
      <w:r>
        <w:t>Voice search question formatting</w:t>
      </w:r>
    </w:p>
    <w:p>
      <w:pPr>
        <w:pStyle w:val="ListBullet"/>
      </w:pPr>
      <w:r>
        <w:t>Featured snippet optimization</w:t>
      </w:r>
    </w:p>
    <w:p>
      <w:pPr>
        <w:pStyle w:val="ListBullet"/>
      </w:pPr>
      <w:r>
        <w:t>FAQ schema markup implementation</w:t>
      </w:r>
    </w:p>
    <w:p>
      <w:pPr>
        <w:pStyle w:val="ListBullet"/>
      </w:pPr>
      <w:r>
        <w:t>Related question suggestions</w:t>
      </w:r>
    </w:p>
    <w:p/>
    <w:p/>
    <w:p>
      <w:pPr>
        <w:jc w:val="center"/>
      </w:pPr>
      <w:r>
        <w:t>__________________________________________________</w:t>
      </w:r>
    </w:p>
    <w:p/>
    <w:p/>
    <w:p>
      <w:pPr>
        <w:pStyle w:val="Heading3"/>
        <w:jc w:val="left"/>
      </w:pPr>
      <w:r>
        <w:t>Articles Hub - Professional Services Marketing</w:t>
      </w:r>
    </w:p>
    <w:p/>
    <w:p>
      <w:r>
        <w:t>#### Strategic Foundation</w:t>
      </w:r>
    </w:p>
    <w:p>
      <w:pPr>
        <w:pStyle w:val="ListBullet"/>
      </w:pPr>
      <w:r>
        <w:t>**Primary Purpose**: Establish thought leadership and provide valuable educational content</w:t>
      </w:r>
    </w:p>
    <w:p>
      <w:pPr>
        <w:pStyle w:val="ListBullet"/>
      </w:pPr>
      <w:r>
        <w:t>**Target Keywords**: "professional services marketing insights", "medical practice marketing tips"</w:t>
      </w:r>
    </w:p>
    <w:p>
      <w:pPr>
        <w:pStyle w:val="ListBullet"/>
      </w:pPr>
      <w:r>
        <w:t>**User Journey Stage**: Educational content consumption and authority building</w:t>
      </w:r>
    </w:p>
    <w:p>
      <w:pPr>
        <w:pStyle w:val="ListBullet"/>
      </w:pPr>
      <w:r>
        <w:t>**Conversion Goal**: Newsletter subscription and content engagement</w:t>
      </w:r>
    </w:p>
    <w:p/>
    <w:p>
      <w:r>
        <w:t>#### Content Specifications</w:t>
      </w:r>
    </w:p>
    <w:p>
      <w:pPr>
        <w:pStyle w:val="ListBullet"/>
      </w:pPr>
      <w:r>
        <w:t>**Word Count**: 1,200-1,500 words (hub page overview)</w:t>
      </w:r>
    </w:p>
    <w:p>
      <w:pPr>
        <w:pStyle w:val="ListBullet"/>
      </w:pPr>
      <w:r>
        <w:t>**Content Categories**: Medical, legal, strategy, compliance, technology</w:t>
      </w:r>
    </w:p>
    <w:p/>
    <w:p>
      <w:r>
        <w:t>#### Detailed Content Structure</w:t>
      </w:r>
    </w:p>
    <w:p/>
    <w:p>
      <w:r>
        <w:rPr>
          <w:b/>
        </w:rPr>
        <w:t>H1: Professional Services Marketing Insights &amp; Expert Advice</w:t>
      </w:r>
    </w:p>
    <w:p/>
    <w:p>
      <w:r>
        <w:rPr>
          <w:b/>
        </w:rPr>
        <w:t>H2: Latest Articles for Medical Practices</w:t>
      </w:r>
    </w:p>
    <w:p>
      <w:pPr>
        <w:pStyle w:val="ListBullet"/>
      </w:pPr>
      <w:r>
        <w:t>Recent content showcasing (200 words)</w:t>
      </w:r>
    </w:p>
    <w:p>
      <w:pPr>
        <w:pStyle w:val="ListBullet"/>
      </w:pPr>
      <w:r>
        <w:t>Featured articles with summaries</w:t>
      </w:r>
    </w:p>
    <w:p>
      <w:pPr>
        <w:pStyle w:val="ListBullet"/>
      </w:pPr>
      <w:r>
        <w:t>Medical marketing trends and updates</w:t>
      </w:r>
    </w:p>
    <w:p>
      <w:pPr>
        <w:pStyle w:val="ListBullet"/>
      </w:pPr>
      <w:r>
        <w:t>Compliance changes and implications</w:t>
      </w:r>
    </w:p>
    <w:p>
      <w:pPr>
        <w:pStyle w:val="ListBullet"/>
      </w:pPr>
      <w:r>
        <w:t>**CTA**: "Subscribe for Medical Marketing Updates"</w:t>
      </w:r>
    </w:p>
    <w:p/>
    <w:p>
      <w:r>
        <w:rPr>
          <w:b/>
        </w:rPr>
        <w:t>H2: Legal Firm Marketing Insights</w:t>
      </w:r>
    </w:p>
    <w:p>
      <w:pPr>
        <w:pStyle w:val="ListBullet"/>
      </w:pPr>
      <w:r>
        <w:t>Legal industry marketing articles (200 words)</w:t>
      </w:r>
    </w:p>
    <w:p>
      <w:pPr>
        <w:pStyle w:val="ListBullet"/>
      </w:pPr>
      <w:r>
        <w:t>Practice development strategies</w:t>
      </w:r>
    </w:p>
    <w:p>
      <w:pPr>
        <w:pStyle w:val="ListBullet"/>
      </w:pPr>
      <w:r>
        <w:t>Client acquisition and retention</w:t>
      </w:r>
    </w:p>
    <w:p>
      <w:pPr>
        <w:pStyle w:val="ListBullet"/>
      </w:pPr>
      <w:r>
        <w:t>Professional development content</w:t>
      </w:r>
    </w:p>
    <w:p>
      <w:pPr>
        <w:pStyle w:val="ListBullet"/>
      </w:pPr>
      <w:r>
        <w:t>**CTA**: "Get Legal Marketing Insights"</w:t>
      </w:r>
    </w:p>
    <w:p/>
    <w:p>
      <w:r>
        <w:rPr>
          <w:b/>
        </w:rPr>
        <w:t>H2: Digital Marketing Strategy for Professional Services</w:t>
      </w:r>
    </w:p>
    <w:p>
      <w:pPr>
        <w:pStyle w:val="ListBullet"/>
      </w:pPr>
      <w:r>
        <w:t>Strategic marketing guidance (200 words)</w:t>
      </w:r>
    </w:p>
    <w:p>
      <w:pPr>
        <w:pStyle w:val="ListBullet"/>
      </w:pPr>
      <w:r>
        <w:t>Technology trends and adoption</w:t>
      </w:r>
    </w:p>
    <w:p>
      <w:pPr>
        <w:pStyle w:val="ListBullet"/>
      </w:pPr>
      <w:r>
        <w:t>Best practices and case studies</w:t>
      </w:r>
    </w:p>
    <w:p>
      <w:pPr>
        <w:pStyle w:val="ListBullet"/>
      </w:pPr>
      <w:r>
        <w:t>Industry benchmarks and research</w:t>
      </w:r>
    </w:p>
    <w:p>
      <w:pPr>
        <w:pStyle w:val="ListBullet"/>
      </w:pPr>
      <w:r>
        <w:t>**CTA**: "Download Strategy Guides"</w:t>
      </w:r>
    </w:p>
    <w:p/>
    <w:p>
      <w:r>
        <w:rPr>
          <w:b/>
        </w:rPr>
        <w:t>H2: Marketing Compliance and Regulations</w:t>
      </w:r>
    </w:p>
    <w:p>
      <w:pPr>
        <w:pStyle w:val="ListBullet"/>
      </w:pPr>
      <w:r>
        <w:t>Compliance updates and guidance (200 words)</w:t>
      </w:r>
    </w:p>
    <w:p>
      <w:pPr>
        <w:pStyle w:val="ListBullet"/>
      </w:pPr>
      <w:r>
        <w:t>Regulatory changes and implications</w:t>
      </w:r>
    </w:p>
    <w:p>
      <w:pPr>
        <w:pStyle w:val="ListBullet"/>
      </w:pPr>
      <w:r>
        <w:t>Best practices for compliant marketing</w:t>
      </w:r>
    </w:p>
    <w:p>
      <w:pPr>
        <w:pStyle w:val="ListBullet"/>
      </w:pPr>
      <w:r>
        <w:t>Risk management in professional marketing</w:t>
      </w:r>
    </w:p>
    <w:p>
      <w:pPr>
        <w:pStyle w:val="ListBullet"/>
      </w:pPr>
      <w:r>
        <w:t>**CTA**: "Stay Compliant with Updates"</w:t>
      </w:r>
    </w:p>
    <w:p/>
    <w:p>
      <w:r>
        <w:rPr>
          <w:b/>
        </w:rPr>
        <w:t>H2: Professional Services Growth Strategies</w:t>
      </w:r>
    </w:p>
    <w:p>
      <w:pPr>
        <w:pStyle w:val="ListBullet"/>
      </w:pPr>
      <w:r>
        <w:t>Business development content (200 words)</w:t>
      </w:r>
    </w:p>
    <w:p>
      <w:pPr>
        <w:pStyle w:val="ListBullet"/>
      </w:pPr>
      <w:r>
        <w:t>Practice management insights</w:t>
      </w:r>
    </w:p>
    <w:p>
      <w:pPr>
        <w:pStyle w:val="ListBullet"/>
      </w:pPr>
      <w:r>
        <w:t>Market expansion strategies</w:t>
      </w:r>
    </w:p>
    <w:p>
      <w:pPr>
        <w:pStyle w:val="ListBullet"/>
      </w:pPr>
      <w:r>
        <w:t>Partnership and referral development</w:t>
      </w:r>
    </w:p>
    <w:p>
      <w:pPr>
        <w:pStyle w:val="ListBullet"/>
      </w:pPr>
      <w:r>
        <w:t>**CTA**: "Accelerate Your Growth"</w:t>
      </w:r>
    </w:p>
    <w:p/>
    <w:p>
      <w:r>
        <w:t>#### Content Categories Integration</w:t>
      </w:r>
    </w:p>
    <w:p>
      <w:pPr>
        <w:pStyle w:val="ListBullet"/>
      </w:pPr>
      <w:r>
        <w:t>Article filtering and sorting functionality</w:t>
      </w:r>
    </w:p>
    <w:p>
      <w:pPr>
        <w:pStyle w:val="ListBullet"/>
      </w:pPr>
      <w:r>
        <w:t>Topic-based content organization</w:t>
      </w:r>
    </w:p>
    <w:p>
      <w:pPr>
        <w:pStyle w:val="ListBullet"/>
      </w:pPr>
      <w:r>
        <w:t>Author expertise highlighting</w:t>
      </w:r>
    </w:p>
    <w:p>
      <w:pPr>
        <w:pStyle w:val="ListBullet"/>
      </w:pPr>
      <w:r>
        <w:t>Related content recommendations</w:t>
      </w:r>
    </w:p>
    <w:p>
      <w:pPr>
        <w:pStyle w:val="ListBullet"/>
      </w:pPr>
      <w:r>
        <w:t>Social sharing and engagement features</w:t>
      </w:r>
    </w:p>
    <w:p/>
    <w:p>
      <w:pPr>
        <w:pStyle w:val="Heading2"/>
        <w:jc w:val="left"/>
      </w:pPr>
      <w:r>
        <w:t>AI Readiness Optimization</w:t>
      </w:r>
    </w:p>
    <w:p/>
    <w:p>
      <w:pPr>
        <w:pStyle w:val="Heading3"/>
        <w:jc w:val="left"/>
      </w:pPr>
      <w:r>
        <w:t>Voice Search Optimization Strategy</w:t>
      </w:r>
    </w:p>
    <w:p/>
    <w:p>
      <w:r>
        <w:t>#### Question-Based Content Structure</w:t>
      </w:r>
    </w:p>
    <w:p>
      <w:r>
        <w:rPr>
          <w:b/>
        </w:rPr>
        <w:t>Implementation across all pages:</w:t>
      </w:r>
    </w:p>
    <w:p/>
    <w:p>
      <w:r>
        <w:rPr>
          <w:b/>
        </w:rPr>
        <w:t>Medical Practice Voice Search Queries:</w:t>
      </w:r>
    </w:p>
    <w:p>
      <w:pPr>
        <w:pStyle w:val="ListBullet"/>
      </w:pPr>
      <w:r>
        <w:t>"How do I find the best medical marketing agency?"</w:t>
      </w:r>
    </w:p>
    <w:p>
      <w:pPr>
        <w:pStyle w:val="ListBullet"/>
      </w:pPr>
      <w:r>
        <w:t>"What does medical practice marketing cost?"</w:t>
      </w:r>
    </w:p>
    <w:p>
      <w:pPr>
        <w:pStyle w:val="ListBullet"/>
      </w:pPr>
      <w:r>
        <w:t>"How can I get more patients for my practice?"</w:t>
      </w:r>
    </w:p>
    <w:p>
      <w:pPr>
        <w:pStyle w:val="ListBullet"/>
      </w:pPr>
      <w:r>
        <w:t>"What marketing is allowed for doctors in Australia?"</w:t>
      </w:r>
    </w:p>
    <w:p>
      <w:pPr>
        <w:pStyle w:val="ListBullet"/>
      </w:pPr>
      <w:r>
        <w:t>"How do medical practices advertise legally?"</w:t>
      </w:r>
    </w:p>
    <w:p/>
    <w:p>
      <w:r>
        <w:rPr>
          <w:b/>
        </w:rPr>
        <w:t>Legal Firm Voice Search Queries:</w:t>
      </w:r>
    </w:p>
    <w:p>
      <w:pPr>
        <w:pStyle w:val="ListBullet"/>
      </w:pPr>
      <w:r>
        <w:t>"How do law firms attract new clients?"</w:t>
      </w:r>
    </w:p>
    <w:p>
      <w:pPr>
        <w:pStyle w:val="ListBullet"/>
      </w:pPr>
      <w:r>
        <w:t>"What marketing can lawyers do in Australia?"</w:t>
      </w:r>
    </w:p>
    <w:p>
      <w:pPr>
        <w:pStyle w:val="ListBullet"/>
      </w:pPr>
      <w:r>
        <w:t>"How much should a law firm spend on marketing?"</w:t>
      </w:r>
    </w:p>
    <w:p>
      <w:pPr>
        <w:pStyle w:val="ListBullet"/>
      </w:pPr>
      <w:r>
        <w:t>"What are the best marketing strategies for lawyers?"</w:t>
      </w:r>
    </w:p>
    <w:p>
      <w:pPr>
        <w:pStyle w:val="ListBullet"/>
      </w:pPr>
      <w:r>
        <w:t>"How do I grow my legal practice ethically?"</w:t>
      </w:r>
    </w:p>
    <w:p/>
    <w:p>
      <w:r>
        <w:t>#### Conversational Content Integration</w:t>
      </w:r>
    </w:p>
    <w:p>
      <w:r>
        <w:rPr>
          <w:b/>
        </w:rPr>
        <w:t>Natural language content structure:</w:t>
      </w:r>
    </w:p>
    <w:p>
      <w:pPr>
        <w:pStyle w:val="ListBullet"/>
      </w:pPr>
      <w:r>
        <w:t>Question introductions for each section</w:t>
      </w:r>
    </w:p>
    <w:p>
      <w:pPr>
        <w:pStyle w:val="ListBullet"/>
      </w:pPr>
      <w:r>
        <w:t>Conversational tone while maintaining professionalism</w:t>
      </w:r>
    </w:p>
    <w:p>
      <w:pPr>
        <w:pStyle w:val="ListBullet"/>
      </w:pPr>
      <w:r>
        <w:t>Direct answer formatting for featured snippets</w:t>
      </w:r>
    </w:p>
    <w:p>
      <w:pPr>
        <w:pStyle w:val="ListBullet"/>
      </w:pPr>
      <w:r>
        <w:t>Follow-up question anticipation</w:t>
      </w:r>
    </w:p>
    <w:p>
      <w:pPr>
        <w:pStyle w:val="ListBullet"/>
      </w:pPr>
      <w:r>
        <w:t>Context-rich explanations</w:t>
      </w:r>
    </w:p>
    <w:p/>
    <w:p>
      <w:pPr>
        <w:pStyle w:val="Heading3"/>
        <w:jc w:val="left"/>
      </w:pPr>
      <w:r>
        <w:t>Generative AI Compatibility</w:t>
      </w:r>
    </w:p>
    <w:p/>
    <w:p>
      <w:r>
        <w:t>#### Content Structure for AI Engines</w:t>
      </w:r>
    </w:p>
    <w:p>
      <w:r>
        <w:rPr>
          <w:b/>
        </w:rPr>
        <w:t>Scannable content hierarchy:</w:t>
      </w:r>
    </w:p>
    <w:p>
      <w:pPr>
        <w:pStyle w:val="ListBullet"/>
      </w:pPr>
      <w:r>
        <w:t>Clear section headers and subheaders</w:t>
      </w:r>
    </w:p>
    <w:p>
      <w:pPr>
        <w:pStyle w:val="ListBullet"/>
      </w:pPr>
      <w:r>
        <w:t>Bullet points and numbered lists</w:t>
      </w:r>
    </w:p>
    <w:p>
      <w:pPr>
        <w:pStyle w:val="ListBullet"/>
      </w:pPr>
      <w:r>
        <w:t>Summary boxes and key takeaways</w:t>
      </w:r>
    </w:p>
    <w:p>
      <w:pPr>
        <w:pStyle w:val="ListBullet"/>
      </w:pPr>
      <w:r>
        <w:t>Fact-based statements with sources</w:t>
      </w:r>
    </w:p>
    <w:p>
      <w:pPr>
        <w:pStyle w:val="ListBullet"/>
      </w:pPr>
      <w:r>
        <w:t>Action-oriented recommendations</w:t>
      </w:r>
    </w:p>
    <w:p/>
    <w:p>
      <w:r>
        <w:rPr>
          <w:b/>
        </w:rPr>
        <w:t>Information Architecture:</w:t>
      </w:r>
    </w:p>
    <w:p>
      <w:pPr>
        <w:pStyle w:val="ListBullet"/>
      </w:pPr>
      <w:r>
        <w:t>Topic clustering and internal linking</w:t>
      </w:r>
    </w:p>
    <w:p>
      <w:pPr>
        <w:pStyle w:val="ListBullet"/>
      </w:pPr>
      <w:r>
        <w:t>Related content suggestions</w:t>
      </w:r>
    </w:p>
    <w:p>
      <w:pPr>
        <w:pStyle w:val="ListBullet"/>
      </w:pPr>
      <w:r>
        <w:t>Comprehensive coverage of topics</w:t>
      </w:r>
    </w:p>
    <w:p>
      <w:pPr>
        <w:pStyle w:val="ListBullet"/>
      </w:pPr>
      <w:r>
        <w:t>Authority signal integration</w:t>
      </w:r>
    </w:p>
    <w:p>
      <w:pPr>
        <w:pStyle w:val="ListBullet"/>
      </w:pPr>
      <w:r>
        <w:t>Fresh content and update schedules</w:t>
      </w:r>
    </w:p>
    <w:p/>
    <w:p>
      <w:r>
        <w:t>#### Schema Markup Implementation</w:t>
      </w:r>
    </w:p>
    <w:p/>
    <w:p>
      <w:r>
        <w:rPr>
          <w:b/>
        </w:rPr>
        <w:t>Professional Services Schema:</w:t>
      </w:r>
    </w:p>
    <w:p>
      <w:r>
        <w:t>```json</w:t>
      </w:r>
    </w:p>
    <w:p>
      <w:r>
        <w:t>{</w:t>
      </w:r>
    </w:p>
    <w:p>
      <w:r>
        <w:t>"@type": "ProfessionalService",</w:t>
      </w:r>
    </w:p>
    <w:p>
      <w:r>
        <w:t>"name": "Luna Digital Marketing",</w:t>
      </w:r>
    </w:p>
    <w:p>
      <w:r>
        <w:t>"serviceArea": "Australia",</w:t>
      </w:r>
    </w:p>
    <w:p>
      <w:r>
        <w:t>"serviceType": "Professional Services Marketing",</w:t>
      </w:r>
    </w:p>
    <w:p>
      <w:r>
        <w:t>"provider": {</w:t>
      </w:r>
    </w:p>
    <w:p>
      <w:r>
        <w:t>"@type": "Organization",</w:t>
      </w:r>
    </w:p>
    <w:p>
      <w:r>
        <w:t>"name": "Luna Digital"</w:t>
      </w:r>
    </w:p>
    <w:p>
      <w:r>
        <w:t>}</w:t>
      </w:r>
    </w:p>
    <w:p>
      <w:r>
        <w:t>}</w:t>
      </w:r>
    </w:p>
    <w:p>
      <w:r>
        <w:t>```</w:t>
      </w:r>
    </w:p>
    <w:p/>
    <w:p>
      <w:r>
        <w:rPr>
          <w:b/>
        </w:rPr>
        <w:t>FAQ Schema Integration:</w:t>
      </w:r>
    </w:p>
    <w:p>
      <w:r>
        <w:t>```json</w:t>
      </w:r>
    </w:p>
    <w:p>
      <w:r>
        <w:t>{</w:t>
      </w:r>
    </w:p>
    <w:p>
      <w:r>
        <w:t>"@type": "FAQPage",</w:t>
      </w:r>
    </w:p>
    <w:p>
      <w:r>
        <w:t>"mainEntity": [</w:t>
      </w:r>
    </w:p>
    <w:p>
      <w:r>
        <w:t>{</w:t>
      </w:r>
    </w:p>
    <w:p>
      <w:r>
        <w:t>"@type": "Question",</w:t>
      </w:r>
    </w:p>
    <w:p>
      <w:r>
        <w:t>"name": "What makes professional services marketing different?",</w:t>
      </w:r>
    </w:p>
    <w:p>
      <w:r>
        <w:t>"acceptedAnswer": {</w:t>
      </w:r>
    </w:p>
    <w:p>
      <w:r>
        <w:t>"@type": "Answer",</w:t>
      </w:r>
    </w:p>
    <w:p>
      <w:r>
        <w:t>"text": "Professional services marketing requires..."</w:t>
      </w:r>
    </w:p>
    <w:p>
      <w:r>
        <w:t>}</w:t>
      </w:r>
    </w:p>
    <w:p>
      <w:r>
        <w:t>}</w:t>
      </w:r>
    </w:p>
    <w:p>
      <w:r>
        <w:t>]</w:t>
      </w:r>
    </w:p>
    <w:p>
      <w:r>
        <w:t>}</w:t>
      </w:r>
    </w:p>
    <w:p>
      <w:r>
        <w:t>```</w:t>
      </w:r>
    </w:p>
    <w:p/>
    <w:p>
      <w:r>
        <w:rPr>
          <w:b/>
        </w:rPr>
        <w:t>Local Business Schema:</w:t>
      </w:r>
    </w:p>
    <w:p>
      <w:r>
        <w:t>```json</w:t>
      </w:r>
    </w:p>
    <w:p>
      <w:r>
        <w:t>{</w:t>
      </w:r>
    </w:p>
    <w:p>
      <w:r>
        <w:t>"@type": "LocalBusiness",</w:t>
      </w:r>
    </w:p>
    <w:p>
      <w:r>
        <w:t>"name": "Luna Digital Marketing",</w:t>
      </w:r>
    </w:p>
    <w:p>
      <w:r>
        <w:t>"address": {</w:t>
      </w:r>
    </w:p>
    <w:p>
      <w:r>
        <w:t>"@type": "PostalAddress",</w:t>
      </w:r>
    </w:p>
    <w:p>
      <w:r>
        <w:t>"addressCountry": "AU"</w:t>
      </w:r>
    </w:p>
    <w:p>
      <w:r>
        <w:t>},</w:t>
      </w:r>
    </w:p>
    <w:p>
      <w:r>
        <w:t>"telephone": "+61-x-xxxx-xxxx"</w:t>
      </w:r>
    </w:p>
    <w:p>
      <w:r>
        <w:t>}</w:t>
      </w:r>
    </w:p>
    <w:p>
      <w:r>
        <w:t>```</w:t>
      </w:r>
    </w:p>
    <w:p/>
    <w:p>
      <w:pPr>
        <w:pStyle w:val="Heading3"/>
        <w:jc w:val="left"/>
      </w:pPr>
      <w:r>
        <w:t>Featured Snippet Optimization</w:t>
      </w:r>
    </w:p>
    <w:p/>
    <w:p>
      <w:r>
        <w:t>#### Content Formatting for Snippets</w:t>
      </w:r>
    </w:p>
    <w:p>
      <w:r>
        <w:rPr>
          <w:b/>
        </w:rPr>
        <w:t>Paragraph Snippets:</w:t>
      </w:r>
    </w:p>
    <w:p>
      <w:pPr>
        <w:pStyle w:val="ListBullet"/>
      </w:pPr>
      <w:r>
        <w:t>Direct answer within first 40-60 words</w:t>
      </w:r>
    </w:p>
    <w:p>
      <w:pPr>
        <w:pStyle w:val="ListBullet"/>
      </w:pPr>
      <w:r>
        <w:t>Question-based content introduction</w:t>
      </w:r>
    </w:p>
    <w:p>
      <w:pPr>
        <w:pStyle w:val="ListBullet"/>
      </w:pPr>
      <w:r>
        <w:t>Comprehensive explanation following</w:t>
      </w:r>
    </w:p>
    <w:p>
      <w:pPr>
        <w:pStyle w:val="ListBullet"/>
      </w:pPr>
      <w:r>
        <w:t>Related information and context</w:t>
      </w:r>
    </w:p>
    <w:p/>
    <w:p>
      <w:r>
        <w:rPr>
          <w:b/>
        </w:rPr>
        <w:t>List Snippets:</w:t>
      </w:r>
    </w:p>
    <w:p>
      <w:pPr>
        <w:pStyle w:val="ListBullet"/>
      </w:pPr>
      <w:r>
        <w:t>Numbered process steps</w:t>
      </w:r>
    </w:p>
    <w:p>
      <w:pPr>
        <w:pStyle w:val="ListBullet"/>
      </w:pPr>
      <w:r>
        <w:t>Feature and benefit lists</w:t>
      </w:r>
    </w:p>
    <w:p>
      <w:pPr>
        <w:pStyle w:val="ListBullet"/>
      </w:pPr>
      <w:r>
        <w:t>Checklist-style content</w:t>
      </w:r>
    </w:p>
    <w:p>
      <w:pPr>
        <w:pStyle w:val="ListBullet"/>
      </w:pPr>
      <w:r>
        <w:t>Comparison and evaluation criteria</w:t>
      </w:r>
    </w:p>
    <w:p/>
    <w:p>
      <w:r>
        <w:rPr>
          <w:b/>
        </w:rPr>
        <w:t>Table Snippets:</w:t>
      </w:r>
    </w:p>
    <w:p>
      <w:pPr>
        <w:pStyle w:val="ListBullet"/>
      </w:pPr>
      <w:r>
        <w:t>Service comparison tables</w:t>
      </w:r>
    </w:p>
    <w:p>
      <w:pPr>
        <w:pStyle w:val="ListBullet"/>
      </w:pPr>
      <w:r>
        <w:t>Pricing and package information</w:t>
      </w:r>
    </w:p>
    <w:p>
      <w:pPr>
        <w:pStyle w:val="ListBullet"/>
      </w:pPr>
      <w:r>
        <w:t>Feature matrices and specifications</w:t>
      </w:r>
    </w:p>
    <w:p>
      <w:pPr>
        <w:pStyle w:val="ListBullet"/>
      </w:pPr>
      <w:r>
        <w:t>Timeline and milestone tracking</w:t>
      </w:r>
    </w:p>
    <w:p/>
    <w:p>
      <w:pPr>
        <w:pStyle w:val="Heading2"/>
        <w:jc w:val="left"/>
      </w:pPr>
      <w:r>
        <w:t>Implementation Timeline</w:t>
      </w:r>
    </w:p>
    <w:p/>
    <w:p>
      <w:pPr>
        <w:pStyle w:val="Heading3"/>
        <w:jc w:val="left"/>
      </w:pPr>
      <w:r>
        <w:t>Phase 1: Foundation Pages (Weeks 1-4)</w:t>
      </w:r>
    </w:p>
    <w:p>
      <w:r>
        <w:rPr>
          <w:b/>
        </w:rPr>
        <w:t>Priority Pages:</w:t>
      </w:r>
    </w:p>
    <w:p>
      <w:r>
        <w:t>1. **HOME** - Week 1</w:t>
      </w:r>
    </w:p>
    <w:p>
      <w:pPr>
        <w:pStyle w:val="ListBullet"/>
      </w:pPr>
      <w:r>
        <w:t>Hero messaging and value proposition</w:t>
      </w:r>
    </w:p>
    <w:p>
      <w:pPr>
        <w:pStyle w:val="ListBullet"/>
      </w:pPr>
      <w:r>
        <w:t>Professional services positioning</w:t>
      </w:r>
    </w:p>
    <w:p>
      <w:pPr>
        <w:pStyle w:val="ListBullet"/>
      </w:pPr>
      <w:r>
        <w:t>Primary conversion optimization</w:t>
      </w:r>
    </w:p>
    <w:p/>
    <w:p>
      <w:r>
        <w:t>2. **ABOUT US** - Week 1</w:t>
      </w:r>
    </w:p>
    <w:p>
      <w:pPr>
        <w:pStyle w:val="ListBullet"/>
      </w:pPr>
      <w:r>
        <w:t>Team credibility and expertise</w:t>
      </w:r>
    </w:p>
    <w:p>
      <w:pPr>
        <w:pStyle w:val="ListBullet"/>
      </w:pPr>
      <w:r>
        <w:t>Professional services focus</w:t>
      </w:r>
    </w:p>
    <w:p>
      <w:pPr>
        <w:pStyle w:val="ListBullet"/>
      </w:pPr>
      <w:r>
        <w:t>Trust building integration</w:t>
      </w:r>
    </w:p>
    <w:p/>
    <w:p>
      <w:r>
        <w:t>3. **SERVICES** - Week 2</w:t>
      </w:r>
    </w:p>
    <w:p>
      <w:pPr>
        <w:pStyle w:val="ListBullet"/>
      </w:pPr>
      <w:r>
        <w:t>Comprehensive service overview</w:t>
      </w:r>
    </w:p>
    <w:p>
      <w:pPr>
        <w:pStyle w:val="ListBullet"/>
      </w:pPr>
      <w:r>
        <w:t>Professional services specialisation</w:t>
      </w:r>
    </w:p>
    <w:p>
      <w:pPr>
        <w:pStyle w:val="ListBullet"/>
      </w:pPr>
      <w:r>
        <w:t>Service-specific CTAs</w:t>
      </w:r>
    </w:p>
    <w:p/>
    <w:p>
      <w:r>
        <w:t>4. **CONTACT US** - Week 2</w:t>
      </w:r>
    </w:p>
    <w:p>
      <w:pPr>
        <w:pStyle w:val="ListBullet"/>
      </w:pPr>
      <w:r>
        <w:t>Multi-touchpoint contact options</w:t>
      </w:r>
    </w:p>
    <w:p>
      <w:pPr>
        <w:pStyle w:val="ListBullet"/>
      </w:pPr>
      <w:r>
        <w:t>Consultation booking integration</w:t>
      </w:r>
    </w:p>
    <w:p>
      <w:pPr>
        <w:pStyle w:val="ListBullet"/>
      </w:pPr>
      <w:r>
        <w:t>Geographic and service-specific forms</w:t>
      </w:r>
    </w:p>
    <w:p/>
    <w:p>
      <w:pPr>
        <w:pStyle w:val="Heading3"/>
        <w:jc w:val="left"/>
      </w:pPr>
      <w:r>
        <w:t>Phase 2: Service Detail Pages (Weeks 5-8)</w:t>
      </w:r>
    </w:p>
    <w:p>
      <w:r>
        <w:rPr>
          <w:b/>
        </w:rPr>
        <w:t>Service Sub-Pages:</w:t>
      </w:r>
    </w:p>
    <w:p>
      <w:r>
        <w:t>5. **Website Design &amp; Development** - Week 5</w:t>
      </w:r>
    </w:p>
    <w:p>
      <w:r>
        <w:t>6. **Search Optimisation** - Week 5</w:t>
      </w:r>
    </w:p>
    <w:p>
      <w:r>
        <w:t>7. **Content Marketing** - Week 6</w:t>
      </w:r>
    </w:p>
    <w:p>
      <w:r>
        <w:t>8. **Social Media Marketing** - Week 6</w:t>
      </w:r>
    </w:p>
    <w:p>
      <w:r>
        <w:t>9. **Paid Advertising (Google Ads)** - Week 7</w:t>
      </w:r>
    </w:p>
    <w:p>
      <w:r>
        <w:t>10. **Lead Generation &amp; CRM** - Week 7</w:t>
      </w:r>
    </w:p>
    <w:p>
      <w:r>
        <w:t>11. **Marketing Automation** - Week 8</w:t>
      </w:r>
    </w:p>
    <w:p/>
    <w:p>
      <w:pPr>
        <w:pStyle w:val="Heading3"/>
        <w:jc w:val="left"/>
      </w:pPr>
      <w:r>
        <w:t>Phase 3: Case Studies and Social Proof (Weeks 9-10)</w:t>
      </w:r>
    </w:p>
    <w:p>
      <w:r>
        <w:rPr>
          <w:b/>
        </w:rPr>
        <w:t>Case Study Pages:</w:t>
      </w:r>
    </w:p>
    <w:p>
      <w:r>
        <w:t>12. **Case Studies - Web Design** - Week 9</w:t>
      </w:r>
    </w:p>
    <w:p>
      <w:r>
        <w:t>13. **Case Studies - SEO** - Week 9</w:t>
      </w:r>
    </w:p>
    <w:p>
      <w:r>
        <w:t>14. **Case Studies - Social Media** - Week 10</w:t>
      </w:r>
    </w:p>
    <w:p>
      <w:r>
        <w:t>15. **Case Studies - Content Marketing** - Week 10</w:t>
      </w:r>
    </w:p>
    <w:p/>
    <w:p>
      <w:pPr>
        <w:pStyle w:val="Heading3"/>
        <w:jc w:val="left"/>
      </w:pPr>
      <w:r>
        <w:t>Phase 4: Content Hub Development (Weeks 11-12)</w:t>
      </w:r>
    </w:p>
    <w:p>
      <w:r>
        <w:rPr>
          <w:b/>
        </w:rPr>
        <w:t>Content and Resource Pages:</w:t>
      </w:r>
    </w:p>
    <w:p>
      <w:r>
        <w:t>16. **FAQ** - Week 11</w:t>
      </w:r>
    </w:p>
    <w:p>
      <w:r>
        <w:t>17. **Articles Hub** - Week 11</w:t>
      </w:r>
    </w:p>
    <w:p>
      <w:r>
        <w:t>18. **eBook Landing Pages** - Week 12</w:t>
      </w:r>
    </w:p>
    <w:p>
      <w:r>
        <w:t>19. **Resource Downloads** - Week 12</w:t>
      </w:r>
    </w:p>
    <w:p/>
    <w:p>
      <w:pPr>
        <w:pStyle w:val="Heading3"/>
        <w:jc w:val="left"/>
      </w:pPr>
      <w:r>
        <w:t>Phase 5: Advanced Features and Optimization (Weeks 13-14)</w:t>
      </w:r>
    </w:p>
    <w:p>
      <w:r>
        <w:rPr>
          <w:b/>
        </w:rPr>
        <w:t>Technical and Conversion Optimization:</w:t>
      </w:r>
    </w:p>
    <w:p>
      <w:r>
        <w:t>20. **Advanced Schema Implementation** - Week 13</w:t>
      </w:r>
    </w:p>
    <w:p>
      <w:r>
        <w:t>21. **Voice Search Optimization** - Week 13</w:t>
      </w:r>
    </w:p>
    <w:p>
      <w:r>
        <w:t>22. **Conversion Rate Optimization** - Week 14</w:t>
      </w:r>
    </w:p>
    <w:p>
      <w:r>
        <w:t>23. **Analytics and Tracking Setup** - Week 14</w:t>
      </w:r>
    </w:p>
    <w:p/>
    <w:p>
      <w:pPr>
        <w:pStyle w:val="Heading2"/>
        <w:jc w:val="left"/>
      </w:pPr>
      <w:r>
        <w:t>Quality Assurance Framework</w:t>
      </w:r>
    </w:p>
    <w:p/>
    <w:p>
      <w:pPr>
        <w:pStyle w:val="Heading3"/>
        <w:jc w:val="left"/>
      </w:pPr>
      <w:r>
        <w:t>Content Review Process</w:t>
      </w:r>
    </w:p>
    <w:p/>
    <w:p>
      <w:r>
        <w:t>#### Professional Services Compliance Review</w:t>
      </w:r>
    </w:p>
    <w:p>
      <w:r>
        <w:rPr>
          <w:b/>
        </w:rPr>
        <w:t>Medical Practice Content:</w:t>
      </w:r>
    </w:p>
    <w:p>
      <w:pPr>
        <w:pStyle w:val="ListBullet"/>
      </w:pPr>
      <w:r>
        <w:t>AHPRA guideline compliance verification</w:t>
      </w:r>
    </w:p>
    <w:p>
      <w:pPr>
        <w:pStyle w:val="ListBullet"/>
      </w:pPr>
      <w:r>
        <w:t>TGA advertising standard adherence</w:t>
      </w:r>
    </w:p>
    <w:p>
      <w:pPr>
        <w:pStyle w:val="ListBullet"/>
      </w:pPr>
      <w:r>
        <w:t>Patient privacy and confidentiality</w:t>
      </w:r>
    </w:p>
    <w:p>
      <w:pPr>
        <w:pStyle w:val="ListBullet"/>
      </w:pPr>
      <w:r>
        <w:t>Medical accuracy and disclaimer requirements</w:t>
      </w:r>
    </w:p>
    <w:p/>
    <w:p>
      <w:r>
        <w:rPr>
          <w:b/>
        </w:rPr>
        <w:t>Legal Firm Content:</w:t>
      </w:r>
    </w:p>
    <w:p>
      <w:pPr>
        <w:pStyle w:val="ListBullet"/>
      </w:pPr>
      <w:r>
        <w:t>Law society advertising rule compliance</w:t>
      </w:r>
    </w:p>
    <w:p>
      <w:pPr>
        <w:pStyle w:val="ListBullet"/>
      </w:pPr>
      <w:r>
        <w:t>Professional conduct standard adherence</w:t>
      </w:r>
    </w:p>
    <w:p>
      <w:pPr>
        <w:pStyle w:val="ListBullet"/>
      </w:pPr>
      <w:r>
        <w:t>Client confidentiality and privilege</w:t>
      </w:r>
    </w:p>
    <w:p>
      <w:pPr>
        <w:pStyle w:val="ListBullet"/>
      </w:pPr>
      <w:r>
        <w:t>Legal accuracy and disclaimer requirements</w:t>
      </w:r>
    </w:p>
    <w:p/>
    <w:p>
      <w:r>
        <w:t>#### Technical Quality Assurance</w:t>
      </w:r>
    </w:p>
    <w:p>
      <w:r>
        <w:rPr>
          <w:b/>
        </w:rPr>
        <w:t>SEO and Performance:</w:t>
      </w:r>
    </w:p>
    <w:p>
      <w:pPr>
        <w:pStyle w:val="ListBullet"/>
      </w:pPr>
      <w:r>
        <w:t>Keyword integration and density optimization</w:t>
      </w:r>
    </w:p>
    <w:p>
      <w:pPr>
        <w:pStyle w:val="ListBullet"/>
      </w:pPr>
      <w:r>
        <w:t>Meta tag and header structure verification</w:t>
      </w:r>
    </w:p>
    <w:p>
      <w:pPr>
        <w:pStyle w:val="ListBullet"/>
      </w:pPr>
      <w:r>
        <w:t>Internal linking and site architecture</w:t>
      </w:r>
    </w:p>
    <w:p>
      <w:pPr>
        <w:pStyle w:val="ListBullet"/>
      </w:pPr>
      <w:r>
        <w:t>Page speed and mobile optimization</w:t>
      </w:r>
    </w:p>
    <w:p/>
    <w:p>
      <w:r>
        <w:rPr>
          <w:b/>
        </w:rPr>
        <w:t>Accessibility and Usability:</w:t>
      </w:r>
    </w:p>
    <w:p>
      <w:pPr>
        <w:pStyle w:val="ListBullet"/>
      </w:pPr>
      <w:r>
        <w:t>WCAG 2.1 AA compliance verification</w:t>
      </w:r>
    </w:p>
    <w:p>
      <w:pPr>
        <w:pStyle w:val="ListBullet"/>
      </w:pPr>
      <w:r>
        <w:t>Mobile-first design implementation</w:t>
      </w:r>
    </w:p>
    <w:p>
      <w:pPr>
        <w:pStyle w:val="ListBullet"/>
      </w:pPr>
      <w:r>
        <w:t>User experience and navigation testing</w:t>
      </w:r>
    </w:p>
    <w:p>
      <w:pPr>
        <w:pStyle w:val="ListBullet"/>
      </w:pPr>
      <w:r>
        <w:t>Conversion path optimization</w:t>
      </w:r>
    </w:p>
    <w:p/>
    <w:p>
      <w:pPr>
        <w:pStyle w:val="Heading3"/>
        <w:jc w:val="left"/>
      </w:pPr>
      <w:r>
        <w:t>Iterative Feedback Loop Integration</w:t>
      </w:r>
    </w:p>
    <w:p/>
    <w:p>
      <w:r>
        <w:t>#### Content Refinement Process</w:t>
      </w:r>
    </w:p>
    <w:p>
      <w:r>
        <w:rPr>
          <w:b/>
        </w:rPr>
        <w:t>Agent Sequence Implementation:</w:t>
      </w:r>
    </w:p>
    <w:p>
      <w:r>
        <w:t>1. **clarity_conciseness_editor** (Threshold: 8/10)</w:t>
      </w:r>
    </w:p>
    <w:p>
      <w:pPr>
        <w:pStyle w:val="ListBullet"/>
      </w:pPr>
      <w:r>
        <w:t>Professional services terminology accuracy</w:t>
      </w:r>
    </w:p>
    <w:p>
      <w:pPr>
        <w:pStyle w:val="ListBullet"/>
      </w:pPr>
      <w:r>
        <w:t>Australian English compliance</w:t>
      </w:r>
    </w:p>
    <w:p>
      <w:pPr>
        <w:pStyle w:val="ListBullet"/>
      </w:pPr>
      <w:r>
        <w:t>Regulatory language precision</w:t>
      </w:r>
    </w:p>
    <w:p/>
    <w:p>
      <w:r>
        <w:t>2. **cognitive_load_minimizer** (Threshold: 7/10)</w:t>
      </w:r>
    </w:p>
    <w:p>
      <w:pPr>
        <w:pStyle w:val="ListBullet"/>
      </w:pPr>
      <w:r>
        <w:t>Information hierarchy optimization</w:t>
      </w:r>
    </w:p>
    <w:p>
      <w:pPr>
        <w:pStyle w:val="ListBullet"/>
      </w:pPr>
      <w:r>
        <w:t>Professional decision-maker focus</w:t>
      </w:r>
    </w:p>
    <w:p>
      <w:pPr>
        <w:pStyle w:val="ListBullet"/>
      </w:pPr>
      <w:r>
        <w:t>Scanability and processing ease</w:t>
      </w:r>
    </w:p>
    <w:p/>
    <w:p>
      <w:r>
        <w:t>3. **content_critique_specialist** (Threshold: 7/10)</w:t>
      </w:r>
    </w:p>
    <w:p>
      <w:pPr>
        <w:pStyle w:val="ListBullet"/>
      </w:pPr>
      <w:r>
        <w:t>Professional services argument validation</w:t>
      </w:r>
    </w:p>
    <w:p>
      <w:pPr>
        <w:pStyle w:val="ListBullet"/>
      </w:pPr>
      <w:r>
        <w:t>Evidence and authority strengthening</w:t>
      </w:r>
    </w:p>
    <w:p>
      <w:pPr>
        <w:pStyle w:val="ListBullet"/>
      </w:pPr>
      <w:r>
        <w:t>Compliance and regulatory verification</w:t>
      </w:r>
    </w:p>
    <w:p/>
    <w:p>
      <w:r>
        <w:t>4. **ai_text_naturalizer** (Threshold: 8/10)</w:t>
      </w:r>
    </w:p>
    <w:p>
      <w:pPr>
        <w:pStyle w:val="ListBullet"/>
      </w:pPr>
      <w:r>
        <w:t>Professional tone maintenance</w:t>
      </w:r>
    </w:p>
    <w:p>
      <w:pPr>
        <w:pStyle w:val="ListBullet"/>
      </w:pPr>
      <w:r>
        <w:t>Human expertise demonstration</w:t>
      </w:r>
    </w:p>
    <w:p>
      <w:pPr>
        <w:pStyle w:val="ListBullet"/>
      </w:pPr>
      <w:r>
        <w:t>Trustworthy presentation balance</w:t>
      </w:r>
    </w:p>
    <w:p/>
    <w:p>
      <w:r>
        <w:t>#### Quality Gate Requirements</w:t>
      </w:r>
    </w:p>
    <w:p>
      <w:r>
        <w:rPr>
          <w:b/>
        </w:rPr>
        <w:t>Content Approval Criteria:</w:t>
      </w:r>
    </w:p>
    <w:p>
      <w:pPr>
        <w:pStyle w:val="ListBullet"/>
      </w:pPr>
      <w:r>
        <w:t>Professional services compliance verification</w:t>
      </w:r>
    </w:p>
    <w:p>
      <w:pPr>
        <w:pStyle w:val="ListBullet"/>
      </w:pPr>
      <w:r>
        <w:t>Australian English standard adherence</w:t>
      </w:r>
    </w:p>
    <w:p>
      <w:pPr>
        <w:pStyle w:val="ListBullet"/>
      </w:pPr>
      <w:r>
        <w:t>Technical optimization completion</w:t>
      </w:r>
    </w:p>
    <w:p>
      <w:pPr>
        <w:pStyle w:val="ListBullet"/>
      </w:pPr>
      <w:r>
        <w:t>Conversion path functionality testing</w:t>
      </w:r>
    </w:p>
    <w:p>
      <w:pPr>
        <w:pStyle w:val="ListBullet"/>
      </w:pPr>
      <w:r>
        <w:t>Accessibility standard compliance</w:t>
      </w:r>
    </w:p>
    <w:p/>
    <w:p>
      <w:r>
        <w:rPr>
          <w:b/>
        </w:rPr>
        <w:t>Performance Thresholds:</w:t>
      </w:r>
    </w:p>
    <w:p>
      <w:pPr>
        <w:pStyle w:val="ListBullet"/>
      </w:pPr>
      <w:r>
        <w:t>Page load speed: &lt;3 seconds</w:t>
      </w:r>
    </w:p>
    <w:p>
      <w:pPr>
        <w:pStyle w:val="ListBullet"/>
      </w:pPr>
      <w:r>
        <w:t>Mobile usability score: &gt;90</w:t>
      </w:r>
    </w:p>
    <w:p>
      <w:pPr>
        <w:pStyle w:val="ListBullet"/>
      </w:pPr>
      <w:r>
        <w:t>SEO optimization score: &gt;85</w:t>
      </w:r>
    </w:p>
    <w:p>
      <w:pPr>
        <w:pStyle w:val="ListBullet"/>
      </w:pPr>
      <w:r>
        <w:t>Accessibility compliance: WCAG 2.1 AA</w:t>
      </w:r>
    </w:p>
    <w:p>
      <w:pPr>
        <w:pStyle w:val="ListBullet"/>
      </w:pPr>
      <w:r>
        <w:t>Conversion rate baseline establishment</w:t>
      </w:r>
    </w:p>
    <w:p/>
    <w:p/>
    <w:p>
      <w:pPr>
        <w:jc w:val="center"/>
      </w:pPr>
      <w:r>
        <w:t>__________________________________________________</w:t>
      </w:r>
    </w:p>
    <w:p/>
    <w:p/>
    <w:p>
      <w:r>
        <w:t>**Report Generated:** 9 September 2024</w:t>
      </w:r>
    </w:p>
    <w:p>
      <w:r>
        <w:t>**Implementation Start Date:** Immediate upon approval</w:t>
      </w:r>
    </w:p>
    <w:p>
      <w:r>
        <w:t>**Estimated Completion:** 14 weeks comprehensive implementation</w:t>
      </w:r>
    </w:p>
    <w:p>
      <w:r>
        <w:t>**Total Content Volume:** 45,000+ words across 29 pages</w:t>
      </w:r>
    </w:p>
    <w:p>
      <w:r>
        <w:t>**Quality Assurance:** Integrated feedback loops and professional services compliance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