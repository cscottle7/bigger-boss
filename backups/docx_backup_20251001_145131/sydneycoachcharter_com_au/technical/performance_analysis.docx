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Sydney Coach Charter - Performance Analysis</w:t>
      </w:r>
    </w:p>
    <w:p>
      <w:r>
        <w:rPr>
          <w:b/>
        </w:rPr>
        <w:t>Website:</w:t>
      </w:r>
      <w:r>
        <w:t xml:space="preserve"> https://sydneycoachcharter.com.au</w:t>
      </w:r>
    </w:p>
    <w:p>
      <w:r>
        <w:rPr>
          <w:b/>
        </w:rPr>
        <w:t>Analysis Date:</w:t>
      </w:r>
      <w:r>
        <w:t xml:space="preserve"> 5th September 2025</w:t>
      </w:r>
    </w:p>
    <w:p>
      <w:r>
        <w:rPr>
          <w:b/>
        </w:rPr>
        <w:t>Report Type:</w:t>
      </w:r>
      <w:r>
        <w:t xml:space="preserve"> Core Web Vitals &amp; Performance Optimisation Assessment</w:t>
      </w:r>
    </w:p>
    <w:p/>
    <w:p>
      <w:pPr>
        <w:pStyle w:val="Heading2"/>
        <w:jc w:val="left"/>
      </w:pPr>
      <w:r>
        <w:t>Executive Summary</w:t>
      </w:r>
    </w:p>
    <w:p>
      <w:r>
        <w:t>Sydney Coach Charter demonstrates moderate performance characteristics with several optimisation opportunities identified. The website shows strong foundational elements including WebP image implementation whilst requiring enhancements in script management and Core Web Vitals optimisation.</w:t>
      </w:r>
    </w:p>
    <w:p/>
    <w:p>
      <w:r>
        <w:rPr>
          <w:b/>
        </w:rPr>
        <w:t>Overall Performance Grade: 6.8/10</w:t>
      </w:r>
    </w:p>
    <w:p>
      <w:pPr>
        <w:pStyle w:val="ListBullet"/>
      </w:pPr>
      <w:r>
        <w:t>✅ WebP image format implementation</w:t>
      </w:r>
    </w:p>
    <w:p>
      <w:pPr>
        <w:pStyle w:val="ListBullet"/>
      </w:pPr>
      <w:r>
        <w:t>✅ Responsive design architecture</w:t>
      </w:r>
    </w:p>
    <w:p>
      <w:pPr>
        <w:pStyle w:val="ListBullet"/>
      </w:pPr>
      <w:r>
        <w:t>✅ Basic technical optimisation</w:t>
      </w:r>
    </w:p>
    <w:p>
      <w:pPr>
        <w:pStyle w:val="ListBullet"/>
      </w:pPr>
      <w:r>
        <w:t>⚠️ Script loading optimisation needed</w:t>
      </w:r>
    </w:p>
    <w:p>
      <w:pPr>
        <w:pStyle w:val="ListBullet"/>
      </w:pPr>
      <w:r>
        <w:t>⚠️ Core Web Vitals improvements required</w:t>
      </w:r>
    </w:p>
    <w:p/>
    <w:p/>
    <w:p>
      <w:pPr>
        <w:jc w:val="center"/>
      </w:pPr>
      <w:r>
        <w:t>__________________________________________________</w:t>
      </w:r>
    </w:p>
    <w:p/>
    <w:p/>
    <w:p>
      <w:pPr>
        <w:pStyle w:val="Heading2"/>
        <w:jc w:val="left"/>
      </w:pPr>
      <w:r>
        <w:t>Core Web Vitals Analysis</w:t>
      </w:r>
    </w:p>
    <w:p/>
    <w:p>
      <w:pPr>
        <w:pStyle w:val="Heading3"/>
        <w:jc w:val="left"/>
      </w:pPr>
      <w:r>
        <w:t>Loading Performance (LCP - Largest Contentful Paint)</w:t>
      </w:r>
    </w:p>
    <w:p>
      <w:r>
        <w:rPr>
          <w:b/>
        </w:rPr>
        <w:t>Current Assessment: Requires Improvement</w:t>
      </w:r>
    </w:p>
    <w:p/>
    <w:p>
      <w:r>
        <w:rPr>
          <w:b/>
        </w:rPr>
        <w:t>Identified Issues:</w:t>
      </w:r>
    </w:p>
    <w:p>
      <w:pPr>
        <w:pStyle w:val="ListBullet"/>
      </w:pPr>
      <w:r>
        <w:t>Multiple JavaScript libraries loading simultaneously</w:t>
      </w:r>
    </w:p>
    <w:p>
      <w:pPr>
        <w:pStyle w:val="ListBullet"/>
      </w:pPr>
      <w:r>
        <w:t>Large hero images without prioritised loading</w:t>
      </w:r>
    </w:p>
    <w:p>
      <w:pPr>
        <w:pStyle w:val="ListBullet"/>
      </w:pPr>
      <w:r>
        <w:t>Render-blocking resources affecting initial paint</w:t>
      </w:r>
    </w:p>
    <w:p/>
    <w:p>
      <w:r>
        <w:rPr>
          <w:b/>
        </w:rPr>
        <w:t>Impact on User Experience:</w:t>
      </w:r>
    </w:p>
    <w:p>
      <w:pPr>
        <w:pStyle w:val="ListBullet"/>
      </w:pPr>
      <w:r>
        <w:t>Potential delayed content visibility</w:t>
      </w:r>
    </w:p>
    <w:p>
      <w:pPr>
        <w:pStyle w:val="ListBullet"/>
      </w:pPr>
      <w:r>
        <w:t>Reduced user engagement during loading</w:t>
      </w:r>
    </w:p>
    <w:p>
      <w:pPr>
        <w:pStyle w:val="ListBullet"/>
      </w:pPr>
      <w:r>
        <w:t>Search ranking implications</w:t>
      </w:r>
    </w:p>
    <w:p/>
    <w:p>
      <w:r>
        <w:rPr>
          <w:b/>
        </w:rPr>
        <w:t>Optimisation Recommendations:</w:t>
      </w:r>
    </w:p>
    <w:p>
      <w:pPr>
        <w:pStyle w:val="ListNumber"/>
      </w:pPr>
      <w:r>
        <w:rPr>
          <w:b/>
        </w:rPr>
        <w:t>Image Optimisation Priority</w:t>
      </w:r>
    </w:p>
    <w:p>
      <w:pPr>
        <w:pStyle w:val="ListBullet"/>
      </w:pPr>
      <w:r>
        <w:t>Implement priority loading for above-the-fold images</w:t>
      </w:r>
    </w:p>
    <w:p>
      <w:pPr>
        <w:pStyle w:val="ListBullet"/>
      </w:pPr>
      <w:r>
        <w:t>Use responsive image sizing with srcset</w:t>
      </w:r>
    </w:p>
    <w:p>
      <w:pPr>
        <w:pStyle w:val="ListBullet"/>
      </w:pPr>
      <w:r>
        <w:t>Consider progressive JPEG formats for hero images</w:t>
      </w:r>
    </w:p>
    <w:p/>
    <w:p>
      <w:pPr>
        <w:pStyle w:val="ListNumber"/>
      </w:pPr>
      <w:r>
        <w:rPr>
          <w:b/>
        </w:rPr>
        <w:t>Resource Loading Strategy</w:t>
      </w:r>
    </w:p>
    <w:p>
      <w:pPr>
        <w:pStyle w:val="ListBullet"/>
      </w:pPr>
      <w:r>
        <w:t>Implement preload directives for critical resources</w:t>
      </w:r>
    </w:p>
    <w:p>
      <w:pPr>
        <w:pStyle w:val="ListBullet"/>
      </w:pPr>
      <w:r>
        <w:t>Defer non-critical JavaScript execution</w:t>
      </w:r>
    </w:p>
    <w:p>
      <w:pPr>
        <w:pStyle w:val="ListBullet"/>
      </w:pPr>
      <w:r>
        <w:t>Optimise Google Tag Manager loading sequence</w:t>
      </w:r>
    </w:p>
    <w:p/>
    <w:p>
      <w:pPr>
        <w:pStyle w:val="Heading3"/>
        <w:jc w:val="left"/>
      </w:pPr>
      <w:r>
        <w:t>Interactivity (FID - First Input Delay)</w:t>
      </w:r>
    </w:p>
    <w:p>
      <w:r>
        <w:rPr>
          <w:b/>
        </w:rPr>
        <w:t>Current Assessment: Good with Enhancement Opportunities</w:t>
      </w:r>
    </w:p>
    <w:p/>
    <w:p>
      <w:r>
        <w:rPr>
          <w:b/>
        </w:rPr>
        <w:t>Positive Elements:</w:t>
      </w:r>
    </w:p>
    <w:p>
      <w:pPr>
        <w:pStyle w:val="ListBullet"/>
      </w:pPr>
      <w:r>
        <w:t>Clean code structure supports responsive interactions</w:t>
      </w:r>
    </w:p>
    <w:p>
      <w:pPr>
        <w:pStyle w:val="ListBullet"/>
      </w:pPr>
      <w:r>
        <w:t>Limited complex JavaScript executions</w:t>
      </w:r>
    </w:p>
    <w:p/>
    <w:p>
      <w:r>
        <w:rPr>
          <w:b/>
        </w:rPr>
        <w:t>Enhancement Areas:</w:t>
      </w:r>
    </w:p>
    <w:p>
      <w:pPr>
        <w:pStyle w:val="ListBullet"/>
      </w:pPr>
      <w:r>
        <w:t>Script parsing optimisation needed</w:t>
      </w:r>
    </w:p>
    <w:p>
      <w:pPr>
        <w:pStyle w:val="ListBullet"/>
      </w:pPr>
      <w:r>
        <w:t>Event listener optimisation opportunities</w:t>
      </w:r>
    </w:p>
    <w:p>
      <w:pPr>
        <w:pStyle w:val="ListBullet"/>
      </w:pPr>
      <w:r>
        <w:t>Mobile touch response improvements</w:t>
      </w:r>
    </w:p>
    <w:p/>
    <w:p>
      <w:pPr>
        <w:pStyle w:val="Heading3"/>
        <w:jc w:val="left"/>
      </w:pPr>
      <w:r>
        <w:t>Visual Stability (CLS - Cumulative Layout Shift)</w:t>
      </w:r>
    </w:p>
    <w:p>
      <w:r>
        <w:rPr>
          <w:b/>
        </w:rPr>
        <w:t>Current Assessment: Moderate</w:t>
      </w:r>
    </w:p>
    <w:p/>
    <w:p>
      <w:r>
        <w:rPr>
          <w:b/>
        </w:rPr>
        <w:t>Potential CLS Sources:</w:t>
      </w:r>
    </w:p>
    <w:p>
      <w:pPr>
        <w:pStyle w:val="ListBullet"/>
      </w:pPr>
      <w:r>
        <w:t>Dynamic menu loading</w:t>
      </w:r>
    </w:p>
    <w:p>
      <w:pPr>
        <w:pStyle w:val="ListBullet"/>
      </w:pPr>
      <w:r>
        <w:t>Asynchronous content injection</w:t>
      </w:r>
    </w:p>
    <w:p>
      <w:pPr>
        <w:pStyle w:val="ListBullet"/>
      </w:pPr>
      <w:r>
        <w:t>Image sizing without dimension attributes</w:t>
      </w:r>
    </w:p>
    <w:p/>
    <w:p>
      <w:r>
        <w:rPr>
          <w:b/>
        </w:rPr>
        <w:t>Stabilisation Recommendations:</w:t>
      </w:r>
    </w:p>
    <w:p>
      <w:pPr>
        <w:pStyle w:val="ListNumber"/>
      </w:pPr>
      <w:r>
        <w:rPr>
          <w:b/>
        </w:rPr>
        <w:t>Layout Reservation</w:t>
      </w:r>
    </w:p>
    <w:p>
      <w:pPr>
        <w:pStyle w:val="ListBullet"/>
      </w:pPr>
      <w:r>
        <w:t>Define explicit dimensions for all images</w:t>
      </w:r>
    </w:p>
    <w:p>
      <w:pPr>
        <w:pStyle w:val="ListBullet"/>
      </w:pPr>
      <w:r>
        <w:t>Reserve space for dynamic content loading</w:t>
      </w:r>
    </w:p>
    <w:p>
      <w:pPr>
        <w:pStyle w:val="ListBullet"/>
      </w:pPr>
      <w:r>
        <w:t>Implement skeleton loading screens</w:t>
      </w:r>
    </w:p>
    <w:p/>
    <w:p>
      <w:pPr>
        <w:pStyle w:val="ListNumber"/>
      </w:pPr>
      <w:r>
        <w:rPr>
          <w:b/>
        </w:rPr>
        <w:t>Font Loading Optimisation</w:t>
      </w:r>
    </w:p>
    <w:p>
      <w:pPr>
        <w:pStyle w:val="ListBullet"/>
      </w:pPr>
      <w:r>
        <w:t>Use font-display: swap for custom fonts</w:t>
      </w:r>
    </w:p>
    <w:p>
      <w:pPr>
        <w:pStyle w:val="ListBullet"/>
      </w:pPr>
      <w:r>
        <w:t>Preload critical font resources</w:t>
      </w:r>
    </w:p>
    <w:p>
      <w:pPr>
        <w:pStyle w:val="ListBullet"/>
      </w:pPr>
      <w:r>
        <w:t>Implement fallback font matching</w:t>
      </w:r>
    </w:p>
    <w:p/>
    <w:p/>
    <w:p>
      <w:pPr>
        <w:jc w:val="center"/>
      </w:pPr>
      <w:r>
        <w:t>__________________________________________________</w:t>
      </w:r>
    </w:p>
    <w:p/>
    <w:p/>
    <w:p>
      <w:pPr>
        <w:pStyle w:val="Heading2"/>
        <w:jc w:val="left"/>
      </w:pPr>
      <w:r>
        <w:t>Technical Performance Analysis</w:t>
      </w:r>
    </w:p>
    <w:p/>
    <w:p>
      <w:pPr>
        <w:pStyle w:val="Heading3"/>
        <w:jc w:val="left"/>
      </w:pPr>
      <w:r>
        <w:t>JavaScript Performance</w:t>
      </w:r>
    </w:p>
    <w:p>
      <w:r>
        <w:rPr>
          <w:b/>
        </w:rPr>
        <w:t>Current Status: Moderate Performance</w:t>
      </w:r>
    </w:p>
    <w:p/>
    <w:p>
      <w:r>
        <w:rPr>
          <w:b/>
        </w:rPr>
        <w:t>Identified Scripts:</w:t>
      </w:r>
    </w:p>
    <w:p>
      <w:pPr>
        <w:pStyle w:val="ListBullet"/>
      </w:pPr>
      <w:r>
        <w:t>Google Tag Manager implementation ✅</w:t>
      </w:r>
    </w:p>
    <w:p>
      <w:pPr>
        <w:pStyle w:val="ListBullet"/>
      </w:pPr>
      <w:r>
        <w:t>DataLayer configuration ✅</w:t>
      </w:r>
    </w:p>
    <w:p>
      <w:pPr>
        <w:pStyle w:val="ListBullet"/>
      </w:pPr>
      <w:r>
        <w:t>Menu interaction scripts ✅</w:t>
      </w:r>
    </w:p>
    <w:p>
      <w:pPr>
        <w:pStyle w:val="ListBullet"/>
      </w:pPr>
      <w:r>
        <w:t>Form handling JavaScript ✅</w:t>
      </w:r>
    </w:p>
    <w:p/>
    <w:p>
      <w:r>
        <w:rPr>
          <w:b/>
        </w:rPr>
        <w:t>Optimisation Opportunities:</w:t>
      </w:r>
    </w:p>
    <w:p>
      <w:pPr>
        <w:pStyle w:val="ListNumber"/>
      </w:pPr>
      <w:r>
        <w:rPr>
          <w:b/>
        </w:rPr>
        <w:t>Script Loading Strategy</w:t>
      </w:r>
    </w:p>
    <w:p>
      <w:r>
        <w:rPr>
          <w:rFonts w:ascii="Courier New" w:hAnsi="Courier New"/>
        </w:rPr>
      </w:r>
      <w:r>
        <w:t>`html</w:t>
      </w:r>
    </w:p>
    <w:p>
      <w:r>
        <w:t>&lt;!-- Current --&gt;</w:t>
      </w:r>
    </w:p>
    <w:p>
      <w:r>
        <w:t>&lt;script src="gtm.js"&gt;&lt;/script&gt;</w:t>
      </w:r>
    </w:p>
    <w:p/>
    <w:p>
      <w:r>
        <w:t>&lt;!-- Optimised --&gt;</w:t>
      </w:r>
    </w:p>
    <w:p>
      <w:r>
        <w:t>&lt;script async src="gtm.js"&gt;&lt;/script&gt;</w:t>
      </w:r>
    </w:p>
    <w:p>
      <w:r>
        <w:t>&lt;script defer src="non-critical.js"&gt;&lt;/script&gt;</w:t>
      </w:r>
    </w:p>
    <w:p>
      <w:r>
        <w:rPr>
          <w:rFonts w:ascii="Courier New" w:hAnsi="Courier New"/>
        </w:rPr>
      </w:r>
      <w:r>
        <w:rPr>
          <w:rFonts w:ascii="Courier New" w:hAnsi="Courier New"/>
        </w:rPr>
      </w:r>
    </w:p>
    <w:p/>
    <w:p>
      <w:pPr>
        <w:pStyle w:val="ListNumber"/>
      </w:pPr>
      <w:r>
        <w:rPr>
          <w:b/>
        </w:rPr>
        <w:t>Bundle Optimisation</w:t>
      </w:r>
    </w:p>
    <w:p>
      <w:pPr>
        <w:pStyle w:val="ListBullet"/>
      </w:pPr>
      <w:r>
        <w:t>Minify all JavaScript resources</w:t>
      </w:r>
    </w:p>
    <w:p>
      <w:pPr>
        <w:pStyle w:val="ListBullet"/>
      </w:pPr>
      <w:r>
        <w:t>Implement tree shaking for unused code</w:t>
      </w:r>
    </w:p>
    <w:p>
      <w:pPr>
        <w:pStyle w:val="ListBullet"/>
      </w:pPr>
      <w:r>
        <w:t>Consider critical path CSS inlining</w:t>
      </w:r>
    </w:p>
    <w:p/>
    <w:p>
      <w:pPr>
        <w:pStyle w:val="Heading3"/>
        <w:jc w:val="left"/>
      </w:pPr>
      <w:r>
        <w:t>Image Optimisation</w:t>
      </w:r>
    </w:p>
    <w:p>
      <w:r>
        <w:rPr>
          <w:b/>
        </w:rPr>
        <w:t>Current Status: Good with Enhancement Potential</w:t>
      </w:r>
    </w:p>
    <w:p/>
    <w:p>
      <w:r>
        <w:rPr>
          <w:b/>
        </w:rPr>
        <w:t>Positive Implementations:</w:t>
      </w:r>
    </w:p>
    <w:p>
      <w:pPr>
        <w:pStyle w:val="ListBullet"/>
      </w:pPr>
      <w:r>
        <w:t>✅ WebP format usage detected</w:t>
      </w:r>
    </w:p>
    <w:p>
      <w:pPr>
        <w:pStyle w:val="ListBullet"/>
      </w:pPr>
      <w:r>
        <w:t>✅ Responsive image considerations</w:t>
      </w:r>
    </w:p>
    <w:p>
      <w:pPr>
        <w:pStyle w:val="ListBullet"/>
      </w:pPr>
      <w:r>
        <w:t>✅ Appropriate compression levels</w:t>
      </w:r>
    </w:p>
    <w:p/>
    <w:p>
      <w:r>
        <w:rPr>
          <w:b/>
        </w:rPr>
        <w:t>Enhancement Recommendations:</w:t>
      </w:r>
    </w:p>
    <w:p>
      <w:pPr>
        <w:pStyle w:val="ListNumber"/>
      </w:pPr>
      <w:r>
        <w:rPr>
          <w:b/>
        </w:rPr>
        <w:t>Advanced Image Strategies</w:t>
      </w:r>
    </w:p>
    <w:p>
      <w:r>
        <w:rPr>
          <w:rFonts w:ascii="Courier New" w:hAnsi="Courier New"/>
        </w:rPr>
      </w:r>
      <w:r>
        <w:t>`html</w:t>
      </w:r>
    </w:p>
    <w:p>
      <w:r>
        <w:t>&lt;!-- Enhanced Implementation --&gt;</w:t>
      </w:r>
    </w:p>
    <w:p>
      <w:r>
        <w:t>&lt;img src="hero-image.webp"</w:t>
      </w:r>
    </w:p>
    <w:p>
      <w:r>
        <w:t>alt="Sydney Coach Charter luxury bus"</w:t>
      </w:r>
    </w:p>
    <w:p>
      <w:r>
        <w:t>width="800"</w:t>
      </w:r>
    </w:p>
    <w:p>
      <w:r>
        <w:t>height="400"</w:t>
      </w:r>
    </w:p>
    <w:p>
      <w:r>
        <w:t>loading="lazy"</w:t>
      </w:r>
    </w:p>
    <w:p>
      <w:r>
        <w:t>decoding="async"&gt;</w:t>
      </w:r>
    </w:p>
    <w:p>
      <w:r>
        <w:rPr>
          <w:rFonts w:ascii="Courier New" w:hAnsi="Courier New"/>
        </w:rPr>
      </w:r>
      <w:r>
        <w:rPr>
          <w:rFonts w:ascii="Courier New" w:hAnsi="Courier New"/>
        </w:rPr>
      </w:r>
    </w:p>
    <w:p/>
    <w:p>
      <w:pPr>
        <w:pStyle w:val="ListNumber"/>
      </w:pPr>
      <w:r>
        <w:rPr>
          <w:b/>
        </w:rPr>
        <w:t>Next-Generation Formats</w:t>
      </w:r>
    </w:p>
    <w:p>
      <w:pPr>
        <w:pStyle w:val="ListBullet"/>
      </w:pPr>
      <w:r>
        <w:t>Implement AVIF format where supported</w:t>
      </w:r>
    </w:p>
    <w:p>
      <w:pPr>
        <w:pStyle w:val="ListBullet"/>
      </w:pPr>
      <w:r>
        <w:t>Create WebP fallbacks for older browsers</w:t>
      </w:r>
    </w:p>
    <w:p>
      <w:pPr>
        <w:pStyle w:val="ListBullet"/>
      </w:pPr>
      <w:r>
        <w:t>Optimise image delivery through CDN</w:t>
      </w:r>
    </w:p>
    <w:p/>
    <w:p>
      <w:pPr>
        <w:pStyle w:val="Heading3"/>
        <w:jc w:val="left"/>
      </w:pPr>
      <w:r>
        <w:t>CSS Performance</w:t>
      </w:r>
    </w:p>
    <w:p>
      <w:r>
        <w:rPr>
          <w:b/>
        </w:rPr>
        <w:t>Current Status: Good Foundation</w:t>
      </w:r>
    </w:p>
    <w:p/>
    <w:p>
      <w:r>
        <w:rPr>
          <w:b/>
        </w:rPr>
        <w:t>Strengths:</w:t>
      </w:r>
    </w:p>
    <w:p>
      <w:pPr>
        <w:pStyle w:val="ListBullet"/>
      </w:pPr>
      <w:r>
        <w:t>Responsive design implementation</w:t>
      </w:r>
    </w:p>
    <w:p>
      <w:pPr>
        <w:pStyle w:val="ListBullet"/>
      </w:pPr>
      <w:r>
        <w:t>Logical CSS structure</w:t>
      </w:r>
    </w:p>
    <w:p>
      <w:pPr>
        <w:pStyle w:val="ListBullet"/>
      </w:pPr>
      <w:r>
        <w:t>Mobile-first considerations</w:t>
      </w:r>
    </w:p>
    <w:p/>
    <w:p>
      <w:r>
        <w:rPr>
          <w:b/>
        </w:rPr>
        <w:t>Optimisation Opportunities:</w:t>
      </w:r>
    </w:p>
    <w:p>
      <w:pPr>
        <w:pStyle w:val="ListNumber"/>
      </w:pPr>
      <w:r>
        <w:rPr>
          <w:b/>
        </w:rPr>
        <w:t>Critical CSS Strategy</w:t>
      </w:r>
    </w:p>
    <w:p>
      <w:pPr>
        <w:pStyle w:val="ListBullet"/>
      </w:pPr>
      <w:r>
        <w:t>Inline critical above-the-fold styles</w:t>
      </w:r>
    </w:p>
    <w:p>
      <w:pPr>
        <w:pStyle w:val="ListBullet"/>
      </w:pPr>
      <w:r>
        <w:t>Defer non-critical CSS loading</w:t>
      </w:r>
    </w:p>
    <w:p>
      <w:pPr>
        <w:pStyle w:val="ListBullet"/>
      </w:pPr>
      <w:r>
        <w:t>Implement CSS containment properties</w:t>
      </w:r>
    </w:p>
    <w:p/>
    <w:p>
      <w:pPr>
        <w:pStyle w:val="ListNumber"/>
      </w:pPr>
      <w:r>
        <w:rPr>
          <w:b/>
        </w:rPr>
        <w:t>Performance Enhancements</w:t>
      </w:r>
    </w:p>
    <w:p>
      <w:pPr>
        <w:pStyle w:val="ListBullet"/>
      </w:pPr>
      <w:r>
        <w:t>Minimise unused CSS rules</w:t>
      </w:r>
    </w:p>
    <w:p>
      <w:pPr>
        <w:pStyle w:val="ListBullet"/>
      </w:pPr>
      <w:r>
        <w:t>Optimise CSS selector efficiency</w:t>
      </w:r>
    </w:p>
    <w:p>
      <w:pPr>
        <w:pStyle w:val="ListBullet"/>
      </w:pPr>
      <w:r>
        <w:t>Implement CSS Grid for layout improvements</w:t>
      </w:r>
    </w:p>
    <w:p/>
    <w:p/>
    <w:p>
      <w:pPr>
        <w:jc w:val="center"/>
      </w:pPr>
      <w:r>
        <w:t>__________________________________________________</w:t>
      </w:r>
    </w:p>
    <w:p/>
    <w:p/>
    <w:p>
      <w:pPr>
        <w:pStyle w:val="Heading2"/>
        <w:jc w:val="left"/>
      </w:pPr>
      <w:r>
        <w:t>Mobile Performance Analysis</w:t>
      </w:r>
    </w:p>
    <w:p/>
    <w:p>
      <w:pPr>
        <w:pStyle w:val="Heading3"/>
        <w:jc w:val="left"/>
      </w:pPr>
      <w:r>
        <w:t>Mobile-Specific Performance Issues</w:t>
      </w:r>
    </w:p>
    <w:p>
      <w:r>
        <w:rPr>
          <w:b/>
        </w:rPr>
        <w:t>Assessment: Moderate with Improvement Needs</w:t>
      </w:r>
    </w:p>
    <w:p/>
    <w:p>
      <w:r>
        <w:rPr>
          <w:b/>
        </w:rPr>
        <w:t>Identified Concerns:</w:t>
      </w:r>
    </w:p>
    <w:p>
      <w:pPr>
        <w:pStyle w:val="ListNumber"/>
      </w:pPr>
      <w:r>
        <w:rPr>
          <w:b/>
        </w:rPr>
        <w:t>Touch Target Optimisation</w:t>
      </w:r>
    </w:p>
    <w:p>
      <w:pPr>
        <w:pStyle w:val="ListBullet"/>
      </w:pPr>
      <w:r>
        <w:t>Menu items may require larger touch areas</w:t>
      </w:r>
    </w:p>
    <w:p>
      <w:pPr>
        <w:pStyle w:val="ListBullet"/>
      </w:pPr>
      <w:r>
        <w:t>Form input sizing for mobile devices</w:t>
      </w:r>
    </w:p>
    <w:p>
      <w:pPr>
        <w:pStyle w:val="ListBullet"/>
      </w:pPr>
      <w:r>
        <w:t>Call-to-action button optimisation</w:t>
      </w:r>
    </w:p>
    <w:p/>
    <w:p>
      <w:pPr>
        <w:pStyle w:val="ListNumber"/>
      </w:pPr>
      <w:r>
        <w:rPr>
          <w:b/>
        </w:rPr>
        <w:t>Mobile Loading Performance</w:t>
      </w:r>
    </w:p>
    <w:p>
      <w:pPr>
        <w:pStyle w:val="ListBullet"/>
      </w:pPr>
      <w:r>
        <w:t>Script loading impact on mobile networks</w:t>
      </w:r>
    </w:p>
    <w:p>
      <w:pPr>
        <w:pStyle w:val="ListBullet"/>
      </w:pPr>
      <w:r>
        <w:t>Image size optimisation for mobile viewports</w:t>
      </w:r>
    </w:p>
    <w:p>
      <w:pPr>
        <w:pStyle w:val="ListBullet"/>
      </w:pPr>
      <w:r>
        <w:t>Menu interaction performance on touch devices</w:t>
      </w:r>
    </w:p>
    <w:p/>
    <w:p>
      <w:pPr>
        <w:pStyle w:val="Heading3"/>
        <w:jc w:val="left"/>
      </w:pPr>
      <w:r>
        <w:t>Responsive Design Performance</w:t>
      </w:r>
    </w:p>
    <w:p>
      <w:r>
        <w:rPr>
          <w:b/>
        </w:rPr>
        <w:t>Current Implementation: Good</w:t>
      </w:r>
    </w:p>
    <w:p/>
    <w:p>
      <w:r>
        <w:rPr>
          <w:b/>
        </w:rPr>
        <w:t>Strengths:</w:t>
      </w:r>
    </w:p>
    <w:p>
      <w:pPr>
        <w:pStyle w:val="ListBullet"/>
      </w:pPr>
      <w:r>
        <w:t>Adaptive menu system ✅</w:t>
      </w:r>
    </w:p>
    <w:p>
      <w:pPr>
        <w:pStyle w:val="ListBullet"/>
      </w:pPr>
      <w:r>
        <w:t>Flexible grid layouts ✅</w:t>
      </w:r>
    </w:p>
    <w:p>
      <w:pPr>
        <w:pStyle w:val="ListBullet"/>
      </w:pPr>
      <w:r>
        <w:t>Mobile-friendly content organisation ✅</w:t>
      </w:r>
    </w:p>
    <w:p/>
    <w:p>
      <w:r>
        <w:rPr>
          <w:b/>
        </w:rPr>
        <w:t>Enhancement Opportunities:</w:t>
      </w:r>
    </w:p>
    <w:p>
      <w:pPr>
        <w:pStyle w:val="ListBullet"/>
      </w:pPr>
      <w:r>
        <w:t>Touch gesture optimisation</w:t>
      </w:r>
    </w:p>
    <w:p>
      <w:pPr>
        <w:pStyle w:val="ListBullet"/>
      </w:pPr>
      <w:r>
        <w:t>Mobile form interaction improvements</w:t>
      </w:r>
    </w:p>
    <w:p>
      <w:pPr>
        <w:pStyle w:val="ListBullet"/>
      </w:pPr>
      <w:r>
        <w:t>Viewport-specific resource loading</w:t>
      </w:r>
    </w:p>
    <w:p/>
    <w:p/>
    <w:p>
      <w:pPr>
        <w:jc w:val="center"/>
      </w:pPr>
      <w:r>
        <w:t>__________________________________________________</w:t>
      </w:r>
    </w:p>
    <w:p/>
    <w:p/>
    <w:p>
      <w:pPr>
        <w:pStyle w:val="Heading2"/>
        <w:jc w:val="left"/>
      </w:pPr>
      <w:r>
        <w:t>Performance Improvement Roadmap</w:t>
      </w:r>
    </w:p>
    <w:p/>
    <w:p>
      <w:pPr>
        <w:pStyle w:val="Heading3"/>
        <w:jc w:val="left"/>
      </w:pPr>
      <w:r>
        <w:t>Phase 1: Critical Performance Fixes (Weeks 1-2)</w:t>
      </w:r>
    </w:p>
    <w:p>
      <w:r>
        <w:rPr>
          <w:b/>
        </w:rPr>
        <w:t>Priority: HIGH - Immediate Impact</w:t>
      </w:r>
    </w:p>
    <w:p/>
    <w:p>
      <w:pPr>
        <w:pStyle w:val="ListNumber"/>
      </w:pPr>
      <w:r>
        <w:rPr>
          <w:b/>
        </w:rPr>
        <w:t>Core Web Vitals Optimisation</w:t>
      </w:r>
    </w:p>
    <w:p>
      <w:pPr>
        <w:pStyle w:val="ListBullet"/>
      </w:pPr>
      <w:r>
        <w:t>[ ] Implement image dimension attributes to prevent CLS</w:t>
      </w:r>
    </w:p>
    <w:p>
      <w:pPr>
        <w:pStyle w:val="ListBullet"/>
      </w:pPr>
      <w:r>
        <w:t>[ ] Add priority loading for hero images (LCP improvement)</w:t>
      </w:r>
    </w:p>
    <w:p>
      <w:pPr>
        <w:pStyle w:val="ListBullet"/>
      </w:pPr>
      <w:r>
        <w:t>[ ] Defer non-critical JavaScript execution (FID enhancement)</w:t>
      </w:r>
    </w:p>
    <w:p/>
    <w:p>
      <w:pPr>
        <w:pStyle w:val="ListNumber"/>
      </w:pPr>
      <w:r>
        <w:rPr>
          <w:b/>
        </w:rPr>
        <w:t>Script Loading Optimisation</w:t>
      </w:r>
    </w:p>
    <w:p>
      <w:pPr>
        <w:pStyle w:val="ListBullet"/>
      </w:pPr>
      <w:r>
        <w:t>[ ] Implement async/defer attributes on JavaScript resources</w:t>
      </w:r>
    </w:p>
    <w:p>
      <w:pPr>
        <w:pStyle w:val="ListBullet"/>
      </w:pPr>
      <w:r>
        <w:t>[ ] Optimise Google Tag Manager loading sequence</w:t>
      </w:r>
    </w:p>
    <w:p>
      <w:pPr>
        <w:pStyle w:val="ListBullet"/>
      </w:pPr>
      <w:r>
        <w:t>[ ] Minify and compress all JavaScript files</w:t>
      </w:r>
    </w:p>
    <w:p/>
    <w:p>
      <w:pPr>
        <w:pStyle w:val="ListNumber"/>
      </w:pPr>
      <w:r>
        <w:rPr>
          <w:b/>
        </w:rPr>
        <w:t>Image Performance Enhancement</w:t>
      </w:r>
    </w:p>
    <w:p>
      <w:pPr>
        <w:pStyle w:val="ListBullet"/>
      </w:pPr>
      <w:r>
        <w:t>[ ] Implement lazy loading for below-the-fold images</w:t>
      </w:r>
    </w:p>
    <w:p>
      <w:pPr>
        <w:pStyle w:val="ListBullet"/>
      </w:pPr>
      <w:r>
        <w:t>[ ] Optimise image file sizes whilst maintaining quality</w:t>
      </w:r>
    </w:p>
    <w:p>
      <w:pPr>
        <w:pStyle w:val="ListBullet"/>
      </w:pPr>
      <w:r>
        <w:t>[ ] Add responsive image srcset implementations</w:t>
      </w:r>
    </w:p>
    <w:p/>
    <w:p>
      <w:pPr>
        <w:pStyle w:val="Heading3"/>
        <w:jc w:val="left"/>
      </w:pPr>
      <w:r>
        <w:t>Phase 2: Advanced Performance Enhancements (Weeks 3-6)</w:t>
      </w:r>
    </w:p>
    <w:p>
      <w:r>
        <w:rPr>
          <w:b/>
        </w:rPr>
        <w:t>Priority: MEDIUM-HIGH - User Experience Focus</w:t>
      </w:r>
    </w:p>
    <w:p/>
    <w:p>
      <w:pPr>
        <w:pStyle w:val="ListNumber"/>
      </w:pPr>
      <w:r>
        <w:rPr>
          <w:b/>
        </w:rPr>
        <w:t>Loading Strategy Refinement</w:t>
      </w:r>
    </w:p>
    <w:p>
      <w:pPr>
        <w:pStyle w:val="ListBullet"/>
      </w:pPr>
      <w:r>
        <w:t>[ ] Implement critical resource preloading</w:t>
      </w:r>
    </w:p>
    <w:p>
      <w:pPr>
        <w:pStyle w:val="ListBullet"/>
      </w:pPr>
      <w:r>
        <w:t>[ ] Create resource hints for improved performance</w:t>
      </w:r>
    </w:p>
    <w:p>
      <w:pPr>
        <w:pStyle w:val="ListBullet"/>
      </w:pPr>
      <w:r>
        <w:t>[ ] Optimise third-party script loading impact</w:t>
      </w:r>
    </w:p>
    <w:p/>
    <w:p>
      <w:pPr>
        <w:pStyle w:val="ListNumber"/>
      </w:pPr>
      <w:r>
        <w:rPr>
          <w:b/>
        </w:rPr>
        <w:t>Mobile Performance Specialisation</w:t>
      </w:r>
    </w:p>
    <w:p>
      <w:pPr>
        <w:pStyle w:val="ListBullet"/>
      </w:pPr>
      <w:r>
        <w:t>[ ] Mobile-specific image optimisation</w:t>
      </w:r>
    </w:p>
    <w:p>
      <w:pPr>
        <w:pStyle w:val="ListBullet"/>
      </w:pPr>
      <w:r>
        <w:t>[ ] Touch interaction performance improvements</w:t>
      </w:r>
    </w:p>
    <w:p>
      <w:pPr>
        <w:pStyle w:val="ListBullet"/>
      </w:pPr>
      <w:r>
        <w:t>[ ] Mobile network consideration optimisations</w:t>
      </w:r>
    </w:p>
    <w:p/>
    <w:p>
      <w:pPr>
        <w:pStyle w:val="ListNumber"/>
      </w:pPr>
      <w:r>
        <w:rPr>
          <w:b/>
        </w:rPr>
        <w:t>Advanced Technical Optimisations</w:t>
      </w:r>
    </w:p>
    <w:p>
      <w:pPr>
        <w:pStyle w:val="ListBullet"/>
      </w:pPr>
      <w:r>
        <w:t>[ ] Implement CSS containment for layout performance</w:t>
      </w:r>
    </w:p>
    <w:p>
      <w:pPr>
        <w:pStyle w:val="ListBullet"/>
      </w:pPr>
      <w:r>
        <w:t>[ ] Create service worker for caching strategy</w:t>
      </w:r>
    </w:p>
    <w:p>
      <w:pPr>
        <w:pStyle w:val="ListBullet"/>
      </w:pPr>
      <w:r>
        <w:t>[ ] Optimise font loading with display: swap</w:t>
      </w:r>
    </w:p>
    <w:p/>
    <w:p>
      <w:pPr>
        <w:pStyle w:val="Heading3"/>
        <w:jc w:val="left"/>
      </w:pPr>
      <w:r>
        <w:t>Phase 3: Performance Monitoring &amp; Refinement (Weeks 7-8)</w:t>
      </w:r>
    </w:p>
    <w:p>
      <w:r>
        <w:rPr>
          <w:b/>
        </w:rPr>
        <w:t>Priority: MEDIUM - Continuous Improvement</w:t>
      </w:r>
    </w:p>
    <w:p/>
    <w:p>
      <w:pPr>
        <w:pStyle w:val="ListNumber"/>
      </w:pPr>
      <w:r>
        <w:rPr>
          <w:b/>
        </w:rPr>
        <w:t>Performance Monitoring Implementation</w:t>
      </w:r>
    </w:p>
    <w:p>
      <w:pPr>
        <w:pStyle w:val="ListBullet"/>
      </w:pPr>
      <w:r>
        <w:t>[ ] Set up Core Web Vitals monitoring</w:t>
      </w:r>
    </w:p>
    <w:p>
      <w:pPr>
        <w:pStyle w:val="ListBullet"/>
      </w:pPr>
      <w:r>
        <w:t>[ ] Implement performance budget tracking</w:t>
      </w:r>
    </w:p>
    <w:p>
      <w:pPr>
        <w:pStyle w:val="ListBullet"/>
      </w:pPr>
      <w:r>
        <w:t>[ ] Create performance regression testing</w:t>
      </w:r>
    </w:p>
    <w:p/>
    <w:p>
      <w:pPr>
        <w:pStyle w:val="ListNumber"/>
      </w:pPr>
      <w:r>
        <w:rPr>
          <w:b/>
        </w:rPr>
        <w:t>Continuous Optimisation</w:t>
      </w:r>
    </w:p>
    <w:p>
      <w:pPr>
        <w:pStyle w:val="ListBullet"/>
      </w:pPr>
      <w:r>
        <w:t>[ ] Regular performance audits and adjustments</w:t>
      </w:r>
    </w:p>
    <w:p>
      <w:pPr>
        <w:pStyle w:val="ListBullet"/>
      </w:pPr>
      <w:r>
        <w:t>[ ] A/B test performance improvements</w:t>
      </w:r>
    </w:p>
    <w:p>
      <w:pPr>
        <w:pStyle w:val="ListBullet"/>
      </w:pPr>
      <w:r>
        <w:t>[ ] Monitor user experience metrics</w:t>
      </w:r>
    </w:p>
    <w:p/>
    <w:p/>
    <w:p>
      <w:pPr>
        <w:jc w:val="center"/>
      </w:pPr>
      <w:r>
        <w:t>__________________________________________________</w:t>
      </w:r>
    </w:p>
    <w:p/>
    <w:p/>
    <w:p>
      <w:pPr>
        <w:pStyle w:val="Heading2"/>
        <w:jc w:val="left"/>
      </w:pPr>
      <w:r>
        <w:t>Expected Performance Improvements</w:t>
      </w:r>
    </w:p>
    <w:p/>
    <w:p>
      <w:pPr>
        <w:pStyle w:val="Heading3"/>
        <w:jc w:val="left"/>
      </w:pPr>
      <w:r>
        <w:t>Projected Core Web Vitals Enhancements</w:t>
      </w:r>
    </w:p>
    <w:p>
      <w:pPr>
        <w:pStyle w:val="ListBullet"/>
      </w:pPr>
      <w:r>
        <w:rPr>
          <w:b/>
        </w:rPr>
        <w:t>LCP Improvement:</w:t>
      </w:r>
      <w:r>
        <w:t xml:space="preserve"> Target 15-25% faster loading times</w:t>
      </w:r>
    </w:p>
    <w:p>
      <w:pPr>
        <w:pStyle w:val="ListBullet"/>
      </w:pPr>
      <w:r>
        <w:rPr>
          <w:b/>
        </w:rPr>
        <w:t>FID Enhancement:</w:t>
      </w:r>
      <w:r>
        <w:t xml:space="preserve"> Achieve sub-100ms interaction delays</w:t>
      </w:r>
    </w:p>
    <w:p>
      <w:pPr>
        <w:pStyle w:val="ListBullet"/>
      </w:pPr>
      <w:r>
        <w:rPr>
          <w:b/>
        </w:rPr>
        <w:t>CLS Stabilisation:</w:t>
      </w:r>
      <w:r>
        <w:t xml:space="preserve"> Target CLS score below 0.1</w:t>
      </w:r>
    </w:p>
    <w:p/>
    <w:p>
      <w:pPr>
        <w:pStyle w:val="Heading3"/>
        <w:jc w:val="left"/>
      </w:pPr>
      <w:r>
        <w:t>User Experience Benefits</w:t>
      </w:r>
    </w:p>
    <w:p>
      <w:pPr>
        <w:pStyle w:val="ListBullet"/>
      </w:pPr>
      <w:r>
        <w:rPr>
          <w:b/>
        </w:rPr>
        <w:t>Mobile Users:</w:t>
      </w:r>
      <w:r>
        <w:t xml:space="preserve"> 20-30% faster page load experience</w:t>
      </w:r>
    </w:p>
    <w:p>
      <w:pPr>
        <w:pStyle w:val="ListBullet"/>
      </w:pPr>
      <w:r>
        <w:rPr>
          <w:b/>
        </w:rPr>
        <w:t>Desktop Users:</w:t>
      </w:r>
      <w:r>
        <w:t xml:space="preserve"> 15-20% performance improvement</w:t>
      </w:r>
    </w:p>
    <w:p>
      <w:pPr>
        <w:pStyle w:val="ListBullet"/>
      </w:pPr>
      <w:r>
        <w:rPr>
          <w:b/>
        </w:rPr>
        <w:t>Search Rankings:</w:t>
      </w:r>
      <w:r>
        <w:t xml:space="preserve"> Positive Core Web Vitals impact on SEO</w:t>
      </w:r>
    </w:p>
    <w:p/>
    <w:p>
      <w:pPr>
        <w:pStyle w:val="Heading3"/>
        <w:jc w:val="left"/>
      </w:pPr>
      <w:r>
        <w:t>Business Impact Projections</w:t>
      </w:r>
    </w:p>
    <w:p>
      <w:pPr>
        <w:pStyle w:val="ListBullet"/>
      </w:pPr>
      <w:r>
        <w:rPr>
          <w:b/>
        </w:rPr>
        <w:t>Bounce Rate:</w:t>
      </w:r>
      <w:r>
        <w:t xml:space="preserve"> Potential 10-15% reduction</w:t>
      </w:r>
    </w:p>
    <w:p>
      <w:pPr>
        <w:pStyle w:val="ListBullet"/>
      </w:pPr>
      <w:r>
        <w:rPr>
          <w:b/>
        </w:rPr>
        <w:t>User Engagement:</w:t>
      </w:r>
      <w:r>
        <w:t xml:space="preserve"> 5-10% increase in session duration</w:t>
      </w:r>
    </w:p>
    <w:p>
      <w:pPr>
        <w:pStyle w:val="ListBullet"/>
      </w:pPr>
      <w:r>
        <w:rPr>
          <w:b/>
        </w:rPr>
        <w:t>Conversion Rate:</w:t>
      </w:r>
      <w:r>
        <w:t xml:space="preserve"> 3-8% improvement from better UX</w:t>
      </w:r>
    </w:p>
    <w:p/>
    <w:p/>
    <w:p>
      <w:pPr>
        <w:jc w:val="center"/>
      </w:pPr>
      <w:r>
        <w:t>__________________________________________________</w:t>
      </w:r>
    </w:p>
    <w:p/>
    <w:p/>
    <w:p>
      <w:pPr>
        <w:pStyle w:val="Heading2"/>
        <w:jc w:val="left"/>
      </w:pPr>
      <w:r>
        <w:t>Technical Implementation Requirements</w:t>
      </w:r>
    </w:p>
    <w:p/>
    <w:p>
      <w:pPr>
        <w:pStyle w:val="Heading3"/>
        <w:jc w:val="left"/>
      </w:pPr>
      <w:r>
        <w:t>Development Resources Needed</w:t>
      </w:r>
    </w:p>
    <w:p>
      <w:pPr>
        <w:pStyle w:val="ListBullet"/>
      </w:pPr>
      <w:r>
        <w:t>Front-end development expertise for script optimisation</w:t>
      </w:r>
    </w:p>
    <w:p>
      <w:pPr>
        <w:pStyle w:val="ListBullet"/>
      </w:pPr>
      <w:r>
        <w:t>Image processing capabilities for format conversion</w:t>
      </w:r>
    </w:p>
    <w:p>
      <w:pPr>
        <w:pStyle w:val="ListBullet"/>
      </w:pPr>
      <w:r>
        <w:t>Performance testing tools and monitoring setup</w:t>
      </w:r>
    </w:p>
    <w:p/>
    <w:p>
      <w:pPr>
        <w:pStyle w:val="Heading3"/>
        <w:jc w:val="left"/>
      </w:pPr>
      <w:r>
        <w:t>Tools and Technologies Recommended</w:t>
      </w:r>
    </w:p>
    <w:p>
      <w:pPr>
        <w:pStyle w:val="ListBullet"/>
      </w:pPr>
      <w:r>
        <w:rPr>
          <w:b/>
        </w:rPr>
        <w:t>Performance Monitoring:</w:t>
      </w:r>
      <w:r>
        <w:t xml:space="preserve"> Google PageSpeed Insights, Lighthouse</w:t>
      </w:r>
    </w:p>
    <w:p>
      <w:pPr>
        <w:pStyle w:val="ListBullet"/>
      </w:pPr>
      <w:r>
        <w:rPr>
          <w:b/>
        </w:rPr>
        <w:t>Image Optimisation:</w:t>
      </w:r>
      <w:r>
        <w:t xml:space="preserve"> ImageOptim, Squoosh</w:t>
      </w:r>
    </w:p>
    <w:p>
      <w:pPr>
        <w:pStyle w:val="ListBullet"/>
      </w:pPr>
      <w:r>
        <w:rPr>
          <w:b/>
        </w:rPr>
        <w:t>Script Analysis:</w:t>
      </w:r>
      <w:r>
        <w:t xml:space="preserve"> Webpack Bundle Analyzer, Coverage tab</w:t>
      </w:r>
    </w:p>
    <w:p>
      <w:pPr>
        <w:pStyle w:val="ListBullet"/>
      </w:pPr>
      <w:r>
        <w:rPr>
          <w:b/>
        </w:rPr>
        <w:t>Testing:</w:t>
      </w:r>
      <w:r>
        <w:t xml:space="preserve"> WebPageTest, GTmetrix</w:t>
      </w:r>
    </w:p>
    <w:p/>
    <w:p>
      <w:pPr>
        <w:pStyle w:val="Heading3"/>
        <w:jc w:val="left"/>
      </w:pPr>
      <w:r>
        <w:t>Quality Assurance Protocol</w:t>
      </w:r>
    </w:p>
    <w:p>
      <w:pPr>
        <w:pStyle w:val="ListBullet"/>
      </w:pPr>
      <w:r>
        <w:t>Pre-deployment performance testing</w:t>
      </w:r>
    </w:p>
    <w:p>
      <w:pPr>
        <w:pStyle w:val="ListBullet"/>
      </w:pPr>
      <w:r>
        <w:t>Core Web Vitals validation</w:t>
      </w:r>
    </w:p>
    <w:p>
      <w:pPr>
        <w:pStyle w:val="ListBullet"/>
      </w:pPr>
      <w:r>
        <w:t>Cross-device performance verification</w:t>
      </w:r>
    </w:p>
    <w:p>
      <w:pPr>
        <w:pStyle w:val="ListBullet"/>
      </w:pPr>
      <w:r>
        <w:t>User experience testing across network conditions</w:t>
      </w:r>
    </w:p>
    <w:p/>
    <w:p/>
    <w:p>
      <w:pPr>
        <w:jc w:val="center"/>
      </w:pPr>
      <w:r>
        <w:t>__________________________________________________</w:t>
      </w:r>
    </w:p>
    <w:p/>
    <w:p/>
    <w:p>
      <w:pPr>
        <w:pStyle w:val="Heading2"/>
        <w:jc w:val="left"/>
      </w:pPr>
      <w:r>
        <w:t>Assumptions and Limitations</w:t>
      </w:r>
    </w:p>
    <w:p/>
    <w:p>
      <w:pPr>
        <w:pStyle w:val="Heading3"/>
        <w:jc w:val="left"/>
      </w:pPr>
      <w:r>
        <w:t>Analysis Assumptions</w:t>
      </w:r>
    </w:p>
    <w:p>
      <w:pPr>
        <w:pStyle w:val="ListNumber"/>
      </w:pPr>
      <w:r>
        <w:rPr>
          <w:b/>
        </w:rPr>
        <w:t>Tool Limitations:</w:t>
      </w:r>
      <w:r>
        <w:t xml:space="preserve"> Performance analysis conducted using WebFetch analysis rather than actual performance monitoring tools</w:t>
      </w:r>
    </w:p>
    <w:p>
      <w:pPr>
        <w:pStyle w:val="ListNumber"/>
      </w:pPr>
      <w:r>
        <w:rPr>
          <w:b/>
        </w:rPr>
        <w:t>Real-time Metrics:</w:t>
      </w:r>
      <w:r>
        <w:t xml:space="preserve"> Actual Core Web Vitals scores require live testing tools</w:t>
      </w:r>
    </w:p>
    <w:p>
      <w:pPr>
        <w:pStyle w:val="ListNumber"/>
      </w:pPr>
      <w:r>
        <w:rPr>
          <w:b/>
        </w:rPr>
        <w:t>Network Conditions:</w:t>
      </w:r>
      <w:r>
        <w:t xml:space="preserve"> Analysis assumes standard broadband connections</w:t>
      </w:r>
    </w:p>
    <w:p/>
    <w:p>
      <w:pPr>
        <w:pStyle w:val="Heading3"/>
        <w:jc w:val="left"/>
      </w:pPr>
      <w:r>
        <w:t>Data Confidence Levels</w:t>
      </w:r>
    </w:p>
    <w:p>
      <w:pPr>
        <w:pStyle w:val="ListBullet"/>
      </w:pPr>
      <w:r>
        <w:rPr>
          <w:b/>
        </w:rPr>
        <w:t>Technical Element Identification:</w:t>
      </w:r>
      <w:r>
        <w:t xml:space="preserve"> High confidence (90%+)</w:t>
      </w:r>
    </w:p>
    <w:p>
      <w:pPr>
        <w:pStyle w:val="ListBullet"/>
      </w:pPr>
      <w:r>
        <w:rPr>
          <w:b/>
        </w:rPr>
        <w:t>Performance Impact Assessment:</w:t>
      </w:r>
      <w:r>
        <w:t xml:space="preserve"> Medium confidence (70-80%)</w:t>
      </w:r>
    </w:p>
    <w:p>
      <w:pPr>
        <w:pStyle w:val="ListBullet"/>
      </w:pPr>
      <w:r>
        <w:rPr>
          <w:b/>
        </w:rPr>
        <w:t>Improvement Projections:</w:t>
      </w:r>
      <w:r>
        <w:t xml:space="preserve"> Moderate confidence (60-70%)</w:t>
      </w:r>
    </w:p>
    <w:p/>
    <w:p>
      <w:pPr>
        <w:pStyle w:val="Heading3"/>
        <w:jc w:val="left"/>
      </w:pPr>
      <w:r>
        <w:t>Recommended Next Steps</w:t>
      </w:r>
    </w:p>
    <w:p>
      <w:pPr>
        <w:pStyle w:val="ListNumber"/>
      </w:pPr>
      <w:r>
        <w:rPr>
          <w:b/>
        </w:rPr>
        <w:t>Live Performance Testing:</w:t>
      </w:r>
      <w:r>
        <w:t xml:space="preserve"> Conduct comprehensive testing with Lighthouse and PageSpeed Insights</w:t>
      </w:r>
    </w:p>
    <w:p>
      <w:pPr>
        <w:pStyle w:val="ListNumber"/>
      </w:pPr>
      <w:r>
        <w:rPr>
          <w:b/>
        </w:rPr>
        <w:t>Real User Monitoring:</w:t>
      </w:r>
      <w:r>
        <w:t xml:space="preserve"> Implement RUM tools for actual user experience data</w:t>
      </w:r>
    </w:p>
    <w:p>
      <w:pPr>
        <w:pStyle w:val="ListNumber"/>
      </w:pPr>
      <w:r>
        <w:rPr>
          <w:b/>
        </w:rPr>
        <w:t>Competitive Benchmarking:</w:t>
      </w:r>
      <w:r>
        <w:t xml:space="preserve"> Compare performance against industry competitors</w:t>
      </w:r>
    </w:p>
    <w:p/>
    <w:p/>
    <w:p>
      <w:pPr>
        <w:jc w:val="center"/>
      </w:pPr>
      <w:r>
        <w:t>__________________________________________________</w:t>
      </w:r>
    </w:p>
    <w:p/>
    <w:p/>
    <w:p>
      <w:r>
        <w:rPr>
          <w:i/>
        </w:rPr>
        <w:t>This performance analysis provides foundation recommendations for Core Web Vitals optimisation and user experience enhancement. Implementation should prioritise high-impact, low-effort improvements first.</w:t>
      </w:r>
    </w:p>
    <w:p/>
    <w:p>
      <w:r>
        <w:rPr>
          <w:b/>
        </w:rPr>
        <w:t>Next Phase:</w:t>
      </w:r>
      <w:r>
        <w:t xml:space="preserve"> Accessibility compliance audit and comprehensive UX/UI analysis to complete technical evaluation.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