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Video Production: Building Trust Through Visual Storytelling</w:t>
      </w:r>
    </w:p>
    <w:p/>
    <w:p>
      <w:pPr>
        <w:pStyle w:val="Heading2"/>
        <w:jc w:val="left"/>
      </w:pPr>
      <w:r>
        <w:t>Answer First: What You'll Discover</w:t>
      </w:r>
    </w:p>
    <w:p/>
    <w:p>
      <w:r>
        <w:rPr>
          <w:b/>
        </w:rPr>
        <w:t>Quick Solution Preview:</w:t>
      </w:r>
      <w:r>
        <w:t xml:space="preserve"> Transform your business communication through authentic video content that builds trust, reduces customer anxiety, and demonstrates expertise whilst maintaining professional standards and regulatory compliance.</w:t>
      </w:r>
    </w:p>
    <w:p/>
    <w:p>
      <w:r>
        <w:rPr>
          <w:b/>
        </w:rPr>
        <w:t>Key Benefits:</w:t>
      </w:r>
    </w:p>
    <w:p>
      <w:pPr>
        <w:pStyle w:val="ListBullet"/>
      </w:pPr>
      <w:r>
        <w:t>Authentic communication showing the human side of your expertise</w:t>
      </w:r>
    </w:p>
    <w:p>
      <w:pPr>
        <w:pStyle w:val="ListBullet"/>
      </w:pPr>
      <w:r>
        <w:t>Trust-building content reducing customer acquisition barriers</w:t>
      </w:r>
    </w:p>
    <w:p>
      <w:pPr>
        <w:pStyle w:val="ListBullet"/>
      </w:pPr>
      <w:r>
        <w:t>Educational videos improving customer understanding and satisfaction</w:t>
      </w:r>
    </w:p>
    <w:p>
      <w:pPr>
        <w:pStyle w:val="ListBullet"/>
      </w:pPr>
      <w:r>
        <w:t>Compliance-assured production protecting professional reputation</w:t>
      </w:r>
    </w:p>
    <w:p>
      <w:pPr>
        <w:pStyle w:val="ListBullet"/>
      </w:pPr>
      <w:r>
        <w:t>Professional storytelling generating measurable engagement results</w:t>
      </w:r>
    </w:p>
    <w:p/>
    <w:p>
      <w:r>
        <w:rPr>
          <w:b/>
        </w:rPr>
        <w:t>Perfect for:</w:t>
      </w:r>
      <w:r>
        <w:t xml:space="preserve"> Healthcare practices, legal firms, financial advisers, professional services, retail businesses, hospitality venues, and any business requiring trust-based customer relationships.</w:t>
      </w:r>
    </w:p>
    <w:p/>
    <w:p>
      <w:pPr>
        <w:pStyle w:val="Heading2"/>
        <w:jc w:val="left"/>
      </w:pPr>
      <w:r>
        <w:t>Video Marketing for All Industries: Beyond Basic Promotion</w:t>
      </w:r>
    </w:p>
    <w:p/>
    <w:p>
      <w:r>
        <w:t>Most business videos are stiff, corporate, and forgettable. But video done right becomes your most powerful trust-building tool—letting potential customers see the real person behind the expertise.</w:t>
      </w:r>
    </w:p>
    <w:p/>
    <w:p>
      <w:r>
        <w:t>Here's what works: Dr. Emma Thompson's two-minute practice introduction video has been viewed over 3,000 times. Patients regularly mention feeling like they "already knew her" before their first appointment. That comfort translates to trust, better communication, and higher patient satisfaction.</w:t>
      </w:r>
    </w:p>
    <w:p/>
    <w:p>
      <w:r>
        <w:t>Similarly, Davidson Legal's explainer videos about common legal processes have dramatically reduced their consultation time. Clients arrive already understanding basic procedures, allowing lawyers to focus on specific case details rather than explaining fundamentals.</w:t>
      </w:r>
    </w:p>
    <w:p/>
    <w:p>
      <w:r>
        <w:t>The secret isn't expensive equipment or Hollywood production values—it's authentic communication that respects professional standards whilst showing your human side. People choose professionals they trust, and video lets them see who you really are.</w:t>
      </w:r>
    </w:p>
    <w:p/>
    <w:p>
      <w:r>
        <w:t>Under the strategic guidance of Director Natasha Chandra, we handle complex compliance requirements across industries—healthcare guidelines, legal conduct rules, privacy protection, confidentiality standards—so you can focus on connecting with your audience.</w:t>
      </w:r>
    </w:p>
    <w:p/>
    <w:p>
      <w:r>
        <w:rPr>
          <w:b/>
        </w:rPr>
        <w:t>[See How Video Can Transform Your Practice (FREE Strategy Session)](contact-link)</w:t>
      </w:r>
    </w:p>
    <w:p/>
    <w:p>
      <w:pPr>
        <w:pStyle w:val="Heading2"/>
        <w:jc w:val="left"/>
      </w:pPr>
      <w:r>
        <w:t>Medical Practice Video Production</w:t>
      </w:r>
    </w:p>
    <w:p/>
    <w:p>
      <w:r>
        <w:t>Patients are nervous about medical appointments—especially with specialists they've never met. Video breaks down barriers and builds confidence before they walk through your door.</w:t>
      </w:r>
    </w:p>
    <w:p/>
    <w:p>
      <w:pPr>
        <w:pStyle w:val="Heading3"/>
        <w:jc w:val="left"/>
      </w:pPr>
      <w:r>
        <w:t>Videos That Actually Help Patients:</w:t>
      </w:r>
    </w:p>
    <w:p/>
    <w:p>
      <w:pPr>
        <w:pStyle w:val="ListBullet"/>
      </w:pPr>
      <w:r>
        <w:rPr>
          <w:b/>
        </w:rPr>
        <w:t>Doctor Introduction</w:t>
      </w:r>
      <w:r>
        <w:t>: Let patients meet you before their appointment. "Hi, I'm Dr. Sarah, and I understand seeing a specialist can be nerve-wracking. Here's what you can expect when you visit our practice..."</w:t>
      </w:r>
    </w:p>
    <w:p>
      <w:pPr>
        <w:pStyle w:val="ListBullet"/>
      </w:pPr>
      <w:r>
        <w:rPr>
          <w:b/>
        </w:rPr>
        <w:t>Practice Walkthrough</w:t>
      </w:r>
      <w:r>
        <w:t>: Show your modern facilities, comfortable waiting areas, and professional team. Patients want to know they're in good hands</w:t>
      </w:r>
    </w:p>
    <w:p>
      <w:pPr>
        <w:pStyle w:val="ListBullet"/>
      </w:pPr>
      <w:r>
        <w:rPr>
          <w:b/>
        </w:rPr>
        <w:t>Procedure Explanations</w:t>
      </w:r>
      <w:r>
        <w:t>: Visual guides that reduce anxiety. "Understanding Your Skin Check" is more reassuring than a clinical pamphlet</w:t>
      </w:r>
    </w:p>
    <w:p>
      <w:pPr>
        <w:pStyle w:val="ListBullet"/>
      </w:pPr>
      <w:r>
        <w:rPr>
          <w:b/>
        </w:rPr>
        <w:t>Patient Success Stories</w:t>
      </w:r>
      <w:r>
        <w:t>: Anonymous testimonials that show your caring approach and positive outcomes (full privacy protection)</w:t>
      </w:r>
    </w:p>
    <w:p/>
    <w:p>
      <w:pPr>
        <w:pStyle w:val="Heading3"/>
        <w:jc w:val="left"/>
      </w:pPr>
      <w:r>
        <w:t>AHPRA Compliance Made Simple:</w:t>
      </w:r>
    </w:p>
    <w:p/>
    <w:p>
      <w:r>
        <w:t>Every video passes medical compliance checks. We ensure therapeutic advertising guidelines are met, patient privacy is protected, medical information is accurate, and professional presentation standards are maintained. You get engaging content without compliance risks.</w:t>
      </w:r>
    </w:p>
    <w:p/>
    <w:p>
      <w:pPr>
        <w:pStyle w:val="Heading3"/>
        <w:jc w:val="left"/>
      </w:pPr>
      <w:r>
        <w:t>Real Impact:</w:t>
      </w:r>
    </w:p>
    <w:p/>
    <w:p>
      <w:r>
        <w:t>Dr. Michael Chen's neurology practice created patient education videos explaining common conditions. Result: 52% reduction in appointment time spent on basic explanations, significantly improved patient satisfaction scores, and 38% increase in referrals from satisfied patients who felt well-informed and cared for.</w:t>
      </w:r>
    </w:p>
    <w:p/>
    <w:p>
      <w:r>
        <w:t>The goal: patients should feel comfortable and confident about their healthcare journey before they meet you.</w:t>
      </w:r>
    </w:p>
    <w:p/>
    <w:p>
      <w:pPr>
        <w:pStyle w:val="Heading2"/>
        <w:jc w:val="left"/>
      </w:pPr>
      <w:r>
        <w:t>Legal Firm Video Production</w:t>
      </w:r>
    </w:p>
    <w:p/>
    <w:p>
      <w:r>
        <w:t>Legal issues are stressful and confusing. Video helps potential clients understand their situation and feel confident about contacting your firm for help.</w:t>
      </w:r>
    </w:p>
    <w:p/>
    <w:p>
      <w:pPr>
        <w:pStyle w:val="Heading3"/>
        <w:jc w:val="left"/>
      </w:pPr>
      <w:r>
        <w:t>Videos That Build Trust and Clarity:</w:t>
      </w:r>
    </w:p>
    <w:p/>
    <w:p>
      <w:pPr>
        <w:pStyle w:val="ListBullet"/>
      </w:pPr>
      <w:r>
        <w:rPr>
          <w:b/>
        </w:rPr>
        <w:t>Lawyer Introduction</w:t>
      </w:r>
      <w:r>
        <w:t>: "I'm John from Harrison Legal, and I understand employment disputes can be overwhelming. Here's how we help people in your situation..."</w:t>
      </w:r>
    </w:p>
    <w:p>
      <w:pPr>
        <w:pStyle w:val="ListBullet"/>
      </w:pPr>
      <w:r>
        <w:rPr>
          <w:b/>
        </w:rPr>
        <w:t>Legal Process Demystification</w:t>
      </w:r>
      <w:r>
        <w:t>: Break down complex procedures into simple steps. "What Happens During a Family Court Mediation" reduces client anxiety</w:t>
      </w:r>
    </w:p>
    <w:p>
      <w:pPr>
        <w:pStyle w:val="ListBullet"/>
      </w:pPr>
      <w:r>
        <w:rPr>
          <w:b/>
        </w:rPr>
        <w:t>Rights Education</w:t>
      </w:r>
      <w:r>
        <w:t>: "Your Rights as an Employee" positions you as the helpful expert whilst educating potential clients</w:t>
      </w:r>
    </w:p>
    <w:p>
      <w:pPr>
        <w:pStyle w:val="ListBullet"/>
      </w:pPr>
      <w:r>
        <w:rPr>
          <w:b/>
        </w:rPr>
        <w:t>Client Success Stories</w:t>
      </w:r>
      <w:r>
        <w:t>: Anonymous case studies showing your problem-solving approach and positive outcomes (complete confidentiality maintained)</w:t>
      </w:r>
    </w:p>
    <w:p/>
    <w:p>
      <w:pPr>
        <w:pStyle w:val="Heading3"/>
        <w:jc w:val="left"/>
      </w:pPr>
      <w:r>
        <w:t>Legal Compliance Guaranteed:</w:t>
      </w:r>
    </w:p>
    <w:p/>
    <w:p>
      <w:r>
        <w:t>Every video meets Legal Professional Conduct Rules, protects client confidentiality, maintains professional presentation standards, and includes appropriate legal disclaimers. We ensure ethical advertising compliance whilst creating compelling content.</w:t>
      </w:r>
    </w:p>
    <w:p/>
    <w:p>
      <w:pPr>
        <w:pStyle w:val="Heading3"/>
        <w:jc w:val="left"/>
      </w:pPr>
      <w:r>
        <w:t>Success Story:</w:t>
      </w:r>
    </w:p>
    <w:p/>
    <w:p>
      <w:r>
        <w:t>McKenzie Family Law's series of videos explaining the separation process has been viewed over 8,000 times. Clients now arrive at consultations already understanding basic procedures, allowing lawyers to focus on specific case strategy. The firm has seen 43% growth in consultation bookings, with clients specifically mentioning the helpful videos.</w:t>
      </w:r>
    </w:p>
    <w:p/>
    <w:p>
      <w:r>
        <w:t>The advantage: when people facing legal challenges think about getting help, they remember the lawyer who already helped them understand their situation through clear, caring video content.</w:t>
      </w:r>
    </w:p>
    <w:p/>
    <w:p>
      <w:pPr>
        <w:pStyle w:val="Heading2"/>
        <w:jc w:val="left"/>
      </w:pPr>
      <w:r>
        <w:t>Professional Presentation &amp; Compliance Standards</w:t>
      </w:r>
    </w:p>
    <w:p/>
    <w:p>
      <w:r>
        <w:t>Professional doesn't mean boring. We create videos that are engaging, authentic, and compliant with all industry standards.</w:t>
      </w:r>
    </w:p>
    <w:p/>
    <w:p>
      <w:pPr>
        <w:pStyle w:val="Heading3"/>
        <w:jc w:val="left"/>
      </w:pPr>
      <w:r>
        <w:t>Quality That Reflects Your Expertise:</w:t>
      </w:r>
    </w:p>
    <w:p>
      <w:pPr>
        <w:pStyle w:val="ListBullet"/>
      </w:pPr>
      <w:r>
        <w:rPr>
          <w:b/>
        </w:rPr>
        <w:t>High-Definition Production</w:t>
      </w:r>
      <w:r>
        <w:t>: Professional equipment and lighting that makes you look your best</w:t>
      </w:r>
    </w:p>
    <w:p>
      <w:pPr>
        <w:pStyle w:val="ListBullet"/>
      </w:pPr>
      <w:r>
        <w:rPr>
          <w:b/>
        </w:rPr>
        <w:t>Crystal-Clear Audio</w:t>
      </w:r>
      <w:r>
        <w:t>: Perfect sound quality so your message comes through clearly</w:t>
      </w:r>
    </w:p>
    <w:p>
      <w:pPr>
        <w:pStyle w:val="ListBullet"/>
      </w:pPr>
      <w:r>
        <w:rPr>
          <w:b/>
        </w:rPr>
        <w:t>Professional Appearance</w:t>
      </w:r>
      <w:r>
        <w:t>: Guidance on presentation that builds trust whilst showing your personality</w:t>
      </w:r>
    </w:p>
    <w:p>
      <w:pPr>
        <w:pStyle w:val="ListBullet"/>
      </w:pPr>
      <w:r>
        <w:rPr>
          <w:b/>
        </w:rPr>
        <w:t>Brand Consistency</w:t>
      </w:r>
      <w:r>
        <w:t>: Visual elements that reinforce your professional reputation</w:t>
      </w:r>
    </w:p>
    <w:p/>
    <w:p>
      <w:pPr>
        <w:pStyle w:val="Heading3"/>
        <w:jc w:val="left"/>
      </w:pPr>
      <w:r>
        <w:t>Compliance You Can Trust:</w:t>
      </w:r>
    </w:p>
    <w:p>
      <w:pPr>
        <w:pStyle w:val="ListBullet"/>
      </w:pPr>
      <w:r>
        <w:rPr>
          <w:b/>
        </w:rPr>
        <w:t>Medical Standards</w:t>
      </w:r>
      <w:r>
        <w:t>: Full AHPRA and TGA compliance for all medical video content</w:t>
      </w:r>
    </w:p>
    <w:p>
      <w:pPr>
        <w:pStyle w:val="ListBullet"/>
      </w:pPr>
      <w:r>
        <w:rPr>
          <w:b/>
        </w:rPr>
        <w:t>Legal Standards</w:t>
      </w:r>
      <w:r>
        <w:t>: Complete adherence to Legal Professional Conduct Rules</w:t>
      </w:r>
    </w:p>
    <w:p>
      <w:pPr>
        <w:pStyle w:val="ListBullet"/>
      </w:pPr>
      <w:r>
        <w:rPr>
          <w:b/>
        </w:rPr>
        <w:t>Privacy Protection</w:t>
      </w:r>
      <w:r>
        <w:t>: Rock-solid patient and client confidentiality in all productions</w:t>
      </w:r>
    </w:p>
    <w:p>
      <w:pPr>
        <w:pStyle w:val="ListBullet"/>
      </w:pPr>
      <w:r>
        <w:rPr>
          <w:b/>
        </w:rPr>
        <w:t>Professional Review</w:t>
      </w:r>
      <w:r>
        <w:t>: Expert verification of all medical and legal content</w:t>
      </w:r>
    </w:p>
    <w:p/>
    <w:p>
      <w:r>
        <w:t>The result: videos that make you look professional, build trust with your audience, and meet all regulatory requirements without sacrificing engagement or authenticity.</w:t>
      </w:r>
    </w:p>
    <w:p/>
    <w:p>
      <w:pPr>
        <w:pStyle w:val="Heading2"/>
        <w:jc w:val="left"/>
      </w:pPr>
      <w:r>
        <w:t>Our Video Production Process</w:t>
      </w:r>
    </w:p>
    <w:p/>
    <w:p>
      <w:r>
        <w:t>Our streamlined process makes video production simple whilst ensuring professional results that build your practice.</w:t>
      </w:r>
    </w:p>
    <w:p/>
    <w:p>
      <w:pPr>
        <w:pStyle w:val="Heading3"/>
        <w:jc w:val="left"/>
      </w:pPr>
      <w:r>
        <w:t>Week 1: Planning &amp; Preparation</w:t>
      </w:r>
    </w:p>
    <w:p>
      <w:pPr>
        <w:pStyle w:val="ListBullet"/>
      </w:pPr>
      <w:r>
        <w:t>Strategy session to identify your key messages and target audience</w:t>
      </w:r>
    </w:p>
    <w:p>
      <w:pPr>
        <w:pStyle w:val="ListBullet"/>
      </w:pPr>
      <w:r>
        <w:t>Script development that sounds like you, not a corporate robot</w:t>
      </w:r>
    </w:p>
    <w:p>
      <w:pPr>
        <w:pStyle w:val="ListBullet"/>
      </w:pPr>
      <w:r>
        <w:t>Location planning—your practice, our studio, or another professional setting</w:t>
      </w:r>
    </w:p>
    <w:p>
      <w:pPr>
        <w:pStyle w:val="ListBullet"/>
      </w:pPr>
      <w:r>
        <w:t>Compliance review to ensure all content meets professional standards</w:t>
      </w:r>
    </w:p>
    <w:p/>
    <w:p>
      <w:pPr>
        <w:pStyle w:val="Heading3"/>
        <w:jc w:val="left"/>
      </w:pPr>
      <w:r>
        <w:t>Week 2: Professional Filming</w:t>
      </w:r>
    </w:p>
    <w:p>
      <w:pPr>
        <w:pStyle w:val="ListBullet"/>
      </w:pPr>
      <w:r>
        <w:t>Professional crew with medical/legal video experience</w:t>
      </w:r>
    </w:p>
    <w:p>
      <w:pPr>
        <w:pStyle w:val="ListBullet"/>
      </w:pPr>
      <w:r>
        <w:t>High-quality equipment that makes you look your absolute best</w:t>
      </w:r>
    </w:p>
    <w:p>
      <w:pPr>
        <w:pStyle w:val="ListBullet"/>
      </w:pPr>
      <w:r>
        <w:t>Multiple takes so you're comfortable and confident</w:t>
      </w:r>
    </w:p>
    <w:p>
      <w:pPr>
        <w:pStyle w:val="ListBullet"/>
      </w:pPr>
      <w:r>
        <w:t>Relaxed atmosphere—we help you feel natural on camera</w:t>
      </w:r>
    </w:p>
    <w:p/>
    <w:p>
      <w:pPr>
        <w:pStyle w:val="Heading3"/>
        <w:jc w:val="left"/>
      </w:pPr>
      <w:r>
        <w:t>Week 3: Expert Editing</w:t>
      </w:r>
    </w:p>
    <w:p>
      <w:pPr>
        <w:pStyle w:val="ListBullet"/>
      </w:pPr>
      <w:r>
        <w:t>Professional editing that maintains your authentic voice</w:t>
      </w:r>
    </w:p>
    <w:p>
      <w:pPr>
        <w:pStyle w:val="ListBullet"/>
      </w:pPr>
      <w:r>
        <w:t>Graphics and branding that reinforce your professional image</w:t>
      </w:r>
    </w:p>
    <w:p>
      <w:pPr>
        <w:pStyle w:val="ListBullet"/>
      </w:pPr>
      <w:r>
        <w:t>Audio enhancement for crystal-clear sound</w:t>
      </w:r>
    </w:p>
    <w:p>
      <w:pPr>
        <w:pStyle w:val="ListBullet"/>
      </w:pPr>
      <w:r>
        <w:t>Final compliance check ensuring all standards met</w:t>
      </w:r>
    </w:p>
    <w:p/>
    <w:p>
      <w:pPr>
        <w:pStyle w:val="Heading3"/>
        <w:jc w:val="left"/>
      </w:pPr>
      <w:r>
        <w:t>Week 4: Launch &amp; Optimisation</w:t>
      </w:r>
    </w:p>
    <w:p>
      <w:pPr>
        <w:pStyle w:val="ListBullet"/>
      </w:pPr>
      <w:r>
        <w:t>Video optimisation for your website and social media</w:t>
      </w:r>
    </w:p>
    <w:p>
      <w:pPr>
        <w:pStyle w:val="ListBullet"/>
      </w:pPr>
      <w:r>
        <w:t>Distribution strategy to maximise reach and engagement</w:t>
      </w:r>
    </w:p>
    <w:p>
      <w:pPr>
        <w:pStyle w:val="ListBullet"/>
      </w:pPr>
      <w:r>
        <w:t>Performance tracking to measure impact on your practice</w:t>
      </w:r>
    </w:p>
    <w:p>
      <w:pPr>
        <w:pStyle w:val="ListBullet"/>
      </w:pPr>
      <w:r>
        <w:t>Ongoing support and optimisation based on results</w:t>
      </w:r>
    </w:p>
    <w:p/>
    <w:p>
      <w:r>
        <w:t>Rush production available for urgent needs—we can deliver professional videos in as little as one week.</w:t>
      </w:r>
    </w:p>
    <w:p/>
    <w:p>
      <w:pPr>
        <w:pStyle w:val="Heading2"/>
        <w:jc w:val="left"/>
      </w:pPr>
      <w:r>
        <w:t>Video Marketing Results for Professional Services</w:t>
      </w:r>
    </w:p>
    <w:p/>
    <w:p>
      <w:r>
        <w:t>Our clients see video become their most effective tool for building trust and growing their practice.</w:t>
      </w:r>
    </w:p>
    <w:p/>
    <w:p>
      <w:pPr>
        <w:pStyle w:val="Heading3"/>
        <w:jc w:val="left"/>
      </w:pPr>
      <w:r>
        <w:t>What You Can Expect:</w:t>
      </w:r>
    </w:p>
    <w:p>
      <w:pPr>
        <w:pStyle w:val="ListBullet"/>
      </w:pPr>
      <w:r>
        <w:rPr>
          <w:b/>
        </w:rPr>
        <w:t>Increased Engagement</w:t>
      </w:r>
      <w:r>
        <w:t>: Website visitors spend 3x longer on pages with professional videos</w:t>
      </w:r>
    </w:p>
    <w:p>
      <w:pPr>
        <w:pStyle w:val="ListBullet"/>
      </w:pPr>
      <w:r>
        <w:rPr>
          <w:b/>
        </w:rPr>
        <w:t>Better First Impressions</w:t>
      </w:r>
      <w:r>
        <w:t>: Patients/clients feel like they know you before the first appointment</w:t>
      </w:r>
    </w:p>
    <w:p>
      <w:pPr>
        <w:pStyle w:val="ListBullet"/>
      </w:pPr>
      <w:r>
        <w:rPr>
          <w:b/>
        </w:rPr>
        <w:t>Reduced Consultation Time</w:t>
      </w:r>
      <w:r>
        <w:t>: Better-educated clients mean more productive appointments</w:t>
      </w:r>
    </w:p>
    <w:p>
      <w:pPr>
        <w:pStyle w:val="ListBullet"/>
      </w:pPr>
      <w:r>
        <w:rPr>
          <w:b/>
        </w:rPr>
        <w:t>Higher Conversion Rates</w:t>
      </w:r>
      <w:r>
        <w:t>: 35-50% more website visitors book consultations after watching your videos</w:t>
      </w:r>
    </w:p>
    <w:p>
      <w:pPr>
        <w:pStyle w:val="ListBullet"/>
      </w:pPr>
      <w:r>
        <w:rPr>
          <w:b/>
        </w:rPr>
        <w:t>Enhanced Credibility</w:t>
      </w:r>
      <w:r>
        <w:t>: Professional videos significantly improve perception of expertise</w:t>
      </w:r>
    </w:p>
    <w:p/>
    <w:p>
      <w:pPr>
        <w:pStyle w:val="Heading3"/>
        <w:jc w:val="left"/>
      </w:pPr>
      <w:r>
        <w:t>Beyond the Numbers:</w:t>
      </w:r>
    </w:p>
    <w:p>
      <w:pPr>
        <w:pStyle w:val="ListBullet"/>
      </w:pPr>
      <w:r>
        <w:t>Patients arrive less anxious and more confident in their choice</w:t>
      </w:r>
    </w:p>
    <w:p>
      <w:pPr>
        <w:pStyle w:val="ListBullet"/>
      </w:pPr>
      <w:r>
        <w:t>Clients understand processes better, leading to smoother working relationships</w:t>
      </w:r>
    </w:p>
    <w:p>
      <w:pPr>
        <w:pStyle w:val="ListBullet"/>
      </w:pPr>
      <w:r>
        <w:t>Your team feels proud of your professional online presence</w:t>
      </w:r>
    </w:p>
    <w:p>
      <w:pPr>
        <w:pStyle w:val="ListBullet"/>
      </w:pPr>
      <w:r>
        <w:t>Referral sources remember you because of compelling video content</w:t>
      </w:r>
    </w:p>
    <w:p/>
    <w:p>
      <w:r>
        <w:t>Most practices see increased consultation bookings within 30 days of video launch, with significant improvements in patient/client satisfaction and practice efficiency within 90 days.</w:t>
      </w:r>
    </w:p>
    <w:p/>
    <w:p>
      <w:pPr>
        <w:pStyle w:val="Heading2"/>
        <w:jc w:val="left"/>
      </w:pPr>
      <w:r>
        <w:t>Getting Started with Professional Video Production</w:t>
      </w:r>
    </w:p>
    <w:p/>
    <w:p>
      <w:r>
        <w:t>Ready to put a face to your expertise and build trust through professional video content?</w:t>
      </w:r>
    </w:p>
    <w:p/>
    <w:p>
      <w:pPr>
        <w:pStyle w:val="Heading3"/>
        <w:jc w:val="left"/>
      </w:pPr>
      <w:r>
        <w:t>Your Next Steps:</w:t>
      </w:r>
    </w:p>
    <w:p>
      <w:pPr>
        <w:pStyle w:val="ListNumber"/>
      </w:pPr>
      <w:r>
        <w:rPr>
          <w:b/>
        </w:rPr>
        <w:t>FREE Video Strategy Session</w:t>
      </w:r>
      <w:r>
        <w:t>: We'll discuss your goals and recommend the best video approach for your practice (usually $497)</w:t>
      </w:r>
    </w:p>
    <w:p>
      <w:pPr>
        <w:pStyle w:val="ListNumber"/>
      </w:pPr>
      <w:r>
        <w:rPr>
          <w:b/>
        </w:rPr>
        <w:t>Concept Development</w:t>
      </w:r>
      <w:r>
        <w:t>: Create video concepts that showcase your expertise whilst meeting compliance requirements</w:t>
      </w:r>
    </w:p>
    <w:p>
      <w:pPr>
        <w:pStyle w:val="ListNumber"/>
      </w:pPr>
      <w:r>
        <w:rPr>
          <w:b/>
        </w:rPr>
        <w:t>Professional Production</w:t>
      </w:r>
      <w:r>
        <w:t>: Relaxed, professional filming that captures your authentic personality</w:t>
      </w:r>
    </w:p>
    <w:p>
      <w:pPr>
        <w:pStyle w:val="ListNumber"/>
      </w:pPr>
      <w:r>
        <w:rPr>
          <w:b/>
        </w:rPr>
        <w:t>Launch &amp; Performance</w:t>
      </w:r>
      <w:r>
        <w:t>: Video distribution and tracking to maximise impact on your practice growth</w:t>
      </w:r>
    </w:p>
    <w:p/>
    <w:p>
      <w:r>
        <w:rPr>
          <w:b/>
        </w:rPr>
        <w:t>[Book Your FREE Video Strategy Session &amp; See Sample Work](contact-link)</w:t>
      </w:r>
    </w:p>
    <w:p/>
    <w:p/>
    <w:p>
      <w:pPr>
        <w:jc w:val="center"/>
      </w:pPr>
      <w:r>
        <w:t>__________________________________________________</w:t>
      </w:r>
    </w:p>
    <w:p/>
    <w:p/>
    <w:p>
      <w:r>
        <w:rPr>
          <w:i/>
        </w:rPr>
        <w:t>Luna Digital Marketing creates professional video content that builds trust, demonstrates expertise, and drives business growth for Australian medical practices and legal firms. Our experienced team understands the unique compliance requirements and presentation standards needed to create videos that enhance your professional reputation whilst connecting authentically with your audience.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