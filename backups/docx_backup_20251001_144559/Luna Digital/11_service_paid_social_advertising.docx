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Paid Social Advertising: Compliant Campaigns That Convert</w:t>
      </w:r>
    </w:p>
    <w:p/>
    <w:p>
      <w:pPr>
        <w:pStyle w:val="Heading2"/>
        <w:jc w:val="left"/>
      </w:pPr>
      <w:r>
        <w:t>Paid Social Advertising for Professional Services: Precision Targeting Within Compliance</w:t>
      </w:r>
    </w:p>
    <w:p/>
    <w:p>
      <w:r>
        <w:t>Paid social advertising for professional services is like walking through a minefield blindfolded. One wrong move and you're facing regulatory action, platform bans, or worse—damage to your professional reputation.</w:t>
      </w:r>
    </w:p>
    <w:p/>
    <w:p>
      <w:r>
        <w:t>But here's what most practices don't realise: when done correctly, paid social advertising becomes your most cost-effective source of high-quality patients and clients.</w:t>
      </w:r>
    </w:p>
    <w:p/>
    <w:p>
      <w:r>
        <w:t>The challenge isn't just creating compelling ads—it's navigating AHPRA guidelines, Legal Professional Conduct Rules,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rPr>
          <w:b/>
        </w:rPr>
        <w:t>[Get Your FREE Paid Advertising Compliance Assessment (Usually $697)](contact-link)</w:t>
      </w:r>
    </w:p>
    <w:p/>
    <w:p>
      <w:pPr>
        <w:pStyle w:val="Heading2"/>
        <w:jc w:val="left"/>
      </w:pPr>
      <w:r>
        <w:t>Medical Practice Paid Social Advertising</w:t>
      </w:r>
    </w:p>
    <w:p/>
    <w:p>
      <w:r>
        <w:t>Medical advertising is heavily regulated for good reason—patient safety comes first. But that doesn't mean you can't effectively reach potential patients who need your services.</w:t>
      </w:r>
    </w:p>
    <w:p/>
    <w:p>
      <w:pPr>
        <w:pStyle w:val="Heading3"/>
        <w:jc w:val="left"/>
      </w:pPr>
      <w:r>
        <w:t>Campaigns That Work for Medical Practices:</w:t>
      </w:r>
    </w:p>
    <w:p/>
    <w:p>
      <w:pPr>
        <w:pStyle w:val="ListBullet"/>
      </w:pPr>
      <w:r>
        <w:t>**Health Education Advertising**: "5 Warning Signs You Shouldn't Ignore" performs better than "Book Your Appointment Today". We focus on education that naturally leads to consultation requests</w:t>
      </w:r>
    </w:p>
    <w:p>
      <w:pPr>
        <w:pStyle w:val="ListBullet"/>
      </w:pPr>
      <w:r>
        <w:t>**Seasonal Health Campaigns**: Flu shots in autumn, skin checks in summer—timely, relevant health messaging that demonstrates your proactive care approach</w:t>
      </w:r>
    </w:p>
    <w:p>
      <w:pPr>
        <w:pStyle w:val="ListBullet"/>
      </w:pPr>
      <w:r>
        <w:t>**Local Community Health**: Target your specific service area with health initiatives that position your practice as the local health authority</w:t>
      </w:r>
    </w:p>
    <w:p>
      <w:pPr>
        <w:pStyle w:val="ListBullet"/>
      </w:pPr>
      <w:r>
        <w:t>**Appointment Convenience**: Highlight your online booking, extended hours, or bulk billing options—the practical benefits that make choosing your practice easy</w:t>
      </w:r>
    </w:p>
    <w:p/>
    <w:p>
      <w:pPr>
        <w:pStyle w:val="Heading3"/>
        <w:jc w:val="left"/>
      </w:pPr>
      <w:r>
        <w:t>Your Compliance Safety Net:</w:t>
      </w:r>
    </w:p>
    <w:p/>
    <w:p>
      <w:r>
        <w:t>Every ad passes through our medical compliance checklist: AHPRA guidelines verified, TGA requirements met, medical claims substantiated with evidence, appropriate disclaimers included, professional presentation maintained.</w:t>
      </w:r>
    </w:p>
    <w:p/>
    <w:p>
      <w:pPr>
        <w:pStyle w:val="Heading3"/>
        <w:jc w:val="left"/>
      </w:pPr>
      <w:r>
        <w:t>Platform Expertise:</w:t>
      </w:r>
    </w:p>
    <w:p/>
    <w:p>
      <w:pPr>
        <w:pStyle w:val="ListBullet"/>
      </w:pPr>
      <w:r>
        <w:t>**Facebook/Instagram**: Reach patients where they spend time with health education content</w:t>
      </w:r>
    </w:p>
    <w:p>
      <w:pPr>
        <w:pStyle w:val="ListBullet"/>
      </w:pPr>
      <w:r>
        <w:t>**LinkedIn**: Connect with referring doctors and allied health professionals</w:t>
      </w:r>
    </w:p>
    <w:p>
      <w:pPr>
        <w:pStyle w:val="ListBullet"/>
      </w:pPr>
      <w:r>
        <w:t>**Google Ads**: Capture high-intent searches like "GP near me" or "skin check Bondi"</w:t>
      </w:r>
    </w:p>
    <w:p/>
    <w:p>
      <w:r>
        <w:t>**Real result**: Dr. James Patterson's family practice generated 89 new patient bookings in four months through targeted health awareness campaigns, achieving a $42 cost per new patient—their most cost-effective marketing channel.</w:t>
      </w:r>
    </w:p>
    <w:p/>
    <w:p>
      <w:pPr>
        <w:pStyle w:val="Heading2"/>
        <w:jc w:val="left"/>
      </w:pPr>
      <w:r>
        <w:t>Legal Firm Paid Social Advertising</w:t>
      </w:r>
    </w:p>
    <w:p/>
    <w:p>
      <w:r>
        <w:t>Legal advertising regulations exist to protect consumers, but they shouldn't prevent you from reaching people who genuinely need legal help.</w:t>
      </w:r>
    </w:p>
    <w:p/>
    <w:p>
      <w:pPr>
        <w:pStyle w:val="Heading3"/>
        <w:jc w:val="left"/>
      </w:pPr>
      <w:r>
        <w:t>Effective Legal Advertising Campaigns:</w:t>
      </w:r>
    </w:p>
    <w:p/>
    <w:p>
      <w:pPr>
        <w:pStyle w:val="ListBullet"/>
      </w:pPr>
      <w:r>
        <w:t>**Legal Rights Education**: "What Are Your Rights If Made Redundant?" generates more qualified leads than "We Handle Employment Law". Education builds trust before people need your services</w:t>
      </w:r>
    </w:p>
    <w:p>
      <w:pPr>
        <w:pStyle w:val="ListBullet"/>
      </w:pPr>
      <w:r>
        <w:t>**Timely Legal Commentary**: Explain how new laws affect your audience—demonstrate expertise through accessible legal insights</w:t>
      </w:r>
    </w:p>
    <w:p>
      <w:pPr>
        <w:pStyle w:val="ListBullet"/>
      </w:pPr>
      <w:r>
        <w:t>**Local Legal Services**: Target your geographic area with content about local legal issues and how you help resolve them</w:t>
      </w:r>
    </w:p>
    <w:p>
      <w:pPr>
        <w:pStyle w:val="ListBullet"/>
      </w:pPr>
      <w:r>
        <w:t>**Business Legal Education**: Help local businesses understand their legal obligations and rights—positions you as their go-to legal advisor</w:t>
      </w:r>
    </w:p>
    <w:p/>
    <w:p>
      <w:pPr>
        <w:pStyle w:val="Heading3"/>
        <w:jc w:val="left"/>
      </w:pPr>
      <w:r>
        <w:t>Legal Compliance Made Simple:</w:t>
      </w:r>
    </w:p>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pPr>
        <w:pStyle w:val="Heading3"/>
        <w:jc w:val="left"/>
      </w:pPr>
      <w:r>
        <w:t>Platform Strategy:</w:t>
      </w:r>
    </w:p>
    <w:p/>
    <w:p>
      <w:pPr>
        <w:pStyle w:val="ListBullet"/>
      </w:pPr>
      <w:r>
        <w:t>**LinkedIn**: Reach business decision-makers who may need legal services or can refer clients</w:t>
      </w:r>
    </w:p>
    <w:p>
      <w:pPr>
        <w:pStyle w:val="ListBullet"/>
      </w:pPr>
      <w:r>
        <w:t>**Facebook**: Connect with individuals facing legal challenges through educational content</w:t>
      </w:r>
    </w:p>
    <w:p>
      <w:pPr>
        <w:pStyle w:val="ListBullet"/>
      </w:pPr>
      <w:r>
        <w:t>**Google Ads**: Capture urgent legal needs with "family lawyer Sydney" or "employment lawyer Melbourne"</w:t>
      </w:r>
    </w:p>
    <w:p/>
    <w:p>
      <w:r>
        <w:t>**Success story**: McKenzie Legal increased consultation bookings by 52% through targeted legal education campaigns. Their "Understanding Your Consumer Rights" campaign generated 34 new clients in three months, with a $156 cost per consultation—their lowest ever acquisition cost.</w:t>
      </w:r>
    </w:p>
    <w:p/>
    <w:p>
      <w:pPr>
        <w:pStyle w:val="Heading2"/>
        <w:jc w:val="left"/>
      </w:pPr>
      <w:r>
        <w:t>AHPRA &amp; Legal Professional Conduct Compliance</w:t>
      </w:r>
    </w:p>
    <w:p/>
    <w:p>
      <w:r>
        <w:t>Compliance isn't just about avoiding trouble—it's about building trust with your audience through transparent, ethical advertising.</w:t>
      </w:r>
    </w:p>
    <w:p/>
    <w:p>
      <w:pPr>
        <w:pStyle w:val="Heading3"/>
        <w:jc w:val="left"/>
      </w:pPr>
      <w:r>
        <w:t>Medical Practice Protection:</w:t>
      </w:r>
    </w:p>
    <w:p>
      <w:pPr>
        <w:pStyle w:val="ListBullet"/>
      </w:pPr>
      <w:r>
        <w:t>**AHPRA Guidelines**: We know exactly what constitutes therapeutic advertising and what doesn't</w:t>
      </w:r>
    </w:p>
    <w:p>
      <w:pPr>
        <w:pStyle w:val="ListBullet"/>
      </w:pPr>
      <w:r>
        <w:t>**TGA Compliance**: Navigate therapeutic goods regulations without limiting your ability to educate patients</w:t>
      </w:r>
    </w:p>
    <w:p>
      <w:pPr>
        <w:pStyle w:val="ListBullet"/>
      </w:pPr>
      <w:r>
        <w:t>**Platform Policies**: Stay ahead of Facebook, Google, and LinkedIn healthcare advertising changes</w:t>
      </w:r>
    </w:p>
    <w:p>
      <w:pPr>
        <w:pStyle w:val="ListBullet"/>
      </w:pPr>
      <w:r>
        <w:t>**Privacy Standards**: Protect patient information while creating compelling case studies and testimonials</w:t>
      </w:r>
    </w:p>
    <w:p/>
    <w:p>
      <w:pPr>
        <w:pStyle w:val="Heading3"/>
        <w:jc w:val="left"/>
      </w:pPr>
      <w:r>
        <w:t>Legal Practice Safeguards:</w:t>
      </w:r>
    </w:p>
    <w:p>
      <w:pPr>
        <w:pStyle w:val="ListBullet"/>
      </w:pPr>
      <w:r>
        <w:t>**Professional Conduct Rules**: State-specific compliance across all jurisdictions where you practice</w:t>
      </w:r>
    </w:p>
    <w:p>
      <w:pPr>
        <w:pStyle w:val="ListBullet"/>
      </w:pPr>
      <w:r>
        <w:t>**Ethical Advertising**: Build credibility through ethical presentation and appropriate disclaimers</w:t>
      </w:r>
    </w:p>
    <w:p>
      <w:pPr>
        <w:pStyle w:val="ListBullet"/>
      </w:pPr>
      <w:r>
        <w:t>**Platform Compliance**: Navigate legal services advertising restrictions across all platforms</w:t>
      </w:r>
    </w:p>
    <w:p>
      <w:pPr>
        <w:pStyle w:val="ListBullet"/>
      </w:pPr>
      <w:r>
        <w:t>**Confidentiality Protection**: Share your expertise without compromising client confidentiality</w:t>
      </w:r>
    </w:p>
    <w:p/>
    <w:p>
      <w:r>
        <w:t>We monitor regulatory changes quarterly and update your campaigns accordingly. You focus on serving clients—we handle the compliance complexities.</w:t>
      </w:r>
    </w:p>
    <w:p/>
    <w:p>
      <w:pPr>
        <w:pStyle w:val="Heading2"/>
        <w:jc w:val="left"/>
      </w:pPr>
      <w:r>
        <w:t>Our Paid Social Advertising Process</w:t>
      </w:r>
    </w:p>
    <w:p/>
    <w:p>
      <w:r>
        <w:t>Our proven process eliminates the trial-and-error approach that wastes budgets and risks compliance breaches.</w:t>
      </w:r>
    </w:p>
    <w:p/>
    <w:p>
      <w:pPr>
        <w:pStyle w:val="Heading3"/>
        <w:jc w:val="left"/>
      </w:pPr>
      <w: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pPr>
        <w:pStyle w:val="Heading3"/>
        <w:jc w:val="left"/>
      </w:pPr>
      <w: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pPr>
        <w:pStyle w:val="Heading3"/>
        <w:jc w:val="left"/>
      </w:pPr>
      <w: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pPr>
        <w:pStyle w:val="Heading3"/>
        <w:jc w:val="left"/>
      </w:pPr>
      <w: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pPr>
        <w:pStyle w:val="Heading2"/>
        <w:jc w:val="left"/>
      </w:pPr>
      <w:r>
        <w:t>Paid Social Advertising Results for Professional Services</w:t>
      </w:r>
    </w:p>
    <w:p/>
    <w:p>
      <w:r>
        <w:t>Our clients achieve results that directly impact their bottom line—not just vanity metrics.</w:t>
      </w:r>
    </w:p>
    <w:p/>
    <w:p>
      <w:pPr>
        <w:pStyle w:val="Heading3"/>
        <w:jc w:val="left"/>
      </w:pPr>
      <w:r>
        <w:t>Real Results from Real Practices:</w:t>
      </w:r>
    </w:p>
    <w:p>
      <w:pPr>
        <w:pStyle w:val="ListBullet"/>
      </w:pPr>
      <w:r>
        <w:t>**Lower Acquisition Costs**: Most practices reduce their cost per new patient/client by 30-50% compared to traditional advertising</w:t>
      </w:r>
    </w:p>
    <w:p>
      <w:pPr>
        <w:pStyle w:val="ListBullet"/>
      </w:pPr>
      <w:r>
        <w:t>**Higher Quality Leads**: 40-60% more consultation requests from people who are genuinely ready to engage your services</w:t>
      </w:r>
    </w:p>
    <w:p>
      <w:pPr>
        <w:pStyle w:val="ListBullet"/>
      </w:pPr>
      <w:r>
        <w:t>**Strong ROI**: Practices typically see $3-5 return for every $1 spent on advertising within 3-6 months</w:t>
      </w:r>
    </w:p>
    <w:p>
      <w:pPr>
        <w:pStyle w:val="ListBullet"/>
      </w:pPr>
      <w:r>
        <w:t>**Local Market Dominance**: Become the go-to practice in your area through consistent, professional advertising</w:t>
      </w:r>
    </w:p>
    <w:p/>
    <w:p>
      <w:pPr>
        <w:pStyle w:val="Heading3"/>
        <w:jc w:val="left"/>
      </w:pPr>
      <w: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pPr>
        <w:pStyle w:val="Heading2"/>
        <w:jc w:val="left"/>
      </w:pPr>
      <w:r>
        <w:t>Getting Started with Paid Social Advertising</w:t>
      </w:r>
    </w:p>
    <w:p/>
    <w:p>
      <w:r>
        <w:t>Ready to generate predictable new business while staying fully compliant?</w:t>
      </w:r>
    </w:p>
    <w:p/>
    <w:p>
      <w:pPr>
        <w:pStyle w:val="Heading3"/>
        <w:jc w:val="left"/>
      </w:pPr>
      <w:r>
        <w:t>Your Next Steps:</w:t>
      </w:r>
    </w:p>
    <w:p>
      <w:r>
        <w:t>1. **FREE Compliance Assessment**: We'll review your current advertising (if any) and identify opportunities and risks (usually $697)</w:t>
      </w:r>
    </w:p>
    <w:p>
      <w:r>
        <w:t>2. **Strategy Session**: 60-minute consultation to map out your ideal campaign approach and budget</w:t>
      </w:r>
    </w:p>
    <w:p>
      <w:r>
        <w:t>3. **Campaign Creation**: Professional ad development and landing page creation that converts</w:t>
      </w:r>
    </w:p>
    <w:p>
      <w:r>
        <w:t>4. **Launch &amp; Management**: Full campaign management with daily optimisation and weekly reporting</w:t>
      </w:r>
    </w:p>
    <w:p/>
    <w:p>
      <w:r>
        <w:rPr>
          <w:b/>
        </w:rPr>
        <w:t>[Book Your FREE Advertising Compliance Assessment &amp; Strategy Session](contact-link)</w:t>
      </w:r>
    </w:p>
    <w:p/>
    <w:p/>
    <w:p>
      <w:pPr>
        <w:jc w:val="center"/>
      </w:pPr>
      <w:r>
        <w:t>__________________________________________________</w:t>
      </w:r>
    </w:p>
    <w:p/>
    <w:p/>
    <w:p>
      <w:r>
        <w:t>*Luna Digital Marketing specialises in creating compliant, high-converting paid social advertising campaigns for Australian medical practices and legal firms. Our expertise ensures your advertising generates qualified leads whilst maintaining complete regulatory compliance and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