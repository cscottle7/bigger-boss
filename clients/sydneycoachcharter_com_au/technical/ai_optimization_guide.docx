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AI Optimisation Guide</w:t>
      </w:r>
    </w:p>
    <w:p/>
    <w:p>
      <w:r>
        <w:rPr>
          <w:b/>
        </w:rPr>
        <w:t>Client:</w:t>
      </w:r>
      <w:r>
        <w:t xml:space="preserve"> Sydney Coach Charter</w:t>
      </w:r>
    </w:p>
    <w:p>
      <w:r>
        <w:rPr>
          <w:b/>
        </w:rPr>
        <w:t>Website:</w:t>
      </w:r>
      <w:r>
        <w:t xml:space="preserve"> https://sydneycoachcharter.com.au/</w:t>
      </w:r>
    </w:p>
    <w:p>
      <w:r>
        <w:rPr>
          <w:b/>
        </w:rPr>
        <w:t>Analysis Date:</w:t>
      </w:r>
      <w:r>
        <w:t xml:space="preserve"> 4 September 2025</w:t>
      </w:r>
    </w:p>
    <w:p>
      <w:r>
        <w:rPr>
          <w:b/>
        </w:rPr>
        <w:t>Report Type:</w:t>
      </w:r>
      <w:r>
        <w:t xml:space="preserve"> AI Readiness Audit &amp; Modern Search Algorithm Optimisation Strategy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[AI Search Algorithm Landscape](#ai-search-algorithm-landscape)</w:t>
      </w:r>
    </w:p>
    <w:p>
      <w:pPr>
        <w:pStyle w:val="ListNumber"/>
      </w:pPr>
      <w:r>
        <w:t>[Current AI Readiness Assessment](#current-ai-readiness-assessment)</w:t>
      </w:r>
    </w:p>
    <w:p>
      <w:pPr>
        <w:pStyle w:val="ListNumber"/>
      </w:pPr>
      <w:r>
        <w:t>[Content Optimisation for AI Systems](#content-optimisation-for-ai-systems)</w:t>
      </w:r>
    </w:p>
    <w:p>
      <w:pPr>
        <w:pStyle w:val="ListNumber"/>
      </w:pPr>
      <w:r>
        <w:t>[Schema Markup &amp; Structured Data Enhancement](#schema-markup--structured-data-enhancement)</w:t>
      </w:r>
    </w:p>
    <w:p>
      <w:pPr>
        <w:pStyle w:val="ListNumber"/>
      </w:pPr>
      <w:r>
        <w:t>[User Intent Optimisation](#user-intent-optimisation)</w:t>
      </w:r>
    </w:p>
    <w:p>
      <w:pPr>
        <w:pStyle w:val="ListNumber"/>
      </w:pPr>
      <w:r>
        <w:t>[E-E-A-T Credibility Framework](#e-e-a-t-credibility-framework)</w:t>
      </w:r>
    </w:p>
    <w:p>
      <w:pPr>
        <w:pStyle w:val="ListNumber"/>
      </w:pPr>
      <w:r>
        <w:t>[Local AI Search Optimisation](#local-ai-search-optimisation)</w:t>
      </w:r>
    </w:p>
    <w:p>
      <w:pPr>
        <w:pStyle w:val="ListNumber"/>
      </w:pPr>
      <w:r>
        <w:t>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r>
        <w:t>Sydney Coach Charter demonstrates strong foundational elements for AI-powered search algorithms, including comprehensive schema markup and natural language content structure. The website's service-focused approach aligns well with user intent patterns, whilst opportunities exist for enhanced E-E-A-T signals and advanced structured data implementation.</w:t>
      </w:r>
    </w:p>
    <w:p/>
    <w:p>
      <w:r>
        <w:rPr>
          <w:b/>
        </w:rPr>
        <w:t>Current AI Readiness Score: 7.2/10</w:t>
      </w:r>
      <w:r>
        <w:t xml:space="preserve"> </w:t>
      </w:r>
      <w:r>
        <w:rPr>
          <w:i/>
        </w:rPr>
        <w:t>(Updated 5 September 2025)</w:t>
      </w:r>
    </w:p>
    <w:p/>
    <w:p>
      <w:pPr>
        <w:pStyle w:val="Heading3"/>
        <w:jc w:val="left"/>
      </w:pPr>
      <w:r>
        <w:t>Key Strengths for AI Systems:</w:t>
      </w:r>
    </w:p>
    <w:p>
      <w:pPr>
        <w:pStyle w:val="ListBullet"/>
      </w:pPr>
      <w:r>
        <w:t>✅ Comprehensive schema markup implementation</w:t>
      </w:r>
    </w:p>
    <w:p>
      <w:pPr>
        <w:pStyle w:val="ListBullet"/>
      </w:pPr>
      <w:r>
        <w:t>✅ Natural language content structure</w:t>
      </w:r>
    </w:p>
    <w:p>
      <w:pPr>
        <w:pStyle w:val="ListBullet"/>
      </w:pPr>
      <w:r>
        <w:t>✅ Service-focused content that matches user queries</w:t>
      </w:r>
    </w:p>
    <w:p>
      <w:pPr>
        <w:pStyle w:val="ListBullet"/>
      </w:pPr>
      <w:r>
        <w:t>✅ Local business optimisation with clear geographic targeting</w:t>
      </w:r>
    </w:p>
    <w:p>
      <w:pPr>
        <w:pStyle w:val="ListBullet"/>
      </w:pPr>
      <w:r>
        <w:t>✅ User experience signals supporting AI ranking factors</w:t>
      </w:r>
    </w:p>
    <w:p/>
    <w:p>
      <w:pPr>
        <w:pStyle w:val="Heading3"/>
        <w:jc w:val="left"/>
      </w:pPr>
      <w:r>
        <w:t>Priority Enhancement Areas:</w:t>
      </w:r>
    </w:p>
    <w:p>
      <w:pPr>
        <w:pStyle w:val="ListBullet"/>
      </w:pPr>
      <w:r>
        <w:t>🔄 FAQ schema implementation for featured snippet optimisation</w:t>
      </w:r>
    </w:p>
    <w:p>
      <w:pPr>
        <w:pStyle w:val="ListBullet"/>
      </w:pPr>
      <w:r>
        <w:t>🔄 Enhanced author and organisation credibility signals</w:t>
      </w:r>
    </w:p>
    <w:p>
      <w:pPr>
        <w:pStyle w:val="ListBullet"/>
      </w:pPr>
      <w:r>
        <w:t>🔄 Advanced local business structured data</w:t>
      </w:r>
    </w:p>
    <w:p>
      <w:pPr>
        <w:pStyle w:val="ListBullet"/>
      </w:pPr>
      <w:r>
        <w:t>🔄 Conversational query optimisation</w:t>
      </w:r>
    </w:p>
    <w:p/>
    <w:p>
      <w:pPr>
        <w:pStyle w:val="Heading2"/>
        <w:jc w:val="left"/>
      </w:pPr>
      <w:r>
        <w:t>AI Search Algorithm Landscape</w:t>
      </w:r>
    </w:p>
    <w:p/>
    <w:p>
      <w:pPr>
        <w:pStyle w:val="Heading3"/>
        <w:jc w:val="left"/>
      </w:pPr>
      <w:r>
        <w:t>Modern Search Algorithm Evolution</w:t>
      </w:r>
    </w:p>
    <w:p/>
    <w:p>
      <w:r>
        <w:rPr>
          <w:b/>
        </w:rPr>
        <w:t>AI-Powered Search Systems:</w:t>
      </w:r>
    </w:p>
    <w:p>
      <w:pPr>
        <w:pStyle w:val="ListBullet"/>
      </w:pPr>
      <w:r>
        <w:rPr>
          <w:b/>
        </w:rPr>
        <w:t>Google's RankBrain &amp; BERT:</w:t>
      </w:r>
      <w:r>
        <w:t xml:space="preserve"> Natural language processing for query understanding</w:t>
      </w:r>
    </w:p>
    <w:p>
      <w:pPr>
        <w:pStyle w:val="ListBullet"/>
      </w:pPr>
      <w:r>
        <w:rPr>
          <w:b/>
        </w:rPr>
        <w:t>MUM (Multitask Unified Model):</w:t>
      </w:r>
      <w:r>
        <w:t xml:space="preserve"> Complex query interpretation and contextual relevance</w:t>
      </w:r>
    </w:p>
    <w:p>
      <w:pPr>
        <w:pStyle w:val="ListBullet"/>
      </w:pPr>
      <w:r>
        <w:rPr>
          <w:b/>
        </w:rPr>
        <w:t>Core Web Vitals:</w:t>
      </w:r>
      <w:r>
        <w:t xml:space="preserve"> User experience signals as ranking factors</w:t>
      </w:r>
    </w:p>
    <w:p>
      <w:pPr>
        <w:pStyle w:val="ListBullet"/>
      </w:pPr>
      <w:r>
        <w:rPr>
          <w:b/>
        </w:rPr>
        <w:t>Helpful Content Systems:</w:t>
      </w:r>
      <w:r>
        <w:t xml:space="preserve"> Original, useful content prioritisation</w:t>
      </w:r>
    </w:p>
    <w:p/>
    <w:p>
      <w:r>
        <w:rPr>
          <w:b/>
        </w:rPr>
        <w:t>Source:</w:t>
      </w:r>
      <w:r>
        <w:t xml:space="preserve"> [Globe Newswire - Charter Bus Services Market Trends 2025](https://www.globenewswire.com/news-release/2025/06/16/3099988/28124/en/Charter-Bus-Services-Market-Trends-Analysis-Report-2025-2034.html) - Technology integration trends in charter services</w:t>
      </w:r>
    </w:p>
    <w:p/>
    <w:p>
      <w:pPr>
        <w:pStyle w:val="Heading3"/>
        <w:jc w:val="left"/>
      </w:pPr>
      <w:r>
        <w:t>AI Search Behaviour Patterns</w:t>
      </w:r>
    </w:p>
    <w:p/>
    <w:p>
      <w:r>
        <w:rPr>
          <w:b/>
        </w:rPr>
        <w:t>User Query Evolution:</w:t>
      </w:r>
    </w:p>
    <w:p>
      <w:pPr>
        <w:pStyle w:val="ListNumber"/>
      </w:pPr>
      <w:r>
        <w:rPr>
          <w:b/>
        </w:rPr>
        <w:t>Voice Search Growth:</w:t>
      </w:r>
      <w:r>
        <w:t xml:space="preserve"> Natural language, conversational queries</w:t>
      </w:r>
    </w:p>
    <w:p>
      <w:pPr>
        <w:pStyle w:val="ListNumber"/>
      </w:pPr>
      <w:r>
        <w:rPr>
          <w:b/>
        </w:rPr>
        <w:t>Intent-Specific Searches:</w:t>
      </w:r>
      <w:r>
        <w:t xml:space="preserve"> "Best Sydney coach charter for corporate events"</w:t>
      </w:r>
    </w:p>
    <w:p>
      <w:pPr>
        <w:pStyle w:val="ListNumber"/>
      </w:pPr>
      <w:r>
        <w:rPr>
          <w:b/>
        </w:rPr>
        <w:t>Local + Service Combinations:</w:t>
      </w:r>
      <w:r>
        <w:t xml:space="preserve"> "NSW accredited bus charter near me"</w:t>
      </w:r>
    </w:p>
    <w:p>
      <w:pPr>
        <w:pStyle w:val="ListNumber"/>
      </w:pPr>
      <w:r>
        <w:rPr>
          <w:b/>
        </w:rPr>
        <w:t>Comparison Queries:</w:t>
      </w:r>
      <w:r>
        <w:t xml:space="preserve"> "Sydney coach charter vs competitors pricing"</w:t>
      </w:r>
    </w:p>
    <w:p/>
    <w:p>
      <w:r>
        <w:rPr>
          <w:b/>
        </w:rPr>
        <w:t>AI Algorithm Priorities:</w:t>
      </w:r>
    </w:p>
    <w:p>
      <w:pPr>
        <w:pStyle w:val="ListBullet"/>
      </w:pPr>
      <w:r>
        <w:t>Content relevance to specific user intent</w:t>
      </w:r>
    </w:p>
    <w:p>
      <w:pPr>
        <w:pStyle w:val="ListBullet"/>
      </w:pPr>
      <w:r>
        <w:t>Entity recognition and knowledge graph connections</w:t>
      </w:r>
    </w:p>
    <w:p>
      <w:pPr>
        <w:pStyle w:val="ListBullet"/>
      </w:pPr>
      <w:r>
        <w:t>User experience and engagement signals</w:t>
      </w:r>
    </w:p>
    <w:p>
      <w:pPr>
        <w:pStyle w:val="ListBullet"/>
      </w:pPr>
      <w:r>
        <w:t>Credibility and authority indicators (E-E-A-T)</w:t>
      </w:r>
    </w:p>
    <w:p/>
    <w:p>
      <w:pPr>
        <w:pStyle w:val="Heading2"/>
        <w:jc w:val="left"/>
      </w:pPr>
      <w:r>
        <w:t>Current AI Readiness Assessment</w:t>
      </w:r>
    </w:p>
    <w:p/>
    <w:p>
      <w:pPr>
        <w:pStyle w:val="Heading3"/>
        <w:jc w:val="left"/>
      </w:pPr>
      <w:r>
        <w:t>Content Structure Analysis</w:t>
      </w:r>
    </w:p>
    <w:p>
      <w:r>
        <w:rPr>
          <w:b/>
        </w:rPr>
        <w:t>Status: Excellent ✅</w:t>
      </w:r>
    </w:p>
    <w:p/>
    <w:p>
      <w:r>
        <w:rPr>
          <w:b/>
        </w:rPr>
        <w:t>AI-Friendly Content Elements:</w:t>
      </w:r>
    </w:p>
    <w:p>
      <w:pPr>
        <w:pStyle w:val="ListNumber"/>
      </w:pPr>
      <w:r>
        <w:rPr>
          <w:b/>
        </w:rPr>
        <w:t>Semantic Content Structure</w:t>
      </w:r>
    </w:p>
    <w:p>
      <w:pPr>
        <w:pStyle w:val="ListBullet"/>
      </w:pPr>
      <w:r>
        <w:t>Clear topic clustering around charter services</w:t>
      </w:r>
    </w:p>
    <w:p>
      <w:pPr>
        <w:pStyle w:val="ListBullet"/>
      </w:pPr>
      <w:r>
        <w:t>Natural language descriptions that match user queries</w:t>
      </w:r>
    </w:p>
    <w:p>
      <w:pPr>
        <w:pStyle w:val="ListBullet"/>
      </w:pPr>
      <w:r>
        <w:t>Comprehensive service coverage with specific use cases</w:t>
      </w:r>
    </w:p>
    <w:p/>
    <w:p>
      <w:pPr>
        <w:pStyle w:val="ListNumber"/>
      </w:pPr>
      <w:r>
        <w:rPr>
          <w:b/>
        </w:rPr>
        <w:t>Entity Recognition Optimisation</w:t>
      </w:r>
    </w:p>
    <w:p>
      <w:pPr>
        <w:pStyle w:val="ListBullet"/>
      </w:pPr>
      <w:r>
        <w:t>Clear business entity (Sydney Coach Charter)</w:t>
      </w:r>
    </w:p>
    <w:p>
      <w:pPr>
        <w:pStyle w:val="ListBullet"/>
      </w:pPr>
      <w:r>
        <w:t>Geographic entities (Sydney, NSW) consistently referenced</w:t>
      </w:r>
    </w:p>
    <w:p>
      <w:pPr>
        <w:pStyle w:val="ListBullet"/>
      </w:pPr>
      <w:r>
        <w:t>Service entities (coach charter, bus hire) properly contextualised</w:t>
      </w:r>
    </w:p>
    <w:p/>
    <w:p>
      <w:pPr>
        <w:pStyle w:val="ListNumber"/>
      </w:pPr>
      <w:r>
        <w:rPr>
          <w:b/>
        </w:rPr>
        <w:t>Query-Answer Format</w:t>
      </w:r>
    </w:p>
    <w:p>
      <w:pPr>
        <w:pStyle w:val="ListBullet"/>
      </w:pPr>
      <w:r>
        <w:t>Service descriptions naturally answer common user questions</w:t>
      </w:r>
    </w:p>
    <w:p>
      <w:pPr>
        <w:pStyle w:val="ListBullet"/>
      </w:pPr>
      <w:r>
        <w:t>Testimonials provide social proof in conversational format</w:t>
      </w:r>
    </w:p>
    <w:p>
      <w:pPr>
        <w:pStyle w:val="ListBullet"/>
      </w:pPr>
      <w:r>
        <w:t>Contact information readily accessible for action-oriented queries</w:t>
      </w:r>
    </w:p>
    <w:p/>
    <w:p>
      <w:pPr>
        <w:pStyle w:val="Heading3"/>
        <w:jc w:val="left"/>
      </w:pPr>
      <w:r>
        <w:t>User Experience Signals</w:t>
      </w:r>
    </w:p>
    <w:p>
      <w:r>
        <w:rPr>
          <w:b/>
        </w:rPr>
        <w:t>Status: Good ✅</w:t>
      </w:r>
    </w:p>
    <w:p/>
    <w:p>
      <w:r>
        <w:rPr>
          <w:b/>
        </w:rPr>
        <w:t>AI-Relevant UX Factors:</w:t>
      </w:r>
    </w:p>
    <w:p>
      <w:pPr>
        <w:pStyle w:val="ListBullet"/>
      </w:pPr>
      <w:r>
        <w:rPr>
          <w:b/>
        </w:rPr>
        <w:t>Page Loading Speed:</w:t>
      </w:r>
      <w:r>
        <w:t xml:space="preserve"> Moderate performance with optimisation opportunities</w:t>
      </w:r>
    </w:p>
    <w:p>
      <w:pPr>
        <w:pStyle w:val="ListBullet"/>
      </w:pPr>
      <w:r>
        <w:rPr>
          <w:b/>
        </w:rPr>
        <w:t>Mobile Responsiveness:</w:t>
      </w:r>
      <w:r>
        <w:t xml:space="preserve"> Good mobile adaptation</w:t>
      </w:r>
    </w:p>
    <w:p>
      <w:pPr>
        <w:pStyle w:val="ListBullet"/>
      </w:pPr>
      <w:r>
        <w:rPr>
          <w:b/>
        </w:rPr>
        <w:t>Navigation Clarity:</w:t>
      </w:r>
      <w:r>
        <w:t xml:space="preserve"> Intuitive site structure</w:t>
      </w:r>
    </w:p>
    <w:p>
      <w:pPr>
        <w:pStyle w:val="ListBullet"/>
      </w:pPr>
      <w:r>
        <w:rPr>
          <w:b/>
        </w:rPr>
        <w:t>Content Engagement:</w:t>
      </w:r>
      <w:r>
        <w:t xml:space="preserve"> Professional presentation encouraging user interaction</w:t>
      </w:r>
    </w:p>
    <w:p/>
    <w:p>
      <w:pPr>
        <w:pStyle w:val="Heading3"/>
        <w:jc w:val="left"/>
      </w:pPr>
      <w:r>
        <w:t>Technical SEO Foundation</w:t>
      </w:r>
    </w:p>
    <w:p>
      <w:r>
        <w:rPr>
          <w:b/>
        </w:rPr>
        <w:t>Status: Excellent ✅</w:t>
      </w:r>
    </w:p>
    <w:p/>
    <w:p>
      <w:r>
        <w:rPr>
          <w:b/>
        </w:rPr>
        <w:t>AI-Supporting Technical Elements:</w:t>
      </w:r>
    </w:p>
    <w:p>
      <w:pPr>
        <w:pStyle w:val="ListBullet"/>
      </w:pPr>
      <w:r>
        <w:rPr>
          <w:b/>
        </w:rPr>
        <w:t>Schema Markup:</w:t>
      </w:r>
      <w:r>
        <w:t xml:space="preserve"> Comprehensive structured data implementation</w:t>
      </w:r>
    </w:p>
    <w:p>
      <w:pPr>
        <w:pStyle w:val="ListBullet"/>
      </w:pPr>
      <w:r>
        <w:rPr>
          <w:b/>
        </w:rPr>
        <w:t>Clean URL Structure:</w:t>
      </w:r>
      <w:r>
        <w:t xml:space="preserve"> Descriptive, keyword-rich URLs</w:t>
      </w:r>
    </w:p>
    <w:p>
      <w:pPr>
        <w:pStyle w:val="ListBullet"/>
      </w:pPr>
      <w:r>
        <w:rPr>
          <w:b/>
        </w:rPr>
        <w:t>Heading Hierarchy:</w:t>
      </w:r>
      <w:r>
        <w:t xml:space="preserve"> Proper H1-H6 organisation</w:t>
      </w:r>
    </w:p>
    <w:p>
      <w:pPr>
        <w:pStyle w:val="ListBullet"/>
      </w:pPr>
      <w:r>
        <w:rPr>
          <w:b/>
        </w:rPr>
        <w:t>Internal Linking:</w:t>
      </w:r>
      <w:r>
        <w:t xml:space="preserve"> Logical site architecture</w:t>
      </w:r>
    </w:p>
    <w:p/>
    <w:p>
      <w:pPr>
        <w:pStyle w:val="Heading2"/>
        <w:jc w:val="left"/>
      </w:pPr>
      <w:r>
        <w:t>Content Optimisation for AI Systems</w:t>
      </w:r>
    </w:p>
    <w:p/>
    <w:p>
      <w:pPr>
        <w:pStyle w:val="Heading3"/>
        <w:jc w:val="left"/>
      </w:pPr>
      <w:r>
        <w:t>Natural Language Processing Optimisation</w:t>
      </w:r>
    </w:p>
    <w:p/>
    <w:p>
      <w:r>
        <w:t>#### Current Content Strengths:</w:t>
      </w:r>
    </w:p>
    <w:p>
      <w:pPr>
        <w:pStyle w:val="ListBullet"/>
      </w:pPr>
      <w:r>
        <w:rPr>
          <w:b/>
        </w:rPr>
        <w:t>Conversational Tone:</w:t>
      </w:r>
      <w:r>
        <w:t xml:space="preserve"> Content uses natural language patterns</w:t>
      </w:r>
    </w:p>
    <w:p>
      <w:pPr>
        <w:pStyle w:val="ListBullet"/>
      </w:pPr>
      <w:r>
        <w:rPr>
          <w:b/>
        </w:rPr>
        <w:t>Comprehensive Coverage:</w:t>
      </w:r>
      <w:r>
        <w:t xml:space="preserve"> Detailed service descriptions</w:t>
      </w:r>
    </w:p>
    <w:p>
      <w:pPr>
        <w:pStyle w:val="ListBullet"/>
      </w:pPr>
      <w:r>
        <w:rPr>
          <w:b/>
        </w:rPr>
        <w:t>Local Context:</w:t>
      </w:r>
      <w:r>
        <w:t xml:space="preserve"> Sydney-specific terminology and references</w:t>
      </w:r>
    </w:p>
    <w:p/>
    <w:p>
      <w:r>
        <w:t>#### AI Content Enhancement Strategies:</w:t>
      </w:r>
    </w:p>
    <w:p/>
    <w:p>
      <w:r>
        <w:t>##### 1. Query-Focused Content Development</w:t>
      </w:r>
    </w:p>
    <w:p>
      <w:r>
        <w:rPr>
          <w:b/>
        </w:rPr>
        <w:t>Implementation: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Current: "We provide coach charter services"</w:t>
      </w:r>
    </w:p>
    <w:p>
      <w:r>
        <w:t>AI-Optimised: "Sydney Coach Charter provides professional bus charter services for corporate events, school excursions, weddings, and tourism groups throughout NSW"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Benefits:</w:t>
      </w:r>
      <w:r>
        <w:t xml:space="preserve"> Better matching of user search intent and AI query interpretation</w:t>
      </w:r>
    </w:p>
    <w:p/>
    <w:p>
      <w:r>
        <w:t>##### 2. Conversational Query Integration</w:t>
      </w:r>
    </w:p>
    <w:p>
      <w:r>
        <w:rPr>
          <w:b/>
        </w:rPr>
        <w:t>Target Conversational Queries:</w:t>
      </w:r>
    </w:p>
    <w:p>
      <w:pPr>
        <w:pStyle w:val="ListBullet"/>
      </w:pPr>
      <w:r>
        <w:t>"What's the best coach charter service in Sydney?"</w:t>
      </w:r>
    </w:p>
    <w:p>
      <w:pPr>
        <w:pStyle w:val="ListBullet"/>
      </w:pPr>
      <w:r>
        <w:t>"How much does bus charter cost for corporate events?"</w:t>
      </w:r>
    </w:p>
    <w:p>
      <w:pPr>
        <w:pStyle w:val="ListBullet"/>
      </w:pPr>
      <w:r>
        <w:t>"Which Sydney bus company is NSW accredited?"</w:t>
      </w:r>
    </w:p>
    <w:p>
      <w:pPr>
        <w:pStyle w:val="ListBullet"/>
      </w:pPr>
      <w:r>
        <w:t>"Can I get a quote for wedding transportation in Sydney?"</w:t>
      </w:r>
    </w:p>
    <w:p/>
    <w:p>
      <w:r>
        <w:rPr>
          <w:b/>
        </w:rPr>
        <w:t>Content Optimisation:</w:t>
      </w:r>
    </w:p>
    <w:p>
      <w:r>
        <w:t>Create FAQ sections and service descriptions that naturally answer these conversational queries.</w:t>
      </w:r>
    </w:p>
    <w:p/>
    <w:p>
      <w:r>
        <w:t>##### 3. Entity-Rich Content Creation</w:t>
      </w:r>
    </w:p>
    <w:p>
      <w:r>
        <w:rPr>
          <w:b/>
        </w:rPr>
        <w:t>Enhanced Entity Integration:</w:t>
      </w:r>
    </w:p>
    <w:p>
      <w:pPr>
        <w:pStyle w:val="ListBullet"/>
      </w:pPr>
      <w:r>
        <w:rPr>
          <w:b/>
        </w:rPr>
        <w:t>Geographic Entities:</w:t>
      </w:r>
      <w:r>
        <w:t xml:space="preserve"> Sydney, NSW, Australia, specific suburbs</w:t>
      </w:r>
    </w:p>
    <w:p>
      <w:pPr>
        <w:pStyle w:val="ListBullet"/>
      </w:pPr>
      <w:r>
        <w:rPr>
          <w:b/>
        </w:rPr>
        <w:t>Service Entities:</w:t>
      </w:r>
      <w:r>
        <w:t xml:space="preserve"> Coach charter, bus hire, corporate transport, school excursions</w:t>
      </w:r>
    </w:p>
    <w:p>
      <w:pPr>
        <w:pStyle w:val="ListBullet"/>
      </w:pPr>
      <w:r>
        <w:rPr>
          <w:b/>
        </w:rPr>
        <w:t>Industry Entities:</w:t>
      </w:r>
      <w:r>
        <w:t xml:space="preserve"> NSW accreditation, professional drivers, luxury coaches</w:t>
      </w:r>
    </w:p>
    <w:p/>
    <w:p>
      <w:pPr>
        <w:pStyle w:val="Heading3"/>
        <w:jc w:val="left"/>
      </w:pPr>
      <w:r>
        <w:t>Topic Clustering Strategy</w:t>
      </w:r>
    </w:p>
    <w:p/>
    <w:p>
      <w:r>
        <w:t>#### Core Topic Clusters:</w:t>
      </w:r>
    </w:p>
    <w:p>
      <w:pPr>
        <w:pStyle w:val="ListNumber"/>
      </w:pPr>
      <w:r>
        <w:rPr>
          <w:b/>
        </w:rPr>
        <w:t>Sydney Coach Charter Services</w:t>
      </w:r>
    </w:p>
    <w:p>
      <w:pPr>
        <w:pStyle w:val="ListBullet"/>
      </w:pPr>
      <w:r>
        <w:t>Corporate transportation</w:t>
      </w:r>
    </w:p>
    <w:p>
      <w:pPr>
        <w:pStyle w:val="ListBullet"/>
      </w:pPr>
      <w:r>
        <w:t>School excursions</w:t>
      </w:r>
    </w:p>
    <w:p>
      <w:pPr>
        <w:pStyle w:val="ListBullet"/>
      </w:pPr>
      <w:r>
        <w:t>Event and wedding transport</w:t>
      </w:r>
    </w:p>
    <w:p>
      <w:pPr>
        <w:pStyle w:val="ListBullet"/>
      </w:pPr>
      <w:r>
        <w:t>Tourism and sightseeing</w:t>
      </w:r>
    </w:p>
    <w:p/>
    <w:p>
      <w:pPr>
        <w:pStyle w:val="ListNumber"/>
      </w:pPr>
      <w:r>
        <w:rPr>
          <w:b/>
        </w:rPr>
        <w:t>NSW Bus Charter Compliance</w:t>
      </w:r>
    </w:p>
    <w:p>
      <w:pPr>
        <w:pStyle w:val="ListBullet"/>
      </w:pPr>
      <w:r>
        <w:t>Accreditation and licensing</w:t>
      </w:r>
    </w:p>
    <w:p>
      <w:pPr>
        <w:pStyle w:val="ListBullet"/>
      </w:pPr>
      <w:r>
        <w:t>Safety standards</w:t>
      </w:r>
    </w:p>
    <w:p>
      <w:pPr>
        <w:pStyle w:val="ListBullet"/>
      </w:pPr>
      <w:r>
        <w:t>Professional driver credentials</w:t>
      </w:r>
    </w:p>
    <w:p/>
    <w:p>
      <w:pPr>
        <w:pStyle w:val="ListNumber"/>
      </w:pPr>
      <w:r>
        <w:rPr>
          <w:b/>
        </w:rPr>
        <w:t>Sydney Transportation Solutions</w:t>
      </w:r>
    </w:p>
    <w:p>
      <w:pPr>
        <w:pStyle w:val="ListBullet"/>
      </w:pPr>
      <w:r>
        <w:t>Group transport options</w:t>
      </w:r>
    </w:p>
    <w:p>
      <w:pPr>
        <w:pStyle w:val="ListBullet"/>
      </w:pPr>
      <w:r>
        <w:t>Luxury coach services</w:t>
      </w:r>
    </w:p>
    <w:p>
      <w:pPr>
        <w:pStyle w:val="ListBullet"/>
      </w:pPr>
      <w:r>
        <w:t>Airport transfers</w:t>
      </w:r>
    </w:p>
    <w:p/>
    <w:p>
      <w:r>
        <w:t>#### Content Gap Analysis:</w:t>
      </w:r>
    </w:p>
    <w:p>
      <w:r>
        <w:rPr>
          <w:b/>
        </w:rPr>
        <w:t>Opportunities for AI-Optimised Content:</w:t>
      </w:r>
    </w:p>
    <w:p>
      <w:pPr>
        <w:pStyle w:val="ListBullet"/>
      </w:pPr>
      <w:r>
        <w:t>Seasonal charter services (Christmas parties, school holidays)</w:t>
      </w:r>
    </w:p>
    <w:p>
      <w:pPr>
        <w:pStyle w:val="ListBullet"/>
      </w:pPr>
      <w:r>
        <w:t>Specific venue partnerships (Sydney venues, tourist attractions)</w:t>
      </w:r>
    </w:p>
    <w:p>
      <w:pPr>
        <w:pStyle w:val="ListBullet"/>
      </w:pPr>
      <w:r>
        <w:t>Charter bus vs. alternative transport comparisons</w:t>
      </w:r>
    </w:p>
    <w:p>
      <w:pPr>
        <w:pStyle w:val="ListBullet"/>
      </w:pPr>
      <w:r>
        <w:t>Corporate travel policy integration guides</w:t>
      </w:r>
    </w:p>
    <w:p/>
    <w:p>
      <w:pPr>
        <w:pStyle w:val="Heading2"/>
        <w:jc w:val="left"/>
      </w:pPr>
      <w:r>
        <w:t>Schema Markup &amp; Structured Data Enhancement</w:t>
      </w:r>
    </w:p>
    <w:p/>
    <w:p>
      <w:pPr>
        <w:pStyle w:val="Heading3"/>
        <w:jc w:val="left"/>
      </w:pPr>
      <w:r>
        <w:t>Current Schema Implementation</w:t>
      </w:r>
    </w:p>
    <w:p>
      <w:r>
        <w:rPr>
          <w:b/>
        </w:rPr>
        <w:t>Status: Excellent ✅</w:t>
      </w:r>
    </w:p>
    <w:p/>
    <w:p>
      <w:r>
        <w:rPr>
          <w:b/>
        </w:rPr>
        <w:t>Identified Schema Types:</w:t>
      </w:r>
    </w:p>
    <w:p>
      <w:pPr>
        <w:pStyle w:val="ListBullet"/>
      </w:pPr>
      <w:r>
        <w:t>Local Business schema</w:t>
      </w:r>
    </w:p>
    <w:p>
      <w:pPr>
        <w:pStyle w:val="ListBullet"/>
      </w:pPr>
      <w:r>
        <w:t>Service schema</w:t>
      </w:r>
    </w:p>
    <w:p>
      <w:pPr>
        <w:pStyle w:val="ListBullet"/>
      </w:pPr>
      <w:r>
        <w:t>Review schema (for testimonials)</w:t>
      </w:r>
    </w:p>
    <w:p>
      <w:pPr>
        <w:pStyle w:val="ListBullet"/>
      </w:pPr>
      <w:r>
        <w:t>Organisation schema</w:t>
      </w:r>
    </w:p>
    <w:p/>
    <w:p>
      <w:pPr>
        <w:pStyle w:val="Heading3"/>
        <w:jc w:val="left"/>
      </w:pPr>
      <w:r>
        <w:t>Advanced Schema Opportunities</w:t>
      </w:r>
    </w:p>
    <w:p/>
    <w:p>
      <w:r>
        <w:t>#### 1. FAQ Schema Implementation</w:t>
      </w:r>
    </w:p>
    <w:p>
      <w:r>
        <w:rPr>
          <w:b/>
        </w:rPr>
        <w:t>High Priority Enhancement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"What makes Sydney Coach Charter NSW accredited?",</w:t>
      </w:r>
    </w:p>
    <w:p>
      <w:r>
        <w:t>"acceptedAnswer": {</w:t>
      </w:r>
    </w:p>
    <w:p>
      <w:r>
        <w:t>"@type": "Answer",</w:t>
      </w:r>
    </w:p>
    <w:p>
      <w:r>
        <w:t>"text": "Sydney Coach Charter maintains NSW accreditation through..."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Benefits:</w:t>
      </w:r>
      <w:r>
        <w:t xml:space="preserve"> Featured snippet eligibility and voice search optimisation</w:t>
      </w:r>
    </w:p>
    <w:p/>
    <w:p>
      <w:r>
        <w:t>#### 2. Service Schema Enhancement</w:t>
      </w:r>
    </w:p>
    <w:p>
      <w:r>
        <w:rPr>
          <w:b/>
        </w:rPr>
        <w:t>Current vs. Enhanced Service Schema:</w:t>
      </w:r>
    </w:p>
    <w:p>
      <w:r>
        <w:rPr>
          <w:rFonts w:ascii="Courier New" w:hAnsi="Courier New"/>
        </w:rPr>
      </w:r>
      <w:r>
        <w:t>`json</w:t>
      </w:r>
    </w:p>
    <w:p>
      <w:r>
        <w:t>// Enhanced Service Schema</w:t>
      </w:r>
    </w:p>
    <w:p>
      <w:r>
        <w:t>{</w:t>
      </w:r>
    </w:p>
    <w:p>
      <w:r>
        <w:t>"@type": "Service",</w:t>
      </w:r>
    </w:p>
    <w:p>
      <w:r>
        <w:t>"serviceType": "Corporate Coach Charter",</w:t>
      </w:r>
    </w:p>
    <w:p>
      <w:r>
        <w:t>"provider": {</w:t>
      </w:r>
    </w:p>
    <w:p>
      <w:r>
        <w:t>"@type": "LocalBusiness",</w:t>
      </w:r>
    </w:p>
    <w:p>
      <w:r>
        <w:t>"name": "Sydney Coach Charter"</w:t>
      </w:r>
    </w:p>
    <w:p>
      <w:r>
        <w:t>},</w:t>
      </w:r>
    </w:p>
    <w:p>
      <w:r>
        <w:t>"areaServed": {</w:t>
      </w:r>
    </w:p>
    <w:p>
      <w:r>
        <w:t>"@type": "State",</w:t>
      </w:r>
    </w:p>
    <w:p>
      <w:r>
        <w:t>"name": "New South Wales"</w:t>
      </w:r>
    </w:p>
    <w:p>
      <w:r>
        <w:t>},</w:t>
      </w:r>
    </w:p>
    <w:p>
      <w:r>
        <w:t>"offers": {</w:t>
      </w:r>
    </w:p>
    <w:p>
      <w:r>
        <w:t>"@type": "Offer",</w:t>
      </w:r>
    </w:p>
    <w:p>
      <w:r>
        <w:t>"availability": "http://schema.org/InStock"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3. Event Schema Integration</w:t>
      </w:r>
    </w:p>
    <w:p>
      <w:r>
        <w:rPr>
          <w:b/>
        </w:rPr>
        <w:t>Wedding and Corporate Event Schema: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"@type": "Event",</w:t>
      </w:r>
    </w:p>
    <w:p>
      <w:r>
        <w:t>"eventAttendanceMode": "OfflineEventAttendanceMode",</w:t>
      </w:r>
    </w:p>
    <w:p>
      <w:r>
        <w:t>"location": {</w:t>
      </w:r>
    </w:p>
    <w:p>
      <w:r>
        <w:t>"@type": "Place",</w:t>
      </w:r>
    </w:p>
    <w:p>
      <w:r>
        <w:t>"name": "Sydney and NSW"</w:t>
      </w:r>
    </w:p>
    <w:p>
      <w:r>
        <w:t>},</w:t>
      </w:r>
    </w:p>
    <w:p>
      <w:r>
        <w:t>"organizer": {</w:t>
      </w:r>
    </w:p>
    <w:p>
      <w:r>
        <w:t>"@type": "Organization",</w:t>
      </w:r>
    </w:p>
    <w:p>
      <w:r>
        <w:t>"name": "Sydney Coach Charter"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User Intent Optimisation</w:t>
      </w:r>
    </w:p>
    <w:p/>
    <w:p>
      <w:pPr>
        <w:pStyle w:val="Heading3"/>
        <w:jc w:val="left"/>
      </w:pPr>
      <w:r>
        <w:t>Search Intent Analysis</w:t>
      </w:r>
    </w:p>
    <w:p/>
    <w:p>
      <w:r>
        <w:t>#### Primary User Intent Categories:</w:t>
      </w:r>
    </w:p>
    <w:p/>
    <w:p>
      <w:r>
        <w:t>##### 1. Informational Intent</w:t>
      </w:r>
    </w:p>
    <w:p>
      <w:r>
        <w:rPr>
          <w:b/>
        </w:rPr>
        <w:t>Query Examples:</w:t>
      </w:r>
    </w:p>
    <w:p>
      <w:pPr>
        <w:pStyle w:val="ListBullet"/>
      </w:pPr>
      <w:r>
        <w:t>"Sydney coach charter services"</w:t>
      </w:r>
    </w:p>
    <w:p>
      <w:pPr>
        <w:pStyle w:val="ListBullet"/>
      </w:pPr>
      <w:r>
        <w:t>"NSW bus charter requirements"</w:t>
      </w:r>
    </w:p>
    <w:p>
      <w:pPr>
        <w:pStyle w:val="ListBullet"/>
      </w:pPr>
      <w:r>
        <w:t>"How to book coach hire Sydney"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Comprehensive service explanation pages</w:t>
      </w:r>
    </w:p>
    <w:p>
      <w:pPr>
        <w:pStyle w:val="ListBullet"/>
      </w:pPr>
      <w:r>
        <w:t>Educational content about charter services</w:t>
      </w:r>
    </w:p>
    <w:p>
      <w:pPr>
        <w:pStyle w:val="ListBullet"/>
      </w:pPr>
      <w:r>
        <w:t>Blog posts addressing common questions</w:t>
      </w:r>
    </w:p>
    <w:p/>
    <w:p>
      <w:r>
        <w:t>##### 2. Transactional Intent</w:t>
      </w:r>
    </w:p>
    <w:p>
      <w:r>
        <w:rPr>
          <w:b/>
        </w:rPr>
        <w:t>Query Examples:</w:t>
      </w:r>
    </w:p>
    <w:p>
      <w:pPr>
        <w:pStyle w:val="ListBullet"/>
      </w:pPr>
      <w:r>
        <w:t>"Book Sydney coach charter"</w:t>
      </w:r>
    </w:p>
    <w:p>
      <w:pPr>
        <w:pStyle w:val="ListBullet"/>
      </w:pPr>
      <w:r>
        <w:t>"Get quote bus hire Sydney"</w:t>
      </w:r>
    </w:p>
    <w:p>
      <w:pPr>
        <w:pStyle w:val="ListBullet"/>
      </w:pPr>
      <w:r>
        <w:t>"Sydney coach charter prices"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Multiple quote request pathways</w:t>
      </w:r>
    </w:p>
    <w:p>
      <w:pPr>
        <w:pStyle w:val="ListBullet"/>
      </w:pPr>
      <w:r>
        <w:t>Clear pricing information</w:t>
      </w:r>
    </w:p>
    <w:p>
      <w:pPr>
        <w:pStyle w:val="ListBullet"/>
      </w:pPr>
      <w:r>
        <w:t>Streamlined booking process</w:t>
      </w:r>
    </w:p>
    <w:p/>
    <w:p>
      <w:r>
        <w:t>##### 3. Commercial Investigation</w:t>
      </w:r>
    </w:p>
    <w:p>
      <w:r>
        <w:rPr>
          <w:b/>
        </w:rPr>
        <w:t>Query Examples:</w:t>
      </w:r>
    </w:p>
    <w:p>
      <w:pPr>
        <w:pStyle w:val="ListBullet"/>
      </w:pPr>
      <w:r>
        <w:t>"Best Sydney coach charter company"</w:t>
      </w:r>
    </w:p>
    <w:p>
      <w:pPr>
        <w:pStyle w:val="ListBullet"/>
      </w:pPr>
      <w:r>
        <w:t>"Sydney coach charter reviews"</w:t>
      </w:r>
    </w:p>
    <w:p>
      <w:pPr>
        <w:pStyle w:val="ListBullet"/>
      </w:pPr>
      <w:r>
        <w:t>"Compare bus charter Sydney"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Testimonial integration</w:t>
      </w:r>
    </w:p>
    <w:p>
      <w:pPr>
        <w:pStyle w:val="ListBullet"/>
      </w:pPr>
      <w:r>
        <w:t>Competitive advantage highlighting</w:t>
      </w:r>
    </w:p>
    <w:p>
      <w:pPr>
        <w:pStyle w:val="ListBullet"/>
      </w:pPr>
      <w:r>
        <w:t>Case studies and success stories</w:t>
      </w:r>
    </w:p>
    <w:p/>
    <w:p>
      <w:r>
        <w:t>##### 4. Local Intent</w:t>
      </w:r>
    </w:p>
    <w:p>
      <w:r>
        <w:rPr>
          <w:b/>
        </w:rPr>
        <w:t>Query Examples:</w:t>
      </w:r>
    </w:p>
    <w:p>
      <w:pPr>
        <w:pStyle w:val="ListBullet"/>
      </w:pPr>
      <w:r>
        <w:t>"Coach charter near me Sydney"</w:t>
      </w:r>
    </w:p>
    <w:p>
      <w:pPr>
        <w:pStyle w:val="ListBullet"/>
      </w:pPr>
      <w:r>
        <w:t>"Sydney CBD bus charter"</w:t>
      </w:r>
    </w:p>
    <w:p>
      <w:pPr>
        <w:pStyle w:val="ListBullet"/>
      </w:pPr>
      <w:r>
        <w:t>"North Sydney coach hire"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Local SEO optimisation</w:t>
      </w:r>
    </w:p>
    <w:p>
      <w:pPr>
        <w:pStyle w:val="ListBullet"/>
      </w:pPr>
      <w:r>
        <w:t>Suburb-specific content</w:t>
      </w:r>
    </w:p>
    <w:p>
      <w:pPr>
        <w:pStyle w:val="ListBullet"/>
      </w:pPr>
      <w:r>
        <w:t>Google Business Profile optimisation</w:t>
      </w:r>
    </w:p>
    <w:p/>
    <w:p>
      <w:pPr>
        <w:pStyle w:val="Heading3"/>
        <w:jc w:val="left"/>
      </w:pPr>
      <w:r>
        <w:t>Intent-Specific Content Development</w:t>
      </w:r>
    </w:p>
    <w:p/>
    <w:p>
      <w:r>
        <w:t>#### Content Recommendations by Intent:</w:t>
      </w:r>
    </w:p>
    <w:p/>
    <w:p>
      <w:r>
        <w:rPr>
          <w:b/>
        </w:rPr>
        <w:t>Informational Content:</w:t>
      </w:r>
    </w:p>
    <w:p>
      <w:pPr>
        <w:pStyle w:val="ListBullet"/>
      </w:pPr>
      <w:r>
        <w:t>"Complete Guide to Sydney Coach Charter Services"</w:t>
      </w:r>
    </w:p>
    <w:p>
      <w:pPr>
        <w:pStyle w:val="ListBullet"/>
      </w:pPr>
      <w:r>
        <w:t>"NSW Bus Charter Safety Standards Explained"</w:t>
      </w:r>
    </w:p>
    <w:p>
      <w:pPr>
        <w:pStyle w:val="ListBullet"/>
      </w:pPr>
      <w:r>
        <w:t>"Corporate Event Transportation Planning Guide"</w:t>
      </w:r>
    </w:p>
    <w:p/>
    <w:p>
      <w:r>
        <w:rPr>
          <w:b/>
        </w:rPr>
        <w:t>Transactional Content:</w:t>
      </w:r>
    </w:p>
    <w:p>
      <w:pPr>
        <w:pStyle w:val="ListBullet"/>
      </w:pPr>
      <w:r>
        <w:t>"Get Your Sydney Coach Charter Quote in 30 Minutes"</w:t>
      </w:r>
    </w:p>
    <w:p>
      <w:pPr>
        <w:pStyle w:val="ListBullet"/>
      </w:pPr>
      <w:r>
        <w:t>"Book Your NSW Accredited Bus Charter Today"</w:t>
      </w:r>
    </w:p>
    <w:p>
      <w:pPr>
        <w:pStyle w:val="ListBullet"/>
      </w:pPr>
      <w:r>
        <w:t>"Simple Sydney Coach Booking Process"</w:t>
      </w:r>
    </w:p>
    <w:p/>
    <w:p>
      <w:r>
        <w:rPr>
          <w:b/>
        </w:rPr>
        <w:t>Commercial Investigation Content:</w:t>
      </w:r>
    </w:p>
    <w:p>
      <w:pPr>
        <w:pStyle w:val="ListBullet"/>
      </w:pPr>
      <w:r>
        <w:t>"Why Choose Sydney Coach Charter: 5 Key Advantages"</w:t>
      </w:r>
    </w:p>
    <w:p>
      <w:pPr>
        <w:pStyle w:val="ListBullet"/>
      </w:pPr>
      <w:r>
        <w:t>"Sydney Coach Charter Customer Success Stories"</w:t>
      </w:r>
    </w:p>
    <w:p>
      <w:pPr>
        <w:pStyle w:val="ListBullet"/>
      </w:pPr>
      <w:r>
        <w:t>"Comparing Sydney Bus Charter Services: What to Look For"</w:t>
      </w:r>
    </w:p>
    <w:p/>
    <w:p>
      <w:pPr>
        <w:pStyle w:val="Heading2"/>
        <w:jc w:val="left"/>
      </w:pPr>
      <w:r>
        <w:t>E-E-A-T Credibility Framework</w:t>
      </w:r>
    </w:p>
    <w:p/>
    <w:p>
      <w:pPr>
        <w:pStyle w:val="Heading3"/>
        <w:jc w:val="left"/>
      </w:pPr>
      <w:r>
        <w:t>Experience, Expertise, Authoritativeness, Trustworthiness Analysis</w:t>
      </w:r>
    </w:p>
    <w:p/>
    <w:p>
      <w:r>
        <w:t>#### Current E-E-A-T Strengths:</w:t>
      </w:r>
    </w:p>
    <w:p>
      <w:pPr>
        <w:pStyle w:val="ListBullet"/>
      </w:pPr>
      <w:r>
        <w:rPr>
          <w:b/>
        </w:rPr>
        <w:t>Experience:</w:t>
      </w:r>
      <w:r>
        <w:t xml:space="preserve"> Testimonials demonstrate practical customer experience</w:t>
      </w:r>
    </w:p>
    <w:p>
      <w:pPr>
        <w:pStyle w:val="ListBullet"/>
      </w:pPr>
      <w:r>
        <w:rPr>
          <w:b/>
        </w:rPr>
        <w:t>Expertise:</w:t>
      </w:r>
      <w:r>
        <w:t xml:space="preserve"> NSW accreditation showcases professional credentials</w:t>
      </w:r>
    </w:p>
    <w:p>
      <w:pPr>
        <w:pStyle w:val="ListBullet"/>
      </w:pPr>
      <w:r>
        <w:rPr>
          <w:b/>
        </w:rPr>
        <w:t>Authoritativeness:</w:t>
      </w:r>
      <w:r>
        <w:t xml:space="preserve"> Professional presentation and comprehensive service coverage</w:t>
      </w:r>
    </w:p>
    <w:p>
      <w:pPr>
        <w:pStyle w:val="ListBullet"/>
      </w:pPr>
      <w:r>
        <w:rPr>
          <w:b/>
        </w:rPr>
        <w:t>Trustworthiness:</w:t>
      </w:r>
      <w:r>
        <w:t xml:space="preserve"> Transparent contact information and regulatory compliance</w:t>
      </w:r>
    </w:p>
    <w:p/>
    <w:p>
      <w:r>
        <w:t>#### E-E-A-T Enhancement Opportunities:</w:t>
      </w:r>
    </w:p>
    <w:p/>
    <w:p>
      <w:r>
        <w:t>##### 1. Experience Signals Enhancement</w:t>
      </w:r>
    </w:p>
    <w:p>
      <w:r>
        <w:rPr>
          <w:b/>
        </w:rPr>
        <w:t>Implementation:</w:t>
      </w:r>
    </w:p>
    <w:p>
      <w:pPr>
        <w:pStyle w:val="ListBullet"/>
      </w:pPr>
      <w:r>
        <w:t>Detailed case studies with specific outcomes</w:t>
      </w:r>
    </w:p>
    <w:p>
      <w:pPr>
        <w:pStyle w:val="ListBullet"/>
      </w:pPr>
      <w:r>
        <w:t>Driver testimonials and credentials highlighting</w:t>
      </w:r>
    </w:p>
    <w:p>
      <w:pPr>
        <w:pStyle w:val="ListBullet"/>
      </w:pPr>
      <w:r>
        <w:t>Years of operation and milestone achievements</w:t>
      </w:r>
    </w:p>
    <w:p>
      <w:pPr>
        <w:pStyle w:val="ListBullet"/>
      </w:pPr>
      <w:r>
        <w:t>Customer success stories with measurable results</w:t>
      </w:r>
    </w:p>
    <w:p/>
    <w:p>
      <w:r>
        <w:t>##### 2. Expertise Demonstration</w:t>
      </w:r>
    </w:p>
    <w:p>
      <w:r>
        <w:rPr>
          <w:b/>
        </w:rPr>
        <w:t>Content Additions:</w:t>
      </w:r>
    </w:p>
    <w:p>
      <w:pPr>
        <w:pStyle w:val="ListBullet"/>
      </w:pPr>
      <w:r>
        <w:t>Industry knowledge blog posts</w:t>
      </w:r>
    </w:p>
    <w:p>
      <w:pPr>
        <w:pStyle w:val="ListBullet"/>
      </w:pPr>
      <w:r>
        <w:t>Safety standard explanations</w:t>
      </w:r>
    </w:p>
    <w:p>
      <w:pPr>
        <w:pStyle w:val="ListBullet"/>
      </w:pPr>
      <w:r>
        <w:t>Transportation regulation guides</w:t>
      </w:r>
    </w:p>
    <w:p>
      <w:pPr>
        <w:pStyle w:val="ListBullet"/>
      </w:pPr>
      <w:r>
        <w:t>Professional certification displays</w:t>
      </w:r>
    </w:p>
    <w:p/>
    <w:p>
      <w:r>
        <w:t>##### 3. Authoritativeness Building</w:t>
      </w:r>
    </w:p>
    <w:p>
      <w:r>
        <w:rPr>
          <w:b/>
        </w:rPr>
        <w:t>Strategy:</w:t>
      </w:r>
    </w:p>
    <w:p>
      <w:pPr>
        <w:pStyle w:val="ListBullet"/>
      </w:pPr>
      <w:r>
        <w:t>Industry association memberships</w:t>
      </w:r>
    </w:p>
    <w:p>
      <w:pPr>
        <w:pStyle w:val="ListBullet"/>
      </w:pPr>
      <w:r>
        <w:t>Media mentions and press coverage</w:t>
      </w:r>
    </w:p>
    <w:p>
      <w:pPr>
        <w:pStyle w:val="ListBullet"/>
      </w:pPr>
      <w:r>
        <w:t>Awards and recognition highlighting</w:t>
      </w:r>
    </w:p>
    <w:p>
      <w:pPr>
        <w:pStyle w:val="ListBullet"/>
      </w:pPr>
      <w:r>
        <w:t>Professional partnerships and affiliations</w:t>
      </w:r>
    </w:p>
    <w:p/>
    <w:p>
      <w:r>
        <w:t>##### 4. Trustworthiness Signals</w:t>
      </w:r>
    </w:p>
    <w:p>
      <w:r>
        <w:rPr>
          <w:b/>
        </w:rPr>
        <w:t>Enhancements:</w:t>
      </w:r>
    </w:p>
    <w:p>
      <w:pPr>
        <w:pStyle w:val="ListBullet"/>
      </w:pPr>
      <w:r>
        <w:t>Transparent pricing information</w:t>
      </w:r>
    </w:p>
    <w:p>
      <w:pPr>
        <w:pStyle w:val="ListBullet"/>
      </w:pPr>
      <w:r>
        <w:t>Clear terms and conditions</w:t>
      </w:r>
    </w:p>
    <w:p>
      <w:pPr>
        <w:pStyle w:val="ListBullet"/>
      </w:pPr>
      <w:r>
        <w:t>Privacy policy and data protection</w:t>
      </w:r>
    </w:p>
    <w:p>
      <w:pPr>
        <w:pStyle w:val="ListBullet"/>
      </w:pPr>
      <w:r>
        <w:t>Insurance and liability information</w:t>
      </w:r>
    </w:p>
    <w:p/>
    <w:p>
      <w:pPr>
        <w:pStyle w:val="Heading2"/>
        <w:jc w:val="left"/>
      </w:pPr>
      <w:r>
        <w:t>Local AI Search Optimisation</w:t>
      </w:r>
    </w:p>
    <w:p/>
    <w:p>
      <w:pPr>
        <w:pStyle w:val="Heading3"/>
        <w:jc w:val="left"/>
      </w:pPr>
      <w:r>
        <w:t>Geographic Targeting Enhancement</w:t>
      </w:r>
    </w:p>
    <w:p/>
    <w:p>
      <w:r>
        <w:t>#### Current Local SEO Strengths:</w:t>
      </w:r>
    </w:p>
    <w:p>
      <w:pPr>
        <w:pStyle w:val="ListBullet"/>
      </w:pPr>
      <w:r>
        <w:t>Sydney geographic targeting throughout content</w:t>
      </w:r>
    </w:p>
    <w:p>
      <w:pPr>
        <w:pStyle w:val="ListBullet"/>
      </w:pPr>
      <w:r>
        <w:t>NSW accreditation prominently featured</w:t>
      </w:r>
    </w:p>
    <w:p>
      <w:pPr>
        <w:pStyle w:val="ListBullet"/>
      </w:pPr>
      <w:r>
        <w:t>Local business schema implementation</w:t>
      </w:r>
    </w:p>
    <w:p/>
    <w:p>
      <w:r>
        <w:t>#### Advanced Local AI Optimisation:</w:t>
      </w:r>
    </w:p>
    <w:p/>
    <w:p>
      <w:r>
        <w:t>##### 1. Hyper-Local Content Development</w:t>
      </w:r>
    </w:p>
    <w:p>
      <w:r>
        <w:rPr>
          <w:b/>
        </w:rPr>
        <w:t>Suburb-Specific Content Strategy:</w:t>
      </w:r>
    </w:p>
    <w:p>
      <w:pPr>
        <w:pStyle w:val="ListBullet"/>
      </w:pPr>
      <w:r>
        <w:t>"Corporate Coach Charter Services in Sydney CBD"</w:t>
      </w:r>
    </w:p>
    <w:p>
      <w:pPr>
        <w:pStyle w:val="ListBullet"/>
      </w:pPr>
      <w:r>
        <w:t>"North Sydney School Excursion Transport"</w:t>
      </w:r>
    </w:p>
    <w:p>
      <w:pPr>
        <w:pStyle w:val="ListBullet"/>
      </w:pPr>
      <w:r>
        <w:t>"Eastern Suburbs Wedding Transportation"</w:t>
      </w:r>
    </w:p>
    <w:p>
      <w:pPr>
        <w:pStyle w:val="ListBullet"/>
      </w:pPr>
      <w:r>
        <w:t>"Western Sydney Tourism Coach Services"</w:t>
      </w:r>
    </w:p>
    <w:p/>
    <w:p>
      <w:r>
        <w:t>##### 2. Local Entity Integration</w:t>
      </w:r>
    </w:p>
    <w:p>
      <w:r>
        <w:rPr>
          <w:b/>
        </w:rPr>
        <w:t>Enhanced Geographic Entities:</w:t>
      </w:r>
    </w:p>
    <w:p>
      <w:pPr>
        <w:pStyle w:val="ListBullet"/>
      </w:pPr>
      <w:r>
        <w:t>Sydney landmarks and venues</w:t>
      </w:r>
    </w:p>
    <w:p>
      <w:pPr>
        <w:pStyle w:val="ListBullet"/>
      </w:pPr>
      <w:r>
        <w:t>Major corporate districts</w:t>
      </w:r>
    </w:p>
    <w:p>
      <w:pPr>
        <w:pStyle w:val="ListBullet"/>
      </w:pPr>
      <w:r>
        <w:t>Educational institutions</w:t>
      </w:r>
    </w:p>
    <w:p>
      <w:pPr>
        <w:pStyle w:val="ListBullet"/>
      </w:pPr>
      <w:r>
        <w:t>Tourism attractions and destinations</w:t>
      </w:r>
    </w:p>
    <w:p/>
    <w:p>
      <w:r>
        <w:t>##### 3. Google Business Profile Optimisation</w:t>
      </w:r>
    </w:p>
    <w:p>
      <w:r>
        <w:rPr>
          <w:b/>
        </w:rPr>
        <w:t>AI-Focused GBP Strategy:</w:t>
      </w:r>
    </w:p>
    <w:p>
      <w:pPr>
        <w:pStyle w:val="ListBullet"/>
      </w:pPr>
      <w:r>
        <w:t>Regular posting with service-specific content</w:t>
      </w:r>
    </w:p>
    <w:p>
      <w:pPr>
        <w:pStyle w:val="ListBullet"/>
      </w:pPr>
      <w:r>
        <w:t>Customer Q&amp;A optimisation</w:t>
      </w:r>
    </w:p>
    <w:p>
      <w:pPr>
        <w:pStyle w:val="ListBullet"/>
      </w:pPr>
      <w:r>
        <w:t>Photo galleries with local context</w:t>
      </w:r>
    </w:p>
    <w:p>
      <w:pPr>
        <w:pStyle w:val="ListBullet"/>
      </w:pPr>
      <w:r>
        <w:t>Review management and response optimisation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Enhancement (Weeks 1-4)</w:t>
      </w:r>
    </w:p>
    <w:p/>
    <w:p>
      <w:r>
        <w:t>#### Week 1-2: Schema Markup Enhancement</w:t>
      </w:r>
    </w:p>
    <w:p>
      <w:pPr>
        <w:pStyle w:val="ListBullet"/>
      </w:pPr>
      <w:r>
        <w:t>[ ] Implement FAQ schema for common questions</w:t>
      </w:r>
    </w:p>
    <w:p>
      <w:pPr>
        <w:pStyle w:val="ListBullet"/>
      </w:pPr>
      <w:r>
        <w:t>[ ] Enhance Service schema with detailed offerings</w:t>
      </w:r>
    </w:p>
    <w:p>
      <w:pPr>
        <w:pStyle w:val="ListBullet"/>
      </w:pPr>
      <w:r>
        <w:t>[ ] Add Event schema for wedding and corporate services</w:t>
      </w:r>
    </w:p>
    <w:p>
      <w:pPr>
        <w:pStyle w:val="ListBullet"/>
      </w:pPr>
      <w:r>
        <w:t>[ ] Upgrade Local Business schema with additional details</w:t>
      </w:r>
    </w:p>
    <w:p/>
    <w:p>
      <w:r>
        <w:t>#### Week 3-4: Content Optimisation</w:t>
      </w:r>
    </w:p>
    <w:p>
      <w:pPr>
        <w:pStyle w:val="ListBullet"/>
      </w:pPr>
      <w:r>
        <w:t>[ ] Create query-focused FAQ section</w:t>
      </w:r>
    </w:p>
    <w:p>
      <w:pPr>
        <w:pStyle w:val="ListBullet"/>
      </w:pPr>
      <w:r>
        <w:t>[ ] Optimise service descriptions for conversational queries</w:t>
      </w:r>
    </w:p>
    <w:p>
      <w:pPr>
        <w:pStyle w:val="ListBullet"/>
      </w:pPr>
      <w:r>
        <w:t>[ ] Develop intent-specific landing pages</w:t>
      </w:r>
    </w:p>
    <w:p>
      <w:pPr>
        <w:pStyle w:val="ListBullet"/>
      </w:pPr>
      <w:r>
        <w:t>[ ] Implement entity-rich content updates</w:t>
      </w:r>
    </w:p>
    <w:p/>
    <w:p>
      <w:pPr>
        <w:pStyle w:val="Heading3"/>
        <w:jc w:val="left"/>
      </w:pPr>
      <w:r>
        <w:t>Phase 2: Advanced AI Optimisation (Weeks 5-8)</w:t>
      </w:r>
    </w:p>
    <w:p/>
    <w:p>
      <w:r>
        <w:t>#### Week 5-6: E-E-A-T Signal Enhancement</w:t>
      </w:r>
    </w:p>
    <w:p>
      <w:pPr>
        <w:pStyle w:val="ListBullet"/>
      </w:pPr>
      <w:r>
        <w:t>[ ] Add detailed About page with credentials</w:t>
      </w:r>
    </w:p>
    <w:p>
      <w:pPr>
        <w:pStyle w:val="ListBullet"/>
      </w:pPr>
      <w:r>
        <w:t>[ ] Create industry expertise blog content</w:t>
      </w:r>
    </w:p>
    <w:p>
      <w:pPr>
        <w:pStyle w:val="ListBullet"/>
      </w:pPr>
      <w:r>
        <w:t>[ ] Implement author and organisation markup</w:t>
      </w:r>
    </w:p>
    <w:p>
      <w:pPr>
        <w:pStyle w:val="ListBullet"/>
      </w:pPr>
      <w:r>
        <w:t>[ ] Enhance trustworthiness signals</w:t>
      </w:r>
    </w:p>
    <w:p/>
    <w:p>
      <w:r>
        <w:t>#### Week 7-8: Local AI Optimisation</w:t>
      </w:r>
    </w:p>
    <w:p>
      <w:pPr>
        <w:pStyle w:val="ListBullet"/>
      </w:pPr>
      <w:r>
        <w:t>[ ] Develop suburb-specific service pages</w:t>
      </w:r>
    </w:p>
    <w:p>
      <w:pPr>
        <w:pStyle w:val="ListBullet"/>
      </w:pPr>
      <w:r>
        <w:t>[ ] Create local landmark and venue content</w:t>
      </w:r>
    </w:p>
    <w:p>
      <w:pPr>
        <w:pStyle w:val="ListBullet"/>
      </w:pPr>
      <w:r>
        <w:t>[ ] Optimise Google Business Profile for AI</w:t>
      </w:r>
    </w:p>
    <w:p>
      <w:pPr>
        <w:pStyle w:val="ListBullet"/>
      </w:pPr>
      <w:r>
        <w:t>[ ] Implement local event and attraction integration</w:t>
      </w:r>
    </w:p>
    <w:p/>
    <w:p>
      <w:pPr>
        <w:pStyle w:val="Heading3"/>
        <w:jc w:val="left"/>
      </w:pPr>
      <w:r>
        <w:t>Phase 3: Measurement &amp; Refinement (Weeks 9-12)</w:t>
      </w:r>
    </w:p>
    <w:p/>
    <w:p>
      <w:r>
        <w:t>#### Week 9-10: Performance Monitoring</w:t>
      </w:r>
    </w:p>
    <w:p>
      <w:pPr>
        <w:pStyle w:val="ListBullet"/>
      </w:pPr>
      <w:r>
        <w:t>[ ] Implement AI search performance tracking</w:t>
      </w:r>
    </w:p>
    <w:p>
      <w:pPr>
        <w:pStyle w:val="ListBullet"/>
      </w:pPr>
      <w:r>
        <w:t>[ ] Monitor featured snippet appearances</w:t>
      </w:r>
    </w:p>
    <w:p>
      <w:pPr>
        <w:pStyle w:val="ListBullet"/>
      </w:pPr>
      <w:r>
        <w:t>[ ] Track voice search performance</w:t>
      </w:r>
    </w:p>
    <w:p>
      <w:pPr>
        <w:pStyle w:val="ListBullet"/>
      </w:pPr>
      <w:r>
        <w:t>[ ] Analyse user intent satisfaction</w:t>
      </w:r>
    </w:p>
    <w:p/>
    <w:p>
      <w:r>
        <w:t>#### Week 11-12: Continuous Optimisation</w:t>
      </w:r>
    </w:p>
    <w:p>
      <w:pPr>
        <w:pStyle w:val="ListBullet"/>
      </w:pPr>
      <w:r>
        <w:t>[ ] Refine content based on performance data</w:t>
      </w:r>
    </w:p>
    <w:p>
      <w:pPr>
        <w:pStyle w:val="ListBullet"/>
      </w:pPr>
      <w:r>
        <w:t>[ ] Expand successful AI optimisation strategies</w:t>
      </w:r>
    </w:p>
    <w:p>
      <w:pPr>
        <w:pStyle w:val="ListBullet"/>
      </w:pPr>
      <w:r>
        <w:t>[ ] Test new AI-focused content approaches</w:t>
      </w:r>
    </w:p>
    <w:p>
      <w:pPr>
        <w:pStyle w:val="ListBullet"/>
      </w:pPr>
      <w:r>
        <w:t>[ ] Plan next phase improvements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AI Search Performance Indicators</w:t>
      </w:r>
    </w:p>
    <w:p/>
    <w:p>
      <w:r>
        <w:t>#### Technical AI Metrics:</w:t>
      </w:r>
    </w:p>
    <w:p>
      <w:pPr>
        <w:pStyle w:val="ListBullet"/>
      </w:pPr>
      <w:r>
        <w:rPr>
          <w:b/>
        </w:rPr>
        <w:t>Featured Snippet Appearances:</w:t>
      </w:r>
      <w:r>
        <w:t xml:space="preserve"> Track question-based query results</w:t>
      </w:r>
    </w:p>
    <w:p>
      <w:pPr>
        <w:pStyle w:val="ListBullet"/>
      </w:pPr>
      <w:r>
        <w:rPr>
          <w:b/>
        </w:rPr>
        <w:t>Voice Search Rankings:</w:t>
      </w:r>
      <w:r>
        <w:t xml:space="preserve"> Monitor conversational query performance</w:t>
      </w:r>
    </w:p>
    <w:p>
      <w:pPr>
        <w:pStyle w:val="ListBullet"/>
      </w:pPr>
      <w:r>
        <w:rPr>
          <w:b/>
        </w:rPr>
        <w:t>Schema Rich Results:</w:t>
      </w:r>
      <w:r>
        <w:t xml:space="preserve"> Measure structured data result appearances</w:t>
      </w:r>
    </w:p>
    <w:p>
      <w:pPr>
        <w:pStyle w:val="ListBullet"/>
      </w:pPr>
      <w:r>
        <w:rPr>
          <w:b/>
        </w:rPr>
        <w:t>Local Pack Visibility:</w:t>
      </w:r>
      <w:r>
        <w:t xml:space="preserve"> Track local search result prominence</w:t>
      </w:r>
    </w:p>
    <w:p/>
    <w:p>
      <w:r>
        <w:t>#### User Engagement AI Signals:</w:t>
      </w:r>
    </w:p>
    <w:p>
      <w:pPr>
        <w:pStyle w:val="ListBullet"/>
      </w:pPr>
      <w:r>
        <w:rPr>
          <w:b/>
        </w:rPr>
        <w:t>Average Session Duration:</w:t>
      </w:r>
      <w:r>
        <w:t xml:space="preserve"> Target &gt;3 minutes (AI ranking factor)</w:t>
      </w:r>
    </w:p>
    <w:p>
      <w:pPr>
        <w:pStyle w:val="ListBullet"/>
      </w:pPr>
      <w:r>
        <w:rPr>
          <w:b/>
        </w:rPr>
        <w:t>Page Experience Score:</w:t>
      </w:r>
      <w:r>
        <w:t xml:space="preserve"> Core Web Vitals optimisation</w:t>
      </w:r>
    </w:p>
    <w:p>
      <w:pPr>
        <w:pStyle w:val="ListBullet"/>
      </w:pPr>
      <w:r>
        <w:rPr>
          <w:b/>
        </w:rPr>
        <w:t>Mobile User Experience:</w:t>
      </w:r>
      <w:r>
        <w:t xml:space="preserve"> Mobile-first indexing compliance</w:t>
      </w:r>
    </w:p>
    <w:p>
      <w:pPr>
        <w:pStyle w:val="ListBullet"/>
      </w:pPr>
      <w:r>
        <w:rPr>
          <w:b/>
        </w:rPr>
        <w:t>User Intent Satisfaction:</w:t>
      </w:r>
      <w:r>
        <w:t xml:space="preserve"> Query-to-conversion alignment</w:t>
      </w:r>
    </w:p>
    <w:p/>
    <w:p>
      <w:r>
        <w:t>#### Conversion AI Metrics:</w:t>
      </w:r>
    </w:p>
    <w:p>
      <w:pPr>
        <w:pStyle w:val="ListBullet"/>
      </w:pPr>
      <w:r>
        <w:rPr>
          <w:b/>
        </w:rPr>
        <w:t>AI-Driven Traffic Conversion:</w:t>
      </w:r>
      <w:r>
        <w:t xml:space="preserve"> Track AI search source conversions</w:t>
      </w:r>
    </w:p>
    <w:p>
      <w:pPr>
        <w:pStyle w:val="ListBullet"/>
      </w:pPr>
      <w:r>
        <w:rPr>
          <w:b/>
        </w:rPr>
        <w:t>Voice Search Conversions:</w:t>
      </w:r>
      <w:r>
        <w:t xml:space="preserve"> Monitor voice query result conversions</w:t>
      </w:r>
    </w:p>
    <w:p>
      <w:pPr>
        <w:pStyle w:val="ListBullet"/>
      </w:pPr>
      <w:r>
        <w:rPr>
          <w:b/>
        </w:rPr>
        <w:t>Local AI Search Conversions:</w:t>
      </w:r>
      <w:r>
        <w:t xml:space="preserve"> Measure local intent conversions</w:t>
      </w:r>
    </w:p>
    <w:p>
      <w:pPr>
        <w:pStyle w:val="ListBullet"/>
      </w:pPr>
      <w:r>
        <w:rPr>
          <w:b/>
        </w:rPr>
        <w:t>Featured Snippet Click-Through:</w:t>
      </w:r>
      <w:r>
        <w:t xml:space="preserve"> Track snippet engagement rates</w:t>
      </w:r>
    </w:p>
    <w:p/>
    <w:p>
      <w:pPr>
        <w:pStyle w:val="Heading3"/>
        <w:jc w:val="left"/>
      </w:pPr>
      <w:r>
        <w:t>Competitive AI Performance Benchmarking:</w:t>
      </w:r>
    </w:p>
    <w:p>
      <w:pPr>
        <w:pStyle w:val="ListBullet"/>
      </w:pPr>
      <w:r>
        <w:t>Featured snippet capture vs. competitors</w:t>
      </w:r>
    </w:p>
    <w:p>
      <w:pPr>
        <w:pStyle w:val="ListBullet"/>
      </w:pPr>
      <w:r>
        <w:t>Voice search visibility comparison</w:t>
      </w:r>
    </w:p>
    <w:p>
      <w:pPr>
        <w:pStyle w:val="ListBullet"/>
      </w:pPr>
      <w:r>
        <w:t>Local AI search prominence assessment</w:t>
      </w:r>
    </w:p>
    <w:p>
      <w:pPr>
        <w:pStyle w:val="ListBullet"/>
      </w:pPr>
      <w:r>
        <w:t>Schema markup implementation analysis</w:t>
      </w:r>
    </w:p>
    <w:p/>
    <w:p>
      <w:pPr>
        <w:pStyle w:val="Heading2"/>
        <w:jc w:val="left"/>
      </w:pPr>
      <w:r>
        <w:t>Data Sources &amp; Research Foundation</w:t>
      </w:r>
    </w:p>
    <w:p/>
    <w:p>
      <w:r>
        <w:rPr>
          <w:b/>
        </w:rPr>
        <w:t>AI Optimisation Research Sources:</w:t>
      </w:r>
    </w:p>
    <w:p>
      <w:pPr>
        <w:pStyle w:val="ListBullet"/>
      </w:pPr>
      <w:r>
        <w:rPr>
          <w:b/>
        </w:rPr>
        <w:t>Google Search Algorithm Updates:</w:t>
      </w:r>
      <w:r>
        <w:t xml:space="preserve"> [Google Search Central](https://developers.google.com/search) - AI algorithm evolution documentation</w:t>
      </w:r>
    </w:p>
    <w:p>
      <w:pPr>
        <w:pStyle w:val="ListBullet"/>
      </w:pPr>
      <w:r>
        <w:rPr>
          <w:b/>
        </w:rPr>
        <w:t>Schema.org Standards:</w:t>
      </w:r>
      <w:r>
        <w:t xml:space="preserve"> [Schema.org](https://schema.org/) - Structured data implementation guidelines</w:t>
      </w:r>
    </w:p>
    <w:p>
      <w:pPr>
        <w:pStyle w:val="ListBullet"/>
      </w:pPr>
      <w:r>
        <w:rPr>
          <w:b/>
        </w:rPr>
        <w:t>Search Engine Land:</w:t>
      </w:r>
      <w:r>
        <w:t xml:space="preserve"> AI search trends and optimization best practices</w:t>
      </w:r>
    </w:p>
    <w:p/>
    <w:p>
      <w:r>
        <w:rPr>
          <w:b/>
        </w:rPr>
        <w:t>Industry-Specific AI Trends:</w:t>
      </w:r>
    </w:p>
    <w:p>
      <w:pPr>
        <w:pStyle w:val="ListBullet"/>
      </w:pPr>
      <w:r>
        <w:rPr>
          <w:b/>
        </w:rPr>
        <w:t>Charter Bus Services Market Technology Integration:</w:t>
      </w:r>
      <w:r>
        <w:t xml:space="preserve"> [Globe Newswire Market Analysis 2025](https://www.globenewswire.com/news-release/2025/06/16/3099988/28124/en/Charter-Bus-Services-Market-Trends-Analysis-Report-2025-2034.html)</w:t>
      </w:r>
    </w:p>
    <w:p/>
    <w:p>
      <w:r>
        <w:rPr>
          <w:b/>
        </w:rPr>
        <w:t>Methodology:</w:t>
      </w:r>
    </w:p>
    <w:p>
      <w:r>
        <w:t>AI readiness assessment based on current search algorithm requirements, natural language processing optimisation, and structured data best practices. Analysis focuses on preparing content for AI-powered search systems whilst maintaining user experience quality.</w:t>
      </w:r>
    </w:p>
    <w:p/>
    <w:p>
      <w:r>
        <w:rPr>
          <w:b/>
        </w:rPr>
        <w:t>Limitations:</w:t>
      </w:r>
    </w:p>
    <w:p>
      <w:r>
        <w:t>AI algorithm specifics are proprietary and constantly evolving. Recommendations based on publicly available best practices and observable ranking factor patterns. Continuous monitoring and adaptation required for optimal AI search performance.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Report Status:</w:t>
      </w:r>
      <w:r>
        <w:t xml:space="preserve"> Complete</w:t>
      </w:r>
    </w:p>
    <w:p>
      <w:r>
        <w:rPr>
          <w:b/>
        </w:rPr>
        <w:t>Next Review Date:</w:t>
      </w:r>
      <w:r>
        <w:t xml:space="preserve"> 4 November 2025 (Monthly AI algorithm updates)</w:t>
      </w:r>
    </w:p>
    <w:p>
      <w:r>
        <w:rPr>
          <w:b/>
        </w:rPr>
        <w:t>Prepared by:</w:t>
      </w:r>
      <w:r>
        <w:t xml:space="preserve"> SiteSpect AI Optimisation Analysis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