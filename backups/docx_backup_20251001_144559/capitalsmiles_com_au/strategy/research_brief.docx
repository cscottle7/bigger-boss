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Content Strategy Research Brief</w:t>
      </w:r>
    </w:p>
    <w:p/>
    <w:p>
      <w:pPr>
        <w:pStyle w:val="Heading2"/>
        <w:jc w:val="left"/>
      </w:pPr>
      <w:r>
        <w:t>Executive Summary</w:t>
      </w:r>
    </w:p>
    <w:p/>
    <w:p>
      <w:r>
        <w:t>**Project**: Capital Smiles Multi-Demographic Content Strategy Expansion</w:t>
      </w:r>
    </w:p>
    <w:p>
      <w:r>
        <w:t>**Focus**: Pediatric, Teen, and Adult Orthodontic Markets with Lingual Orthodontics Specialisation</w:t>
      </w:r>
    </w:p>
    <w:p>
      <w:r>
        <w:t>**Location**: Canberra, Australia</w:t>
      </w:r>
    </w:p>
    <w:p>
      <w:r>
        <w:t>**Timeline**: 8-12 days comprehensive research and strategy development</w:t>
      </w:r>
    </w:p>
    <w:p>
      <w:r>
        <w:t>**Quality Standard**: Aggregate score ≥8.5/10 across all deliverables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Primary Objectives</w:t>
      </w:r>
    </w:p>
    <w:p>
      <w:r>
        <w:t>1. **Multi-Demographic Market Analysis**: Comprehensive research across pediatric (7-12), teen (13-18), and adult professional markets</w:t>
      </w:r>
    </w:p>
    <w:p>
      <w:r>
        <w:t>2. **Lingual Orthodontics Positioning**: Strategic content approach for invisible braces across all age groups</w:t>
      </w:r>
    </w:p>
    <w:p>
      <w:r>
        <w:t>3. **Canberra Professional Targeting**: High-value demographic positioning for Canberra market</w:t>
      </w:r>
    </w:p>
    <w:p>
      <w:r>
        <w:t>4. **Content Architecture Strategy**: Analysis of pillar page vs content hub approaches</w:t>
      </w:r>
    </w:p>
    <w:p>
      <w:r>
        <w:t>5. **Age-Appropriate Content Planning**: Tailored content calendars for each demographic segment</w:t>
      </w:r>
    </w:p>
    <w:p/>
    <w:p>
      <w:pPr>
        <w:pStyle w:val="Heading3"/>
        <w:jc w:val="left"/>
      </w:pPr>
      <w:r>
        <w:t>Target Demographics</w:t>
      </w:r>
    </w:p>
    <w:p/>
    <w:p>
      <w:r>
        <w:t>#### Pediatric Market (Ages 7-12)</w:t>
      </w:r>
    </w:p>
    <w:p>
      <w:pPr>
        <w:pStyle w:val="ListBullet"/>
      </w:pPr>
      <w:r>
        <w:t>**Primary Decision Makers**: Parents (mothers 25-45, fathers 28-48)</w:t>
      </w:r>
    </w:p>
    <w:p>
      <w:pPr>
        <w:pStyle w:val="ListBullet"/>
      </w:pPr>
      <w:r>
        <w:t>**Key Concerns**: Child comfort, treatment duration, cost, school impact</w:t>
      </w:r>
    </w:p>
    <w:p>
      <w:pPr>
        <w:pStyle w:val="ListBullet"/>
      </w:pPr>
      <w:r>
        <w:t>**Communication Style**: Reassuring, educational, parent-focused</w:t>
      </w:r>
    </w:p>
    <w:p>
      <w:pPr>
        <w:pStyle w:val="ListBullet"/>
      </w:pPr>
      <w:r>
        <w:t>**Content Needs**: Treatment explanations, parent guides, success stories</w:t>
      </w:r>
    </w:p>
    <w:p/>
    <w:p>
      <w:r>
        <w:t>#### Teen Market (Ages 13-18)</w:t>
      </w:r>
    </w:p>
    <w:p>
      <w:pPr>
        <w:pStyle w:val="ListBullet"/>
      </w:pPr>
      <w:r>
        <w:t>**Decision Dynamics**: Teen input with parent approval</w:t>
      </w:r>
    </w:p>
    <w:p>
      <w:pPr>
        <w:pStyle w:val="ListBullet"/>
      </w:pPr>
      <w:r>
        <w:t>**Key Concerns**: Appearance, social impact, treatment duration, sports participation</w:t>
      </w:r>
    </w:p>
    <w:p>
      <w:pPr>
        <w:pStyle w:val="ListBullet"/>
      </w:pPr>
      <w:r>
        <w:t>**Communication Style**: Empowering, relatable, confidence-building</w:t>
      </w:r>
    </w:p>
    <w:p>
      <w:pPr>
        <w:pStyle w:val="ListBullet"/>
      </w:pPr>
      <w:r>
        <w:t>**Content Needs**: Lifestyle content, peer success stories, aesthetic focus</w:t>
      </w:r>
    </w:p>
    <w:p/>
    <w:p>
      <w:r>
        <w:t>#### Adult Professional Market (Ages 25-55)</w:t>
      </w:r>
    </w:p>
    <w:p>
      <w:pPr>
        <w:pStyle w:val="ListBullet"/>
      </w:pPr>
      <w:r>
        <w:t>**Primary Focus**: Canberra professionals and executives</w:t>
      </w:r>
    </w:p>
    <w:p>
      <w:pPr>
        <w:pStyle w:val="ListBullet"/>
      </w:pPr>
      <w:r>
        <w:t>**Key Concerns**: Discretion, efficiency, professional image, time commitment</w:t>
      </w:r>
    </w:p>
    <w:p>
      <w:pPr>
        <w:pStyle w:val="ListBullet"/>
      </w:pPr>
      <w:r>
        <w:t>**Communication Style**: Professional, sophisticated, results-oriented</w:t>
      </w:r>
    </w:p>
    <w:p>
      <w:pPr>
        <w:pStyle w:val="ListBullet"/>
      </w:pPr>
      <w:r>
        <w:t>**Content Needs**: Professional case studies, efficiency focus, discrete treatment options</w:t>
      </w:r>
    </w:p>
    <w:p/>
    <w:p>
      <w:pPr>
        <w:pStyle w:val="Heading3"/>
        <w:jc w:val="left"/>
      </w:pPr>
      <w:r>
        <w:t>Lingual Orthodontics Specialisation</w:t>
      </w:r>
    </w:p>
    <w:p/>
    <w:p>
      <w:r>
        <w:t>#### Unique Value Propositions</w:t>
      </w:r>
    </w:p>
    <w:p>
      <w:pPr>
        <w:pStyle w:val="ListBullet"/>
      </w:pPr>
      <w:r>
        <w:t>**Invisible Treatment**: Complete discretion across all age groups</w:t>
      </w:r>
    </w:p>
    <w:p>
      <w:pPr>
        <w:pStyle w:val="ListBullet"/>
      </w:pPr>
      <w:r>
        <w:t>**Professional Advantage**: Suitable for high-profile Canberra professionals</w:t>
      </w:r>
    </w:p>
    <w:p>
      <w:pPr>
        <w:pStyle w:val="ListBullet"/>
      </w:pPr>
      <w:r>
        <w:t>**Confidence Maintenance**: No visible braces during treatment</w:t>
      </w:r>
    </w:p>
    <w:p>
      <w:pPr>
        <w:pStyle w:val="ListBullet"/>
      </w:pPr>
      <w:r>
        <w:t>**Advanced Technology**: Latest in orthodontic innovation</w:t>
      </w:r>
    </w:p>
    <w:p/>
    <w:p>
      <w:r>
        <w:t>#### Age-Specific Positioning</w:t>
      </w:r>
    </w:p>
    <w:p>
      <w:pPr>
        <w:pStyle w:val="ListBullet"/>
      </w:pPr>
      <w:r>
        <w:t>**Pediatric**: "Invisible braces that won't affect your child's confidence"</w:t>
      </w:r>
    </w:p>
    <w:p>
      <w:pPr>
        <w:pStyle w:val="ListBullet"/>
      </w:pPr>
      <w:r>
        <w:t>**Teen**: "Get straight teeth without anyone knowing"</w:t>
      </w:r>
    </w:p>
    <w:p>
      <w:pPr>
        <w:pStyle w:val="ListBullet"/>
      </w:pPr>
      <w:r>
        <w:t>**Adult**: "Professional orthodontics for professional people"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 (Parallel Execution)</w:t>
      </w:r>
    </w:p>
    <w:p>
      <w:r>
        <w:t>1. **SOP Compliance Check** - Brand standards verification</w:t>
      </w:r>
    </w:p>
    <w:p>
      <w:r>
        <w:t>2. **Multi-Demographic Audience Research** - Detailed personas across age groups</w:t>
      </w:r>
    </w:p>
    <w:p>
      <w:r>
        <w:t>3. **Market Analysis** - Orthodontic industry landscape and opportunities</w:t>
      </w:r>
    </w:p>
    <w:p>
      <w:r>
        <w:t>4. **USP Development** - Lingual orthodontics positioning strategy</w:t>
      </w:r>
    </w:p>
    <w:p>
      <w:r>
        <w:t>5. **SWOT Analysis** - Brand and competitive assessment</w:t>
      </w:r>
    </w:p>
    <w:p/>
    <w:p>
      <w:pPr>
        <w:pStyle w:val="Heading3"/>
        <w:jc w:val="left"/>
      </w:pPr>
      <w:r>
        <w:t>Phase 2: Competitive Intelligence (Parallel Execution)</w:t>
      </w:r>
    </w:p>
    <w:p>
      <w:r>
        <w:t>1. **Competitive Positioning Analysis** - Market differentiation opportunities</w:t>
      </w:r>
    </w:p>
    <w:p>
      <w:r>
        <w:t>2. **Industry Trends Research** - Current and emerging orthodontic trends</w:t>
      </w:r>
    </w:p>
    <w:p>
      <w:r>
        <w:t>3. **Content Gap Analysis** - Unmet content needs across demographics</w:t>
      </w:r>
    </w:p>
    <w:p>
      <w:r>
        <w:t>4. **Search Landscape Mapping** - SEO opportunities and competition levels</w:t>
      </w:r>
    </w:p>
    <w:p>
      <w:r>
        <w:t>5. **Competitor Content Audit** - User experience and content benchmarking</w:t>
      </w:r>
    </w:p>
    <w:p/>
    <w:p>
      <w:pPr>
        <w:pStyle w:val="Heading3"/>
        <w:jc w:val="left"/>
      </w:pPr>
      <w:r>
        <w:t>Phase 3: SEO &amp; Keyword Strategy (Parallel Execution)</w:t>
      </w:r>
    </w:p>
    <w:p>
      <w:r>
        <w:t>1. **Demographic Keyword Research** - Age-specific search behaviour analysis</w:t>
      </w:r>
    </w:p>
    <w:p>
      <w:r>
        <w:t>2. **Search Intent Mapping** - User journey optimisation across demographics</w:t>
      </w:r>
    </w:p>
    <w:p>
      <w:r>
        <w:t>3. **Keyword Gap Analysis** - Competitive opportunity identification</w:t>
      </w:r>
    </w:p>
    <w:p>
      <w:r>
        <w:t>4. **Funnel Keywords** - Awareness, consideration, decision stage mapping</w:t>
      </w:r>
    </w:p>
    <w:p>
      <w:r>
        <w:t>5. **Emerging Trends** - Future-proofing keyword strategy</w:t>
      </w:r>
    </w:p>
    <w:p/>
    <w:p>
      <w:pPr>
        <w:pStyle w:val="Heading3"/>
        <w:jc w:val="left"/>
      </w:pPr>
      <w:r>
        <w:t>Phase 4: Content Architecture &amp; Planning</w:t>
      </w:r>
    </w:p>
    <w:p>
      <w:r>
        <w:t>1. **Content Briefs Development** - Detailed page specifications</w:t>
      </w:r>
    </w:p>
    <w:p>
      <w:r>
        <w:t>2. **AI Optimisation Strategy** - Voice search and schema markup</w:t>
      </w:r>
    </w:p>
    <w:p>
      <w:r>
        <w:t>3. **Content Calendar Creation** - 12-month strategic planning</w:t>
      </w:r>
    </w:p>
    <w:p>
      <w:r>
        <w:t>4. **Architecture Recommendations** - Pillar vs hub analysis</w:t>
      </w:r>
    </w:p>
    <w:p>
      <w:r>
        <w:t>5. **Navigation Strategy** - Professional user experience optimisation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Completeness</w:t>
      </w:r>
    </w:p>
    <w:p>
      <w:pPr>
        <w:pStyle w:val="ListBullet"/>
      </w:pPr>
      <w:r>
        <w:t>[ ] 7 detailed audience personas created (3-7 across demographics)</w:t>
      </w:r>
    </w:p>
    <w:p>
      <w:pPr>
        <w:pStyle w:val="ListBullet"/>
      </w:pPr>
      <w:r>
        <w:t>[ ] Comprehensive competitive analysis (minimum 5 Canberra competitors)</w:t>
      </w:r>
    </w:p>
    <w:p>
      <w:pPr>
        <w:pStyle w:val="ListBullet"/>
      </w:pPr>
      <w:r>
        <w:t>[ ] 500+ targeted keywords identified and mapped</w:t>
      </w:r>
    </w:p>
    <w:p>
      <w:pPr>
        <w:pStyle w:val="ListBullet"/>
      </w:pPr>
      <w:r>
        <w:t>[ ] 12-month content calendar with 100+ content ideas</w:t>
      </w:r>
    </w:p>
    <w:p>
      <w:pPr>
        <w:pStyle w:val="ListBullet"/>
      </w:pPr>
      <w:r>
        <w:t>[ ] Strategic architecture recommendations with implementation roadmap</w:t>
      </w:r>
    </w:p>
    <w:p/>
    <w:p>
      <w:pPr>
        <w:pStyle w:val="Heading3"/>
        <w:jc w:val="left"/>
      </w:pPr>
      <w:r>
        <w:t>Quality Standards</w:t>
      </w:r>
    </w:p>
    <w:p>
      <w:pPr>
        <w:pStyle w:val="ListBullet"/>
      </w:pPr>
      <w:r>
        <w:t>[ ] All content meets Australian English compliance</w:t>
      </w:r>
    </w:p>
    <w:p>
      <w:pPr>
        <w:pStyle w:val="ListBullet"/>
      </w:pPr>
      <w:r>
        <w:t>[ ] Professional orthodontic industry standards maintained</w:t>
      </w:r>
    </w:p>
    <w:p>
      <w:pPr>
        <w:pStyle w:val="ListBullet"/>
      </w:pPr>
      <w:r>
        <w:t>[ ] Multi-demographic approach validated</w:t>
      </w:r>
    </w:p>
    <w:p>
      <w:pPr>
        <w:pStyle w:val="ListBullet"/>
      </w:pPr>
      <w:r>
        <w:t>[ ] Canberra market focus confirmed</w:t>
      </w:r>
    </w:p>
    <w:p>
      <w:pPr>
        <w:pStyle w:val="ListBullet"/>
      </w:pPr>
      <w:r>
        <w:t>[ ] Lingual orthodontics specialisation highlighted</w:t>
      </w:r>
    </w:p>
    <w:p/>
    <w:p>
      <w:pPr>
        <w:pStyle w:val="Heading3"/>
        <w:jc w:val="left"/>
      </w:pPr>
      <w:r>
        <w:t>Content Strategy Deliverables</w:t>
      </w:r>
    </w:p>
    <w:p>
      <w:pPr>
        <w:pStyle w:val="ListBullet"/>
      </w:pPr>
      <w:r>
        <w:t>[ ] Age-appropriate communication guidelines</w:t>
      </w:r>
    </w:p>
    <w:p>
      <w:pPr>
        <w:pStyle w:val="ListBullet"/>
      </w:pPr>
      <w:r>
        <w:t>[ ] Demographic-specific content themes</w:t>
      </w:r>
    </w:p>
    <w:p>
      <w:pPr>
        <w:pStyle w:val="ListBullet"/>
      </w:pPr>
      <w:r>
        <w:t>[ ] Professional positioning strategy</w:t>
      </w:r>
    </w:p>
    <w:p>
      <w:pPr>
        <w:pStyle w:val="ListBullet"/>
      </w:pPr>
      <w:r>
        <w:t>[ ] Content architecture recommendations</w:t>
      </w:r>
    </w:p>
    <w:p>
      <w:pPr>
        <w:pStyle w:val="ListBullet"/>
      </w:pPr>
      <w:r>
        <w:t>[ ] Website navigation enhancement plan</w:t>
      </w:r>
    </w:p>
    <w:p/>
    <w:p>
      <w:pPr>
        <w:pStyle w:val="Heading2"/>
        <w:jc w:val="left"/>
      </w:pPr>
      <w:r>
        <w:t>Implementation Framework</w:t>
      </w:r>
    </w:p>
    <w:p/>
    <w:p>
      <w:pPr>
        <w:pStyle w:val="Heading3"/>
        <w:jc w:val="left"/>
      </w:pPr>
      <w:r>
        <w:t>Iterative Quality Assurance</w:t>
      </w:r>
    </w:p>
    <w:p>
      <w:pPr>
        <w:pStyle w:val="ListBullet"/>
      </w:pPr>
      <w:r>
        <w:t>**Agent Sequence**: clarity_conciseness_editor → cognitive_load_minimizer → content_critique_specialist → ai_text_naturalizer</w:t>
      </w:r>
    </w:p>
    <w:p>
      <w:pPr>
        <w:pStyle w:val="ListBullet"/>
      </w:pPr>
      <w:r>
        <w:t>**Quality Threshold**: Individual agent scores ≥7-8/10, aggregate ≥8.5/10</w:t>
      </w:r>
    </w:p>
    <w:p>
      <w:pPr>
        <w:pStyle w:val="ListBullet"/>
      </w:pPr>
      <w:r>
        <w:t>**Maximum Iterations**: 3 cycles with measurable improvement tracking</w:t>
      </w:r>
    </w:p>
    <w:p>
      <w:pPr>
        <w:pStyle w:val="ListBullet"/>
      </w:pPr>
      <w:r>
        <w:t>**Final Gate**: enhanced_content_auditor certification</w:t>
      </w:r>
    </w:p>
    <w:p/>
    <w:p>
      <w:pPr>
        <w:pStyle w:val="Heading3"/>
        <w:jc w:val="left"/>
      </w:pPr>
      <w:r>
        <w:t>Professional Standards</w:t>
      </w:r>
    </w:p>
    <w:p>
      <w:pPr>
        <w:pStyle w:val="ListBullet"/>
      </w:pPr>
      <w:r>
        <w:t>**Language**: 100% Australian English spelling and terminology</w:t>
      </w:r>
    </w:p>
    <w:p>
      <w:pPr>
        <w:pStyle w:val="ListBullet"/>
      </w:pPr>
      <w:r>
        <w:t>**Citations**: Credible sources for all statistics and industry data</w:t>
      </w:r>
    </w:p>
    <w:p>
      <w:pPr>
        <w:pStyle w:val="ListBullet"/>
      </w:pPr>
      <w:r>
        <w:t>**Compliance**: Orthodontic industry best practices and ethical guidelines</w:t>
      </w:r>
    </w:p>
    <w:p>
      <w:pPr>
        <w:pStyle w:val="ListBullet"/>
      </w:pPr>
      <w:r>
        <w:t>**Accessibility**: WCAG 2.1 AA compliance considerations</w:t>
      </w:r>
    </w:p>
    <w:p/>
    <w:p>
      <w:pPr>
        <w:pStyle w:val="Heading2"/>
        <w:jc w:val="left"/>
      </w:pPr>
      <w:r>
        <w:t>Strategic Outcomes</w:t>
      </w:r>
    </w:p>
    <w:p/>
    <w:p>
      <w:pPr>
        <w:pStyle w:val="Heading3"/>
        <w:jc w:val="left"/>
      </w:pPr>
      <w:r>
        <w:t>Immediate Deliverables (Week 1-2)</w:t>
      </w:r>
    </w:p>
    <w:p>
      <w:r>
        <w:t>1. Comprehensive demographic research and persona development</w:t>
      </w:r>
    </w:p>
    <w:p>
      <w:r>
        <w:t>2. Competitive intelligence and market positioning strategy</w:t>
      </w:r>
    </w:p>
    <w:p>
      <w:r>
        <w:t>3. Advanced SEO and keyword mapping across all demographics</w:t>
      </w:r>
    </w:p>
    <w:p>
      <w:r>
        <w:t>4. Content architecture recommendations and navigation strategy</w:t>
      </w:r>
    </w:p>
    <w:p/>
    <w:p>
      <w:pPr>
        <w:pStyle w:val="Heading3"/>
        <w:jc w:val="left"/>
      </w:pPr>
      <w:r>
        <w:t>Long-term Strategic Impact</w:t>
      </w:r>
    </w:p>
    <w:p>
      <w:r>
        <w:t>1. **Market Leadership**: Position Capital Smiles as Canberra's premier multi-demographic orthodontic practice</w:t>
      </w:r>
    </w:p>
    <w:p>
      <w:r>
        <w:t>2. **Content Authority**: Establish topic authority across pediatric, teen, and adult orthodontic markets</w:t>
      </w:r>
    </w:p>
    <w:p>
      <w:r>
        <w:t>3. **Professional Recognition**: Enhance reputation among Canberra's professional community</w:t>
      </w:r>
    </w:p>
    <w:p>
      <w:r>
        <w:t>4. **Growth Strategy**: Scalable content framework supporting practice expansion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Content Strategy Risks</w:t>
      </w:r>
    </w:p>
    <w:p>
      <w:pPr>
        <w:pStyle w:val="ListBullet"/>
      </w:pPr>
      <w:r>
        <w:t>**Demographic Confusion**: Clear segmentation and targeted messaging</w:t>
      </w:r>
    </w:p>
    <w:p>
      <w:pPr>
        <w:pStyle w:val="ListBullet"/>
      </w:pPr>
      <w:r>
        <w:t>**Professional Dilution**: Maintain sophisticated positioning across all content</w:t>
      </w:r>
    </w:p>
    <w:p>
      <w:pPr>
        <w:pStyle w:val="ListBullet"/>
      </w:pPr>
      <w:r>
        <w:t>**Compliance Issues**: Regular review against orthodontic industry standards</w:t>
      </w:r>
    </w:p>
    <w:p>
      <w:pPr>
        <w:pStyle w:val="ListBullet"/>
      </w:pPr>
      <w:r>
        <w:t>**Competition Response**: Continuous monitoring and strategy adjustment</w:t>
      </w:r>
    </w:p>
    <w:p/>
    <w:p>
      <w:pPr>
        <w:pStyle w:val="Heading3"/>
        <w:jc w:val="left"/>
      </w:pPr>
      <w:r>
        <w:t>Implementation Considerations</w:t>
      </w:r>
    </w:p>
    <w:p>
      <w:pPr>
        <w:pStyle w:val="ListBullet"/>
      </w:pPr>
      <w:r>
        <w:t>**Resource Allocation**: Phased implementation based on priority demographics</w:t>
      </w:r>
    </w:p>
    <w:p>
      <w:pPr>
        <w:pStyle w:val="ListBullet"/>
      </w:pPr>
      <w:r>
        <w:t>**Performance Monitoring**: Regular analytics review and strategy refinement</w:t>
      </w:r>
    </w:p>
    <w:p>
      <w:pPr>
        <w:pStyle w:val="ListBullet"/>
      </w:pPr>
      <w:r>
        <w:t>**Staff Training**: Ensure team alignment with multi-demographic approach</w:t>
      </w:r>
    </w:p>
    <w:p>
      <w:pPr>
        <w:pStyle w:val="ListBullet"/>
      </w:pPr>
      <w:r>
        <w:t>**Patient Communication**: Consistent messaging across all touchpoints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Initiation**: 2025-09-19</w:t>
      </w:r>
    </w:p>
    <w:p>
      <w:r>
        <w:t>**Project Lead**: Master Orchestrator Agent</w:t>
      </w:r>
    </w:p>
    <w:p>
      <w:r>
        <w:t>**Quality Assurance**: Enhanced Content Auditor</w:t>
      </w:r>
    </w:p>
    <w:p>
      <w:r>
        <w:t>**Compliance Standard**: Australian English + Orthodontic Industry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