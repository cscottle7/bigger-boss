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Screenshot and Media Management Standards</w:t>
      </w:r>
    </w:p>
    <w:p>
      <w:pPr>
        <w:jc w:val="center"/>
      </w:pPr>
      <w:r>
        <w:rPr>
          <w:i/>
        </w:rPr>
        <w:t>Generated: 03/09/2025 14:16</w:t>
      </w:r>
    </w:p>
    <w:p/>
    <w:p>
      <w:pPr>
        <w:pStyle w:val="Heading1"/>
      </w:pPr>
      <w:r>
        <w:t>SOP: Screenshot and Media Management Standards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DWS-SOP-MEDIA-001</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01-Sep-2025</w:t>
            </w:r>
          </w:p>
        </w:tc>
      </w:tr>
      <w:tr>
        <w:tc>
          <w:tcPr>
            <w:tcW w:type="dxa" w:w="4320"/>
          </w:tcPr>
          <w:p>
            <w:r>
              <w:t>**Next Review Date:**</w:t>
            </w:r>
          </w:p>
        </w:tc>
        <w:tc>
          <w:tcPr>
            <w:tcW w:type="dxa" w:w="4320"/>
          </w:tcPr>
          <w:p>
            <w:r>
              <w:t>01-Mar-2026</w:t>
            </w:r>
          </w:p>
        </w:tc>
      </w:tr>
    </w:tbl>
    <w:p/>
    <w:p/>
    <w:p>
      <w:r>
        <w:t>---</w:t>
      </w:r>
    </w:p>
    <w:p/>
    <w:p>
      <w:pPr>
        <w:pStyle w:val="Heading2"/>
      </w:pPr>
      <w:r>
        <w:t>1.0 Purpose</w:t>
      </w:r>
    </w:p>
    <w:p/>
    <w:p>
      <w:r>
        <w:t>This Standard Operating Procedure (SOP) establishes mandatory standards for screenshot capture, storage, and media management within the Autonomous Agentic Marketing System. This SOP ensures all visual evidence is properly captured, consistently organized, and readily accessible for client reports and internal documentation whilst maintaining professional presentation standards and efficient file management protocols.</w:t>
      </w:r>
    </w:p>
    <w:p/>
    <w:p>
      <w:pPr>
        <w:pStyle w:val="Heading2"/>
      </w:pPr>
      <w:r>
        <w:t>2.0 Scope</w:t>
      </w:r>
    </w:p>
    <w:p/>
    <w:p>
      <w:r>
        <w:t>This SOP applies to all screenshot and media capture activities, including:</w:t>
      </w:r>
    </w:p>
    <w:p>
      <w:pPr>
        <w:pStyle w:val="ListBullet"/>
      </w:pPr>
      <w:r>
        <w:t>Website analysis screenshots and visual documentation</w:t>
      </w:r>
    </w:p>
    <w:p>
      <w:pPr>
        <w:pStyle w:val="ListBullet"/>
      </w:pPr>
      <w:r>
        <w:t>Performance testing visual evidence and comparative analyses</w:t>
      </w:r>
    </w:p>
    <w:p>
      <w:pPr>
        <w:pStyle w:val="ListBullet"/>
      </w:pPr>
      <w:r>
        <w:t>Competitive intelligence visual research and documentation</w:t>
      </w:r>
    </w:p>
    <w:p>
      <w:pPr>
        <w:pStyle w:val="ListBullet"/>
      </w:pPr>
      <w:r>
        <w:t>Error documentation and technical issue reporting</w:t>
      </w:r>
    </w:p>
    <w:p>
      <w:pPr>
        <w:pStyle w:val="ListBullet"/>
      </w:pPr>
      <w:r>
        <w:t>Client deliverable visual assets and supporting materials</w:t>
      </w:r>
    </w:p>
    <w:p>
      <w:pPr>
        <w:pStyle w:val="ListBullet"/>
      </w:pPr>
      <w:r>
        <w:t>All agents utilizing browser automation tools (Playwright MCP)</w:t>
      </w:r>
    </w:p>
    <w:p/>
    <w:p>
      <w:pPr>
        <w:pStyle w:val="Heading2"/>
      </w:pPr>
      <w:r>
        <w:t>3.0 Definitions</w:t>
      </w:r>
    </w:p>
    <w:p/>
    <w:p>
      <w:pPr>
        <w:pStyle w:val="ListBullet"/>
      </w:pPr>
      <w:r>
        <w:t>**Screenshot**: Digital image capture of web page, application interface, or system state for documentation purposes</w:t>
      </w:r>
    </w:p>
    <w:p>
      <w:pPr>
        <w:pStyle w:val="ListBullet"/>
      </w:pPr>
      <w:r>
        <w:t>**Visual Evidence**: Screenshots and media files that support analysis findings and recommendations</w:t>
      </w:r>
    </w:p>
    <w:p>
      <w:pPr>
        <w:pStyle w:val="ListBullet"/>
      </w:pPr>
      <w:r>
        <w:t>**Project Folder**: Designated directory structure for organizing all project-related media assets</w:t>
      </w:r>
    </w:p>
    <w:p>
      <w:pPr>
        <w:pStyle w:val="ListBullet"/>
      </w:pPr>
      <w:r>
        <w:t>**Naming Convention**: Standardized file naming protocol ensuring consistent organization and easy retrieval</w:t>
      </w:r>
    </w:p>
    <w:p>
      <w:pPr>
        <w:pStyle w:val="ListBullet"/>
      </w:pPr>
      <w:r>
        <w:t>**Media Asset**: Any visual content including screenshots, exported charts, diagrams, or supporting imagery</w:t>
      </w:r>
    </w:p>
    <w:p>
      <w:pPr>
        <w:pStyle w:val="ListBullet"/>
      </w:pPr>
      <w:r>
        <w:t>**Archive Structure**: Hierarchical folder organization system for long-term media storage and retrieval</w:t>
      </w:r>
    </w:p>
    <w:p/>
    <w:p>
      <w:pPr>
        <w:pStyle w:val="Heading2"/>
      </w:pPr>
      <w:r>
        <w:t>4.0 Procedures</w:t>
      </w:r>
    </w:p>
    <w:p/>
    <w:p>
      <w:pPr>
        <w:pStyle w:val="Heading3"/>
      </w:pPr>
      <w:r>
        <w:t>4.1 Procedure: Screenshot Storage Organization</w:t>
      </w:r>
    </w:p>
    <w:p/>
    <w:p>
      <w:r>
        <w:t>Establish consistent project folder structure for all media assets.</w:t>
      </w:r>
    </w:p>
    <w:p/>
    <w:p>
      <w:pPr>
        <w:pStyle w:val="Heading3"/>
      </w:pPr>
      <w:r>
        <w:t>**Step 1: Project Folder Creation**</w:t>
      </w:r>
    </w:p>
    <w:p>
      <w:r>
        <w:t>Create standardized directory structure for every project:</w:t>
      </w:r>
    </w:p>
    <w:p/>
    <w:p>
      <w:pPr>
        <w:ind w:left="720"/>
      </w:pPr>
      <w:r>
        <w:rPr>
          <w:rFonts w:ascii="Courier New" w:hAnsi="Courier New"/>
          <w:sz w:val="18"/>
        </w:rPr>
        <w:t>PROJECT_NAME/</w:t>
        <w:br/>
        <w:t>├── screenshots/</w:t>
        <w:br/>
        <w:t>│   ├── website_analysis/</w:t>
        <w:br/>
        <w:t>│   │   ├── homepage/</w:t>
        <w:br/>
        <w:t>│   │   ├── product_pages/</w:t>
        <w:br/>
        <w:t>│   │   ├── service_pages/</w:t>
        <w:br/>
        <w:t>│   │   └── error_pages/</w:t>
        <w:br/>
        <w:t>│   ├── performance_testing/</w:t>
        <w:br/>
        <w:t>│   │   ├── gtmetrix_results/</w:t>
        <w:br/>
        <w:t>│   │   ├── core_web_vitals/</w:t>
        <w:br/>
        <w:t>│   │   └── comparison_charts/</w:t>
        <w:br/>
        <w:t>│   ├── competitive_analysis/</w:t>
        <w:br/>
        <w:t>│   │   ├── competitor_websites/</w:t>
        <w:br/>
        <w:t>│   │   ├── social_media/</w:t>
        <w:br/>
        <w:t>│   │   └── content_examples/</w:t>
        <w:br/>
        <w:t>│   ├── accessibility_testing/</w:t>
        <w:br/>
        <w:t>│   │   ├── accessibility_tree/</w:t>
        <w:br/>
        <w:t>│   │   ├── contrast_issues/</w:t>
        <w:br/>
        <w:t>│   │   └── navigation_testing/</w:t>
        <w:br/>
        <w:t>│   └── technical_issues/</w:t>
        <w:br/>
        <w:t>│       ├── errors/</w:t>
        <w:br/>
        <w:t>│       ├── warnings/</w:t>
        <w:br/>
        <w:t>│       └── before_after/</w:t>
        <w:br/>
        <w:t>├── exported_data/</w:t>
        <w:br/>
        <w:t>│   ├── reports/</w:t>
        <w:br/>
        <w:t>│   ├── charts/</w:t>
        <w:br/>
        <w:t>│   └── raw_data/</w:t>
        <w:br/>
        <w:t>└── client_deliverables/</w:t>
        <w:br/>
        <w:t xml:space="preserve">    ├── final_screenshots/</w:t>
        <w:br/>
        <w:t xml:space="preserve">    └── presentation_assets/</w:t>
      </w:r>
    </w:p>
    <w:p/>
    <w:p>
      <w:pPr>
        <w:pStyle w:val="Heading3"/>
      </w:pPr>
      <w:r>
        <w:t>**Step 2: Mandatory Folder Implementation**</w:t>
      </w:r>
    </w:p>
    <w:p>
      <w:r>
        <w:t>All agents must implement this structure:</w:t>
      </w:r>
    </w:p>
    <w:p/>
    <w:p>
      <w:pPr>
        <w:pStyle w:val="ListNumber"/>
      </w:pPr>
      <w:r>
        <w:t>**Project Root Folder**: `C:\Users\cscot\Documents\Agents\Bigger Boss Agent\projects\[CLIENT_NAME]_[PROJECT_TYPE]_[DATE]`</w:t>
      </w:r>
    </w:p>
    <w:p>
      <w:pPr>
        <w:pStyle w:val="ListNumber"/>
      </w:pPr>
      <w:r>
        <w:t>**Screenshot Subfolder**: Always use `/screenshots/[ANALYSIS_TYPE]/` structure</w:t>
      </w:r>
    </w:p>
    <w:p>
      <w:pPr>
        <w:pStyle w:val="ListNumber"/>
      </w:pPr>
      <w:r>
        <w:t>**Auto-Creation**: Agents must create required folders before first screenshot</w:t>
      </w:r>
    </w:p>
    <w:p>
      <w:pPr>
        <w:pStyle w:val="ListNumber"/>
      </w:pPr>
      <w:r>
        <w:t>**Validation**: Verify folder existence before saving any media assets</w:t>
      </w:r>
    </w:p>
    <w:p/>
    <w:p>
      <w:pPr>
        <w:pStyle w:val="Heading3"/>
      </w:pPr>
      <w:r>
        <w:t>4.2 Procedure: Screenshot Naming Conventions</w:t>
      </w:r>
    </w:p>
    <w:p/>
    <w:p>
      <w:r>
        <w:t>Implement standardized file naming for all captured media.</w:t>
      </w:r>
    </w:p>
    <w:p/>
    <w:p>
      <w:pPr>
        <w:pStyle w:val="Heading3"/>
      </w:pPr>
      <w:r>
        <w:t>**Standard Naming Pattern:**</w:t>
      </w:r>
    </w:p>
    <w:p>
      <w:pPr>
        <w:ind w:left="720"/>
      </w:pPr>
      <w:r>
        <w:rPr>
          <w:rFonts w:ascii="Courier New" w:hAnsi="Courier New"/>
          <w:sz w:val="18"/>
        </w:rPr>
        <w:t>[AGENT_NAME]_[PAGE_TYPE]_[ELEMENT]_[TIMESTAMP]_[SEQUENCE].png</w:t>
      </w:r>
    </w:p>
    <w:p/>
    <w:p>
      <w:pPr>
        <w:pStyle w:val="Heading3"/>
      </w:pPr>
      <w:r>
        <w:t>**Naming Examples:**</w:t>
      </w:r>
    </w:p>
    <w:p>
      <w:pPr>
        <w:ind w:left="720"/>
      </w:pPr>
      <w:r>
        <w:rPr>
          <w:rFonts w:ascii="Courier New" w:hAnsi="Courier New"/>
          <w:sz w:val="18"/>
        </w:rPr>
        <w:t>technical_seo_analyst_homepage_meta_tags_20250901_143022_001.png</w:t>
        <w:br/>
        <w:t>performance_tester_gtmetrix_results_core_web_vitals_20250901_143045_001.png</w:t>
        <w:br/>
        <w:t>accessibility_checker_contrast_issues_navigation_menu_20250901_143108_001.png</w:t>
        <w:br/>
        <w:t>competitive_intelligence_homepage_hero_section_20250901_143131_001.png</w:t>
      </w:r>
    </w:p>
    <w:p/>
    <w:p>
      <w:pPr>
        <w:pStyle w:val="Heading3"/>
      </w:pPr>
      <w:r>
        <w:t>**Naming Component Rules:**</w:t>
      </w:r>
    </w:p>
    <w:p>
      <w:pPr>
        <w:pStyle w:val="ListNumber"/>
      </w:pPr>
      <w:r>
        <w:t>**Agent Name**: Use exact agent name from agent definition</w:t>
      </w:r>
    </w:p>
    <w:p>
      <w:pPr>
        <w:pStyle w:val="ListNumber"/>
      </w:pPr>
      <w:r>
        <w:t>**Page Type**: homepage, product_page, service_page, about_page, contact_page</w:t>
      </w:r>
    </w:p>
    <w:p>
      <w:pPr>
        <w:pStyle w:val="ListNumber"/>
      </w:pPr>
      <w:r>
        <w:t>**Element**: Specific element or section being documented</w:t>
      </w:r>
    </w:p>
    <w:p>
      <w:pPr>
        <w:pStyle w:val="ListNumber"/>
      </w:pPr>
      <w:r>
        <w:t>**Timestamp**: YYYYMMDD_HHMMSS format (24-hour time)</w:t>
      </w:r>
    </w:p>
    <w:p>
      <w:pPr>
        <w:pStyle w:val="ListNumber"/>
      </w:pPr>
      <w:r>
        <w:t>**Sequence**: 3-digit sequence number (001, 002, 003)</w:t>
      </w:r>
    </w:p>
    <w:p>
      <w:pPr>
        <w:pStyle w:val="ListNumber"/>
      </w:pPr>
      <w:r>
        <w:t>**Extension**: Always use .png for screenshots, .jpg for compressed images</w:t>
      </w:r>
    </w:p>
    <w:p/>
    <w:p>
      <w:pPr>
        <w:pStyle w:val="Heading3"/>
      </w:pPr>
      <w:r>
        <w:t>4.3 Procedure: Agent Screenshot Implementation</w:t>
      </w:r>
    </w:p>
    <w:p/>
    <w:p>
      <w:r>
        <w:t>Define mandatory screenshot capture protocols for each agent type.</w:t>
      </w:r>
    </w:p>
    <w:p/>
    <w:p>
      <w:pPr>
        <w:pStyle w:val="Heading3"/>
      </w:pPr>
      <w:r>
        <w:t>**Technical SEO Analyst Screenshots:**</w:t>
      </w:r>
    </w:p>
    <w:p>
      <w:pPr>
        <w:ind w:left="720"/>
      </w:pPr>
      <w:r>
        <w:rPr>
          <w:rFonts w:ascii="Courier New" w:hAnsi="Courier New"/>
          <w:sz w:val="18"/>
        </w:rPr>
        <w:t>**Required Screenshots:**</w:t>
        <w:br/>
        <w:t>1. **Full Homepage**: Complete page capture including above/below fold</w:t>
        <w:br/>
        <w:t>2. **Meta Tag Inspection**: Browser developer tools showing meta tags</w:t>
        <w:br/>
        <w:t>3. **Page Titles**: Title tag display in browser tab and source code</w:t>
        <w:br/>
        <w:t>4. **Heading Structure**: H1-H6 hierarchy visualization</w:t>
        <w:br/>
        <w:t>5. **Error Pages**: 404, 500, and other error states if found</w:t>
        <w:br/>
        <w:br/>
        <w:t>**Implementation Code:**</w:t>
      </w:r>
    </w:p>
    <w:p>
      <w:pPr>
        <w:pStyle w:val="Heading1"/>
      </w:pPr>
      <w:r>
        <w:t>Use browser_take_screenshot tool with proper naming</w:t>
      </w:r>
    </w:p>
    <w:p>
      <w:r>
        <w:t>screenshot_path = f"projects/{project_name}/screenshots/website_analysis/homepage/technical_seo_analyst_homepage_full_page_{timestamp}_001.png"</w:t>
      </w:r>
    </w:p>
    <w:p>
      <w:r>
        <w:t>browser_take_screenshot(</w:t>
      </w:r>
    </w:p>
    <w:p>
      <w:r>
        <w:t>filename=screenshot_path,</w:t>
      </w:r>
    </w:p>
    <w:p>
      <w:r>
        <w:t>fullPage=True</w:t>
      </w:r>
    </w:p>
    <w:p>
      <w:r>
        <w:t>)</w:t>
      </w:r>
    </w:p>
    <w:p>
      <w:pPr>
        <w:ind w:left="720"/>
      </w:pPr>
      <w:r>
        <w:rPr>
          <w:rFonts w:ascii="Courier New" w:hAnsi="Courier New"/>
          <w:sz w:val="18"/>
        </w:rPr>
        <w:br/>
        <w:t>#### **Performance Tester Screenshots:**</w:t>
      </w:r>
    </w:p>
    <w:p>
      <w:r>
        <w:rPr>
          <w:b w:val="0"/>
        </w:rPr>
      </w:r>
    </w:p>
    <w:p>
      <w:pPr>
        <w:pStyle w:val="ListNumber"/>
      </w:pPr>
      <w:r>
        <w:t>**GTMetrix Results**: Complete GTMetrix dashboard with scores</w:t>
      </w:r>
    </w:p>
    <w:p>
      <w:pPr>
        <w:pStyle w:val="ListNumber"/>
      </w:pPr>
      <w:r>
        <w:t>**Core Web Vitals**: Detailed performance metrics display</w:t>
      </w:r>
    </w:p>
    <w:p>
      <w:pPr>
        <w:pStyle w:val="ListNumber"/>
      </w:pPr>
      <w:r>
        <w:t>**Network Waterfall**: Resource loading timeline visualization</w:t>
      </w:r>
    </w:p>
    <w:p>
      <w:pPr>
        <w:pStyle w:val="ListNumber"/>
      </w:pPr>
      <w:r>
        <w:t>**Performance Comparison**: Before/after optimization comparisons</w:t>
      </w:r>
    </w:p>
    <w:p>
      <w:pPr>
        <w:pStyle w:val="ListNumber"/>
      </w:pPr>
      <w:r>
        <w:t>**Mobile Performance**: Mobile-specific performance results</w:t>
      </w:r>
    </w:p>
    <w:p/>
    <w:p>
      <w:r>
        <w:rPr>
          <w:b w:val="0"/>
        </w:rPr>
        <w:t xml:space="preserve"> `projects/{project_name}/screenshots/performance_testing/`</w:t>
      </w:r>
    </w:p>
    <w:p>
      <w:pPr>
        <w:ind w:left="720"/>
      </w:pPr>
      <w:r>
        <w:rPr>
          <w:rFonts w:ascii="Courier New" w:hAnsi="Courier New"/>
          <w:sz w:val="18"/>
        </w:rPr>
        <w:br/>
        <w:t>#### **Accessibility Checker Screenshots:**</w:t>
      </w:r>
    </w:p>
    <w:p>
      <w:r>
        <w:rPr>
          <w:b w:val="0"/>
        </w:rPr>
      </w:r>
    </w:p>
    <w:p>
      <w:pPr>
        <w:pStyle w:val="ListNumber"/>
      </w:pPr>
      <w:r>
        <w:t>**Accessibility Tree**: Browser accessibility inspector view</w:t>
      </w:r>
    </w:p>
    <w:p>
      <w:pPr>
        <w:pStyle w:val="ListNumber"/>
      </w:pPr>
      <w:r>
        <w:t>**Contrast Issues**: Specific color contrast problems highlighted</w:t>
      </w:r>
    </w:p>
    <w:p>
      <w:pPr>
        <w:pStyle w:val="ListNumber"/>
      </w:pPr>
      <w:r>
        <w:t>**Keyboard Navigation**: Focus states and navigation paths</w:t>
      </w:r>
    </w:p>
    <w:p>
      <w:pPr>
        <w:pStyle w:val="ListNumber"/>
      </w:pPr>
      <w:r>
        <w:t>**Screen Reader Testing**: Screen reader output or simulation</w:t>
      </w:r>
    </w:p>
    <w:p>
      <w:pPr>
        <w:pStyle w:val="ListNumber"/>
      </w:pPr>
      <w:r>
        <w:t>**WCAG Violations**: Specific accessibility rule violations</w:t>
      </w:r>
    </w:p>
    <w:p/>
    <w:p>
      <w:r>
        <w:rPr>
          <w:b w:val="0"/>
        </w:rPr>
        <w:t xml:space="preserve"> `projects/{project_name}/screenshots/accessibility_testing/`</w:t>
      </w:r>
    </w:p>
    <w:p>
      <w:pPr>
        <w:ind w:left="720"/>
      </w:pPr>
      <w:r>
        <w:rPr>
          <w:rFonts w:ascii="Courier New" w:hAnsi="Courier New"/>
          <w:sz w:val="18"/>
        </w:rPr>
        <w:br/>
        <w:t>### 4.4 Procedure: Screenshot Quality Standards</w:t>
        <w:br/>
        <w:br/>
        <w:t>Ensure all captured media meets professional standards.</w:t>
        <w:br/>
        <w:br/>
        <w:t>#### **Technical Quality Requirements:**</w:t>
        <w:br/>
        <w:t>1. **Resolution**: Minimum 1920x1080 for desktop, 375x667 for mobile</w:t>
        <w:br/>
        <w:t>2. **Format**: PNG for interface screenshots, JPEG for content images</w:t>
        <w:br/>
        <w:t>3. **Compression**: Balance file size with visual clarity (PNG: lossless, JPEG: 90% quality)</w:t>
        <w:br/>
        <w:t>4. **Consistency**: Same browser, same window size for comparable screenshots</w:t>
        <w:br/>
        <w:t>5. **Completeness**: Capture complete elements, avoid partial content</w:t>
        <w:br/>
        <w:br/>
        <w:t>#### **Visual Quality Standards:**</w:t>
        <w:br/>
        <w:t>1. **Clarity**: All text must be readable at 100% zoom</w:t>
        <w:br/>
        <w:t>2. **Context**: Include enough surrounding content for context</w:t>
        <w:br/>
        <w:t>3. **Annotations**: Use browser tools to highlight specific elements when needed</w:t>
        <w:br/>
        <w:t>4. **Consistency**: Maintain consistent browser appearance across screenshots</w:t>
        <w:br/>
        <w:t>5. **Documentation**: Each screenshot should clearly demonstrate specific findings</w:t>
        <w:br/>
        <w:br/>
        <w:t>### 4.5 Procedure: Media Asset Management</w:t>
        <w:br/>
        <w:br/>
        <w:t>Establish protocols for long-term media storage and retrieval.</w:t>
        <w:br/>
        <w:br/>
        <w:t>#### **Archive Management:**</w:t>
      </w:r>
    </w:p>
    <w:p>
      <w:r>
        <w:rPr>
          <w:b w:val="0"/>
        </w:rPr>
      </w:r>
    </w:p>
    <w:p>
      <w:pPr>
        <w:pStyle w:val="ListNumber"/>
      </w:pPr>
      <w:r>
        <w:t>**Project Completion**: Move completed projects to archive folder</w:t>
      </w:r>
    </w:p>
    <w:p>
      <w:pPr>
        <w:pStyle w:val="ListNumber"/>
      </w:pPr>
      <w:r>
        <w:t>**Compression**: ZIP project folders with date stamps</w:t>
      </w:r>
    </w:p>
    <w:p>
      <w:pPr>
        <w:pStyle w:val="ListNumber"/>
      </w:pPr>
      <w:r>
        <w:t>**Backup**: Ensure archived projects included in backup procedures</w:t>
      </w:r>
    </w:p>
    <w:p>
      <w:pPr>
        <w:pStyle w:val="ListNumber"/>
      </w:pPr>
      <w:r>
        <w:t>**Retention**: Maintain archives for minimum 12 months</w:t>
      </w:r>
    </w:p>
    <w:p>
      <w:pPr>
        <w:pStyle w:val="ListNumber"/>
      </w:pPr>
      <w:r>
        <w:t>**Cleanup**: Remove temporary and duplicate screenshots</w:t>
      </w:r>
    </w:p>
    <w:p/>
    <w:p>
      <w:r>
        <w:rPr>
          <w:b w:val="0"/>
        </w:rPr>
      </w:r>
    </w:p>
    <w:p>
      <w:pPr>
        <w:ind w:left="720"/>
      </w:pPr>
      <w:r>
        <w:rPr>
          <w:rFonts w:ascii="Courier New" w:hAnsi="Courier New"/>
          <w:sz w:val="18"/>
        </w:rPr>
        <w:t>archives/</w:t>
        <w:br/>
        <w:t>├── 2025/</w:t>
        <w:br/>
        <w:t>│   ├── 01_January/</w:t>
        <w:br/>
        <w:t>│   ├── 02_February/</w:t>
        <w:br/>
        <w:t>│   └── ...</w:t>
        <w:br/>
        <w:t>└── completed_projects/</w:t>
        <w:br/>
        <w:t xml:space="preserve">    ├── project_name_YYYYMMDD.zip</w:t>
        <w:br/>
        <w:t xml:space="preserve">    └── ...</w:t>
      </w:r>
    </w:p>
    <w:p/>
    <w:p>
      <w:pPr>
        <w:pStyle w:val="Heading3"/>
      </w:pPr>
      <w:r>
        <w:t>**Quality Assurance Validation:**</w:t>
      </w:r>
    </w:p>
    <w:p>
      <w:pPr>
        <w:pStyle w:val="ListNumber"/>
      </w:pPr>
      <w:r>
        <w:t>**Screenshot Verification**: Confirm all required screenshots captured</w:t>
      </w:r>
    </w:p>
    <w:p>
      <w:pPr>
        <w:pStyle w:val="ListNumber"/>
      </w:pPr>
      <w:r>
        <w:t>**Naming Validation**: Verify all files follow naming conventions</w:t>
      </w:r>
    </w:p>
    <w:p>
      <w:pPr>
        <w:pStyle w:val="ListNumber"/>
      </w:pPr>
      <w:r>
        <w:t>**Folder Structure**: Ensure proper organization and completeness</w:t>
      </w:r>
    </w:p>
    <w:p>
      <w:pPr>
        <w:pStyle w:val="ListNumber"/>
      </w:pPr>
      <w:r>
        <w:t>**File Integrity**: Check for corrupted or incomplete image files</w:t>
      </w:r>
    </w:p>
    <w:p>
      <w:pPr>
        <w:pStyle w:val="ListNumber"/>
      </w:pPr>
      <w:r>
        <w:t>**Documentation**: Verify screenshots support analysis findings</w:t>
      </w:r>
    </w:p>
    <w:p/>
    <w:p>
      <w:pPr>
        <w:pStyle w:val="Heading2"/>
      </w:pPr>
      <w:r>
        <w:t>5.0 Agent Implementation Requirements</w:t>
      </w:r>
    </w:p>
    <w:p/>
    <w:p>
      <w:pPr>
        <w:pStyle w:val="Heading3"/>
      </w:pPr>
      <w:r>
        <w:t>5.1 Mandatory Screenshot Commands</w:t>
      </w:r>
    </w:p>
    <w:p/>
    <w:p>
      <w:r>
        <w:t>All agents with browser automation capabilities MUST implement:</w:t>
      </w:r>
    </w:p>
    <w:p/>
    <w:p>
      <w:pPr>
        <w:pStyle w:val="Heading3"/>
      </w:pPr>
      <w:r>
        <w:t>**Pre-Screenshot Setup:**</w:t>
      </w:r>
    </w:p>
    <w:p>
      <w:pPr>
        <w:ind w:left="720"/>
      </w:pPr>
      <w:r>
        <w:rPr>
          <w:rFonts w:ascii="Courier New" w:hAnsi="Courier New"/>
          <w:sz w:val="18"/>
        </w:rPr>
        <w:t>import os</w:t>
        <w:br/>
        <w:t>from datetime import datetime</w:t>
        <w:br/>
        <w:br/>
        <w:t># Create project structure</w:t>
        <w:br/>
        <w:t>project_name = "CLIENT_NAME_PROJECT_TYPE_20250901"</w:t>
        <w:br/>
        <w:t>screenshot_dir = f"projects/{project_name}/screenshots/{agent_type}/"</w:t>
        <w:br/>
        <w:t>os.makedirs(screenshot_dir, exist_ok=True)</w:t>
        <w:br/>
        <w:br/>
        <w:t># Generate timestamp</w:t>
        <w:br/>
        <w:t>timestamp = datetime.now().strftime("%Y%m%d_%H%M%S")</w:t>
      </w:r>
    </w:p>
    <w:p/>
    <w:p>
      <w:pPr>
        <w:pStyle w:val="Heading3"/>
      </w:pPr>
      <w:r>
        <w:t>**Screenshot Capture Protocol:**</w:t>
      </w:r>
    </w:p>
    <w:p>
      <w:pPr>
        <w:ind w:left="720"/>
      </w:pPr>
      <w:r>
        <w:rPr>
          <w:rFonts w:ascii="Courier New" w:hAnsi="Courier New"/>
          <w:sz w:val="18"/>
        </w:rPr>
        <w:t># Standard screenshot with proper naming</w:t>
        <w:br/>
        <w:t>screenshot_filename = f"{agent_name}_{page_type}_{element}_{timestamp}_{sequence:03d}.png"</w:t>
        <w:br/>
        <w:t>screenshot_path = os.path.join(screenshot_dir, screenshot_filename)</w:t>
        <w:br/>
        <w:br/>
        <w:t># Take screenshot using Playwright MCP</w:t>
        <w:br/>
        <w:t>browser_take_screenshot(</w:t>
        <w:br/>
        <w:t xml:space="preserve">    filename=screenshot_path,</w:t>
        <w:br/>
        <w:t xml:space="preserve">    fullPage=True  # For full page captures</w:t>
        <w:br/>
        <w:t>)</w:t>
        <w:br/>
        <w:br/>
        <w:t># Document screenshot in report</w:t>
        <w:br/>
        <w:t>report_entry = f"Screenshot captured: {screenshot_filename} - {description}"</w:t>
      </w:r>
    </w:p>
    <w:p/>
    <w:p>
      <w:pPr>
        <w:pStyle w:val="Heading3"/>
      </w:pPr>
      <w:r>
        <w:t>5.2 Error Handling and Fallbacks</w:t>
      </w:r>
    </w:p>
    <w:p/>
    <w:p>
      <w:pPr>
        <w:pStyle w:val="Heading3"/>
      </w:pPr>
      <w:r>
        <w:t>**Screenshot Failure Protocol:**</w:t>
      </w:r>
    </w:p>
    <w:p>
      <w:pPr>
        <w:ind w:left="720"/>
      </w:pPr>
      <w:r>
        <w:rPr>
          <w:rFonts w:ascii="Courier New" w:hAnsi="Courier New"/>
          <w:sz w:val="18"/>
        </w:rPr>
        <w:t>try:</w:t>
        <w:br/>
        <w:t xml:space="preserve">    browser_take_screenshot(filename=screenshot_path)</w:t>
        <w:br/>
        <w:t xml:space="preserve">    screenshot_success = True</w:t>
        <w:br/>
        <w:t>except Exception as e:</w:t>
        <w:br/>
        <w:t xml:space="preserve">    screenshot_success = False</w:t>
        <w:br/>
        <w:t xml:space="preserve">    error_log = f"Screenshot failed: {str(e)}"</w:t>
        <w:br/>
        <w:t xml:space="preserve">    </w:t>
        <w:br/>
        <w:t xml:space="preserve">    # Document failure in report</w:t>
        <w:br/>
        <w:t xml:space="preserve">    report_entry = f"⚠️ Screenshot capture failed: {error_log}"</w:t>
        <w:br/>
        <w:t xml:space="preserve">    </w:t>
        <w:br/>
        <w:t xml:space="preserve">    # Attempt alternative capture method if available</w:t>
        <w:br/>
        <w:t xml:space="preserve">    try:</w:t>
        <w:br/>
        <w:t xml:space="preserve">        browser_take_screenshot(filename=screenshot_path, element=specific_element)</w:t>
        <w:br/>
        <w:t xml:space="preserve">    except:</w:t>
        <w:br/>
        <w:t xml:space="preserve">        report_entry += " - All screenshot methods failed"</w:t>
      </w:r>
    </w:p>
    <w:p/>
    <w:p>
      <w:pPr>
        <w:pStyle w:val="Heading3"/>
      </w:pPr>
      <w:r>
        <w:t>5.3 Integration with Reporting System</w:t>
      </w:r>
    </w:p>
    <w:p/>
    <w:p>
      <w:pPr>
        <w:pStyle w:val="Heading3"/>
      </w:pPr>
      <w:r>
        <w:t>**Screenshot References in Reports:**</w:t>
      </w:r>
    </w:p>
    <w:p>
      <w:pPr>
        <w:ind w:left="720"/>
      </w:pPr>
      <w:r>
        <w:rPr>
          <w:rFonts w:ascii="Courier New" w:hAnsi="Courier New"/>
          <w:sz w:val="18"/>
        </w:rPr>
        <w:t>**Required Report Integration:**</w:t>
        <w:br/>
        <w:t>- Every screenshot must be referenced in analysis text</w:t>
        <w:br/>
        <w:t>- Include relative path to screenshot in report</w:t>
        <w:br/>
        <w:t>- Provide clear description of what screenshot demonstrates</w:t>
        <w:br/>
        <w:t>- Link screenshots to specific findings and recommendations</w:t>
        <w:br/>
        <w:br/>
        <w:t>**Report Format Example:**</w:t>
      </w:r>
    </w:p>
    <w:p>
      <w:pPr>
        <w:pStyle w:val="Heading3"/>
      </w:pPr>
      <w:r>
        <w:t>Technical SEO Issues Identified</w:t>
      </w:r>
    </w:p>
    <w:p/>
    <w:p>
      <w:r>
        <w:t>The homepage title tag analysis revealed several optimization opportunities</w:t>
      </w:r>
    </w:p>
    <w:p>
      <w:r>
        <w:rPr>
          <w:rFonts w:ascii="Courier New" w:hAnsi="Courier New"/>
          <w:sz w:val="18"/>
        </w:rPr>
        <w:t>):</w:t>
      </w:r>
    </w:p>
    <w:p/>
    <w:p>
      <w:pPr>
        <w:pStyle w:val="ListNumber"/>
      </w:pPr>
      <w:r>
        <w:t>**Title Length**: Current title is 73 characters, exceeding 60-character limit</w:t>
      </w:r>
    </w:p>
    <w:p>
      <w:pPr>
        <w:pStyle w:val="ListNumber"/>
      </w:pPr>
      <w:r>
        <w:t>**Meta Description Missing**: No meta description found in source code</w:t>
      </w:r>
    </w:p>
    <w:p>
      <w:pPr>
        <w:pStyle w:val="ListNumber"/>
      </w:pPr>
      <w:r>
        <w:t>**H1 Tag Duplication**: Multiple H1 tags detected on single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Screenshot and Media Management Standards</dc:title>
  <dc:subject/>
  <dc:creator>Marketing Analysis System</dc:creator>
  <cp:keywords/>
  <dc:description>generated by python-docx</dc:description>
  <cp:lastModifiedBy/>
  <cp:revision>1</cp:revision>
  <dcterms:created xsi:type="dcterms:W3CDTF">2025-09-03T14:16:21Z</dcterms:created>
  <dcterms:modified xsi:type="dcterms:W3CDTF">2013-12-23T23:15:00Z</dcterms:modified>
  <cp:category/>
</cp:coreProperties>
</file>