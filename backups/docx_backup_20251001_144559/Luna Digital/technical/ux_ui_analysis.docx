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Luna Digital,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Luna Digital*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