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Keyword Research</w:t>
      </w:r>
    </w:p>
    <w:p>
      <w:pPr>
        <w:pStyle w:val="Heading2"/>
        <w:jc w:val="left"/>
      </w:pPr>
      <w:r>
        <w:t>Phase 3: Advanced SEO &amp; Keyword Strategy</w:t>
      </w:r>
    </w:p>
    <w:p/>
    <w:p>
      <w:r>
        <w:rPr>
          <w:b/>
        </w:rPr>
        <w:t>Project Domain:</w:t>
      </w:r>
      <w:r>
        <w:t xml:space="preserve"> centreforgastrointestinalhealth.com.au</w:t>
      </w:r>
    </w:p>
    <w:p>
      <w:r>
        <w:rPr>
          <w:b/>
        </w:rPr>
        <w:t>Analysis Date:</w:t>
      </w:r>
      <w:r>
        <w:t xml:space="preserve"> 25 September 2025</w:t>
      </w:r>
    </w:p>
    <w:p>
      <w:r>
        <w:rPr>
          <w:b/>
        </w:rPr>
        <w:t>Analysis Type:</w:t>
      </w:r>
      <w:r>
        <w:t xml:space="preserve"> Comprehensive Healthcare Keyword Research &amp; SEO Strategy</w:t>
      </w:r>
    </w:p>
    <w:p>
      <w:r>
        <w:rPr>
          <w:b/>
        </w:rPr>
        <w:t>Market Focus:</w:t>
      </w:r>
      <w:r>
        <w:t xml:space="preserve"> Australian Healthcare &amp; Gastroenterology Search Behaviour</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[Healthcare Keyword Research Methodology](#healthcare-keyword-research-methodology)</w:t>
      </w:r>
    </w:p>
    <w:p>
      <w:pPr>
        <w:pStyle w:val="ListNumber"/>
      </w:pPr>
      <w:r>
        <w:t>[Primary Gastroenterology Keywords](#primary-gastroenterology-keywords)</w:t>
      </w:r>
    </w:p>
    <w:p>
      <w:pPr>
        <w:pStyle w:val="ListNumber"/>
      </w:pPr>
      <w:r>
        <w:t>[Patient Journey Keyword Mapping](#patient-journey-keyword-mapping)</w:t>
      </w:r>
    </w:p>
    <w:p>
      <w:pPr>
        <w:pStyle w:val="ListNumber"/>
      </w:pPr>
      <w:r>
        <w:t>[Local SEO Keyword Strategy](#local-seo-keyword-strategy)</w:t>
      </w:r>
    </w:p>
    <w:p>
      <w:pPr>
        <w:pStyle w:val="ListNumber"/>
      </w:pPr>
      <w:r>
        <w:t>[Voice Search Optimisation Keywords](#voice-search-optimisation-keywords)</w:t>
      </w:r>
    </w:p>
    <w:p>
      <w:pPr>
        <w:pStyle w:val="ListNumber"/>
      </w:pPr>
      <w:r>
        <w:t>[Content-Focused Long-Tail Keywords](#content-focused-long-tail-keywords)</w:t>
      </w:r>
    </w:p>
    <w:p>
      <w:pPr>
        <w:pStyle w:val="ListNumber"/>
      </w:pPr>
      <w:r>
        <w:t>[Competitive Keyword Analysis](#competitive-keyword-analysis)</w:t>
      </w:r>
    </w:p>
    <w:p>
      <w:pPr>
        <w:pStyle w:val="ListNumber"/>
      </w:pPr>
      <w:r>
        <w:t>[Seasonal &amp; Trending Keyword Opportunities](#seasonal--trending-keyword-opportunities)</w:t>
      </w:r>
    </w:p>
    <w:p>
      <w:r>
        <w:t>10. [AI &amp; Emerging Search Optimisation](#ai--emerging-search-optimisation)</w:t>
      </w:r>
    </w:p>
    <w:p>
      <w:r>
        <w:t>11. [Implementation Strategy &amp; Recommendations](#implementation-strategy--recommendations)</w:t>
      </w:r>
    </w:p>
    <w:p/>
    <w:p/>
    <w:p>
      <w:pPr>
        <w:jc w:val="center"/>
      </w:pPr>
      <w:r>
        <w:t>__________________________________________________</w:t>
      </w:r>
    </w:p>
    <w:p/>
    <w:p/>
    <w:p>
      <w:pPr>
        <w:pStyle w:val="Heading2"/>
        <w:jc w:val="left"/>
      </w:pPr>
      <w:r>
        <w:t>Executive Summary</w:t>
      </w:r>
    </w:p>
    <w:p/>
    <w:p>
      <w:r>
        <w:t>This comprehensive keyword research analysis identifies significant search volume opportunities in Australian gastroenterology healthcare, with over 22,000 monthly searches for "gastroenterologist near me" alone. The research reveals substantial growth in digestive health awareness, with gut health searches increasing 85% in 2024, representing over 1.8 million searches annually.</w:t>
      </w:r>
    </w:p>
    <w:p/>
    <w:p>
      <w:r>
        <w:rPr>
          <w:b/>
        </w:rPr>
        <w:t>Key Strategic Insights:</w:t>
      </w:r>
    </w:p>
    <w:p>
      <w:pPr>
        <w:pStyle w:val="ListBullet"/>
      </w:pPr>
      <w:r>
        <w:t>High-volume local search opportunities with limited competitor optimisation</w:t>
      </w:r>
    </w:p>
    <w:p>
      <w:pPr>
        <w:pStyle w:val="ListBullet"/>
      </w:pPr>
      <w:r>
        <w:t>Growing patient education content demand with minimal market saturation</w:t>
      </w:r>
    </w:p>
    <w:p>
      <w:pPr>
        <w:pStyle w:val="ListBullet"/>
      </w:pPr>
      <w:r>
        <w:t>Voice search optimisation opportunities for conversational healthcare queries</w:t>
      </w:r>
    </w:p>
    <w:p>
      <w:pPr>
        <w:pStyle w:val="ListBullet"/>
      </w:pPr>
      <w:r>
        <w:t>Regional NSW keyword gaps providing competitive advantages</w:t>
      </w:r>
    </w:p>
    <w:p/>
    <w:p/>
    <w:p>
      <w:pPr>
        <w:jc w:val="center"/>
      </w:pPr>
      <w:r>
        <w:t>__________________________________________________</w:t>
      </w:r>
    </w:p>
    <w:p/>
    <w:p/>
    <w:p>
      <w:pPr>
        <w:pStyle w:val="Heading2"/>
        <w:jc w:val="left"/>
      </w:pPr>
      <w:r>
        <w:t>Healthcare Keyword Research Methodology</w:t>
      </w:r>
    </w:p>
    <w:p/>
    <w:p>
      <w:pPr>
        <w:pStyle w:val="Heading3"/>
        <w:jc w:val="left"/>
      </w:pPr>
      <w:r>
        <w:t>Research Framework &amp; Data Sources</w:t>
      </w:r>
    </w:p>
    <w:p/>
    <w:p>
      <w:r>
        <w:rPr>
          <w:b/>
        </w:rPr>
        <w:t>Primary Data Sources:</w:t>
      </w:r>
    </w:p>
    <w:p>
      <w:pPr>
        <w:pStyle w:val="ListBullet"/>
      </w:pPr>
      <w:r>
        <w:t>Google Trends analysis for Australian health search patterns</w:t>
      </w:r>
    </w:p>
    <w:p>
      <w:pPr>
        <w:pStyle w:val="ListBullet"/>
      </w:pPr>
      <w:r>
        <w:t>Healthcare industry keyword research from specialised medical SEO sources</w:t>
      </w:r>
    </w:p>
    <w:p>
      <w:pPr>
        <w:pStyle w:val="ListBullet"/>
      </w:pPr>
      <w:r>
        <w:t>Australian health organisation search behaviour data</w:t>
      </w:r>
    </w:p>
    <w:p>
      <w:pPr>
        <w:pStyle w:val="ListBullet"/>
      </w:pPr>
      <w:r>
        <w:t>Patient question analysis from healthcare platforms and forums</w:t>
      </w:r>
    </w:p>
    <w:p/>
    <w:p>
      <w:r>
        <w:rPr>
          <w:b/>
        </w:rPr>
        <w:t>Australian Healthcare Search Context:</w:t>
      </w:r>
    </w:p>
    <w:p>
      <w:pPr>
        <w:pStyle w:val="ListBullet"/>
      </w:pPr>
      <w:r>
        <w:rPr>
          <w:b/>
        </w:rPr>
        <w:t>Over 70,000</w:t>
      </w:r>
      <w:r>
        <w:t xml:space="preserve"> health-related queries processed by Google every minute globally</w:t>
      </w:r>
    </w:p>
    <w:p>
      <w:pPr>
        <w:pStyle w:val="ListBullet"/>
      </w:pPr>
      <w:r>
        <w:rPr>
          <w:b/>
        </w:rPr>
        <w:t>1.8 million</w:t>
      </w:r>
      <w:r>
        <w:t xml:space="preserve"> gut health searches in Australia annually (2024)</w:t>
      </w:r>
    </w:p>
    <w:p>
      <w:pPr>
        <w:pStyle w:val="ListBullet"/>
      </w:pPr>
      <w:r>
        <w:rPr>
          <w:b/>
        </w:rPr>
        <w:t>65.9%</w:t>
      </w:r>
      <w:r>
        <w:t xml:space="preserve"> of voice search use cases focused on local healthcare provider searches</w:t>
      </w:r>
    </w:p>
    <w:p>
      <w:pPr>
        <w:pStyle w:val="ListBullet"/>
      </w:pPr>
      <w:r>
        <w:rPr>
          <w:b/>
        </w:rPr>
        <w:t>95%</w:t>
      </w:r>
      <w:r>
        <w:t xml:space="preserve"> patient preference for online healthcare appointment booking</w:t>
      </w:r>
    </w:p>
    <w:p/>
    <w:p>
      <w:r>
        <w:rPr>
          <w:b/>
        </w:rPr>
        <w:t>Source:</w:t>
      </w:r>
      <w:r>
        <w:t xml:space="preserve"> [Multiple Healthcare SEO Research Publications](https://www.cardinaldigitalmarketing.com/healthcare-specialties/gastroenterology-agency/seo-company/) - 2024</w:t>
      </w:r>
    </w:p>
    <w:p/>
    <w:p>
      <w:pPr>
        <w:pStyle w:val="Heading3"/>
        <w:jc w:val="left"/>
      </w:pPr>
      <w:r>
        <w:t>Keyword Research Compliance Framework</w:t>
      </w:r>
    </w:p>
    <w:p/>
    <w:p>
      <w:r>
        <w:rPr>
          <w:b/>
        </w:rPr>
        <w:t>AHPRA Compliance Requirements:</w:t>
      </w:r>
    </w:p>
    <w:p>
      <w:pPr>
        <w:pStyle w:val="ListBullet"/>
      </w:pPr>
      <w:r>
        <w:t>Australian Health Practitioner Regulation Agency advertising guideline adherence</w:t>
      </w:r>
    </w:p>
    <w:p>
      <w:pPr>
        <w:pStyle w:val="ListBullet"/>
      </w:pPr>
      <w:r>
        <w:t>Medical claims and treatment representation compliance</w:t>
      </w:r>
    </w:p>
    <w:p>
      <w:pPr>
        <w:pStyle w:val="ListBullet"/>
      </w:pPr>
      <w:r>
        <w:t>Patient testimonial and outcome representation restrictions</w:t>
      </w:r>
    </w:p>
    <w:p>
      <w:pPr>
        <w:pStyle w:val="ListBullet"/>
      </w:pPr>
      <w:r>
        <w:t>Evidence-based medical information presentation standards</w:t>
      </w:r>
    </w:p>
    <w:p/>
    <w:p>
      <w:r>
        <w:rPr>
          <w:b/>
        </w:rPr>
        <w:t>SEO Strategy Compliance:</w:t>
      </w:r>
    </w:p>
    <w:p>
      <w:pPr>
        <w:pStyle w:val="ListBullet"/>
      </w:pPr>
      <w:r>
        <w:t>Healthcare keyword targeting within regulatory guidelines</w:t>
      </w:r>
    </w:p>
    <w:p>
      <w:pPr>
        <w:pStyle w:val="ListBullet"/>
      </w:pPr>
      <w:r>
        <w:t>Medical terminology accuracy and professional communication standards</w:t>
      </w:r>
    </w:p>
    <w:p>
      <w:pPr>
        <w:pStyle w:val="ListBullet"/>
      </w:pPr>
      <w:r>
        <w:t>Patient education content focus avoiding promotional medical claims</w:t>
      </w:r>
    </w:p>
    <w:p/>
    <w:p/>
    <w:p>
      <w:pPr>
        <w:jc w:val="center"/>
      </w:pPr>
      <w:r>
        <w:t>__________________________________________________</w:t>
      </w:r>
    </w:p>
    <w:p/>
    <w:p/>
    <w:p>
      <w:pPr>
        <w:pStyle w:val="Heading2"/>
        <w:jc w:val="left"/>
      </w:pPr>
      <w:r>
        <w:t>Primary Gastroenterology Keywords</w:t>
      </w:r>
    </w:p>
    <w:p/>
    <w:p>
      <w:pPr>
        <w:pStyle w:val="Heading3"/>
        <w:jc w:val="left"/>
      </w:pPr>
      <w:r>
        <w:t>High-Volume Primary Keywords</w:t>
      </w:r>
    </w:p>
    <w:p/>
    <w:p>
      <w:r>
        <w:t>#### Core Medical Specialty Keywords</w:t>
      </w:r>
    </w:p>
    <w:p>
      <w:r>
        <w:t xml:space="preserve">| </w:t>
      </w:r>
      <w:r>
        <w:rPr>
          <w:b/>
        </w:rPr>
        <w:t>Keyword</w:t>
      </w:r>
      <w:r>
        <w:t xml:space="preserve"> | </w:t>
      </w:r>
      <w:r>
        <w:rPr>
          <w:b/>
        </w:rPr>
        <w:t>Estimated Monthly Search Volume (Australia)</w:t>
      </w:r>
      <w:r>
        <w:t xml:space="preserve"> | </w:t>
      </w:r>
      <w:r>
        <w:rPr>
          <w:b/>
        </w:rPr>
        <w:t>Search Intent</w:t>
      </w:r>
      <w:r>
        <w:t xml:space="preserve"> | </w:t>
      </w:r>
      <w:r>
        <w:rPr>
          <w:b/>
        </w:rPr>
        <w:t>Competition Level</w:t>
      </w:r>
      <w:r>
        <w:t xml:space="preserve"> |</w:t>
      </w:r>
    </w:p>
    <w:p>
      <w:r>
        <w:t>|-------------|-----------------------------------------------|------------------|---------------------|</w:t>
      </w:r>
    </w:p>
    <w:p>
      <w:r>
        <w:t>| gastroenterologist | 8,000-12,000 | Informational/Local | High |</w:t>
      </w:r>
    </w:p>
    <w:p>
      <w:r>
        <w:t>| gastroenterologist near me | 22,000+ | Local/Transactional | High |</w:t>
      </w:r>
    </w:p>
    <w:p>
      <w:r>
        <w:t>| gastroenterology | 5,000-8,000 | Informational | Medium |</w:t>
      </w:r>
    </w:p>
    <w:p>
      <w:r>
        <w:t>| digestive health specialist | 3,000-5,000 | Informational/Local | Medium |</w:t>
      </w:r>
    </w:p>
    <w:p>
      <w:r>
        <w:t>| gastrointestinal doctor | 2,000-4,000 | Local/Transactional | Medium |</w:t>
      </w:r>
    </w:p>
    <w:p/>
    <w:p>
      <w:r>
        <w:rPr>
          <w:b/>
        </w:rPr>
        <w:t>Source:</w:t>
      </w:r>
      <w:r>
        <w:t xml:space="preserve"> [Gastroenterology SEO Research](https://jemsu.com/how-can-gastroenterologists-effectively-implement-seo-into-their-marketing-strategies-by-2024/) - 2024</w:t>
      </w:r>
    </w:p>
    <w:p/>
    <w:p>
      <w:r>
        <w:t>#### Procedure-Focused Keywords</w:t>
      </w:r>
    </w:p>
    <w:p>
      <w:r>
        <w:t xml:space="preserve">| </w:t>
      </w:r>
      <w:r>
        <w:rPr>
          <w:b/>
        </w:rPr>
        <w:t>Keyword</w:t>
      </w:r>
      <w:r>
        <w:t xml:space="preserve"> | </w:t>
      </w:r>
      <w:r>
        <w:rPr>
          <w:b/>
        </w:rPr>
        <w:t>Estimated Monthly Search Volume (Australia)</w:t>
      </w:r>
      <w:r>
        <w:t xml:space="preserve"> | </w:t>
      </w:r>
      <w:r>
        <w:rPr>
          <w:b/>
        </w:rPr>
        <w:t>Search Intent</w:t>
      </w:r>
      <w:r>
        <w:t xml:space="preserve"> | </w:t>
      </w:r>
      <w:r>
        <w:rPr>
          <w:b/>
        </w:rPr>
        <w:t>Competition Level</w:t>
      </w:r>
      <w:r>
        <w:t xml:space="preserve"> |</w:t>
      </w:r>
    </w:p>
    <w:p>
      <w:r>
        <w:t>|-------------|-----------------------------------------------|------------------|---------------------|</w:t>
      </w:r>
    </w:p>
    <w:p>
      <w:r>
        <w:t>| colonoscopy | 15,000-20,000 | Informational/Transactional | High |</w:t>
      </w:r>
    </w:p>
    <w:p>
      <w:r>
        <w:t>| endoscopy | 10,000-15,000 | Informational/Transactional | Medium-High |</w:t>
      </w:r>
    </w:p>
    <w:p>
      <w:r>
        <w:t>| bowel cancer screening | 8,000-12,000 | Informational/Transactional | Medium |</w:t>
      </w:r>
    </w:p>
    <w:p>
      <w:r>
        <w:t>| colonoscopy near me | 12,000-18,000 | Local/Transactional | High |</w:t>
      </w:r>
    </w:p>
    <w:p>
      <w:r>
        <w:t>| endoscopy centre | 3,000-5,000 | Local/Transactional | Medium |</w:t>
      </w:r>
    </w:p>
    <w:p/>
    <w:p>
      <w:r>
        <w:t>#### Condition-Based Keywords</w:t>
      </w:r>
    </w:p>
    <w:p>
      <w:r>
        <w:t xml:space="preserve">| </w:t>
      </w:r>
      <w:r>
        <w:rPr>
          <w:b/>
        </w:rPr>
        <w:t>Keyword</w:t>
      </w:r>
      <w:r>
        <w:t xml:space="preserve"> | </w:t>
      </w:r>
      <w:r>
        <w:rPr>
          <w:b/>
        </w:rPr>
        <w:t>Estimated Monthly Search Volume (Australia)</w:t>
      </w:r>
      <w:r>
        <w:t xml:space="preserve"> | </w:t>
      </w:r>
      <w:r>
        <w:rPr>
          <w:b/>
        </w:rPr>
        <w:t>Search Intent</w:t>
      </w:r>
      <w:r>
        <w:t xml:space="preserve"> | </w:t>
      </w:r>
      <w:r>
        <w:rPr>
          <w:b/>
        </w:rPr>
        <w:t>Competition Level</w:t>
      </w:r>
      <w:r>
        <w:t xml:space="preserve"> |</w:t>
      </w:r>
    </w:p>
    <w:p>
      <w:r>
        <w:t>|-------------|-----------------------------------------------|------------------|---------------------|</w:t>
      </w:r>
    </w:p>
    <w:p>
      <w:r>
        <w:t>| IBS symptoms | 10,000-15,000 | Informational | Medium |</w:t>
      </w:r>
    </w:p>
    <w:p>
      <w:r>
        <w:t>| GERD treatment | 5,000-8,000 | Informational/Transactional | Medium |</w:t>
      </w:r>
    </w:p>
    <w:p>
      <w:r>
        <w:t>| inflammatory bowel disease | 4,000-6,000 | Informational | Medium |</w:t>
      </w:r>
    </w:p>
    <w:p>
      <w:r>
        <w:t>| acid reflux | 8,000-12,000 | Informational | Medium |</w:t>
      </w:r>
    </w:p>
    <w:p>
      <w:r>
        <w:t>| Crohn's disease | 3,000-5,000 | Informational | Medium |</w:t>
      </w:r>
    </w:p>
    <w:p/>
    <w:p>
      <w:pPr>
        <w:pStyle w:val="Heading3"/>
        <w:jc w:val="left"/>
      </w:pPr>
      <w:r>
        <w:t>Trending Health Keywords (2024 Growth)</w:t>
      </w:r>
    </w:p>
    <w:p/>
    <w:p>
      <w:r>
        <w:t>#### Gut Health Trend Keywords</w:t>
      </w:r>
    </w:p>
    <w:p>
      <w:r>
        <w:t xml:space="preserve">| </w:t>
      </w:r>
      <w:r>
        <w:rPr>
          <w:b/>
        </w:rPr>
        <w:t>Keyword</w:t>
      </w:r>
      <w:r>
        <w:t xml:space="preserve"> | </w:t>
      </w:r>
      <w:r>
        <w:rPr>
          <w:b/>
        </w:rPr>
        <w:t>Search Volume Growth (2024)</w:t>
      </w:r>
      <w:r>
        <w:t xml:space="preserve"> | </w:t>
      </w:r>
      <w:r>
        <w:rPr>
          <w:b/>
        </w:rPr>
        <w:t>Estimated Monthly Searches</w:t>
      </w:r>
      <w:r>
        <w:t xml:space="preserve"> | </w:t>
      </w:r>
      <w:r>
        <w:rPr>
          <w:b/>
        </w:rPr>
        <w:t>Opportunity Level</w:t>
      </w:r>
      <w:r>
        <w:t xml:space="preserve"> |</w:t>
      </w:r>
    </w:p>
    <w:p>
      <w:r>
        <w:t>|-------------|-------------------------------|-------------------------------|---------------------|</w:t>
      </w:r>
    </w:p>
    <w:p>
      <w:r>
        <w:t>| gut health | 85% increase | 150,000+ | High |</w:t>
      </w:r>
    </w:p>
    <w:p>
      <w:r>
        <w:t>| gut health supplements | 85% increase | 50,000+ | High |</w:t>
      </w:r>
    </w:p>
    <w:p>
      <w:r>
        <w:t>| probiotics | 70% increase | 80,000+ | Medium |</w:t>
      </w:r>
    </w:p>
    <w:p>
      <w:r>
        <w:t>| microbiome diet | 70% increase | 25,000+ | High |</w:t>
      </w:r>
    </w:p>
    <w:p>
      <w:r>
        <w:t>| digestive health | Steady growth | 40,000+ | Medium |</w:t>
      </w:r>
    </w:p>
    <w:p/>
    <w:p>
      <w:r>
        <w:rPr>
          <w:b/>
        </w:rPr>
        <w:t>Source:</w:t>
      </w:r>
      <w:r>
        <w:t xml:space="preserve"> [Australia's Top 2024 Health Trends](https://spaandwellness.com.au/wellness/australias-top-2024-health-trends-based-on-google-search-data/) - 2024</w:t>
      </w:r>
    </w:p>
    <w:p/>
    <w:p/>
    <w:p>
      <w:pPr>
        <w:jc w:val="center"/>
      </w:pPr>
      <w:r>
        <w:t>__________________________________________________</w:t>
      </w:r>
    </w:p>
    <w:p/>
    <w:p/>
    <w:p>
      <w:pPr>
        <w:pStyle w:val="Heading2"/>
        <w:jc w:val="left"/>
      </w:pPr>
      <w:r>
        <w:t>Patient Journey Keyword Mapping</w:t>
      </w:r>
    </w:p>
    <w:p/>
    <w:p>
      <w:pPr>
        <w:pStyle w:val="Heading3"/>
        <w:jc w:val="left"/>
      </w:pPr>
      <w:r>
        <w:t>Awareness Stage Keywords (Top of Funnel)</w:t>
      </w:r>
    </w:p>
    <w:p/>
    <w:p>
      <w:r>
        <w:t>#### Symptom-Based Discovery Keywords</w:t>
      </w:r>
    </w:p>
    <w:p>
      <w:r>
        <w:rPr>
          <w:b/>
        </w:rPr>
        <w:t>High-Volume Symptom Searches:</w:t>
      </w:r>
    </w:p>
    <w:p>
      <w:pPr>
        <w:pStyle w:val="ListBullet"/>
      </w:pPr>
      <w:r>
        <w:t>"stomach pain causes" (12,000-18,000 monthly searches)</w:t>
      </w:r>
    </w:p>
    <w:p>
      <w:pPr>
        <w:pStyle w:val="ListBullet"/>
      </w:pPr>
      <w:r>
        <w:t>"digestive problems" (8,000-12,000 monthly searches)</w:t>
      </w:r>
    </w:p>
    <w:p>
      <w:pPr>
        <w:pStyle w:val="ListBullet"/>
      </w:pPr>
      <w:r>
        <w:t>"bowel movement changes" (5,000-8,000 monthly searches)</w:t>
      </w:r>
    </w:p>
    <w:p>
      <w:pPr>
        <w:pStyle w:val="ListBullet"/>
      </w:pPr>
      <w:r>
        <w:t>"chronic diarrhea causes" (4,000-6,000 monthly searches)</w:t>
      </w:r>
    </w:p>
    <w:p>
      <w:pPr>
        <w:pStyle w:val="ListBullet"/>
      </w:pPr>
      <w:r>
        <w:t>"heartburn remedies" (10,000-15,000 monthly searches)</w:t>
      </w:r>
    </w:p>
    <w:p/>
    <w:p>
      <w:r>
        <w:rPr>
          <w:b/>
        </w:rPr>
        <w:t>Health Education Keywords:</w:t>
      </w:r>
    </w:p>
    <w:p>
      <w:pPr>
        <w:pStyle w:val="ListBullet"/>
      </w:pPr>
      <w:r>
        <w:t>"what is IBS" (3,000-5,000 monthly searches)</w:t>
      </w:r>
    </w:p>
    <w:p>
      <w:pPr>
        <w:pStyle w:val="ListBullet"/>
      </w:pPr>
      <w:r>
        <w:t>"inflammatory bowel disease symptoms" (2,000-4,000 monthly searches)</w:t>
      </w:r>
    </w:p>
    <w:p>
      <w:pPr>
        <w:pStyle w:val="ListBullet"/>
      </w:pPr>
      <w:r>
        <w:t>"GERD vs acid reflux" (1,500-3,000 monthly searches)</w:t>
      </w:r>
    </w:p>
    <w:p>
      <w:pPr>
        <w:pStyle w:val="ListBullet"/>
      </w:pPr>
      <w:r>
        <w:t>"digestive system health" (2,000-4,000 monthly searches)</w:t>
      </w:r>
    </w:p>
    <w:p>
      <w:pPr>
        <w:pStyle w:val="ListBullet"/>
      </w:pPr>
      <w:r>
        <w:t>"gut bacteria importance" (1,000-2,500 monthly searches)</w:t>
      </w:r>
    </w:p>
    <w:p/>
    <w:p>
      <w:pPr>
        <w:pStyle w:val="Heading3"/>
        <w:jc w:val="left"/>
      </w:pPr>
      <w:r>
        <w:t>Consideration Stage Keywords (Middle of Funnel)</w:t>
      </w:r>
    </w:p>
    <w:p/>
    <w:p>
      <w:r>
        <w:t>#### Treatment Research Keywords</w:t>
      </w:r>
    </w:p>
    <w:p>
      <w:r>
        <w:rPr>
          <w:b/>
        </w:rPr>
        <w:t>Treatment Option Searches:</w:t>
      </w:r>
    </w:p>
    <w:p>
      <w:pPr>
        <w:pStyle w:val="ListBullet"/>
      </w:pPr>
      <w:r>
        <w:t>"IBS treatment options" (2,000-4,000 monthly searches)</w:t>
      </w:r>
    </w:p>
    <w:p>
      <w:pPr>
        <w:pStyle w:val="ListBullet"/>
      </w:pPr>
      <w:r>
        <w:t>"colonoscopy procedure" (5,000-8,000 monthly searches)</w:t>
      </w:r>
    </w:p>
    <w:p>
      <w:pPr>
        <w:pStyle w:val="ListBullet"/>
      </w:pPr>
      <w:r>
        <w:t>"endoscopy what to expect" (3,000-5,000 monthly searches)</w:t>
      </w:r>
    </w:p>
    <w:p>
      <w:pPr>
        <w:pStyle w:val="ListBullet"/>
      </w:pPr>
      <w:r>
        <w:t>"GERD treatment without surgery" (1,500-3,000 monthly searches)</w:t>
      </w:r>
    </w:p>
    <w:p>
      <w:pPr>
        <w:pStyle w:val="ListBullet"/>
      </w:pPr>
      <w:r>
        <w:t>"inflammatory bowel disease treatment" (1,000-2,500 monthly searches)</w:t>
      </w:r>
    </w:p>
    <w:p/>
    <w:p>
      <w:r>
        <w:rPr>
          <w:b/>
        </w:rPr>
        <w:t>Provider Research Keywords:</w:t>
      </w:r>
    </w:p>
    <w:p>
      <w:pPr>
        <w:pStyle w:val="ListBullet"/>
      </w:pPr>
      <w:r>
        <w:t>"best gastroenterologist Sydney" (1,500-3,000 monthly searches)</w:t>
      </w:r>
    </w:p>
    <w:p>
      <w:pPr>
        <w:pStyle w:val="ListBullet"/>
      </w:pPr>
      <w:r>
        <w:t>"gastroenterology specialist reviews" (1,000-2,000 monthly searches)</w:t>
      </w:r>
    </w:p>
    <w:p>
      <w:pPr>
        <w:pStyle w:val="ListBullet"/>
      </w:pPr>
      <w:r>
        <w:t>"colonoscopy clinic comparison" (800-1,500 monthly searches)</w:t>
      </w:r>
    </w:p>
    <w:p>
      <w:pPr>
        <w:pStyle w:val="ListBullet"/>
      </w:pPr>
      <w:r>
        <w:t>"experienced digestive health doctor" (500-1,200 monthly searches)</w:t>
      </w:r>
    </w:p>
    <w:p/>
    <w:p>
      <w:pPr>
        <w:pStyle w:val="Heading3"/>
        <w:jc w:val="left"/>
      </w:pPr>
      <w:r>
        <w:t>Decision Stage Keywords (Bottom of Funnel)</w:t>
      </w:r>
    </w:p>
    <w:p/>
    <w:p>
      <w:r>
        <w:t>#### Appointment &amp; Booking Keywords</w:t>
      </w:r>
    </w:p>
    <w:p>
      <w:r>
        <w:rPr>
          <w:b/>
        </w:rPr>
        <w:t>High-Intent Transactional Keywords:</w:t>
      </w:r>
    </w:p>
    <w:p>
      <w:pPr>
        <w:pStyle w:val="ListBullet"/>
      </w:pPr>
      <w:r>
        <w:t>"book colonoscopy appointment" (2,000-4,000 monthly searches)</w:t>
      </w:r>
    </w:p>
    <w:p>
      <w:pPr>
        <w:pStyle w:val="ListBullet"/>
      </w:pPr>
      <w:r>
        <w:t>"gastroenterologist appointment online" (1,500-3,000 monthly searches)</w:t>
      </w:r>
    </w:p>
    <w:p>
      <w:pPr>
        <w:pStyle w:val="ListBullet"/>
      </w:pPr>
      <w:r>
        <w:t>"endoscopy booking Sydney" (800-1,500 monthly searches)</w:t>
      </w:r>
    </w:p>
    <w:p>
      <w:pPr>
        <w:pStyle w:val="ListBullet"/>
      </w:pPr>
      <w:r>
        <w:t>"digestive health consultation" (600-1,200 monthly searches)</w:t>
      </w:r>
    </w:p>
    <w:p>
      <w:pPr>
        <w:pStyle w:val="ListBullet"/>
      </w:pPr>
      <w:r>
        <w:t>"gastroenterology clinic hours" (400-800 monthly searches)</w:t>
      </w:r>
    </w:p>
    <w:p/>
    <w:p>
      <w:r>
        <w:t>#### Location-Specific Booking Keywords</w:t>
      </w:r>
    </w:p>
    <w:p>
      <w:r>
        <w:rPr>
          <w:b/>
        </w:rPr>
        <w:t>Regional NSW Opportunities:</w:t>
      </w:r>
    </w:p>
    <w:p>
      <w:pPr>
        <w:pStyle w:val="ListBullet"/>
      </w:pPr>
      <w:r>
        <w:t>"gastroenterologist Bowral" (200-500 monthly searches)</w:t>
      </w:r>
    </w:p>
    <w:p>
      <w:pPr>
        <w:pStyle w:val="ListBullet"/>
      </w:pPr>
      <w:r>
        <w:t>"colonoscopy Bella Vista" (150-400 monthly searches)</w:t>
      </w:r>
    </w:p>
    <w:p>
      <w:pPr>
        <w:pStyle w:val="ListBullet"/>
      </w:pPr>
      <w:r>
        <w:t>"digestive health Armidale" (100-300 monthly searches)</w:t>
      </w:r>
    </w:p>
    <w:p>
      <w:pPr>
        <w:pStyle w:val="ListBullet"/>
      </w:pPr>
      <w:r>
        <w:t>"gastroenterology Castle Hill" (300-600 monthly searches)</w:t>
      </w:r>
    </w:p>
    <w:p>
      <w:pPr>
        <w:pStyle w:val="ListBullet"/>
      </w:pPr>
      <w:r>
        <w:t>"endoscopy centre Ulladulla" (80-200 monthly searches)</w:t>
      </w:r>
    </w:p>
    <w:p/>
    <w:p/>
    <w:p>
      <w:pPr>
        <w:jc w:val="center"/>
      </w:pPr>
      <w:r>
        <w:t>__________________________________________________</w:t>
      </w:r>
    </w:p>
    <w:p/>
    <w:p/>
    <w:p>
      <w:pPr>
        <w:pStyle w:val="Heading2"/>
        <w:jc w:val="left"/>
      </w:pPr>
      <w:r>
        <w:t>Local SEO Keyword Strategy</w:t>
      </w:r>
    </w:p>
    <w:p/>
    <w:p>
      <w:pPr>
        <w:pStyle w:val="Heading3"/>
        <w:jc w:val="left"/>
      </w:pPr>
      <w:r>
        <w:t>Geographic Targeting Framework</w:t>
      </w:r>
    </w:p>
    <w:p/>
    <w:p>
      <w:r>
        <w:t>#### Sydney Metropolitan Keywords</w:t>
      </w:r>
    </w:p>
    <w:p>
      <w:r>
        <w:rPr>
          <w:b/>
        </w:rPr>
        <w:t>High-Volume Sydney Locations:</w:t>
      </w:r>
    </w:p>
    <w:p>
      <w:pPr>
        <w:pStyle w:val="ListBullet"/>
      </w:pPr>
      <w:r>
        <w:t>"gastroenterologist Sydney CBD" (1,000-2,000 monthly searches)</w:t>
      </w:r>
    </w:p>
    <w:p>
      <w:pPr>
        <w:pStyle w:val="ListBullet"/>
      </w:pPr>
      <w:r>
        <w:t>"colonoscopy Sydney" (3,000-5,000 monthly searches)</w:t>
      </w:r>
    </w:p>
    <w:p>
      <w:pPr>
        <w:pStyle w:val="ListBullet"/>
      </w:pPr>
      <w:r>
        <w:t>"digestive health specialist Sydney" (800-1,500 monthly searches)</w:t>
      </w:r>
    </w:p>
    <w:p>
      <w:pPr>
        <w:pStyle w:val="ListBullet"/>
      </w:pPr>
      <w:r>
        <w:t>"gastroenterology clinic Sydney" (600-1,200 monthly searches)</w:t>
      </w:r>
    </w:p>
    <w:p/>
    <w:p>
      <w:r>
        <w:t>#### Regional NSW Market Opportunities</w:t>
      </w:r>
    </w:p>
    <w:p>
      <w:r>
        <w:rPr>
          <w:b/>
        </w:rPr>
        <w:t>Regional Healthcare Keywords:</w:t>
      </w:r>
    </w:p>
    <w:p>
      <w:pPr>
        <w:pStyle w:val="ListBullet"/>
      </w:pPr>
      <w:r>
        <w:t>"gastroenterologist regional NSW" (300-600 monthly searches)</w:t>
      </w:r>
    </w:p>
    <w:p>
      <w:pPr>
        <w:pStyle w:val="ListBullet"/>
      </w:pPr>
      <w:r>
        <w:t>"colonoscopy regional Australia" (200-500 monthly searches)</w:t>
      </w:r>
    </w:p>
    <w:p>
      <w:pPr>
        <w:pStyle w:val="ListBullet"/>
      </w:pPr>
      <w:r>
        <w:t>"digestive health rural NSW" (150-400 monthly searches)</w:t>
      </w:r>
    </w:p>
    <w:p>
      <w:pPr>
        <w:pStyle w:val="ListBullet"/>
      </w:pPr>
      <w:r>
        <w:t>"specialist healthcare regional NSW" (250-500 monthly searches)</w:t>
      </w:r>
    </w:p>
    <w:p/>
    <w:p>
      <w:pPr>
        <w:pStyle w:val="Heading3"/>
        <w:jc w:val="left"/>
      </w:pPr>
      <w:r>
        <w:t>Location-Specific Long-Tail Keywords</w:t>
      </w:r>
    </w:p>
    <w:p/>
    <w:p>
      <w:r>
        <w:t>#### Centre for Gastrointestinal Health Locations</w:t>
      </w:r>
    </w:p>
    <w:p>
      <w:r>
        <w:rPr>
          <w:b/>
        </w:rPr>
        <w:t>Bella Vista &amp; Hills District:</w:t>
      </w:r>
    </w:p>
    <w:p>
      <w:pPr>
        <w:pStyle w:val="ListBullet"/>
      </w:pPr>
      <w:r>
        <w:t>"gastroenterologist Bella Vista NSW" (100-300 monthly searches)</w:t>
      </w:r>
    </w:p>
    <w:p>
      <w:pPr>
        <w:pStyle w:val="ListBullet"/>
      </w:pPr>
      <w:r>
        <w:t>"colonoscopy Hills District" (150-400 monthly searches)</w:t>
      </w:r>
    </w:p>
    <w:p>
      <w:pPr>
        <w:pStyle w:val="ListBullet"/>
      </w:pPr>
      <w:r>
        <w:t>"digestive health Baulkham Hills" (80-200 monthly searches)</w:t>
      </w:r>
    </w:p>
    <w:p>
      <w:pPr>
        <w:pStyle w:val="ListBullet"/>
      </w:pPr>
      <w:r>
        <w:t>"gastroenterology clinic Castle Hill" (200-500 monthly searches)</w:t>
      </w:r>
    </w:p>
    <w:p/>
    <w:p>
      <w:r>
        <w:rPr>
          <w:b/>
        </w:rPr>
        <w:t>Regional NSW Markets:</w:t>
      </w:r>
    </w:p>
    <w:p>
      <w:pPr>
        <w:pStyle w:val="ListBullet"/>
      </w:pPr>
      <w:r>
        <w:t>"gastroenterologist Bowral Southern Highlands" (80-200 monthly searches)</w:t>
      </w:r>
    </w:p>
    <w:p>
      <w:pPr>
        <w:pStyle w:val="ListBullet"/>
      </w:pPr>
      <w:r>
        <w:t>"colonoscopy Armidale New England" (60-150 monthly searches)</w:t>
      </w:r>
    </w:p>
    <w:p>
      <w:pPr>
        <w:pStyle w:val="ListBullet"/>
      </w:pPr>
      <w:r>
        <w:t>"digestive health specialist Ulladulla" (50-120 monthly searches)</w:t>
      </w:r>
    </w:p>
    <w:p>
      <w:pPr>
        <w:pStyle w:val="ListBullet"/>
      </w:pPr>
      <w:r>
        <w:t>"gastroenterology Gregory Hills" (70-180 monthly searches)</w:t>
      </w:r>
    </w:p>
    <w:p/>
    <w:p>
      <w:pPr>
        <w:pStyle w:val="Heading3"/>
        <w:jc w:val="left"/>
      </w:pPr>
      <w:r>
        <w:t>"Near Me" Search Optimisation</w:t>
      </w:r>
    </w:p>
    <w:p/>
    <w:p>
      <w:r>
        <w:t>#### Mobile-First Local Keywords</w:t>
      </w:r>
    </w:p>
    <w:p>
      <w:r>
        <w:rPr>
          <w:b/>
        </w:rPr>
        <w:t>Voice Search Compatible:</w:t>
      </w:r>
    </w:p>
    <w:p>
      <w:pPr>
        <w:pStyle w:val="ListBullet"/>
      </w:pPr>
      <w:r>
        <w:t>"gastroenterologist near me now" (Sub-set of 22,000+ monthly searches)</w:t>
      </w:r>
    </w:p>
    <w:p>
      <w:pPr>
        <w:pStyle w:val="ListBullet"/>
      </w:pPr>
      <w:r>
        <w:t>"colonoscopy clinic near my location" (Sub-set of local searches)</w:t>
      </w:r>
    </w:p>
    <w:p>
      <w:pPr>
        <w:pStyle w:val="ListBullet"/>
      </w:pPr>
      <w:r>
        <w:t>"digestive health doctor nearby" (Sub-set of local searches)</w:t>
      </w:r>
    </w:p>
    <w:p>
      <w:pPr>
        <w:pStyle w:val="ListBullet"/>
      </w:pPr>
      <w:r>
        <w:t>"endoscopy centre close to me" (Sub-set of local searches)</w:t>
      </w:r>
    </w:p>
    <w:p/>
    <w:p>
      <w:r>
        <w:rPr>
          <w:b/>
        </w:rPr>
        <w:t>Mobile Booking Keywords:</w:t>
      </w:r>
    </w:p>
    <w:p>
      <w:pPr>
        <w:pStyle w:val="ListBullet"/>
      </w:pPr>
      <w:r>
        <w:t>"book gastroenterologist appointment near me" (High mobile search volume)</w:t>
      </w:r>
    </w:p>
    <w:p>
      <w:pPr>
        <w:pStyle w:val="ListBullet"/>
      </w:pPr>
      <w:r>
        <w:t>"same day digestive health consultation" (Urgent care searches)</w:t>
      </w:r>
    </w:p>
    <w:p>
      <w:pPr>
        <w:pStyle w:val="ListBullet"/>
      </w:pPr>
      <w:r>
        <w:t>"after hours gastroenterology clinic" (Non-business hours searches)</w:t>
      </w:r>
    </w:p>
    <w:p/>
    <w:p/>
    <w:p>
      <w:pPr>
        <w:jc w:val="center"/>
      </w:pPr>
      <w:r>
        <w:t>__________________________________________________</w:t>
      </w:r>
    </w:p>
    <w:p/>
    <w:p/>
    <w:p>
      <w:pPr>
        <w:pStyle w:val="Heading2"/>
        <w:jc w:val="left"/>
      </w:pPr>
      <w:r>
        <w:t>Voice Search Optimisation Keywords</w:t>
      </w:r>
    </w:p>
    <w:p/>
    <w:p>
      <w:pPr>
        <w:pStyle w:val="Heading3"/>
        <w:jc w:val="left"/>
      </w:pPr>
      <w:r>
        <w:t>Conversational Query Patterns</w:t>
      </w:r>
    </w:p>
    <w:p/>
    <w:p>
      <w:r>
        <w:t>#### Patient Question Format Keywords</w:t>
      </w:r>
    </w:p>
    <w:p>
      <w:r>
        <w:rPr>
          <w:b/>
        </w:rPr>
        <w:t>"How to" Question Keywords:</w:t>
      </w:r>
    </w:p>
    <w:p>
      <w:pPr>
        <w:pStyle w:val="ListBullet"/>
      </w:pPr>
      <w:r>
        <w:t>"How to treat IBS naturally" (2,000-4,000 monthly searches)</w:t>
      </w:r>
    </w:p>
    <w:p>
      <w:pPr>
        <w:pStyle w:val="ListBullet"/>
      </w:pPr>
      <w:r>
        <w:t>"How to prepare for colonoscopy" (3,000-5,000 monthly searches)</w:t>
      </w:r>
    </w:p>
    <w:p>
      <w:pPr>
        <w:pStyle w:val="ListBullet"/>
      </w:pPr>
      <w:r>
        <w:t>"How to manage GERD symptoms" (1,500-3,000 monthly searches)</w:t>
      </w:r>
    </w:p>
    <w:p>
      <w:pPr>
        <w:pStyle w:val="ListBullet"/>
      </w:pPr>
      <w:r>
        <w:t>"How to find good gastroenterologist" (1,000-2,000 monthly searches)</w:t>
      </w:r>
    </w:p>
    <w:p>
      <w:pPr>
        <w:pStyle w:val="ListBullet"/>
      </w:pPr>
      <w:r>
        <w:t>"How to improve digestive health" (2,500-4,500 monthly searches)</w:t>
      </w:r>
    </w:p>
    <w:p/>
    <w:p>
      <w:r>
        <w:rPr>
          <w:b/>
        </w:rPr>
        <w:t>"What is" Information Keywords:</w:t>
      </w:r>
    </w:p>
    <w:p>
      <w:pPr>
        <w:pStyle w:val="ListBullet"/>
      </w:pPr>
      <w:r>
        <w:t>"What is colonoscopy procedure like" (1,500-3,000 monthly searches)</w:t>
      </w:r>
    </w:p>
    <w:p>
      <w:pPr>
        <w:pStyle w:val="ListBullet"/>
      </w:pPr>
      <w:r>
        <w:t>"What is GERD disease" (2,000-4,000 monthly searches)</w:t>
      </w:r>
    </w:p>
    <w:p>
      <w:pPr>
        <w:pStyle w:val="ListBullet"/>
      </w:pPr>
      <w:r>
        <w:t>"What is inflammatory bowel disease" (1,000-2,500 monthly searches)</w:t>
      </w:r>
    </w:p>
    <w:p>
      <w:pPr>
        <w:pStyle w:val="ListBullet"/>
      </w:pPr>
      <w:r>
        <w:t>"What is endoscopy used for" (1,200-2,500 monthly searches)</w:t>
      </w:r>
    </w:p>
    <w:p>
      <w:pPr>
        <w:pStyle w:val="ListBullet"/>
      </w:pPr>
      <w:r>
        <w:t>"What is irritable bowel syndrome" (1,500-3,000 monthly searches)</w:t>
      </w:r>
    </w:p>
    <w:p/>
    <w:p>
      <w:r>
        <w:t>#### Treatment &amp; Procedure Questions</w:t>
      </w:r>
    </w:p>
    <w:p>
      <w:r>
        <w:rPr>
          <w:b/>
        </w:rPr>
        <w:t>Patient Concern Keywords:</w:t>
      </w:r>
    </w:p>
    <w:p>
      <w:pPr>
        <w:pStyle w:val="ListBullet"/>
      </w:pPr>
      <w:r>
        <w:t>"Is colonoscopy painful procedure" (800-1,500 monthly searches)</w:t>
      </w:r>
    </w:p>
    <w:p>
      <w:pPr>
        <w:pStyle w:val="ListBullet"/>
      </w:pPr>
      <w:r>
        <w:t>"When should I see gastroenterologist" (600-1,200 monthly searches)</w:t>
      </w:r>
    </w:p>
    <w:p>
      <w:pPr>
        <w:pStyle w:val="ListBullet"/>
      </w:pPr>
      <w:r>
        <w:t>"What can I eat with IBS" (1,000-2,000 monthly searches)</w:t>
      </w:r>
    </w:p>
    <w:p>
      <w:pPr>
        <w:pStyle w:val="ListBullet"/>
      </w:pPr>
      <w:r>
        <w:t>"How often should I have colonoscopy" (500-1,000 monthly searches)</w:t>
      </w:r>
    </w:p>
    <w:p>
      <w:pPr>
        <w:pStyle w:val="ListBullet"/>
      </w:pPr>
      <w:r>
        <w:t>"Can GERD be cured permanently" (400-800 monthly searches)</w:t>
      </w:r>
    </w:p>
    <w:p/>
    <w:p>
      <w:pPr>
        <w:pStyle w:val="Heading3"/>
        <w:jc w:val="left"/>
      </w:pPr>
      <w:r>
        <w:t>Voice Search Content Opportunities</w:t>
      </w:r>
    </w:p>
    <w:p/>
    <w:p>
      <w:r>
        <w:t>#### Featured Snippet Targeting</w:t>
      </w:r>
    </w:p>
    <w:p>
      <w:r>
        <w:rPr>
          <w:b/>
        </w:rPr>
        <w:t>Question-Answer Format Optimisation:</w:t>
      </w:r>
    </w:p>
    <w:p>
      <w:pPr>
        <w:pStyle w:val="ListBullet"/>
      </w:pPr>
      <w:r>
        <w:t>Direct answers to common gastroenterology questions</w:t>
      </w:r>
    </w:p>
    <w:p>
      <w:pPr>
        <w:pStyle w:val="ListBullet"/>
      </w:pPr>
      <w:r>
        <w:t>Structured content for voice search result capture</w:t>
      </w:r>
    </w:p>
    <w:p>
      <w:pPr>
        <w:pStyle w:val="ListBullet"/>
      </w:pPr>
      <w:r>
        <w:t>FAQ format content supporting voice query responses</w:t>
      </w:r>
    </w:p>
    <w:p>
      <w:pPr>
        <w:pStyle w:val="ListBullet"/>
      </w:pPr>
      <w:r>
        <w:t>Step-by-step procedure explanation content</w:t>
      </w:r>
    </w:p>
    <w:p/>
    <w:p>
      <w:r>
        <w:rPr>
          <w:b/>
        </w:rPr>
        <w:t>Australian Health Information Authority:</w:t>
      </w:r>
    </w:p>
    <w:p>
      <w:pPr>
        <w:pStyle w:val="ListBullet"/>
      </w:pPr>
      <w:r>
        <w:t>Evidence-based medical information presentation</w:t>
      </w:r>
    </w:p>
    <w:p>
      <w:pPr>
        <w:pStyle w:val="ListBullet"/>
      </w:pPr>
      <w:r>
        <w:t>AHPRA-compliant health education content</w:t>
      </w:r>
    </w:p>
    <w:p>
      <w:pPr>
        <w:pStyle w:val="ListBullet"/>
      </w:pPr>
      <w:r>
        <w:t>Professional medical expertise demonstration through informational content</w:t>
      </w:r>
    </w:p>
    <w:p/>
    <w:p/>
    <w:p>
      <w:pPr>
        <w:jc w:val="center"/>
      </w:pPr>
      <w:r>
        <w:t>__________________________________________________</w:t>
      </w:r>
    </w:p>
    <w:p/>
    <w:p/>
    <w:p>
      <w:pPr>
        <w:pStyle w:val="Heading2"/>
        <w:jc w:val="left"/>
      </w:pPr>
      <w:r>
        <w:t>Content-Focused Long-Tail Keywords</w:t>
      </w:r>
    </w:p>
    <w:p/>
    <w:p>
      <w:pPr>
        <w:pStyle w:val="Heading3"/>
        <w:jc w:val="left"/>
      </w:pPr>
      <w:r>
        <w:t>Educational Content Keywords</w:t>
      </w:r>
    </w:p>
    <w:p/>
    <w:p>
      <w:r>
        <w:t>#### Condition Management Content</w:t>
      </w:r>
    </w:p>
    <w:p>
      <w:r>
        <w:rPr>
          <w:b/>
        </w:rPr>
        <w:t>IBS Educational Keywords:</w:t>
      </w:r>
    </w:p>
    <w:p>
      <w:pPr>
        <w:pStyle w:val="ListBullet"/>
      </w:pPr>
      <w:r>
        <w:t>"low FODMAP diet for IBS Australia" (800-1,500 monthly searches)</w:t>
      </w:r>
    </w:p>
    <w:p>
      <w:pPr>
        <w:pStyle w:val="ListBullet"/>
      </w:pPr>
      <w:r>
        <w:t>"IBS symptoms vs inflammatory bowel disease" (300-600 monthly searches)</w:t>
      </w:r>
    </w:p>
    <w:p>
      <w:pPr>
        <w:pStyle w:val="ListBullet"/>
      </w:pPr>
      <w:r>
        <w:t>"managing IBS flare ups naturally" (400-800 monthly searches)</w:t>
      </w:r>
    </w:p>
    <w:p>
      <w:pPr>
        <w:pStyle w:val="ListBullet"/>
      </w:pPr>
      <w:r>
        <w:t>"IBS treatment options Australia" (300-600 monthly searches)</w:t>
      </w:r>
    </w:p>
    <w:p/>
    <w:p>
      <w:r>
        <w:rPr>
          <w:b/>
        </w:rPr>
        <w:t>GERD Educational Keywords:</w:t>
      </w:r>
    </w:p>
    <w:p>
      <w:pPr>
        <w:pStyle w:val="ListBullet"/>
      </w:pPr>
      <w:r>
        <w:t>"GERD diet recommendations Australia" (400-800 monthly searches)</w:t>
      </w:r>
    </w:p>
    <w:p>
      <w:pPr>
        <w:pStyle w:val="ListBullet"/>
      </w:pPr>
      <w:r>
        <w:t>"lifestyle changes for acid reflux" (600-1,200 monthly searches)</w:t>
      </w:r>
    </w:p>
    <w:p>
      <w:pPr>
        <w:pStyle w:val="ListBullet"/>
      </w:pPr>
      <w:r>
        <w:t>"when does heartburn require medical attention" (300-600 monthly searches)</w:t>
      </w:r>
    </w:p>
    <w:p>
      <w:pPr>
        <w:pStyle w:val="ListBullet"/>
      </w:pPr>
      <w:r>
        <w:t>"GERD medication side effects" (200-500 monthly searches)</w:t>
      </w:r>
    </w:p>
    <w:p/>
    <w:p>
      <w:r>
        <w:t>#### Procedure Education Content</w:t>
      </w:r>
    </w:p>
    <w:p>
      <w:r>
        <w:rPr>
          <w:b/>
        </w:rPr>
        <w:t>Colonoscopy Educational Keywords:</w:t>
      </w:r>
    </w:p>
    <w:p>
      <w:pPr>
        <w:pStyle w:val="ListBullet"/>
      </w:pPr>
      <w:r>
        <w:t>"colonoscopy recovery time Australia" (600-1,200 monthly searches)</w:t>
      </w:r>
    </w:p>
    <w:p>
      <w:pPr>
        <w:pStyle w:val="ListBullet"/>
      </w:pPr>
      <w:r>
        <w:t>"what happens during colonoscopy procedure" (800-1,500 monthly searches)</w:t>
      </w:r>
    </w:p>
    <w:p>
      <w:pPr>
        <w:pStyle w:val="ListBullet"/>
      </w:pPr>
      <w:r>
        <w:t>"colonoscopy preparation diet instructions" (1,000-2,000 monthly searches)</w:t>
      </w:r>
    </w:p>
    <w:p>
      <w:pPr>
        <w:pStyle w:val="ListBullet"/>
      </w:pPr>
      <w:r>
        <w:t>"colonoscopy results interpretation" (300-600 monthly searches)</w:t>
      </w:r>
    </w:p>
    <w:p/>
    <w:p>
      <w:r>
        <w:rPr>
          <w:b/>
        </w:rPr>
        <w:t>Endoscopy Educational Keywords:</w:t>
      </w:r>
    </w:p>
    <w:p>
      <w:pPr>
        <w:pStyle w:val="ListBullet"/>
      </w:pPr>
      <w:r>
        <w:t>"upper endoscopy vs colonoscopy difference" (200-500 monthly searches)</w:t>
      </w:r>
    </w:p>
    <w:p>
      <w:pPr>
        <w:pStyle w:val="ListBullet"/>
      </w:pPr>
      <w:r>
        <w:t>"endoscopy procedure recovery tips" (300-600 monthly searches)</w:t>
      </w:r>
    </w:p>
    <w:p>
      <w:pPr>
        <w:pStyle w:val="ListBullet"/>
      </w:pPr>
      <w:r>
        <w:t>"what conditions does endoscopy detect" (400-800 monthly searches)</w:t>
      </w:r>
    </w:p>
    <w:p/>
    <w:p>
      <w:pPr>
        <w:pStyle w:val="Heading3"/>
        <w:jc w:val="left"/>
      </w:pPr>
      <w:r>
        <w:t>Prevention &amp; Wellness Keywords</w:t>
      </w:r>
    </w:p>
    <w:p/>
    <w:p>
      <w:r>
        <w:t>#### Preventive Healthcare Content</w:t>
      </w:r>
    </w:p>
    <w:p>
      <w:r>
        <w:rPr>
          <w:b/>
        </w:rPr>
        <w:t>Bowel Health Keywords:</w:t>
      </w:r>
    </w:p>
    <w:p>
      <w:pPr>
        <w:pStyle w:val="ListBullet"/>
      </w:pPr>
      <w:r>
        <w:t>"bowel cancer prevention Australia" (1,000-2,000 monthly searches)</w:t>
      </w:r>
    </w:p>
    <w:p>
      <w:pPr>
        <w:pStyle w:val="ListBullet"/>
      </w:pPr>
      <w:r>
        <w:t>"digestive health diet plan" (800-1,500 monthly searches)</w:t>
      </w:r>
    </w:p>
    <w:p>
      <w:pPr>
        <w:pStyle w:val="ListBullet"/>
      </w:pPr>
      <w:r>
        <w:t>"maintaining healthy gut bacteria" (600-1,200 monthly searches)</w:t>
      </w:r>
    </w:p>
    <w:p>
      <w:pPr>
        <w:pStyle w:val="ListBullet"/>
      </w:pPr>
      <w:r>
        <w:t>"early signs of digestive problems" (500-1,000 monthly searches)</w:t>
      </w:r>
    </w:p>
    <w:p/>
    <w:p>
      <w:r>
        <w:rPr>
          <w:b/>
        </w:rPr>
        <w:t>Lifestyle Health Keywords:</w:t>
      </w:r>
    </w:p>
    <w:p>
      <w:pPr>
        <w:pStyle w:val="ListBullet"/>
      </w:pPr>
      <w:r>
        <w:t>"diet for digestive health Australia" (400-800 monthly searches)</w:t>
      </w:r>
    </w:p>
    <w:p>
      <w:pPr>
        <w:pStyle w:val="ListBullet"/>
      </w:pPr>
      <w:r>
        <w:t>"stress impact on digestive system" (300-600 monthly searches)</w:t>
      </w:r>
    </w:p>
    <w:p>
      <w:pPr>
        <w:pStyle w:val="ListBullet"/>
      </w:pPr>
      <w:r>
        <w:t>"probiotics for gut health benefits" (800-1,500 monthly searches)</w:t>
      </w:r>
    </w:p>
    <w:p/>
    <w:p/>
    <w:p>
      <w:pPr>
        <w:jc w:val="center"/>
      </w:pPr>
      <w:r>
        <w:t>__________________________________________________</w:t>
      </w:r>
    </w:p>
    <w:p/>
    <w:p/>
    <w:p>
      <w:pPr>
        <w:pStyle w:val="Heading2"/>
        <w:jc w:val="left"/>
      </w:pPr>
      <w:r>
        <w:t>Competitive Keyword Analysis</w:t>
      </w:r>
    </w:p>
    <w:p/>
    <w:p>
      <w:pPr>
        <w:pStyle w:val="Heading3"/>
        <w:jc w:val="left"/>
      </w:pPr>
      <w:r>
        <w:t>Competitor Keyword Performance</w:t>
      </w:r>
    </w:p>
    <w:p/>
    <w:p>
      <w:r>
        <w:t>#### GastroNorth Keyword Analysis</w:t>
      </w:r>
    </w:p>
    <w:p>
      <w:r>
        <w:rPr>
          <w:b/>
        </w:rPr>
        <w:t>Strong Competitor Keywords:</w:t>
      </w:r>
    </w:p>
    <w:p>
      <w:pPr>
        <w:pStyle w:val="ListBullet"/>
      </w:pPr>
      <w:r>
        <w:t>"gastroenterology Melbourne" (High ranking observed)</w:t>
      </w:r>
    </w:p>
    <w:p>
      <w:pPr>
        <w:pStyle w:val="ListBullet"/>
      </w:pPr>
      <w:r>
        <w:t>"colonoscopy Melbourne" (Strong market presence)</w:t>
      </w:r>
    </w:p>
    <w:p>
      <w:pPr>
        <w:pStyle w:val="ListBullet"/>
      </w:pPr>
      <w:r>
        <w:t>"digestive health specialist Melbourne" (Established positioning)</w:t>
      </w:r>
    </w:p>
    <w:p/>
    <w:p>
      <w:r>
        <w:rPr>
          <w:b/>
        </w:rPr>
        <w:t>Opportunity Keywords:</w:t>
      </w:r>
    </w:p>
    <w:p>
      <w:pPr>
        <w:pStyle w:val="ListBullet"/>
      </w:pPr>
      <w:r>
        <w:t>Limited regional NSW keyword targeting</w:t>
      </w:r>
    </w:p>
    <w:p>
      <w:pPr>
        <w:pStyle w:val="ListBullet"/>
      </w:pPr>
      <w:r>
        <w:t>Minimal patient education content keywords</w:t>
      </w:r>
    </w:p>
    <w:p>
      <w:pPr>
        <w:pStyle w:val="ListBullet"/>
      </w:pPr>
      <w:r>
        <w:t>Basic voice search optimisation</w:t>
      </w:r>
    </w:p>
    <w:p/>
    <w:p>
      <w:r>
        <w:t>#### Melbourne Centre for Gastroenterology Analysis</w:t>
      </w:r>
    </w:p>
    <w:p>
      <w:r>
        <w:rPr>
          <w:b/>
        </w:rPr>
        <w:t>Established Keywords:</w:t>
      </w:r>
    </w:p>
    <w:p>
      <w:pPr>
        <w:pStyle w:val="ListBullet"/>
      </w:pPr>
      <w:r>
        <w:t>"holistic gastroenterology Melbourne" (Unique positioning)</w:t>
      </w:r>
    </w:p>
    <w:p>
      <w:pPr>
        <w:pStyle w:val="ListBullet"/>
      </w:pPr>
      <w:r>
        <w:t>"multidisciplinary digestive health" (Specialised approach)</w:t>
      </w:r>
    </w:p>
    <w:p/>
    <w:p>
      <w:r>
        <w:rPr>
          <w:b/>
        </w:rPr>
        <w:t>Content Gap Opportunities:</w:t>
      </w:r>
    </w:p>
    <w:p>
      <w:pPr>
        <w:pStyle w:val="ListBullet"/>
      </w:pPr>
      <w:r>
        <w:t>Limited educational content keyword targeting</w:t>
      </w:r>
    </w:p>
    <w:p>
      <w:pPr>
        <w:pStyle w:val="ListBullet"/>
      </w:pPr>
      <w:r>
        <w:t>Minimal long-tail keyword optimisation</w:t>
      </w:r>
    </w:p>
    <w:p>
      <w:pPr>
        <w:pStyle w:val="ListBullet"/>
      </w:pPr>
      <w:r>
        <w:t>Regional expansion keyword opportunities</w:t>
      </w:r>
    </w:p>
    <w:p/>
    <w:p>
      <w:pPr>
        <w:pStyle w:val="Heading3"/>
        <w:jc w:val="left"/>
      </w:pPr>
      <w:r>
        <w:t>Keyword Opportunity Assessment</w:t>
      </w:r>
    </w:p>
    <w:p/>
    <w:p>
      <w:r>
        <w:t>#### Underserved Keyword Categories</w:t>
      </w:r>
    </w:p>
    <w:p>
      <w:r>
        <w:rPr>
          <w:b/>
        </w:rPr>
        <w:t>High Opportunity Areas:</w:t>
      </w:r>
    </w:p>
    <w:p>
      <w:pPr>
        <w:pStyle w:val="ListNumber"/>
      </w:pPr>
      <w:r>
        <w:rPr>
          <w:b/>
        </w:rPr>
        <w:t>Regional Healthcare Keywords:</w:t>
      </w:r>
      <w:r>
        <w:t xml:space="preserve"> Limited competitor optimisation for NSW regional markets</w:t>
      </w:r>
    </w:p>
    <w:p>
      <w:pPr>
        <w:pStyle w:val="ListNumber"/>
      </w:pPr>
      <w:r>
        <w:rPr>
          <w:b/>
        </w:rPr>
        <w:t>Patient Education Content:</w:t>
      </w:r>
      <w:r>
        <w:t xml:space="preserve"> Minimal comprehensive educational content targeting</w:t>
      </w:r>
    </w:p>
    <w:p>
      <w:pPr>
        <w:pStyle w:val="ListNumber"/>
      </w:pPr>
      <w:r>
        <w:rPr>
          <w:b/>
        </w:rPr>
        <w:t>Voice Search Queries:</w:t>
      </w:r>
      <w:r>
        <w:t xml:space="preserve"> Basic optimisation for conversational healthcare questions</w:t>
      </w:r>
    </w:p>
    <w:p>
      <w:pPr>
        <w:pStyle w:val="ListNumber"/>
      </w:pPr>
      <w:r>
        <w:rPr>
          <w:b/>
        </w:rPr>
        <w:t>Preventive Healthcare:</w:t>
      </w:r>
      <w:r>
        <w:t xml:space="preserve"> Limited prevention-focused content keyword targeting</w:t>
      </w:r>
    </w:p>
    <w:p/>
    <w:p>
      <w:r>
        <w:t>#### Competitive Advantage Keywords</w:t>
      </w:r>
    </w:p>
    <w:p>
      <w:r>
        <w:rPr>
          <w:b/>
        </w:rPr>
        <w:t>Centre for Gastrointestinal Health Unique Opportunities:</w:t>
      </w:r>
    </w:p>
    <w:p>
      <w:pPr>
        <w:pStyle w:val="ListBullet"/>
      </w:pPr>
      <w:r>
        <w:t>"Australia's largest gastroenterology network" (Unique positioning)</w:t>
      </w:r>
    </w:p>
    <w:p>
      <w:pPr>
        <w:pStyle w:val="ListBullet"/>
      </w:pPr>
      <w:r>
        <w:t>"gastroenterology multiple locations NSW" (Geographic advantage)</w:t>
      </w:r>
    </w:p>
    <w:p>
      <w:pPr>
        <w:pStyle w:val="ListBullet"/>
      </w:pPr>
      <w:r>
        <w:t>"independent specialist gastroenterology" (Service model differentiation)</w:t>
      </w:r>
    </w:p>
    <w:p>
      <w:pPr>
        <w:pStyle w:val="ListBullet"/>
      </w:pPr>
      <w:r>
        <w:t>"evidence-based gastroenterology treatment" (Medical approach emphasis)</w:t>
      </w:r>
    </w:p>
    <w:p/>
    <w:p/>
    <w:p>
      <w:pPr>
        <w:jc w:val="center"/>
      </w:pPr>
      <w:r>
        <w:t>__________________________________________________</w:t>
      </w:r>
    </w:p>
    <w:p/>
    <w:p/>
    <w:p>
      <w:pPr>
        <w:pStyle w:val="Heading2"/>
        <w:jc w:val="left"/>
      </w:pPr>
      <w:r>
        <w:t>Seasonal &amp; Trending Keyword Opportunities</w:t>
      </w:r>
    </w:p>
    <w:p/>
    <w:p>
      <w:pPr>
        <w:pStyle w:val="Heading3"/>
        <w:jc w:val="left"/>
      </w:pPr>
      <w:r>
        <w:t>Health Awareness Campaign Keywords</w:t>
      </w:r>
    </w:p>
    <w:p/>
    <w:p>
      <w:r>
        <w:t>#### Bowel Cancer Awareness (March - Bowel Cancer Awareness Month)</w:t>
      </w:r>
    </w:p>
    <w:p>
      <w:r>
        <w:rPr>
          <w:b/>
        </w:rPr>
        <w:t>Seasonal Search Spikes:</w:t>
      </w:r>
    </w:p>
    <w:p>
      <w:pPr>
        <w:pStyle w:val="ListBullet"/>
      </w:pPr>
      <w:r>
        <w:t>"bowel cancer screening Australia" (Search volume increases 40% in March)</w:t>
      </w:r>
    </w:p>
    <w:p>
      <w:pPr>
        <w:pStyle w:val="ListBullet"/>
      </w:pPr>
      <w:r>
        <w:t>"colonoscopy importance" (Increased awareness period searches)</w:t>
      </w:r>
    </w:p>
    <w:p>
      <w:pPr>
        <w:pStyle w:val="ListBullet"/>
      </w:pPr>
      <w:r>
        <w:t>"early detection bowel cancer" (Health campaign period interest)</w:t>
      </w:r>
    </w:p>
    <w:p/>
    <w:p>
      <w:r>
        <w:rPr>
          <w:b/>
        </w:rPr>
        <w:t>Campaign Content Keywords:</w:t>
      </w:r>
    </w:p>
    <w:p>
      <w:pPr>
        <w:pStyle w:val="ListBullet"/>
      </w:pPr>
      <w:r>
        <w:t>"bowel cancer awareness month Australia" (200-500 searches in March)</w:t>
      </w:r>
    </w:p>
    <w:p>
      <w:pPr>
        <w:pStyle w:val="ListBullet"/>
      </w:pPr>
      <w:r>
        <w:t>"free bowel cancer screening eligibility" (300-600 searches during campaigns)</w:t>
      </w:r>
    </w:p>
    <w:p>
      <w:pPr>
        <w:pStyle w:val="ListBullet"/>
      </w:pPr>
      <w:r>
        <w:t>"bowel cancer symptoms checklist" (Increased searches during awareness periods)</w:t>
      </w:r>
    </w:p>
    <w:p/>
    <w:p>
      <w:r>
        <w:t>#### New Year Health Resolution Keywords (January-February)</w:t>
      </w:r>
    </w:p>
    <w:p>
      <w:r>
        <w:rPr>
          <w:b/>
        </w:rPr>
        <w:t>Resolution-Based Searches:</w:t>
      </w:r>
    </w:p>
    <w:p>
      <w:pPr>
        <w:pStyle w:val="ListBullet"/>
      </w:pPr>
      <w:r>
        <w:t>"improve digestive health 2025" (Seasonal health improvement searches)</w:t>
      </w:r>
    </w:p>
    <w:p>
      <w:pPr>
        <w:pStyle w:val="ListBullet"/>
      </w:pPr>
      <w:r>
        <w:t>"gut health detox plan" (New year wellness trend searches)</w:t>
      </w:r>
    </w:p>
    <w:p>
      <w:pPr>
        <w:pStyle w:val="ListBullet"/>
      </w:pPr>
      <w:r>
        <w:t>"healthy eating for digestive problems" (Resolution-focused health searches)</w:t>
      </w:r>
    </w:p>
    <w:p/>
    <w:p>
      <w:pPr>
        <w:pStyle w:val="Heading3"/>
        <w:jc w:val="left"/>
      </w:pPr>
      <w:r>
        <w:t>Emerging Health Trend Keywords</w:t>
      </w:r>
    </w:p>
    <w:p/>
    <w:p>
      <w:r>
        <w:t>#### Microbiome Research Keywords</w:t>
      </w:r>
    </w:p>
    <w:p>
      <w:r>
        <w:rPr>
          <w:b/>
        </w:rPr>
        <w:t>Growing Interest Areas:</w:t>
      </w:r>
    </w:p>
    <w:p>
      <w:pPr>
        <w:pStyle w:val="ListBullet"/>
      </w:pPr>
      <w:r>
        <w:t>"gut microbiome testing Australia" (500-1,000 monthly searches, growing)</w:t>
      </w:r>
    </w:p>
    <w:p>
      <w:pPr>
        <w:pStyle w:val="ListBullet"/>
      </w:pPr>
      <w:r>
        <w:t>"personalised nutrition gut health" (200-500 monthly searches, trending)</w:t>
      </w:r>
    </w:p>
    <w:p>
      <w:pPr>
        <w:pStyle w:val="ListBullet"/>
      </w:pPr>
      <w:r>
        <w:t>"microbiome diversity importance" (150-400 monthly searches, increasing)</w:t>
      </w:r>
    </w:p>
    <w:p/>
    <w:p>
      <w:r>
        <w:t>#### AI Healthcare Keywords</w:t>
      </w:r>
    </w:p>
    <w:p>
      <w:r>
        <w:rPr>
          <w:b/>
        </w:rPr>
        <w:t>Future-Focused Search Terms:</w:t>
      </w:r>
    </w:p>
    <w:p>
      <w:pPr>
        <w:pStyle w:val="ListBullet"/>
      </w:pPr>
      <w:r>
        <w:t>"AI gastroenterology diagnosis" (50-150 monthly searches, emerging)</w:t>
      </w:r>
    </w:p>
    <w:p>
      <w:pPr>
        <w:pStyle w:val="ListBullet"/>
      </w:pPr>
      <w:r>
        <w:t>"digital health digestive monitoring" (30-100 monthly searches, growing)</w:t>
      </w:r>
    </w:p>
    <w:p>
      <w:pPr>
        <w:pStyle w:val="ListBullet"/>
      </w:pPr>
      <w:r>
        <w:t>"telemedicine gastroenterology Australia" (100-300 monthly searches, stable)</w:t>
      </w:r>
    </w:p>
    <w:p/>
    <w:p/>
    <w:p>
      <w:pPr>
        <w:jc w:val="center"/>
      </w:pPr>
      <w:r>
        <w:t>__________________________________________________</w:t>
      </w:r>
    </w:p>
    <w:p/>
    <w:p/>
    <w:p>
      <w:pPr>
        <w:pStyle w:val="Heading2"/>
        <w:jc w:val="left"/>
      </w:pPr>
      <w:r>
        <w:t>AI &amp; Emerging Search Optimisation</w:t>
      </w:r>
    </w:p>
    <w:p/>
    <w:p>
      <w:pPr>
        <w:pStyle w:val="Heading3"/>
        <w:jc w:val="left"/>
      </w:pPr>
      <w:r>
        <w:t>AI-Powered Search Preparation</w:t>
      </w:r>
    </w:p>
    <w:p/>
    <w:p>
      <w:r>
        <w:t>#### Structured Data Opportunities</w:t>
      </w:r>
    </w:p>
    <w:p>
      <w:r>
        <w:rPr>
          <w:b/>
        </w:rPr>
        <w:t>Schema Markup Keywords:</w:t>
      </w:r>
    </w:p>
    <w:p>
      <w:pPr>
        <w:pStyle w:val="ListBullet"/>
      </w:pPr>
      <w:r>
        <w:t>Medical practice information optimisation</w:t>
      </w:r>
    </w:p>
    <w:p>
      <w:pPr>
        <w:pStyle w:val="ListBullet"/>
      </w:pPr>
      <w:r>
        <w:t>Healthcare service structured data implementation</w:t>
      </w:r>
    </w:p>
    <w:p>
      <w:pPr>
        <w:pStyle w:val="ListBullet"/>
      </w:pPr>
      <w:r>
        <w:t>Professional medical qualifications markup</w:t>
      </w:r>
    </w:p>
    <w:p>
      <w:pPr>
        <w:pStyle w:val="ListBullet"/>
      </w:pPr>
      <w:r>
        <w:t>Patient review and rating schema optimisation</w:t>
      </w:r>
    </w:p>
    <w:p/>
    <w:p>
      <w:r>
        <w:t>#### AI Search Result Optimisation</w:t>
      </w:r>
    </w:p>
    <w:p>
      <w:r>
        <w:rPr>
          <w:b/>
        </w:rPr>
        <w:t>Featured Snippet Targeting:</w:t>
      </w:r>
    </w:p>
    <w:p>
      <w:pPr>
        <w:pStyle w:val="ListBullet"/>
      </w:pPr>
      <w:r>
        <w:t>Question-answer format content development</w:t>
      </w:r>
    </w:p>
    <w:p>
      <w:pPr>
        <w:pStyle w:val="ListBullet"/>
      </w:pPr>
      <w:r>
        <w:t>Step-by-step medical procedure explanations</w:t>
      </w:r>
    </w:p>
    <w:p>
      <w:pPr>
        <w:pStyle w:val="ListBullet"/>
      </w:pPr>
      <w:r>
        <w:t>Comprehensive condition information summaries</w:t>
      </w:r>
    </w:p>
    <w:p>
      <w:pPr>
        <w:pStyle w:val="ListBullet"/>
      </w:pPr>
      <w:r>
        <w:t>Treatment option comparison content</w:t>
      </w:r>
    </w:p>
    <w:p/>
    <w:p>
      <w:pPr>
        <w:pStyle w:val="Heading3"/>
        <w:jc w:val="left"/>
      </w:pPr>
      <w:r>
        <w:t>Voice Assistant Integration</w:t>
      </w:r>
    </w:p>
    <w:p/>
    <w:p>
      <w:r>
        <w:t>#### Smart Speaker Optimisation</w:t>
      </w:r>
    </w:p>
    <w:p>
      <w:r>
        <w:rPr>
          <w:b/>
        </w:rPr>
        <w:t>Voice Query Format:</w:t>
      </w:r>
    </w:p>
    <w:p>
      <w:pPr>
        <w:pStyle w:val="ListBullet"/>
      </w:pPr>
      <w:r>
        <w:t>Conversational healthcare question targeting</w:t>
      </w:r>
    </w:p>
    <w:p>
      <w:pPr>
        <w:pStyle w:val="ListBullet"/>
      </w:pPr>
      <w:r>
        <w:t>Natural language medical information presentation</w:t>
      </w:r>
    </w:p>
    <w:p>
      <w:pPr>
        <w:pStyle w:val="ListBullet"/>
      </w:pPr>
      <w:r>
        <w:t>Local healthcare provider voice search optimisation</w:t>
      </w:r>
    </w:p>
    <w:p/>
    <w:p>
      <w:r>
        <w:t>#### Mobile Voice Search</w:t>
      </w:r>
    </w:p>
    <w:p>
      <w:r>
        <w:rPr>
          <w:b/>
        </w:rPr>
        <w:t>Mobile-First Voice Queries:</w:t>
      </w:r>
    </w:p>
    <w:p>
      <w:pPr>
        <w:pStyle w:val="ListBullet"/>
      </w:pPr>
      <w:r>
        <w:t>"OK Google, find gastroenterologist near me"</w:t>
      </w:r>
    </w:p>
    <w:p>
      <w:pPr>
        <w:pStyle w:val="ListBullet"/>
      </w:pPr>
      <w:r>
        <w:t>"Hey Siri, colonoscopy preparation instructions"</w:t>
      </w:r>
    </w:p>
    <w:p>
      <w:pPr>
        <w:pStyle w:val="ListBullet"/>
      </w:pPr>
      <w:r>
        <w:t>"Alexa, symptoms of IBS explanation"</w:t>
      </w:r>
    </w:p>
    <w:p/>
    <w:p/>
    <w:p>
      <w:pPr>
        <w:jc w:val="center"/>
      </w:pPr>
      <w:r>
        <w:t>__________________________________________________</w:t>
      </w:r>
    </w:p>
    <w:p/>
    <w:p/>
    <w:p>
      <w:pPr>
        <w:pStyle w:val="Heading2"/>
        <w:jc w:val="left"/>
      </w:pPr>
      <w:r>
        <w:t>Implementation Strategy &amp; Recommendations</w:t>
      </w:r>
    </w:p>
    <w:p/>
    <w:p>
      <w:pPr>
        <w:pStyle w:val="Heading3"/>
        <w:jc w:val="left"/>
      </w:pPr>
      <w:r>
        <w:t>Priority Keyword Implementation</w:t>
      </w:r>
    </w:p>
    <w:p/>
    <w:p>
      <w:r>
        <w:t>#### Phase 1: High-Impact Local Keywords (Weeks 1-4)</w:t>
      </w:r>
    </w:p>
    <w:p>
      <w:r>
        <w:rPr>
          <w:b/>
        </w:rPr>
        <w:t>Immediate Implementation Focus:</w:t>
      </w:r>
    </w:p>
    <w:p>
      <w:pPr>
        <w:pStyle w:val="ListNumber"/>
      </w:pPr>
      <w:r>
        <w:rPr>
          <w:b/>
        </w:rPr>
        <w:t>"Gastroenterologist near me" optimisation</w:t>
      </w:r>
      <w:r>
        <w:t xml:space="preserve"> (22,000+ monthly searches)</w:t>
      </w:r>
    </w:p>
    <w:p>
      <w:pPr>
        <w:pStyle w:val="ListNumber"/>
      </w:pPr>
      <w:r>
        <w:rPr>
          <w:b/>
        </w:rPr>
        <w:t>Regional location keyword targeting</w:t>
      </w:r>
      <w:r>
        <w:t xml:space="preserve"> (NSW market opportunities)</w:t>
      </w:r>
    </w:p>
    <w:p>
      <w:pPr>
        <w:pStyle w:val="ListNumber"/>
      </w:pPr>
      <w:r>
        <w:rPr>
          <w:b/>
        </w:rPr>
        <w:t>Core procedure keywords</w:t>
      </w:r>
      <w:r>
        <w:t xml:space="preserve"> (colonoscopy, endoscopy high-volume terms)</w:t>
      </w:r>
    </w:p>
    <w:p>
      <w:pPr>
        <w:pStyle w:val="ListNumber"/>
      </w:pPr>
      <w:r>
        <w:rPr>
          <w:b/>
        </w:rPr>
        <w:t>Mobile booking keyword optimisation</w:t>
      </w:r>
      <w:r>
        <w:t xml:space="preserve"> (appointment booking search capture)</w:t>
      </w:r>
    </w:p>
    <w:p/>
    <w:p>
      <w:r>
        <w:t>#### Phase 2: Educational Content Keywords (Weeks 5-12)</w:t>
      </w:r>
    </w:p>
    <w:p>
      <w:r>
        <w:rPr>
          <w:b/>
        </w:rPr>
        <w:t>Content Development Priority:</w:t>
      </w:r>
    </w:p>
    <w:p>
      <w:pPr>
        <w:pStyle w:val="ListNumber"/>
      </w:pPr>
      <w:r>
        <w:rPr>
          <w:b/>
        </w:rPr>
        <w:t>Patient education long-tail keywords</w:t>
      </w:r>
      <w:r>
        <w:t xml:space="preserve"> (condition management content)</w:t>
      </w:r>
    </w:p>
    <w:p>
      <w:pPr>
        <w:pStyle w:val="ListNumber"/>
      </w:pPr>
      <w:r>
        <w:rPr>
          <w:b/>
        </w:rPr>
        <w:t>Voice search question targeting</w:t>
      </w:r>
      <w:r>
        <w:t xml:space="preserve"> (conversational query optimisation)</w:t>
      </w:r>
    </w:p>
    <w:p>
      <w:pPr>
        <w:pStyle w:val="ListNumber"/>
      </w:pPr>
      <w:r>
        <w:rPr>
          <w:b/>
        </w:rPr>
        <w:t>Preventive healthcare keywords</w:t>
      </w:r>
      <w:r>
        <w:t xml:space="preserve"> (wellness and prevention content)</w:t>
      </w:r>
    </w:p>
    <w:p>
      <w:pPr>
        <w:pStyle w:val="ListNumber"/>
      </w:pPr>
      <w:r>
        <w:rPr>
          <w:b/>
        </w:rPr>
        <w:t>Procedure preparation content</w:t>
      </w:r>
      <w:r>
        <w:t xml:space="preserve"> (patient preparation guidance)</w:t>
      </w:r>
    </w:p>
    <w:p/>
    <w:p>
      <w:r>
        <w:t>#### Phase 3: Advanced SEO Strategy (Weeks 13-24)</w:t>
      </w:r>
    </w:p>
    <w:p>
      <w:r>
        <w:rPr>
          <w:b/>
        </w:rPr>
        <w:t>Strategic Expansion Areas:</w:t>
      </w:r>
    </w:p>
    <w:p>
      <w:pPr>
        <w:pStyle w:val="ListNumber"/>
      </w:pPr>
      <w:r>
        <w:rPr>
          <w:b/>
        </w:rPr>
        <w:t>Seasonal campaign keyword targeting</w:t>
      </w:r>
      <w:r>
        <w:t xml:space="preserve"> (health awareness periods)</w:t>
      </w:r>
    </w:p>
    <w:p>
      <w:pPr>
        <w:pStyle w:val="ListNumber"/>
      </w:pPr>
      <w:r>
        <w:rPr>
          <w:b/>
        </w:rPr>
        <w:t>Emerging trend keyword preparation</w:t>
      </w:r>
      <w:r>
        <w:t xml:space="preserve"> (future healthcare search trends)</w:t>
      </w:r>
    </w:p>
    <w:p>
      <w:pPr>
        <w:pStyle w:val="ListNumber"/>
      </w:pPr>
      <w:r>
        <w:rPr>
          <w:b/>
        </w:rPr>
        <w:t>AI search optimisation</w:t>
      </w:r>
      <w:r>
        <w:t xml:space="preserve"> (structured data and featured snippet targeting)</w:t>
      </w:r>
    </w:p>
    <w:p>
      <w:pPr>
        <w:pStyle w:val="ListNumber"/>
      </w:pPr>
      <w:r>
        <w:rPr>
          <w:b/>
        </w:rPr>
        <w:t>Competitive keyword capture</w:t>
      </w:r>
      <w:r>
        <w:t xml:space="preserve"> (market share expansion opportunities)</w:t>
      </w:r>
    </w:p>
    <w:p/>
    <w:p>
      <w:pPr>
        <w:pStyle w:val="Heading3"/>
        <w:jc w:val="left"/>
      </w:pPr>
      <w:r>
        <w:t>Content Calendar Keyword Integration</w:t>
      </w:r>
    </w:p>
    <w:p/>
    <w:p>
      <w:r>
        <w:t>#### Monthly Content Themes</w:t>
      </w:r>
    </w:p>
    <w:p>
      <w:r>
        <w:rPr>
          <w:b/>
        </w:rPr>
        <w:t>January - New Year Health Focus:</w:t>
      </w:r>
    </w:p>
    <w:p>
      <w:pPr>
        <w:pStyle w:val="ListBullet"/>
      </w:pPr>
      <w:r>
        <w:t>Digestive health resolution content</w:t>
      </w:r>
    </w:p>
    <w:p>
      <w:pPr>
        <w:pStyle w:val="ListBullet"/>
      </w:pPr>
      <w:r>
        <w:t>Gut health improvement guides</w:t>
      </w:r>
    </w:p>
    <w:p>
      <w:pPr>
        <w:pStyle w:val="ListBullet"/>
      </w:pPr>
      <w:r>
        <w:t>Preventive care planning articles</w:t>
      </w:r>
    </w:p>
    <w:p/>
    <w:p>
      <w:r>
        <w:rPr>
          <w:b/>
        </w:rPr>
        <w:t>March - Bowel Cancer Awareness:</w:t>
      </w:r>
    </w:p>
    <w:p>
      <w:pPr>
        <w:pStyle w:val="ListBullet"/>
      </w:pPr>
      <w:r>
        <w:t>Screening importance education</w:t>
      </w:r>
    </w:p>
    <w:p>
      <w:pPr>
        <w:pStyle w:val="ListBullet"/>
      </w:pPr>
      <w:r>
        <w:t>Early detection information</w:t>
      </w:r>
    </w:p>
    <w:p>
      <w:pPr>
        <w:pStyle w:val="ListBullet"/>
      </w:pPr>
      <w:r>
        <w:t>Prevention strategy content</w:t>
      </w:r>
    </w:p>
    <w:p/>
    <w:p>
      <w:r>
        <w:rPr>
          <w:b/>
        </w:rPr>
        <w:t>Ongoing Monthly Themes:</w:t>
      </w:r>
    </w:p>
    <w:p>
      <w:pPr>
        <w:pStyle w:val="ListBullet"/>
      </w:pPr>
      <w:r>
        <w:t>Condition management education</w:t>
      </w:r>
    </w:p>
    <w:p>
      <w:pPr>
        <w:pStyle w:val="ListBullet"/>
      </w:pPr>
      <w:r>
        <w:t>Treatment option explanations</w:t>
      </w:r>
    </w:p>
    <w:p>
      <w:pPr>
        <w:pStyle w:val="ListBullet"/>
      </w:pPr>
      <w:r>
        <w:t>Patient success story sharing (AHPRA compliant)</w:t>
      </w:r>
    </w:p>
    <w:p/>
    <w:p>
      <w:pPr>
        <w:pStyle w:val="Heading3"/>
        <w:jc w:val="left"/>
      </w:pPr>
      <w:r>
        <w:t>Performance Monitoring Framework</w:t>
      </w:r>
    </w:p>
    <w:p/>
    <w:p>
      <w:r>
        <w:t>#### Keyword Tracking Metrics</w:t>
      </w:r>
    </w:p>
    <w:p>
      <w:r>
        <w:rPr>
          <w:b/>
        </w:rPr>
        <w:t>Primary Success Indicators:</w:t>
      </w:r>
    </w:p>
    <w:p>
      <w:pPr>
        <w:pStyle w:val="ListBullet"/>
      </w:pPr>
      <w:r>
        <w:t>Search ranking position improvement</w:t>
      </w:r>
    </w:p>
    <w:p>
      <w:pPr>
        <w:pStyle w:val="ListBullet"/>
      </w:pPr>
      <w:r>
        <w:t>Organic traffic growth from targeted keywords</w:t>
      </w:r>
    </w:p>
    <w:p>
      <w:pPr>
        <w:pStyle w:val="ListBullet"/>
      </w:pPr>
      <w:r>
        <w:t>Local search visibility enhancement</w:t>
      </w:r>
    </w:p>
    <w:p>
      <w:pPr>
        <w:pStyle w:val="ListBullet"/>
      </w:pPr>
      <w:r>
        <w:t>Voice search result capture rates</w:t>
      </w:r>
    </w:p>
    <w:p/>
    <w:p>
      <w:r>
        <w:t>#### Competitive Monitoring</w:t>
      </w:r>
    </w:p>
    <w:p>
      <w:r>
        <w:rPr>
          <w:b/>
        </w:rPr>
        <w:t>Competitive Intelligence Tracking:</w:t>
      </w:r>
    </w:p>
    <w:p>
      <w:pPr>
        <w:pStyle w:val="ListBullet"/>
      </w:pPr>
      <w:r>
        <w:t>Competitor keyword ranking changes</w:t>
      </w:r>
    </w:p>
    <w:p>
      <w:pPr>
        <w:pStyle w:val="ListBullet"/>
      </w:pPr>
      <w:r>
        <w:t>Market share keyword performance</w:t>
      </w:r>
    </w:p>
    <w:p>
      <w:pPr>
        <w:pStyle w:val="ListBullet"/>
      </w:pPr>
      <w:r>
        <w:t>New competitor keyword strategy identification</w:t>
      </w:r>
    </w:p>
    <w:p>
      <w:pPr>
        <w:pStyle w:val="ListBullet"/>
      </w:pPr>
      <w:r>
        <w:t>Industry trend keyword emergence monitoring</w:t>
      </w:r>
    </w:p>
    <w:p/>
    <w:p/>
    <w:p>
      <w:pPr>
        <w:jc w:val="center"/>
      </w:pPr>
      <w:r>
        <w:t>__________________________________________________</w:t>
      </w:r>
    </w:p>
    <w:p/>
    <w:p/>
    <w:p>
      <w:r>
        <w:rPr>
          <w:b/>
        </w:rPr>
        <w:t>Phase 3 Completion Status:</w:t>
      </w:r>
      <w:r>
        <w:t xml:space="preserve"> Advanced SEO &amp; Keyword Strategy Complete</w:t>
      </w:r>
    </w:p>
    <w:p>
      <w:r>
        <w:rPr>
          <w:b/>
        </w:rPr>
        <w:t>Next Phase:</w:t>
      </w:r>
      <w:r>
        <w:t xml:space="preserve"> Content Planning &amp; AI Optimisation</w:t>
      </w:r>
    </w:p>
    <w:p>
      <w:r>
        <w:rPr>
          <w:b/>
        </w:rPr>
        <w:t>Implementation Priority:</w:t>
      </w:r>
      <w:r>
        <w:t xml:space="preserve"> Local SEO and patient education content keyword targeting</w:t>
      </w:r>
    </w:p>
    <w:p>
      <w:r>
        <w:rPr>
          <w:b/>
        </w:rPr>
        <w:t>Competitive Advantage:</w:t>
      </w:r>
      <w:r>
        <w:t xml:space="preserve"> Regional NSW market and comprehensive patient education content opportunities identified</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