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Organic Social Media Management That Builds Trust &amp; Engagement</w:t>
      </w:r>
    </w:p>
    <w:p/>
    <w:p>
      <w:pPr>
        <w:pStyle w:val="Heading2"/>
        <w:jc w:val="left"/>
      </w:pPr>
      <w:r>
        <w:t>Answer First: What You'll Discover</w:t>
      </w:r>
    </w:p>
    <w:p/>
    <w:p>
      <w:r>
        <w:t>**Quick Solution Preview:** Transform your social media from sporadic posting into a strategic trust-building engine that generates quality leads whilst maintaining full regulatory compliance. Perfect for healthcare practices, legal firms, professional services, retail businesses, and service providers seeking authentic audience engagement.</w:t>
      </w:r>
    </w:p>
    <w:p/>
    <w:p>
      <w:r>
        <w:rPr>
          <w:b/>
        </w:rPr>
        <w:t>Key Benefits:</w:t>
      </w:r>
    </w:p>
    <w:p>
      <w:pPr>
        <w:pStyle w:val="ListBullet"/>
      </w:pPr>
      <w:r>
        <w:t>Educational content that positions you as the trusted expert</w:t>
      </w:r>
    </w:p>
    <w:p>
      <w:pPr>
        <w:pStyle w:val="ListBullet"/>
      </w:pPr>
      <w:r>
        <w:t>Community engagement that builds local recognition</w:t>
      </w:r>
    </w:p>
    <w:p>
      <w:pPr>
        <w:pStyle w:val="ListBullet"/>
      </w:pPr>
      <w:r>
        <w:t>Compliance-first approaches protecting professional standing</w:t>
      </w:r>
    </w:p>
    <w:p>
      <w:pPr>
        <w:pStyle w:val="ListBullet"/>
      </w:pPr>
      <w:r>
        <w:t>Quality lead generation with 25-35% increase in website visitors</w:t>
      </w:r>
    </w:p>
    <w:p>
      <w:pPr>
        <w:pStyle w:val="ListBullet"/>
      </w:pPr>
      <w:r>
        <w:t>Cost-effective marketing with measurable business results</w:t>
      </w:r>
    </w:p>
    <w:p/>
    <w:p>
      <w:r>
        <w:t>**Perfect for:** Healthcare practices, legal firms, financial advisers, consultants, retail businesses, hospitality venues, and any business requiring trust-based customer relationships.</w:t>
      </w:r>
    </w:p>
    <w:p/>
    <w:p>
      <w:pPr>
        <w:pStyle w:val="Heading2"/>
        <w:jc w:val="left"/>
      </w:pPr>
      <w:r>
        <w:t>Social Media for All Industries: Beyond Basic Posting</w:t>
      </w:r>
    </w:p>
    <w:p/>
    <w:p>
      <w:r>
        <w:t>Your business needs more than sporadic Facebook posts and stock photos. Healthcare practices, legal firms, professional services, retail businesses, and service providers face unique social media challenges—industry guidelines, customer privacy concerns, and the delicate balance between authority and approachability.</w:t>
      </w:r>
    </w:p>
    <w:p/>
    <w:p>
      <w:r>
        <w:t>Here's what most businesses get wrong: they treat social media like a digital brochure. Post, promote, repeat. But your potential customers are looking for connection, education, and trust signals before they ever make contact.</w:t>
      </w:r>
    </w:p>
    <w:p/>
    <w:p>
      <w:r>
        <w:t>Luna Digital creates social media strategies that work across all industries. Under the strategic guidance of Director Natasha Chandra, we focus on educational content that positions you as the trusted expert, community engagement that builds local recognition, and industry-appropriate compliance approaches that protect your professional standing.</w:t>
      </w:r>
    </w:p>
    <w:p/>
    <w:p>
      <w:r>
        <w:t>Our clients see real results: Dr. Sarah Chen's family practice increased new patient bookings by 34% within six months through strategic health education posts. Marshall &amp; Associates law firm doubled their consultation requests by sharing accessible legal insights that helped potential clients understand their rights.</w:t>
      </w:r>
    </w:p>
    <w:p/>
    <w:p>
      <w:r>
        <w:rPr>
          <w:b/>
        </w:rPr>
        <w:t>[Get Your FREE Professional Social Media Audit (Worth $497)](contact-link)</w:t>
      </w:r>
    </w:p>
    <w:p/>
    <w:p>
      <w:pPr>
        <w:pStyle w:val="Heading2"/>
        <w:jc w:val="left"/>
      </w:pPr>
      <w:r>
        <w:t>Medical Practice Social Media Management</w:t>
      </w:r>
    </w:p>
    <w:p/>
    <w:p>
      <w:r>
        <w:t>Medical practices walk a tightrope on social media. Share too little, and you're invisible to potential patients. Share too much, and AHPRA comes knocking. We help you find the sweet spot where education meets engagement within full regulatory compliance.</w:t>
      </w:r>
    </w:p>
    <w:p/>
    <w:p>
      <w:pPr>
        <w:pStyle w:val="Heading3"/>
        <w:jc w:val="left"/>
      </w:pPr>
      <w:r>
        <w:t>What We Create for Medical Practices:</w:t>
      </w:r>
    </w:p>
    <w:p/>
    <w:p>
      <w:pPr>
        <w:pStyle w:val="ListBullet"/>
      </w:pPr>
      <w:r>
        <w:t>**Patient Education That Actually Helps**: Clear, actionable health advice that builds trust without crossing therapeutic advertising lines. Think "5 Signs It's Time for a Health Check" rather than "Our Amazing Services Will Transform Your Life"</w:t>
      </w:r>
    </w:p>
    <w:p>
      <w:pPr>
        <w:pStyle w:val="ListBullet"/>
      </w:pPr>
      <w:r>
        <w:t>**Community Health Leadership**: Position your practice as the local health authority through seasonal health tips, local health issue awareness, and prevention-focused content</w:t>
      </w:r>
    </w:p>
    <w:p>
      <w:pPr>
        <w:pStyle w:val="ListBullet"/>
      </w:pPr>
      <w:r>
        <w:t>**Human Stories That Connect**: Behind-the-scenes content that shows the caring people behind the practice—your team's expertise, your modern facilities, your commitment to patient care</w:t>
      </w:r>
    </w:p>
    <w:p>
      <w:pPr>
        <w:pStyle w:val="ListBullet"/>
      </w:pPr>
      <w:r>
        <w:t>**Timely Practice Updates**: New services, team appointments, and practice news shared in ways that inform without sounding promotional</w:t>
      </w:r>
    </w:p>
    <w:p/>
    <w:p>
      <w:pPr>
        <w:pStyle w:val="Heading3"/>
        <w:jc w:val="left"/>
      </w:pPr>
      <w:r>
        <w:t>Your Compliance Safety Net:</w:t>
      </w:r>
    </w:p>
    <w:p/>
    <w:p>
      <w:r>
        <w:t>Every piece of content passes through our medical compliance filter. We verify AHPRA guidelines, check TGA requirements, protect patient privacy, and ensure medical accuracy. You get engaging content without the compliance headaches.</w:t>
      </w:r>
    </w:p>
    <w:p/>
    <w:p>
      <w:r>
        <w:t>**Result**: Dr. Amanda Foster's general practice saw a 42% increase in new patient enquiries within four months, with patients specifically mentioning they chose the practice based on helpful health information they found on social media.</w:t>
      </w:r>
    </w:p>
    <w:p/>
    <w:p>
      <w:pPr>
        <w:pStyle w:val="Heading2"/>
        <w:jc w:val="left"/>
      </w:pPr>
      <w:r>
        <w:t>Legal Firm Social Media Management</w:t>
      </w:r>
    </w:p>
    <w:p/>
    <w:p>
      <w:r>
        <w:t>Legal firms often struggle with social media because legal advertising rules feel restrictive. But there's enormous opportunity in education-focused content that builds trust before clients need your services.</w:t>
      </w:r>
    </w:p>
    <w:p/>
    <w:p>
      <w:pPr>
        <w:pStyle w:val="Heading3"/>
        <w:jc w:val="left"/>
      </w:pPr>
      <w:r>
        <w:t>What We Create for Legal Firms:</w:t>
      </w:r>
    </w:p>
    <w:p/>
    <w:p>
      <w:pPr>
        <w:pStyle w:val="ListBullet"/>
      </w:pPr>
      <w:r>
        <w:t>**Legal Education That Empowers**: Break down complex legal concepts into plain English. "What Actually Happens When You're Made Redundant" performs better than "We Handle Employment Law Matters"</w:t>
      </w:r>
    </w:p>
    <w:p>
      <w:pPr>
        <w:pStyle w:val="ListBullet"/>
      </w:pPr>
      <w:r>
        <w:t>**Timely Legal Commentary**: Position your lawyers as thought leaders by explaining how new laws or court decisions affect your audience. Quick, accessible insights that demonstrate expertise</w:t>
      </w:r>
    </w:p>
    <w:p>
      <w:pPr>
        <w:pStyle w:val="ListBullet"/>
      </w:pPr>
      <w:r>
        <w:t>**Success Stories That Inspire**: Anonymous case studies that show your problem-solving approach without compromising confidentiality. Focus on the journey and outcome, not the client details</w:t>
      </w:r>
    </w:p>
    <w:p>
      <w:pPr>
        <w:pStyle w:val="ListBullet"/>
      </w:pPr>
      <w:r>
        <w:t>**Community Involvement Showcase**: Your pro bono work, community legal education sessions, and local business support demonstrate your firm's values and community commitment</w:t>
      </w:r>
    </w:p>
    <w:p/>
    <w:p>
      <w:pPr>
        <w:pStyle w:val="Heading3"/>
        <w:jc w:val="left"/>
      </w:pPr>
      <w:r>
        <w:t>Legal Compliance Made Simple:</w:t>
      </w:r>
    </w:p>
    <w:p/>
    <w:p>
      <w:r>
        <w:t>We navigate Legal Professional Conduct Rules so you don't have to. Every post includes appropriate disclaimers, protects client confidentiality, maintains professional presentation standards, and follows ethical advertising practices.</w:t>
      </w:r>
    </w:p>
    <w:p/>
    <w:p>
      <w:r>
        <w:t>**Success story**: Henderson Legal increased consultation bookings by 38% within six months by sharing weekly "Legal Myth Busters" posts that addressed common misconceptions about employment law. Potential clients felt more confident approaching the firm because they understood their rights better.</w:t>
      </w:r>
    </w:p>
    <w:p/>
    <w:p>
      <w:pPr>
        <w:pStyle w:val="Heading2"/>
        <w:jc w:val="left"/>
      </w:pPr>
      <w:r>
        <w:t>Compliance Considerations for Professional Services Social Media</w:t>
      </w:r>
    </w:p>
    <w:p/>
    <w:p>
      <w:r>
        <w:t>Compliance doesn't have to be complicated. We handle the regulatory maze so you can focus on connecting with your community.</w:t>
      </w:r>
    </w:p>
    <w:p/>
    <w:p>
      <w:pPr>
        <w:pStyle w:val="Heading3"/>
        <w:jc w:val="left"/>
      </w:pPr>
      <w:r>
        <w:t>Medical Practice Protection:</w:t>
      </w:r>
    </w:p>
    <w:p>
      <w:pPr>
        <w:pStyle w:val="ListBullet"/>
      </w:pPr>
      <w:r>
        <w:t>AHPRA advertising guidelines—we know exactly what you can and cannot say about treatments</w:t>
      </w:r>
    </w:p>
    <w:p>
      <w:pPr>
        <w:pStyle w:val="ListBullet"/>
      </w:pPr>
      <w:r>
        <w:t>TGA compliance for any therapeutic claims</w:t>
      </w:r>
    </w:p>
    <w:p>
      <w:pPr>
        <w:pStyle w:val="ListBullet"/>
      </w:pPr>
      <w:r>
        <w:t>Patient privacy safeguards in every post</w:t>
      </w:r>
    </w:p>
    <w:p>
      <w:pPr>
        <w:pStyle w:val="ListBullet"/>
      </w:pPr>
      <w:r>
        <w:t>Medical accuracy verification by qualified professionals</w:t>
      </w:r>
    </w:p>
    <w:p/>
    <w:p>
      <w:pPr>
        <w:pStyle w:val="Heading3"/>
        <w:jc w:val="left"/>
      </w:pPr>
      <w:r>
        <w:t>Legal Practice Safeguards:</w:t>
      </w:r>
    </w:p>
    <w:p>
      <w:pPr>
        <w:pStyle w:val="ListBullet"/>
      </w:pPr>
      <w:r>
        <w:t>Legal Professional Conduct Rules compliance across all content</w:t>
      </w:r>
    </w:p>
    <w:p>
      <w:pPr>
        <w:pStyle w:val="ListBullet"/>
      </w:pPr>
      <w:r>
        <w:t>Client confidentiality protection in case studies and examples</w:t>
      </w:r>
    </w:p>
    <w:p>
      <w:pPr>
        <w:pStyle w:val="ListBullet"/>
      </w:pPr>
      <w:r>
        <w:t>Appropriate disclaimers and professional presentation standards</w:t>
      </w:r>
    </w:p>
    <w:p>
      <w:pPr>
        <w:pStyle w:val="ListBullet"/>
      </w:pPr>
      <w:r>
        <w:t>Ethical advertising practice adherence</w:t>
      </w:r>
    </w:p>
    <w:p/>
    <w:p>
      <w:pPr>
        <w:pStyle w:val="Heading3"/>
        <w:jc w:val="left"/>
      </w:pPr>
      <w:r>
        <w:t>Baseline Requirements:</w:t>
      </w:r>
    </w:p>
    <w:p>
      <w:pPr>
        <w:pStyle w:val="ListBullet"/>
      </w:pPr>
      <w:r>
        <w:t>Australian Privacy Principles compliance</w:t>
      </w:r>
    </w:p>
    <w:p>
      <w:pPr>
        <w:pStyle w:val="ListBullet"/>
      </w:pPr>
      <w:r>
        <w:t>Competition and Consumer Act advertising standards</w:t>
      </w:r>
    </w:p>
    <w:p>
      <w:pPr>
        <w:pStyle w:val="ListBullet"/>
      </w:pPr>
      <w:r>
        <w:t>Professional credibility maintenance</w:t>
      </w:r>
    </w:p>
    <w:p/>
    <w:p>
      <w:r>
        <w:t>Every piece of content passes through our compliance filter before publication. You get engaging social media that strengthens your professional reputation rather than putting it at risk.</w:t>
      </w:r>
    </w:p>
    <w:p/>
    <w:p>
      <w:pPr>
        <w:pStyle w:val="Heading2"/>
        <w:jc w:val="left"/>
      </w:pPr>
      <w:r>
        <w:t>Our Professional Services Social Media Process</w:t>
      </w:r>
    </w:p>
    <w:p/>
    <w:p>
      <w:r>
        <w:t>Our process eliminates the guesswork and delivers consistent results for professional practices.</w:t>
      </w:r>
    </w:p>
    <w:p/>
    <w:p>
      <w:pPr>
        <w:pStyle w:val="Heading3"/>
        <w:jc w:val="left"/>
      </w:pPr>
      <w:r>
        <w:t>Week 1: Foundation Setting</w:t>
      </w:r>
    </w:p>
    <w:p>
      <w:pPr>
        <w:pStyle w:val="ListBullet"/>
      </w:pPr>
      <w:r>
        <w:t>Audit your current social presence and analyse what your competitors are doing (and missing)</w:t>
      </w:r>
    </w:p>
    <w:p>
      <w:pPr>
        <w:pStyle w:val="ListBullet"/>
      </w:pPr>
      <w:r>
        <w:t>Choose the right platforms where your patients/clients actually spend time</w:t>
      </w:r>
    </w:p>
    <w:p>
      <w:pPr>
        <w:pStyle w:val="ListBullet"/>
      </w:pPr>
      <w:r>
        <w:t>Develop content themes that educate your audience and showcase your expertise</w:t>
      </w:r>
    </w:p>
    <w:p>
      <w:pPr>
        <w:pStyle w:val="ListBullet"/>
      </w:pPr>
      <w:r>
        <w:t>Establish your professional voice—authoritative but approachable</w:t>
      </w:r>
    </w:p>
    <w:p/>
    <w:p>
      <w:pPr>
        <w:pStyle w:val="Heading3"/>
        <w:jc w:val="left"/>
      </w:pPr>
      <w:r>
        <w:t>Week 2: Content Creation Engine</w:t>
      </w:r>
    </w:p>
    <w:p>
      <w:pPr>
        <w:pStyle w:val="ListBullet"/>
      </w:pPr>
      <w:r>
        <w:t>Build your monthly content calendar with educational focus</w:t>
      </w:r>
    </w:p>
    <w:p>
      <w:pPr>
        <w:pStyle w:val="ListBullet"/>
      </w:pPr>
      <w:r>
        <w:t>Create visual assets that look professional, not corporate</w:t>
      </w:r>
    </w:p>
    <w:p>
      <w:pPr>
        <w:pStyle w:val="ListBullet"/>
      </w:pPr>
      <w:r>
        <w:t>Set up compliance review process—every post checked before publishing</w:t>
      </w:r>
    </w:p>
    <w:p>
      <w:pPr>
        <w:pStyle w:val="ListBullet"/>
      </w:pPr>
      <w:r>
        <w:t>Prepare your first month of engaging, compliant content</w:t>
      </w:r>
    </w:p>
    <w:p/>
    <w:p>
      <w:pPr>
        <w:pStyle w:val="Heading3"/>
        <w:jc w:val="left"/>
      </w:pPr>
      <w:r>
        <w:t>Ongoing: Active Management</w:t>
      </w:r>
    </w:p>
    <w:p>
      <w:pPr>
        <w:pStyle w:val="ListBullet"/>
      </w:pPr>
      <w:r>
        <w:t>Daily posting and genuine community engagement</w:t>
      </w:r>
    </w:p>
    <w:p>
      <w:pPr>
        <w:pStyle w:val="ListBullet"/>
      </w:pPr>
      <w:r>
        <w:t>Monitor mentions and respond professionally to comments and questions</w:t>
      </w:r>
    </w:p>
    <w:p>
      <w:pPr>
        <w:pStyle w:val="ListBullet"/>
      </w:pPr>
      <w:r>
        <w:t>Track what's working and adjust strategy monthly</w:t>
      </w:r>
    </w:p>
    <w:p>
      <w:pPr>
        <w:pStyle w:val="ListBullet"/>
      </w:pPr>
      <w:r>
        <w:t>Provide detailed performance reports showing real business impact</w:t>
      </w:r>
    </w:p>
    <w:p/>
    <w:p>
      <w:pPr>
        <w:pStyle w:val="Heading3"/>
        <w:jc w:val="left"/>
      </w:pPr>
      <w:r>
        <w:t>Monthly: Growth &amp; Optimisation</w:t>
      </w:r>
    </w:p>
    <w:p>
      <w:pPr>
        <w:pStyle w:val="ListBullet"/>
      </w:pPr>
      <w:r>
        <w:t>Analyse follower growth and engagement patterns</w:t>
      </w:r>
    </w:p>
    <w:p>
      <w:pPr>
        <w:pStyle w:val="ListBullet"/>
      </w:pPr>
      <w:r>
        <w:t>Refine content based on what resonates with your audience</w:t>
      </w:r>
    </w:p>
    <w:p>
      <w:pPr>
        <w:pStyle w:val="ListBullet"/>
      </w:pPr>
      <w:r>
        <w:t>Update compliance procedures as regulations evolve</w:t>
      </w:r>
    </w:p>
    <w:p>
      <w:pPr>
        <w:pStyle w:val="ListBullet"/>
      </w:pPr>
      <w:r>
        <w:t>Integrate successful social content with your broader marketing efforts</w:t>
      </w:r>
    </w:p>
    <w:p/>
    <w:p>
      <w:pPr>
        <w:pStyle w:val="Heading2"/>
        <w:jc w:val="left"/>
      </w:pPr>
      <w:r>
        <w:t>Social Media Results &amp; Benefits for Professional Services</w:t>
      </w:r>
    </w:p>
    <w:p/>
    <w:p>
      <w:r>
        <w:t>Our clients see real business results, not just vanity metrics.</w:t>
      </w:r>
    </w:p>
    <w:p/>
    <w:p>
      <w:pPr>
        <w:pStyle w:val="Heading3"/>
        <w:jc w:val="left"/>
      </w:pPr>
      <w:r>
        <w:t>What You Can Expect:</w:t>
      </w:r>
    </w:p>
    <w:p>
      <w:pPr>
        <w:pStyle w:val="ListBullet"/>
      </w:pPr>
      <w:r>
        <w:t>**Local Recognition Boost**: Most practices see 40-60% improvement in local brand awareness within six months</w:t>
      </w:r>
    </w:p>
    <w:p>
      <w:pPr>
        <w:pStyle w:val="ListBullet"/>
      </w:pPr>
      <w:r>
        <w:t>**Quality Lead Generation**: 25-35% increase in website visitors who actually become patients or clients</w:t>
      </w:r>
    </w:p>
    <w:p>
      <w:pPr>
        <w:pStyle w:val="ListBullet"/>
      </w:pPr>
      <w:r>
        <w:t>**Enhanced Credibility**: Patients and clients mention seeing your helpful content as a reason for choosing your practice</w:t>
      </w:r>
    </w:p>
    <w:p>
      <w:pPr>
        <w:pStyle w:val="ListBullet"/>
      </w:pPr>
      <w:r>
        <w:t>**Community Connection**: Build genuine relationships with local referral sources and community members</w:t>
      </w:r>
    </w:p>
    <w:p>
      <w:pPr>
        <w:pStyle w:val="ListBullet"/>
      </w:pPr>
      <w:r>
        <w:t>**Reduced Marketing Costs**: Social media often becomes your most cost-effective source of new business</w:t>
      </w:r>
    </w:p>
    <w:p/>
    <w:p>
      <w:pPr>
        <w:pStyle w:val="Heading3"/>
        <w:jc w:val="left"/>
      </w:pPr>
      <w:r>
        <w:t>Beyond the Numbers:</w:t>
      </w:r>
    </w:p>
    <w:p>
      <w:pPr>
        <w:pStyle w:val="ListBullet"/>
      </w:pPr>
      <w:r>
        <w:t>Your team feels proud of your online presence</w:t>
      </w:r>
    </w:p>
    <w:p>
      <w:pPr>
        <w:pStyle w:val="ListBullet"/>
      </w:pPr>
      <w:r>
        <w:t>Patients/clients come to appointments better informed and more confident</w:t>
      </w:r>
    </w:p>
    <w:p>
      <w:pPr>
        <w:pStyle w:val="ListBullet"/>
      </w:pPr>
      <w:r>
        <w:t>Referral sources remember you when opportunities arise</w:t>
      </w:r>
    </w:p>
    <w:p>
      <w:pPr>
        <w:pStyle w:val="ListBullet"/>
      </w:pPr>
      <w:r>
        <w:t>You become known as the approachable expert in your field</w:t>
      </w:r>
    </w:p>
    <w:p/>
    <w:p>
      <w:r>
        <w:t>Typically, practices start seeing increased enquiries within 2-3 months, with significant improvements in practice growth by month 6.</w:t>
      </w:r>
    </w:p>
    <w:p/>
    <w:p>
      <w:pPr>
        <w:pStyle w:val="Heading2"/>
        <w:jc w:val="left"/>
      </w:pPr>
      <w:r>
        <w:t>Getting Started with Professional Services Social Media Management</w:t>
      </w:r>
    </w:p>
    <w:p/>
    <w:p>
      <w:r>
        <w:t>Ready to build a social media presence that actually grows your practice?</w:t>
      </w:r>
    </w:p>
    <w:p/>
    <w:p>
      <w:pPr>
        <w:pStyle w:val="Heading3"/>
        <w:jc w:val="left"/>
      </w:pPr>
      <w:r>
        <w:t>Your Next Steps:</w:t>
      </w:r>
    </w:p>
    <w:p>
      <w:r>
        <w:t>1. **FREE Social Media Audit**: We'll analyse your current presence and show you exactly what your competitors are doing that you're not (worth $497)</w:t>
      </w:r>
    </w:p>
    <w:p>
      <w:r>
        <w:t>2. **Strategy Session**: 45-minute consultation to discuss your goals, audience, and compliance requirements</w:t>
      </w:r>
    </w:p>
    <w:p>
      <w:r>
        <w:t>3. **Quick Setup**: Professional profile optimisation that makes your practice look established and trustworthy</w:t>
      </w:r>
    </w:p>
    <w:p>
      <w:r>
        <w:t>4. **Content Launch**: Your first month of engaging, compliant content ready to publish</w:t>
      </w:r>
    </w:p>
    <w:p/>
    <w:p>
      <w:r>
        <w:rPr>
          <w:b/>
        </w:rPr>
        <w:t>[Book Your FREE Social Media Audit &amp; Strategy Session](contact-link)</w:t>
      </w:r>
    </w:p>
    <w:p/>
    <w:p/>
    <w:p>
      <w:pPr>
        <w:jc w:val="center"/>
      </w:pPr>
      <w:r>
        <w:t>__________________________________________________</w:t>
      </w:r>
    </w:p>
    <w:p/>
    <w:p/>
    <w:p>
      <w:r>
        <w:t>*Luna Digital Marketing delivers comprehensive social media management for Australian businesses across healthcare, professional services, retail, hospitality, and service industries. Under the strategic guidance of Director Natasha Chandra, we help you build authentic social media presence that drives real business growth whilst maintaining appropriate industry compliance. Contact us today to transform your social media into your most effective relationship-building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