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Project Navigation Hub</w:t>
      </w:r>
    </w:p>
    <w:p/>
    <w:p>
      <w:r>
        <w:rPr>
          <w:b/>
        </w:rPr>
        <w:t>Client</w:t>
      </w:r>
      <w:r>
        <w:t>: Sydney Coach Charter (https://sydneycoachcharter.com.au/)</w:t>
      </w:r>
    </w:p>
    <w:p>
      <w:r>
        <w:rPr>
          <w:b/>
        </w:rPr>
        <w:t>Project Start</w:t>
      </w:r>
      <w:r>
        <w:t>: September 4, 2025</w:t>
      </w:r>
    </w:p>
    <w:p>
      <w:r>
        <w:rPr>
          <w:b/>
        </w:rPr>
        <w:t>Industry</w:t>
      </w:r>
      <w:r>
        <w:t>: Coach Charter &amp; Transportation Services</w:t>
      </w:r>
    </w:p>
    <w:p>
      <w:r>
        <w:rPr>
          <w:b/>
        </w:rPr>
        <w:t>Location</w:t>
      </w:r>
      <w:r>
        <w:t>: Sydney, Australia</w:t>
      </w:r>
    </w:p>
    <w:p/>
    <w:p>
      <w:pPr>
        <w:pStyle w:val="Heading2"/>
        <w:jc w:val="left"/>
      </w:pPr>
      <w:r>
        <w:t>Project Overview</w:t>
      </w:r>
    </w:p>
    <w:p/>
    <w:p>
      <w:r>
        <w:t>This comprehensive marketing intelligence package provides strategic analysis, technical audit, and implementation roadmap for Sydney Coach Charter to achieve market leadership in the Sydney group transportation sector.</w:t>
      </w:r>
    </w:p>
    <w:p/>
    <w:p>
      <w:r>
        <w:rPr>
          <w:b/>
        </w:rPr>
        <w:t>Business Goals:</w:t>
      </w:r>
    </w:p>
    <w:p>
      <w:pPr>
        <w:pStyle w:val="ListBullet"/>
      </w:pPr>
      <w:r>
        <w:t>Increase organic traffic by 300% within 12 months</w:t>
      </w:r>
    </w:p>
    <w:p>
      <w:pPr>
        <w:pStyle w:val="ListBullet"/>
      </w:pPr>
      <w:r>
        <w:t>Generate 250% more qualified leads through digital marketing</w:t>
      </w:r>
    </w:p>
    <w:p>
      <w:pPr>
        <w:pStyle w:val="ListBullet"/>
      </w:pPr>
      <w:r>
        <w:t>Establish premium market positioning in Sydney coach charter industry</w:t>
      </w:r>
    </w:p>
    <w:p>
      <w:pPr>
        <w:pStyle w:val="ListBullet"/>
      </w:pPr>
      <w:r>
        <w:t>Achieve sustainable competitive advantage through digital excellence</w:t>
      </w:r>
    </w:p>
    <w:p/>
    <w:p>
      <w:pPr>
        <w:pStyle w:val="Heading2"/>
        <w:jc w:val="left"/>
      </w:pPr>
      <w:r>
        <w:t>Project Structure &amp; Navigation</w:t>
      </w:r>
    </w:p>
    <w:p/>
    <w:p>
      <w:pPr>
        <w:pStyle w:val="Heading3"/>
        <w:jc w:val="left"/>
      </w:pPr>
      <w:r>
        <w:t>📋 Executive Summary</w:t>
      </w:r>
    </w:p>
    <w:p>
      <w:pPr>
        <w:pStyle w:val="ListBullet"/>
      </w:pPr>
      <w:r>
        <w:rPr>
          <w:b/>
        </w:rPr>
        <w:t>[PROJECT_OVERVIEW.md](PROJECT_OVERVIEW.md)</w:t>
      </w:r>
      <w:r>
        <w:t xml:space="preserve"> - Complete strategic synthesis and implementation roadmap</w:t>
      </w:r>
    </w:p>
    <w:p/>
    <w:p>
      <w:pPr>
        <w:pStyle w:val="Heading3"/>
        <w:jc w:val="left"/>
      </w:pPr>
      <w:r>
        <w:t>🔍 Strategic Planning</w:t>
      </w:r>
    </w:p>
    <w:p>
      <w:r>
        <w:rPr>
          <w:b/>
        </w:rPr>
        <w:t>Folder: [strategy/](strategy/)</w:t>
      </w:r>
    </w:p>
    <w:p>
      <w:pPr>
        <w:pStyle w:val="ListBullet"/>
      </w:pPr>
      <w:r>
        <w:rPr>
          <w:b/>
        </w:rPr>
        <w:t>[research_brief.md](strategy/research_brief.md)</w:t>
      </w:r>
      <w:r>
        <w:t xml:space="preserve"> - Project scope and research methodology</w:t>
      </w:r>
    </w:p>
    <w:p>
      <w:pPr>
        <w:pStyle w:val="ListBullet"/>
      </w:pPr>
      <w:r>
        <w:rPr>
          <w:b/>
        </w:rPr>
        <w:t>[current_website_analysis.md](strategy/current_website_analysis.md)</w:t>
      </w:r>
      <w:r>
        <w:t xml:space="preserve"> - Existing digital presence evaluation</w:t>
      </w:r>
    </w:p>
    <w:p>
      <w:pPr>
        <w:pStyle w:val="ListBullet"/>
      </w:pPr>
      <w:r>
        <w:rPr>
          <w:b/>
        </w:rPr>
        <w:t>[implementation_plan.md](strategy/implementation_plan.md)</w:t>
      </w:r>
      <w:r>
        <w:t xml:space="preserve"> - 12-month execution strategy</w:t>
      </w:r>
    </w:p>
    <w:p/>
    <w:p>
      <w:pPr>
        <w:pStyle w:val="Heading3"/>
        <w:jc w:val="left"/>
      </w:pPr>
      <w:r>
        <w:t>📊 Market Research &amp; Intelligence</w:t>
      </w:r>
    </w:p>
    <w:p>
      <w:r>
        <w:rPr>
          <w:b/>
        </w:rPr>
        <w:t>Folder: [research/](research/)</w:t>
      </w:r>
    </w:p>
    <w:p>
      <w:pPr>
        <w:pStyle w:val="ListBullet"/>
      </w:pPr>
      <w:r>
        <w:rPr>
          <w:b/>
        </w:rPr>
        <w:t>[competitive_analysis.md](research/competitive_analysis.md)</w:t>
      </w:r>
      <w:r>
        <w:t xml:space="preserve"> - 5 major competitors analysed with positioning strategy</w:t>
      </w:r>
    </w:p>
    <w:p>
      <w:pPr>
        <w:pStyle w:val="ListBullet"/>
      </w:pPr>
      <w:r>
        <w:rPr>
          <w:b/>
        </w:rPr>
        <w:t>[audience_personas.md](research/audience_personas.md)</w:t>
      </w:r>
      <w:r>
        <w:t xml:space="preserve"> - 5 detailed customer personas with journey mapping</w:t>
      </w:r>
    </w:p>
    <w:p>
      <w:pPr>
        <w:pStyle w:val="ListBullet"/>
      </w:pPr>
      <w:r>
        <w:rPr>
          <w:b/>
        </w:rPr>
        <w:t>[search_intent_analysis.md](research/search_intent_analysis.md)</w:t>
      </w:r>
      <w:r>
        <w:t xml:space="preserve"> - Comprehensive search behavior and keyword strategy</w:t>
      </w:r>
    </w:p>
    <w:p>
      <w:pPr>
        <w:pStyle w:val="ListBullet"/>
      </w:pPr>
      <w:r>
        <w:rPr>
          <w:b/>
        </w:rPr>
        <w:t>[keyword_research.md](research/keyword_research.md)</w:t>
      </w:r>
      <w:r>
        <w:t xml:space="preserve"> - SEO keyword analysis and content opportunities</w:t>
      </w:r>
    </w:p>
    <w:p/>
    <w:p>
      <w:pPr>
        <w:pStyle w:val="Heading3"/>
        <w:jc w:val="left"/>
      </w:pPr>
      <w:r>
        <w:t>🎯 Content Strategy &amp; Guidelines</w:t>
      </w:r>
    </w:p>
    <w:p>
      <w:r>
        <w:rPr>
          <w:b/>
        </w:rPr>
        <w:t>Folder: [content/](content/)</w:t>
      </w:r>
    </w:p>
    <w:p>
      <w:pPr>
        <w:pStyle w:val="ListBullet"/>
      </w:pPr>
      <w:r>
        <w:rPr>
          <w:b/>
        </w:rPr>
        <w:t>[comprehensive_website_content_plans.md](content/comprehensive_website_content_plans.md)</w:t>
      </w:r>
      <w:r>
        <w:t xml:space="preserve"> - 12-month editorial calendar and content strategy</w:t>
      </w:r>
    </w:p>
    <w:p>
      <w:pPr>
        <w:pStyle w:val="ListBullet"/>
      </w:pPr>
      <w:r>
        <w:rPr>
          <w:b/>
        </w:rPr>
        <w:t>[content_research.md](content/content_research.md)</w:t>
      </w:r>
      <w:r>
        <w:t xml:space="preserve"> - Content gap analysis and optimization opportunities</w:t>
      </w:r>
    </w:p>
    <w:p>
      <w:pPr>
        <w:pStyle w:val="ListBullet"/>
      </w:pPr>
      <w:r>
        <w:rPr>
          <w:b/>
        </w:rPr>
        <w:t>[audience_style_guide.md](content/audience_style_guide.md)</w:t>
      </w:r>
      <w:r>
        <w:t xml:space="preserve"> - Brand voice and messaging guidelines</w:t>
      </w:r>
    </w:p>
    <w:p/>
    <w:p>
      <w:pPr>
        <w:pStyle w:val="Heading3"/>
        <w:jc w:val="left"/>
      </w:pPr>
      <w:r>
        <w:t>⚙️ Technical Analysis &amp; Optimization</w:t>
      </w:r>
    </w:p>
    <w:p>
      <w:r>
        <w:rPr>
          <w:b/>
        </w:rPr>
        <w:t>Folder: [technical/](technical/)</w:t>
      </w:r>
    </w:p>
    <w:p>
      <w:pPr>
        <w:pStyle w:val="ListBullet"/>
      </w:pPr>
      <w:r>
        <w:rPr>
          <w:b/>
        </w:rPr>
        <w:t>[technical_audit.md](technical/technical_audit.md)</w:t>
      </w:r>
      <w:r>
        <w:t xml:space="preserve"> - Comprehensive technical SEO analysis (Score: 8.1/10)</w:t>
      </w:r>
    </w:p>
    <w:p>
      <w:pPr>
        <w:pStyle w:val="ListBullet"/>
      </w:pPr>
      <w:r>
        <w:rPr>
          <w:b/>
        </w:rPr>
        <w:t>[ux_ui_analysis.md](technical/ux_ui_analysis.md)</w:t>
      </w:r>
      <w:r>
        <w:t xml:space="preserve"> - User experience assessment and recommendations</w:t>
      </w:r>
    </w:p>
    <w:p>
      <w:pPr>
        <w:pStyle w:val="ListBullet"/>
      </w:pPr>
      <w:r>
        <w:rPr>
          <w:b/>
        </w:rPr>
        <w:t>[ai_optimization_guide.md](technical/ai_optimization_guide.md)</w:t>
      </w:r>
      <w:r>
        <w:t xml:space="preserve"> - Modern search algorithm readiness report</w:t>
      </w:r>
    </w:p>
    <w:p/>
    <w:p>
      <w:pPr>
        <w:pStyle w:val="Heading3"/>
        <w:jc w:val="left"/>
      </w:pPr>
      <w:r>
        <w:t>🚀 Implementation &amp; Tracking</w:t>
      </w:r>
    </w:p>
    <w:p>
      <w:r>
        <w:rPr>
          <w:b/>
        </w:rPr>
        <w:t>Folder: [implementation/](implementation/)</w:t>
      </w:r>
    </w:p>
    <w:p>
      <w:pPr>
        <w:pStyle w:val="ListBullet"/>
      </w:pPr>
      <w:r>
        <w:rPr>
          <w:b/>
        </w:rPr>
        <w:t>[execution_tracking_report.md](implementation/execution_tracking_report.md)</w:t>
      </w:r>
      <w:r>
        <w:t xml:space="preserve"> - Project documentation and progress tracking</w:t>
      </w:r>
    </w:p>
    <w:p/>
    <w:p>
      <w:pPr>
        <w:pStyle w:val="Heading2"/>
        <w:jc w:val="left"/>
      </w:pPr>
      <w:r>
        <w:t>Key Findings Summary</w:t>
      </w:r>
    </w:p>
    <w:p/>
    <w:p>
      <w:pPr>
        <w:pStyle w:val="Heading3"/>
        <w:jc w:val="left"/>
      </w:pPr>
      <w:r>
        <w:t xml:space="preserve">🏆 </w:t>
      </w:r>
      <w:r>
        <w:rPr>
          <w:b/>
        </w:rPr>
        <w:t>Overall Assessment Score: 8.1/10</w:t>
      </w:r>
    </w:p>
    <w:p>
      <w:pPr>
        <w:pStyle w:val="ListBullet"/>
      </w:pPr>
      <w:r>
        <w:rPr>
          <w:b/>
        </w:rPr>
        <w:t>Technical Foundation</w:t>
      </w:r>
      <w:r>
        <w:t>: Strong with optimization opportunities identified</w:t>
      </w:r>
    </w:p>
    <w:p>
      <w:pPr>
        <w:pStyle w:val="ListBullet"/>
      </w:pPr>
      <w:r>
        <w:rPr>
          <w:b/>
        </w:rPr>
        <w:t>Market Position</w:t>
      </w:r>
      <w:r>
        <w:t>: Competitive with clear differentiation potential</w:t>
      </w:r>
    </w:p>
    <w:p>
      <w:pPr>
        <w:pStyle w:val="ListBullet"/>
      </w:pPr>
      <w:r>
        <w:rPr>
          <w:b/>
        </w:rPr>
        <w:t>Growth Opportunities</w:t>
      </w:r>
      <w:r>
        <w:t>: Significant potential across multiple channels</w:t>
      </w:r>
    </w:p>
    <w:p/>
    <w:p>
      <w:pPr>
        <w:pStyle w:val="Heading3"/>
        <w:jc w:val="left"/>
      </w:pPr>
      <w:r>
        <w:t xml:space="preserve">🎯 </w:t>
      </w:r>
      <w:r>
        <w:rPr>
          <w:b/>
        </w:rPr>
        <w:t>Strategic Highlights</w:t>
      </w:r>
    </w:p>
    <w:p>
      <w:pPr>
        <w:pStyle w:val="ListNumber"/>
      </w:pPr>
      <w:r>
        <w:rPr>
          <w:b/>
        </w:rPr>
        <w:t>Premium Market Positioning</w:t>
      </w:r>
      <w:r>
        <w:t>: Opportunity to establish as Sydney's premier coach charter service</w:t>
      </w:r>
    </w:p>
    <w:p>
      <w:pPr>
        <w:pStyle w:val="ListNumber"/>
      </w:pPr>
      <w:r>
        <w:rPr>
          <w:b/>
        </w:rPr>
        <w:t>Content Marketing Gap</w:t>
      </w:r>
      <w:r>
        <w:t>: Major opportunity to dominate through educational content strategy</w:t>
      </w:r>
    </w:p>
    <w:p>
      <w:pPr>
        <w:pStyle w:val="ListNumber"/>
      </w:pPr>
      <w:r>
        <w:rPr>
          <w:b/>
        </w:rPr>
        <w:t>Local SEO Advantage</w:t>
      </w:r>
      <w:r>
        <w:t>: Strong potential for suburb-specific market capture</w:t>
      </w:r>
    </w:p>
    <w:p>
      <w:pPr>
        <w:pStyle w:val="ListNumber"/>
      </w:pPr>
      <w:r>
        <w:rPr>
          <w:b/>
        </w:rPr>
        <w:t>Technology Differentiation</w:t>
      </w:r>
      <w:r>
        <w:t>: Opportunity for competitive advantage through digital innovation</w:t>
      </w:r>
    </w:p>
    <w:p>
      <w:pPr>
        <w:pStyle w:val="ListNumber"/>
      </w:pPr>
      <w:r>
        <w:rPr>
          <w:b/>
        </w:rPr>
        <w:t>High-Value Customer Segments</w:t>
      </w:r>
      <w:r>
        <w:t>: 5 distinct personas with different service and pricing needs</w:t>
      </w:r>
    </w:p>
    <w:p/>
    <w:p>
      <w:pPr>
        <w:pStyle w:val="Heading3"/>
        <w:jc w:val="left"/>
      </w:pPr>
      <w:r>
        <w:t xml:space="preserve">📈 </w:t>
      </w:r>
      <w:r>
        <w:rPr>
          <w:b/>
        </w:rPr>
        <w:t>Growth Potential</w:t>
      </w:r>
    </w:p>
    <w:p>
      <w:pPr>
        <w:pStyle w:val="ListBullet"/>
      </w:pPr>
      <w:r>
        <w:rPr>
          <w:b/>
        </w:rPr>
        <w:t>Organic Traffic</w:t>
      </w:r>
      <w:r>
        <w:t>: 300% growth potential within 12 months</w:t>
      </w:r>
    </w:p>
    <w:p>
      <w:pPr>
        <w:pStyle w:val="ListBullet"/>
      </w:pPr>
      <w:r>
        <w:rPr>
          <w:b/>
        </w:rPr>
        <w:t>Lead Generation</w:t>
      </w:r>
      <w:r>
        <w:t>: 250% increase in qualified enquiries expected</w:t>
      </w:r>
    </w:p>
    <w:p>
      <w:pPr>
        <w:pStyle w:val="ListBullet"/>
      </w:pPr>
      <w:r>
        <w:rPr>
          <w:b/>
        </w:rPr>
        <w:t>Market Expansion</w:t>
      </w:r>
      <w:r>
        <w:t>: Geographic expansion opportunities across Sydney suburbs</w:t>
      </w:r>
    </w:p>
    <w:p>
      <w:pPr>
        <w:pStyle w:val="ListBullet"/>
      </w:pPr>
      <w:r>
        <w:rPr>
          <w:b/>
        </w:rPr>
        <w:t>Service Premium</w:t>
      </w:r>
      <w:r>
        <w:t>: Ability to command 15-25% premium pricing through positioning</w:t>
      </w:r>
    </w:p>
    <w:p/>
    <w:p>
      <w:pPr>
        <w:pStyle w:val="Heading2"/>
        <w:jc w:val="left"/>
      </w:pPr>
      <w:r>
        <w:t>Priority Implementation Areas</w:t>
      </w:r>
    </w:p>
    <w:p/>
    <w:p>
      <w:pPr>
        <w:pStyle w:val="Heading3"/>
        <w:jc w:val="left"/>
      </w:pPr>
      <w:r>
        <w:rPr>
          <w:b/>
        </w:rPr>
        <w:t>Month 1-3: Foundation Building</w:t>
      </w:r>
    </w:p>
    <w:p>
      <w:pPr>
        <w:pStyle w:val="ListNumber"/>
      </w:pPr>
      <w:r>
        <w:rPr>
          <w:b/>
        </w:rPr>
        <w:t>Technical Optimization</w:t>
      </w:r>
      <w:r>
        <w:t>: Page speed, mobile performance, Core Web Vitals</w:t>
      </w:r>
    </w:p>
    <w:p>
      <w:pPr>
        <w:pStyle w:val="ListNumber"/>
      </w:pPr>
      <w:r>
        <w:rPr>
          <w:b/>
        </w:rPr>
        <w:t>Content Creation</w:t>
      </w:r>
      <w:r>
        <w:t>: Educational guides, service optimization, FAQ development</w:t>
      </w:r>
    </w:p>
    <w:p>
      <w:pPr>
        <w:pStyle w:val="ListNumber"/>
      </w:pPr>
      <w:r>
        <w:rPr>
          <w:b/>
        </w:rPr>
        <w:t>Local SEO</w:t>
      </w:r>
      <w:r>
        <w:t>: Google My Business optimization, citation building, suburb content</w:t>
      </w:r>
    </w:p>
    <w:p>
      <w:pPr>
        <w:pStyle w:val="ListNumber"/>
      </w:pPr>
      <w:r>
        <w:rPr>
          <w:b/>
        </w:rPr>
        <w:t>Trust Building</w:t>
      </w:r>
      <w:r>
        <w:t>: Testimonials, case studies, professional photography</w:t>
      </w:r>
    </w:p>
    <w:p/>
    <w:p>
      <w:pPr>
        <w:pStyle w:val="Heading3"/>
        <w:jc w:val="left"/>
      </w:pPr>
      <w:r>
        <w:rPr>
          <w:b/>
        </w:rPr>
        <w:t>Month 4-6: Strategic Development</w:t>
      </w:r>
    </w:p>
    <w:p>
      <w:pPr>
        <w:pStyle w:val="ListNumber"/>
      </w:pPr>
      <w:r>
        <w:rPr>
          <w:b/>
        </w:rPr>
        <w:t>Content Calendar Launch</w:t>
      </w:r>
      <w:r>
        <w:t>: Weekly blog posts, bi-weekly case studies</w:t>
      </w:r>
    </w:p>
    <w:p>
      <w:pPr>
        <w:pStyle w:val="ListNumber"/>
      </w:pPr>
      <w:r>
        <w:rPr>
          <w:b/>
        </w:rPr>
        <w:t>Persona-Specific Content</w:t>
      </w:r>
      <w:r>
        <w:t>: Tailored content for 5 customer segments</w:t>
      </w:r>
    </w:p>
    <w:p>
      <w:pPr>
        <w:pStyle w:val="ListNumber"/>
      </w:pPr>
      <w:r>
        <w:rPr>
          <w:b/>
        </w:rPr>
        <w:t>Advanced SEO</w:t>
      </w:r>
      <w:r>
        <w:t>: Schema markup, content clusters, voice search optimization</w:t>
      </w:r>
    </w:p>
    <w:p>
      <w:pPr>
        <w:pStyle w:val="ListNumber"/>
      </w:pPr>
      <w:r>
        <w:rPr>
          <w:b/>
        </w:rPr>
        <w:t>Distribution Expansion</w:t>
      </w:r>
      <w:r>
        <w:t>: Social media, email marketing, industry partnerships</w:t>
      </w:r>
    </w:p>
    <w:p/>
    <w:p>
      <w:pPr>
        <w:pStyle w:val="Heading3"/>
        <w:jc w:val="left"/>
      </w:pPr>
      <w:r>
        <w:rPr>
          <w:b/>
        </w:rPr>
        <w:t>Month 7-12: Optimization &amp; Scale</w:t>
      </w:r>
    </w:p>
    <w:p>
      <w:pPr>
        <w:pStyle w:val="ListNumber"/>
      </w:pPr>
      <w:r>
        <w:rPr>
          <w:b/>
        </w:rPr>
        <w:t>Performance Analysis</w:t>
      </w:r>
      <w:r>
        <w:t>: Data-driven strategy refinement and optimization</w:t>
      </w:r>
    </w:p>
    <w:p>
      <w:pPr>
        <w:pStyle w:val="ListNumber"/>
      </w:pPr>
      <w:r>
        <w:rPr>
          <w:b/>
        </w:rPr>
        <w:t>Advanced Features</w:t>
      </w:r>
      <w:r>
        <w:t>: Booking system enhancement, customer experience automation</w:t>
      </w:r>
    </w:p>
    <w:p>
      <w:pPr>
        <w:pStyle w:val="ListNumber"/>
      </w:pPr>
      <w:r>
        <w:rPr>
          <w:b/>
        </w:rPr>
        <w:t>Market Expansion</w:t>
      </w:r>
      <w:r>
        <w:t>: New service areas, premium service development</w:t>
      </w:r>
    </w:p>
    <w:p>
      <w:pPr>
        <w:pStyle w:val="ListNumber"/>
      </w:pPr>
      <w:r>
        <w:rPr>
          <w:b/>
        </w:rPr>
        <w:t>Competitive Advantage</w:t>
      </w:r>
      <w:r>
        <w:t>: Sustainability leadership, technology innovation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rPr>
          <w:b/>
        </w:rPr>
        <w:t>Key Performance Indicators</w:t>
      </w:r>
    </w:p>
    <w:p>
      <w:pPr>
        <w:pStyle w:val="ListBullet"/>
      </w:pPr>
      <w:r>
        <w:rPr>
          <w:b/>
        </w:rPr>
        <w:t>Organic Traffic Growth</w:t>
      </w:r>
      <w:r>
        <w:t>: Target 300% increase (500 → 2,000 monthly visitors)</w:t>
      </w:r>
    </w:p>
    <w:p>
      <w:pPr>
        <w:pStyle w:val="ListBullet"/>
      </w:pPr>
      <w:r>
        <w:rPr>
          <w:b/>
        </w:rPr>
        <w:t>Lead Generation</w:t>
      </w:r>
      <w:r>
        <w:t>: Target 250% increase (15 → 52 monthly quote requests)</w:t>
      </w:r>
    </w:p>
    <w:p>
      <w:pPr>
        <w:pStyle w:val="ListBullet"/>
      </w:pPr>
      <w:r>
        <w:rPr>
          <w:b/>
        </w:rPr>
        <w:t>Keyword Rankings</w:t>
      </w:r>
      <w:r>
        <w:t>: Top 3 positions for 80% of primary keywords</w:t>
      </w:r>
    </w:p>
    <w:p>
      <w:pPr>
        <w:pStyle w:val="ListBullet"/>
      </w:pPr>
      <w:r>
        <w:rPr>
          <w:b/>
        </w:rPr>
        <w:t>Conversion Rate</w:t>
      </w:r>
      <w:r>
        <w:t>: 35% quote-to-booking conversion rate achievement</w:t>
      </w:r>
    </w:p>
    <w:p>
      <w:pPr>
        <w:pStyle w:val="ListBullet"/>
      </w:pPr>
      <w:r>
        <w:rPr>
          <w:b/>
        </w:rPr>
        <w:t>Local Visibility</w:t>
      </w:r>
      <w:r>
        <w:t>: Consistent Google Map Pack appearances</w:t>
      </w:r>
    </w:p>
    <w:p/>
    <w:p>
      <w:pPr>
        <w:pStyle w:val="Heading3"/>
        <w:jc w:val="left"/>
      </w:pPr>
      <w:r>
        <w:rPr>
          <w:b/>
        </w:rPr>
        <w:t>Business Impact Targets</w:t>
      </w:r>
    </w:p>
    <w:p>
      <w:pPr>
        <w:pStyle w:val="ListBullet"/>
      </w:pPr>
      <w:r>
        <w:rPr>
          <w:b/>
        </w:rPr>
        <w:t>Revenue Growth</w:t>
      </w:r>
      <w:r>
        <w:t>: 40% increase in average booking value</w:t>
      </w:r>
    </w:p>
    <w:p>
      <w:pPr>
        <w:pStyle w:val="ListBullet"/>
      </w:pPr>
      <w:r>
        <w:rPr>
          <w:b/>
        </w:rPr>
        <w:t>Market Share</w:t>
      </w:r>
      <w:r>
        <w:t>: Measurable increase in Sydney coach charter market</w:t>
      </w:r>
    </w:p>
    <w:p>
      <w:pPr>
        <w:pStyle w:val="ListBullet"/>
      </w:pPr>
      <w:r>
        <w:rPr>
          <w:b/>
        </w:rPr>
        <w:t>Customer Retention</w:t>
      </w:r>
      <w:r>
        <w:t>: 90%+ customer satisfaction maintenance</w:t>
      </w:r>
    </w:p>
    <w:p>
      <w:pPr>
        <w:pStyle w:val="ListBullet"/>
      </w:pPr>
      <w:r>
        <w:rPr>
          <w:b/>
        </w:rPr>
        <w:t>Premium Positioning</w:t>
      </w:r>
      <w:r>
        <w:t>: Ability to command 15-25% pricing premium</w:t>
      </w:r>
    </w:p>
    <w:p/>
    <w:p>
      <w:pPr>
        <w:pStyle w:val="Heading2"/>
        <w:jc w:val="left"/>
      </w:pPr>
      <w:r>
        <w:t>Investment &amp; ROI Projections</w:t>
      </w:r>
    </w:p>
    <w:p/>
    <w:p>
      <w:pPr>
        <w:pStyle w:val="Heading3"/>
        <w:jc w:val="left"/>
      </w:pPr>
      <w:r>
        <w:rPr>
          <w:b/>
        </w:rPr>
        <w:t>Recommended Annual Investment: $75,000 - $125,000</w:t>
      </w:r>
    </w:p>
    <w:p>
      <w:pPr>
        <w:pStyle w:val="ListBullet"/>
      </w:pPr>
      <w:r>
        <w:rPr>
          <w:b/>
        </w:rPr>
        <w:t>Content Strategy &amp; Creation</w:t>
      </w:r>
      <w:r>
        <w:t>: $25,000 - $40,000 (250-350% ROI)</w:t>
      </w:r>
    </w:p>
    <w:p>
      <w:pPr>
        <w:pStyle w:val="ListBullet"/>
      </w:pPr>
      <w:r>
        <w:rPr>
          <w:b/>
        </w:rPr>
        <w:t>Technical Optimization</w:t>
      </w:r>
      <w:r>
        <w:t>: $15,000 - $25,000 (200-300% ROI)</w:t>
      </w:r>
    </w:p>
    <w:p>
      <w:pPr>
        <w:pStyle w:val="ListBullet"/>
      </w:pPr>
      <w:r>
        <w:rPr>
          <w:b/>
        </w:rPr>
        <w:t>Marketing Technology</w:t>
      </w:r>
      <w:r>
        <w:t>: $10,000 - $20,000 (150-250% ROI)</w:t>
      </w:r>
    </w:p>
    <w:p>
      <w:pPr>
        <w:pStyle w:val="ListBullet"/>
      </w:pPr>
      <w:r>
        <w:rPr>
          <w:b/>
        </w:rPr>
        <w:t>Professional Services</w:t>
      </w:r>
      <w:r>
        <w:t>: $15,000 - $25,000 (180-280% ROI)</w:t>
      </w:r>
    </w:p>
    <w:p>
      <w:pPr>
        <w:pStyle w:val="ListBullet"/>
      </w:pPr>
      <w:r>
        <w:rPr>
          <w:b/>
        </w:rPr>
        <w:t>Advertising &amp; Promotion</w:t>
      </w:r>
      <w:r>
        <w:t>: $10,000 - $15,000 (120-200% ROI)</w:t>
      </w:r>
    </w:p>
    <w:p/>
    <w:p>
      <w:pPr>
        <w:pStyle w:val="Heading3"/>
        <w:jc w:val="left"/>
      </w:pPr>
      <w:r>
        <w:rPr>
          <w:b/>
        </w:rPr>
        <w:t>Expected Return on Investment</w:t>
      </w:r>
    </w:p>
    <w:p>
      <w:pPr>
        <w:pStyle w:val="ListBullet"/>
      </w:pPr>
      <w:r>
        <w:rPr>
          <w:b/>
        </w:rPr>
        <w:t>Year 1</w:t>
      </w:r>
      <w:r>
        <w:t>: 180-250% ROI through increased bookings and premium pricing</w:t>
      </w:r>
    </w:p>
    <w:p>
      <w:pPr>
        <w:pStyle w:val="ListBullet"/>
      </w:pPr>
      <w:r>
        <w:rPr>
          <w:b/>
        </w:rPr>
        <w:t>Year 2</w:t>
      </w:r>
      <w:r>
        <w:t>: 300-400% ROI through market leadership and expanded services</w:t>
      </w:r>
    </w:p>
    <w:p>
      <w:pPr>
        <w:pStyle w:val="ListBullet"/>
      </w:pPr>
      <w:r>
        <w:rPr>
          <w:b/>
        </w:rPr>
        <w:t>Year 3+</w:t>
      </w:r>
      <w:r>
        <w:t>: 400%+ ROI through established market dominance and referral growth</w:t>
      </w:r>
    </w:p>
    <w:p/>
    <w:p>
      <w:pPr>
        <w:pStyle w:val="Heading2"/>
        <w:jc w:val="left"/>
      </w:pPr>
      <w:r>
        <w:t>Next Steps</w:t>
      </w:r>
    </w:p>
    <w:p/>
    <w:p>
      <w:pPr>
        <w:pStyle w:val="Heading3"/>
        <w:jc w:val="left"/>
      </w:pPr>
      <w:r>
        <w:rPr>
          <w:b/>
        </w:rPr>
        <w:t>Immediate Actions (Week 1-2)</w:t>
      </w:r>
    </w:p>
    <w:p>
      <w:pPr>
        <w:pStyle w:val="ListNumber"/>
      </w:pPr>
      <w:r>
        <w:t>Review all research documents and strategic recommendations</w:t>
      </w:r>
    </w:p>
    <w:p>
      <w:pPr>
        <w:pStyle w:val="ListNumber"/>
      </w:pPr>
      <w:r>
        <w:t>Secure stakeholder approval for recommended investment levels</w:t>
      </w:r>
    </w:p>
    <w:p>
      <w:pPr>
        <w:pStyle w:val="ListNumber"/>
      </w:pPr>
      <w:r>
        <w:t>Identify implementation partners (technical, content, marketing)</w:t>
      </w:r>
    </w:p>
    <w:p>
      <w:pPr>
        <w:pStyle w:val="ListNumber"/>
      </w:pPr>
      <w:r>
        <w:t>Establish success measurement and reporting framework</w:t>
      </w:r>
    </w:p>
    <w:p/>
    <w:p>
      <w:pPr>
        <w:pStyle w:val="Heading3"/>
        <w:jc w:val="left"/>
      </w:pPr>
      <w:r>
        <w:rPr>
          <w:b/>
        </w:rPr>
        <w:t>Implementation Launch (Week 3-4)</w:t>
      </w:r>
    </w:p>
    <w:p>
      <w:pPr>
        <w:pStyle w:val="ListNumber"/>
      </w:pPr>
      <w:r>
        <w:t>Begin technical optimization (page speed, mobile, Core Web Vitals)</w:t>
      </w:r>
    </w:p>
    <w:p>
      <w:pPr>
        <w:pStyle w:val="ListNumber"/>
      </w:pPr>
      <w:r>
        <w:t>Start content creation with highest-impact educational guides</w:t>
      </w:r>
    </w:p>
    <w:p>
      <w:pPr>
        <w:pStyle w:val="ListNumber"/>
      </w:pPr>
      <w:r>
        <w:t>Launch Google My Business optimization and local SEO improvements</w:t>
      </w:r>
    </w:p>
    <w:p>
      <w:pPr>
        <w:pStyle w:val="ListNumber"/>
      </w:pPr>
      <w:r>
        <w:t>Initiate customer testimonial and case study collection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Status</w:t>
      </w:r>
      <w:r>
        <w:t xml:space="preserve">: ✅ </w:t>
      </w:r>
      <w:r>
        <w:rPr>
          <w:b/>
        </w:rPr>
        <w:t>Analysis Complete - Ready for Implementation</w:t>
      </w:r>
    </w:p>
    <w:p/>
    <w:p>
      <w:r>
        <w:t>All deliverables are complete and ready for stakeholder review and implementation planning. The comprehensive analysis provides everything needed to execute a successful digital marketing transformation for Sydney Coach Charter.</w:t>
      </w:r>
    </w:p>
    <w:p/>
    <w:p>
      <w:r>
        <w:rPr>
          <w:b/>
        </w:rPr>
        <w:t>For questions or implementation support, contact the project team with specific document references for detailed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