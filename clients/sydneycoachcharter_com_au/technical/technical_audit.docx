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Comprehensive Technical SEO Audit</w:t>
      </w:r>
    </w:p>
    <w:p/>
    <w:p>
      <w:r>
        <w:rPr>
          <w:b/>
        </w:rPr>
        <w:t>Client:</w:t>
      </w:r>
      <w:r>
        <w:t xml:space="preserve"> Sydney Coach Charter</w:t>
      </w:r>
    </w:p>
    <w:p>
      <w:r>
        <w:rPr>
          <w:b/>
        </w:rPr>
        <w:t>Website:</w:t>
      </w:r>
      <w:r>
        <w:t xml:space="preserve"> https://sydneycoachcharter.com.au/</w:t>
      </w:r>
    </w:p>
    <w:p>
      <w:r>
        <w:rPr>
          <w:b/>
        </w:rPr>
        <w:t>Analysis Date:</w:t>
      </w:r>
      <w:r>
        <w:t xml:space="preserve"> 4 September 2025</w:t>
      </w:r>
    </w:p>
    <w:p>
      <w:r>
        <w:rPr>
          <w:b/>
        </w:rPr>
        <w:t>Report Type:</w:t>
      </w:r>
      <w:r>
        <w:t xml:space="preserve"> Comprehensive Technical SEO &amp; Performance Audit</w:t>
      </w:r>
    </w:p>
    <w:p>
      <w:r>
        <w:rPr>
          <w:b/>
        </w:rPr>
        <w:t>Analysis Method:</w:t>
      </w:r>
      <w:r>
        <w:t xml:space="preserve"> Direct web scraping and live technical analysis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[Technical Infrastructure Assessment](#technical-infrastructure-assessment)</w:t>
      </w:r>
    </w:p>
    <w:p>
      <w:pPr>
        <w:pStyle w:val="ListNumber"/>
      </w:pPr>
      <w:r>
        <w:t>[Meta Tags &amp; On-Page SEO Analysis](#meta-tags--on-page-seo-analysis)</w:t>
      </w:r>
    </w:p>
    <w:p>
      <w:pPr>
        <w:pStyle w:val="ListNumber"/>
      </w:pPr>
      <w:r>
        <w:t>[Schema Markup Implementation](#schema-markup-implementation)</w:t>
      </w:r>
    </w:p>
    <w:p>
      <w:pPr>
        <w:pStyle w:val="ListNumber"/>
      </w:pPr>
      <w:r>
        <w:t>[Site Architecture &amp; URL Structure](#site-architecture--url-structure)</w:t>
      </w:r>
    </w:p>
    <w:p>
      <w:pPr>
        <w:pStyle w:val="ListNumber"/>
      </w:pPr>
      <w:r>
        <w:t>[Performance &amp; Core Web Vitals](#performance--core-web-vitals)</w:t>
      </w:r>
    </w:p>
    <w:p>
      <w:pPr>
        <w:pStyle w:val="ListNumber"/>
      </w:pPr>
      <w:r>
        <w:t>[Mobile Responsiveness](#mobile-responsiveness)</w:t>
      </w:r>
    </w:p>
    <w:p>
      <w:pPr>
        <w:pStyle w:val="ListNumber"/>
      </w:pPr>
      <w:r>
        <w:t>[Security &amp; Technical Implementation](#security--technical-implementation)</w:t>
      </w:r>
    </w:p>
    <w:p>
      <w:pPr>
        <w:pStyle w:val="ListNumber"/>
      </w:pPr>
      <w:r>
        <w:t>[Crawlability &amp; Indexability](#crawlability--indexability)</w:t>
      </w:r>
    </w:p>
    <w:p>
      <w:r>
        <w:t>10. [Priority Recommendations](#priority-recommendations)</w:t>
      </w:r>
    </w:p>
    <w:p>
      <w:r>
        <w:t>11. [Implementation Roadmap](#implementation-roadmap)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Overall Technical SEO Health Score: 8.1/10</w:t>
      </w:r>
    </w:p>
    <w:p/>
    <w:p>
      <w:r>
        <w:t>Sydney Coach Charter demonstrates strong technical SEO fundamentals with comprehensive schema markup, proper HTTPS implementation, and well-structured content hierarchy. The website successfully targets the Sydney coach charter market with location-specific optimisation and clear service categorisation.</w:t>
      </w:r>
    </w:p>
    <w:p/>
    <w:p>
      <w:pPr>
        <w:pStyle w:val="Heading3"/>
        <w:jc w:val="left"/>
      </w:pPr>
      <w:r>
        <w:t>Key Strengths:</w:t>
      </w:r>
    </w:p>
    <w:p>
      <w:pPr>
        <w:pStyle w:val="ListBullet"/>
      </w:pPr>
      <w:r>
        <w:t xml:space="preserve">✅ </w:t>
      </w:r>
      <w:r>
        <w:rPr>
          <w:b/>
        </w:rPr>
        <w:t>Excellent Schema Markup</w:t>
      </w:r>
      <w:r>
        <w:t>: Comprehensive JSON-LD structured data across all pages</w:t>
      </w:r>
    </w:p>
    <w:p>
      <w:pPr>
        <w:pStyle w:val="ListBullet"/>
      </w:pPr>
      <w:r>
        <w:t xml:space="preserve">✅ </w:t>
      </w:r>
      <w:r>
        <w:rPr>
          <w:b/>
        </w:rPr>
        <w:t>HTTPS Security</w:t>
      </w:r>
      <w:r>
        <w:t>: Full SSL certificate implementation</w:t>
      </w:r>
    </w:p>
    <w:p>
      <w:pPr>
        <w:pStyle w:val="ListBullet"/>
      </w:pPr>
      <w:r>
        <w:t xml:space="preserve">✅ </w:t>
      </w:r>
      <w:r>
        <w:rPr>
          <w:b/>
        </w:rPr>
        <w:t>Mobile-Friendly Design</w:t>
      </w:r>
      <w:r>
        <w:t>: Responsive design with proper viewport configuration</w:t>
      </w:r>
    </w:p>
    <w:p>
      <w:pPr>
        <w:pStyle w:val="ListBullet"/>
      </w:pPr>
      <w:r>
        <w:t xml:space="preserve">✅ </w:t>
      </w:r>
      <w:r>
        <w:rPr>
          <w:b/>
        </w:rPr>
        <w:t>Clean URL Structure</w:t>
      </w:r>
      <w:r>
        <w:t>: SEO-friendly URLs with descriptive paths</w:t>
      </w:r>
    </w:p>
    <w:p>
      <w:pPr>
        <w:pStyle w:val="ListBullet"/>
      </w:pPr>
      <w:r>
        <w:t xml:space="preserve">✅ </w:t>
      </w:r>
      <w:r>
        <w:rPr>
          <w:b/>
        </w:rPr>
        <w:t>Proper XML Sitemap</w:t>
      </w:r>
      <w:r>
        <w:t>: Well-structured sitemap with 20+ indexed pages</w:t>
      </w:r>
    </w:p>
    <w:p>
      <w:pPr>
        <w:pStyle w:val="ListBullet"/>
      </w:pPr>
      <w:r>
        <w:t xml:space="preserve">✅ </w:t>
      </w:r>
      <w:r>
        <w:rPr>
          <w:b/>
        </w:rPr>
        <w:t>WordPress Optimisation</w:t>
      </w:r>
      <w:r>
        <w:t>: Professional implementation with Breakdance page builder</w:t>
      </w:r>
    </w:p>
    <w:p/>
    <w:p>
      <w:pPr>
        <w:pStyle w:val="Heading3"/>
        <w:jc w:val="left"/>
      </w:pPr>
      <w:r>
        <w:t>Areas for Improvement:</w:t>
      </w:r>
    </w:p>
    <w:p>
      <w:pPr>
        <w:pStyle w:val="ListBullet"/>
      </w:pPr>
      <w:r>
        <w:t xml:space="preserve">⚠️ </w:t>
      </w:r>
      <w:r>
        <w:rPr>
          <w:b/>
        </w:rPr>
        <w:t>Performance Optimisation</w:t>
      </w:r>
      <w:r>
        <w:t>: Page loading speed requires improvement</w:t>
      </w:r>
    </w:p>
    <w:p>
      <w:pPr>
        <w:pStyle w:val="ListBullet"/>
      </w:pPr>
      <w:r>
        <w:t xml:space="preserve">⚠️ </w:t>
      </w:r>
      <w:r>
        <w:rPr>
          <w:b/>
        </w:rPr>
        <w:t>Image Optimisation</w:t>
      </w:r>
      <w:r>
        <w:t>: Enhanced image compression and lazy loading needed</w:t>
      </w:r>
    </w:p>
    <w:p>
      <w:pPr>
        <w:pStyle w:val="ListBullet"/>
      </w:pPr>
      <w:r>
        <w:t xml:space="preserve">⚠️ </w:t>
      </w:r>
      <w:r>
        <w:rPr>
          <w:b/>
        </w:rPr>
        <w:t>Meta Description Consistency</w:t>
      </w:r>
      <w:r>
        <w:t>: Some pages missing explicit meta descriptions</w:t>
      </w:r>
    </w:p>
    <w:p>
      <w:pPr>
        <w:pStyle w:val="ListBullet"/>
      </w:pPr>
      <w:r>
        <w:t xml:space="preserve">⚠️ </w:t>
      </w:r>
      <w:r>
        <w:rPr>
          <w:b/>
        </w:rPr>
        <w:t>Core Web Vitals</w:t>
      </w:r>
      <w:r>
        <w:t>: Potential issues with Largest Contentful Paint (LCP)</w:t>
      </w:r>
    </w:p>
    <w:p/>
    <w:p>
      <w:pPr>
        <w:pStyle w:val="Heading2"/>
        <w:jc w:val="left"/>
      </w:pPr>
      <w:r>
        <w:t>Technical Infrastructure Assessment</w:t>
      </w:r>
    </w:p>
    <w:p/>
    <w:p>
      <w:pPr>
        <w:pStyle w:val="Heading3"/>
        <w:jc w:val="left"/>
      </w:pPr>
      <w:r>
        <w:t>Platform &amp; Framework Analysis</w:t>
      </w:r>
    </w:p>
    <w:p>
      <w:r>
        <w:rPr>
          <w:b/>
        </w:rPr>
        <w:t>Status: Excellent ✅</w:t>
      </w:r>
    </w:p>
    <w:p/>
    <w:p>
      <w:pPr>
        <w:pStyle w:val="ListBullet"/>
      </w:pPr>
      <w:r>
        <w:rPr>
          <w:b/>
        </w:rPr>
        <w:t>Content Management System</w:t>
      </w:r>
      <w:r>
        <w:t>: WordPress (Latest version)</w:t>
      </w:r>
    </w:p>
    <w:p>
      <w:pPr>
        <w:pStyle w:val="ListBullet"/>
      </w:pPr>
      <w:r>
        <w:rPr>
          <w:b/>
        </w:rPr>
        <w:t>Page Builder</w:t>
      </w:r>
      <w:r>
        <w:t>: Breakdance Frontend Framework</w:t>
      </w:r>
    </w:p>
    <w:p>
      <w:pPr>
        <w:pStyle w:val="ListBullet"/>
      </w:pPr>
      <w:r>
        <w:rPr>
          <w:b/>
        </w:rPr>
        <w:t>Hosting</w:t>
      </w:r>
      <w:r>
        <w:t>: Professional hosting with HTTPS enabled</w:t>
      </w:r>
    </w:p>
    <w:p>
      <w:pPr>
        <w:pStyle w:val="ListBullet"/>
      </w:pPr>
      <w:r>
        <w:rPr>
          <w:b/>
        </w:rPr>
        <w:t>Analytics</w:t>
      </w:r>
      <w:r>
        <w:t>: Google Tag Manager (GTM-KT68JDZT) properly implemented</w:t>
      </w:r>
    </w:p>
    <w:p>
      <w:pPr>
        <w:pStyle w:val="ListBullet"/>
      </w:pPr>
      <w:r>
        <w:rPr>
          <w:b/>
        </w:rPr>
        <w:t>Performance Features</w:t>
      </w:r>
      <w:r>
        <w:t>: WebP image optimisation, resource prefetching</w:t>
      </w:r>
    </w:p>
    <w:p/>
    <w:p>
      <w:pPr>
        <w:pStyle w:val="Heading3"/>
        <w:jc w:val="left"/>
      </w:pPr>
      <w:r>
        <w:t>SSL Certificate &amp; Security</w:t>
      </w:r>
    </w:p>
    <w:p>
      <w:r>
        <w:rPr>
          <w:b/>
        </w:rPr>
        <w:t>Status: Excellent ✅</w:t>
      </w:r>
    </w:p>
    <w:p/>
    <w:p>
      <w:pPr>
        <w:pStyle w:val="ListBullet"/>
      </w:pPr>
      <w:r>
        <w:rPr>
          <w:b/>
        </w:rPr>
        <w:t>HTTPS Implementation</w:t>
      </w:r>
      <w:r>
        <w:t>: Fully secured with valid SSL certificate</w:t>
      </w:r>
    </w:p>
    <w:p>
      <w:pPr>
        <w:pStyle w:val="ListBullet"/>
      </w:pPr>
      <w:r>
        <w:rPr>
          <w:b/>
        </w:rPr>
        <w:t>Security Headers</w:t>
      </w:r>
      <w:r>
        <w:t>: Standard WordPress security measures in place</w:t>
      </w:r>
    </w:p>
    <w:p>
      <w:pPr>
        <w:pStyle w:val="ListBullet"/>
      </w:pPr>
      <w:r>
        <w:rPr>
          <w:b/>
        </w:rPr>
        <w:t>Mixed Content</w:t>
      </w:r>
      <w:r>
        <w:t>: No mixed content issues identified</w:t>
      </w:r>
    </w:p>
    <w:p>
      <w:pPr>
        <w:pStyle w:val="ListBullet"/>
      </w:pPr>
      <w:r>
        <w:rPr>
          <w:b/>
        </w:rPr>
        <w:t>Protocol</w:t>
      </w:r>
      <w:r>
        <w:t>: HTTP/2 supported for improved performance</w:t>
      </w:r>
    </w:p>
    <w:p/>
    <w:p>
      <w:r>
        <w:rPr>
          <w:b/>
        </w:rPr>
        <w:t>Source:</w:t>
      </w:r>
      <w:r>
        <w:t xml:space="preserve"> [Google Developers - HTTPS as a ranking signal](https://developers.google.com/search/blog/2014/08/https-as-ranking-signal) - August 2014</w:t>
      </w:r>
    </w:p>
    <w:p/>
    <w:p>
      <w:pPr>
        <w:pStyle w:val="Heading2"/>
        <w:jc w:val="left"/>
      </w:pPr>
      <w:r>
        <w:t>Meta Tags &amp; On-Page SEO Analysis</w:t>
      </w:r>
    </w:p>
    <w:p/>
    <w:p>
      <w:pPr>
        <w:pStyle w:val="Heading3"/>
        <w:jc w:val="left"/>
      </w:pPr>
      <w:r>
        <w:t>Homepage Meta Tag Analysis</w:t>
      </w:r>
    </w:p>
    <w:p>
      <w:r>
        <w:rPr>
          <w:b/>
        </w:rPr>
        <w:t>Status: Good with Improvements Needed ⚠️</w:t>
      </w:r>
    </w:p>
    <w:p/>
    <w:p>
      <w:r>
        <w:t>#### Title Tag Analysis</w:t>
      </w:r>
    </w:p>
    <w:p>
      <w:pPr>
        <w:pStyle w:val="ListBullet"/>
      </w:pPr>
      <w:r>
        <w:rPr>
          <w:b/>
        </w:rPr>
        <w:t>Current Title</w:t>
      </w:r>
      <w:r>
        <w:t>: "Sydney Coach charter | Bus charter Hire | NSW Accredited"</w:t>
      </w:r>
    </w:p>
    <w:p>
      <w:pPr>
        <w:pStyle w:val="ListBullet"/>
      </w:pPr>
      <w:r>
        <w:rPr>
          <w:b/>
        </w:rPr>
        <w:t>Length</w:t>
      </w:r>
      <w:r>
        <w:t>: 56 characters (optimal)</w:t>
      </w:r>
    </w:p>
    <w:p>
      <w:pPr>
        <w:pStyle w:val="ListBullet"/>
      </w:pPr>
      <w:r>
        <w:rPr>
          <w:b/>
        </w:rPr>
        <w:t>Keywords</w:t>
      </w:r>
      <w:r>
        <w:t>: Includes primary keywords and location targeting</w:t>
      </w:r>
    </w:p>
    <w:p>
      <w:pPr>
        <w:pStyle w:val="ListBullet"/>
      </w:pPr>
      <w:r>
        <w:rPr>
          <w:b/>
        </w:rPr>
        <w:t>Brand</w:t>
      </w:r>
      <w:r>
        <w:t>: Professional accreditation highlighted</w:t>
      </w:r>
    </w:p>
    <w:p>
      <w:pPr>
        <w:pStyle w:val="ListBullet"/>
      </w:pPr>
      <w:r>
        <w:rPr>
          <w:b/>
        </w:rPr>
        <w:t>Rating</w:t>
      </w:r>
      <w:r>
        <w:t>: 9/10</w:t>
      </w:r>
    </w:p>
    <w:p/>
    <w:p>
      <w:r>
        <w:t>#### Meta Description Analysis</w:t>
      </w:r>
    </w:p>
    <w:p>
      <w:pPr>
        <w:pStyle w:val="ListBullet"/>
      </w:pPr>
      <w:r>
        <w:rPr>
          <w:b/>
        </w:rPr>
        <w:t>Status</w:t>
      </w:r>
      <w:r>
        <w:t xml:space="preserve">: </w:t>
      </w:r>
      <w:r>
        <w:rPr>
          <w:b/>
        </w:rPr>
        <w:t>Missing explicit meta description</w:t>
      </w:r>
      <w:r>
        <w:t xml:space="preserve"> ❌</w:t>
      </w:r>
    </w:p>
    <w:p>
      <w:pPr>
        <w:pStyle w:val="ListBullet"/>
      </w:pPr>
      <w:r>
        <w:rPr>
          <w:b/>
        </w:rPr>
        <w:t>Impact</w:t>
      </w:r>
      <w:r>
        <w:t>: Reduced click-through rates from search results</w:t>
      </w:r>
    </w:p>
    <w:p>
      <w:pPr>
        <w:pStyle w:val="ListBullet"/>
      </w:pPr>
      <w:r>
        <w:rPr>
          <w:b/>
        </w:rPr>
        <w:t>Recommendation</w:t>
      </w:r>
      <w:r>
        <w:t>: Add compelling 150-160 character meta description</w:t>
      </w:r>
    </w:p>
    <w:p/>
    <w:p>
      <w:pPr>
        <w:pStyle w:val="Heading3"/>
        <w:jc w:val="left"/>
      </w:pPr>
      <w:r>
        <w:t>Service Pages Meta Analysis</w:t>
      </w:r>
    </w:p>
    <w:p/>
    <w:p>
      <w:r>
        <w:t>#### About Page</w:t>
      </w:r>
    </w:p>
    <w:p>
      <w:pPr>
        <w:pStyle w:val="ListBullet"/>
      </w:pPr>
      <w:r>
        <w:rPr>
          <w:b/>
        </w:rPr>
        <w:t>Title</w:t>
      </w:r>
      <w:r>
        <w:t>: "About | Sydney Coach Carter | Coach Carter Bus Hire | NSW Accredited | Luxury Bus Hire"</w:t>
      </w:r>
    </w:p>
    <w:p>
      <w:pPr>
        <w:pStyle w:val="ListBullet"/>
      </w:pPr>
      <w:r>
        <w:rPr>
          <w:b/>
        </w:rPr>
        <w:t>Length</w:t>
      </w:r>
      <w:r>
        <w:t>: 88 characters (acceptable but could be shorter)</w:t>
      </w:r>
    </w:p>
    <w:p>
      <w:pPr>
        <w:pStyle w:val="ListBullet"/>
      </w:pPr>
      <w:r>
        <w:rPr>
          <w:b/>
        </w:rPr>
        <w:t>Meta Description</w:t>
      </w:r>
      <w:r>
        <w:t>: Not explicitly defined</w:t>
      </w:r>
    </w:p>
    <w:p>
      <w:pPr>
        <w:pStyle w:val="ListBullet"/>
      </w:pPr>
      <w:r>
        <w:rPr>
          <w:b/>
        </w:rPr>
        <w:t>Recommendation</w:t>
      </w:r>
      <w:r>
        <w:t>: Add specific meta description targeting "about Sydney coach charter services"</w:t>
      </w:r>
    </w:p>
    <w:p/>
    <w:p>
      <w:r>
        <w:t>#### Fleet Page</w:t>
      </w:r>
    </w:p>
    <w:p>
      <w:pPr>
        <w:pStyle w:val="ListBullet"/>
      </w:pPr>
      <w:r>
        <w:rPr>
          <w:b/>
        </w:rPr>
        <w:t>Title</w:t>
      </w:r>
      <w:r>
        <w:t>: "Our Fleet | Sydney Coach Carter | Bus Hire Sydney | Coach Hire"</w:t>
      </w:r>
    </w:p>
    <w:p>
      <w:pPr>
        <w:pStyle w:val="ListBullet"/>
      </w:pPr>
      <w:r>
        <w:rPr>
          <w:b/>
        </w:rPr>
        <w:t>Length</w:t>
      </w:r>
      <w:r>
        <w:t>: 61 characters (optimal)</w:t>
      </w:r>
    </w:p>
    <w:p>
      <w:pPr>
        <w:pStyle w:val="ListBullet"/>
      </w:pPr>
      <w:r>
        <w:rPr>
          <w:b/>
        </w:rPr>
        <w:t>Meta Description</w:t>
      </w:r>
      <w:r>
        <w:t>: Implicit description present but not explicit</w:t>
      </w:r>
    </w:p>
    <w:p>
      <w:pPr>
        <w:pStyle w:val="ListBullet"/>
      </w:pPr>
      <w:r>
        <w:rPr>
          <w:b/>
        </w:rPr>
        <w:t>Recommendation</w:t>
      </w:r>
      <w:r>
        <w:t>: Add detailed meta description showcasing fleet capabilities</w:t>
      </w:r>
    </w:p>
    <w:p/>
    <w:p>
      <w:r>
        <w:rPr>
          <w:b/>
        </w:rPr>
        <w:t>Source:</w:t>
      </w:r>
      <w:r>
        <w:t xml:space="preserve"> [Moz - Title Tag Best Practices](https://moz.com/learn/seo/title-tag) - 2025 Guide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Current Schema Implementation</w:t>
      </w:r>
    </w:p>
    <w:p>
      <w:r>
        <w:rPr>
          <w:b/>
        </w:rPr>
        <w:t>Status: Excellent ✅</w:t>
      </w:r>
    </w:p>
    <w:p/>
    <w:p>
      <w:r>
        <w:t>#### Implemented Schema Types:</w:t>
      </w:r>
    </w:p>
    <w:p>
      <w:pPr>
        <w:pStyle w:val="ListNumber"/>
      </w:pPr>
      <w:r>
        <w:rPr>
          <w:b/>
        </w:rPr>
        <w:t>Organization Schema</w:t>
      </w:r>
      <w:r>
        <w:t>: Complete business information</w:t>
      </w:r>
    </w:p>
    <w:p>
      <w:pPr>
        <w:pStyle w:val="ListNumber"/>
      </w:pPr>
      <w:r>
        <w:rPr>
          <w:b/>
        </w:rPr>
        <w:t>WebSite Schema</w:t>
      </w:r>
      <w:r>
        <w:t>: Site navigation and search functionality</w:t>
      </w:r>
    </w:p>
    <w:p>
      <w:pPr>
        <w:pStyle w:val="ListNumber"/>
      </w:pPr>
      <w:r>
        <w:rPr>
          <w:b/>
        </w:rPr>
        <w:t>WebPage Schema</w:t>
      </w:r>
      <w:r>
        <w:t>: Individual page metadata</w:t>
      </w:r>
    </w:p>
    <w:p>
      <w:pPr>
        <w:pStyle w:val="ListNumber"/>
      </w:pPr>
      <w:r>
        <w:rPr>
          <w:b/>
        </w:rPr>
        <w:t>Article Schema</w:t>
      </w:r>
      <w:r>
        <w:t>: Content-specific structured data</w:t>
      </w:r>
    </w:p>
    <w:p>
      <w:pPr>
        <w:pStyle w:val="ListNumber"/>
      </w:pPr>
      <w:r>
        <w:rPr>
          <w:b/>
        </w:rPr>
        <w:t>Person Schema</w:t>
      </w:r>
      <w:r>
        <w:t>: Author information (Craig Cottle)</w:t>
      </w:r>
    </w:p>
    <w:p/>
    <w:p>
      <w:r>
        <w:t>#### Schema Quality Assessment:</w:t>
      </w:r>
    </w:p>
    <w:p>
      <w:pPr>
        <w:pStyle w:val="ListBullet"/>
      </w:pPr>
      <w:r>
        <w:rPr>
          <w:b/>
        </w:rPr>
        <w:t>Coverage</w:t>
      </w:r>
      <w:r>
        <w:t>: Comprehensive implementation across all analysed pages</w:t>
      </w:r>
    </w:p>
    <w:p>
      <w:pPr>
        <w:pStyle w:val="ListBullet"/>
      </w:pPr>
      <w:r>
        <w:rPr>
          <w:b/>
        </w:rPr>
        <w:t>Validation</w:t>
      </w:r>
      <w:r>
        <w:t>: No obvious syntax errors identified</w:t>
      </w:r>
    </w:p>
    <w:p>
      <w:pPr>
        <w:pStyle w:val="ListBullet"/>
      </w:pPr>
      <w:r>
        <w:rPr>
          <w:b/>
        </w:rPr>
        <w:t>Rich Snippets</w:t>
      </w:r>
      <w:r>
        <w:t>: High potential for enhanced search result appearance</w:t>
      </w:r>
    </w:p>
    <w:p>
      <w:pPr>
        <w:pStyle w:val="ListBullet"/>
      </w:pPr>
      <w:r>
        <w:rPr>
          <w:b/>
        </w:rPr>
        <w:t>Local Business</w:t>
      </w:r>
      <w:r>
        <w:t>: Organization schema includes location-specific data</w:t>
      </w:r>
    </w:p>
    <w:p/>
    <w:p>
      <w:pPr>
        <w:pStyle w:val="Heading3"/>
        <w:jc w:val="left"/>
      </w:pPr>
      <w:r>
        <w:t>Schema Enhancement Opportunities</w:t>
      </w:r>
    </w:p>
    <w:p>
      <w:r>
        <w:rPr>
          <w:b/>
        </w:rPr>
        <w:t>Recommended Additions:</w:t>
      </w:r>
    </w:p>
    <w:p/>
    <w:p>
      <w:pPr>
        <w:pStyle w:val="ListNumber"/>
      </w:pPr>
      <w:r>
        <w:rPr>
          <w:b/>
        </w:rPr>
        <w:t>Service Schema</w:t>
      </w:r>
      <w:r>
        <w:t>: Individual service offerings</w:t>
      </w:r>
    </w:p>
    <w:p>
      <w:pPr>
        <w:pStyle w:val="ListNumber"/>
      </w:pPr>
      <w:r>
        <w:rPr>
          <w:b/>
        </w:rPr>
        <w:t>Review Schema</w:t>
      </w:r>
      <w:r>
        <w:t>: Customer testimonial structured data</w:t>
      </w:r>
    </w:p>
    <w:p>
      <w:pPr>
        <w:pStyle w:val="ListNumber"/>
      </w:pPr>
      <w:r>
        <w:rPr>
          <w:b/>
        </w:rPr>
        <w:t>FAQ Schema</w:t>
      </w:r>
      <w:r>
        <w:t>: Common questions about coach charter services</w:t>
      </w:r>
    </w:p>
    <w:p>
      <w:pPr>
        <w:pStyle w:val="ListNumber"/>
      </w:pPr>
      <w:r>
        <w:rPr>
          <w:b/>
        </w:rPr>
        <w:t>LocalBusiness Schema</w:t>
      </w:r>
      <w:r>
        <w:t>: Enhanced local SEO targeting</w:t>
      </w:r>
    </w:p>
    <w:p/>
    <w:p>
      <w:r>
        <w:rPr>
          <w:b/>
        </w:rPr>
        <w:t>Source:</w:t>
      </w:r>
      <w:r>
        <w:t xml:space="preserve"> [Google Developers - Structured Data Guidelines](https://developers.google.com/search/docs/appearance/structured-data/intro-structured-data) - 2025</w:t>
      </w:r>
    </w:p>
    <w:p/>
    <w:p>
      <w:pPr>
        <w:pStyle w:val="Heading2"/>
        <w:jc w:val="left"/>
      </w:pPr>
      <w:r>
        <w:t>Site Architecture &amp; URL Structure</w:t>
      </w:r>
    </w:p>
    <w:p/>
    <w:p>
      <w:pPr>
        <w:pStyle w:val="Heading3"/>
        <w:jc w:val="left"/>
      </w:pPr>
      <w:r>
        <w:t>XML Sitemap Analysis</w:t>
      </w:r>
    </w:p>
    <w:p>
      <w:r>
        <w:rPr>
          <w:b/>
        </w:rPr>
        <w:t>Status: Excellent ✅</w:t>
      </w:r>
    </w:p>
    <w:p/>
    <w:p>
      <w:r>
        <w:t>#### Sitemap Structure:</w:t>
      </w:r>
    </w:p>
    <w:p>
      <w:pPr>
        <w:pStyle w:val="ListBullet"/>
      </w:pPr>
      <w:r>
        <w:rPr>
          <w:b/>
        </w:rPr>
        <w:t>Location</w:t>
      </w:r>
      <w:r>
        <w:t>: https://sydneycoachcharter.com.au/sitemap_index.xml</w:t>
      </w:r>
    </w:p>
    <w:p>
      <w:pPr>
        <w:pStyle w:val="ListBullet"/>
      </w:pPr>
      <w:r>
        <w:rPr>
          <w:b/>
        </w:rPr>
        <w:t>Generator</w:t>
      </w:r>
      <w:r>
        <w:t>: RankMath SEO Plugin</w:t>
      </w:r>
    </w:p>
    <w:p>
      <w:pPr>
        <w:pStyle w:val="ListBullet"/>
      </w:pPr>
      <w:r>
        <w:rPr>
          <w:b/>
        </w:rPr>
        <w:t>Page Count</w:t>
      </w:r>
      <w:r>
        <w:t>: 20+ pages properly indexed</w:t>
      </w:r>
    </w:p>
    <w:p>
      <w:pPr>
        <w:pStyle w:val="ListBullet"/>
      </w:pPr>
      <w:r>
        <w:rPr>
          <w:b/>
        </w:rPr>
        <w:t>Last Modified</w:t>
      </w:r>
      <w:r>
        <w:t>: 21 August 2025</w:t>
      </w:r>
    </w:p>
    <w:p/>
    <w:p>
      <w:r>
        <w:t>#### URL Structure Quality:</w:t>
      </w:r>
    </w:p>
    <w:p>
      <w:r>
        <w:rPr>
          <w:b/>
        </w:rPr>
        <w:t>Status: Excellent ✅</w:t>
      </w:r>
    </w:p>
    <w:p/>
    <w:p>
      <w:r>
        <w:rPr>
          <w:b/>
        </w:rPr>
        <w:t>Examples of SEO-Friendly URLs:</w:t>
      </w:r>
    </w:p>
    <w:p>
      <w:pPr>
        <w:pStyle w:val="ListBullet"/>
      </w:pPr>
      <w:r>
        <w:rPr>
          <w:rFonts w:ascii="Courier New" w:hAnsi="Courier New"/>
        </w:rPr>
        <w:t>/about-sydney-coach-charter/</w:t>
      </w:r>
    </w:p>
    <w:p>
      <w:pPr>
        <w:pStyle w:val="ListBullet"/>
      </w:pPr>
      <w:r>
        <w:rPr>
          <w:rFonts w:ascii="Courier New" w:hAnsi="Courier New"/>
        </w:rPr>
        <w:t>/school-transport-bus-coach-charters/</w:t>
      </w:r>
    </w:p>
    <w:p>
      <w:pPr>
        <w:pStyle w:val="ListBullet"/>
      </w:pPr>
      <w:r>
        <w:rPr>
          <w:rFonts w:ascii="Courier New" w:hAnsi="Courier New"/>
        </w:rPr>
        <w:t>/corporate-bus-and-coach-charters/</w:t>
      </w:r>
    </w:p>
    <w:p>
      <w:pPr>
        <w:pStyle w:val="ListBullet"/>
      </w:pPr>
      <w:r>
        <w:rPr>
          <w:rFonts w:ascii="Courier New" w:hAnsi="Courier New"/>
        </w:rPr>
        <w:t>/conference-and-special-event-bus-and-coach-charters/</w:t>
      </w:r>
    </w:p>
    <w:p/>
    <w:p>
      <w:r>
        <w:rPr>
          <w:b/>
        </w:rPr>
        <w:t>URL Analysis:</w:t>
      </w:r>
    </w:p>
    <w:p>
      <w:pPr>
        <w:pStyle w:val="ListBullet"/>
      </w:pPr>
      <w:r>
        <w:t>✅ Descriptive and keyword-rich</w:t>
      </w:r>
    </w:p>
    <w:p>
      <w:pPr>
        <w:pStyle w:val="ListBullet"/>
      </w:pPr>
      <w:r>
        <w:t>✅ Hyphens used correctly for word separation</w:t>
      </w:r>
    </w:p>
    <w:p>
      <w:pPr>
        <w:pStyle w:val="ListBullet"/>
      </w:pPr>
      <w:r>
        <w:t>✅ Logical hierarchy structure</w:t>
      </w:r>
    </w:p>
    <w:p>
      <w:pPr>
        <w:pStyle w:val="ListBullet"/>
      </w:pPr>
      <w:r>
        <w:t>✅ No unnecessary parameters or session IDs</w:t>
      </w:r>
    </w:p>
    <w:p/>
    <w:p>
      <w:pPr>
        <w:pStyle w:val="Heading3"/>
        <w:jc w:val="left"/>
      </w:pPr>
      <w:r>
        <w:t>Internal Linking Structure</w:t>
      </w:r>
    </w:p>
    <w:p>
      <w:r>
        <w:rPr>
          <w:b/>
        </w:rPr>
        <w:t>Status: Good ✅</w:t>
      </w:r>
    </w:p>
    <w:p/>
    <w:p>
      <w:pPr>
        <w:pStyle w:val="ListBullet"/>
      </w:pPr>
      <w:r>
        <w:rPr>
          <w:b/>
        </w:rPr>
        <w:t>Navigation</w:t>
      </w:r>
      <w:r>
        <w:t>: Clear primary navigation with service categorisation</w:t>
      </w:r>
    </w:p>
    <w:p>
      <w:pPr>
        <w:pStyle w:val="ListBullet"/>
      </w:pPr>
      <w:r>
        <w:rPr>
          <w:b/>
        </w:rPr>
        <w:t>Service Links</w:t>
      </w:r>
      <w:r>
        <w:t>: Logical flow between related services</w:t>
      </w:r>
    </w:p>
    <w:p>
      <w:pPr>
        <w:pStyle w:val="ListBullet"/>
      </w:pPr>
      <w:r>
        <w:rPr>
          <w:b/>
        </w:rPr>
        <w:t>Call-to-Actions</w:t>
      </w:r>
      <w:r>
        <w:t>: Strategic placement of quote request links</w:t>
      </w:r>
    </w:p>
    <w:p>
      <w:pPr>
        <w:pStyle w:val="ListBullet"/>
      </w:pPr>
      <w:r>
        <w:rPr>
          <w:b/>
        </w:rPr>
        <w:t>Breadcrumbs</w:t>
      </w:r>
      <w:r>
        <w:t>: Implementation would enhance navigation</w:t>
      </w:r>
    </w:p>
    <w:p/>
    <w:p>
      <w:pPr>
        <w:pStyle w:val="Heading3"/>
        <w:jc w:val="left"/>
      </w:pPr>
      <w:r>
        <w:t>Robots.txt Analysis</w:t>
      </w:r>
    </w:p>
    <w:p>
      <w:r>
        <w:rPr>
          <w:b/>
        </w:rPr>
        <w:t>Status: Excellent ✅</w:t>
      </w:r>
    </w:p>
    <w:p/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User-agent: *</w:t>
      </w:r>
    </w:p>
    <w:p>
      <w:r>
        <w:t>Disallow: /wp-admin/</w:t>
      </w:r>
    </w:p>
    <w:p>
      <w:r>
        <w:t>Allow: /wp-admin/admin-ajax.php</w:t>
      </w:r>
    </w:p>
    <w:p>
      <w:r>
        <w:t>Sitemap: https://sydneycoachcharter.com.au/sitemap_index.xml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Analysis:</w:t>
      </w:r>
    </w:p>
    <w:p>
      <w:pPr>
        <w:pStyle w:val="ListBullet"/>
      </w:pPr>
      <w:r>
        <w:t>✅ Properly configured for WordPress</w:t>
      </w:r>
    </w:p>
    <w:p>
      <w:pPr>
        <w:pStyle w:val="ListBullet"/>
      </w:pPr>
      <w:r>
        <w:t>✅ Allows necessary AJAX functionality</w:t>
      </w:r>
    </w:p>
    <w:p>
      <w:pPr>
        <w:pStyle w:val="ListBullet"/>
      </w:pPr>
      <w:r>
        <w:t>✅ Sitemap location specified</w:t>
      </w:r>
    </w:p>
    <w:p>
      <w:pPr>
        <w:pStyle w:val="ListBullet"/>
      </w:pPr>
      <w:r>
        <w:t>✅ No blocking of important content areas</w:t>
      </w:r>
    </w:p>
    <w:p/>
    <w:p>
      <w:pPr>
        <w:pStyle w:val="Heading2"/>
        <w:jc w:val="left"/>
      </w:pPr>
      <w:r>
        <w:t>Performance &amp; Core Web Vitals</w:t>
      </w:r>
    </w:p>
    <w:p/>
    <w:p>
      <w:pPr>
        <w:pStyle w:val="Heading3"/>
        <w:jc w:val="left"/>
      </w:pPr>
      <w:r>
        <w:t>Current Performance Assessment</w:t>
      </w:r>
    </w:p>
    <w:p>
      <w:r>
        <w:rPr>
          <w:b/>
        </w:rPr>
        <w:t>Status: Needs Improvement ⚠️</w:t>
      </w:r>
    </w:p>
    <w:p/>
    <w:p>
      <w:r>
        <w:t>#### Performance Optimisations Already Implemented:</w:t>
      </w:r>
    </w:p>
    <w:p>
      <w:pPr>
        <w:pStyle w:val="ListBullet"/>
      </w:pPr>
      <w:r>
        <w:t xml:space="preserve">✅ </w:t>
      </w:r>
      <w:r>
        <w:rPr>
          <w:b/>
        </w:rPr>
        <w:t>WebP Image Format</w:t>
      </w:r>
      <w:r>
        <w:t>: Modern image compression utilised</w:t>
      </w:r>
    </w:p>
    <w:p>
      <w:pPr>
        <w:pStyle w:val="ListBullet"/>
      </w:pPr>
      <w:r>
        <w:t xml:space="preserve">✅ </w:t>
      </w:r>
      <w:r>
        <w:rPr>
          <w:b/>
        </w:rPr>
        <w:t>Resource Prefetching</w:t>
      </w:r>
      <w:r>
        <w:t>: Critical resources preloaded</w:t>
      </w:r>
    </w:p>
    <w:p>
      <w:pPr>
        <w:pStyle w:val="ListBullet"/>
      </w:pPr>
      <w:r>
        <w:t xml:space="preserve">✅ </w:t>
      </w:r>
      <w:r>
        <w:rPr>
          <w:b/>
        </w:rPr>
        <w:t>CDN Integration</w:t>
      </w:r>
      <w:r>
        <w:t>: Content delivery optimisation</w:t>
      </w:r>
    </w:p>
    <w:p>
      <w:pPr>
        <w:pStyle w:val="ListBullet"/>
      </w:pPr>
      <w:r>
        <w:t xml:space="preserve">✅ </w:t>
      </w:r>
      <w:r>
        <w:rPr>
          <w:b/>
        </w:rPr>
        <w:t>Lazy Loading</w:t>
      </w:r>
      <w:r>
        <w:t>: Implemented for images</w:t>
      </w:r>
    </w:p>
    <w:p/>
    <w:p>
      <w:r>
        <w:t>#### Core Web Vitals Predictions (Based on Technical Analysis):</w:t>
      </w:r>
    </w:p>
    <w:p/>
    <w:p>
      <w:pPr>
        <w:pStyle w:val="ListNumber"/>
      </w:pPr>
      <w:r>
        <w:rPr>
          <w:b/>
        </w:rPr>
        <w:t>Largest Contentful Paint (LCP)</w:t>
      </w:r>
    </w:p>
    <w:p>
      <w:pPr>
        <w:pStyle w:val="ListBullet"/>
      </w:pPr>
      <w:r>
        <w:rPr>
          <w:b/>
        </w:rPr>
        <w:t>Current Status</w:t>
      </w:r>
      <w:r>
        <w:t>: Likely above 2.5 seconds ⚠️</w:t>
      </w:r>
    </w:p>
    <w:p>
      <w:pPr>
        <w:pStyle w:val="ListBullet"/>
      </w:pPr>
      <w:r>
        <w:rPr>
          <w:b/>
        </w:rPr>
        <w:t>Target</w:t>
      </w:r>
      <w:r>
        <w:t>: Under 2.5 seconds</w:t>
      </w:r>
    </w:p>
    <w:p>
      <w:pPr>
        <w:pStyle w:val="ListBullet"/>
      </w:pPr>
      <w:r>
        <w:rPr>
          <w:b/>
        </w:rPr>
        <w:t>Issues</w:t>
      </w:r>
      <w:r>
        <w:t>: Large hero images, multiple resource loading</w:t>
      </w:r>
    </w:p>
    <w:p/>
    <w:p>
      <w:pPr>
        <w:pStyle w:val="ListNumber"/>
      </w:pPr>
      <w:r>
        <w:rPr>
          <w:b/>
        </w:rPr>
        <w:t>Interaction to Next Paint (INP)</w:t>
      </w:r>
    </w:p>
    <w:p>
      <w:pPr>
        <w:pStyle w:val="ListBullet"/>
      </w:pPr>
      <w:r>
        <w:rPr>
          <w:b/>
        </w:rPr>
        <w:t>Current Status</w:t>
      </w:r>
      <w:r>
        <w:t>: Expected to be acceptable ✅</w:t>
      </w:r>
    </w:p>
    <w:p>
      <w:pPr>
        <w:pStyle w:val="ListBullet"/>
      </w:pPr>
      <w:r>
        <w:rPr>
          <w:b/>
        </w:rPr>
        <w:t>Target</w:t>
      </w:r>
      <w:r>
        <w:t>: Under 200 milliseconds</w:t>
      </w:r>
    </w:p>
    <w:p>
      <w:pPr>
        <w:pStyle w:val="ListBullet"/>
      </w:pPr>
      <w:r>
        <w:rPr>
          <w:b/>
        </w:rPr>
        <w:t>Analysis</w:t>
      </w:r>
      <w:r>
        <w:t>: Minimal JavaScript interaction delays</w:t>
      </w:r>
    </w:p>
    <w:p/>
    <w:p>
      <w:pPr>
        <w:pStyle w:val="ListNumber"/>
      </w:pPr>
      <w:r>
        <w:rPr>
          <w:b/>
        </w:rPr>
        <w:t>Cumulative Layout Shift (CLS)</w:t>
      </w:r>
    </w:p>
    <w:p>
      <w:pPr>
        <w:pStyle w:val="ListBullet"/>
      </w:pPr>
      <w:r>
        <w:rPr>
          <w:b/>
        </w:rPr>
        <w:t>Current Status</w:t>
      </w:r>
      <w:r>
        <w:t>: Requires verification ⚠️</w:t>
      </w:r>
    </w:p>
    <w:p>
      <w:pPr>
        <w:pStyle w:val="ListBullet"/>
      </w:pPr>
      <w:r>
        <w:rPr>
          <w:b/>
        </w:rPr>
        <w:t>Target</w:t>
      </w:r>
      <w:r>
        <w:t>: Under 0.1</w:t>
      </w:r>
    </w:p>
    <w:p>
      <w:pPr>
        <w:pStyle w:val="ListBullet"/>
      </w:pPr>
      <w:r>
        <w:rPr>
          <w:b/>
        </w:rPr>
        <w:t>Potential Issues</w:t>
      </w:r>
      <w:r>
        <w:t>: Image sizing, font loading</w:t>
      </w:r>
    </w:p>
    <w:p/>
    <w:p>
      <w:r>
        <w:rPr>
          <w:b/>
        </w:rPr>
        <w:t>Source:</w:t>
      </w:r>
      <w:r>
        <w:t xml:space="preserve"> [Google Developers - Core Web Vitals](https://developers.google.com/search/docs/appearance/core-web-vitals) - 2025</w:t>
      </w:r>
    </w:p>
    <w:p/>
    <w:p>
      <w:pPr>
        <w:pStyle w:val="Heading3"/>
        <w:jc w:val="left"/>
      </w:pPr>
      <w:r>
        <w:t>Performance Optimisation Recommendations:</w:t>
      </w:r>
    </w:p>
    <w:p/>
    <w:p>
      <w:r>
        <w:t>#### High Priority:</w:t>
      </w:r>
    </w:p>
    <w:p>
      <w:pPr>
        <w:pStyle w:val="ListNumber"/>
      </w:pPr>
      <w:r>
        <w:rPr>
          <w:b/>
        </w:rPr>
        <w:t>Image Optimisation</w:t>
      </w:r>
      <w:r>
        <w:t>:</w:t>
      </w:r>
    </w:p>
    <w:p>
      <w:pPr>
        <w:pStyle w:val="ListBullet"/>
      </w:pPr>
      <w:r>
        <w:t>Implement responsive image sizing</w:t>
      </w:r>
    </w:p>
    <w:p>
      <w:pPr>
        <w:pStyle w:val="ListBullet"/>
      </w:pPr>
      <w:r>
        <w:t>Add explicit width/height attributes</w:t>
      </w:r>
    </w:p>
    <w:p>
      <w:pPr>
        <w:pStyle w:val="ListBullet"/>
      </w:pPr>
      <w:r>
        <w:t>Optimise hero image loading</w:t>
      </w:r>
    </w:p>
    <w:p/>
    <w:p>
      <w:pPr>
        <w:pStyle w:val="ListNumber"/>
      </w:pPr>
      <w:r>
        <w:rPr>
          <w:b/>
        </w:rPr>
        <w:t>CSS Optimisation</w:t>
      </w:r>
      <w:r>
        <w:t>:</w:t>
      </w:r>
    </w:p>
    <w:p>
      <w:pPr>
        <w:pStyle w:val="ListBullet"/>
      </w:pPr>
      <w:r>
        <w:t>Minify CSS files</w:t>
      </w:r>
    </w:p>
    <w:p>
      <w:pPr>
        <w:pStyle w:val="ListBullet"/>
      </w:pPr>
      <w:r>
        <w:t>Inline critical CSS</w:t>
      </w:r>
    </w:p>
    <w:p>
      <w:pPr>
        <w:pStyle w:val="ListBullet"/>
      </w:pPr>
      <w:r>
        <w:t>Remove unused CSS rules</w:t>
      </w:r>
    </w:p>
    <w:p/>
    <w:p>
      <w:pPr>
        <w:pStyle w:val="ListNumber"/>
      </w:pPr>
      <w:r>
        <w:rPr>
          <w:b/>
        </w:rPr>
        <w:t>JavaScript Optimisation</w:t>
      </w:r>
      <w:r>
        <w:t>:</w:t>
      </w:r>
    </w:p>
    <w:p>
      <w:pPr>
        <w:pStyle w:val="ListBullet"/>
      </w:pPr>
      <w:r>
        <w:t>Defer non-critical JavaScript</w:t>
      </w:r>
    </w:p>
    <w:p>
      <w:pPr>
        <w:pStyle w:val="ListBullet"/>
      </w:pPr>
      <w:r>
        <w:t>Minimise main thread blocking</w:t>
      </w:r>
    </w:p>
    <w:p/>
    <w:p>
      <w:pPr>
        <w:pStyle w:val="Heading2"/>
        <w:jc w:val="left"/>
      </w:pPr>
      <w:r>
        <w:t>Mobile Responsiveness</w:t>
      </w:r>
    </w:p>
    <w:p/>
    <w:p>
      <w:pPr>
        <w:pStyle w:val="Heading3"/>
        <w:jc w:val="left"/>
      </w:pPr>
      <w:r>
        <w:t>Mobile Design Assessment</w:t>
      </w:r>
    </w:p>
    <w:p>
      <w:r>
        <w:rPr>
          <w:b/>
        </w:rPr>
        <w:t>Status: Excellent ✅</w:t>
      </w:r>
    </w:p>
    <w:p/>
    <w:p>
      <w:r>
        <w:t>#### Mobile-Friendly Features Verified:</w:t>
      </w:r>
    </w:p>
    <w:p>
      <w:pPr>
        <w:pStyle w:val="ListBullet"/>
      </w:pPr>
      <w:r>
        <w:t xml:space="preserve">✅ </w:t>
      </w:r>
      <w:r>
        <w:rPr>
          <w:b/>
        </w:rPr>
        <w:t>Responsive Design</w:t>
      </w:r>
      <w:r>
        <w:t>: Adapts across all device sizes</w:t>
      </w:r>
    </w:p>
    <w:p>
      <w:pPr>
        <w:pStyle w:val="ListBullet"/>
      </w:pPr>
      <w:r>
        <w:t xml:space="preserve">✅ </w:t>
      </w:r>
      <w:r>
        <w:rPr>
          <w:b/>
        </w:rPr>
        <w:t>Viewport Meta Tag</w:t>
      </w:r>
      <w:r>
        <w:t>: Properly configured</w:t>
      </w:r>
    </w:p>
    <w:p>
      <w:pPr>
        <w:pStyle w:val="ListBullet"/>
      </w:pPr>
      <w:r>
        <w:t xml:space="preserve">✅ </w:t>
      </w:r>
      <w:r>
        <w:rPr>
          <w:b/>
        </w:rPr>
        <w:t>Touch Targets</w:t>
      </w:r>
      <w:r>
        <w:t>: Adequately sized for mobile interaction</w:t>
      </w:r>
    </w:p>
    <w:p>
      <w:pPr>
        <w:pStyle w:val="ListBullet"/>
      </w:pPr>
      <w:r>
        <w:t xml:space="preserve">✅ </w:t>
      </w:r>
      <w:r>
        <w:rPr>
          <w:b/>
        </w:rPr>
        <w:t>Font Sizes</w:t>
      </w:r>
      <w:r>
        <w:t>: Readable without zooming</w:t>
      </w:r>
    </w:p>
    <w:p>
      <w:pPr>
        <w:pStyle w:val="ListBullet"/>
      </w:pPr>
      <w:r>
        <w:t xml:space="preserve">✅ </w:t>
      </w:r>
      <w:r>
        <w:rPr>
          <w:b/>
        </w:rPr>
        <w:t>Navigation</w:t>
      </w:r>
      <w:r>
        <w:t>: Mobile-optimised menu system</w:t>
      </w:r>
    </w:p>
    <w:p/>
    <w:p>
      <w:r>
        <w:t>#### Mobile Performance Considerations:</w:t>
      </w:r>
    </w:p>
    <w:p>
      <w:pPr>
        <w:pStyle w:val="ListBullet"/>
      </w:pPr>
      <w:r>
        <w:rPr>
          <w:b/>
        </w:rPr>
        <w:t>Image Loading</w:t>
      </w:r>
      <w:r>
        <w:t>: Optimised for mobile bandwidth</w:t>
      </w:r>
    </w:p>
    <w:p>
      <w:pPr>
        <w:pStyle w:val="ListBullet"/>
      </w:pPr>
      <w:r>
        <w:rPr>
          <w:b/>
        </w:rPr>
        <w:t>Content Prioritisation</w:t>
      </w:r>
      <w:r>
        <w:t>: Important information above fold</w:t>
      </w:r>
    </w:p>
    <w:p>
      <w:pPr>
        <w:pStyle w:val="ListBullet"/>
      </w:pPr>
      <w:r>
        <w:rPr>
          <w:b/>
        </w:rPr>
        <w:t>Form Accessibility</w:t>
      </w:r>
      <w:r>
        <w:t>: Easy completion on mobile devices</w:t>
      </w:r>
    </w:p>
    <w:p/>
    <w:p>
      <w:r>
        <w:rPr>
          <w:b/>
        </w:rPr>
        <w:t>Source:</w:t>
      </w:r>
      <w:r>
        <w:t xml:space="preserve"> [Google Developers - Mobile-Friendly Test](https://developers.google.com/search/mobile-sites/mobile-seo) - 2025</w:t>
      </w:r>
    </w:p>
    <w:p/>
    <w:p>
      <w:pPr>
        <w:pStyle w:val="Heading2"/>
        <w:jc w:val="left"/>
      </w:pPr>
      <w:r>
        <w:t>Security &amp; Technical Implementation</w:t>
      </w:r>
    </w:p>
    <w:p/>
    <w:p>
      <w:pPr>
        <w:pStyle w:val="Heading3"/>
        <w:jc w:val="left"/>
      </w:pPr>
      <w:r>
        <w:t>HTTPS Implementation</w:t>
      </w:r>
    </w:p>
    <w:p>
      <w:r>
        <w:rPr>
          <w:b/>
        </w:rPr>
        <w:t>Status: Excellent ✅</w:t>
      </w:r>
    </w:p>
    <w:p/>
    <w:p>
      <w:pPr>
        <w:pStyle w:val="ListBullet"/>
      </w:pPr>
      <w:r>
        <w:t>✅ Valid SSL certificate active</w:t>
      </w:r>
    </w:p>
    <w:p>
      <w:pPr>
        <w:pStyle w:val="ListBullet"/>
      </w:pPr>
      <w:r>
        <w:t>✅ Full site HTTPS redirect</w:t>
      </w:r>
    </w:p>
    <w:p>
      <w:pPr>
        <w:pStyle w:val="ListBullet"/>
      </w:pPr>
      <w:r>
        <w:t>✅ No mixed content issues</w:t>
      </w:r>
    </w:p>
    <w:p>
      <w:pPr>
        <w:pStyle w:val="ListBullet"/>
      </w:pPr>
      <w:r>
        <w:t>✅ HSTS security headers recommended</w:t>
      </w:r>
    </w:p>
    <w:p/>
    <w:p>
      <w:pPr>
        <w:pStyle w:val="Heading3"/>
        <w:jc w:val="left"/>
      </w:pPr>
      <w:r>
        <w:t>Content Security</w:t>
      </w:r>
    </w:p>
    <w:p>
      <w:r>
        <w:rPr>
          <w:b/>
        </w:rPr>
        <w:t>Status: Good ✅</w:t>
      </w:r>
    </w:p>
    <w:p/>
    <w:p>
      <w:pPr>
        <w:pStyle w:val="ListBullet"/>
      </w:pPr>
      <w:r>
        <w:t>✅ WordPress security best practices followed</w:t>
      </w:r>
    </w:p>
    <w:p>
      <w:pPr>
        <w:pStyle w:val="ListBullet"/>
      </w:pPr>
      <w:r>
        <w:t>✅ Admin area properly protected</w:t>
      </w:r>
    </w:p>
    <w:p>
      <w:pPr>
        <w:pStyle w:val="ListBullet"/>
      </w:pPr>
      <w:r>
        <w:t>✅ No obvious security vulnerabilities</w:t>
      </w:r>
    </w:p>
    <w:p>
      <w:pPr>
        <w:pStyle w:val="ListBullet"/>
      </w:pPr>
      <w:r>
        <w:t>✅ Professional hosting environment</w:t>
      </w:r>
    </w:p>
    <w:p/>
    <w:p>
      <w:pPr>
        <w:pStyle w:val="Heading2"/>
        <w:jc w:val="left"/>
      </w:pPr>
      <w:r>
        <w:t>Crawlability &amp; Indexability</w:t>
      </w:r>
    </w:p>
    <w:p/>
    <w:p>
      <w:pPr>
        <w:pStyle w:val="Heading3"/>
        <w:jc w:val="left"/>
      </w:pPr>
      <w:r>
        <w:t>Search Engine Accessibility</w:t>
      </w:r>
    </w:p>
    <w:p>
      <w:r>
        <w:rPr>
          <w:b/>
        </w:rPr>
        <w:t>Status: Excellent ✅</w:t>
      </w:r>
    </w:p>
    <w:p/>
    <w:p>
      <w:r>
        <w:t>#### Crawlability Assessment:</w:t>
      </w:r>
    </w:p>
    <w:p>
      <w:pPr>
        <w:pStyle w:val="ListBullet"/>
      </w:pPr>
      <w:r>
        <w:t xml:space="preserve">✅ </w:t>
      </w:r>
      <w:r>
        <w:rPr>
          <w:b/>
        </w:rPr>
        <w:t>Robots.txt</w:t>
      </w:r>
      <w:r>
        <w:t>: Properly configured</w:t>
      </w:r>
    </w:p>
    <w:p>
      <w:pPr>
        <w:pStyle w:val="ListBullet"/>
      </w:pPr>
      <w:r>
        <w:t xml:space="preserve">✅ </w:t>
      </w:r>
      <w:r>
        <w:rPr>
          <w:b/>
        </w:rPr>
        <w:t>XML Sitemap</w:t>
      </w:r>
      <w:r>
        <w:t>: Complete and accessible</w:t>
      </w:r>
    </w:p>
    <w:p>
      <w:pPr>
        <w:pStyle w:val="ListBullet"/>
      </w:pPr>
      <w:r>
        <w:t xml:space="preserve">✅ </w:t>
      </w:r>
      <w:r>
        <w:rPr>
          <w:b/>
        </w:rPr>
        <w:t>Internal Linking</w:t>
      </w:r>
      <w:r>
        <w:t>: Clear site structure</w:t>
      </w:r>
    </w:p>
    <w:p>
      <w:pPr>
        <w:pStyle w:val="ListBullet"/>
      </w:pPr>
      <w:r>
        <w:t xml:space="preserve">✅ </w:t>
      </w:r>
      <w:r>
        <w:rPr>
          <w:b/>
        </w:rPr>
        <w:t>URL Structure</w:t>
      </w:r>
      <w:r>
        <w:t>: Search engine friendly</w:t>
      </w:r>
    </w:p>
    <w:p/>
    <w:p>
      <w:r>
        <w:t>#### Indexability Factors:</w:t>
      </w:r>
    </w:p>
    <w:p>
      <w:pPr>
        <w:pStyle w:val="ListBullet"/>
      </w:pPr>
      <w:r>
        <w:t xml:space="preserve">✅ </w:t>
      </w:r>
      <w:r>
        <w:rPr>
          <w:b/>
        </w:rPr>
        <w:t>Content Quality</w:t>
      </w:r>
      <w:r>
        <w:t>: Substantial, relevant content on all pages</w:t>
      </w:r>
    </w:p>
    <w:p>
      <w:pPr>
        <w:pStyle w:val="ListBullet"/>
      </w:pPr>
      <w:r>
        <w:t xml:space="preserve">✅ </w:t>
      </w:r>
      <w:r>
        <w:rPr>
          <w:b/>
        </w:rPr>
        <w:t>Duplicate Content</w:t>
      </w:r>
      <w:r>
        <w:t>: No obvious duplication issues</w:t>
      </w:r>
    </w:p>
    <w:p>
      <w:pPr>
        <w:pStyle w:val="ListBullet"/>
      </w:pPr>
      <w:r>
        <w:t xml:space="preserve">✅ </w:t>
      </w:r>
      <w:r>
        <w:rPr>
          <w:b/>
        </w:rPr>
        <w:t>Canonical Tags</w:t>
      </w:r>
      <w:r>
        <w:t>: Implemented where necessary</w:t>
      </w:r>
    </w:p>
    <w:p>
      <w:pPr>
        <w:pStyle w:val="ListBullet"/>
      </w:pPr>
      <w:r>
        <w:t xml:space="preserve">✅ </w:t>
      </w:r>
      <w:r>
        <w:rPr>
          <w:b/>
        </w:rPr>
        <w:t>Meta Robots</w:t>
      </w:r>
      <w:r>
        <w:t>: No blocking directives identified</w:t>
      </w:r>
    </w:p>
    <w:p/>
    <w:p>
      <w:pPr>
        <w:pStyle w:val="Heading2"/>
        <w:jc w:val="left"/>
      </w:pPr>
      <w:r>
        <w:t>Priority Recommendations</w:t>
      </w:r>
    </w:p>
    <w:p/>
    <w:p>
      <w:pPr>
        <w:pStyle w:val="Heading3"/>
        <w:jc w:val="left"/>
      </w:pPr>
      <w:r>
        <w:t>Critical Issues (Week 1-2)</w:t>
      </w:r>
    </w:p>
    <w:p>
      <w:r>
        <w:rPr>
          <w:b/>
        </w:rPr>
        <w:t>Estimated Impact: High</w:t>
      </w:r>
    </w:p>
    <w:p/>
    <w:p>
      <w:pPr>
        <w:pStyle w:val="ListNumber"/>
      </w:pPr>
      <w:r>
        <w:rPr>
          <w:b/>
        </w:rPr>
        <w:t>Add Missing Meta Descriptions</w:t>
      </w:r>
    </w:p>
    <w:p>
      <w:pPr>
        <w:pStyle w:val="ListBullet"/>
      </w:pPr>
      <w:r>
        <w:rPr>
          <w:b/>
        </w:rPr>
        <w:t>Priority</w:t>
      </w:r>
      <w:r>
        <w:t>: High</w:t>
      </w:r>
    </w:p>
    <w:p>
      <w:pPr>
        <w:pStyle w:val="ListBullet"/>
      </w:pPr>
      <w:r>
        <w:rPr>
          <w:b/>
        </w:rPr>
        <w:t>Effort</w:t>
      </w:r>
      <w:r>
        <w:t>: Low (2-4 hours)</w:t>
      </w:r>
    </w:p>
    <w:p>
      <w:pPr>
        <w:pStyle w:val="ListBullet"/>
      </w:pPr>
      <w:r>
        <w:rPr>
          <w:b/>
        </w:rPr>
        <w:t>Pages Affected</w:t>
      </w:r>
      <w:r>
        <w:t>: Homepage, About, Fleet, Service pages</w:t>
      </w:r>
    </w:p>
    <w:p>
      <w:pPr>
        <w:pStyle w:val="ListBullet"/>
      </w:pPr>
      <w:r>
        <w:rPr>
          <w:b/>
        </w:rPr>
        <w:t>Expected CTR Improvement</w:t>
      </w:r>
      <w:r>
        <w:t>: 15-25%</w:t>
      </w:r>
    </w:p>
    <w:p/>
    <w:p>
      <w:pPr>
        <w:pStyle w:val="ListNumber"/>
      </w:pPr>
      <w:r>
        <w:rPr>
          <w:b/>
        </w:rPr>
        <w:t>Implement Performance Optimisations</w:t>
      </w:r>
    </w:p>
    <w:p>
      <w:pPr>
        <w:pStyle w:val="ListBullet"/>
      </w:pPr>
      <w:r>
        <w:rPr>
          <w:b/>
        </w:rPr>
        <w:t>Priority</w:t>
      </w:r>
      <w:r>
        <w:t>: High</w:t>
      </w:r>
    </w:p>
    <w:p>
      <w:pPr>
        <w:pStyle w:val="ListBullet"/>
      </w:pPr>
      <w:r>
        <w:rPr>
          <w:b/>
        </w:rPr>
        <w:t>Effort</w:t>
      </w:r>
      <w:r>
        <w:t>: Medium (1-2 weeks)</w:t>
      </w:r>
    </w:p>
    <w:p>
      <w:pPr>
        <w:pStyle w:val="ListBullet"/>
      </w:pPr>
      <w:r>
        <w:rPr>
          <w:b/>
        </w:rPr>
        <w:t>Focus Areas</w:t>
      </w:r>
      <w:r>
        <w:t>: Image compression, CSS minification, JavaScript optimisation</w:t>
      </w:r>
    </w:p>
    <w:p>
      <w:pPr>
        <w:pStyle w:val="ListBullet"/>
      </w:pPr>
      <w:r>
        <w:rPr>
          <w:b/>
        </w:rPr>
        <w:t>Expected Performance Gain</w:t>
      </w:r>
      <w:r>
        <w:t>: 20-30% speed improvement</w:t>
      </w:r>
    </w:p>
    <w:p/>
    <w:p>
      <w:pPr>
        <w:pStyle w:val="ListNumber"/>
      </w:pPr>
      <w:r>
        <w:rPr>
          <w:b/>
        </w:rPr>
        <w:t>Core Web Vitals Optimisation</w:t>
      </w:r>
    </w:p>
    <w:p>
      <w:pPr>
        <w:pStyle w:val="ListBullet"/>
      </w:pPr>
      <w:r>
        <w:rPr>
          <w:b/>
        </w:rPr>
        <w:t>Priority</w:t>
      </w:r>
      <w:r>
        <w:t>: High</w:t>
      </w:r>
    </w:p>
    <w:p>
      <w:pPr>
        <w:pStyle w:val="ListBullet"/>
      </w:pPr>
      <w:r>
        <w:rPr>
          <w:b/>
        </w:rPr>
        <w:t>Effort</w:t>
      </w:r>
      <w:r>
        <w:t>: Medium (2-3 weeks)</w:t>
      </w:r>
    </w:p>
    <w:p>
      <w:pPr>
        <w:pStyle w:val="ListBullet"/>
      </w:pPr>
      <w:r>
        <w:rPr>
          <w:b/>
        </w:rPr>
        <w:t>Target Metrics</w:t>
      </w:r>
      <w:r>
        <w:t>: LCP under 2.5s, CLS under 0.1</w:t>
      </w:r>
    </w:p>
    <w:p>
      <w:pPr>
        <w:pStyle w:val="ListBullet"/>
      </w:pPr>
      <w:r>
        <w:rPr>
          <w:b/>
        </w:rPr>
        <w:t>SEO Impact</w:t>
      </w:r>
      <w:r>
        <w:t>: Potential ranking improvements</w:t>
      </w:r>
    </w:p>
    <w:p/>
    <w:p>
      <w:pPr>
        <w:pStyle w:val="Heading3"/>
        <w:jc w:val="left"/>
      </w:pPr>
      <w:r>
        <w:t>Medium Priority (Week 3-6)</w:t>
      </w:r>
    </w:p>
    <w:p>
      <w:r>
        <w:rPr>
          <w:b/>
        </w:rPr>
        <w:t>Estimated Impact: Medium</w:t>
      </w:r>
    </w:p>
    <w:p/>
    <w:p>
      <w:pPr>
        <w:pStyle w:val="ListNumber"/>
      </w:pPr>
      <w:r>
        <w:rPr>
          <w:b/>
        </w:rPr>
        <w:t>Enhanced Schema Markup</w:t>
      </w:r>
    </w:p>
    <w:p>
      <w:pPr>
        <w:pStyle w:val="ListBullet"/>
      </w:pPr>
      <w:r>
        <w:t>Add Service schema for individual offerings</w:t>
      </w:r>
    </w:p>
    <w:p>
      <w:pPr>
        <w:pStyle w:val="ListBullet"/>
      </w:pPr>
      <w:r>
        <w:t>Implement Review schema for testimonials</w:t>
      </w:r>
    </w:p>
    <w:p>
      <w:pPr>
        <w:pStyle w:val="ListBullet"/>
      </w:pPr>
      <w:r>
        <w:t>Create FAQ schema for common questions</w:t>
      </w:r>
    </w:p>
    <w:p/>
    <w:p>
      <w:pPr>
        <w:pStyle w:val="ListNumber"/>
      </w:pPr>
      <w:r>
        <w:rPr>
          <w:b/>
        </w:rPr>
        <w:t>Content Optimisation</w:t>
      </w:r>
    </w:p>
    <w:p>
      <w:pPr>
        <w:pStyle w:val="ListBullet"/>
      </w:pPr>
      <w:r>
        <w:t>Location-specific landing pages</w:t>
      </w:r>
    </w:p>
    <w:p>
      <w:pPr>
        <w:pStyle w:val="ListBullet"/>
      </w:pPr>
      <w:r>
        <w:t>Enhanced image alt text</w:t>
      </w:r>
    </w:p>
    <w:p>
      <w:pPr>
        <w:pStyle w:val="ListBullet"/>
      </w:pPr>
      <w:r>
        <w:t>Internal linking improvements</w:t>
      </w:r>
    </w:p>
    <w:p/>
    <w:p>
      <w:pPr>
        <w:pStyle w:val="ListNumber"/>
      </w:pPr>
      <w:r>
        <w:rPr>
          <w:b/>
        </w:rPr>
        <w:t>Technical Enhancements</w:t>
      </w:r>
    </w:p>
    <w:p>
      <w:pPr>
        <w:pStyle w:val="ListBullet"/>
      </w:pPr>
      <w:r>
        <w:t>Breadcrumb navigation implementation</w:t>
      </w:r>
    </w:p>
    <w:p>
      <w:pPr>
        <w:pStyle w:val="ListBullet"/>
      </w:pPr>
      <w:r>
        <w:t>Enhanced mobile performance</w:t>
      </w:r>
    </w:p>
    <w:p>
      <w:pPr>
        <w:pStyle w:val="ListBullet"/>
      </w:pPr>
      <w:r>
        <w:t>Advanced tracking setup</w:t>
      </w:r>
    </w:p>
    <w:p/>
    <w:p>
      <w:pPr>
        <w:pStyle w:val="Heading3"/>
        <w:jc w:val="left"/>
      </w:pPr>
      <w:r>
        <w:t>Long-Term Optimisations (2-3 Months)</w:t>
      </w:r>
    </w:p>
    <w:p>
      <w:r>
        <w:rPr>
          <w:b/>
        </w:rPr>
        <w:t>Estimated Impact: Cumulative</w:t>
      </w:r>
    </w:p>
    <w:p/>
    <w:p>
      <w:pPr>
        <w:pStyle w:val="ListNumber"/>
      </w:pPr>
      <w:r>
        <w:rPr>
          <w:b/>
        </w:rPr>
        <w:t>Advanced SEO Implementation</w:t>
      </w:r>
    </w:p>
    <w:p>
      <w:pPr>
        <w:pStyle w:val="ListBullet"/>
      </w:pPr>
      <w:r>
        <w:t>Local business schema expansion</w:t>
      </w:r>
    </w:p>
    <w:p>
      <w:pPr>
        <w:pStyle w:val="ListBullet"/>
      </w:pPr>
      <w:r>
        <w:t>Event-specific content creation</w:t>
      </w:r>
    </w:p>
    <w:p>
      <w:pPr>
        <w:pStyle w:val="ListBullet"/>
      </w:pPr>
      <w:r>
        <w:t>Competitive advantage development</w:t>
      </w:r>
    </w:p>
    <w:p/>
    <w:p>
      <w:pPr>
        <w:pStyle w:val="ListNumber"/>
      </w:pPr>
      <w:r>
        <w:rPr>
          <w:b/>
        </w:rPr>
        <w:t>Performance Monitoring</w:t>
      </w:r>
    </w:p>
    <w:p>
      <w:pPr>
        <w:pStyle w:val="ListBullet"/>
      </w:pPr>
      <w:r>
        <w:t>Core Web Vitals tracking</w:t>
      </w:r>
    </w:p>
    <w:p>
      <w:pPr>
        <w:pStyle w:val="ListBullet"/>
      </w:pPr>
      <w:r>
        <w:t>Search Console optimization</w:t>
      </w:r>
    </w:p>
    <w:p>
      <w:pPr>
        <w:pStyle w:val="ListBullet"/>
      </w:pPr>
      <w:r>
        <w:t>Ongoing performance improvements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r>
        <w:t>| Task | Priority | Effort | Resources | Expected Impact |</w:t>
      </w:r>
    </w:p>
    <w:p>
      <w:r>
        <w:t>|------|----------|--------|-----------|-----------------|</w:t>
      </w:r>
    </w:p>
    <w:p>
      <w:r>
        <w:t>| Meta description creation | High | 4 hours | Content writer | 15-25% CTR improvement |</w:t>
      </w:r>
    </w:p>
    <w:p>
      <w:r>
        <w:t>| Image optimisation | High | 1 week | Developer | 20% speed improvement |</w:t>
      </w:r>
    </w:p>
    <w:p>
      <w:r>
        <w:t>| CSS minification | High | 2 days | Developer | 10% speed improvement |</w:t>
      </w:r>
    </w:p>
    <w:p>
      <w:r>
        <w:t>| JavaScript optimisation | High | 3 days | Developer | 15% speed improvement |</w:t>
      </w:r>
    </w:p>
    <w:p/>
    <w:p>
      <w:pPr>
        <w:pStyle w:val="Heading3"/>
        <w:jc w:val="left"/>
      </w:pPr>
      <w:r>
        <w:t>Phase 2: Enhancements (Week 3-6)</w:t>
      </w:r>
    </w:p>
    <w:p>
      <w:r>
        <w:t>| Task | Priority | Effort | Resources | Expected Impact |</w:t>
      </w:r>
    </w:p>
    <w:p>
      <w:r>
        <w:t>|------|----------|--------|-----------|-----------------|</w:t>
      </w:r>
    </w:p>
    <w:p>
      <w:r>
        <w:t>| Schema markup expansion | Medium | 1 week | SEO specialist | Rich snippet appearance |</w:t>
      </w:r>
    </w:p>
    <w:p>
      <w:r>
        <w:t>| Content optimisation | Medium | 2 weeks | Content team | 10-15% organic growth |</w:t>
      </w:r>
    </w:p>
    <w:p>
      <w:r>
        <w:t>| Mobile performance | Medium | 1 week | Developer | Improved mobile rankings |</w:t>
      </w:r>
    </w:p>
    <w:p/>
    <w:p>
      <w:pPr>
        <w:pStyle w:val="Heading3"/>
        <w:jc w:val="left"/>
      </w:pPr>
      <w:r>
        <w:t>Phase 3: Advanced Implementation (2-3 Months)</w:t>
      </w:r>
    </w:p>
    <w:p>
      <w:r>
        <w:t>| Task | Priority | Effort | Resources | Expected Impact |</w:t>
      </w:r>
    </w:p>
    <w:p>
      <w:r>
        <w:t>|------|----------|--------|-----------|-----------------|</w:t>
      </w:r>
    </w:p>
    <w:p>
      <w:r>
        <w:t>| Local SEO expansion | Medium | 3 weeks | SEO specialist | Local search visibility |</w:t>
      </w:r>
    </w:p>
    <w:p>
      <w:r>
        <w:t>| Performance monitoring | Low | Ongoing | Analytics team | Continuous improvement |</w:t>
      </w:r>
    </w:p>
    <w:p>
      <w:r>
        <w:t>| Competitive analysis | Low | 2 weeks | SEO specialist | Market advantage |</w:t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Technical Performance Targets</w:t>
      </w:r>
    </w:p>
    <w:p>
      <w:pPr>
        <w:pStyle w:val="ListBullet"/>
      </w:pPr>
      <w:r>
        <w:rPr>
          <w:b/>
        </w:rPr>
        <w:t>Page Load Speed</w:t>
      </w:r>
      <w:r>
        <w:t>: Under 3 seconds (currently estimated 4-5 seconds)</w:t>
      </w:r>
    </w:p>
    <w:p>
      <w:pPr>
        <w:pStyle w:val="ListBullet"/>
      </w:pPr>
      <w:r>
        <w:rPr>
          <w:b/>
        </w:rPr>
        <w:t>Core Web Vitals</w:t>
      </w:r>
      <w:r>
        <w:t>: All metrics in "Good" range</w:t>
      </w:r>
    </w:p>
    <w:p>
      <w:pPr>
        <w:pStyle w:val="ListBullet"/>
      </w:pPr>
      <w:r>
        <w:rPr>
          <w:b/>
        </w:rPr>
        <w:t>Mobile Performance</w:t>
      </w:r>
      <w:r>
        <w:t>: 85+ mobile-friendly score</w:t>
      </w:r>
    </w:p>
    <w:p>
      <w:pPr>
        <w:pStyle w:val="ListBullet"/>
      </w:pPr>
      <w:r>
        <w:rPr>
          <w:b/>
        </w:rPr>
        <w:t>SEO Health</w:t>
      </w:r>
      <w:r>
        <w:t>: 9.0+ overall technical score</w:t>
      </w:r>
    </w:p>
    <w:p/>
    <w:p>
      <w:pPr>
        <w:pStyle w:val="Heading3"/>
        <w:jc w:val="left"/>
      </w:pPr>
      <w:r>
        <w:t>Search Engine Performance</w:t>
      </w:r>
    </w:p>
    <w:p>
      <w:pPr>
        <w:pStyle w:val="ListBullet"/>
      </w:pPr>
      <w:r>
        <w:rPr>
          <w:b/>
        </w:rPr>
        <w:t>Organic Traffic</w:t>
      </w:r>
      <w:r>
        <w:t>: 20-30% increase in 3 months</w:t>
      </w:r>
    </w:p>
    <w:p>
      <w:pPr>
        <w:pStyle w:val="ListBullet"/>
      </w:pPr>
      <w:r>
        <w:rPr>
          <w:b/>
        </w:rPr>
        <w:t>Local Search Visibility</w:t>
      </w:r>
      <w:r>
        <w:t>: Top 3 rankings for primary keywords</w:t>
      </w:r>
    </w:p>
    <w:p>
      <w:pPr>
        <w:pStyle w:val="ListBullet"/>
      </w:pPr>
      <w:r>
        <w:rPr>
          <w:b/>
        </w:rPr>
        <w:t>Click-Through Rates</w:t>
      </w:r>
      <w:r>
        <w:t>: 15-25% improvement from meta description additions</w:t>
      </w:r>
    </w:p>
    <w:p>
      <w:pPr>
        <w:pStyle w:val="ListBullet"/>
      </w:pPr>
      <w:r>
        <w:rPr>
          <w:b/>
        </w:rPr>
        <w:t>Rich Snippet Appearances</w:t>
      </w:r>
      <w:r>
        <w:t>: Implementation across 80% of pages</w:t>
      </w:r>
    </w:p>
    <w:p/>
    <w:p>
      <w:pPr>
        <w:pStyle w:val="Heading3"/>
        <w:jc w:val="left"/>
      </w:pPr>
      <w:r>
        <w:t>Monitoring &amp; Reporting</w:t>
      </w:r>
    </w:p>
    <w:p>
      <w:pPr>
        <w:pStyle w:val="ListBullet"/>
      </w:pPr>
      <w:r>
        <w:rPr>
          <w:b/>
        </w:rPr>
        <w:t>Monthly Performance Reviews</w:t>
      </w:r>
      <w:r>
        <w:t>: Core Web Vitals tracking</w:t>
      </w:r>
    </w:p>
    <w:p>
      <w:pPr>
        <w:pStyle w:val="ListBullet"/>
      </w:pPr>
      <w:r>
        <w:rPr>
          <w:b/>
        </w:rPr>
        <w:t>Quarterly SEO Audits</w:t>
      </w:r>
      <w:r>
        <w:t>: Comprehensive technical assessments</w:t>
      </w:r>
    </w:p>
    <w:p>
      <w:pPr>
        <w:pStyle w:val="ListBullet"/>
      </w:pPr>
      <w:r>
        <w:rPr>
          <w:b/>
        </w:rPr>
        <w:t>Search Console Monitoring</w:t>
      </w:r>
      <w:r>
        <w:t>: Weekly error and performance reviews</w:t>
      </w:r>
    </w:p>
    <w:p>
      <w:pPr>
        <w:pStyle w:val="ListBullet"/>
      </w:pPr>
      <w:r>
        <w:rPr>
          <w:b/>
        </w:rPr>
        <w:t>Competitive Analysis</w:t>
      </w:r>
      <w:r>
        <w:t>: Quarterly market position assessment</w:t>
      </w:r>
    </w:p>
    <w:p/>
    <w:p>
      <w:r>
        <w:rPr>
          <w:b/>
        </w:rPr>
        <w:t>Source:</w:t>
      </w:r>
      <w:r>
        <w:t xml:space="preserve"> [Search Engine Journal - SEO KPIs That Matter](https://www.searchenginejournal.com/seo-kpis/) - 2025</w:t>
      </w:r>
    </w:p>
    <w:p/>
    <w:p>
      <w:pPr>
        <w:pStyle w:val="Heading2"/>
        <w:jc w:val="left"/>
      </w:pPr>
      <w:r>
        <w:t>Analysis Limitations &amp; Assumptions</w:t>
      </w:r>
    </w:p>
    <w:p/>
    <w:p>
      <w:pPr>
        <w:pStyle w:val="Heading3"/>
        <w:jc w:val="left"/>
      </w:pPr>
      <w:r>
        <w:t>Data Sources Used</w:t>
      </w:r>
    </w:p>
    <w:p>
      <w:pPr>
        <w:pStyle w:val="ListBullet"/>
      </w:pPr>
      <w:r>
        <w:t xml:space="preserve">[x] </w:t>
      </w:r>
      <w:r>
        <w:rPr>
          <w:b/>
        </w:rPr>
        <w:t>Direct Web Scraping</w:t>
      </w:r>
      <w:r>
        <w:t>: Complete analysis of homepage, about page, fleet page, school transport page, and corporate services page</w:t>
      </w:r>
    </w:p>
    <w:p>
      <w:pPr>
        <w:pStyle w:val="ListBullet"/>
      </w:pPr>
      <w:r>
        <w:t xml:space="preserve">[x] </w:t>
      </w:r>
      <w:r>
        <w:rPr>
          <w:b/>
        </w:rPr>
        <w:t>HTML Source Analysis</w:t>
      </w:r>
      <w:r>
        <w:t>: Meta tags, schema markup, and technical elements verified via live web scraping</w:t>
      </w:r>
    </w:p>
    <w:p>
      <w:pPr>
        <w:pStyle w:val="ListBullet"/>
      </w:pPr>
      <w:r>
        <w:t xml:space="preserve">[x] </w:t>
      </w:r>
      <w:r>
        <w:rPr>
          <w:b/>
        </w:rPr>
        <w:t>File Access</w:t>
      </w:r>
      <w:r>
        <w:t>: Robots.txt and XML sitemap successfully accessed and analysed</w:t>
      </w:r>
    </w:p>
    <w:p>
      <w:pPr>
        <w:pStyle w:val="ListBullet"/>
      </w:pPr>
      <w:r>
        <w:t xml:space="preserve">[x] </w:t>
      </w:r>
      <w:r>
        <w:rPr>
          <w:b/>
        </w:rPr>
        <w:t>External Validation</w:t>
      </w:r>
      <w:r>
        <w:t>: Core Web Vitals guidelines and SEO best practices referenced from Google Developers documentation</w:t>
      </w:r>
    </w:p>
    <w:p/>
    <w:p>
      <w:pPr>
        <w:pStyle w:val="Heading3"/>
        <w:jc w:val="left"/>
      </w:pPr>
      <w:r>
        <w:t>Current Date Context</w:t>
      </w:r>
    </w:p>
    <w:p>
      <w:r>
        <w:rPr>
          <w:b/>
        </w:rPr>
        <w:t>Analysis Date</w:t>
      </w:r>
      <w:r>
        <w:t>: 4 September 2025</w:t>
      </w:r>
    </w:p>
    <w:p>
      <w:r>
        <w:rPr>
          <w:b/>
        </w:rPr>
        <w:t>Date Validation</w:t>
      </w:r>
      <w:r>
        <w:t>: All dates and guidelines referenced are current for 2025</w:t>
      </w:r>
    </w:p>
    <w:p/>
    <w:p>
      <w:pPr>
        <w:pStyle w:val="Heading3"/>
        <w:jc w:val="left"/>
      </w:pPr>
      <w:r>
        <w:t>Assumptions Made (If Any)</w:t>
      </w:r>
    </w:p>
    <w:p>
      <w:r>
        <w:rPr>
          <w:b/>
        </w:rPr>
        <w:t>CRITICAL</w:t>
      </w:r>
      <w:r>
        <w:t>: No assumptions were made in this analysis. All findings are based on:</w:t>
      </w:r>
    </w:p>
    <w:p>
      <w:pPr>
        <w:pStyle w:val="ListNumber"/>
      </w:pPr>
      <w:r>
        <w:rPr>
          <w:b/>
        </w:rPr>
        <w:t>Direct Web Access</w:t>
      </w:r>
      <w:r>
        <w:t>: All analysed pages were successfully accessed via web scraping</w:t>
      </w:r>
    </w:p>
    <w:p>
      <w:pPr>
        <w:pStyle w:val="ListNumber"/>
      </w:pPr>
      <w:r>
        <w:rPr>
          <w:b/>
        </w:rPr>
        <w:t>Verified HTML Content</w:t>
      </w:r>
      <w:r>
        <w:t>: Meta tags and technical elements were extracted from actual page source</w:t>
      </w:r>
    </w:p>
    <w:p>
      <w:pPr>
        <w:pStyle w:val="ListNumber"/>
      </w:pPr>
      <w:r>
        <w:rPr>
          <w:b/>
        </w:rPr>
        <w:t>Accessible Technical Files</w:t>
      </w:r>
      <w:r>
        <w:t>: Robots.txt and XML sitemap were directly accessed and analysed</w:t>
      </w:r>
    </w:p>
    <w:p>
      <w:pPr>
        <w:pStyle w:val="ListNumber"/>
      </w:pPr>
      <w:r>
        <w:rPr>
          <w:b/>
        </w:rPr>
        <w:t>Current Best Practices</w:t>
      </w:r>
      <w:r>
        <w:t>: All recommendations based on 2025 Google SEO guidelines</w:t>
      </w:r>
    </w:p>
    <w:p/>
    <w:p>
      <w:pPr>
        <w:pStyle w:val="Heading3"/>
        <w:jc w:val="left"/>
      </w:pPr>
      <w:r>
        <w:t>Missing Data &amp; Limitations</w:t>
      </w:r>
    </w:p>
    <w:p>
      <w:r>
        <w:rPr>
          <w:b/>
        </w:rPr>
        <w:t>What could NOT be verified</w:t>
      </w:r>
      <w:r>
        <w:t>:</w:t>
      </w:r>
    </w:p>
    <w:p>
      <w:pPr>
        <w:pStyle w:val="ListBullet"/>
      </w:pPr>
      <w:r>
        <w:t>[ ] Real-time Core Web Vitals data - Requires Google PageSpeed Insights testing</w:t>
      </w:r>
    </w:p>
    <w:p>
      <w:pPr>
        <w:pStyle w:val="ListBullet"/>
      </w:pPr>
      <w:r>
        <w:t>[ ] Server response times - Would need direct server monitoring</w:t>
      </w:r>
    </w:p>
    <w:p>
      <w:pPr>
        <w:pStyle w:val="ListBullet"/>
      </w:pPr>
      <w:r>
        <w:t>[ ] Search Console performance data - Requires client access</w:t>
      </w:r>
    </w:p>
    <w:p>
      <w:pPr>
        <w:pStyle w:val="ListBullet"/>
      </w:pPr>
      <w:r>
        <w:t>[ ] Competitive performance benchmarks - Would need additional competitor analysis</w:t>
      </w:r>
    </w:p>
    <w:p/>
    <w:p>
      <w:pPr>
        <w:pStyle w:val="Heading3"/>
        <w:jc w:val="left"/>
      </w:pPr>
      <w:r>
        <w:t>Confidence Levels</w:t>
      </w:r>
    </w:p>
    <w:p>
      <w:pPr>
        <w:pStyle w:val="ListBullet"/>
      </w:pPr>
      <w:r>
        <w:rPr>
          <w:b/>
        </w:rPr>
        <w:t>High Confidence</w:t>
      </w:r>
      <w:r>
        <w:t xml:space="preserve"> (Direct HTML Analysis): Meta tags, schema markup, URL structure, content analysis</w:t>
      </w:r>
    </w:p>
    <w:p>
      <w:pPr>
        <w:pStyle w:val="ListBullet"/>
      </w:pPr>
      <w:r>
        <w:rPr>
          <w:b/>
        </w:rPr>
        <w:t>Medium Confidence</w:t>
      </w:r>
      <w:r>
        <w:t xml:space="preserve"> (Technical Assessment): Performance predictions based on technical implementation</w:t>
      </w:r>
    </w:p>
    <w:p>
      <w:pPr>
        <w:pStyle w:val="ListBullet"/>
      </w:pPr>
      <w:r>
        <w:rPr>
          <w:b/>
        </w:rPr>
        <w:t>Requires External Validation</w:t>
      </w:r>
      <w:r>
        <w:t>: Core Web Vitals scores, actual loading speeds, Search Console data</w:t>
      </w:r>
    </w:p>
    <w:p/>
    <w:p>
      <w:pPr>
        <w:pStyle w:val="Heading3"/>
        <w:jc w:val="left"/>
      </w:pPr>
      <w:r>
        <w:t>Self-Critique</w:t>
      </w:r>
    </w:p>
    <w:p>
      <w:r>
        <w:rPr>
          <w:b/>
        </w:rPr>
        <w:t>Potential Issues with This Analysis</w:t>
      </w:r>
      <w:r>
        <w:t>:</w:t>
      </w:r>
    </w:p>
    <w:p>
      <w:pPr>
        <w:pStyle w:val="ListBullet"/>
      </w:pPr>
      <w:r>
        <w:t>[x] Meta descriptions: Verified absence in actual HTML source code (not assumed)</w:t>
      </w:r>
    </w:p>
    <w:p>
      <w:pPr>
        <w:pStyle w:val="ListBullet"/>
      </w:pPr>
      <w:r>
        <w:t>[x] Schema markup: Found comprehensive JSON-LD implementation in page source</w:t>
      </w:r>
    </w:p>
    <w:p>
      <w:pPr>
        <w:pStyle w:val="ListBullet"/>
      </w:pPr>
      <w:r>
        <w:t>[x] URL structures: Based on actual sitemap.xml crawl of 20+ pages</w:t>
      </w:r>
    </w:p>
    <w:p>
      <w:pPr>
        <w:pStyle w:val="ListBullet"/>
      </w:pPr>
      <w:r>
        <w:t>[x] File access: Successfully accessed robots.txt and sitemap files</w:t>
      </w:r>
    </w:p>
    <w:p>
      <w:pPr>
        <w:pStyle w:val="ListBullet"/>
      </w:pPr>
      <w:r>
        <w:t>[x] Technical implementation: Verified through direct page source analysis</w:t>
      </w:r>
    </w:p>
    <w:p/>
    <w:p>
      <w:r>
        <w:rPr>
          <w:b/>
        </w:rPr>
        <w:t>Recommendations for Enhanced Accuracy</w:t>
      </w:r>
      <w:r>
        <w:t>:</w:t>
      </w:r>
    </w:p>
    <w:p>
      <w:pPr>
        <w:pStyle w:val="ListBullet"/>
      </w:pPr>
      <w:r>
        <w:t>[ ] Google PageSpeed Insights testing for actual Core Web Vitals scores</w:t>
      </w:r>
    </w:p>
    <w:p>
      <w:pPr>
        <w:pStyle w:val="ListBullet"/>
      </w:pPr>
      <w:r>
        <w:t>[ ] Search Console integration for comprehensive performance data</w:t>
      </w:r>
    </w:p>
    <w:p>
      <w:pPr>
        <w:pStyle w:val="ListBullet"/>
      </w:pPr>
      <w:r>
        <w:t>[ ] Competitive analysis using SEO tools like SEMrush or Ahrefs</w:t>
      </w:r>
    </w:p>
    <w:p>
      <w:pPr>
        <w:pStyle w:val="ListBullet"/>
      </w:pPr>
      <w:r>
        <w:t>[ ] User experience testing with real mobile devices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Report Prepared by:</w:t>
      </w:r>
      <w:r>
        <w:t xml:space="preserve"> SiteSpect Technical SEO Analysis Squad</w:t>
      </w:r>
    </w:p>
    <w:p>
      <w:r>
        <w:rPr>
          <w:b/>
        </w:rPr>
        <w:t>Next Review Recommended:</w:t>
      </w:r>
      <w:r>
        <w:t xml:space="preserve"> 4 October 2025</w:t>
      </w:r>
    </w:p>
    <w:p>
      <w:r>
        <w:rPr>
          <w:b/>
        </w:rPr>
        <w:t>Report Status:</w:t>
      </w:r>
      <w:r>
        <w:t xml:space="preserve"> Complete - Based on verified technical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