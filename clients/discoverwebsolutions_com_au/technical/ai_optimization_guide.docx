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AI Optimization Guide - Technical Implementation for GEO Services</w:t>
      </w:r>
    </w:p>
    <w:p/>
    <w:p>
      <w:pPr>
        <w:pStyle w:val="Heading2"/>
        <w:jc w:val="left"/>
      </w:pPr>
      <w:r>
        <w:t>Executive Summary</w:t>
      </w:r>
    </w:p>
    <w:p/>
    <w:p>
      <w:r>
        <w:t>This comprehensive technical guide outlines the implementation requirements for optimising Discover Web Solutions' service pages and client websites for AI search visibility and Generative Engine Optimisation (GEO). The guide addresses technical specifications, schema markup implementation, content structure optimisation, and AI-specific accessibility requirements to maximise visibility across ChatGPT, Google AI Overviews, Perplexity, and other AI-powered search platforms.</w:t>
      </w:r>
    </w:p>
    <w:p/>
    <w:p>
      <w:pPr>
        <w:pStyle w:val="Heading2"/>
        <w:jc w:val="left"/>
      </w:pPr>
      <w:r>
        <w:t>AI Search Technical Foundations</w:t>
      </w:r>
    </w:p>
    <w:p/>
    <w:p>
      <w:pPr>
        <w:pStyle w:val="Heading3"/>
        <w:jc w:val="left"/>
      </w:pPr>
      <w:r>
        <w:t>Understanding AI Search Algorithms</w:t>
      </w:r>
    </w:p>
    <w:p/>
    <w:p>
      <w:r>
        <w:t>#### How AI Systems Process Content</w:t>
      </w:r>
    </w:p>
    <w:p>
      <w:pPr>
        <w:pStyle w:val="ListNumber"/>
      </w:pPr>
      <w:r>
        <w:rPr>
          <w:b/>
        </w:rPr>
        <w:t>Content Parsing</w:t>
      </w:r>
      <w:r>
        <w:t>: AI systems scan website content for structured information, clear hierarchies, and factual data</w:t>
      </w:r>
    </w:p>
    <w:p>
      <w:pPr>
        <w:pStyle w:val="ListNumber"/>
      </w:pPr>
      <w:r>
        <w:rPr>
          <w:b/>
        </w:rPr>
        <w:t>Context Analysis</w:t>
      </w:r>
      <w:r>
        <w:t>: Natural language processing evaluates content relevance, authority, and comprehensiveness</w:t>
      </w:r>
    </w:p>
    <w:p>
      <w:pPr>
        <w:pStyle w:val="ListNumber"/>
      </w:pPr>
      <w:r>
        <w:rPr>
          <w:b/>
        </w:rPr>
        <w:t>Citation Evaluation</w:t>
      </w:r>
      <w:r>
        <w:t>: AI systems assess content credibility through external validation signals and source quality</w:t>
      </w:r>
    </w:p>
    <w:p>
      <w:pPr>
        <w:pStyle w:val="ListNumber"/>
      </w:pPr>
      <w:r>
        <w:rPr>
          <w:b/>
        </w:rPr>
        <w:t>Response Generation</w:t>
      </w:r>
      <w:r>
        <w:t>: Content is synthesised and restructured for AI-generated answers and summaries</w:t>
      </w:r>
    </w:p>
    <w:p/>
    <w:p>
      <w:r>
        <w:t>#### Key AI Platform Characteristics</w:t>
      </w:r>
    </w:p>
    <w:p/>
    <w:p>
      <w:r>
        <w:t>##### ChatGPT/SearchGPT Content Preferences</w:t>
      </w:r>
    </w:p>
    <w:p>
      <w:pPr>
        <w:pStyle w:val="ListBullet"/>
      </w:pPr>
      <w:r>
        <w:rPr>
          <w:b/>
        </w:rPr>
        <w:t>Structured Information</w:t>
      </w:r>
      <w:r>
        <w:t>: Clear headings, bullet points, numbered lists</w:t>
      </w:r>
    </w:p>
    <w:p>
      <w:pPr>
        <w:pStyle w:val="ListBullet"/>
      </w:pPr>
      <w:r>
        <w:rPr>
          <w:b/>
        </w:rPr>
        <w:t>Factual Accuracy</w:t>
      </w:r>
      <w:r>
        <w:t>: Verifiable statistics, data sources, expert citations</w:t>
      </w:r>
    </w:p>
    <w:p>
      <w:pPr>
        <w:pStyle w:val="ListBullet"/>
      </w:pPr>
      <w:r>
        <w:rPr>
          <w:b/>
        </w:rPr>
        <w:t>Comprehensive Coverage</w:t>
      </w:r>
      <w:r>
        <w:t>: Thorough topic exploration with multiple perspectives</w:t>
      </w:r>
    </w:p>
    <w:p>
      <w:pPr>
        <w:pStyle w:val="ListBullet"/>
      </w:pPr>
      <w:r>
        <w:rPr>
          <w:b/>
        </w:rPr>
        <w:t>Natural Language</w:t>
      </w:r>
      <w:r>
        <w:t>: Conversational tone with technical accuracy</w:t>
      </w:r>
    </w:p>
    <w:p/>
    <w:p>
      <w:r>
        <w:t>##### Google AI Overviews Optimisation</w:t>
      </w:r>
    </w:p>
    <w:p>
      <w:pPr>
        <w:pStyle w:val="ListBullet"/>
      </w:pPr>
      <w:r>
        <w:rPr>
          <w:b/>
        </w:rPr>
        <w:t>Schema Markup</w:t>
      </w:r>
      <w:r>
        <w:t>: Rich structured data for enhanced understanding</w:t>
      </w:r>
    </w:p>
    <w:p>
      <w:pPr>
        <w:pStyle w:val="ListBullet"/>
      </w:pPr>
      <w:r>
        <w:rPr>
          <w:b/>
        </w:rPr>
        <w:t>Featured Snippet Structure</w:t>
      </w:r>
      <w:r>
        <w:t>: Question-answer format with clear, concise responses</w:t>
      </w:r>
    </w:p>
    <w:p>
      <w:pPr>
        <w:pStyle w:val="ListBullet"/>
      </w:pPr>
      <w:r>
        <w:rPr>
          <w:b/>
        </w:rPr>
        <w:t>E-E-A-T Signals</w:t>
      </w:r>
      <w:r>
        <w:t>: Experience, Expertise, Authoritativeness, Trustworthiness indicators</w:t>
      </w:r>
    </w:p>
    <w:p>
      <w:pPr>
        <w:pStyle w:val="ListBullet"/>
      </w:pPr>
      <w:r>
        <w:rPr>
          <w:b/>
        </w:rPr>
        <w:t>Local Context</w:t>
      </w:r>
      <w:r>
        <w:t>: Geographic relevance for location-based queries</w:t>
      </w:r>
    </w:p>
    <w:p/>
    <w:p>
      <w:r>
        <w:t>##### Perplexity Search Requirements</w:t>
      </w:r>
    </w:p>
    <w:p>
      <w:pPr>
        <w:pStyle w:val="ListBullet"/>
      </w:pPr>
      <w:r>
        <w:rPr>
          <w:b/>
        </w:rPr>
        <w:t>Source Attribution</w:t>
      </w:r>
      <w:r>
        <w:t>: Clear authorship and publication details</w:t>
      </w:r>
    </w:p>
    <w:p>
      <w:pPr>
        <w:pStyle w:val="ListBullet"/>
      </w:pPr>
      <w:r>
        <w:rPr>
          <w:b/>
        </w:rPr>
        <w:t>Data Verification</w:t>
      </w:r>
      <w:r>
        <w:t>: Linked sources and supporting evidence</w:t>
      </w:r>
    </w:p>
    <w:p>
      <w:pPr>
        <w:pStyle w:val="ListBullet"/>
      </w:pPr>
      <w:r>
        <w:rPr>
          <w:b/>
        </w:rPr>
        <w:t>Topic Clusters</w:t>
      </w:r>
      <w:r>
        <w:t>: Related content interconnection and internal linking</w:t>
      </w:r>
    </w:p>
    <w:p>
      <w:pPr>
        <w:pStyle w:val="ListBullet"/>
      </w:pPr>
      <w:r>
        <w:rPr>
          <w:b/>
        </w:rPr>
        <w:t>Fresh Content</w:t>
      </w:r>
      <w:r>
        <w:t>: Regular updates and current information</w:t>
      </w:r>
    </w:p>
    <w:p/>
    <w:p>
      <w:pPr>
        <w:pStyle w:val="Heading2"/>
        <w:jc w:val="left"/>
      </w:pPr>
      <w:r>
        <w:t>Technical Implementation Framework</w:t>
      </w:r>
    </w:p>
    <w:p/>
    <w:p>
      <w:pPr>
        <w:pStyle w:val="Heading3"/>
        <w:jc w:val="left"/>
      </w:pPr>
      <w:r>
        <w:t>1. Schema Markup Implementation</w:t>
      </w:r>
    </w:p>
    <w:p/>
    <w:p>
      <w:r>
        <w:t>#### Core Schema Types for GEO Services</w:t>
      </w:r>
    </w:p>
    <w:p>
      <w:r>
        <w:rPr>
          <w:rFonts w:ascii="Courier New" w:hAnsi="Courier New"/>
        </w:rPr>
      </w:r>
      <w:r>
        <w:t>`json</w:t>
      </w:r>
    </w:p>
    <w:p>
      <w:r>
        <w:t>{</w:t>
      </w:r>
    </w:p>
    <w:p>
      <w:r>
        <w:t>"@context": "https://schema.org",</w:t>
      </w:r>
    </w:p>
    <w:p>
      <w:r>
        <w:t>"@type": "ProfessionalService",</w:t>
      </w:r>
    </w:p>
    <w:p>
      <w:r>
        <w:t>"name": "AI Search Optimisation Services",</w:t>
      </w:r>
    </w:p>
    <w:p>
      <w:r>
        <w:t>"description": "Generative Engine Optimisation (GEO) services to improve visibility in AI-powered search results including ChatGPT, Google AI Overviews, and Perplexity.",</w:t>
      </w:r>
    </w:p>
    <w:p>
      <w:r>
        <w:t>"serviceType": "Digital Marketing",</w:t>
      </w:r>
    </w:p>
    <w:p>
      <w:r>
        <w:t>"provider": {</w:t>
      </w:r>
    </w:p>
    <w:p>
      <w:r>
        <w:t>"@type": "Organization",</w:t>
      </w:r>
    </w:p>
    <w:p>
      <w:r>
        <w:t>"name": "Discover Web Solutions",</w:t>
      </w:r>
    </w:p>
    <w:p>
      <w:r>
        <w:t>"url": "https://discoverweb.solutions",</w:t>
      </w:r>
    </w:p>
    <w:p>
      <w:r>
        <w:t>"address": {</w:t>
      </w:r>
    </w:p>
    <w:p>
      <w:r>
        <w:t>"@type": "PostalAddress",</w:t>
      </w:r>
    </w:p>
    <w:p>
      <w:r>
        <w:t>"addressLocality": "Sydney",</w:t>
      </w:r>
    </w:p>
    <w:p>
      <w:r>
        <w:t>"addressRegion": "NSW",</w:t>
      </w:r>
    </w:p>
    <w:p>
      <w:r>
        <w:t>"addressCountry": "AU"</w:t>
      </w:r>
    </w:p>
    <w:p>
      <w:r>
        <w:t>}</w:t>
      </w:r>
    </w:p>
    <w:p>
      <w:r>
        <w:t>},</w:t>
      </w:r>
    </w:p>
    <w:p>
      <w:r>
        <w:t>"areaServed": "Australia",</w:t>
      </w:r>
    </w:p>
    <w:p>
      <w:r>
        <w:t>"hasOfferCatalog": {</w:t>
      </w:r>
    </w:p>
    <w:p>
      <w:r>
        <w:t>"@type": "OfferCatalog",</w:t>
      </w:r>
    </w:p>
    <w:p>
      <w:r>
        <w:t>"name": "GEO Services",</w:t>
      </w:r>
    </w:p>
    <w:p>
      <w:r>
        <w:t>"itemListElement": [</w:t>
      </w:r>
    </w:p>
    <w:p>
      <w:r>
        <w:t>{</w:t>
      </w:r>
    </w:p>
    <w:p>
      <w:r>
        <w:t>"@type": "Offer",</w:t>
      </w:r>
    </w:p>
    <w:p>
      <w:r>
        <w:t>"itemOffered": {</w:t>
      </w:r>
    </w:p>
    <w:p>
      <w:r>
        <w:t>"@type": "Service",</w:t>
      </w:r>
    </w:p>
    <w:p>
      <w:r>
        <w:t>"name": "AI Search Audit",</w:t>
      </w:r>
    </w:p>
    <w:p>
      <w:r>
        <w:t>"description": "Comprehensive assessment of current AI search visibility"</w:t>
      </w:r>
    </w:p>
    <w:p>
      <w:r>
        <w:t>}</w:t>
      </w:r>
    </w:p>
    <w:p>
      <w:r>
        <w:t>}</w:t>
      </w:r>
    </w:p>
    <w:p>
      <w:r>
        <w:t>]</w:t>
      </w:r>
    </w:p>
    <w:p>
      <w:r>
        <w:t>}</w:t>
      </w:r>
    </w:p>
    <w:p>
      <w:r>
        <w:t>}</w:t>
      </w:r>
    </w:p>
    <w:p>
      <w:r>
        <w:rPr>
          <w:rFonts w:ascii="Courier New" w:hAnsi="Courier New"/>
        </w:rPr>
      </w:r>
      <w:r>
        <w:rPr>
          <w:rFonts w:ascii="Courier New" w:hAnsi="Courier New"/>
        </w:rPr>
      </w:r>
    </w:p>
    <w:p/>
    <w:p>
      <w:r>
        <w:t>#### FAQ Schema for AI Search</w:t>
      </w:r>
    </w:p>
    <w:p>
      <w:r>
        <w:rPr>
          <w:rFonts w:ascii="Courier New" w:hAnsi="Courier New"/>
        </w:rPr>
      </w:r>
      <w:r>
        <w:t>`json</w:t>
      </w:r>
    </w:p>
    <w:p>
      <w:r>
        <w:t>{</w:t>
      </w:r>
    </w:p>
    <w:p>
      <w:r>
        <w:t>"@context": "https://schema.org",</w:t>
      </w:r>
    </w:p>
    <w:p>
      <w:r>
        <w:t>"@type": "FAQPage",</w:t>
      </w:r>
    </w:p>
    <w:p>
      <w:r>
        <w:t>"mainEntity": [</w:t>
      </w:r>
    </w:p>
    <w:p>
      <w:r>
        <w:t>{</w:t>
      </w:r>
    </w:p>
    <w:p>
      <w:r>
        <w:t>"@type": "Question",</w:t>
      </w:r>
    </w:p>
    <w:p>
      <w:r>
        <w:t>"name": "What is Generative Engine Optimisation (GEO)?",</w:t>
      </w:r>
    </w:p>
    <w:p>
      <w:r>
        <w:t>"acceptedAnswer": {</w:t>
      </w:r>
    </w:p>
    <w:p>
      <w:r>
        <w:t>"@type": "Answer",</w:t>
      </w:r>
    </w:p>
    <w:p>
      <w:r>
        <w:t>"text": "Generative Engine Optimisation (GEO) is the process of optimising website content to increase visibility in AI-powered search results such as ChatGPT, Google AI Overviews, and Perplexity. Unlike traditional SEO, GEO focuses on getting content cited and referenced in AI-generated responses."</w:t>
      </w:r>
    </w:p>
    <w:p>
      <w:r>
        <w:t>}</w:t>
      </w:r>
    </w:p>
    <w:p>
      <w:r>
        <w:t>}</w:t>
      </w:r>
    </w:p>
    <w:p>
      <w:r>
        <w:t>]</w:t>
      </w:r>
    </w:p>
    <w:p>
      <w:r>
        <w:t>}</w:t>
      </w:r>
    </w:p>
    <w:p>
      <w:r>
        <w:rPr>
          <w:rFonts w:ascii="Courier New" w:hAnsi="Courier New"/>
        </w:rPr>
      </w:r>
      <w:r>
        <w:rPr>
          <w:rFonts w:ascii="Courier New" w:hAnsi="Courier New"/>
        </w:rPr>
      </w:r>
    </w:p>
    <w:p/>
    <w:p>
      <w:r>
        <w:t>#### How-To Schema Implementation</w:t>
      </w:r>
    </w:p>
    <w:p>
      <w:r>
        <w:rPr>
          <w:rFonts w:ascii="Courier New" w:hAnsi="Courier New"/>
        </w:rPr>
      </w:r>
      <w:r>
        <w:t>`json</w:t>
      </w:r>
    </w:p>
    <w:p>
      <w:r>
        <w:t>{</w:t>
      </w:r>
    </w:p>
    <w:p>
      <w:r>
        <w:t>"@context": "https://schema.org",</w:t>
      </w:r>
    </w:p>
    <w:p>
      <w:r>
        <w:t>"@type": "HowTo",</w:t>
      </w:r>
    </w:p>
    <w:p>
      <w:r>
        <w:t>"name": "How to Optimise Your Website for AI Search",</w:t>
      </w:r>
    </w:p>
    <w:p>
      <w:r>
        <w:t>"description": "Step-by-step guide to implementing GEO strategies for improved AI search visibility",</w:t>
      </w:r>
    </w:p>
    <w:p>
      <w:r>
        <w:t>"totalTime": "PT2H",</w:t>
      </w:r>
    </w:p>
    <w:p>
      <w:r>
        <w:t>"step": [</w:t>
      </w:r>
    </w:p>
    <w:p>
      <w:r>
        <w:t>{</w:t>
      </w:r>
    </w:p>
    <w:p>
      <w:r>
        <w:t>"@type": "HowToStep",</w:t>
      </w:r>
    </w:p>
    <w:p>
      <w:r>
        <w:t>"name": "Content Audit",</w:t>
      </w:r>
    </w:p>
    <w:p>
      <w:r>
        <w:t>"text": "Analyse current content for AI-friendly structure and factual accuracy"</w:t>
      </w:r>
    </w:p>
    <w:p>
      <w:r>
        <w:t>},</w:t>
      </w:r>
    </w:p>
    <w:p>
      <w:r>
        <w:t>{</w:t>
      </w:r>
    </w:p>
    <w:p>
      <w:r>
        <w:t>"@type": "HowToStep",</w:t>
      </w:r>
    </w:p>
    <w:p>
      <w:r>
        <w:t>"name": "Schema Implementation",</w:t>
      </w:r>
    </w:p>
    <w:p>
      <w:r>
        <w:t>"text": "Add structured data markup to improve AI understanding"</w:t>
      </w:r>
    </w:p>
    <w:p>
      <w:r>
        <w:t>}</w:t>
      </w:r>
    </w:p>
    <w:p>
      <w:r>
        <w:t>]</w:t>
      </w:r>
    </w:p>
    <w:p>
      <w:r>
        <w:t>}</w:t>
      </w:r>
    </w:p>
    <w:p>
      <w:r>
        <w:rPr>
          <w:rFonts w:ascii="Courier New" w:hAnsi="Courier New"/>
        </w:rPr>
      </w:r>
      <w:r>
        <w:rPr>
          <w:rFonts w:ascii="Courier New" w:hAnsi="Courier New"/>
        </w:rPr>
      </w:r>
    </w:p>
    <w:p/>
    <w:p>
      <w:pPr>
        <w:pStyle w:val="Heading3"/>
        <w:jc w:val="left"/>
      </w:pPr>
      <w:r>
        <w:t>2. Content Structure Optimisation</w:t>
      </w:r>
    </w:p>
    <w:p/>
    <w:p>
      <w:r>
        <w:t>#### AI-Friendly Content Hierarchy</w:t>
      </w:r>
    </w:p>
    <w:p>
      <w:r>
        <w:rPr>
          <w:rFonts w:ascii="Courier New" w:hAnsi="Courier New"/>
        </w:rPr>
      </w:r>
      <w:r>
        <w:t>`html</w:t>
      </w:r>
    </w:p>
    <w:p>
      <w:r>
        <w:t>&lt;article&gt;</w:t>
      </w:r>
    </w:p>
    <w:p>
      <w:r>
        <w:t>&lt;header&gt;</w:t>
      </w:r>
    </w:p>
    <w:p>
      <w:r>
        <w:t>&lt;h1&gt;AI Search Optimisation Services in Australia&lt;/h1&gt;</w:t>
      </w:r>
    </w:p>
    <w:p>
      <w:r>
        <w:t>&lt;p class="lead"&gt;Professional GEO services to improve your visibility in ChatGPT, Google AI Overviews, and Perplexity search results.&lt;/p&gt;</w:t>
      </w:r>
    </w:p>
    <w:p>
      <w:r>
        <w:t>&lt;/header&gt;</w:t>
      </w:r>
    </w:p>
    <w:p/>
    <w:p>
      <w:r>
        <w:t>&lt;section id="what-is-geo"&gt;</w:t>
      </w:r>
    </w:p>
    <w:p>
      <w:r>
        <w:t>&lt;h2&gt;What is Generative Engine Optimisation (GEO)?&lt;/h2&gt;</w:t>
      </w:r>
    </w:p>
    <w:p>
      <w:r>
        <w:t>&lt;p&gt;&lt;strong&gt;Definition:&lt;/strong&gt; Generative Engine Optimisation (GEO) is...&lt;/p&gt;</w:t>
      </w:r>
    </w:p>
    <w:p/>
    <w:p>
      <w:r>
        <w:t>&lt;h3&gt;Key Benefits of GEO Services&lt;/h3&gt;</w:t>
      </w:r>
    </w:p>
    <w:p>
      <w:r>
        <w:t>&lt;ul&gt;</w:t>
      </w:r>
    </w:p>
    <w:p>
      <w:r>
        <w:t>&lt;li&gt;&lt;strong&gt;Increased AI Visibility:&lt;/strong&gt; Appear in AI-generated search responses&lt;/li&gt;</w:t>
      </w:r>
    </w:p>
    <w:p>
      <w:r>
        <w:t>&lt;li&gt;&lt;strong&gt;Brand Authority:&lt;/strong&gt; Establish thought leadership through AI citations&lt;/li&gt;</w:t>
      </w:r>
    </w:p>
    <w:p>
      <w:r>
        <w:t>&lt;li&gt;&lt;strong&gt;Future-Proofing:&lt;/strong&gt; Prepare for AI-dominated search landscape&lt;/li&gt;</w:t>
      </w:r>
    </w:p>
    <w:p>
      <w:r>
        <w:t>&lt;/ul&gt;</w:t>
      </w:r>
    </w:p>
    <w:p>
      <w:r>
        <w:t>&lt;/section&gt;</w:t>
      </w:r>
    </w:p>
    <w:p>
      <w:r>
        <w:t>&lt;/article&gt;</w:t>
      </w:r>
    </w:p>
    <w:p>
      <w:r>
        <w:rPr>
          <w:rFonts w:ascii="Courier New" w:hAnsi="Courier New"/>
        </w:rPr>
      </w:r>
      <w:r>
        <w:rPr>
          <w:rFonts w:ascii="Courier New" w:hAnsi="Courier New"/>
        </w:rPr>
      </w:r>
    </w:p>
    <w:p/>
    <w:p>
      <w:r>
        <w:t>#### Fact-Dense Content Structure</w:t>
      </w:r>
    </w:p>
    <w:p>
      <w:r>
        <w:rPr>
          <w:b/>
        </w:rPr>
        <w:t>Template for AI-Optimised Content Blocks:</w:t>
      </w:r>
    </w:p>
    <w:p>
      <w:r>
        <w:rPr>
          <w:rFonts w:ascii="Courier New" w:hAnsi="Courier New"/>
        </w:rPr>
      </w:r>
      <w:r>
        <w:t>`html</w:t>
      </w:r>
    </w:p>
    <w:p>
      <w:r>
        <w:t>&lt;div class="fact-block"&gt;</w:t>
      </w:r>
    </w:p>
    <w:p>
      <w:r>
        <w:t>&lt;h3&gt;Key Statistic&lt;/h3&gt;</w:t>
      </w:r>
    </w:p>
    <w:p>
      <w:r>
        <w:t>&lt;p&gt;&lt;strong&gt;Fact:&lt;/strong&gt; 91% of SEOs report client inquiries about AI search visibility.&lt;/p&gt;</w:t>
      </w:r>
    </w:p>
    <w:p>
      <w:r>
        <w:t>&lt;p&gt;&lt;strong&gt;Source:&lt;/strong&gt; &lt;cite&gt;&lt;a href="source-url"&gt;Industry Survey 2025&lt;/a&gt;&lt;/cite&gt;&lt;/p&gt;</w:t>
      </w:r>
    </w:p>
    <w:p>
      <w:r>
        <w:t>&lt;p&gt;&lt;strong&gt;Implication:&lt;/strong&gt; Businesses urgently need GEO strategies to maintain competitive visibility.&lt;/p&gt;</w:t>
      </w:r>
    </w:p>
    <w:p>
      <w:r>
        <w:t>&lt;/div&gt;</w:t>
      </w:r>
    </w:p>
    <w:p>
      <w:r>
        <w:rPr>
          <w:rFonts w:ascii="Courier New" w:hAnsi="Courier New"/>
        </w:rPr>
      </w:r>
      <w:r>
        <w:rPr>
          <w:rFonts w:ascii="Courier New" w:hAnsi="Courier New"/>
        </w:rPr>
      </w:r>
    </w:p>
    <w:p/>
    <w:p>
      <w:pPr>
        <w:pStyle w:val="Heading3"/>
        <w:jc w:val="left"/>
      </w:pPr>
      <w:r>
        <w:t>3. Technical SEO for AI Systems</w:t>
      </w:r>
    </w:p>
    <w:p/>
    <w:p>
      <w:r>
        <w:t>#### Page Speed Optimisation for AI Crawlers</w:t>
      </w:r>
    </w:p>
    <w:p>
      <w:r>
        <w:rPr>
          <w:rFonts w:ascii="Courier New" w:hAnsi="Courier New"/>
        </w:rPr>
      </w:r>
      <w:r>
        <w:t>`html</w:t>
      </w:r>
    </w:p>
    <w:p>
      <w:r>
        <w:t>&lt;!-- Critical Resource Hints --&gt;</w:t>
      </w:r>
    </w:p>
    <w:p>
      <w:r>
        <w:t>&lt;link rel="preconnect" href="https://fonts.googleapis.com"&gt;</w:t>
      </w:r>
    </w:p>
    <w:p>
      <w:r>
        <w:t>&lt;link rel="dns-prefetch" href="https://cdn.example.com"&gt;</w:t>
      </w:r>
    </w:p>
    <w:p/>
    <w:p>
      <w:r>
        <w:t>&lt;!-- Optimised CSS Loading --&gt;</w:t>
      </w:r>
    </w:p>
    <w:p>
      <w:r>
        <w:t>&lt;link rel="stylesheet" href="critical.css" media="all"&gt;</w:t>
      </w:r>
    </w:p>
    <w:p>
      <w:r>
        <w:t>&lt;link rel="preload" href="non-critical.css" as="style" onload="this.onload=null;this.rel='stylesheet'"&gt;</w:t>
      </w:r>
    </w:p>
    <w:p/>
    <w:p>
      <w:r>
        <w:t>&lt;!-- Structured Data Loading --&gt;</w:t>
      </w:r>
    </w:p>
    <w:p>
      <w:r>
        <w:t>&lt;script type="application/ld+json" async&gt;</w:t>
      </w:r>
    </w:p>
    <w:p>
      <w:r>
        <w:t>// Schema markup JSON</w:t>
      </w:r>
    </w:p>
    <w:p>
      <w:r>
        <w:t>&lt;/script&gt;</w:t>
      </w:r>
    </w:p>
    <w:p>
      <w:r>
        <w:rPr>
          <w:rFonts w:ascii="Courier New" w:hAnsi="Courier New"/>
        </w:rPr>
      </w:r>
      <w:r>
        <w:rPr>
          <w:rFonts w:ascii="Courier New" w:hAnsi="Courier New"/>
        </w:rPr>
      </w:r>
    </w:p>
    <w:p/>
    <w:p>
      <w:r>
        <w:t>#### Mobile-First AI Optimisation</w:t>
      </w:r>
    </w:p>
    <w:p>
      <w:r>
        <w:rPr>
          <w:rFonts w:ascii="Courier New" w:hAnsi="Courier New"/>
        </w:rPr>
      </w:r>
      <w:r>
        <w:t>`css</w:t>
      </w:r>
    </w:p>
    <w:p>
      <w:r>
        <w:t>/</w:t>
      </w:r>
      <w:r>
        <w:rPr>
          <w:i/>
        </w:rPr>
        <w:t xml:space="preserve"> Mobile-First Responsive Design </w:t>
      </w:r>
      <w:r>
        <w:t>/</w:t>
      </w:r>
    </w:p>
    <w:p>
      <w:r>
        <w:t>.ai-content-block {</w:t>
      </w:r>
    </w:p>
    <w:p>
      <w:r>
        <w:t>margin: 1rem 0;</w:t>
      </w:r>
    </w:p>
    <w:p>
      <w:r>
        <w:t>padding: 1rem;</w:t>
      </w:r>
    </w:p>
    <w:p>
      <w:r>
        <w:t>border-left: 4px solid #007cba;</w:t>
      </w:r>
    </w:p>
    <w:p>
      <w:r>
        <w:t>}</w:t>
      </w:r>
    </w:p>
    <w:p/>
    <w:p>
      <w:r>
        <w:t>.fact-highlight {</w:t>
      </w:r>
    </w:p>
    <w:p>
      <w:r>
        <w:t>background: #f8f9fa;</w:t>
      </w:r>
    </w:p>
    <w:p>
      <w:r>
        <w:t>border-radius: 8px;</w:t>
      </w:r>
    </w:p>
    <w:p>
      <w:r>
        <w:t>padding: 1rem;</w:t>
      </w:r>
    </w:p>
    <w:p>
      <w:r>
        <w:t>margin: 1rem 0;</w:t>
      </w:r>
    </w:p>
    <w:p>
      <w:r>
        <w:t>}</w:t>
      </w:r>
    </w:p>
    <w:p/>
    <w:p>
      <w:r>
        <w:t>@media (min-width: 768px) {</w:t>
      </w:r>
    </w:p>
    <w:p>
      <w:r>
        <w:t>.ai-content-block {</w:t>
      </w:r>
    </w:p>
    <w:p>
      <w:r>
        <w:t>margin: 2rem 0;</w:t>
      </w:r>
    </w:p>
    <w:p>
      <w:r>
        <w:t>padding: 2rem;</w:t>
      </w:r>
    </w:p>
    <w:p>
      <w:r>
        <w:t>}</w:t>
      </w:r>
    </w:p>
    <w:p>
      <w:r>
        <w:t>}</w:t>
      </w:r>
    </w:p>
    <w:p>
      <w:r>
        <w:rPr>
          <w:rFonts w:ascii="Courier New" w:hAnsi="Courier New"/>
        </w:rPr>
      </w:r>
      <w:r>
        <w:rPr>
          <w:rFonts w:ascii="Courier New" w:hAnsi="Courier New"/>
        </w:rPr>
      </w:r>
    </w:p>
    <w:p/>
    <w:p>
      <w:r>
        <w:t>#### Accessibility for AI Systems</w:t>
      </w:r>
    </w:p>
    <w:p>
      <w:r>
        <w:rPr>
          <w:rFonts w:ascii="Courier New" w:hAnsi="Courier New"/>
        </w:rPr>
      </w:r>
      <w:r>
        <w:t>`html</w:t>
      </w:r>
    </w:p>
    <w:p>
      <w:r>
        <w:t>&lt;!-- Semantic HTML5 Structure --&gt;</w:t>
      </w:r>
    </w:p>
    <w:p>
      <w:r>
        <w:t>&lt;main role="main"&gt;</w:t>
      </w:r>
    </w:p>
    <w:p>
      <w:r>
        <w:t>&lt;article itemscope itemtype="https://schema.org/Article"&gt;</w:t>
      </w:r>
    </w:p>
    <w:p>
      <w:r>
        <w:t>&lt;header&gt;</w:t>
      </w:r>
    </w:p>
    <w:p>
      <w:r>
        <w:t>&lt;h1 itemprop="headline"&gt;AI Search Optimisation Services&lt;/h1&gt;</w:t>
      </w:r>
    </w:p>
    <w:p>
      <w:r>
        <w:t>&lt;time itemprop="datePublished" datetime="2025-09-25"&gt;25th September 2025&lt;/time&gt;</w:t>
      </w:r>
    </w:p>
    <w:p>
      <w:r>
        <w:t>&lt;/header&gt;</w:t>
      </w:r>
    </w:p>
    <w:p/>
    <w:p>
      <w:r>
        <w:t>&lt;section aria-labelledby="service-overview"&gt;</w:t>
      </w:r>
    </w:p>
    <w:p>
      <w:r>
        <w:t>&lt;h2 id="service-overview"&gt;Service Overview&lt;/h2&gt;</w:t>
      </w:r>
    </w:p>
    <w:p>
      <w:r>
        <w:t>&lt;!-- Content with proper heading hierarchy --&gt;</w:t>
      </w:r>
    </w:p>
    <w:p>
      <w:r>
        <w:t>&lt;/section&gt;</w:t>
      </w:r>
    </w:p>
    <w:p>
      <w:r>
        <w:t>&lt;/article&gt;</w:t>
      </w:r>
    </w:p>
    <w:p>
      <w:r>
        <w:t>&lt;/main&gt;</w:t>
      </w:r>
    </w:p>
    <w:p>
      <w:r>
        <w:rPr>
          <w:rFonts w:ascii="Courier New" w:hAnsi="Courier New"/>
        </w:rPr>
      </w:r>
      <w:r>
        <w:rPr>
          <w:rFonts w:ascii="Courier New" w:hAnsi="Courier New"/>
        </w:rPr>
      </w:r>
    </w:p>
    <w:p/>
    <w:p>
      <w:pPr>
        <w:pStyle w:val="Heading3"/>
        <w:jc w:val="left"/>
      </w:pPr>
      <w:r>
        <w:t>4. Voice Search Integration</w:t>
      </w:r>
    </w:p>
    <w:p/>
    <w:p>
      <w:r>
        <w:t>#### Conversational Query Optimisation</w:t>
      </w:r>
    </w:p>
    <w:p>
      <w:r>
        <w:rPr>
          <w:rFonts w:ascii="Courier New" w:hAnsi="Courier New"/>
        </w:rPr>
      </w:r>
      <w:r>
        <w:t>`html</w:t>
      </w:r>
    </w:p>
    <w:p>
      <w:r>
        <w:t>&lt;!-- FAQ Section for Voice Queries --&gt;</w:t>
      </w:r>
    </w:p>
    <w:p>
      <w:r>
        <w:t>&lt;section id="voice-search-faq"&gt;</w:t>
      </w:r>
    </w:p>
    <w:p>
      <w:r>
        <w:t>&lt;h2&gt;Frequently Asked Questions About AI Search&lt;/h2&gt;</w:t>
      </w:r>
    </w:p>
    <w:p/>
    <w:p>
      <w:r>
        <w:t>&lt;div class="faq-item"&gt;</w:t>
      </w:r>
    </w:p>
    <w:p>
      <w:r>
        <w:t>&lt;h3&gt;How much does AI search optimisation cost?&lt;/h3&gt;</w:t>
      </w:r>
    </w:p>
    <w:p>
      <w:r>
        <w:t>&lt;p&gt;AI search optimisation services in Australia typically range from $3,000 to $12,000 AUD monthly, depending on service scope and business requirements.&lt;/p&gt;</w:t>
      </w:r>
    </w:p>
    <w:p>
      <w:r>
        <w:t>&lt;/div&gt;</w:t>
      </w:r>
    </w:p>
    <w:p/>
    <w:p>
      <w:r>
        <w:t>&lt;div class="faq-item"&gt;</w:t>
      </w:r>
    </w:p>
    <w:p>
      <w:r>
        <w:t>&lt;h3&gt;Which AI platforms should Australian businesses optimise for?&lt;/h3&gt;</w:t>
      </w:r>
    </w:p>
    <w:p>
      <w:r>
        <w:t>&lt;p&gt;Australian businesses should prioritise ChatGPT (800 million users), Google AI Overviews (47% of search results), and Perplexity (22 million active users) for comprehensive AI search coverage.&lt;/p&gt;</w:t>
      </w:r>
    </w:p>
    <w:p>
      <w:r>
        <w:t>&lt;/div&gt;</w:t>
      </w:r>
    </w:p>
    <w:p>
      <w:r>
        <w:t>&lt;/section&gt;</w:t>
      </w:r>
    </w:p>
    <w:p>
      <w:r>
        <w:rPr>
          <w:rFonts w:ascii="Courier New" w:hAnsi="Courier New"/>
        </w:rPr>
      </w:r>
      <w:r>
        <w:rPr>
          <w:rFonts w:ascii="Courier New" w:hAnsi="Courier New"/>
        </w:rPr>
      </w:r>
    </w:p>
    <w:p/>
    <w:p>
      <w:pPr>
        <w:pStyle w:val="Heading3"/>
        <w:jc w:val="left"/>
      </w:pPr>
      <w:r>
        <w:t>5. Content Management for AI Optimisation</w:t>
      </w:r>
    </w:p>
    <w:p/>
    <w:p>
      <w:r>
        <w:t>#### Content Update Framework</w:t>
      </w:r>
    </w:p>
    <w:p>
      <w:r>
        <w:rPr>
          <w:rFonts w:ascii="Courier New" w:hAnsi="Courier New"/>
        </w:rPr>
      </w:r>
      <w:r>
        <w:t>`javascript</w:t>
      </w:r>
    </w:p>
    <w:p>
      <w:r>
        <w:t>// Content Freshness Management</w:t>
      </w:r>
    </w:p>
    <w:p>
      <w:r>
        <w:t>const contentUpdateSchedule = {</w:t>
      </w:r>
    </w:p>
    <w:p>
      <w:r>
        <w:t>statistics: 'monthly', // Update data and statistics</w:t>
      </w:r>
    </w:p>
    <w:p>
      <w:r>
        <w:t>examples: 'quarterly', // Refresh case studies and examples</w:t>
      </w:r>
    </w:p>
    <w:p>
      <w:r>
        <w:t>technical: 'bi-annually', // Review technical implementations</w:t>
      </w:r>
    </w:p>
    <w:p>
      <w:r>
        <w:t>strategy: 'annually' // Comprehensive strategy review</w:t>
      </w:r>
    </w:p>
    <w:p>
      <w:r>
        <w:t>};</w:t>
      </w:r>
    </w:p>
    <w:p/>
    <w:p>
      <w:r>
        <w:t>// AI Platform Monitoring</w:t>
      </w:r>
    </w:p>
    <w:p>
      <w:r>
        <w:t>const aiPlatformTracking = {</w:t>
      </w:r>
    </w:p>
    <w:p>
      <w:r>
        <w:t>platforms: ['ChatGPT', 'Google AI', 'Perplexity', 'Claude'],</w:t>
      </w:r>
    </w:p>
    <w:p>
      <w:r>
        <w:t>trackingMetrics: ['mentions', 'citations', 'visibility'],</w:t>
      </w:r>
    </w:p>
    <w:p>
      <w:r>
        <w:t>reportingFrequency: 'weekly'</w:t>
      </w:r>
    </w:p>
    <w:p>
      <w:r>
        <w:t>};</w:t>
      </w:r>
    </w:p>
    <w:p>
      <w:r>
        <w:rPr>
          <w:rFonts w:ascii="Courier New" w:hAnsi="Courier New"/>
        </w:rPr>
      </w:r>
      <w:r>
        <w:rPr>
          <w:rFonts w:ascii="Courier New" w:hAnsi="Courier New"/>
        </w:rPr>
      </w:r>
    </w:p>
    <w:p/>
    <w:p>
      <w:pPr>
        <w:pStyle w:val="Heading3"/>
        <w:jc w:val="left"/>
      </w:pPr>
      <w:r>
        <w:t>6. Performance Monitoring Setup</w:t>
      </w:r>
    </w:p>
    <w:p/>
    <w:p>
      <w:r>
        <w:t>#### AI Search Visibility Tracking</w:t>
      </w:r>
    </w:p>
    <w:p>
      <w:r>
        <w:rPr>
          <w:rFonts w:ascii="Courier New" w:hAnsi="Courier New"/>
        </w:rPr>
      </w:r>
      <w:r>
        <w:t>`html</w:t>
      </w:r>
    </w:p>
    <w:p>
      <w:r>
        <w:t>&lt;!-- Google Analytics 4 Enhanced Ecommerce --&gt;</w:t>
      </w:r>
    </w:p>
    <w:p>
      <w:r>
        <w:t>&lt;script async src="https://www.googletagmanager.com/gtag/js?id=GA_MEASUREMENT_ID"&gt;&lt;/script&gt;</w:t>
      </w:r>
    </w:p>
    <w:p>
      <w:r>
        <w:t>&lt;script&gt;</w:t>
      </w:r>
    </w:p>
    <w:p>
      <w:r>
        <w:t>window.dataLayer = window.dataLayer || [];</w:t>
      </w:r>
    </w:p>
    <w:p>
      <w:r>
        <w:t>function gtag(){dataLayer.push(arguments);}</w:t>
      </w:r>
    </w:p>
    <w:p>
      <w:r>
        <w:t>gtag('js', new Date());</w:t>
      </w:r>
    </w:p>
    <w:p/>
    <w:p>
      <w:r>
        <w:t>gtag('config', 'GA_MEASUREMENT_ID', {</w:t>
      </w:r>
    </w:p>
    <w:p>
      <w:r>
        <w:t>// AI search specific tracking</w:t>
      </w:r>
    </w:p>
    <w:p>
      <w:r>
        <w:t>custom_map: {</w:t>
      </w:r>
    </w:p>
    <w:p>
      <w:r>
        <w:t>'custom_parameter_1': 'ai_search_source'</w:t>
      </w:r>
    </w:p>
    <w:p>
      <w:r>
        <w:t>}</w:t>
      </w:r>
    </w:p>
    <w:p>
      <w:r>
        <w:t>});</w:t>
      </w:r>
    </w:p>
    <w:p/>
    <w:p>
      <w:r>
        <w:t>// Track AI referral sources</w:t>
      </w:r>
    </w:p>
    <w:p>
      <w:r>
        <w:t>gtag('event', 'ai_search_referral', {</w:t>
      </w:r>
    </w:p>
    <w:p>
      <w:r>
        <w:t>'ai_platform': 'ChatGPT',</w:t>
      </w:r>
    </w:p>
    <w:p>
      <w:r>
        <w:t>'content_type': 'citation'</w:t>
      </w:r>
    </w:p>
    <w:p>
      <w:r>
        <w:t>});</w:t>
      </w:r>
    </w:p>
    <w:p>
      <w:r>
        <w:t>&lt;/script&gt;</w:t>
      </w:r>
    </w:p>
    <w:p>
      <w:r>
        <w:rPr>
          <w:rFonts w:ascii="Courier New" w:hAnsi="Courier New"/>
        </w:rPr>
      </w:r>
      <w:r>
        <w:rPr>
          <w:rFonts w:ascii="Courier New" w:hAnsi="Courier New"/>
        </w:rPr>
      </w:r>
    </w:p>
    <w:p/>
    <w:p>
      <w:pPr>
        <w:pStyle w:val="Heading2"/>
        <w:jc w:val="left"/>
      </w:pPr>
      <w:r>
        <w:t>AI Platform-Specific Optimisation</w:t>
      </w:r>
    </w:p>
    <w:p/>
    <w:p>
      <w:pPr>
        <w:pStyle w:val="Heading3"/>
        <w:jc w:val="left"/>
      </w:pPr>
      <w:r>
        <w:t>ChatGPT/SearchGPT Optimisation</w:t>
      </w:r>
    </w:p>
    <w:p/>
    <w:p>
      <w:r>
        <w:t>#### Content Format Requirements</w:t>
      </w:r>
    </w:p>
    <w:p>
      <w:pPr>
        <w:pStyle w:val="ListNumber"/>
      </w:pPr>
      <w:r>
        <w:rPr>
          <w:b/>
        </w:rPr>
        <w:t>Clear Topic Introduction</w:t>
      </w:r>
    </w:p>
    <w:p>
      <w:pPr>
        <w:pStyle w:val="ListBullet"/>
      </w:pPr>
      <w:r>
        <w:t>Define concepts immediately</w:t>
      </w:r>
    </w:p>
    <w:p>
      <w:pPr>
        <w:pStyle w:val="ListBullet"/>
      </w:pPr>
      <w:r>
        <w:t>Provide context and background</w:t>
      </w:r>
    </w:p>
    <w:p>
      <w:pPr>
        <w:pStyle w:val="ListBullet"/>
      </w:pPr>
      <w:r>
        <w:t>Use specific, factual language</w:t>
      </w:r>
    </w:p>
    <w:p/>
    <w:p>
      <w:pPr>
        <w:pStyle w:val="ListNumber"/>
      </w:pPr>
      <w:r>
        <w:rPr>
          <w:b/>
        </w:rPr>
        <w:t>Structured Information Presentation</w:t>
      </w:r>
    </w:p>
    <w:p>
      <w:r>
        <w:rPr>
          <w:rFonts w:ascii="Courier New" w:hAnsi="Courier New"/>
        </w:rPr>
      </w:r>
      <w:r>
        <w:t>`html</w:t>
      </w:r>
    </w:p>
    <w:p>
      <w:r>
        <w:t>&lt;section class="chatgpt-optimised"&gt;</w:t>
      </w:r>
    </w:p>
    <w:p>
      <w:r>
        <w:t>&lt;h2&gt;What Australian Businesses Need to Know About GEO&lt;/h2&gt;</w:t>
      </w:r>
    </w:p>
    <w:p/>
    <w:p>
      <w:r>
        <w:t>&lt;div class="key-points"&gt;</w:t>
      </w:r>
    </w:p>
    <w:p>
      <w:r>
        <w:t>&lt;h3&gt;Essential Facts:&lt;/h3&gt;</w:t>
      </w:r>
    </w:p>
    <w:p>
      <w:r>
        <w:t>&lt;ul&gt;</w:t>
      </w:r>
    </w:p>
    <w:p>
      <w:r>
        <w:t>&lt;li&gt;&lt;strong&gt;Market Growth:&lt;/strong&gt; 20% annual increase in AI search adoption&lt;/li&gt;</w:t>
      </w:r>
    </w:p>
    <w:p>
      <w:r>
        <w:t>&lt;li&gt;&lt;strong&gt;User Behaviour:&lt;/strong&gt; 70% of Gen Z use AI search tools regularly&lt;/li&gt;</w:t>
      </w:r>
    </w:p>
    <w:p>
      <w:r>
        <w:t>&lt;li&gt;&lt;strong&gt;Business Impact:&lt;/strong&gt; 15-25% reduction in traditional organic traffic&lt;/li&gt;</w:t>
      </w:r>
    </w:p>
    <w:p>
      <w:r>
        <w:t>&lt;/ul&gt;</w:t>
      </w:r>
    </w:p>
    <w:p>
      <w:r>
        <w:t>&lt;/div&gt;</w:t>
      </w:r>
    </w:p>
    <w:p>
      <w:r>
        <w:t>&lt;/section&gt;</w:t>
      </w:r>
    </w:p>
    <w:p>
      <w:r>
        <w:rPr>
          <w:rFonts w:ascii="Courier New" w:hAnsi="Courier New"/>
        </w:rPr>
      </w:r>
      <w:r>
        <w:rPr>
          <w:rFonts w:ascii="Courier New" w:hAnsi="Courier New"/>
        </w:rPr>
      </w:r>
    </w:p>
    <w:p/>
    <w:p>
      <w:pPr>
        <w:pStyle w:val="ListNumber"/>
      </w:pPr>
      <w:r>
        <w:rPr>
          <w:b/>
        </w:rPr>
        <w:t>Citation and Source Integration</w:t>
      </w:r>
    </w:p>
    <w:p>
      <w:r>
        <w:rPr>
          <w:rFonts w:ascii="Courier New" w:hAnsi="Courier New"/>
        </w:rPr>
      </w:r>
      <w:r>
        <w:t>`html</w:t>
      </w:r>
    </w:p>
    <w:p>
      <w:r>
        <w:t>&lt;blockquote cite="https://source-url.com"&gt;</w:t>
      </w:r>
    </w:p>
    <w:p>
      <w:r>
        <w:t>&lt;p&gt;"91% of SEOs report client inquiries about AI search visibility"&lt;/p&gt;</w:t>
      </w:r>
    </w:p>
    <w:p>
      <w:r>
        <w:t>&lt;footer&gt;— &lt;cite&gt;Industry Survey, Search Engine Land 2025&lt;/cite&gt;&lt;/footer&gt;</w:t>
      </w:r>
    </w:p>
    <w:p>
      <w:r>
        <w:t>&lt;/blockquote&gt;</w:t>
      </w:r>
    </w:p>
    <w:p>
      <w:r>
        <w:rPr>
          <w:rFonts w:ascii="Courier New" w:hAnsi="Courier New"/>
        </w:rPr>
      </w:r>
      <w:r>
        <w:rPr>
          <w:rFonts w:ascii="Courier New" w:hAnsi="Courier New"/>
        </w:rPr>
      </w:r>
    </w:p>
    <w:p/>
    <w:p>
      <w:pPr>
        <w:pStyle w:val="Heading3"/>
        <w:jc w:val="left"/>
      </w:pPr>
      <w:r>
        <w:t>Google AI Overviews Optimisation</w:t>
      </w:r>
    </w:p>
    <w:p/>
    <w:p>
      <w:r>
        <w:t>#### Featured Snippet Structure</w:t>
      </w:r>
    </w:p>
    <w:p>
      <w:r>
        <w:rPr>
          <w:rFonts w:ascii="Courier New" w:hAnsi="Courier New"/>
        </w:rPr>
      </w:r>
      <w:r>
        <w:t>`html</w:t>
      </w:r>
    </w:p>
    <w:p>
      <w:r>
        <w:t>&lt;div class="featured-snippet-target"&gt;</w:t>
      </w:r>
    </w:p>
    <w:p>
      <w:r>
        <w:t>&lt;h2&gt;How to Choose an AI Search Optimisation Agency&lt;/h2&gt;</w:t>
      </w:r>
    </w:p>
    <w:p/>
    <w:p>
      <w:r>
        <w:t>&lt;ol class="step-list"&gt;</w:t>
      </w:r>
    </w:p>
    <w:p>
      <w:r>
        <w:t>&lt;li&gt;&lt;strong&gt;Assess Experience:&lt;/strong&gt; Look for agencies with proven GEO implementation experience&lt;/li&gt;</w:t>
      </w:r>
    </w:p>
    <w:p>
      <w:r>
        <w:t>&lt;li&gt;&lt;strong&gt;Evaluate Tools:&lt;/strong&gt; Ensure access to AI search monitoring and analytics tools&lt;/li&gt;</w:t>
      </w:r>
    </w:p>
    <w:p>
      <w:r>
        <w:t>&lt;li&gt;&lt;strong&gt;Review Case Studies:&lt;/strong&gt; Examine measurable results from previous AI optimisation projects&lt;/li&gt;</w:t>
      </w:r>
    </w:p>
    <w:p>
      <w:r>
        <w:t>&lt;li&gt;&lt;strong&gt;Check Platform Coverage:&lt;/strong&gt; Verify optimisation across ChatGPT, Perplexity, and Google AI&lt;/li&gt;</w:t>
      </w:r>
    </w:p>
    <w:p>
      <w:r>
        <w:t>&lt;/ol&gt;</w:t>
      </w:r>
    </w:p>
    <w:p>
      <w:r>
        <w:t>&lt;/div&gt;</w:t>
      </w:r>
    </w:p>
    <w:p>
      <w:r>
        <w:rPr>
          <w:rFonts w:ascii="Courier New" w:hAnsi="Courier New"/>
        </w:rPr>
      </w:r>
      <w:r>
        <w:rPr>
          <w:rFonts w:ascii="Courier New" w:hAnsi="Courier New"/>
        </w:rPr>
      </w:r>
    </w:p>
    <w:p/>
    <w:p>
      <w:r>
        <w:t>#### Local Business Schema</w:t>
      </w:r>
    </w:p>
    <w:p>
      <w:r>
        <w:rPr>
          <w:rFonts w:ascii="Courier New" w:hAnsi="Courier New"/>
        </w:rPr>
      </w:r>
      <w:r>
        <w:t>`json</w:t>
      </w:r>
    </w:p>
    <w:p>
      <w:r>
        <w:t>{</w:t>
      </w:r>
    </w:p>
    <w:p>
      <w:r>
        <w:t>"@context": "https://schema.org",</w:t>
      </w:r>
    </w:p>
    <w:p>
      <w:r>
        <w:t>"@type": "LocalBusiness",</w:t>
      </w:r>
    </w:p>
    <w:p>
      <w:r>
        <w:t>"name": "Discover Web Solutions",</w:t>
      </w:r>
    </w:p>
    <w:p>
      <w:r>
        <w:t>"image": "https://discoverweb.solutions/logo.jpg",</w:t>
      </w:r>
    </w:p>
    <w:p>
      <w:r>
        <w:t>"address": {</w:t>
      </w:r>
    </w:p>
    <w:p>
      <w:r>
        <w:t>"@type": "PostalAddress",</w:t>
      </w:r>
    </w:p>
    <w:p>
      <w:r>
        <w:t>"addressLocality": "Sydney",</w:t>
      </w:r>
    </w:p>
    <w:p>
      <w:r>
        <w:t>"addressRegion": "NSW",</w:t>
      </w:r>
    </w:p>
    <w:p>
      <w:r>
        <w:t>"postalCode": "2155",</w:t>
      </w:r>
    </w:p>
    <w:p>
      <w:r>
        <w:t>"addressCountry": "AU"</w:t>
      </w:r>
    </w:p>
    <w:p>
      <w:r>
        <w:t>},</w:t>
      </w:r>
    </w:p>
    <w:p>
      <w:r>
        <w:t>"geo": {</w:t>
      </w:r>
    </w:p>
    <w:p>
      <w:r>
        <w:t>"@type": "GeoCoordinates",</w:t>
      </w:r>
    </w:p>
    <w:p>
      <w:r>
        <w:t>"latitude": -33.8688,</w:t>
      </w:r>
    </w:p>
    <w:p>
      <w:r>
        <w:t>"longitude": 151.2093</w:t>
      </w:r>
    </w:p>
    <w:p>
      <w:r>
        <w:t>},</w:t>
      </w:r>
    </w:p>
    <w:p>
      <w:r>
        <w:t>"telephone": "1300 865 222",</w:t>
      </w:r>
    </w:p>
    <w:p>
      <w:r>
        <w:t>"url": "https://discoverweb.solutions",</w:t>
      </w:r>
    </w:p>
    <w:p>
      <w:r>
        <w:t>"openingHours": "Mo-Fr 09:00-17:00",</w:t>
      </w:r>
    </w:p>
    <w:p>
      <w:r>
        <w:t>"priceRange": "$$$"</w:t>
      </w:r>
    </w:p>
    <w:p>
      <w:r>
        <w:t>}</w:t>
      </w:r>
    </w:p>
    <w:p>
      <w:r>
        <w:rPr>
          <w:rFonts w:ascii="Courier New" w:hAnsi="Courier New"/>
        </w:rPr>
      </w:r>
      <w:r>
        <w:rPr>
          <w:rFonts w:ascii="Courier New" w:hAnsi="Courier New"/>
        </w:rPr>
      </w:r>
    </w:p>
    <w:p/>
    <w:p>
      <w:pPr>
        <w:pStyle w:val="Heading3"/>
        <w:jc w:val="left"/>
      </w:pPr>
      <w:r>
        <w:t>Perplexity Search Optimisation</w:t>
      </w:r>
    </w:p>
    <w:p/>
    <w:p>
      <w:r>
        <w:t>#### Authority Building Elements</w:t>
      </w:r>
    </w:p>
    <w:p>
      <w:r>
        <w:rPr>
          <w:rFonts w:ascii="Courier New" w:hAnsi="Courier New"/>
        </w:rPr>
      </w:r>
      <w:r>
        <w:t>`html</w:t>
      </w:r>
    </w:p>
    <w:p>
      <w:r>
        <w:t>&lt;section class="authority-signals"&gt;</w:t>
      </w:r>
    </w:p>
    <w:p>
      <w:r>
        <w:t>&lt;h2&gt;Our AI Search Optimisation Expertise&lt;/h2&gt;</w:t>
      </w:r>
    </w:p>
    <w:p/>
    <w:p>
      <w:r>
        <w:t>&lt;div class="credentials"&gt;</w:t>
      </w:r>
    </w:p>
    <w:p>
      <w:r>
        <w:t>&lt;h3&gt;Industry Recognition&lt;/h3&gt;</w:t>
      </w:r>
    </w:p>
    <w:p>
      <w:r>
        <w:t>&lt;ul&gt;</w:t>
      </w:r>
    </w:p>
    <w:p>
      <w:r>
        <w:t>&lt;li&gt;17 years digital marketing experience (since 2008)&lt;/li&gt;</w:t>
      </w:r>
    </w:p>
    <w:p>
      <w:r>
        <w:t>&lt;li&gt;25+ years combined team expertise&lt;/li&gt;</w:t>
      </w:r>
    </w:p>
    <w:p>
      <w:r>
        <w:t>&lt;li&gt;Serving Australia &amp; New Zealand markets&lt;/li&gt;</w:t>
      </w:r>
    </w:p>
    <w:p>
      <w:r>
        <w:t>&lt;li&gt;Multiple industry sector experience&lt;/li&gt;</w:t>
      </w:r>
    </w:p>
    <w:p>
      <w:r>
        <w:t>&lt;/ul&gt;</w:t>
      </w:r>
    </w:p>
    <w:p>
      <w:r>
        <w:t>&lt;/div&gt;</w:t>
      </w:r>
    </w:p>
    <w:p/>
    <w:p>
      <w:r>
        <w:t>&lt;div class="certifications"&gt;</w:t>
      </w:r>
    </w:p>
    <w:p>
      <w:r>
        <w:t>&lt;h3&gt;Professional Qualifications&lt;/h3&gt;</w:t>
      </w:r>
    </w:p>
    <w:p>
      <w:r>
        <w:t>&lt;!-- Add relevant certifications and qualifications --&gt;</w:t>
      </w:r>
    </w:p>
    <w:p>
      <w:r>
        <w:t>&lt;/div&gt;</w:t>
      </w:r>
    </w:p>
    <w:p>
      <w:r>
        <w:t>&lt;/section&gt;</w:t>
      </w:r>
    </w:p>
    <w:p>
      <w:r>
        <w:rPr>
          <w:rFonts w:ascii="Courier New" w:hAnsi="Courier New"/>
        </w:rPr>
      </w:r>
      <w:r>
        <w:rPr>
          <w:rFonts w:ascii="Courier New" w:hAnsi="Courier New"/>
        </w:rPr>
      </w:r>
    </w:p>
    <w:p/>
    <w:p>
      <w:pPr>
        <w:pStyle w:val="Heading2"/>
        <w:jc w:val="left"/>
      </w:pPr>
      <w:r>
        <w:t>Implementation Roadmap</w:t>
      </w:r>
    </w:p>
    <w:p/>
    <w:p>
      <w:pPr>
        <w:pStyle w:val="Heading3"/>
        <w:jc w:val="left"/>
      </w:pPr>
      <w:r>
        <w:t>Phase 1: Technical Foundation (Weeks 1-2)</w:t>
      </w:r>
    </w:p>
    <w:p>
      <w:pPr>
        <w:pStyle w:val="ListNumber"/>
      </w:pPr>
      <w:r>
        <w:rPr>
          <w:b/>
        </w:rPr>
        <w:t>Schema Markup Implementation</w:t>
      </w:r>
    </w:p>
    <w:p>
      <w:pPr>
        <w:pStyle w:val="ListBullet"/>
      </w:pPr>
      <w:r>
        <w:t>Add core service schema markup</w:t>
      </w:r>
    </w:p>
    <w:p>
      <w:pPr>
        <w:pStyle w:val="ListBullet"/>
      </w:pPr>
      <w:r>
        <w:t>Implement FAQ schema for common questions</w:t>
      </w:r>
    </w:p>
    <w:p>
      <w:pPr>
        <w:pStyle w:val="ListBullet"/>
      </w:pPr>
      <w:r>
        <w:t>Set up How-To schema for process explanations</w:t>
      </w:r>
    </w:p>
    <w:p/>
    <w:p>
      <w:pPr>
        <w:pStyle w:val="ListNumber"/>
      </w:pPr>
      <w:r>
        <w:rPr>
          <w:b/>
        </w:rPr>
        <w:t>Content Structure Optimisation</w:t>
      </w:r>
    </w:p>
    <w:p>
      <w:pPr>
        <w:pStyle w:val="ListBullet"/>
      </w:pPr>
      <w:r>
        <w:t>Reorganise content with AI-friendly hierarchy</w:t>
      </w:r>
    </w:p>
    <w:p>
      <w:pPr>
        <w:pStyle w:val="ListBullet"/>
      </w:pPr>
      <w:r>
        <w:t>Add fact-dense content blocks</w:t>
      </w:r>
    </w:p>
    <w:p>
      <w:pPr>
        <w:pStyle w:val="ListBullet"/>
      </w:pPr>
      <w:r>
        <w:t>Implement clear heading structures</w:t>
      </w:r>
    </w:p>
    <w:p/>
    <w:p>
      <w:pPr>
        <w:pStyle w:val="ListNumber"/>
      </w:pPr>
      <w:r>
        <w:rPr>
          <w:b/>
        </w:rPr>
        <w:t>Technical SEO Setup</w:t>
      </w:r>
    </w:p>
    <w:p>
      <w:pPr>
        <w:pStyle w:val="ListBullet"/>
      </w:pPr>
      <w:r>
        <w:t>Optimise page loading speeds</w:t>
      </w:r>
    </w:p>
    <w:p>
      <w:pPr>
        <w:pStyle w:val="ListBullet"/>
      </w:pPr>
      <w:r>
        <w:t>Implement mobile-first responsive design</w:t>
      </w:r>
    </w:p>
    <w:p>
      <w:pPr>
        <w:pStyle w:val="ListBullet"/>
      </w:pPr>
      <w:r>
        <w:t>Add semantic HTML5 structure</w:t>
      </w:r>
    </w:p>
    <w:p/>
    <w:p>
      <w:pPr>
        <w:pStyle w:val="Heading3"/>
        <w:jc w:val="left"/>
      </w:pPr>
      <w:r>
        <w:t>Phase 2: Content Enhancement (Weeks 3-4)</w:t>
      </w:r>
    </w:p>
    <w:p>
      <w:pPr>
        <w:pStyle w:val="ListNumber"/>
      </w:pPr>
      <w:r>
        <w:rPr>
          <w:b/>
        </w:rPr>
        <w:t>Voice Search Integration</w:t>
      </w:r>
    </w:p>
    <w:p>
      <w:pPr>
        <w:pStyle w:val="ListBullet"/>
      </w:pPr>
      <w:r>
        <w:t>Add conversational query content</w:t>
      </w:r>
    </w:p>
    <w:p>
      <w:pPr>
        <w:pStyle w:val="ListBullet"/>
      </w:pPr>
      <w:r>
        <w:t>Implement FAQ sections</w:t>
      </w:r>
    </w:p>
    <w:p>
      <w:pPr>
        <w:pStyle w:val="ListBullet"/>
      </w:pPr>
      <w:r>
        <w:t>Optimise for question-based searches</w:t>
      </w:r>
    </w:p>
    <w:p/>
    <w:p>
      <w:pPr>
        <w:pStyle w:val="ListNumber"/>
      </w:pPr>
      <w:r>
        <w:rPr>
          <w:b/>
        </w:rPr>
        <w:t>Platform-Specific Optimisation</w:t>
      </w:r>
    </w:p>
    <w:p>
      <w:pPr>
        <w:pStyle w:val="ListBullet"/>
      </w:pPr>
      <w:r>
        <w:t>ChatGPT content formatting</w:t>
      </w:r>
    </w:p>
    <w:p>
      <w:pPr>
        <w:pStyle w:val="ListBullet"/>
      </w:pPr>
      <w:r>
        <w:t>Google AI Overviews structure</w:t>
      </w:r>
    </w:p>
    <w:p>
      <w:pPr>
        <w:pStyle w:val="ListBullet"/>
      </w:pPr>
      <w:r>
        <w:t>Perplexity authority signals</w:t>
      </w:r>
    </w:p>
    <w:p/>
    <w:p>
      <w:pPr>
        <w:pStyle w:val="ListNumber"/>
      </w:pPr>
      <w:r>
        <w:rPr>
          <w:b/>
        </w:rPr>
        <w:t>Performance Monitoring Setup</w:t>
      </w:r>
    </w:p>
    <w:p>
      <w:pPr>
        <w:pStyle w:val="ListBullet"/>
      </w:pPr>
      <w:r>
        <w:t>Implement tracking codes</w:t>
      </w:r>
    </w:p>
    <w:p>
      <w:pPr>
        <w:pStyle w:val="ListBullet"/>
      </w:pPr>
      <w:r>
        <w:t>Set up AI search visibility monitoring</w:t>
      </w:r>
    </w:p>
    <w:p>
      <w:pPr>
        <w:pStyle w:val="ListBullet"/>
      </w:pPr>
      <w:r>
        <w:t>Create performance dashboards</w:t>
      </w:r>
    </w:p>
    <w:p/>
    <w:p>
      <w:pPr>
        <w:pStyle w:val="Heading3"/>
        <w:jc w:val="left"/>
      </w:pPr>
      <w:r>
        <w:t>Phase 3: Content Management (Weeks 5-6)</w:t>
      </w:r>
    </w:p>
    <w:p>
      <w:pPr>
        <w:pStyle w:val="ListNumber"/>
      </w:pPr>
      <w:r>
        <w:rPr>
          <w:b/>
        </w:rPr>
        <w:t>Content Update Framework</w:t>
      </w:r>
    </w:p>
    <w:p>
      <w:pPr>
        <w:pStyle w:val="ListBullet"/>
      </w:pPr>
      <w:r>
        <w:t>Establish update schedules</w:t>
      </w:r>
    </w:p>
    <w:p>
      <w:pPr>
        <w:pStyle w:val="ListBullet"/>
      </w:pPr>
      <w:r>
        <w:t>Create content monitoring systems</w:t>
      </w:r>
    </w:p>
    <w:p>
      <w:pPr>
        <w:pStyle w:val="ListBullet"/>
      </w:pPr>
      <w:r>
        <w:t>Implement change management processes</w:t>
      </w:r>
    </w:p>
    <w:p/>
    <w:p>
      <w:pPr>
        <w:pStyle w:val="ListNumber"/>
      </w:pPr>
      <w:r>
        <w:rPr>
          <w:b/>
        </w:rPr>
        <w:t>Quality Assurance</w:t>
      </w:r>
    </w:p>
    <w:p>
      <w:pPr>
        <w:pStyle w:val="ListBullet"/>
      </w:pPr>
      <w:r>
        <w:t>Content accuracy verification</w:t>
      </w:r>
    </w:p>
    <w:p>
      <w:pPr>
        <w:pStyle w:val="ListBullet"/>
      </w:pPr>
      <w:r>
        <w:t>Source citation validation</w:t>
      </w:r>
    </w:p>
    <w:p>
      <w:pPr>
        <w:pStyle w:val="ListBullet"/>
      </w:pPr>
      <w:r>
        <w:t>Technical implementation testing</w:t>
      </w:r>
    </w:p>
    <w:p/>
    <w:p>
      <w:pPr>
        <w:pStyle w:val="ListNumber"/>
      </w:pPr>
      <w:r>
        <w:rPr>
          <w:b/>
        </w:rPr>
        <w:t>Performance Optimisation</w:t>
      </w:r>
    </w:p>
    <w:p>
      <w:pPr>
        <w:pStyle w:val="ListBullet"/>
      </w:pPr>
      <w:r>
        <w:t>Monitor AI platform visibility</w:t>
      </w:r>
    </w:p>
    <w:p>
      <w:pPr>
        <w:pStyle w:val="ListBullet"/>
      </w:pPr>
      <w:r>
        <w:t>Adjust content based on performance</w:t>
      </w:r>
    </w:p>
    <w:p>
      <w:pPr>
        <w:pStyle w:val="ListBullet"/>
      </w:pPr>
      <w:r>
        <w:t>Refine technical implementations</w:t>
      </w:r>
    </w:p>
    <w:p/>
    <w:p>
      <w:pPr>
        <w:pStyle w:val="Heading2"/>
        <w:jc w:val="left"/>
      </w:pPr>
      <w:r>
        <w:t>Measurement and Analytics</w:t>
      </w:r>
    </w:p>
    <w:p/>
    <w:p>
      <w:pPr>
        <w:pStyle w:val="Heading3"/>
        <w:jc w:val="left"/>
      </w:pPr>
      <w:r>
        <w:t>Key Performance Indicators (KPIs)</w:t>
      </w:r>
    </w:p>
    <w:p/>
    <w:p>
      <w:r>
        <w:t>#### Technical Performance Metrics</w:t>
      </w:r>
    </w:p>
    <w:p>
      <w:pPr>
        <w:pStyle w:val="ListNumber"/>
      </w:pPr>
      <w:r>
        <w:rPr>
          <w:b/>
        </w:rPr>
        <w:t>Page Speed Scores</w:t>
      </w:r>
    </w:p>
    <w:p>
      <w:pPr>
        <w:pStyle w:val="ListBullet"/>
      </w:pPr>
      <w:r>
        <w:t>Core Web Vitals compliance</w:t>
      </w:r>
    </w:p>
    <w:p>
      <w:pPr>
        <w:pStyle w:val="ListBullet"/>
      </w:pPr>
      <w:r>
        <w:t>Mobile page speed index</w:t>
      </w:r>
    </w:p>
    <w:p>
      <w:pPr>
        <w:pStyle w:val="ListBullet"/>
      </w:pPr>
      <w:r>
        <w:t>Time to first contentful paint</w:t>
      </w:r>
    </w:p>
    <w:p/>
    <w:p>
      <w:pPr>
        <w:pStyle w:val="ListNumber"/>
      </w:pPr>
      <w:r>
        <w:rPr>
          <w:b/>
        </w:rPr>
        <w:t>Schema Markup Validation</w:t>
      </w:r>
    </w:p>
    <w:p>
      <w:pPr>
        <w:pStyle w:val="ListBullet"/>
      </w:pPr>
      <w:r>
        <w:t>Google Rich Results Test passes</w:t>
      </w:r>
    </w:p>
    <w:p>
      <w:pPr>
        <w:pStyle w:val="ListBullet"/>
      </w:pPr>
      <w:r>
        <w:t>Structured data error monitoring</w:t>
      </w:r>
    </w:p>
    <w:p>
      <w:pPr>
        <w:pStyle w:val="ListBullet"/>
      </w:pPr>
      <w:r>
        <w:t>Schema markup coverage percentage</w:t>
      </w:r>
    </w:p>
    <w:p/>
    <w:p>
      <w:pPr>
        <w:pStyle w:val="ListNumber"/>
      </w:pPr>
      <w:r>
        <w:rPr>
          <w:b/>
        </w:rPr>
        <w:t>Accessibility Compliance</w:t>
      </w:r>
    </w:p>
    <w:p>
      <w:pPr>
        <w:pStyle w:val="ListBullet"/>
      </w:pPr>
      <w:r>
        <w:t>WCAG 2.1 AA compliance</w:t>
      </w:r>
    </w:p>
    <w:p>
      <w:pPr>
        <w:pStyle w:val="ListBullet"/>
      </w:pPr>
      <w:r>
        <w:t>Semantic HTML validation</w:t>
      </w:r>
    </w:p>
    <w:p>
      <w:pPr>
        <w:pStyle w:val="ListBullet"/>
      </w:pPr>
      <w:r>
        <w:t>Screen reader compatibility</w:t>
      </w:r>
    </w:p>
    <w:p/>
    <w:p>
      <w:r>
        <w:t>#### AI Search Visibility Metrics</w:t>
      </w:r>
    </w:p>
    <w:p>
      <w:pPr>
        <w:pStyle w:val="ListNumber"/>
      </w:pPr>
      <w:r>
        <w:rPr>
          <w:b/>
        </w:rPr>
        <w:t>Brand Mention Tracking</w:t>
      </w:r>
    </w:p>
    <w:p>
      <w:pPr>
        <w:pStyle w:val="ListBullet"/>
      </w:pPr>
      <w:r>
        <w:t>ChatGPT citation frequency</w:t>
      </w:r>
    </w:p>
    <w:p>
      <w:pPr>
        <w:pStyle w:val="ListBullet"/>
      </w:pPr>
      <w:r>
        <w:t>Google AI Overview appearances</w:t>
      </w:r>
    </w:p>
    <w:p>
      <w:pPr>
        <w:pStyle w:val="ListBullet"/>
      </w:pPr>
      <w:r>
        <w:t>Perplexity search result inclusions</w:t>
      </w:r>
    </w:p>
    <w:p/>
    <w:p>
      <w:pPr>
        <w:pStyle w:val="ListNumber"/>
      </w:pPr>
      <w:r>
        <w:rPr>
          <w:b/>
        </w:rPr>
        <w:t>Content Performance Analysis</w:t>
      </w:r>
    </w:p>
    <w:p>
      <w:pPr>
        <w:pStyle w:val="ListBullet"/>
      </w:pPr>
      <w:r>
        <w:t>AI-sourced traffic volumes</w:t>
      </w:r>
    </w:p>
    <w:p>
      <w:pPr>
        <w:pStyle w:val="ListBullet"/>
      </w:pPr>
      <w:r>
        <w:t>Conversion rates from AI referrals</w:t>
      </w:r>
    </w:p>
    <w:p>
      <w:pPr>
        <w:pStyle w:val="ListBullet"/>
      </w:pPr>
      <w:r>
        <w:t>Engagement metrics for AI traffic</w:t>
      </w:r>
    </w:p>
    <w:p/>
    <w:p>
      <w:pPr>
        <w:pStyle w:val="ListNumber"/>
      </w:pPr>
      <w:r>
        <w:rPr>
          <w:b/>
        </w:rPr>
        <w:t>Competitive Analysis</w:t>
      </w:r>
    </w:p>
    <w:p>
      <w:pPr>
        <w:pStyle w:val="ListBullet"/>
      </w:pPr>
      <w:r>
        <w:t>AI visibility compared to competitors</w:t>
      </w:r>
    </w:p>
    <w:p>
      <w:pPr>
        <w:pStyle w:val="ListBullet"/>
      </w:pPr>
      <w:r>
        <w:t>Market share in AI search results</w:t>
      </w:r>
    </w:p>
    <w:p>
      <w:pPr>
        <w:pStyle w:val="ListBullet"/>
      </w:pPr>
      <w:r>
        <w:t>Brand authority indicators</w:t>
      </w:r>
    </w:p>
    <w:p/>
    <w:p>
      <w:pPr>
        <w:pStyle w:val="Heading3"/>
        <w:jc w:val="left"/>
      </w:pPr>
      <w:r>
        <w:t>Reporting Framework</w:t>
      </w:r>
    </w:p>
    <w:p/>
    <w:p>
      <w:r>
        <w:t>#### Monthly Technical Reports</w:t>
      </w:r>
    </w:p>
    <w:p>
      <w:pPr>
        <w:pStyle w:val="ListBullet"/>
      </w:pPr>
      <w:r>
        <w:rPr>
          <w:b/>
        </w:rPr>
        <w:t>Performance Metrics:</w:t>
      </w:r>
      <w:r>
        <w:t xml:space="preserve"> Page speed, mobile usability, Core Web Vitals</w:t>
      </w:r>
    </w:p>
    <w:p>
      <w:pPr>
        <w:pStyle w:val="ListBullet"/>
      </w:pPr>
      <w:r>
        <w:rPr>
          <w:b/>
        </w:rPr>
        <w:t>Schema Markup Status:</w:t>
      </w:r>
      <w:r>
        <w:t xml:space="preserve"> Validation results, error resolution, coverage expansion</w:t>
      </w:r>
    </w:p>
    <w:p>
      <w:pPr>
        <w:pStyle w:val="ListBullet"/>
      </w:pPr>
      <w:r>
        <w:rPr>
          <w:b/>
        </w:rPr>
        <w:t>Content Optimisation:</w:t>
      </w:r>
      <w:r>
        <w:t xml:space="preserve"> AI-friendly content additions, structure improvements</w:t>
      </w:r>
    </w:p>
    <w:p/>
    <w:p>
      <w:r>
        <w:t>#### Quarterly Strategy Reviews</w:t>
      </w:r>
    </w:p>
    <w:p>
      <w:pPr>
        <w:pStyle w:val="ListBullet"/>
      </w:pPr>
      <w:r>
        <w:rPr>
          <w:b/>
        </w:rPr>
        <w:t>AI Platform Updates:</w:t>
      </w:r>
      <w:r>
        <w:t xml:space="preserve"> New platform integrations, algorithm changes</w:t>
      </w:r>
    </w:p>
    <w:p>
      <w:pPr>
        <w:pStyle w:val="ListBullet"/>
      </w:pPr>
      <w:r>
        <w:rPr>
          <w:b/>
        </w:rPr>
        <w:t>Competitive Landscape:</w:t>
      </w:r>
      <w:r>
        <w:t xml:space="preserve"> Market position analysis, opportunity identification</w:t>
      </w:r>
    </w:p>
    <w:p>
      <w:pPr>
        <w:pStyle w:val="ListBullet"/>
      </w:pPr>
      <w:r>
        <w:rPr>
          <w:b/>
        </w:rPr>
        <w:t>Technical Evolution:</w:t>
      </w:r>
      <w:r>
        <w:t xml:space="preserve"> Emerging technologies, implementation requirements</w:t>
      </w:r>
    </w:p>
    <w:p/>
    <w:p>
      <w:r>
        <w:rPr>
          <w:b/>
        </w:rPr>
        <w:t>Implementation Date</w:t>
      </w:r>
      <w:r>
        <w:t>: 25th September 2025</w:t>
      </w:r>
    </w:p>
    <w:p>
      <w:r>
        <w:rPr>
          <w:b/>
        </w:rPr>
        <w:t>Technical Standards</w:t>
      </w:r>
      <w:r>
        <w:t>: HTML5, Schema.org, WCAG 2.1 AA, Mobile-First Design</w:t>
      </w:r>
    </w:p>
    <w:p>
      <w:r>
        <w:rPr>
          <w:b/>
        </w:rPr>
        <w:t>Monitoring Tools</w:t>
      </w:r>
      <w:r>
        <w:t>: Google Search Console, Schema Markup Validator, AI search monitoring platforms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