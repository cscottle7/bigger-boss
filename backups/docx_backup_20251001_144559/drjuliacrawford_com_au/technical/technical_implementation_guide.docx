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Implementation Guide - Dr Julia Crawford ENT Practice Website</w:t>
      </w:r>
    </w:p>
    <w:p/>
    <w:p>
      <w:pPr>
        <w:pStyle w:val="Heading2"/>
        <w:jc w:val="left"/>
      </w:pPr>
      <w:r>
        <w:t>Executive Summary</w:t>
      </w:r>
    </w:p>
    <w:p/>
    <w:p>
      <w:r>
        <w:t>**Implementation Strategy:** Phased development approach with medical compliance integration</w:t>
      </w:r>
    </w:p>
    <w:p>
      <w:r>
        <w:t>**Technical Standards:** Modern web development with accessibility, performance, and SEO optimisation</w:t>
      </w:r>
    </w:p>
    <w:p>
      <w:r>
        <w:t>**Compliance Framework:** TGA medical advertising guidelines with WCAG 2.1 AA accessibility standards</w:t>
      </w:r>
    </w:p>
    <w:p>
      <w:r>
        <w:t>**Development Timeline:** 12-week implementation with iterative testing and quality assurance</w:t>
      </w:r>
    </w:p>
    <w:p/>
    <w:p>
      <w:pPr>
        <w:pStyle w:val="Heading2"/>
        <w:jc w:val="left"/>
      </w:pPr>
      <w:r>
        <w:t>Table of Contents</w:t>
      </w:r>
    </w:p>
    <w:p/>
    <w:p>
      <w:r>
        <w:t>1. [Development Environment Setup](#development-environment-setup)</w:t>
      </w:r>
    </w:p>
    <w:p>
      <w:r>
        <w:t>2. [Technical Architecture Requirements](#technical-architecture-requirements)</w:t>
      </w:r>
    </w:p>
    <w:p>
      <w:r>
        <w:t>3. [Frontend Development Specifications](#frontend-development-specifications)</w:t>
      </w:r>
    </w:p>
    <w:p>
      <w:r>
        <w:t>4. [Backend Infrastructure Requirements](#backend-infrastructure-requirements)</w:t>
      </w:r>
    </w:p>
    <w:p>
      <w:r>
        <w:t>5. [Content Management System Configuration](#content-management-system-configuration)</w:t>
      </w:r>
    </w:p>
    <w:p>
      <w:r>
        <w:t>6. [Medical Compliance Technical Integration](#medical-compliance-technical-integration)</w:t>
      </w:r>
    </w:p>
    <w:p>
      <w:r>
        <w:t>7. [Performance Optimisation Implementation](#performance-optimisation-implementation)</w:t>
      </w:r>
    </w:p>
    <w:p>
      <w:r>
        <w:t>8. [Security and Privacy Technical Requirements](#security-and-privacy-technical-requirements)</w:t>
      </w:r>
    </w:p>
    <w:p>
      <w:r>
        <w:t>9. [SEO and Analytics Implementation](#seo-and-analytics-implementation)</w:t>
      </w:r>
    </w:p>
    <w:p>
      <w:r>
        <w:t>10. [Testing and Quality Assurance Framework](#testing-and-quality-assurance-framework)</w:t>
      </w:r>
    </w:p>
    <w:p>
      <w:r>
        <w:t>11. [Deployment and Launch Strategy](#deployment-and-launch-strategy)</w:t>
      </w:r>
    </w:p>
    <w:p>
      <w:r>
        <w:t>12. [Ongoing Maintenance and Updates](#ongoing-maintenance-and-updates)</w:t>
      </w:r>
    </w:p>
    <w:p/>
    <w:p>
      <w:pPr>
        <w:pStyle w:val="Heading2"/>
        <w:jc w:val="left"/>
      </w:pPr>
      <w:r>
        <w:t>Development Environment Setup</w:t>
      </w:r>
    </w:p>
    <w:p/>
    <w:p>
      <w:pPr>
        <w:pStyle w:val="Heading3"/>
        <w:jc w:val="left"/>
      </w:pPr>
      <w:r>
        <w:t>🛠️ Required Development Tools</w:t>
      </w:r>
    </w:p>
    <w:p/>
    <w:p>
      <w:r>
        <w:t>#### Core Development Stack</w:t>
      </w:r>
    </w:p>
    <w:p>
      <w:r>
        <w:t>```json</w:t>
      </w:r>
    </w:p>
    <w:p>
      <w:r>
        <w:t>{</w:t>
      </w:r>
    </w:p>
    <w:p>
      <w:r>
        <w:t>"frontend": {</w:t>
      </w:r>
    </w:p>
    <w:p>
      <w:r>
        <w:t>"framework": "React 18.x or Vue 3.x",</w:t>
      </w:r>
    </w:p>
    <w:p>
      <w:r>
        <w:t>"bundler": "Vite or Webpack 5",</w:t>
      </w:r>
    </w:p>
    <w:p>
      <w:r>
        <w:t>"css_framework": "Tailwind CSS 3.x",</w:t>
      </w:r>
    </w:p>
    <w:p>
      <w:r>
        <w:t>"ui_components": "Headless UI or Radix UI",</w:t>
      </w:r>
    </w:p>
    <w:p>
      <w:r>
        <w:t>"animations": "Framer Motion or Vue Transition"</w:t>
      </w:r>
    </w:p>
    <w:p>
      <w:r>
        <w:t>},</w:t>
      </w:r>
    </w:p>
    <w:p>
      <w:r>
        <w:t>"backend": {</w:t>
      </w:r>
    </w:p>
    <w:p>
      <w:r>
        <w:t>"runtime": "Node.js 18+ LTS",</w:t>
      </w:r>
    </w:p>
    <w:p>
      <w:r>
        <w:t>"cms": "Strapi 4.x or Sanity",</w:t>
      </w:r>
    </w:p>
    <w:p>
      <w:r>
        <w:t>"database": "PostgreSQL 14+ or MongoDB 6+",</w:t>
      </w:r>
    </w:p>
    <w:p>
      <w:r>
        <w:t>"api": "REST with GraphQL optional",</w:t>
      </w:r>
    </w:p>
    <w:p>
      <w:r>
        <w:t>"hosting": "Vercel, Netlify, or AWS"</w:t>
      </w:r>
    </w:p>
    <w:p>
      <w:r>
        <w:t>},</w:t>
      </w:r>
    </w:p>
    <w:p>
      <w:r>
        <w:t>"development": {</w:t>
      </w:r>
    </w:p>
    <w:p>
      <w:r>
        <w:t>"package_manager": "pnpm or yarn",</w:t>
      </w:r>
    </w:p>
    <w:p>
      <w:r>
        <w:t>"bundler": "Vite",</w:t>
      </w:r>
    </w:p>
    <w:p>
      <w:r>
        <w:t>"linting": "ESLint + Prettier",</w:t>
      </w:r>
    </w:p>
    <w:p>
      <w:r>
        <w:t>"testing": "Vitest + Testing Library",</w:t>
      </w:r>
    </w:p>
    <w:p>
      <w:r>
        <w:t>"git_hooks": "Husky + lint-staged"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Development Environment Configuration</w:t>
      </w:r>
    </w:p>
    <w:p>
      <w:r>
        <w:t>```bash</w:t>
      </w:r>
    </w:p>
    <w:p>
      <w:pPr>
        <w:pStyle w:val="Heading1"/>
        <w:jc w:val="left"/>
      </w:pPr>
      <w:r>
        <w:t>Project Setup Commands</w:t>
      </w:r>
    </w:p>
    <w:p>
      <w:r>
        <w:t>npx create-react-app drjuliacrawford-website --template typescript</w:t>
      </w:r>
    </w:p>
    <w:p>
      <w:pPr>
        <w:pStyle w:val="Heading1"/>
        <w:jc w:val="left"/>
      </w:pPr>
      <w:r>
        <w:t>OR</w:t>
      </w:r>
    </w:p>
    <w:p>
      <w:r>
        <w:t>npm create vue@latest drjuliacrawford-website -- --typescript</w:t>
      </w:r>
    </w:p>
    <w:p/>
    <w:p>
      <w:pPr>
        <w:pStyle w:val="Heading1"/>
        <w:jc w:val="left"/>
      </w:pPr>
      <w:r>
        <w:t>Core Dependencies Installation</w:t>
      </w:r>
    </w:p>
    <w:p>
      <w:r>
        <w:t>npm install -D tailwindcss postcss autoprefixer</w:t>
      </w:r>
    </w:p>
    <w:p>
      <w:r>
        <w:t>npm install framer-motion react-helmet-async</w:t>
      </w:r>
    </w:p>
    <w:p>
      <w:r>
        <w:t>npm install @heroicons/react @headlessui/react</w:t>
      </w:r>
    </w:p>
    <w:p>
      <w:r>
        <w:t>npm install react-router-dom react-hook-form</w:t>
      </w:r>
    </w:p>
    <w:p>
      <w:r>
        <w:t>npm install axios react-query</w:t>
      </w:r>
    </w:p>
    <w:p/>
    <w:p>
      <w:pPr>
        <w:pStyle w:val="Heading1"/>
        <w:jc w:val="left"/>
      </w:pPr>
      <w:r>
        <w:t>Development Tools</w:t>
      </w:r>
    </w:p>
    <w:p>
      <w:r>
        <w:t>npm install -D eslint prettier husky lint-staged</w:t>
      </w:r>
    </w:p>
    <w:p>
      <w:r>
        <w:t>npm install -D @testing-library/react @testing-library/jest-dom</w:t>
      </w:r>
    </w:p>
    <w:p>
      <w:r>
        <w:t>npm install -D cypress axe-core @axe-core/react</w:t>
      </w:r>
    </w:p>
    <w:p>
      <w:r>
        <w:t>```</w:t>
      </w:r>
    </w:p>
    <w:p/>
    <w:p>
      <w:r>
        <w:t>#### Environment Variables Configuration</w:t>
      </w:r>
    </w:p>
    <w:p>
      <w:r>
        <w:t>```env</w:t>
      </w:r>
    </w:p>
    <w:p>
      <w:pPr>
        <w:pStyle w:val="Heading1"/>
        <w:jc w:val="left"/>
      </w:pPr>
      <w:r>
        <w:t>Environment Configuration (.env)</w:t>
      </w:r>
    </w:p>
    <w:p>
      <w:r>
        <w:t>REACT_APP_SITE_URL=https://drjuliacrawford.com.au</w:t>
      </w:r>
    </w:p>
    <w:p>
      <w:r>
        <w:t>REACT_APP_API_URL=https://api.drjuliacrawford.com.au</w:t>
      </w:r>
    </w:p>
    <w:p>
      <w:r>
        <w:t>REACT_APP_GOOGLE_ANALYTICS_ID=GA_MEASUREMENT_ID</w:t>
      </w:r>
    </w:p>
    <w:p>
      <w:r>
        <w:t>REACT_APP_GOOGLE_MAPS_API_KEY=YOUR_MAPS_API_KEY</w:t>
      </w:r>
    </w:p>
    <w:p>
      <w:r>
        <w:t>REACT_APP_BOOKING_SYSTEM_URL=https://booking.drjuliacrawford.com.au</w:t>
      </w:r>
    </w:p>
    <w:p/>
    <w:p>
      <w:pPr>
        <w:pStyle w:val="Heading1"/>
        <w:jc w:val="left"/>
      </w:pPr>
      <w:r>
        <w:t>Development</w:t>
      </w:r>
    </w:p>
    <w:p>
      <w:r>
        <w:t>NODE_ENV=development</w:t>
      </w:r>
    </w:p>
    <w:p>
      <w:r>
        <w:t>HTTPS=true</w:t>
      </w:r>
    </w:p>
    <w:p>
      <w:r>
        <w:t>PORT=3000</w:t>
      </w:r>
    </w:p>
    <w:p/>
    <w:p>
      <w:pPr>
        <w:pStyle w:val="Heading1"/>
        <w:jc w:val="left"/>
      </w:pPr>
      <w:r>
        <w:t>Medical Compliance</w:t>
      </w:r>
    </w:p>
    <w:p>
      <w:r>
        <w:t>REACT_APP_TGA_COMPLIANCE_MODE=true</w:t>
      </w:r>
    </w:p>
    <w:p>
      <w:r>
        <w:t>REACT_APP_MEDICAL_DISCLAIMER_REQUIRED=true</w:t>
      </w:r>
    </w:p>
    <w:p>
      <w:r>
        <w:t>REACT_APP_PRIVACY_POLICY_VERSION=2025.1</w:t>
      </w:r>
    </w:p>
    <w:p>
      <w:r>
        <w:t>```</w:t>
      </w:r>
    </w:p>
    <w:p/>
    <w:p>
      <w:pPr>
        <w:pStyle w:val="Heading3"/>
        <w:jc w:val="left"/>
      </w:pPr>
      <w:r>
        <w:t>Project Structure Organisation</w:t>
      </w:r>
    </w:p>
    <w:p>
      <w:r>
        <w:t>```</w:t>
      </w:r>
    </w:p>
    <w:p>
      <w:r>
        <w:t>drjuliacrawford-website/</w:t>
      </w:r>
    </w:p>
    <w:p>
      <w:r>
        <w:t>├── public/</w:t>
      </w:r>
    </w:p>
    <w:p>
      <w:r>
        <w:t>│   ├── images/</w:t>
      </w:r>
    </w:p>
    <w:p>
      <w:r>
        <w:t>│   │   ├── hero/</w:t>
      </w:r>
    </w:p>
    <w:p>
      <w:r>
        <w:t>│   │   ├── services/</w:t>
      </w:r>
    </w:p>
    <w:p>
      <w:r>
        <w:t>│   │   ├── about/</w:t>
      </w:r>
    </w:p>
    <w:p>
      <w:r>
        <w:t>│   │   └── procedures/</w:t>
      </w:r>
    </w:p>
    <w:p>
      <w:r>
        <w:t>│   ├── icons/</w:t>
      </w:r>
    </w:p>
    <w:p>
      <w:r>
        <w:t>│   └── manifest.json</w:t>
      </w:r>
    </w:p>
    <w:p>
      <w:r>
        <w:t>├── src/</w:t>
      </w:r>
    </w:p>
    <w:p>
      <w:r>
        <w:t>│   ├── components/</w:t>
      </w:r>
    </w:p>
    <w:p>
      <w:r>
        <w:t>│   │   ├── common/</w:t>
      </w:r>
    </w:p>
    <w:p>
      <w:r>
        <w:t>│   │   │   ├── Header/</w:t>
      </w:r>
    </w:p>
    <w:p>
      <w:r>
        <w:t>│   │   │   ├── Footer/</w:t>
      </w:r>
    </w:p>
    <w:p>
      <w:r>
        <w:t>│   │   │   ├── Navigation/</w:t>
      </w:r>
    </w:p>
    <w:p>
      <w:r>
        <w:t>│   │   │   └── Buttons/</w:t>
      </w:r>
    </w:p>
    <w:p>
      <w:r>
        <w:t>│   │   ├── medical/</w:t>
      </w:r>
    </w:p>
    <w:p>
      <w:r>
        <w:t>│   │   │   ├── Disclaimer/</w:t>
      </w:r>
    </w:p>
    <w:p>
      <w:r>
        <w:t>│   │   │   ├── Compliance/</w:t>
      </w:r>
    </w:p>
    <w:p>
      <w:r>
        <w:t>│   │   │   └── PatientForms/</w:t>
      </w:r>
    </w:p>
    <w:p>
      <w:r>
        <w:t>│   │   ├── sections/</w:t>
      </w:r>
    </w:p>
    <w:p>
      <w:r>
        <w:t>│   │   │   ├── Hero/</w:t>
      </w:r>
    </w:p>
    <w:p>
      <w:r>
        <w:t>│   │   │   ├── Services/</w:t>
      </w:r>
    </w:p>
    <w:p>
      <w:r>
        <w:t>│   │   │   ├── About/</w:t>
      </w:r>
    </w:p>
    <w:p>
      <w:r>
        <w:t>│   │   │   └── Contact/</w:t>
      </w:r>
    </w:p>
    <w:p>
      <w:r>
        <w:t>│   │   └── layout/</w:t>
      </w:r>
    </w:p>
    <w:p>
      <w:r>
        <w:t>│   │       ├── PageLayout/</w:t>
      </w:r>
    </w:p>
    <w:p>
      <w:r>
        <w:t>│   │       ├── ContentLayout/</w:t>
      </w:r>
    </w:p>
    <w:p>
      <w:r>
        <w:t>│   │       └── MobileLayout/</w:t>
      </w:r>
    </w:p>
    <w:p>
      <w:r>
        <w:t>│   ├── pages/</w:t>
      </w:r>
    </w:p>
    <w:p>
      <w:r>
        <w:t>│   │   ├── Home/</w:t>
      </w:r>
    </w:p>
    <w:p>
      <w:r>
        <w:t>│   │   ├── About/</w:t>
      </w:r>
    </w:p>
    <w:p>
      <w:r>
        <w:t>│   │   ├── Services/</w:t>
      </w:r>
    </w:p>
    <w:p>
      <w:r>
        <w:t>│   │   │   ├── RoboticSurgery/</w:t>
      </w:r>
    </w:p>
    <w:p>
      <w:r>
        <w:t>│   │   │   ├── SleepApnoea/</w:t>
      </w:r>
    </w:p>
    <w:p>
      <w:r>
        <w:t>│   │   │   ├── HeadNeckCancer/</w:t>
      </w:r>
    </w:p>
    <w:p>
      <w:r>
        <w:t>│   │   │   └── PaediatricENT/</w:t>
      </w:r>
    </w:p>
    <w:p>
      <w:r>
        <w:t>│   │   ├── Resources/</w:t>
      </w:r>
    </w:p>
    <w:p>
      <w:r>
        <w:t>│   │   ├── Contact/</w:t>
      </w:r>
    </w:p>
    <w:p>
      <w:r>
        <w:t>│   │   └── Legal/</w:t>
      </w:r>
    </w:p>
    <w:p>
      <w:r>
        <w:t>│   ├── hooks/</w:t>
      </w:r>
    </w:p>
    <w:p>
      <w:r>
        <w:t>│   ├── utils/</w:t>
      </w:r>
    </w:p>
    <w:p>
      <w:r>
        <w:t>│   ├── types/</w:t>
      </w:r>
    </w:p>
    <w:p>
      <w:r>
        <w:t>│   └── styles/</w:t>
      </w:r>
    </w:p>
    <w:p>
      <w:r>
        <w:t>├── content/</w:t>
      </w:r>
    </w:p>
    <w:p>
      <w:r>
        <w:t>│   ├── pages/</w:t>
      </w:r>
    </w:p>
    <w:p>
      <w:r>
        <w:t>│   ├── procedures/</w:t>
      </w:r>
    </w:p>
    <w:p>
      <w:r>
        <w:t>│   └── resources/</w:t>
      </w:r>
    </w:p>
    <w:p>
      <w:r>
        <w:t>├── tests/</w:t>
      </w:r>
    </w:p>
    <w:p>
      <w:r>
        <w:t>│   ├── unit/</w:t>
      </w:r>
    </w:p>
    <w:p>
      <w:r>
        <w:t>│   ├── integration/</w:t>
      </w:r>
    </w:p>
    <w:p>
      <w:r>
        <w:t>│   └── e2e/</w:t>
      </w:r>
    </w:p>
    <w:p>
      <w:r>
        <w:t>└── docs/</w:t>
      </w:r>
    </w:p>
    <w:p>
      <w:r>
        <w:t>├── api/</w:t>
      </w:r>
    </w:p>
    <w:p>
      <w:r>
        <w:t>├── deployment/</w:t>
      </w:r>
    </w:p>
    <w:p>
      <w:r>
        <w:t>└── maintenance/</w:t>
      </w:r>
    </w:p>
    <w:p>
      <w:r>
        <w:t>```</w:t>
      </w:r>
    </w:p>
    <w:p/>
    <w:p>
      <w:pPr>
        <w:pStyle w:val="Heading2"/>
        <w:jc w:val="left"/>
      </w:pPr>
      <w:r>
        <w:t>Technical Architecture Requirements</w:t>
      </w:r>
    </w:p>
    <w:p/>
    <w:p>
      <w:pPr>
        <w:pStyle w:val="Heading3"/>
        <w:jc w:val="left"/>
      </w:pPr>
      <w:r>
        <w:t>🏗️ System Architecture Overview</w:t>
      </w:r>
    </w:p>
    <w:p/>
    <w:p>
      <w:r>
        <w:t>#### Frontend Architecture Pattern</w:t>
      </w:r>
    </w:p>
    <w:p>
      <w:r>
        <w:t>```typescript</w:t>
      </w:r>
    </w:p>
    <w:p>
      <w:r>
        <w:t>// Component Architecture Example</w:t>
      </w:r>
    </w:p>
    <w:p>
      <w:r>
        <w:t>interface MedicalPageProps {</w:t>
      </w:r>
    </w:p>
    <w:p>
      <w:r>
        <w:t>content: MedicalContent;</w:t>
      </w:r>
    </w:p>
    <w:p>
      <w:r>
        <w:t>complianceRequired: boolean;</w:t>
      </w:r>
    </w:p>
    <w:p>
      <w:r>
        <w:t>patientJourneyStage: 'awareness' | 'consideration' | 'decision';</w:t>
      </w:r>
    </w:p>
    <w:p>
      <w:r>
        <w:t>}</w:t>
      </w:r>
    </w:p>
    <w:p/>
    <w:p>
      <w:r>
        <w:t>const MedicalPage: React.FC&lt;MedicalPageProps&gt; = ({</w:t>
      </w:r>
    </w:p>
    <w:p>
      <w:r>
        <w:t>content,</w:t>
      </w:r>
    </w:p>
    <w:p>
      <w:r>
        <w:t>complianceRequired,</w:t>
      </w:r>
    </w:p>
    <w:p>
      <w:r>
        <w:t>patientJourneyStage</w:t>
      </w:r>
    </w:p>
    <w:p>
      <w:r>
        <w:t>}) =&gt; {</w:t>
      </w:r>
    </w:p>
    <w:p>
      <w:r>
        <w:t>const { trackPageView } = useAnalytics();</w:t>
      </w:r>
    </w:p>
    <w:p>
      <w:r>
        <w:t>const { showDisclaimer } = useMedicalCompliance();</w:t>
      </w:r>
    </w:p>
    <w:p/>
    <w:p>
      <w:r>
        <w:t>useEffect(() =&gt; {</w:t>
      </w:r>
    </w:p>
    <w:p>
      <w:r>
        <w:t>trackPageView(content.title, patientJourneyStage);</w:t>
      </w:r>
    </w:p>
    <w:p>
      <w:r>
        <w:t>if (complianceRequired) {</w:t>
      </w:r>
    </w:p>
    <w:p>
      <w:r>
        <w:t>showDisclaimer(content.disclaimerType);</w:t>
      </w:r>
    </w:p>
    <w:p>
      <w:r>
        <w:t>}</w:t>
      </w:r>
    </w:p>
    <w:p>
      <w:r>
        <w:t>}, [content, patientJourneyStage]);</w:t>
      </w:r>
    </w:p>
    <w:p/>
    <w:p>
      <w:r>
        <w:t>return (</w:t>
      </w:r>
    </w:p>
    <w:p>
      <w:r>
        <w:t>&lt;PageLayout&gt;</w:t>
      </w:r>
    </w:p>
    <w:p>
      <w:r>
        <w:t>&lt;SEOHead content={content} /&gt;</w:t>
      </w:r>
    </w:p>
    <w:p>
      <w:r>
        <w:t>{complianceRequired &amp;&amp; &lt;MedicalDisclaimer /&gt;}</w:t>
      </w:r>
    </w:p>
    <w:p>
      <w:r>
        <w:t>&lt;ContentRenderer content={content} /&gt;</w:t>
      </w:r>
    </w:p>
    <w:p>
      <w:r>
        <w:t>&lt;PatientJourneyNavigation stage={patientJourneyStage} /&gt;</w:t>
      </w:r>
    </w:p>
    <w:p>
      <w:r>
        <w:t>&lt;/PageLayout&gt;</w:t>
      </w:r>
    </w:p>
    <w:p>
      <w:r>
        <w:t>);</w:t>
      </w:r>
    </w:p>
    <w:p>
      <w:r>
        <w:t>};</w:t>
      </w:r>
    </w:p>
    <w:p>
      <w:r>
        <w:t>```</w:t>
      </w:r>
    </w:p>
    <w:p/>
    <w:p>
      <w:r>
        <w:t>#### State Management Architecture</w:t>
      </w:r>
    </w:p>
    <w:p>
      <w:r>
        <w:t>```typescript</w:t>
      </w:r>
    </w:p>
    <w:p>
      <w:r>
        <w:t>// Context-based State Management</w:t>
      </w:r>
    </w:p>
    <w:p>
      <w:r>
        <w:t>interface AppContextType {</w:t>
      </w:r>
    </w:p>
    <w:p>
      <w:r>
        <w:t>user: PatientUser | null;</w:t>
      </w:r>
    </w:p>
    <w:p>
      <w:r>
        <w:t>preferences: UserPreferences;</w:t>
      </w:r>
    </w:p>
    <w:p>
      <w:r>
        <w:t>compliance: ComplianceState;</w:t>
      </w:r>
    </w:p>
    <w:p>
      <w:r>
        <w:t>navigation: NavigationState;</w:t>
      </w:r>
    </w:p>
    <w:p>
      <w:r>
        <w:t>}</w:t>
      </w:r>
    </w:p>
    <w:p/>
    <w:p>
      <w:r>
        <w:t>const AppContext = createContext&lt;AppContextType | null&gt;(null);</w:t>
      </w:r>
    </w:p>
    <w:p/>
    <w:p>
      <w:r>
        <w:t>// Medical Compliance Context</w:t>
      </w:r>
    </w:p>
    <w:p>
      <w:r>
        <w:t>interface ComplianceContextType {</w:t>
      </w:r>
    </w:p>
    <w:p>
      <w:r>
        <w:t>disclaimerShown: boolean;</w:t>
      </w:r>
    </w:p>
    <w:p>
      <w:r>
        <w:t>consentGiven: boolean;</w:t>
      </w:r>
    </w:p>
    <w:p>
      <w:r>
        <w:t>privacyAccepted: boolean;</w:t>
      </w:r>
    </w:p>
    <w:p>
      <w:r>
        <w:t>showMedicalDisclaimer: (type: DisclaimerType) =&gt; void;</w:t>
      </w:r>
    </w:p>
    <w:p>
      <w:r>
        <w:t>recordConsent: (type: ConsentType) =&gt; void;</w:t>
      </w:r>
    </w:p>
    <w:p>
      <w:r>
        <w:t>}</w:t>
      </w:r>
    </w:p>
    <w:p/>
    <w:p>
      <w:r>
        <w:t>const ComplianceContext = createContext&lt;ComplianceContextType | null&gt;(null);</w:t>
      </w:r>
    </w:p>
    <w:p/>
    <w:p>
      <w:r>
        <w:t>// Custom Hooks for Medical Compliance</w:t>
      </w:r>
    </w:p>
    <w:p>
      <w:r>
        <w:t>export const useMedicalCompliance = () =&gt; {</w:t>
      </w:r>
    </w:p>
    <w:p>
      <w:r>
        <w:t>const context = useContext(ComplianceContext);</w:t>
      </w:r>
    </w:p>
    <w:p>
      <w:r>
        <w:t>if (!context) {</w:t>
      </w:r>
    </w:p>
    <w:p>
      <w:r>
        <w:t>throw new Error('useMedicalCompliance must be used within ComplianceProvider');</w:t>
      </w:r>
    </w:p>
    <w:p>
      <w:r>
        <w:t>}</w:t>
      </w:r>
    </w:p>
    <w:p>
      <w:r>
        <w:t>return context;</w:t>
      </w:r>
    </w:p>
    <w:p>
      <w:r>
        <w:t>};</w:t>
      </w:r>
    </w:p>
    <w:p>
      <w:r>
        <w:t>```</w:t>
      </w:r>
    </w:p>
    <w:p/>
    <w:p>
      <w:pPr>
        <w:pStyle w:val="Heading3"/>
        <w:jc w:val="left"/>
      </w:pPr>
      <w:r>
        <w:t>Backend API Architecture</w:t>
      </w:r>
    </w:p>
    <w:p/>
    <w:p>
      <w:r>
        <w:t>#### API Endpoint Structure</w:t>
      </w:r>
    </w:p>
    <w:p>
      <w:r>
        <w:t>```typescript</w:t>
      </w:r>
    </w:p>
    <w:p>
      <w:r>
        <w:t>// API Routes Configuration</w:t>
      </w:r>
    </w:p>
    <w:p>
      <w:r>
        <w:t>const apiRoutes = {</w:t>
      </w:r>
    </w:p>
    <w:p>
      <w:r>
        <w:t>// Content Management</w:t>
      </w:r>
    </w:p>
    <w:p>
      <w:r>
        <w:t>'/api/content/pages/:slug': 'GET',</w:t>
      </w:r>
    </w:p>
    <w:p>
      <w:r>
        <w:t>'/api/content/procedures/:id': 'GET',</w:t>
      </w:r>
    </w:p>
    <w:p>
      <w:r>
        <w:t>'/api/content/resources/:category': 'GET',</w:t>
      </w:r>
    </w:p>
    <w:p/>
    <w:p>
      <w:r>
        <w:t>// Patient Information</w:t>
      </w:r>
    </w:p>
    <w:p>
      <w:r>
        <w:t>'/api/patients/contact': 'POST',</w:t>
      </w:r>
    </w:p>
    <w:p>
      <w:r>
        <w:t>'/api/patients/booking': 'POST',</w:t>
      </w:r>
    </w:p>
    <w:p>
      <w:r>
        <w:t>'/api/patients/resources/download': 'GET',</w:t>
      </w:r>
    </w:p>
    <w:p/>
    <w:p>
      <w:r>
        <w:t>// Medical Compliance</w:t>
      </w:r>
    </w:p>
    <w:p>
      <w:r>
        <w:t>'/api/compliance/disclaimer/:type': 'GET',</w:t>
      </w:r>
    </w:p>
    <w:p>
      <w:r>
        <w:t>'/api/compliance/consent': 'POST',</w:t>
      </w:r>
    </w:p>
    <w:p>
      <w:r>
        <w:t>'/api/compliance/privacy': 'POST',</w:t>
      </w:r>
    </w:p>
    <w:p/>
    <w:p>
      <w:r>
        <w:t>// Analytics and Tracking</w:t>
      </w:r>
    </w:p>
    <w:p>
      <w:r>
        <w:t>'/api/analytics/page-view': 'POST',</w:t>
      </w:r>
    </w:p>
    <w:p>
      <w:r>
        <w:t>'/api/analytics/conversion': 'POST',</w:t>
      </w:r>
    </w:p>
    <w:p>
      <w:r>
        <w:t>'/api/analytics/user-journey': 'POST'</w:t>
      </w:r>
    </w:p>
    <w:p>
      <w:r>
        <w:t>};</w:t>
      </w:r>
    </w:p>
    <w:p/>
    <w:p>
      <w:r>
        <w:t>// Medical Content API Response Type</w:t>
      </w:r>
    </w:p>
    <w:p>
      <w:r>
        <w:t>interface MedicalContentResponse {</w:t>
      </w:r>
    </w:p>
    <w:p>
      <w:r>
        <w:t>id: string;</w:t>
      </w:r>
    </w:p>
    <w:p>
      <w:r>
        <w:t>title: string;</w:t>
      </w:r>
    </w:p>
    <w:p>
      <w:r>
        <w:t>content: string;</w:t>
      </w:r>
    </w:p>
    <w:p>
      <w:r>
        <w:t>medicalReviewDate: Date;</w:t>
      </w:r>
    </w:p>
    <w:p>
      <w:r>
        <w:t>complianceLevel: 'standard' | 'medical' | 'surgical';</w:t>
      </w:r>
    </w:p>
    <w:p>
      <w:r>
        <w:t>disclaimerRequired: boolean;</w:t>
      </w:r>
    </w:p>
    <w:p>
      <w:r>
        <w:t>evidenceSources: EvidenceSource[];</w:t>
      </w:r>
    </w:p>
    <w:p>
      <w:r>
        <w:t>lastReviewed: Date;</w:t>
      </w:r>
    </w:p>
    <w:p>
      <w:r>
        <w:t>reviewedBy: string;</w:t>
      </w:r>
    </w:p>
    <w:p>
      <w:r>
        <w:t>tgaCompliant: boolean;</w:t>
      </w:r>
    </w:p>
    <w:p>
      <w:r>
        <w:t>}</w:t>
      </w:r>
    </w:p>
    <w:p/>
    <w:p>
      <w:r>
        <w:t>// Evidence Source Type</w:t>
      </w:r>
    </w:p>
    <w:p>
      <w:r>
        <w:t>interface EvidenceSource {</w:t>
      </w:r>
    </w:p>
    <w:p>
      <w:r>
        <w:t>title: string;</w:t>
      </w:r>
    </w:p>
    <w:p>
      <w:r>
        <w:t>url: string;</w:t>
      </w:r>
    </w:p>
    <w:p>
      <w:r>
        <w:t>publicationDate: Date;</w:t>
      </w:r>
    </w:p>
    <w:p>
      <w:r>
        <w:t>sourceType: 'journal' | 'government' | 'professional_body';</w:t>
      </w:r>
    </w:p>
    <w:p>
      <w:r>
        <w:t>credibilityScore: number;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Frontend Development Specifications</w:t>
      </w:r>
    </w:p>
    <w:p/>
    <w:p>
      <w:pPr>
        <w:pStyle w:val="Heading3"/>
        <w:jc w:val="left"/>
      </w:pPr>
      <w:r>
        <w:t>🎨 Component Development Standards</w:t>
      </w:r>
    </w:p>
    <w:p/>
    <w:p>
      <w:r>
        <w:t>#### Responsive Design Component Framework</w:t>
      </w:r>
    </w:p>
    <w:p>
      <w:r>
        <w:t>```typescript</w:t>
      </w:r>
    </w:p>
    <w:p>
      <w:r>
        <w:t>// Responsive Layout Hook</w:t>
      </w:r>
    </w:p>
    <w:p>
      <w:r>
        <w:t>const useResponsiveLayout = () =&gt; {</w:t>
      </w:r>
    </w:p>
    <w:p>
      <w:r>
        <w:t>const [screenSize, setScreenSize] = useState&lt;'mobile' | 'tablet' | 'desktop'&gt;('desktop');</w:t>
      </w:r>
    </w:p>
    <w:p/>
    <w:p>
      <w:r>
        <w:t>useEffect(() =&gt; {</w:t>
      </w:r>
    </w:p>
    <w:p>
      <w:r>
        <w:t>const handleResize = () =&gt; {</w:t>
      </w:r>
    </w:p>
    <w:p>
      <w:r>
        <w:t>if (window.innerWidth &lt; 768) setScreenSize('mobile');</w:t>
      </w:r>
    </w:p>
    <w:p>
      <w:r>
        <w:t>else if (window.innerWidth &lt; 1024) setScreenSize('tablet');</w:t>
      </w:r>
    </w:p>
    <w:p>
      <w:r>
        <w:t>else setScreenSize('desktop');</w:t>
      </w:r>
    </w:p>
    <w:p>
      <w:r>
        <w:t>};</w:t>
      </w:r>
    </w:p>
    <w:p/>
    <w:p>
      <w:r>
        <w:t>handleResize();</w:t>
      </w:r>
    </w:p>
    <w:p>
      <w:r>
        <w:t>window.addEventListener('resize', handleResize);</w:t>
      </w:r>
    </w:p>
    <w:p>
      <w:r>
        <w:t>return () =&gt; window.removeEventListener('resize', handleResize);</w:t>
      </w:r>
    </w:p>
    <w:p>
      <w:r>
        <w:t>}, []);</w:t>
      </w:r>
    </w:p>
    <w:p/>
    <w:p>
      <w:r>
        <w:t>return screenSize;</w:t>
      </w:r>
    </w:p>
    <w:p>
      <w:r>
        <w:t>};</w:t>
      </w:r>
    </w:p>
    <w:p/>
    <w:p>
      <w:r>
        <w:t>// Responsive Component Example</w:t>
      </w:r>
    </w:p>
    <w:p>
      <w:r>
        <w:t>const Hero: React.FC&lt;HeroProps&gt; = ({ title, subtitle, image, ctaButtons }) =&gt; {</w:t>
      </w:r>
    </w:p>
    <w:p>
      <w:r>
        <w:t>const screenSize = useResponsiveLayout();</w:t>
      </w:r>
    </w:p>
    <w:p/>
    <w:p>
      <w:r>
        <w:t>const layoutConfig = {</w:t>
      </w:r>
    </w:p>
    <w:p>
      <w:r>
        <w:t>mobile: {</w:t>
      </w:r>
    </w:p>
    <w:p>
      <w:r>
        <w:t>direction: 'column',</w:t>
      </w:r>
    </w:p>
    <w:p>
      <w:r>
        <w:t>imageSize: { width: '100%', height: '300px' },</w:t>
      </w:r>
    </w:p>
    <w:p>
      <w:r>
        <w:t>textAlign: 'center' as const,</w:t>
      </w:r>
    </w:p>
    <w:p>
      <w:r>
        <w:t>spacing: '1rem'</w:t>
      </w:r>
    </w:p>
    <w:p>
      <w:r>
        <w:t>},</w:t>
      </w:r>
    </w:p>
    <w:p>
      <w:r>
        <w:t>tablet: {</w:t>
      </w:r>
    </w:p>
    <w:p>
      <w:r>
        <w:t>direction: 'column',</w:t>
      </w:r>
    </w:p>
    <w:p>
      <w:r>
        <w:t>imageSize: { width: '100%', height: '400px' },</w:t>
      </w:r>
    </w:p>
    <w:p>
      <w:r>
        <w:t>textAlign: 'center' as const,</w:t>
      </w:r>
    </w:p>
    <w:p>
      <w:r>
        <w:t>spacing: '2rem'</w:t>
      </w:r>
    </w:p>
    <w:p>
      <w:r>
        <w:t>},</w:t>
      </w:r>
    </w:p>
    <w:p>
      <w:r>
        <w:t>desktop: {</w:t>
      </w:r>
    </w:p>
    <w:p>
      <w:r>
        <w:t>direction: 'row',</w:t>
      </w:r>
    </w:p>
    <w:p>
      <w:r>
        <w:t>imageSize: { width: '50%', height: '600px' },</w:t>
      </w:r>
    </w:p>
    <w:p>
      <w:r>
        <w:t>textAlign: 'left' as const,</w:t>
      </w:r>
    </w:p>
    <w:p>
      <w:r>
        <w:t>spacing: '4rem'</w:t>
      </w:r>
    </w:p>
    <w:p>
      <w:r>
        <w:t>}</w:t>
      </w:r>
    </w:p>
    <w:p>
      <w:r>
        <w:t>};</w:t>
      </w:r>
    </w:p>
    <w:p/>
    <w:p>
      <w:r>
        <w:t>const config = layoutConfig[screenSize];</w:t>
      </w:r>
    </w:p>
    <w:p/>
    <w:p>
      <w:r>
        <w:t>return (</w:t>
      </w:r>
    </w:p>
    <w:p>
      <w:r>
        <w:t>&lt;section className="hero-section"&gt;</w:t>
      </w:r>
    </w:p>
    <w:p>
      <w:r>
        <w:t>&lt;div</w:t>
      </w:r>
    </w:p>
    <w:p>
      <w:r>
        <w:t>className="hero-container"</w:t>
      </w:r>
    </w:p>
    <w:p>
      <w:r>
        <w:t>style={{</w:t>
      </w:r>
    </w:p>
    <w:p>
      <w:r>
        <w:t>flexDirection: config.direction,</w:t>
      </w:r>
    </w:p>
    <w:p>
      <w:r>
        <w:t>gap: config.spacing,</w:t>
      </w:r>
    </w:p>
    <w:p>
      <w:r>
        <w:t>textAlign: config.textAlign</w:t>
      </w:r>
    </w:p>
    <w:p>
      <w:r>
        <w:t>}}</w:t>
      </w:r>
    </w:p>
    <w:p>
      <w:r>
        <w:t>&gt;</w:t>
      </w:r>
    </w:p>
    <w:p>
      <w:r>
        <w:t>&lt;div className="hero-content"&gt;</w:t>
      </w:r>
    </w:p>
    <w:p>
      <w:r>
        <w:t>&lt;h1 className="hero-title"&gt;{title}&lt;/h1&gt;</w:t>
      </w:r>
    </w:p>
    <w:p>
      <w:r>
        <w:t>&lt;p className="hero-subtitle"&gt;{subtitle}&lt;/p&gt;</w:t>
      </w:r>
    </w:p>
    <w:p>
      <w:r>
        <w:t>&lt;div className="hero-actions"&gt;</w:t>
      </w:r>
    </w:p>
    <w:p>
      <w:r>
        <w:t>{ctaButtons.map((button, index) =&gt; (</w:t>
      </w:r>
    </w:p>
    <w:p>
      <w:r>
        <w:t>&lt;Button key={index} {...button} /&gt;</w:t>
      </w:r>
    </w:p>
    <w:p>
      <w:r>
        <w:t>))}</w:t>
      </w:r>
    </w:p>
    <w:p>
      <w:r>
        <w:t>&lt;/div&gt;</w:t>
      </w:r>
    </w:p>
    <w:p>
      <w:r>
        <w:t>&lt;/div&gt;</w:t>
      </w:r>
    </w:p>
    <w:p>
      <w:r>
        <w:t>&lt;div className="hero-image" style={config.imageSize}&gt;</w:t>
      </w:r>
    </w:p>
    <w:p>
      <w:r>
        <w:t>&lt;OptimisedImage {...image} /&gt;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);</w:t>
      </w:r>
    </w:p>
    <w:p>
      <w:r>
        <w:t>};</w:t>
      </w:r>
    </w:p>
    <w:p>
      <w:r>
        <w:t>```</w:t>
      </w:r>
    </w:p>
    <w:p/>
    <w:p>
      <w:r>
        <w:t>#### Medical Compliance Components</w:t>
      </w:r>
    </w:p>
    <w:p>
      <w:r>
        <w:t>```typescript</w:t>
      </w:r>
    </w:p>
    <w:p>
      <w:r>
        <w:t>// Medical Disclaimer Component</w:t>
      </w:r>
    </w:p>
    <w:p>
      <w:r>
        <w:t>interface MedicalDisclaimerProps {</w:t>
      </w:r>
    </w:p>
    <w:p>
      <w:r>
        <w:t>type: 'general' | 'procedure' | 'emergency';</w:t>
      </w:r>
    </w:p>
    <w:p>
      <w:r>
        <w:t>position: 'banner' | 'inline' | 'modal';</w:t>
      </w:r>
    </w:p>
    <w:p>
      <w:r>
        <w:t>required: boolean;</w:t>
      </w:r>
    </w:p>
    <w:p>
      <w:r>
        <w:t>}</w:t>
      </w:r>
    </w:p>
    <w:p/>
    <w:p>
      <w:r>
        <w:t>const MedicalDisclaimer: React.FC&lt;MedicalDisclaimerProps&gt; = ({</w:t>
      </w:r>
    </w:p>
    <w:p>
      <w:r>
        <w:t>type,</w:t>
      </w:r>
    </w:p>
    <w:p>
      <w:r>
        <w:t>position,</w:t>
      </w:r>
    </w:p>
    <w:p>
      <w:r>
        <w:t>required</w:t>
      </w:r>
    </w:p>
    <w:p>
      <w:r>
        <w:t>}) =&gt; {</w:t>
      </w:r>
    </w:p>
    <w:p>
      <w:r>
        <w:t>const [acknowledged, setAcknowledged] = useState(false);</w:t>
      </w:r>
    </w:p>
    <w:p>
      <w:r>
        <w:t>const { recordConsent } = useMedicalCompliance();</w:t>
      </w:r>
    </w:p>
    <w:p/>
    <w:p>
      <w:r>
        <w:t>const disclaimerContent = {</w:t>
      </w:r>
    </w:p>
    <w:p>
      <w:r>
        <w:t>general: "This information is for educational purposes only and should not replace professional medical advice.",</w:t>
      </w:r>
    </w:p>
    <w:p>
      <w:r>
        <w:t>procedure: "Individual results may vary. Dr Crawford will discuss specific risks, benefits, and outcomes during your consultation.",</w:t>
      </w:r>
    </w:p>
    <w:p>
      <w:r>
        <w:t>emergency: "This website does not provide emergency medical advice. For urgent ENT concerns, contact emergency services or visit your nearest emergency department."</w:t>
      </w:r>
    </w:p>
    <w:p>
      <w:r>
        <w:t>};</w:t>
      </w:r>
    </w:p>
    <w:p/>
    <w:p>
      <w:r>
        <w:t>const handleAcknowledge = () =&gt; {</w:t>
      </w:r>
    </w:p>
    <w:p>
      <w:r>
        <w:t>setAcknowledged(true);</w:t>
      </w:r>
    </w:p>
    <w:p>
      <w:r>
        <w:t>recordConsent(`disclaimer_${type}`);</w:t>
      </w:r>
    </w:p>
    <w:p>
      <w:r>
        <w:t>};</w:t>
      </w:r>
    </w:p>
    <w:p/>
    <w:p>
      <w:r>
        <w:t>if (position === 'banner') {</w:t>
      </w:r>
    </w:p>
    <w:p>
      <w:r>
        <w:t>return (</w:t>
      </w:r>
    </w:p>
    <w:p>
      <w:r>
        <w:t>&lt;div className="medical-disclaimer-banner bg-blue-50 border border-blue-200 px-4 py-3"&gt;</w:t>
      </w:r>
    </w:p>
    <w:p>
      <w:r>
        <w:t>&lt;div className="flex items-center justify-between"&gt;</w:t>
      </w:r>
    </w:p>
    <w:p>
      <w:r>
        <w:t>&lt;div className="flex items-start"&gt;</w:t>
      </w:r>
    </w:p>
    <w:p>
      <w:r>
        <w:t>&lt;AlertTriangle className="h-5 w-5 text-blue-500 mr-3 mt-0.5" /&gt;</w:t>
      </w:r>
    </w:p>
    <w:p>
      <w:r>
        <w:t>&lt;div&gt;</w:t>
      </w:r>
    </w:p>
    <w:p>
      <w:r>
        <w:t>&lt;p className="text-sm font-medium text-blue-800"&gt;Medical Disclaimer&lt;/p&gt;</w:t>
      </w:r>
    </w:p>
    <w:p>
      <w:r>
        <w:t>&lt;p className="text-sm text-blue-700"&gt;{disclaimerContent[type]}&lt;/p&gt;</w:t>
      </w:r>
    </w:p>
    <w:p>
      <w:r>
        <w:t>&lt;/div&gt;</w:t>
      </w:r>
    </w:p>
    <w:p>
      <w:r>
        <w:t>&lt;/div&gt;</w:t>
      </w:r>
    </w:p>
    <w:p>
      <w:r>
        <w:t>{required &amp;&amp; !acknowledged &amp;&amp; (</w:t>
      </w:r>
    </w:p>
    <w:p>
      <w:r>
        <w:t>&lt;button</w:t>
      </w:r>
    </w:p>
    <w:p>
      <w:r>
        <w:t>onClick={handleAcknowledge}</w:t>
      </w:r>
    </w:p>
    <w:p>
      <w:r>
        <w:t>className="ml-4 bg-blue-600 text-white px-3 py-1 rounded text-sm hover:bg-blue-700"</w:t>
      </w:r>
    </w:p>
    <w:p>
      <w:r>
        <w:t>&gt;</w:t>
      </w:r>
    </w:p>
    <w:p>
      <w:r>
        <w:t>Acknowledge</w:t>
      </w:r>
    </w:p>
    <w:p>
      <w:r>
        <w:t>&lt;/button&gt;</w:t>
      </w:r>
    </w:p>
    <w:p>
      <w:r>
        <w:t>)}</w:t>
      </w:r>
    </w:p>
    <w:p>
      <w:r>
        <w:t>&lt;/div&gt;</w:t>
      </w:r>
    </w:p>
    <w:p>
      <w:r>
        <w:t>&lt;/div&gt;</w:t>
      </w:r>
    </w:p>
    <w:p>
      <w:r>
        <w:t>);</w:t>
      </w:r>
    </w:p>
    <w:p>
      <w:r>
        <w:t>}</w:t>
      </w:r>
    </w:p>
    <w:p/>
    <w:p>
      <w:r>
        <w:t>return (</w:t>
      </w:r>
    </w:p>
    <w:p>
      <w:r>
        <w:t>&lt;div className="medical-disclaimer-inline p-4 bg-gray-50 border-l-4 border-blue-500"&gt;</w:t>
      </w:r>
    </w:p>
    <w:p>
      <w:r>
        <w:t>&lt;p className="text-sm text-gray-700"&gt;</w:t>
      </w:r>
    </w:p>
    <w:p>
      <w:r>
        <w:t>&lt;strong&gt;Medical Disclaimer:&lt;/strong&gt; {disclaimerContent[type]}</w:t>
      </w:r>
    </w:p>
    <w:p>
      <w:r>
        <w:t>&lt;/p&gt;</w:t>
      </w:r>
    </w:p>
    <w:p>
      <w:r>
        <w:t>&lt;/div&gt;</w:t>
      </w:r>
    </w:p>
    <w:p>
      <w:r>
        <w:t>);</w:t>
      </w:r>
    </w:p>
    <w:p>
      <w:r>
        <w:t>};</w:t>
      </w:r>
    </w:p>
    <w:p/>
    <w:p>
      <w:r>
        <w:t>// Patient Form Component with Compliance</w:t>
      </w:r>
    </w:p>
    <w:p>
      <w:r>
        <w:t>const PatientContactForm: React.FC = () =&gt; {</w:t>
      </w:r>
    </w:p>
    <w:p>
      <w:r>
        <w:t>const { register, handleSubmit, formState: { errors } } = useForm&lt;PatientFormData&gt;();</w:t>
      </w:r>
    </w:p>
    <w:p>
      <w:r>
        <w:t>const [privacyConsent, setPrivacyConsent] = useState(false);</w:t>
      </w:r>
    </w:p>
    <w:p>
      <w:r>
        <w:t>const { recordConsent } = useMedicalCompliance();</w:t>
      </w:r>
    </w:p>
    <w:p/>
    <w:p>
      <w:r>
        <w:t>const onSubmit = async (data: PatientFormData) =&gt; {</w:t>
      </w:r>
    </w:p>
    <w:p>
      <w:r>
        <w:t>if (!privacyConsent) {</w:t>
      </w:r>
    </w:p>
    <w:p>
      <w:r>
        <w:t>alert('Please accept the privacy policy to continue.');</w:t>
      </w:r>
    </w:p>
    <w:p>
      <w:r>
        <w:t>return;</w:t>
      </w:r>
    </w:p>
    <w:p>
      <w:r>
        <w:t>}</w:t>
      </w:r>
    </w:p>
    <w:p/>
    <w:p>
      <w:r>
        <w:t>recordConsent('contact_form_privacy');</w:t>
      </w:r>
    </w:p>
    <w:p/>
    <w:p>
      <w:r>
        <w:t>// Submit form data with encryption</w:t>
      </w:r>
    </w:p>
    <w:p>
      <w:r>
        <w:t>await submitPatientForm({</w:t>
      </w:r>
    </w:p>
    <w:p>
      <w:r>
        <w:t>...data,</w:t>
      </w:r>
    </w:p>
    <w:p>
      <w:r>
        <w:t>consentRecorded: true,</w:t>
      </w:r>
    </w:p>
    <w:p>
      <w:r>
        <w:t>submissionTime: new Date().toISOString()</w:t>
      </w:r>
    </w:p>
    <w:p>
      <w:r>
        <w:t>});</w:t>
      </w:r>
    </w:p>
    <w:p>
      <w:r>
        <w:t>};</w:t>
      </w:r>
    </w:p>
    <w:p/>
    <w:p>
      <w:r>
        <w:t>return (</w:t>
      </w:r>
    </w:p>
    <w:p>
      <w:r>
        <w:t>&lt;form onSubmit={handleSubmit(onSubmit)} className="patient-contact-form"&gt;</w:t>
      </w:r>
    </w:p>
    <w:p>
      <w:r>
        <w:t>&lt;MedicalDisclaimer type="general" position="inline" required /&gt;</w:t>
      </w:r>
    </w:p>
    <w:p/>
    <w:p>
      <w:r>
        <w:t>&lt;div className="form-group"&gt;</w:t>
      </w:r>
    </w:p>
    <w:p>
      <w:r>
        <w:t>&lt;label htmlFor="name"&gt;Full Name *&lt;/label&gt;</w:t>
      </w:r>
    </w:p>
    <w:p>
      <w:r>
        <w:t>&lt;input</w:t>
      </w:r>
    </w:p>
    <w:p>
      <w:r>
        <w:t>id="name"</w:t>
      </w:r>
    </w:p>
    <w:p>
      <w:r>
        <w:t>{...register('name', { required: 'Name is required' })}</w:t>
      </w:r>
    </w:p>
    <w:p>
      <w:r>
        <w:t>autoComplete="name"</w:t>
      </w:r>
    </w:p>
    <w:p>
      <w:r>
        <w:t>aria-describedby="name-help"</w:t>
      </w:r>
    </w:p>
    <w:p>
      <w:r>
        <w:t>/&gt;</w:t>
      </w:r>
    </w:p>
    <w:p>
      <w:r>
        <w:t>&lt;div id="name-help" className="help-text"&gt;</w:t>
      </w:r>
    </w:p>
    <w:p>
      <w:r>
        <w:t>Your name will only be used for appointment scheduling</w:t>
      </w:r>
    </w:p>
    <w:p>
      <w:r>
        <w:t>&lt;/div&gt;</w:t>
      </w:r>
    </w:p>
    <w:p>
      <w:r>
        <w:t>{errors.name &amp;&amp; &lt;span className="error"&gt;{errors.name.message}&lt;/span&gt;}</w:t>
      </w:r>
    </w:p>
    <w:p>
      <w:r>
        <w:t>&lt;/div&gt;</w:t>
      </w:r>
    </w:p>
    <w:p/>
    <w:p>
      <w:r>
        <w:t>&lt;div className="privacy-consent"&gt;</w:t>
      </w:r>
    </w:p>
    <w:p>
      <w:r>
        <w:t>&lt;label className="checkbox-label"&gt;</w:t>
      </w:r>
    </w:p>
    <w:p>
      <w:r>
        <w:t>&lt;input</w:t>
      </w:r>
    </w:p>
    <w:p>
      <w:r>
        <w:t>type="checkbox"</w:t>
      </w:r>
    </w:p>
    <w:p>
      <w:r>
        <w:t>checked={privacyConsent}</w:t>
      </w:r>
    </w:p>
    <w:p>
      <w:r>
        <w:t>onChange={(e) =&gt; setPrivacyConsent(e.target.checked)}</w:t>
      </w:r>
    </w:p>
    <w:p>
      <w:r>
        <w:t>required</w:t>
      </w:r>
    </w:p>
    <w:p>
      <w:r>
        <w:t>/&gt;</w:t>
      </w:r>
    </w:p>
    <w:p>
      <w:r>
        <w:t>I consent to my information being used for appointment scheduling</w:t>
      </w:r>
    </w:p>
    <w:p>
      <w:r>
        <w:t>and practice communication.</w:t>
      </w:r>
    </w:p>
    <w:p>
      <w:r>
        <w:t>&lt;a href="/privacy-policy/" target="_blank" className="privacy-link"&gt;</w:t>
      </w:r>
    </w:p>
    <w:p>
      <w:r>
        <w:t>Read full privacy policy</w:t>
      </w:r>
    </w:p>
    <w:p>
      <w:r>
        <w:t>&lt;/a&gt;</w:t>
      </w:r>
    </w:p>
    <w:p>
      <w:r>
        <w:t>&lt;/label&gt;</w:t>
      </w:r>
    </w:p>
    <w:p>
      <w:r>
        <w:t>&lt;/div&gt;</w:t>
      </w:r>
    </w:p>
    <w:p/>
    <w:p>
      <w:r>
        <w:t>&lt;button</w:t>
      </w:r>
    </w:p>
    <w:p>
      <w:r>
        <w:t>type="submit"</w:t>
      </w:r>
    </w:p>
    <w:p>
      <w:r>
        <w:t>disabled={!privacyConsent}</w:t>
      </w:r>
    </w:p>
    <w:p>
      <w:r>
        <w:t>className="submit-button"</w:t>
      </w:r>
    </w:p>
    <w:p>
      <w:r>
        <w:t>&gt;</w:t>
      </w:r>
    </w:p>
    <w:p>
      <w:r>
        <w:t>Send Message</w:t>
      </w:r>
    </w:p>
    <w:p>
      <w:r>
        <w:t>&lt;/button&gt;</w:t>
      </w:r>
    </w:p>
    <w:p>
      <w:r>
        <w:t>&lt;/form&gt;</w:t>
      </w:r>
    </w:p>
    <w:p>
      <w:r>
        <w:t>);</w:t>
      </w:r>
    </w:p>
    <w:p>
      <w:r>
        <w:t>};</w:t>
      </w:r>
    </w:p>
    <w:p>
      <w:r>
        <w:t>```</w:t>
      </w:r>
    </w:p>
    <w:p/>
    <w:p>
      <w:pPr>
        <w:pStyle w:val="Heading3"/>
        <w:jc w:val="left"/>
      </w:pPr>
      <w:r>
        <w:t>CSS Framework Configuration</w:t>
      </w:r>
    </w:p>
    <w:p/>
    <w:p>
      <w:r>
        <w:t>#### Tailwind CSS Custom Configuration</w:t>
      </w:r>
    </w:p>
    <w:p>
      <w:r>
        <w:t>```javascript</w:t>
      </w:r>
    </w:p>
    <w:p>
      <w:r>
        <w:t>// tailwind.config.js</w:t>
      </w:r>
    </w:p>
    <w:p>
      <w:r>
        <w:t>module.exports = {</w:t>
      </w:r>
    </w:p>
    <w:p>
      <w:r>
        <w:t>content: ['./src/**/*.{js,ts,jsx,tsx}'],</w:t>
      </w:r>
    </w:p>
    <w:p>
      <w:r>
        <w:t>theme: {</w:t>
      </w:r>
    </w:p>
    <w:p>
      <w:r>
        <w:t>extend: {</w:t>
      </w:r>
    </w:p>
    <w:p>
      <w:r>
        <w:t>colors: {</w:t>
      </w:r>
    </w:p>
    <w:p>
      <w:r>
        <w:t>medical: {</w:t>
      </w:r>
    </w:p>
    <w:p>
      <w:r>
        <w:t>primary: '#2563eb',</w:t>
      </w:r>
    </w:p>
    <w:p>
      <w:r>
        <w:t>secondary: '#1d4ed8',</w:t>
      </w:r>
    </w:p>
    <w:p>
      <w:r>
        <w:t>accent: '#3b82f6',</w:t>
      </w:r>
    </w:p>
    <w:p>
      <w:r>
        <w:t>success: '#10b981',</w:t>
      </w:r>
    </w:p>
    <w:p>
      <w:r>
        <w:t>warning: '#f59e0b',</w:t>
      </w:r>
    </w:p>
    <w:p>
      <w:r>
        <w:t>error: '#ef4444',</w:t>
      </w:r>
    </w:p>
    <w:p>
      <w:r>
        <w:t>light: '#f8fafc',</w:t>
      </w:r>
    </w:p>
    <w:p>
      <w:r>
        <w:t>dark: '#1f2937'</w:t>
      </w:r>
    </w:p>
    <w:p>
      <w:r>
        <w:t>},</w:t>
      </w:r>
    </w:p>
    <w:p>
      <w:r>
        <w:t>practice: {</w:t>
      </w:r>
    </w:p>
    <w:p>
      <w:r>
        <w:t>blue: '#2563eb',</w:t>
      </w:r>
    </w:p>
    <w:p>
      <w:r>
        <w:t>darkBlue: '#1e40af',</w:t>
      </w:r>
    </w:p>
    <w:p>
      <w:r>
        <w:t>lightBlue: '#dbeafe',</w:t>
      </w:r>
    </w:p>
    <w:p>
      <w:r>
        <w:t>gray: {</w:t>
      </w:r>
    </w:p>
    <w:p>
      <w:r>
        <w:t>50: '#f9fafb',</w:t>
      </w:r>
    </w:p>
    <w:p>
      <w:r>
        <w:t>100: '#f3f4f6',</w:t>
      </w:r>
    </w:p>
    <w:p>
      <w:r>
        <w:t>200: '#e5e7eb',</w:t>
      </w:r>
    </w:p>
    <w:p>
      <w:r>
        <w:t>300: '#d1d5db',</w:t>
      </w:r>
    </w:p>
    <w:p>
      <w:r>
        <w:t>400: '#9ca3af',</w:t>
      </w:r>
    </w:p>
    <w:p>
      <w:r>
        <w:t>500: '#6b7280',</w:t>
      </w:r>
    </w:p>
    <w:p>
      <w:r>
        <w:t>600: '#4b5563',</w:t>
      </w:r>
    </w:p>
    <w:p>
      <w:r>
        <w:t>700: '#374151',</w:t>
      </w:r>
    </w:p>
    <w:p>
      <w:r>
        <w:t>800: '#1f2937',</w:t>
      </w:r>
    </w:p>
    <w:p>
      <w:r>
        <w:t>900: '#111827'</w:t>
      </w:r>
    </w:p>
    <w:p>
      <w:r>
        <w:t>}</w:t>
      </w:r>
    </w:p>
    <w:p>
      <w:r>
        <w:t>}</w:t>
      </w:r>
    </w:p>
    <w:p>
      <w:r>
        <w:t>},</w:t>
      </w:r>
    </w:p>
    <w:p>
      <w:r>
        <w:t>fontFamily: {</w:t>
      </w:r>
    </w:p>
    <w:p>
      <w:r>
        <w:t>sans: ['Inter', 'system-ui', 'sans-serif'],</w:t>
      </w:r>
    </w:p>
    <w:p>
      <w:r>
        <w:t>medical: ['Source Sans Pro', 'system-ui', 'sans-serif']</w:t>
      </w:r>
    </w:p>
    <w:p>
      <w:r>
        <w:t>},</w:t>
      </w:r>
    </w:p>
    <w:p>
      <w:r>
        <w:t>spacing: {</w:t>
      </w:r>
    </w:p>
    <w:p>
      <w:r>
        <w:t>'18': '4.5rem',</w:t>
      </w:r>
    </w:p>
    <w:p>
      <w:r>
        <w:t>'88': '22rem',</w:t>
      </w:r>
    </w:p>
    <w:p>
      <w:r>
        <w:t>'128': '32rem'</w:t>
      </w:r>
    </w:p>
    <w:p>
      <w:r>
        <w:t>},</w:t>
      </w:r>
    </w:p>
    <w:p>
      <w:r>
        <w:t>borderRadius: {</w:t>
      </w:r>
    </w:p>
    <w:p>
      <w:r>
        <w:t>'xl': '1rem',</w:t>
      </w:r>
    </w:p>
    <w:p>
      <w:r>
        <w:t>'2xl': '1.5rem',</w:t>
      </w:r>
    </w:p>
    <w:p>
      <w:r>
        <w:t>'3xl': '2rem'</w:t>
      </w:r>
    </w:p>
    <w:p>
      <w:r>
        <w:t>},</w:t>
      </w:r>
    </w:p>
    <w:p>
      <w:r>
        <w:t>boxShadow: {</w:t>
      </w:r>
    </w:p>
    <w:p>
      <w:r>
        <w:t>'medical': '0 4px 20px rgba(37, 99, 235, 0.1)',</w:t>
      </w:r>
    </w:p>
    <w:p>
      <w:r>
        <w:t>'hover': '0 20px 40px rgba(0, 0, 0, 0.1)',</w:t>
      </w:r>
    </w:p>
    <w:p>
      <w:r>
        <w:t>'focus': '0 0 0 3px rgba(37, 99, 235, 0.1)'</w:t>
      </w:r>
    </w:p>
    <w:p>
      <w:r>
        <w:t>},</w:t>
      </w:r>
    </w:p>
    <w:p>
      <w:r>
        <w:t>animation: {</w:t>
      </w:r>
    </w:p>
    <w:p>
      <w:r>
        <w:t>'fade-in': 'fadeIn 0.5s ease-in-out',</w:t>
      </w:r>
    </w:p>
    <w:p>
      <w:r>
        <w:t>'slide-up': 'slideUp 0.6s ease-out',</w:t>
      </w:r>
    </w:p>
    <w:p>
      <w:r>
        <w:t>'scale-in': 'scaleIn 0.4s ease-out'</w:t>
      </w:r>
    </w:p>
    <w:p>
      <w:r>
        <w:t>}</w:t>
      </w:r>
    </w:p>
    <w:p>
      <w:r>
        <w:t>}</w:t>
      </w:r>
    </w:p>
    <w:p>
      <w:r>
        <w:t>},</w:t>
      </w:r>
    </w:p>
    <w:p>
      <w:r>
        <w:t>plugins: [</w:t>
      </w:r>
    </w:p>
    <w:p>
      <w:r>
        <w:t>require('@tailwindcss/forms'),</w:t>
      </w:r>
    </w:p>
    <w:p>
      <w:r>
        <w:t>require('@tailwindcss/typography'),</w:t>
      </w:r>
    </w:p>
    <w:p>
      <w:r>
        <w:t>require('@tailwindcss/aspect-ratio')</w:t>
      </w:r>
    </w:p>
    <w:p>
      <w:r>
        <w:t>]</w:t>
      </w:r>
    </w:p>
    <w:p>
      <w:r>
        <w:t>};</w:t>
      </w:r>
    </w:p>
    <w:p>
      <w:r>
        <w:t>```</w:t>
      </w:r>
    </w:p>
    <w:p/>
    <w:p>
      <w:r>
        <w:t>#### Custom CSS Components</w:t>
      </w:r>
    </w:p>
    <w:p>
      <w:r>
        <w:t>```css</w:t>
      </w:r>
    </w:p>
    <w:p>
      <w:r>
        <w:t>/* Custom Medical Practice Styles */</w:t>
      </w:r>
    </w:p>
    <w:p>
      <w:r>
        <w:t>@layer components {</w:t>
      </w:r>
    </w:p>
    <w:p>
      <w:r>
        <w:t>.btn-medical {</w:t>
      </w:r>
    </w:p>
    <w:p>
      <w:r>
        <w:t>@apply bg-medical-primary text-white px-6 py-3 rounded-lg font-semibold</w:t>
      </w:r>
    </w:p>
    <w:p>
      <w:r>
        <w:t>transition-all duration-300 hover:bg-medical-secondary</w:t>
      </w:r>
    </w:p>
    <w:p>
      <w:r>
        <w:t>focus:outline-none focus:ring-4 focus:ring-medical-primary/20;</w:t>
      </w:r>
    </w:p>
    <w:p>
      <w:r>
        <w:t>}</w:t>
      </w:r>
    </w:p>
    <w:p/>
    <w:p>
      <w:r>
        <w:t>.btn-medical-secondary {</w:t>
      </w:r>
    </w:p>
    <w:p>
      <w:r>
        <w:t>@apply bg-transparent text-medical-primary border-2 border-medical-primary</w:t>
      </w:r>
    </w:p>
    <w:p>
      <w:r>
        <w:t>px-6 py-3 rounded-lg font-semibold transition-all duration-300</w:t>
      </w:r>
    </w:p>
    <w:p>
      <w:r>
        <w:t>hover:bg-medical-primary hover:text-white;</w:t>
      </w:r>
    </w:p>
    <w:p>
      <w:r>
        <w:t>}</w:t>
      </w:r>
    </w:p>
    <w:p/>
    <w:p>
      <w:r>
        <w:t>.medical-card {</w:t>
      </w:r>
    </w:p>
    <w:p>
      <w:r>
        <w:t>@apply bg-white rounded-xl shadow-medical border border-practice-gray-200</w:t>
      </w:r>
    </w:p>
    <w:p>
      <w:r>
        <w:t>transition-all duration-300 hover:shadow-hover hover:-translate-y-1;</w:t>
      </w:r>
    </w:p>
    <w:p>
      <w:r>
        <w:t>}</w:t>
      </w:r>
    </w:p>
    <w:p/>
    <w:p>
      <w:r>
        <w:t>.medical-disclaimer {</w:t>
      </w:r>
    </w:p>
    <w:p>
      <w:r>
        <w:t>@apply bg-blue-50 border border-blue-200 rounded-lg p-4 text-sm text-blue-800;</w:t>
      </w:r>
    </w:p>
    <w:p>
      <w:r>
        <w:t>}</w:t>
      </w:r>
    </w:p>
    <w:p/>
    <w:p>
      <w:r>
        <w:t>.service-hero {</w:t>
      </w:r>
    </w:p>
    <w:p>
      <w:r>
        <w:t>@apply bg-gradient-to-br from-practice-blue to-medical-secondary</w:t>
      </w:r>
    </w:p>
    <w:p>
      <w:r>
        <w:t>text-white relative overflow-hidden;</w:t>
      </w:r>
    </w:p>
    <w:p>
      <w:r>
        <w:t>}</w:t>
      </w:r>
    </w:p>
    <w:p/>
    <w:p>
      <w:r>
        <w:t>.content-section {</w:t>
      </w:r>
    </w:p>
    <w:p>
      <w:r>
        <w:t>@apply py-16 lg:py-24;</w:t>
      </w:r>
    </w:p>
    <w:p>
      <w:r>
        <w:t>}</w:t>
      </w:r>
    </w:p>
    <w:p/>
    <w:p>
      <w:r>
        <w:t>.container-medical {</w:t>
      </w:r>
    </w:p>
    <w:p>
      <w:r>
        <w:t>@apply max-w-7xl mx-auto px-4 sm:px-6 lg:px-8;</w:t>
      </w:r>
    </w:p>
    <w:p>
      <w:r>
        <w:t>}</w:t>
      </w:r>
    </w:p>
    <w:p/>
    <w:p>
      <w:r>
        <w:t>/* Mobile-Optimised Touch Targets */</w:t>
      </w:r>
    </w:p>
    <w:p>
      <w:r>
        <w:t>.touch-target {</w:t>
      </w:r>
    </w:p>
    <w:p>
      <w:r>
        <w:t>@apply min-h-[44px] min-w-[44px] flex items-center justify-center;</w:t>
      </w:r>
    </w:p>
    <w:p>
      <w:r>
        <w:t>}</w:t>
      </w:r>
    </w:p>
    <w:p/>
    <w:p>
      <w:r>
        <w:t>/* Accessibility Improvements */</w:t>
      </w:r>
    </w:p>
    <w:p>
      <w:r>
        <w:t>.sr-only {</w:t>
      </w:r>
    </w:p>
    <w:p>
      <w:r>
        <w:t>@apply absolute w-px h-px p-0 -m-px overflow-hidden whitespace-nowrap border-0;</w:t>
      </w:r>
    </w:p>
    <w:p>
      <w:r>
        <w:t>}</w:t>
      </w:r>
    </w:p>
    <w:p/>
    <w:p>
      <w:r>
        <w:t>.skip-link {</w:t>
      </w:r>
    </w:p>
    <w:p>
      <w:r>
        <w:t>@apply absolute top-0 left-0 bg-medical-primary text-white px-4 py-2</w:t>
      </w:r>
    </w:p>
    <w:p>
      <w:r>
        <w:t>transform -translate-y-full focus:translate-y-0 transition-transform;</w:t>
      </w:r>
    </w:p>
    <w:p>
      <w:r>
        <w:t>}</w:t>
      </w:r>
    </w:p>
    <w:p/>
    <w:p>
      <w:r>
        <w:t>/* Print Styles for Medical Information */</w:t>
      </w:r>
    </w:p>
    <w:p>
      <w:r>
        <w:t>@media print {</w:t>
      </w:r>
    </w:p>
    <w:p>
      <w:r>
        <w:t>.no-print {</w:t>
      </w:r>
    </w:p>
    <w:p>
      <w:r>
        <w:t>@apply hidden;</w:t>
      </w:r>
    </w:p>
    <w:p>
      <w:r>
        <w:t>}</w:t>
      </w:r>
    </w:p>
    <w:p/>
    <w:p>
      <w:r>
        <w:t>.medical-content {</w:t>
      </w:r>
    </w:p>
    <w:p>
      <w:r>
        <w:t>@apply text-black bg-white;</w:t>
      </w:r>
    </w:p>
    <w:p>
      <w:r>
        <w:t>}</w:t>
      </w:r>
    </w:p>
    <w:p/>
    <w:p>
      <w:r>
        <w:t>.page-break {</w:t>
      </w:r>
    </w:p>
    <w:p>
      <w:r>
        <w:t>page-break-before: always;</w:t>
      </w:r>
    </w:p>
    <w:p>
      <w:r>
        <w:t>}</w:t>
      </w:r>
    </w:p>
    <w:p>
      <w:r>
        <w:t>}</w:t>
      </w:r>
    </w:p>
    <w:p>
      <w:r>
        <w:t>}</w:t>
      </w:r>
    </w:p>
    <w:p/>
    <w:p>
      <w:r>
        <w:t>/* Custom Animation Keyframes */</w:t>
      </w:r>
    </w:p>
    <w:p>
      <w:r>
        <w:t>@keyframes fadeIn {</w:t>
      </w:r>
    </w:p>
    <w:p>
      <w:r>
        <w:t>from { opacity: 0; }</w:t>
      </w:r>
    </w:p>
    <w:p>
      <w:r>
        <w:t>to { opacity: 1; }</w:t>
      </w:r>
    </w:p>
    <w:p>
      <w:r>
        <w:t>}</w:t>
      </w:r>
    </w:p>
    <w:p/>
    <w:p>
      <w:r>
        <w:t>@keyframes slideUp {</w:t>
      </w:r>
    </w:p>
    <w:p>
      <w:r>
        <w:t>from {</w:t>
      </w:r>
    </w:p>
    <w:p>
      <w:r>
        <w:t>opacity: 0;</w:t>
      </w:r>
    </w:p>
    <w:p>
      <w:r>
        <w:t>transform: translateY(30px);</w:t>
      </w:r>
    </w:p>
    <w:p>
      <w:r>
        <w:t>}</w:t>
      </w:r>
    </w:p>
    <w:p>
      <w:r>
        <w:t>to {</w:t>
      </w:r>
    </w:p>
    <w:p>
      <w:r>
        <w:t>opacity: 1;</w:t>
      </w:r>
    </w:p>
    <w:p>
      <w:r>
        <w:t>transform: translateY(0);</w:t>
      </w:r>
    </w:p>
    <w:p>
      <w:r>
        <w:t>}</w:t>
      </w:r>
    </w:p>
    <w:p>
      <w:r>
        <w:t>}</w:t>
      </w:r>
    </w:p>
    <w:p/>
    <w:p>
      <w:r>
        <w:t>@keyframes scaleIn {</w:t>
      </w:r>
    </w:p>
    <w:p>
      <w:r>
        <w:t>from {</w:t>
      </w:r>
    </w:p>
    <w:p>
      <w:r>
        <w:t>opacity: 0;</w:t>
      </w:r>
    </w:p>
    <w:p>
      <w:r>
        <w:t>transform: scale(0.95);</w:t>
      </w:r>
    </w:p>
    <w:p>
      <w:r>
        <w:t>}</w:t>
      </w:r>
    </w:p>
    <w:p>
      <w:r>
        <w:t>to {</w:t>
      </w:r>
    </w:p>
    <w:p>
      <w:r>
        <w:t>opacity: 1;</w:t>
      </w:r>
    </w:p>
    <w:p>
      <w:r>
        <w:t>transform: scale(1);</w:t>
      </w:r>
    </w:p>
    <w:p>
      <w:r>
        <w:t>}</w:t>
      </w:r>
    </w:p>
    <w:p>
      <w:r>
        <w:t>}</w:t>
      </w:r>
    </w:p>
    <w:p/>
    <w:p>
      <w:r>
        <w:t>/* Dark Mode Support (for accessibility) */</w:t>
      </w:r>
    </w:p>
    <w:p>
      <w:r>
        <w:t>@media (prefers-color-scheme: dark) {</w:t>
      </w:r>
    </w:p>
    <w:p>
      <w:r>
        <w:t>:root {</w:t>
      </w:r>
    </w:p>
    <w:p>
      <w:r>
        <w:t>--bg-primary: #1f2937;</w:t>
      </w:r>
    </w:p>
    <w:p>
      <w:r>
        <w:t>--text-primary: #f9fafb;</w:t>
      </w:r>
    </w:p>
    <w:p>
      <w:r>
        <w:t>--border-color: #374151;</w:t>
      </w:r>
    </w:p>
    <w:p>
      <w:r>
        <w:t>}</w:t>
      </w:r>
    </w:p>
    <w:p>
      <w:r>
        <w:t>}</w:t>
      </w:r>
    </w:p>
    <w:p/>
    <w:p>
      <w:r>
        <w:t>/* High Contrast Mode */</w:t>
      </w:r>
    </w:p>
    <w:p>
      <w:r>
        <w:t>@media (prefers-contrast: high) {</w:t>
      </w:r>
    </w:p>
    <w:p>
      <w:r>
        <w:t>.btn-medical {</w:t>
      </w:r>
    </w:p>
    <w:p>
      <w:r>
        <w:t>@apply border-2 border-black;</w:t>
      </w:r>
    </w:p>
    <w:p>
      <w:r>
        <w:t>}</w:t>
      </w:r>
    </w:p>
    <w:p/>
    <w:p>
      <w:r>
        <w:t>.medical-card {</w:t>
      </w:r>
    </w:p>
    <w:p>
      <w:r>
        <w:t>@apply border-2 border-black;</w:t>
      </w:r>
    </w:p>
    <w:p>
      <w:r>
        <w:t>}</w:t>
      </w:r>
    </w:p>
    <w:p>
      <w:r>
        <w:t>}</w:t>
      </w:r>
    </w:p>
    <w:p/>
    <w:p>
      <w:r>
        <w:t>/* Reduced Motion Support */</w:t>
      </w:r>
    </w:p>
    <w:p>
      <w:r>
        <w:t>@media (prefers-reduced-motion: reduce) {</w:t>
      </w:r>
    </w:p>
    <w:p>
      <w:pPr>
        <w:pStyle w:val="ListBullet"/>
      </w:pPr>
      <w:r>
        <w:t>{</w:t>
      </w:r>
    </w:p>
    <w:p>
      <w:r>
        <w:t>animation-duration: 0.01ms !important;</w:t>
      </w:r>
    </w:p>
    <w:p>
      <w:r>
        <w:t>animation-iteration-count: 1 !important;</w:t>
      </w:r>
    </w:p>
    <w:p>
      <w:r>
        <w:t>transition-duration: 0.01ms !important;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Performance Optimisation Implementation</w:t>
      </w:r>
    </w:p>
    <w:p/>
    <w:p>
      <w:pPr>
        <w:pStyle w:val="Heading3"/>
        <w:jc w:val="left"/>
      </w:pPr>
      <w:r>
        <w:t>⚡ Core Web Vitals Optimisation</w:t>
      </w:r>
    </w:p>
    <w:p/>
    <w:p>
      <w:r>
        <w:t>#### Image Optimisation Strategy</w:t>
      </w:r>
    </w:p>
    <w:p>
      <w:r>
        <w:t>```typescript</w:t>
      </w:r>
    </w:p>
    <w:p>
      <w:r>
        <w:t>// Optimised Image Component</w:t>
      </w:r>
    </w:p>
    <w:p>
      <w:r>
        <w:t>interface OptimisedImageProps {</w:t>
      </w:r>
    </w:p>
    <w:p>
      <w:r>
        <w:t>src: string;</w:t>
      </w:r>
    </w:p>
    <w:p>
      <w:r>
        <w:t>alt: string;</w:t>
      </w:r>
    </w:p>
    <w:p>
      <w:r>
        <w:t>width: number;</w:t>
      </w:r>
    </w:p>
    <w:p>
      <w:r>
        <w:t>height: number;</w:t>
      </w:r>
    </w:p>
    <w:p>
      <w:r>
        <w:t>priority?: boolean;</w:t>
      </w:r>
    </w:p>
    <w:p>
      <w:r>
        <w:t>className?: string;</w:t>
      </w:r>
    </w:p>
    <w:p>
      <w:r>
        <w:t>sizes?: string;</w:t>
      </w:r>
    </w:p>
    <w:p>
      <w:r>
        <w:t>}</w:t>
      </w:r>
    </w:p>
    <w:p/>
    <w:p>
      <w:r>
        <w:t>const OptimisedImage: React.FC&lt;OptimisedImageProps&gt; = ({</w:t>
      </w:r>
    </w:p>
    <w:p>
      <w:r>
        <w:t>src,</w:t>
      </w:r>
    </w:p>
    <w:p>
      <w:r>
        <w:t>alt,</w:t>
      </w:r>
    </w:p>
    <w:p>
      <w:r>
        <w:t>width,</w:t>
      </w:r>
    </w:p>
    <w:p>
      <w:r>
        <w:t>height,</w:t>
      </w:r>
    </w:p>
    <w:p>
      <w:r>
        <w:t>priority = false,</w:t>
      </w:r>
    </w:p>
    <w:p>
      <w:r>
        <w:t>className = '',</w:t>
      </w:r>
    </w:p>
    <w:p>
      <w:r>
        <w:t>sizes = '100vw'</w:t>
      </w:r>
    </w:p>
    <w:p>
      <w:r>
        <w:t>}) =&gt; {</w:t>
      </w:r>
    </w:p>
    <w:p>
      <w:r>
        <w:t>const [isLoaded, setIsLoaded] = useState(false);</w:t>
      </w:r>
    </w:p>
    <w:p>
      <w:r>
        <w:t>const [hasError, setHasError] = useState(false);</w:t>
      </w:r>
    </w:p>
    <w:p/>
    <w:p>
      <w:r>
        <w:t>// Generate responsive image URLs</w:t>
      </w:r>
    </w:p>
    <w:p>
      <w:r>
        <w:t>const generateSrcSet = (baseSrc: string) =&gt; {</w:t>
      </w:r>
    </w:p>
    <w:p>
      <w:r>
        <w:t>const breakpoints = [400, 800, 1200, 1600];</w:t>
      </w:r>
    </w:p>
    <w:p>
      <w:r>
        <w:t>return breakpoints</w:t>
      </w:r>
    </w:p>
    <w:p>
      <w:r>
        <w:t>.map(width =&gt; `${baseSrc}?w=${width}&amp;q=80 ${width}w`)</w:t>
      </w:r>
    </w:p>
    <w:p>
      <w:r>
        <w:t>.join(', ');</w:t>
      </w:r>
    </w:p>
    <w:p>
      <w:r>
        <w:t>};</w:t>
      </w:r>
    </w:p>
    <w:p/>
    <w:p>
      <w:r>
        <w:t>return (</w:t>
      </w:r>
    </w:p>
    <w:p>
      <w:r>
        <w:t>&lt;div className={`relative overflow-hidden ${className}`}&gt;</w:t>
      </w:r>
    </w:p>
    <w:p>
      <w:r>
        <w:t>{!isLoaded &amp;&amp; !hasError &amp;&amp; (</w:t>
      </w:r>
    </w:p>
    <w:p>
      <w:r>
        <w:t>&lt;div</w:t>
      </w:r>
    </w:p>
    <w:p>
      <w:r>
        <w:t>className="absolute inset-0 bg-gray-200 animate-pulse"</w:t>
      </w:r>
    </w:p>
    <w:p>
      <w:r>
        <w:t>style={{ aspectRatio: `${width}/${height}` }}</w:t>
      </w:r>
    </w:p>
    <w:p>
      <w:r>
        <w:t>/&gt;</w:t>
      </w:r>
    </w:p>
    <w:p>
      <w:r>
        <w:t>)}</w:t>
      </w:r>
    </w:p>
    <w:p/>
    <w:p>
      <w:r>
        <w:t>&lt;picture&gt;</w:t>
      </w:r>
    </w:p>
    <w:p>
      <w:r>
        <w:t>&lt;source</w:t>
      </w:r>
    </w:p>
    <w:p>
      <w:r>
        <w:t>media="(min-width: 768px)"</w:t>
      </w:r>
    </w:p>
    <w:p>
      <w:r>
        <w:t>srcSet={generateSrcSet(src.replace('.jpg', '.webp'))}</w:t>
      </w:r>
    </w:p>
    <w:p>
      <w:r>
        <w:t>sizes={sizes}</w:t>
      </w:r>
    </w:p>
    <w:p>
      <w:r>
        <w:t>type="image/webp"</w:t>
      </w:r>
    </w:p>
    <w:p>
      <w:r>
        <w:t>/&gt;</w:t>
      </w:r>
    </w:p>
    <w:p>
      <w:r>
        <w:t>&lt;source</w:t>
      </w:r>
    </w:p>
    <w:p>
      <w:r>
        <w:t>media="(max-width: 767px)"</w:t>
      </w:r>
    </w:p>
    <w:p>
      <w:r>
        <w:t>srcSet={generateSrcSet(src.replace('.jpg', '-mobile.webp'))}</w:t>
      </w:r>
    </w:p>
    <w:p>
      <w:r>
        <w:t>sizes="100vw"</w:t>
      </w:r>
    </w:p>
    <w:p>
      <w:r>
        <w:t>type="image/webp"</w:t>
      </w:r>
    </w:p>
    <w:p>
      <w:r>
        <w:t>/&gt;</w:t>
      </w:r>
    </w:p>
    <w:p>
      <w:r>
        <w:t>&lt;img</w:t>
      </w:r>
    </w:p>
    <w:p>
      <w:r>
        <w:t>src={src}</w:t>
      </w:r>
    </w:p>
    <w:p>
      <w:r>
        <w:t>alt={alt}</w:t>
      </w:r>
    </w:p>
    <w:p>
      <w:r>
        <w:t>width={width}</w:t>
      </w:r>
    </w:p>
    <w:p>
      <w:r>
        <w:t>height={height}</w:t>
      </w:r>
    </w:p>
    <w:p>
      <w:r>
        <w:t>loading={priority ? 'eager' : 'lazy'}</w:t>
      </w:r>
    </w:p>
    <w:p>
      <w:r>
        <w:t>decoding="async"</w:t>
      </w:r>
    </w:p>
    <w:p>
      <w:r>
        <w:t>onLoad={() =&gt; setIsLoaded(true)}</w:t>
      </w:r>
    </w:p>
    <w:p>
      <w:r>
        <w:t>onError={() =&gt; setHasError(true)}</w:t>
      </w:r>
    </w:p>
    <w:p>
      <w:r>
        <w:t>className={`transition-opacity duration-300 ${</w:t>
      </w:r>
    </w:p>
    <w:p>
      <w:r>
        <w:t>isLoaded ? 'opacity-100' : 'opacity-0'</w:t>
      </w:r>
    </w:p>
    <w:p>
      <w:r>
        <w:t>}`}</w:t>
      </w:r>
    </w:p>
    <w:p>
      <w:r>
        <w:t>/&gt;</w:t>
      </w:r>
    </w:p>
    <w:p>
      <w:r>
        <w:t>&lt;/picture&gt;</w:t>
      </w:r>
    </w:p>
    <w:p>
      <w:r>
        <w:t>&lt;/div&gt;</w:t>
      </w:r>
    </w:p>
    <w:p>
      <w:r>
        <w:t>);</w:t>
      </w:r>
    </w:p>
    <w:p>
      <w:r>
        <w:t>};</w:t>
      </w:r>
    </w:p>
    <w:p/>
    <w:p>
      <w:r>
        <w:t>// Lazy Loading Hook for Components</w:t>
      </w:r>
    </w:p>
    <w:p>
      <w:r>
        <w:t>const useLazyLoad = (ref: React.RefObject&lt;HTMLElement&gt;) =&gt; {</w:t>
      </w:r>
    </w:p>
    <w:p>
      <w:r>
        <w:t>const [isVisible, setIsVisible] = useState(false);</w:t>
      </w:r>
    </w:p>
    <w:p/>
    <w:p>
      <w:r>
        <w:t>useEffect(() =&gt; {</w:t>
      </w:r>
    </w:p>
    <w:p>
      <w:r>
        <w:t>const observer = new IntersectionObserver(</w:t>
      </w:r>
    </w:p>
    <w:p>
      <w:r>
        <w:t>([entry]) =&gt; {</w:t>
      </w:r>
    </w:p>
    <w:p>
      <w:r>
        <w:t>if (entry.isIntersecting) {</w:t>
      </w:r>
    </w:p>
    <w:p>
      <w:r>
        <w:t>setIsVisible(true);</w:t>
      </w:r>
    </w:p>
    <w:p>
      <w:r>
        <w:t>observer.disconnect();</w:t>
      </w:r>
    </w:p>
    <w:p>
      <w:r>
        <w:t>}</w:t>
      </w:r>
    </w:p>
    <w:p>
      <w:r>
        <w:t>},</w:t>
      </w:r>
    </w:p>
    <w:p>
      <w:r>
        <w:t>{ threshold: 0.1 }</w:t>
      </w:r>
    </w:p>
    <w:p>
      <w:r>
        <w:t>);</w:t>
      </w:r>
    </w:p>
    <w:p/>
    <w:p>
      <w:r>
        <w:t>if (ref.current) {</w:t>
      </w:r>
    </w:p>
    <w:p>
      <w:r>
        <w:t>observer.observe(ref.current);</w:t>
      </w:r>
    </w:p>
    <w:p>
      <w:r>
        <w:t>}</w:t>
      </w:r>
    </w:p>
    <w:p/>
    <w:p>
      <w:r>
        <w:t>return () =&gt; observer.disconnect();</w:t>
      </w:r>
    </w:p>
    <w:p>
      <w:r>
        <w:t>}, [ref]);</w:t>
      </w:r>
    </w:p>
    <w:p/>
    <w:p>
      <w:r>
        <w:t>return isVisible;</w:t>
      </w:r>
    </w:p>
    <w:p>
      <w:r>
        <w:t>};</w:t>
      </w:r>
    </w:p>
    <w:p>
      <w:r>
        <w:t>```</w:t>
      </w:r>
    </w:p>
    <w:p/>
    <w:p>
      <w:r>
        <w:t>#### Code Splitting and Lazy Loading</w:t>
      </w:r>
    </w:p>
    <w:p>
      <w:r>
        <w:t>```typescript</w:t>
      </w:r>
    </w:p>
    <w:p>
      <w:r>
        <w:t>// Route-based Code Splitting</w:t>
      </w:r>
    </w:p>
    <w:p>
      <w:r>
        <w:t>import { lazy, Suspense } from 'react';</w:t>
      </w:r>
    </w:p>
    <w:p>
      <w:r>
        <w:t>import { Routes, Route } from 'react-router-dom';</w:t>
      </w:r>
    </w:p>
    <w:p/>
    <w:p>
      <w:r>
        <w:t>// Lazy load page components</w:t>
      </w:r>
    </w:p>
    <w:p>
      <w:r>
        <w:t>const HomePage = lazy(() =&gt; import('../pages/Home'));</w:t>
      </w:r>
    </w:p>
    <w:p>
      <w:r>
        <w:t>const AboutPage = lazy(() =&gt; import('../pages/About'));</w:t>
      </w:r>
    </w:p>
    <w:p>
      <w:r>
        <w:t>const RoboticSurgeryPage = lazy(() =&gt; import('../pages/Services/RoboticSurgery'));</w:t>
      </w:r>
    </w:p>
    <w:p>
      <w:r>
        <w:t>const SleepApnoeaPage = lazy(() =&gt; import('../pages/Services/SleepApnoea'));</w:t>
      </w:r>
    </w:p>
    <w:p>
      <w:r>
        <w:t>const ContactPage = lazy(() =&gt; import('../pages/Contact'));</w:t>
      </w:r>
    </w:p>
    <w:p/>
    <w:p>
      <w:r>
        <w:t>// Loading component</w:t>
      </w:r>
    </w:p>
    <w:p>
      <w:r>
        <w:t>const PageLoader = () =&gt; (</w:t>
      </w:r>
    </w:p>
    <w:p>
      <w:r>
        <w:t>&lt;div className="min-h-screen flex items-center justify-center"&gt;</w:t>
      </w:r>
    </w:p>
    <w:p>
      <w:r>
        <w:t>&lt;div className="animate-spin rounded-full h-12 w-12 border-b-2 border-medical-primary"&gt;&lt;/div&gt;</w:t>
      </w:r>
    </w:p>
    <w:p>
      <w:r>
        <w:t>&lt;/div&gt;</w:t>
      </w:r>
    </w:p>
    <w:p>
      <w:r>
        <w:t>);</w:t>
      </w:r>
    </w:p>
    <w:p/>
    <w:p>
      <w:r>
        <w:t>// App Router with Suspense</w:t>
      </w:r>
    </w:p>
    <w:p>
      <w:r>
        <w:t>const AppRouter = () =&gt; (</w:t>
      </w:r>
    </w:p>
    <w:p>
      <w:r>
        <w:t>&lt;Suspense fallback={&lt;PageLoader /&gt;}&gt;</w:t>
      </w:r>
    </w:p>
    <w:p>
      <w:r>
        <w:t>&lt;Routes&gt;</w:t>
      </w:r>
    </w:p>
    <w:p>
      <w:r>
        <w:t>&lt;Route path="/" element={&lt;HomePage /&gt;} /&gt;</w:t>
      </w:r>
    </w:p>
    <w:p>
      <w:r>
        <w:t>&lt;Route path="/about" element={&lt;AboutPage /&gt;} /&gt;</w:t>
      </w:r>
    </w:p>
    <w:p>
      <w:r>
        <w:t>&lt;Route path="/robotic-surgery" element={&lt;RoboticSurgeryPage /&gt;} /&gt;</w:t>
      </w:r>
    </w:p>
    <w:p>
      <w:r>
        <w:t>&lt;Route path="/sleep-apnoea" element={&lt;SleepApnoeaPage /&gt;} /&gt;</w:t>
      </w:r>
    </w:p>
    <w:p>
      <w:r>
        <w:t>&lt;Route path="/contact" element={&lt;ContactPage /&gt;} /&gt;</w:t>
      </w:r>
    </w:p>
    <w:p>
      <w:r>
        <w:t>&lt;/Routes&gt;</w:t>
      </w:r>
    </w:p>
    <w:p>
      <w:r>
        <w:t>&lt;/Suspense&gt;</w:t>
      </w:r>
    </w:p>
    <w:p>
      <w:r>
        <w:t>);</w:t>
      </w:r>
    </w:p>
    <w:p/>
    <w:p>
      <w:r>
        <w:t>// Component-based Lazy Loading</w:t>
      </w:r>
    </w:p>
    <w:p>
      <w:r>
        <w:t>const LazyTestimonialCarousel = lazy(() =&gt;</w:t>
      </w:r>
    </w:p>
    <w:p>
      <w:r>
        <w:t>import('../components/sections/TestimonialCarousel')</w:t>
      </w:r>
    </w:p>
    <w:p>
      <w:r>
        <w:t>);</w:t>
      </w:r>
    </w:p>
    <w:p/>
    <w:p>
      <w:r>
        <w:t>const TestimonialSection = () =&gt; {</w:t>
      </w:r>
    </w:p>
    <w:p>
      <w:r>
        <w:t>const ref = useRef&lt;HTMLElement&gt;(null);</w:t>
      </w:r>
    </w:p>
    <w:p>
      <w:r>
        <w:t>const isVisible = useLazyLoad(ref);</w:t>
      </w:r>
    </w:p>
    <w:p/>
    <w:p>
      <w:r>
        <w:t>return (</w:t>
      </w:r>
    </w:p>
    <w:p>
      <w:r>
        <w:t>&lt;section ref={ref}&gt;</w:t>
      </w:r>
    </w:p>
    <w:p>
      <w:r>
        <w:t>{isVisible ? (</w:t>
      </w:r>
    </w:p>
    <w:p>
      <w:r>
        <w:t>&lt;Suspense fallback={&lt;div&gt;Loading testimonials...&lt;/div&gt;}&gt;</w:t>
      </w:r>
    </w:p>
    <w:p>
      <w:r>
        <w:t>&lt;LazyTestimonialCarousel /&gt;</w:t>
      </w:r>
    </w:p>
    <w:p>
      <w:r>
        <w:t>&lt;/Suspense&gt;</w:t>
      </w:r>
    </w:p>
    <w:p>
      <w:r>
        <w:t>) : (</w:t>
      </w:r>
    </w:p>
    <w:p>
      <w:r>
        <w:t>&lt;div className="h-96 bg-gray-100 animate-pulse" /&gt;</w:t>
      </w:r>
    </w:p>
    <w:p>
      <w:r>
        <w:t>)}</w:t>
      </w:r>
    </w:p>
    <w:p>
      <w:r>
        <w:t>&lt;/section&gt;</w:t>
      </w:r>
    </w:p>
    <w:p>
      <w:r>
        <w:t>);</w:t>
      </w:r>
    </w:p>
    <w:p>
      <w:r>
        <w:t>};</w:t>
      </w:r>
    </w:p>
    <w:p>
      <w:r>
        <w:t>```</w:t>
      </w:r>
    </w:p>
    <w:p/>
    <w:p>
      <w:pPr>
        <w:pStyle w:val="Heading3"/>
        <w:jc w:val="left"/>
      </w:pPr>
      <w:r>
        <w:t>Bundle Optimisation Configuration</w:t>
      </w:r>
    </w:p>
    <w:p>
      <w:r>
        <w:t>```javascript</w:t>
      </w:r>
    </w:p>
    <w:p>
      <w:r>
        <w:t>// Vite Configuration for Performance</w:t>
      </w:r>
    </w:p>
    <w:p>
      <w:r>
        <w:t>import { defineConfig } from 'vite';</w:t>
      </w:r>
    </w:p>
    <w:p>
      <w:r>
        <w:t>import react from '@vitejs/plugin-react';</w:t>
      </w:r>
    </w:p>
    <w:p>
      <w:r>
        <w:t>import { splitVendorChunkPlugin } from 'vite';</w:t>
      </w:r>
    </w:p>
    <w:p/>
    <w:p>
      <w:r>
        <w:t>export default defineConfig({</w:t>
      </w:r>
    </w:p>
    <w:p>
      <w:r>
        <w:t>plugins: [</w:t>
      </w:r>
    </w:p>
    <w:p>
      <w:r>
        <w:t>react(),</w:t>
      </w:r>
    </w:p>
    <w:p>
      <w:r>
        <w:t>splitVendorChunkPlugin()</w:t>
      </w:r>
    </w:p>
    <w:p>
      <w:r>
        <w:t>],</w:t>
      </w:r>
    </w:p>
    <w:p>
      <w:r>
        <w:t>build: {</w:t>
      </w:r>
    </w:p>
    <w:p>
      <w:r>
        <w:t>rollupOptions: {</w:t>
      </w:r>
    </w:p>
    <w:p>
      <w:r>
        <w:t>output: {</w:t>
      </w:r>
    </w:p>
    <w:p>
      <w:r>
        <w:t>manualChunks: {</w:t>
      </w:r>
    </w:p>
    <w:p>
      <w:r>
        <w:t>'react-vendor': ['react', 'react-dom'],</w:t>
      </w:r>
    </w:p>
    <w:p>
      <w:r>
        <w:t>'router': ['react-router-dom'],</w:t>
      </w:r>
    </w:p>
    <w:p>
      <w:r>
        <w:t>'forms': ['react-hook-form'],</w:t>
      </w:r>
    </w:p>
    <w:p>
      <w:r>
        <w:t>'ui': ['@headlessui/react', '@heroicons/react'],</w:t>
      </w:r>
    </w:p>
    <w:p>
      <w:r>
        <w:t>'animations': ['framer-motion']</w:t>
      </w:r>
    </w:p>
    <w:p>
      <w:r>
        <w:t>}</w:t>
      </w:r>
    </w:p>
    <w:p>
      <w:r>
        <w:t>}</w:t>
      </w:r>
    </w:p>
    <w:p>
      <w:r>
        <w:t>},</w:t>
      </w:r>
    </w:p>
    <w:p>
      <w:r>
        <w:t>chunkSizeWarningLimit: 1000,</w:t>
      </w:r>
    </w:p>
    <w:p>
      <w:r>
        <w:t>sourcemap: false,</w:t>
      </w:r>
    </w:p>
    <w:p>
      <w:r>
        <w:t>minify: 'terser',</w:t>
      </w:r>
    </w:p>
    <w:p>
      <w:r>
        <w:t>terserOptions: {</w:t>
      </w:r>
    </w:p>
    <w:p>
      <w:r>
        <w:t>compress: {</w:t>
      </w:r>
    </w:p>
    <w:p>
      <w:r>
        <w:t>drop_console: true,</w:t>
      </w:r>
    </w:p>
    <w:p>
      <w:r>
        <w:t>drop_debugger: true</w:t>
      </w:r>
    </w:p>
    <w:p>
      <w:r>
        <w:t>}</w:t>
      </w:r>
    </w:p>
    <w:p>
      <w:r>
        <w:t>}</w:t>
      </w:r>
    </w:p>
    <w:p>
      <w:r>
        <w:t>},</w:t>
      </w:r>
    </w:p>
    <w:p>
      <w:r>
        <w:t>server: {</w:t>
      </w:r>
    </w:p>
    <w:p>
      <w:r>
        <w:t>compress: true</w:t>
      </w:r>
    </w:p>
    <w:p>
      <w:r>
        <w:t>}</w:t>
      </w:r>
    </w:p>
    <w:p>
      <w:r>
        <w:t>});</w:t>
      </w:r>
    </w:p>
    <w:p>
      <w:r>
        <w:t>```</w:t>
      </w:r>
    </w:p>
    <w:p/>
    <w:p>
      <w:pPr>
        <w:pStyle w:val="Heading2"/>
        <w:jc w:val="left"/>
      </w:pPr>
      <w:r>
        <w:t>Security and Privacy Technical Requirements</w:t>
      </w:r>
    </w:p>
    <w:p/>
    <w:p>
      <w:pPr>
        <w:pStyle w:val="Heading3"/>
        <w:jc w:val="left"/>
      </w:pPr>
      <w:r>
        <w:t>🔐 Data Protection Implementation</w:t>
      </w:r>
    </w:p>
    <w:p/>
    <w:p>
      <w:r>
        <w:t>#### Privacy-Compliant Form Handling</w:t>
      </w:r>
    </w:p>
    <w:p>
      <w:r>
        <w:t>```typescript</w:t>
      </w:r>
    </w:p>
    <w:p>
      <w:r>
        <w:t>// Encrypted Form Submission</w:t>
      </w:r>
    </w:p>
    <w:p>
      <w:r>
        <w:t>import CryptoJS from 'crypto-js';</w:t>
      </w:r>
    </w:p>
    <w:p/>
    <w:p>
      <w:r>
        <w:t>interface PatientFormData {</w:t>
      </w:r>
    </w:p>
    <w:p>
      <w:r>
        <w:t>name: string;</w:t>
      </w:r>
    </w:p>
    <w:p>
      <w:r>
        <w:t>email: string;</w:t>
      </w:r>
    </w:p>
    <w:p>
      <w:r>
        <w:t>phone: string;</w:t>
      </w:r>
    </w:p>
    <w:p>
      <w:r>
        <w:t>message: string;</w:t>
      </w:r>
    </w:p>
    <w:p>
      <w:r>
        <w:t>appointmentType: string;</w:t>
      </w:r>
    </w:p>
    <w:p>
      <w:r>
        <w:t>consent: {</w:t>
      </w:r>
    </w:p>
    <w:p>
      <w:r>
        <w:t>privacy: boolean;</w:t>
      </w:r>
    </w:p>
    <w:p>
      <w:r>
        <w:t>marketing: boolean;</w:t>
      </w:r>
    </w:p>
    <w:p>
      <w:r>
        <w:t>dataRetention: boolean;</w:t>
      </w:r>
    </w:p>
    <w:p>
      <w:r>
        <w:t>};</w:t>
      </w:r>
    </w:p>
    <w:p>
      <w:r>
        <w:t>}</w:t>
      </w:r>
    </w:p>
    <w:p/>
    <w:p>
      <w:r>
        <w:t>const encryptFormData = (data: PatientFormData, secretKey: string): string =&gt; {</w:t>
      </w:r>
    </w:p>
    <w:p>
      <w:r>
        <w:t>return CryptoJS.AES.encrypt(JSON.stringify(data), secretKey).toString();</w:t>
      </w:r>
    </w:p>
    <w:p>
      <w:r>
        <w:t>};</w:t>
      </w:r>
    </w:p>
    <w:p/>
    <w:p>
      <w:r>
        <w:t>const submitPatientForm = async (formData: PatientFormData) =&gt; {</w:t>
      </w:r>
    </w:p>
    <w:p>
      <w:r>
        <w:t>const encryptedData = encryptFormData(formData, process.env.REACT_APP_ENCRYPTION_KEY!);</w:t>
      </w:r>
    </w:p>
    <w:p/>
    <w:p>
      <w:r>
        <w:t>const response = await fetch('/api/patients/contact', {</w:t>
      </w:r>
    </w:p>
    <w:p>
      <w:r>
        <w:t>method: 'POST',</w:t>
      </w:r>
    </w:p>
    <w:p>
      <w:r>
        <w:t>headers: {</w:t>
      </w:r>
    </w:p>
    <w:p>
      <w:r>
        <w:t>'Content-Type': 'application/json',</w:t>
      </w:r>
    </w:p>
    <w:p>
      <w:r>
        <w:t>'X-Request-ID': generateRequestId(),</w:t>
      </w:r>
    </w:p>
    <w:p>
      <w:r>
        <w:t>'X-Timestamp': new Date().toISOString()</w:t>
      </w:r>
    </w:p>
    <w:p>
      <w:r>
        <w:t>},</w:t>
      </w:r>
    </w:p>
    <w:p>
      <w:r>
        <w:t>body: JSON.stringify({</w:t>
      </w:r>
    </w:p>
    <w:p>
      <w:r>
        <w:t>encryptedData,</w:t>
      </w:r>
    </w:p>
    <w:p>
      <w:r>
        <w:t>consentRecorded: true,</w:t>
      </w:r>
    </w:p>
    <w:p>
      <w:r>
        <w:t>submissionTime: new Date().toISOString(),</w:t>
      </w:r>
    </w:p>
    <w:p>
      <w:r>
        <w:t>userAgent: navigator.userAgent,</w:t>
      </w:r>
    </w:p>
    <w:p>
      <w:r>
        <w:t>ipAddress: 'server-side-only'</w:t>
      </w:r>
    </w:p>
    <w:p>
      <w:r>
        <w:t>})</w:t>
      </w:r>
    </w:p>
    <w:p>
      <w:r>
        <w:t>});</w:t>
      </w:r>
    </w:p>
    <w:p/>
    <w:p>
      <w:r>
        <w:t>if (!response.ok) {</w:t>
      </w:r>
    </w:p>
    <w:p>
      <w:r>
        <w:t>throw new Error('Form submission failed');</w:t>
      </w:r>
    </w:p>
    <w:p>
      <w:r>
        <w:t>}</w:t>
      </w:r>
    </w:p>
    <w:p/>
    <w:p>
      <w:r>
        <w:t>return response.json();</w:t>
      </w:r>
    </w:p>
    <w:p>
      <w:r>
        <w:t>};</w:t>
      </w:r>
    </w:p>
    <w:p/>
    <w:p>
      <w:r>
        <w:t>// Privacy Consent Management</w:t>
      </w:r>
    </w:p>
    <w:p>
      <w:r>
        <w:t>class ConsentManager {</w:t>
      </w:r>
    </w:p>
    <w:p>
      <w:r>
        <w:t>private storageKey = 'medical_practice_consent';</w:t>
      </w:r>
    </w:p>
    <w:p/>
    <w:p>
      <w:r>
        <w:t>recordConsent(type: string, granted: boolean): void {</w:t>
      </w:r>
    </w:p>
    <w:p>
      <w:r>
        <w:t>const consent = this.getConsent();</w:t>
      </w:r>
    </w:p>
    <w:p>
      <w:r>
        <w:t>consent[type] = {</w:t>
      </w:r>
    </w:p>
    <w:p>
      <w:r>
        <w:t>granted,</w:t>
      </w:r>
    </w:p>
    <w:p>
      <w:r>
        <w:t>timestamp: new Date().toISOString(),</w:t>
      </w:r>
    </w:p>
    <w:p>
      <w:r>
        <w:t>version: '1.0'</w:t>
      </w:r>
    </w:p>
    <w:p>
      <w:r>
        <w:t>};</w:t>
      </w:r>
    </w:p>
    <w:p/>
    <w:p>
      <w:r>
        <w:t>localStorage.setItem(this.storageKey, JSON.stringify(consent));</w:t>
      </w:r>
    </w:p>
    <w:p/>
    <w:p>
      <w:r>
        <w:t>// Send to backend for audit trail</w:t>
      </w:r>
    </w:p>
    <w:p>
      <w:r>
        <w:t>this.sendConsentToServer(type, granted);</w:t>
      </w:r>
    </w:p>
    <w:p>
      <w:r>
        <w:t>}</w:t>
      </w:r>
    </w:p>
    <w:p/>
    <w:p>
      <w:r>
        <w:t>getConsent(): Record&lt;string, any&gt; {</w:t>
      </w:r>
    </w:p>
    <w:p>
      <w:r>
        <w:t>const stored = localStorage.getItem(this.storageKey);</w:t>
      </w:r>
    </w:p>
    <w:p>
      <w:r>
        <w:t>return stored ? JSON.parse(stored) : {};</w:t>
      </w:r>
    </w:p>
    <w:p>
      <w:r>
        <w:t>}</w:t>
      </w:r>
    </w:p>
    <w:p/>
    <w:p>
      <w:r>
        <w:t>private async sendConsentToServer(type: string, granted: boolean): Promise&lt;void&gt; {</w:t>
      </w:r>
    </w:p>
    <w:p>
      <w:r>
        <w:t>await fetch('/api/compliance/consent', {</w:t>
      </w:r>
    </w:p>
    <w:p>
      <w:r>
        <w:t>method: 'POST',</w:t>
      </w:r>
    </w:p>
    <w:p>
      <w:r>
        <w:t>headers: { 'Content-Type': 'application/json' },</w:t>
      </w:r>
    </w:p>
    <w:p>
      <w:r>
        <w:t>body: JSON.stringify({</w:t>
      </w:r>
    </w:p>
    <w:p>
      <w:r>
        <w:t>type,</w:t>
      </w:r>
    </w:p>
    <w:p>
      <w:r>
        <w:t>granted,</w:t>
      </w:r>
    </w:p>
    <w:p>
      <w:r>
        <w:t>timestamp: new Date().toISOString(),</w:t>
      </w:r>
    </w:p>
    <w:p>
      <w:r>
        <w:t>userAgent: navigator.userAgent</w:t>
      </w:r>
    </w:p>
    <w:p>
      <w:r>
        <w:t>})</w:t>
      </w:r>
    </w:p>
    <w:p>
      <w:r>
        <w:t>});</w:t>
      </w:r>
    </w:p>
    <w:p>
      <w:r>
        <w:t>}</w:t>
      </w:r>
    </w:p>
    <w:p>
      <w:r>
        <w:t>}</w:t>
      </w:r>
    </w:p>
    <w:p/>
    <w:p>
      <w:r>
        <w:t>export const consentManager = new ConsentManager();</w:t>
      </w:r>
    </w:p>
    <w:p>
      <w:r>
        <w:t>```</w:t>
      </w:r>
    </w:p>
    <w:p/>
    <w:p>
      <w:r>
        <w:t>#### Content Security Policy Configuration</w:t>
      </w:r>
    </w:p>
    <w:p>
      <w:r>
        <w:t>```typescript</w:t>
      </w:r>
    </w:p>
    <w:p>
      <w:r>
        <w:t>// CSP Headers Configuration</w:t>
      </w:r>
    </w:p>
    <w:p>
      <w:r>
        <w:t>const securityHeaders = {</w:t>
      </w:r>
    </w:p>
    <w:p>
      <w:r>
        <w:t>'Content-Security-Policy': [</w:t>
      </w:r>
    </w:p>
    <w:p>
      <w:r>
        <w:t>"default-src 'self'",</w:t>
      </w:r>
    </w:p>
    <w:p>
      <w:r>
        <w:t>"script-src 'self' 'unsafe-inline' https://www.googletagmanager.com https://maps.googleapis.com",</w:t>
      </w:r>
    </w:p>
    <w:p>
      <w:r>
        <w:t>"style-src 'self' 'unsafe-inline' https://fonts.googleapis.com",</w:t>
      </w:r>
    </w:p>
    <w:p>
      <w:r>
        <w:t>"font-src 'self' https://fonts.gstatic.com",</w:t>
      </w:r>
    </w:p>
    <w:p>
      <w:r>
        <w:t>"img-src 'self' data: https: blob:",</w:t>
      </w:r>
    </w:p>
    <w:p>
      <w:r>
        <w:t>"connect-src 'self' https://api.drjuliacrawford.com.au https://www.google-analytics.com",</w:t>
      </w:r>
    </w:p>
    <w:p>
      <w:r>
        <w:t>"frame-src 'self' https://www.google.com",</w:t>
      </w:r>
    </w:p>
    <w:p>
      <w:r>
        <w:t>"object-src 'none'",</w:t>
      </w:r>
    </w:p>
    <w:p>
      <w:r>
        <w:t>"base-uri 'self'",</w:t>
      </w:r>
    </w:p>
    <w:p>
      <w:r>
        <w:t>"form-action 'self'",</w:t>
      </w:r>
    </w:p>
    <w:p>
      <w:r>
        <w:t>"frame-ancestors 'none'"</w:t>
      </w:r>
    </w:p>
    <w:p>
      <w:r>
        <w:t>].join('; '),</w:t>
      </w:r>
    </w:p>
    <w:p/>
    <w:p>
      <w:r>
        <w:t>'X-Frame-Options': 'DENY',</w:t>
      </w:r>
    </w:p>
    <w:p>
      <w:r>
        <w:t>'X-Content-Type-Options': 'nosniff',</w:t>
      </w:r>
    </w:p>
    <w:p>
      <w:r>
        <w:t>'X-XSS-Protection': '1; mode=block',</w:t>
      </w:r>
    </w:p>
    <w:p>
      <w:r>
        <w:t>'Referrer-Policy': 'strict-origin-when-cross-origin',</w:t>
      </w:r>
    </w:p>
    <w:p>
      <w:r>
        <w:t>'Permissions-Policy': 'geolocation=(), microphone=(), camera=()'</w:t>
      </w:r>
    </w:p>
    <w:p>
      <w:r>
        <w:t>};</w:t>
      </w:r>
    </w:p>
    <w:p/>
    <w:p>
      <w:r>
        <w:t>// Security Middleware for API</w:t>
      </w:r>
    </w:p>
    <w:p>
      <w:r>
        <w:t>const securityMiddleware = (req: Request, res: Response, next: NextFunction) =&gt; {</w:t>
      </w:r>
    </w:p>
    <w:p>
      <w:r>
        <w:t>// Apply security headers</w:t>
      </w:r>
    </w:p>
    <w:p>
      <w:r>
        <w:t>Object.entries(securityHeaders).forEach(([header, value]) =&gt; {</w:t>
      </w:r>
    </w:p>
    <w:p>
      <w:r>
        <w:t>res.setHeader(header, value);</w:t>
      </w:r>
    </w:p>
    <w:p>
      <w:r>
        <w:t>});</w:t>
      </w:r>
    </w:p>
    <w:p/>
    <w:p>
      <w:r>
        <w:t>// Rate limiting for form submissions</w:t>
      </w:r>
    </w:p>
    <w:p>
      <w:r>
        <w:t>if (req.path.includes('/contact') &amp;&amp; req.method === 'POST') {</w:t>
      </w:r>
    </w:p>
    <w:p>
      <w:r>
        <w:t>// Implement rate limiting logic</w:t>
      </w:r>
    </w:p>
    <w:p>
      <w:r>
        <w:t>rateLimiter.check(req.ip, (err, result) =&gt; {</w:t>
      </w:r>
    </w:p>
    <w:p>
      <w:r>
        <w:t>if (err || !result.allowed) {</w:t>
      </w:r>
    </w:p>
    <w:p>
      <w:r>
        <w:t>return res.status(429).json({ error: 'Too many requests' });</w:t>
      </w:r>
    </w:p>
    <w:p>
      <w:r>
        <w:t>}</w:t>
      </w:r>
    </w:p>
    <w:p>
      <w:r>
        <w:t>next();</w:t>
      </w:r>
    </w:p>
    <w:p>
      <w:r>
        <w:t>});</w:t>
      </w:r>
    </w:p>
    <w:p>
      <w:r>
        <w:t>} else {</w:t>
      </w:r>
    </w:p>
    <w:p>
      <w:r>
        <w:t>next();</w:t>
      </w:r>
    </w:p>
    <w:p>
      <w:r>
        <w:t>}</w:t>
      </w:r>
    </w:p>
    <w:p>
      <w:r>
        <w:t>};</w:t>
      </w:r>
    </w:p>
    <w:p>
      <w:r>
        <w:t>```</w:t>
      </w:r>
    </w:p>
    <w:p/>
    <w:p>
      <w:pPr>
        <w:pStyle w:val="Heading2"/>
        <w:jc w:val="left"/>
      </w:pPr>
      <w:r>
        <w:t>SEO and Analytics Implementation</w:t>
      </w:r>
    </w:p>
    <w:p/>
    <w:p>
      <w:pPr>
        <w:pStyle w:val="Heading3"/>
        <w:jc w:val="left"/>
      </w:pPr>
      <w:r>
        <w:t>📊 SEO Technical Setup</w:t>
      </w:r>
    </w:p>
    <w:p/>
    <w:p>
      <w:r>
        <w:t>#### Structured Data Implementation</w:t>
      </w:r>
    </w:p>
    <w:p>
      <w:r>
        <w:t>```typescript</w:t>
      </w:r>
    </w:p>
    <w:p>
      <w:r>
        <w:t>// Schema.org JSON-LD Generator</w:t>
      </w:r>
    </w:p>
    <w:p>
      <w:r>
        <w:t>interface MedicalOrganizationSchema {</w:t>
      </w:r>
    </w:p>
    <w:p>
      <w:r>
        <w:t>name: string;</w:t>
      </w:r>
    </w:p>
    <w:p>
      <w:r>
        <w:t>description: string;</w:t>
      </w:r>
    </w:p>
    <w:p>
      <w:r>
        <w:t>url: string;</w:t>
      </w:r>
    </w:p>
    <w:p>
      <w:r>
        <w:t>logo: string;</w:t>
      </w:r>
    </w:p>
    <w:p>
      <w:r>
        <w:t>address: Address[];</w:t>
      </w:r>
    </w:p>
    <w:p>
      <w:r>
        <w:t>telephone: string;</w:t>
      </w:r>
    </w:p>
    <w:p>
      <w:r>
        <w:t>medicalSpecialty: string[];</w:t>
      </w:r>
    </w:p>
    <w:p>
      <w:r>
        <w:t>availableService: MedicalService[];</w:t>
      </w:r>
    </w:p>
    <w:p>
      <w:r>
        <w:t>}</w:t>
      </w:r>
    </w:p>
    <w:p/>
    <w:p>
      <w:r>
        <w:t>const generateMedicalOrgSchema = (data: MedicalOrganizationSchema) =&gt; {</w:t>
      </w:r>
    </w:p>
    <w:p>
      <w:r>
        <w:t>return {</w:t>
      </w:r>
    </w:p>
    <w:p>
      <w:r>
        <w:t>'@context': 'https://schema.org',</w:t>
      </w:r>
    </w:p>
    <w:p>
      <w:r>
        <w:t>'@type': 'MedicalOrganization',</w:t>
      </w:r>
    </w:p>
    <w:p>
      <w:r>
        <w:t>'@id': `${data.url}#organization`,</w:t>
      </w:r>
    </w:p>
    <w:p>
      <w:r>
        <w:t>name: data.name,</w:t>
      </w:r>
    </w:p>
    <w:p>
      <w:r>
        <w:t>description: data.description,</w:t>
      </w:r>
    </w:p>
    <w:p>
      <w:r>
        <w:t>url: data.url,</w:t>
      </w:r>
    </w:p>
    <w:p>
      <w:r>
        <w:t>logo: {</w:t>
      </w:r>
    </w:p>
    <w:p>
      <w:r>
        <w:t>'@type': 'ImageObject',</w:t>
      </w:r>
    </w:p>
    <w:p>
      <w:r>
        <w:t>url: data.logo,</w:t>
      </w:r>
    </w:p>
    <w:p>
      <w:r>
        <w:t>width: 600,</w:t>
      </w:r>
    </w:p>
    <w:p>
      <w:r>
        <w:t>height: 60</w:t>
      </w:r>
    </w:p>
    <w:p>
      <w:r>
        <w:t>},</w:t>
      </w:r>
    </w:p>
    <w:p>
      <w:r>
        <w:t>address: data.address.map(addr =&gt; ({</w:t>
      </w:r>
    </w:p>
    <w:p>
      <w:r>
        <w:t>'@type': 'PostalAddress',</w:t>
      </w:r>
    </w:p>
    <w:p>
      <w:r>
        <w:t>streetAddress: addr.streetAddress,</w:t>
      </w:r>
    </w:p>
    <w:p>
      <w:r>
        <w:t>addressLocality: addr.locality,</w:t>
      </w:r>
    </w:p>
    <w:p>
      <w:r>
        <w:t>addressRegion: addr.region,</w:t>
      </w:r>
    </w:p>
    <w:p>
      <w:r>
        <w:t>postalCode: addr.postalCode,</w:t>
      </w:r>
    </w:p>
    <w:p>
      <w:r>
        <w:t>addressCountry: 'AU'</w:t>
      </w:r>
    </w:p>
    <w:p>
      <w:r>
        <w:t>})),</w:t>
      </w:r>
    </w:p>
    <w:p>
      <w:r>
        <w:t>telephone: data.telephone,</w:t>
      </w:r>
    </w:p>
    <w:p>
      <w:r>
        <w:t>medicalSpecialty: data.medicalSpecialty,</w:t>
      </w:r>
    </w:p>
    <w:p>
      <w:r>
        <w:t>availableService: data.availableService.map(service =&gt; ({</w:t>
      </w:r>
    </w:p>
    <w:p>
      <w:r>
        <w:t>'@type': 'MedicalProcedure',</w:t>
      </w:r>
    </w:p>
    <w:p>
      <w:r>
        <w:t>name: service.name,</w:t>
      </w:r>
    </w:p>
    <w:p>
      <w:r>
        <w:t>description: service.description,</w:t>
      </w:r>
    </w:p>
    <w:p>
      <w:r>
        <w:t>procedureType: service.type</w:t>
      </w:r>
    </w:p>
    <w:p>
      <w:r>
        <w:t>}))</w:t>
      </w:r>
    </w:p>
    <w:p>
      <w:r>
        <w:t>};</w:t>
      </w:r>
    </w:p>
    <w:p>
      <w:r>
        <w:t>};</w:t>
      </w:r>
    </w:p>
    <w:p/>
    <w:p>
      <w:r>
        <w:t>// SEO Head Component</w:t>
      </w:r>
    </w:p>
    <w:p>
      <w:r>
        <w:t>interface SEOHeadProps {</w:t>
      </w:r>
    </w:p>
    <w:p>
      <w:r>
        <w:t>title: string;</w:t>
      </w:r>
    </w:p>
    <w:p>
      <w:r>
        <w:t>description: string;</w:t>
      </w:r>
    </w:p>
    <w:p>
      <w:r>
        <w:t>canonicalUrl: string;</w:t>
      </w:r>
    </w:p>
    <w:p>
      <w:r>
        <w:t>ogImage?: string;</w:t>
      </w:r>
    </w:p>
    <w:p>
      <w:r>
        <w:t>schema?: object;</w:t>
      </w:r>
    </w:p>
    <w:p>
      <w:r>
        <w:t>medicalContent?: boolean;</w:t>
      </w:r>
    </w:p>
    <w:p>
      <w:r>
        <w:t>}</w:t>
      </w:r>
    </w:p>
    <w:p/>
    <w:p>
      <w:r>
        <w:t>const SEOHead: React.FC&lt;SEOHeadProps&gt; = ({</w:t>
      </w:r>
    </w:p>
    <w:p>
      <w:r>
        <w:t>title,</w:t>
      </w:r>
    </w:p>
    <w:p>
      <w:r>
        <w:t>description,</w:t>
      </w:r>
    </w:p>
    <w:p>
      <w:r>
        <w:t>canonicalUrl,</w:t>
      </w:r>
    </w:p>
    <w:p>
      <w:r>
        <w:t>ogImage,</w:t>
      </w:r>
    </w:p>
    <w:p>
      <w:r>
        <w:t>schema,</w:t>
      </w:r>
    </w:p>
    <w:p>
      <w:r>
        <w:t>medicalContent = false</w:t>
      </w:r>
    </w:p>
    <w:p>
      <w:r>
        <w:t>}) =&gt; {</w:t>
      </w:r>
    </w:p>
    <w:p>
      <w:r>
        <w:t>const siteTitle = 'Dr Julia Crawford ENT Specialist';</w:t>
      </w:r>
    </w:p>
    <w:p>
      <w:r>
        <w:t>const fullTitle = `${title} | ${siteTitle}`;</w:t>
      </w:r>
    </w:p>
    <w:p/>
    <w:p>
      <w:r>
        <w:t>return (</w:t>
      </w:r>
    </w:p>
    <w:p>
      <w:r>
        <w:t>&lt;Helmet&gt;</w:t>
      </w:r>
    </w:p>
    <w:p>
      <w:r>
        <w:t>{/* Basic Meta Tags */}</w:t>
      </w:r>
    </w:p>
    <w:p>
      <w:r>
        <w:t>&lt;title&gt;{fullTitle}&lt;/title&gt;</w:t>
      </w:r>
    </w:p>
    <w:p>
      <w:r>
        <w:t>&lt;meta name="description" content={description} /&gt;</w:t>
      </w:r>
    </w:p>
    <w:p>
      <w:r>
        <w:t>&lt;link rel="canonical" href={canonicalUrl} /&gt;</w:t>
      </w:r>
    </w:p>
    <w:p/>
    <w:p>
      <w:r>
        <w:t>{/* Open Graph */}</w:t>
      </w:r>
    </w:p>
    <w:p>
      <w:r>
        <w:t>&lt;meta property="og:title" content={fullTitle} /&gt;</w:t>
      </w:r>
    </w:p>
    <w:p>
      <w:r>
        <w:t>&lt;meta property="og:description" content={description} /&gt;</w:t>
      </w:r>
    </w:p>
    <w:p>
      <w:r>
        <w:t>&lt;meta property="og:url" content={canonicalUrl} /&gt;</w:t>
      </w:r>
    </w:p>
    <w:p>
      <w:r>
        <w:t>&lt;meta property="og:type" content={medicalContent ? 'article' : 'website'} /&gt;</w:t>
      </w:r>
    </w:p>
    <w:p>
      <w:r>
        <w:t>{ogImage &amp;&amp; &lt;meta property="og:image" content={ogImage} /&gt;}</w:t>
      </w:r>
    </w:p>
    <w:p/>
    <w:p>
      <w:r>
        <w:t>{/* Twitter Card */}</w:t>
      </w:r>
    </w:p>
    <w:p>
      <w:r>
        <w:t>&lt;meta name="twitter:card" content="summary_large_image" /&gt;</w:t>
      </w:r>
    </w:p>
    <w:p>
      <w:r>
        <w:t>&lt;meta name="twitter:title" content={fullTitle} /&gt;</w:t>
      </w:r>
    </w:p>
    <w:p>
      <w:r>
        <w:t>&lt;meta name="twitter:description" content={description} /&gt;</w:t>
      </w:r>
    </w:p>
    <w:p>
      <w:r>
        <w:t>{ogImage &amp;&amp; &lt;meta name="twitter:image" content={ogImage} /&gt;}</w:t>
      </w:r>
    </w:p>
    <w:p/>
    <w:p>
      <w:r>
        <w:t>{/* Medical Content Specific */}</w:t>
      </w:r>
    </w:p>
    <w:p>
      <w:r>
        <w:t>{medicalContent &amp;&amp; (</w:t>
      </w:r>
    </w:p>
    <w:p>
      <w:r>
        <w:t>&lt;&gt;</w:t>
      </w:r>
    </w:p>
    <w:p>
      <w:r>
        <w:t>&lt;meta name="robots" content="index, follow, max-snippet:-1" /&gt;</w:t>
      </w:r>
    </w:p>
    <w:p>
      <w:r>
        <w:t>&lt;meta name="googlebot" content="index, follow" /&gt;</w:t>
      </w:r>
    </w:p>
    <w:p>
      <w:r>
        <w:t>&lt;meta name="medical-disclaimer" content="Educational purposes only. Consult Dr Crawford for personalised advice." /&gt;</w:t>
      </w:r>
    </w:p>
    <w:p>
      <w:r>
        <w:t>&lt;/&gt;</w:t>
      </w:r>
    </w:p>
    <w:p>
      <w:r>
        <w:t>)}</w:t>
      </w:r>
    </w:p>
    <w:p/>
    <w:p>
      <w:r>
        <w:t>{/* Structured Data */}</w:t>
      </w:r>
    </w:p>
    <w:p>
      <w:r>
        <w:t>{schema &amp;&amp; (</w:t>
      </w:r>
    </w:p>
    <w:p>
      <w:r>
        <w:t>&lt;script type="application/ld+json"&gt;</w:t>
      </w:r>
    </w:p>
    <w:p>
      <w:r>
        <w:t>{JSON.stringify(schema)}</w:t>
      </w:r>
    </w:p>
    <w:p>
      <w:r>
        <w:t>&lt;/script&gt;</w:t>
      </w:r>
    </w:p>
    <w:p>
      <w:r>
        <w:t>)}</w:t>
      </w:r>
    </w:p>
    <w:p>
      <w:r>
        <w:t>&lt;/Helmet&gt;</w:t>
      </w:r>
    </w:p>
    <w:p>
      <w:r>
        <w:t>);</w:t>
      </w:r>
    </w:p>
    <w:p>
      <w:r>
        <w:t>};</w:t>
      </w:r>
    </w:p>
    <w:p>
      <w:r>
        <w:t>```</w:t>
      </w:r>
    </w:p>
    <w:p/>
    <w:p>
      <w:r>
        <w:t>#### Analytics and Tracking Setup</w:t>
      </w:r>
    </w:p>
    <w:p>
      <w:r>
        <w:t>```typescript</w:t>
      </w:r>
    </w:p>
    <w:p>
      <w:r>
        <w:t>// Google Analytics 4 Integration</w:t>
      </w:r>
    </w:p>
    <w:p>
      <w:r>
        <w:t>import { gtag } from 'ga-gtag';</w:t>
      </w:r>
    </w:p>
    <w:p/>
    <w:p>
      <w:r>
        <w:t>class AnalyticsManager {</w:t>
      </w:r>
    </w:p>
    <w:p>
      <w:r>
        <w:t>private trackingId: string;</w:t>
      </w:r>
    </w:p>
    <w:p>
      <w:r>
        <w:t>private medicalComplianceMode: boolean;</w:t>
      </w:r>
    </w:p>
    <w:p/>
    <w:p>
      <w:r>
        <w:t>constructor(trackingId: string, medicalCompliance = true) {</w:t>
      </w:r>
    </w:p>
    <w:p>
      <w:r>
        <w:t>this.trackingId = trackingId;</w:t>
      </w:r>
    </w:p>
    <w:p>
      <w:r>
        <w:t>this.medicalComplianceMode = medicalCompliance;</w:t>
      </w:r>
    </w:p>
    <w:p>
      <w:r>
        <w:t>this.initializeGA4();</w:t>
      </w:r>
    </w:p>
    <w:p>
      <w:r>
        <w:t>}</w:t>
      </w:r>
    </w:p>
    <w:p/>
    <w:p>
      <w:r>
        <w:t>private initializeGA4(): void {</w:t>
      </w:r>
    </w:p>
    <w:p>
      <w:r>
        <w:t>gtag('config', this.trackingId, {</w:t>
      </w:r>
    </w:p>
    <w:p>
      <w:r>
        <w:t>anonymize_ip: this.medicalComplianceMode,</w:t>
      </w:r>
    </w:p>
    <w:p>
      <w:r>
        <w:t>allow_google_signals: !this.medicalComplianceMode,</w:t>
      </w:r>
    </w:p>
    <w:p>
      <w:r>
        <w:t>cookie_flags: 'secure;samesite=strict'</w:t>
      </w:r>
    </w:p>
    <w:p>
      <w:r>
        <w:t>});</w:t>
      </w:r>
    </w:p>
    <w:p>
      <w:r>
        <w:t>}</w:t>
      </w:r>
    </w:p>
    <w:p/>
    <w:p>
      <w:r>
        <w:t>trackPageView(title: string, patientJourneyStage?: string): void {</w:t>
      </w:r>
    </w:p>
    <w:p>
      <w:r>
        <w:t>gtag('event', 'page_view', {</w:t>
      </w:r>
    </w:p>
    <w:p>
      <w:r>
        <w:t>page_title: title,</w:t>
      </w:r>
    </w:p>
    <w:p>
      <w:r>
        <w:t>custom_map: {</w:t>
      </w:r>
    </w:p>
    <w:p>
      <w:r>
        <w:t>patient_journey_stage: patientJourneyStage</w:t>
      </w:r>
    </w:p>
    <w:p>
      <w:r>
        <w:t>}</w:t>
      </w:r>
    </w:p>
    <w:p>
      <w:r>
        <w:t>});</w:t>
      </w:r>
    </w:p>
    <w:p>
      <w:r>
        <w:t>}</w:t>
      </w:r>
    </w:p>
    <w:p/>
    <w:p>
      <w:r>
        <w:t>trackMedicalInteraction(action: string, service: string): void {</w:t>
      </w:r>
    </w:p>
    <w:p>
      <w:r>
        <w:t>gtag('event', 'medical_interaction', {</w:t>
      </w:r>
    </w:p>
    <w:p>
      <w:r>
        <w:t>event_category: 'Medical Content',</w:t>
      </w:r>
    </w:p>
    <w:p>
      <w:r>
        <w:t>event_label: service,</w:t>
      </w:r>
    </w:p>
    <w:p>
      <w:r>
        <w:t>custom_map: {</w:t>
      </w:r>
    </w:p>
    <w:p>
      <w:r>
        <w:t>interaction_type: action,</w:t>
      </w:r>
    </w:p>
    <w:p>
      <w:r>
        <w:t>medical_service: service</w:t>
      </w:r>
    </w:p>
    <w:p>
      <w:r>
        <w:t>}</w:t>
      </w:r>
    </w:p>
    <w:p>
      <w:r>
        <w:t>});</w:t>
      </w:r>
    </w:p>
    <w:p>
      <w:r>
        <w:t>}</w:t>
      </w:r>
    </w:p>
    <w:p/>
    <w:p>
      <w:r>
        <w:t>trackConversion(type: 'consultation_booked' | 'contact_form' | 'phone_call'): void {</w:t>
      </w:r>
    </w:p>
    <w:p>
      <w:r>
        <w:t>gtag('event', 'conversion', {</w:t>
      </w:r>
    </w:p>
    <w:p>
      <w:r>
        <w:t>event_category: 'Patient Conversion',</w:t>
      </w:r>
    </w:p>
    <w:p>
      <w:r>
        <w:t>event_label: type,</w:t>
      </w:r>
    </w:p>
    <w:p>
      <w:r>
        <w:t>value: 1</w:t>
      </w:r>
    </w:p>
    <w:p>
      <w:r>
        <w:t>});</w:t>
      </w:r>
    </w:p>
    <w:p>
      <w:r>
        <w:t>}</w:t>
      </w:r>
    </w:p>
    <w:p/>
    <w:p>
      <w:r>
        <w:t>trackUserJourney(stage: string, service?: string): void {</w:t>
      </w:r>
    </w:p>
    <w:p>
      <w:r>
        <w:t>gtag('event', 'user_journey', {</w:t>
      </w:r>
    </w:p>
    <w:p>
      <w:r>
        <w:t>event_category: 'Patient Journey',</w:t>
      </w:r>
    </w:p>
    <w:p>
      <w:r>
        <w:t>event_label: stage,</w:t>
      </w:r>
    </w:p>
    <w:p>
      <w:r>
        <w:t>custom_map: {</w:t>
      </w:r>
    </w:p>
    <w:p>
      <w:r>
        <w:t>journey_stage: stage,</w:t>
      </w:r>
    </w:p>
    <w:p>
      <w:r>
        <w:t>interested_service: service</w:t>
      </w:r>
    </w:p>
    <w:p>
      <w:r>
        <w:t>}</w:t>
      </w:r>
    </w:p>
    <w:p>
      <w:r>
        <w:t>});</w:t>
      </w:r>
    </w:p>
    <w:p>
      <w:r>
        <w:t>}</w:t>
      </w:r>
    </w:p>
    <w:p>
      <w:r>
        <w:t>}</w:t>
      </w:r>
    </w:p>
    <w:p/>
    <w:p>
      <w:r>
        <w:t>export const analytics = new AnalyticsManager(</w:t>
      </w:r>
    </w:p>
    <w:p>
      <w:r>
        <w:t>process.env.REACT_APP_GA_TRACKING_ID!,</w:t>
      </w:r>
    </w:p>
    <w:p>
      <w:r>
        <w:t>true</w:t>
      </w:r>
    </w:p>
    <w:p>
      <w:r>
        <w:t>);</w:t>
      </w:r>
    </w:p>
    <w:p/>
    <w:p>
      <w:r>
        <w:t>// Custom Hook for Analytics</w:t>
      </w:r>
    </w:p>
    <w:p>
      <w:r>
        <w:t>export const useAnalytics = () =&gt; {</w:t>
      </w:r>
    </w:p>
    <w:p>
      <w:r>
        <w:t>const trackEvent = useCallback((eventName: string, parameters: object) =&gt; {</w:t>
      </w:r>
    </w:p>
    <w:p>
      <w:r>
        <w:t>gtag('event', eventName, parameters);</w:t>
      </w:r>
    </w:p>
    <w:p>
      <w:r>
        <w:t>}, []);</w:t>
      </w:r>
    </w:p>
    <w:p/>
    <w:p>
      <w:r>
        <w:t>const trackPatientJourney = useCallback((stage: string, service?: string) =&gt; {</w:t>
      </w:r>
    </w:p>
    <w:p>
      <w:r>
        <w:t>analytics.trackUserJourney(stage, service);</w:t>
      </w:r>
    </w:p>
    <w:p>
      <w:r>
        <w:t>}, []);</w:t>
      </w:r>
    </w:p>
    <w:p/>
    <w:p>
      <w:r>
        <w:t>return {</w:t>
      </w:r>
    </w:p>
    <w:p>
      <w:r>
        <w:t>trackEvent,</w:t>
      </w:r>
    </w:p>
    <w:p>
      <w:r>
        <w:t>trackPatientJourney,</w:t>
      </w:r>
    </w:p>
    <w:p>
      <w:r>
        <w:t>trackPageView: analytics.trackPageView.bind(analytics),</w:t>
      </w:r>
    </w:p>
    <w:p>
      <w:r>
        <w:t>trackConversion: analytics.trackConversion.bind(analytics)</w:t>
      </w:r>
    </w:p>
    <w:p>
      <w:r>
        <w:t>};</w:t>
      </w:r>
    </w:p>
    <w:p>
      <w:r>
        <w:t>};</w:t>
      </w:r>
    </w:p>
    <w:p>
      <w:r>
        <w:t>```</w:t>
      </w:r>
    </w:p>
    <w:p/>
    <w:p>
      <w:pPr>
        <w:pStyle w:val="Heading2"/>
        <w:jc w:val="left"/>
      </w:pPr>
      <w:r>
        <w:t>Testing and Quality Assurance Framework</w:t>
      </w:r>
    </w:p>
    <w:p/>
    <w:p>
      <w:pPr>
        <w:pStyle w:val="Heading3"/>
        <w:jc w:val="left"/>
      </w:pPr>
      <w:r>
        <w:t>🧪 Comprehensive Testing Strategy</w:t>
      </w:r>
    </w:p>
    <w:p/>
    <w:p>
      <w:r>
        <w:t>#### Unit Testing Configuration</w:t>
      </w:r>
    </w:p>
    <w:p>
      <w:r>
        <w:t>```typescript</w:t>
      </w:r>
    </w:p>
    <w:p>
      <w:r>
        <w:t>// Jest + Testing Library Setup</w:t>
      </w:r>
    </w:p>
    <w:p>
      <w:r>
        <w:t>import { render, screen, fireEvent, waitFor } from '@testing-library/react';</w:t>
      </w:r>
    </w:p>
    <w:p>
      <w:r>
        <w:t>import userEvent from '@testing-library/user-event';</w:t>
      </w:r>
    </w:p>
    <w:p>
      <w:r>
        <w:t>import { axe, toHaveNoViolations } from 'jest-axe';</w:t>
      </w:r>
    </w:p>
    <w:p/>
    <w:p>
      <w:r>
        <w:t>expect.extend(toHaveNoViolations);</w:t>
      </w:r>
    </w:p>
    <w:p/>
    <w:p>
      <w:r>
        <w:t>// Medical Component Testing</w:t>
      </w:r>
    </w:p>
    <w:p>
      <w:r>
        <w:t>describe('MedicalDisclaimer Component', () =&gt; {</w:t>
      </w:r>
    </w:p>
    <w:p>
      <w:r>
        <w:t>test('displays correct disclaimer content for medical procedures', () =&gt; {</w:t>
      </w:r>
    </w:p>
    <w:p>
      <w:r>
        <w:t>render(</w:t>
      </w:r>
    </w:p>
    <w:p>
      <w:r>
        <w:t>&lt;MedicalDisclaimer</w:t>
      </w:r>
    </w:p>
    <w:p>
      <w:r>
        <w:t>type="procedure"</w:t>
      </w:r>
    </w:p>
    <w:p>
      <w:r>
        <w:t>position="banner"</w:t>
      </w:r>
    </w:p>
    <w:p>
      <w:r>
        <w:t>required={true}</w:t>
      </w:r>
    </w:p>
    <w:p>
      <w:r>
        <w:t>/&gt;</w:t>
      </w:r>
    </w:p>
    <w:p>
      <w:r>
        <w:t>);</w:t>
      </w:r>
    </w:p>
    <w:p/>
    <w:p>
      <w:r>
        <w:t>expect(screen.getByText(/Individual results may vary/i)).toBeInTheDocument();</w:t>
      </w:r>
    </w:p>
    <w:p>
      <w:r>
        <w:t>expect(screen.getByRole('button', { name: /acknowledge/i })).toBeInTheDocument();</w:t>
      </w:r>
    </w:p>
    <w:p>
      <w:r>
        <w:t>});</w:t>
      </w:r>
    </w:p>
    <w:p/>
    <w:p>
      <w:r>
        <w:t>test('records consent when acknowledged', async () =&gt; {</w:t>
      </w:r>
    </w:p>
    <w:p>
      <w:r>
        <w:t>const mockRecordConsent = jest.fn();</w:t>
      </w:r>
    </w:p>
    <w:p>
      <w:r>
        <w:t>const user = userEvent.setup();</w:t>
      </w:r>
    </w:p>
    <w:p/>
    <w:p>
      <w:r>
        <w:t>render(</w:t>
      </w:r>
    </w:p>
    <w:p>
      <w:r>
        <w:t>&lt;ComplianceProvider recordConsent={mockRecordConsent}&gt;</w:t>
      </w:r>
    </w:p>
    <w:p>
      <w:r>
        <w:t>&lt;MedicalDisclaimer type="procedure" position="banner" required={true} /&gt;</w:t>
      </w:r>
    </w:p>
    <w:p>
      <w:r>
        <w:t>&lt;/ComplianceProvider&gt;</w:t>
      </w:r>
    </w:p>
    <w:p>
      <w:r>
        <w:t>);</w:t>
      </w:r>
    </w:p>
    <w:p/>
    <w:p>
      <w:r>
        <w:t>await user.click(screen.getByRole('button', { name: /acknowledge/i }));</w:t>
      </w:r>
    </w:p>
    <w:p>
      <w:r>
        <w:t>expect(mockRecordConsent).toHaveBeenCalledWith('disclaimer_procedure');</w:t>
      </w:r>
    </w:p>
    <w:p>
      <w:r>
        <w:t>});</w:t>
      </w:r>
    </w:p>
    <w:p/>
    <w:p>
      <w:r>
        <w:t>test('has no accessibility violations', async () =&gt; {</w:t>
      </w:r>
    </w:p>
    <w:p>
      <w:r>
        <w:t>const { container } = render(</w:t>
      </w:r>
    </w:p>
    <w:p>
      <w:r>
        <w:t>&lt;MedicalDisclaimer type="general" position="inline" required={false} /&gt;</w:t>
      </w:r>
    </w:p>
    <w:p>
      <w:r>
        <w:t>);</w:t>
      </w:r>
    </w:p>
    <w:p/>
    <w:p>
      <w:r>
        <w:t>const results = await axe(container);</w:t>
      </w:r>
    </w:p>
    <w:p>
      <w:r>
        <w:t>expect(results).toHaveNoViolations();</w:t>
      </w:r>
    </w:p>
    <w:p>
      <w:r>
        <w:t>});</w:t>
      </w:r>
    </w:p>
    <w:p>
      <w:r>
        <w:t>});</w:t>
      </w:r>
    </w:p>
    <w:p/>
    <w:p>
      <w:r>
        <w:t>// Patient Form Testing</w:t>
      </w:r>
    </w:p>
    <w:p>
      <w:r>
        <w:t>describe('PatientContactForm', () =&gt; {</w:t>
      </w:r>
    </w:p>
    <w:p>
      <w:r>
        <w:t>test('validates required fields', async () =&gt; {</w:t>
      </w:r>
    </w:p>
    <w:p>
      <w:r>
        <w:t>const user = userEvent.setup();</w:t>
      </w:r>
    </w:p>
    <w:p>
      <w:r>
        <w:t>render(&lt;PatientContactForm /&gt;);</w:t>
      </w:r>
    </w:p>
    <w:p/>
    <w:p>
      <w:r>
        <w:t>await user.click(screen.getByRole('button', { name: /send message/i }));</w:t>
      </w:r>
    </w:p>
    <w:p/>
    <w:p>
      <w:r>
        <w:t>expect(screen.getByText(/name is required/i)).toBeInTheDocument();</w:t>
      </w:r>
    </w:p>
    <w:p>
      <w:r>
        <w:t>expect(screen.getByText(/email is required/i)).toBeInTheDocument();</w:t>
      </w:r>
    </w:p>
    <w:p>
      <w:r>
        <w:t>});</w:t>
      </w:r>
    </w:p>
    <w:p/>
    <w:p>
      <w:r>
        <w:t>test('submits form with valid data and privacy consent', async () =&gt; {</w:t>
      </w:r>
    </w:p>
    <w:p>
      <w:r>
        <w:t>const mockSubmit = jest.fn().mockResolvedValue({ success: true });</w:t>
      </w:r>
    </w:p>
    <w:p>
      <w:r>
        <w:t>const user = userEvent.setup();</w:t>
      </w:r>
    </w:p>
    <w:p/>
    <w:p>
      <w:r>
        <w:t>render(&lt;PatientContactForm onSubmit={mockSubmit} /&gt;);</w:t>
      </w:r>
    </w:p>
    <w:p/>
    <w:p>
      <w:r>
        <w:t>await user.type(screen.getByLabelText(/full name/i), 'John Smith');</w:t>
      </w:r>
    </w:p>
    <w:p>
      <w:r>
        <w:t>await user.type(screen.getByLabelText(/email/i), 'john@example.com');</w:t>
      </w:r>
    </w:p>
    <w:p>
      <w:r>
        <w:t>await user.type(screen.getByLabelText(/phone/i), '0400123456');</w:t>
      </w:r>
    </w:p>
    <w:p>
      <w:r>
        <w:t>await user.click(screen.getByLabelText(/privacy policy/i));</w:t>
      </w:r>
    </w:p>
    <w:p>
      <w:r>
        <w:t>await user.click(screen.getByRole('button', { name: /send message/i }));</w:t>
      </w:r>
    </w:p>
    <w:p/>
    <w:p>
      <w:r>
        <w:t>await waitFor(() =&gt; {</w:t>
      </w:r>
    </w:p>
    <w:p>
      <w:r>
        <w:t>expect(mockSubmit).toHaveBeenCalledWith(</w:t>
      </w:r>
    </w:p>
    <w:p>
      <w:r>
        <w:t>expect.objectContaining({</w:t>
      </w:r>
    </w:p>
    <w:p>
      <w:r>
        <w:t>name: 'John Smith',</w:t>
      </w:r>
    </w:p>
    <w:p>
      <w:r>
        <w:t>email: 'john@example.com',</w:t>
      </w:r>
    </w:p>
    <w:p>
      <w:r>
        <w:t>phone: '0400123456'</w:t>
      </w:r>
    </w:p>
    <w:p>
      <w:r>
        <w:t>})</w:t>
      </w:r>
    </w:p>
    <w:p>
      <w:r>
        <w:t>);</w:t>
      </w:r>
    </w:p>
    <w:p>
      <w:r>
        <w:t>});</w:t>
      </w:r>
    </w:p>
    <w:p>
      <w:r>
        <w:t>});</w:t>
      </w:r>
    </w:p>
    <w:p>
      <w:r>
        <w:t>});</w:t>
      </w:r>
    </w:p>
    <w:p>
      <w:r>
        <w:t>```</w:t>
      </w:r>
    </w:p>
    <w:p/>
    <w:p>
      <w:r>
        <w:t>#### End-to-End Testing with Cypress</w:t>
      </w:r>
    </w:p>
    <w:p>
      <w:r>
        <w:t>```typescript</w:t>
      </w:r>
    </w:p>
    <w:p>
      <w:r>
        <w:t>// cypress/e2e/patient-journey.cy.ts</w:t>
      </w:r>
    </w:p>
    <w:p>
      <w:r>
        <w:t>describe('Patient Journey - Sleep Apnoea', () =&gt; {</w:t>
      </w:r>
    </w:p>
    <w:p>
      <w:r>
        <w:t>beforeEach(() =&gt; {</w:t>
      </w:r>
    </w:p>
    <w:p>
      <w:r>
        <w:t>cy.visit('/');</w:t>
      </w:r>
    </w:p>
    <w:p>
      <w:r>
        <w:t>});</w:t>
      </w:r>
    </w:p>
    <w:p/>
    <w:p>
      <w:r>
        <w:t>it('completes sleep apnoea patient journey from homepage to booking', () =&gt; {</w:t>
      </w:r>
    </w:p>
    <w:p>
      <w:r>
        <w:t>// Homepage interaction</w:t>
      </w:r>
    </w:p>
    <w:p>
      <w:r>
        <w:t>cy.get('[data-testid="service-sleep-apnoea"]').click();</w:t>
      </w:r>
    </w:p>
    <w:p/>
    <w:p>
      <w:r>
        <w:t>// Service page engagement</w:t>
      </w:r>
    </w:p>
    <w:p>
      <w:r>
        <w:t>cy.url().should('include', '/sleep-apnoea');</w:t>
      </w:r>
    </w:p>
    <w:p>
      <w:r>
        <w:t>cy.get('h1').should('contain', 'Sleep Apnoea Treatment');</w:t>
      </w:r>
    </w:p>
    <w:p/>
    <w:p>
      <w:r>
        <w:t>// Medical disclaimer acknowledgment</w:t>
      </w:r>
    </w:p>
    <w:p>
      <w:r>
        <w:t>cy.get('[data-testid="medical-disclaimer"]').should('be.visible');</w:t>
      </w:r>
    </w:p>
    <w:p>
      <w:r>
        <w:t>cy.get('[data-testid="acknowledge-disclaimer"]').click();</w:t>
      </w:r>
    </w:p>
    <w:p/>
    <w:p>
      <w:r>
        <w:t>// Learn more about robotic treatment</w:t>
      </w:r>
    </w:p>
    <w:p>
      <w:r>
        <w:t>cy.get('[data-testid="robotic-surgery-link"]').click();</w:t>
      </w:r>
    </w:p>
    <w:p>
      <w:r>
        <w:t>cy.url().should('include', '/robotic-surgery/sleep-apnoea');</w:t>
      </w:r>
    </w:p>
    <w:p/>
    <w:p>
      <w:r>
        <w:t>// Navigate to consultation booking</w:t>
      </w:r>
    </w:p>
    <w:p>
      <w:r>
        <w:t>cy.get('[data-testid="book-consultation"]').click();</w:t>
      </w:r>
    </w:p>
    <w:p>
      <w:r>
        <w:t>cy.url().should('include', '/book');</w:t>
      </w:r>
    </w:p>
    <w:p/>
    <w:p>
      <w:r>
        <w:t>// Fill booking form</w:t>
      </w:r>
    </w:p>
    <w:p>
      <w:r>
        <w:t>cy.get('[data-testid="patient-name"]').type('Test Patient');</w:t>
      </w:r>
    </w:p>
    <w:p>
      <w:r>
        <w:t>cy.get('[data-testid="patient-email"]').type('test@example.com');</w:t>
      </w:r>
    </w:p>
    <w:p>
      <w:r>
        <w:t>cy.get('[data-testid="patient-phone"]').type('0400123456');</w:t>
      </w:r>
    </w:p>
    <w:p>
      <w:r>
        <w:t>cy.get('[data-testid="appointment-type"]').select('Sleep Apnoea Consultation');</w:t>
      </w:r>
    </w:p>
    <w:p>
      <w:r>
        <w:t>cy.get('[data-testid="privacy-consent"]').check();</w:t>
      </w:r>
    </w:p>
    <w:p/>
    <w:p>
      <w:r>
        <w:t>// Submit booking</w:t>
      </w:r>
    </w:p>
    <w:p>
      <w:r>
        <w:t>cy.get('[data-testid="submit-booking"]').click();</w:t>
      </w:r>
    </w:p>
    <w:p>
      <w:r>
        <w:t>cy.get('[data-testid="booking-confirmation"]').should('be.visible');</w:t>
      </w:r>
    </w:p>
    <w:p>
      <w:r>
        <w:t>});</w:t>
      </w:r>
    </w:p>
    <w:p/>
    <w:p>
      <w:r>
        <w:t>it('meets accessibility standards throughout patient journey', () =&gt; {</w:t>
      </w:r>
    </w:p>
    <w:p>
      <w:r>
        <w:t>cy.injectAxe();</w:t>
      </w:r>
    </w:p>
    <w:p/>
    <w:p>
      <w:r>
        <w:t>// Test homepage accessibility</w:t>
      </w:r>
    </w:p>
    <w:p>
      <w:r>
        <w:t>cy.checkA11y();</w:t>
      </w:r>
    </w:p>
    <w:p/>
    <w:p>
      <w:r>
        <w:t>// Navigate to service page</w:t>
      </w:r>
    </w:p>
    <w:p>
      <w:r>
        <w:t>cy.get('[data-testid="service-sleep-apnoea"]').click();</w:t>
      </w:r>
    </w:p>
    <w:p>
      <w:r>
        <w:t>cy.checkA11y();</w:t>
      </w:r>
    </w:p>
    <w:p/>
    <w:p>
      <w:r>
        <w:t>// Test booking page accessibility</w:t>
      </w:r>
    </w:p>
    <w:p>
      <w:r>
        <w:t>cy.get('[data-testid="book-consultation"]').click();</w:t>
      </w:r>
    </w:p>
    <w:p>
      <w:r>
        <w:t>cy.checkA11y();</w:t>
      </w:r>
    </w:p>
    <w:p>
      <w:r>
        <w:t>});</w:t>
      </w:r>
    </w:p>
    <w:p>
      <w:r>
        <w:t>});</w:t>
      </w:r>
    </w:p>
    <w:p/>
    <w:p>
      <w:r>
        <w:t>// Mobile-specific testing</w:t>
      </w:r>
    </w:p>
    <w:p>
      <w:r>
        <w:t>describe('Mobile Patient Experience', () =&gt; {</w:t>
      </w:r>
    </w:p>
    <w:p>
      <w:r>
        <w:t>beforeEach(() =&gt; {</w:t>
      </w:r>
    </w:p>
    <w:p>
      <w:r>
        <w:t>cy.viewport('iphone-x');</w:t>
      </w:r>
    </w:p>
    <w:p>
      <w:r>
        <w:t>cy.visit('/');</w:t>
      </w:r>
    </w:p>
    <w:p>
      <w:r>
        <w:t>});</w:t>
      </w:r>
    </w:p>
    <w:p/>
    <w:p>
      <w:r>
        <w:t>it('provides optimal mobile navigation experience', () =&gt; {</w:t>
      </w:r>
    </w:p>
    <w:p>
      <w:r>
        <w:t>// Mobile menu functionality</w:t>
      </w:r>
    </w:p>
    <w:p>
      <w:r>
        <w:t>cy.get('[data-testid="mobile-menu-toggle"]').click();</w:t>
      </w:r>
    </w:p>
    <w:p>
      <w:r>
        <w:t>cy.get('[data-testid="mobile-menu"]').should('be.visible');</w:t>
      </w:r>
    </w:p>
    <w:p/>
    <w:p>
      <w:r>
        <w:t>// Service navigation</w:t>
      </w:r>
    </w:p>
    <w:p>
      <w:r>
        <w:t>cy.get('[data-testid="mobile-services"]').click();</w:t>
      </w:r>
    </w:p>
    <w:p>
      <w:r>
        <w:t>cy.get('[data-testid="mobile-service-robotic"]').click();</w:t>
      </w:r>
    </w:p>
    <w:p/>
    <w:p>
      <w:r>
        <w:t>// Touch-friendly interactions</w:t>
      </w:r>
    </w:p>
    <w:p>
      <w:r>
        <w:t>cy.get('[data-testid="cta-button"]').should('have.css', 'min-height', '44px');</w:t>
      </w:r>
    </w:p>
    <w:p/>
    <w:p>
      <w:r>
        <w:t>// Mobile form usability</w:t>
      </w:r>
    </w:p>
    <w:p>
      <w:r>
        <w:t>cy.get('[data-testid="mobile-contact-form"]').should('be.visible');</w:t>
      </w:r>
    </w:p>
    <w:p>
      <w:r>
        <w:t>cy.get('[data-testid="mobile-phone-link"]').should('have.attr', 'href', 'tel:0283199434');</w:t>
      </w:r>
    </w:p>
    <w:p>
      <w:r>
        <w:t>});</w:t>
      </w:r>
    </w:p>
    <w:p>
      <w:r>
        <w:t>});</w:t>
      </w:r>
    </w:p>
    <w:p>
      <w:r>
        <w:t>```</w:t>
      </w:r>
    </w:p>
    <w:p/>
    <w:p>
      <w:r>
        <w:t>#### Performance Testing Setup</w:t>
      </w:r>
    </w:p>
    <w:p>
      <w:r>
        <w:t>```typescript</w:t>
      </w:r>
    </w:p>
    <w:p>
      <w:r>
        <w:t>// lighthouse-config.js</w:t>
      </w:r>
    </w:p>
    <w:p>
      <w:r>
        <w:t>module.exports = {</w:t>
      </w:r>
    </w:p>
    <w:p>
      <w:r>
        <w:t>ci: {</w:t>
      </w:r>
    </w:p>
    <w:p>
      <w:r>
        <w:t>collect: {</w:t>
      </w:r>
    </w:p>
    <w:p>
      <w:r>
        <w:t>url: [</w:t>
      </w:r>
    </w:p>
    <w:p>
      <w:r>
        <w:t>'http://localhost:3000/',</w:t>
      </w:r>
    </w:p>
    <w:p>
      <w:r>
        <w:t>'http://localhost:3000/about',</w:t>
      </w:r>
    </w:p>
    <w:p>
      <w:r>
        <w:t>'http://localhost:3000/robotic-surgery',</w:t>
      </w:r>
    </w:p>
    <w:p>
      <w:r>
        <w:t>'http://localhost:3000/sleep-apnoea',</w:t>
      </w:r>
    </w:p>
    <w:p>
      <w:r>
        <w:t>'http://localhost:3000/contact'</w:t>
      </w:r>
    </w:p>
    <w:p>
      <w:r>
        <w:t>],</w:t>
      </w:r>
    </w:p>
    <w:p>
      <w:r>
        <w:t>settings: {</w:t>
      </w:r>
    </w:p>
    <w:p>
      <w:r>
        <w:t>chromeFlags: '--no-sandbox --headless'</w:t>
      </w:r>
    </w:p>
    <w:p>
      <w:r>
        <w:t>}</w:t>
      </w:r>
    </w:p>
    <w:p>
      <w:r>
        <w:t>},</w:t>
      </w:r>
    </w:p>
    <w:p>
      <w:r>
        <w:t>assert: {</w:t>
      </w:r>
    </w:p>
    <w:p>
      <w:r>
        <w:t>assertions: {</w:t>
      </w:r>
    </w:p>
    <w:p>
      <w:r>
        <w:t>'categories:performance': ['error', { minScore: 0.9 }],</w:t>
      </w:r>
    </w:p>
    <w:p>
      <w:r>
        <w:t>'categories:accessibility': ['error', { minScore: 0.95 }],</w:t>
      </w:r>
    </w:p>
    <w:p>
      <w:r>
        <w:t>'categories:best-practices': ['error', { minScore: 0.9 }],</w:t>
      </w:r>
    </w:p>
    <w:p>
      <w:r>
        <w:t>'categories:seo': ['error', { minScore: 0.95 }]</w:t>
      </w:r>
    </w:p>
    <w:p>
      <w:r>
        <w:t>}</w:t>
      </w:r>
    </w:p>
    <w:p>
      <w:r>
        <w:t>},</w:t>
      </w:r>
    </w:p>
    <w:p>
      <w:r>
        <w:t>upload: {</w:t>
      </w:r>
    </w:p>
    <w:p>
      <w:r>
        <w:t>target: 'temporary-public-storage'</w:t>
      </w:r>
    </w:p>
    <w:p>
      <w:r>
        <w:t>}</w:t>
      </w:r>
    </w:p>
    <w:p>
      <w:r>
        <w:t>}</w:t>
      </w:r>
    </w:p>
    <w:p>
      <w:r>
        <w:t>};</w:t>
      </w:r>
    </w:p>
    <w:p/>
    <w:p>
      <w:r>
        <w:t>// Performance testing script</w:t>
      </w:r>
    </w:p>
    <w:p>
      <w:r>
        <w:t>const lighthouse = require('lighthouse');</w:t>
      </w:r>
    </w:p>
    <w:p>
      <w:r>
        <w:t>const chromeLauncher = require('chrome-launcher');</w:t>
      </w:r>
    </w:p>
    <w:p/>
    <w:p>
      <w:r>
        <w:t>async function runPerformanceTests() {</w:t>
      </w:r>
    </w:p>
    <w:p>
      <w:r>
        <w:t>const chrome = await chromeLauncher.launch({ chromeFlags: ['--headless'] });</w:t>
      </w:r>
    </w:p>
    <w:p/>
    <w:p>
      <w:r>
        <w:t>const urls = [</w:t>
      </w:r>
    </w:p>
    <w:p>
      <w:r>
        <w:t>'https://drjuliacrawford.com.au/',</w:t>
      </w:r>
    </w:p>
    <w:p>
      <w:r>
        <w:t>'https://drjuliacrawford.com.au/robotic-surgery/',</w:t>
      </w:r>
    </w:p>
    <w:p>
      <w:r>
        <w:t>'https://drjuliacrawford.com.au/sleep-apnoea/'</w:t>
      </w:r>
    </w:p>
    <w:p>
      <w:r>
        <w:t>];</w:t>
      </w:r>
    </w:p>
    <w:p/>
    <w:p>
      <w:r>
        <w:t>for (const url of urls) {</w:t>
      </w:r>
    </w:p>
    <w:p>
      <w:r>
        <w:t>const options = {</w:t>
      </w:r>
    </w:p>
    <w:p>
      <w:r>
        <w:t>logLevel: 'info',</w:t>
      </w:r>
    </w:p>
    <w:p>
      <w:r>
        <w:t>output: 'json',</w:t>
      </w:r>
    </w:p>
    <w:p>
      <w:r>
        <w:t>onlyCategories: ['performance', 'accessibility', 'seo'],</w:t>
      </w:r>
    </w:p>
    <w:p>
      <w:r>
        <w:t>port: chrome.port</w:t>
      </w:r>
    </w:p>
    <w:p>
      <w:r>
        <w:t>};</w:t>
      </w:r>
    </w:p>
    <w:p/>
    <w:p>
      <w:r>
        <w:t>const runnerResult = await lighthouse(url, options);</w:t>
      </w:r>
    </w:p>
    <w:p/>
    <w:p>
      <w:r>
        <w:t>console.log(`Performance Report for ${url}:`);</w:t>
      </w:r>
    </w:p>
    <w:p>
      <w:r>
        <w:t>console.log(`Performance: ${runnerResult.lhr.categories.performance.score * 100}`);</w:t>
      </w:r>
    </w:p>
    <w:p>
      <w:r>
        <w:t>console.log(`Accessibility: ${runnerResult.lhr.categories.accessibility.score * 100}`);</w:t>
      </w:r>
    </w:p>
    <w:p>
      <w:r>
        <w:t>console.log(`SEO: ${runnerResult.lhr.categories.seo.score * 100}`);</w:t>
      </w:r>
    </w:p>
    <w:p>
      <w:r>
        <w:t>}</w:t>
      </w:r>
    </w:p>
    <w:p/>
    <w:p>
      <w:r>
        <w:t>await chrome.kill();</w:t>
      </w:r>
    </w:p>
    <w:p>
      <w:r>
        <w:t>}</w:t>
      </w:r>
    </w:p>
    <w:p/>
    <w:p>
      <w:r>
        <w:t>runPerformanceTests();</w:t>
      </w:r>
    </w:p>
    <w:p>
      <w:r>
        <w:t>```</w:t>
      </w:r>
    </w:p>
    <w:p/>
    <w:p>
      <w:pPr>
        <w:pStyle w:val="Heading2"/>
        <w:jc w:val="left"/>
      </w:pPr>
      <w:r>
        <w:t>Deployment and Launch Strategy</w:t>
      </w:r>
    </w:p>
    <w:p/>
    <w:p>
      <w:pPr>
        <w:pStyle w:val="Heading3"/>
        <w:jc w:val="left"/>
      </w:pPr>
      <w:r>
        <w:t>🚀 Production Deployment Configuration</w:t>
      </w:r>
    </w:p>
    <w:p/>
    <w:p>
      <w:r>
        <w:t>#### CI/CD Pipeline Setup</w:t>
      </w:r>
    </w:p>
    <w:p>
      <w:r>
        <w:t>```yaml</w:t>
      </w:r>
    </w:p>
    <w:p>
      <w:pPr>
        <w:pStyle w:val="Heading1"/>
        <w:jc w:val="left"/>
      </w:pPr>
      <w:r>
        <w:t>.github/workflows/deploy.yml</w:t>
      </w:r>
    </w:p>
    <w:p>
      <w:r>
        <w:t>name: Deploy to Production</w:t>
      </w:r>
    </w:p>
    <w:p/>
    <w:p>
      <w:r>
        <w:t>on:</w:t>
      </w:r>
    </w:p>
    <w:p>
      <w:r>
        <w:t>push:</w:t>
      </w:r>
    </w:p>
    <w:p>
      <w:r>
        <w:t>branches: [main]</w:t>
      </w:r>
    </w:p>
    <w:p>
      <w:r>
        <w:t>pull_request:</w:t>
      </w:r>
    </w:p>
    <w:p>
      <w:r>
        <w:t>branches: [main]</w:t>
      </w:r>
    </w:p>
    <w:p/>
    <w:p>
      <w:r>
        <w:t>jobs:</w:t>
      </w:r>
    </w:p>
    <w:p>
      <w:r>
        <w:t>test:</w:t>
      </w:r>
    </w:p>
    <w:p>
      <w:r>
        <w:t>runs-on: ubuntu-latest</w:t>
      </w:r>
    </w:p>
    <w:p>
      <w:r>
        <w:t>steps:</w:t>
      </w:r>
    </w:p>
    <w:p>
      <w:pPr>
        <w:pStyle w:val="ListBullet"/>
      </w:pPr>
      <w:r>
        <w:t>uses: actions/checkout@v3</w:t>
      </w:r>
    </w:p>
    <w:p/>
    <w:p>
      <w:pPr>
        <w:pStyle w:val="ListBullet"/>
      </w:pPr>
      <w:r>
        <w:t>name: Setup Node.js</w:t>
      </w:r>
    </w:p>
    <w:p>
      <w:r>
        <w:t>uses: actions/setup-node@v3</w:t>
      </w:r>
    </w:p>
    <w:p>
      <w:r>
        <w:t>with:</w:t>
      </w:r>
    </w:p>
    <w:p>
      <w:r>
        <w:t>node-version: '18'</w:t>
      </w:r>
    </w:p>
    <w:p>
      <w:r>
        <w:t>cache: 'npm'</w:t>
      </w:r>
    </w:p>
    <w:p/>
    <w:p>
      <w:pPr>
        <w:pStyle w:val="ListBullet"/>
      </w:pPr>
      <w:r>
        <w:t>name: Install dependencies</w:t>
      </w:r>
    </w:p>
    <w:p>
      <w:r>
        <w:t>run: npm ci</w:t>
      </w:r>
    </w:p>
    <w:p/>
    <w:p>
      <w:pPr>
        <w:pStyle w:val="ListBullet"/>
      </w:pPr>
      <w:r>
        <w:t>name: Run tests</w:t>
      </w:r>
    </w:p>
    <w:p>
      <w:r>
        <w:t>run: npm run test:ci</w:t>
      </w:r>
    </w:p>
    <w:p/>
    <w:p>
      <w:pPr>
        <w:pStyle w:val="ListBullet"/>
      </w:pPr>
      <w:r>
        <w:t>name: Run accessibility tests</w:t>
      </w:r>
    </w:p>
    <w:p>
      <w:r>
        <w:t>run: npm run test:a11y</w:t>
      </w:r>
    </w:p>
    <w:p/>
    <w:p>
      <w:pPr>
        <w:pStyle w:val="ListBullet"/>
      </w:pPr>
      <w:r>
        <w:t>name: Run performance tests</w:t>
      </w:r>
    </w:p>
    <w:p>
      <w:r>
        <w:t>run: npm run test:lighthouse</w:t>
      </w:r>
    </w:p>
    <w:p/>
    <w:p>
      <w:pPr>
        <w:pStyle w:val="ListBullet"/>
      </w:pPr>
      <w:r>
        <w:t>name: Medical compliance check</w:t>
      </w:r>
    </w:p>
    <w:p>
      <w:r>
        <w:t>run: npm run test:medical-compliance</w:t>
      </w:r>
    </w:p>
    <w:p/>
    <w:p>
      <w:r>
        <w:t>build:</w:t>
      </w:r>
    </w:p>
    <w:p>
      <w:r>
        <w:t>needs: test</w:t>
      </w:r>
    </w:p>
    <w:p>
      <w:r>
        <w:t>runs-on: ubuntu-latest</w:t>
      </w:r>
    </w:p>
    <w:p>
      <w:r>
        <w:t>steps:</w:t>
      </w:r>
    </w:p>
    <w:p>
      <w:pPr>
        <w:pStyle w:val="ListBullet"/>
      </w:pPr>
      <w:r>
        <w:t>uses: actions/checkout@v3</w:t>
      </w:r>
    </w:p>
    <w:p/>
    <w:p>
      <w:pPr>
        <w:pStyle w:val="ListBullet"/>
      </w:pPr>
      <w:r>
        <w:t>name: Setup Node.js</w:t>
      </w:r>
    </w:p>
    <w:p>
      <w:r>
        <w:t>uses: actions/setup-node@v3</w:t>
      </w:r>
    </w:p>
    <w:p>
      <w:r>
        <w:t>with:</w:t>
      </w:r>
    </w:p>
    <w:p>
      <w:r>
        <w:t>node-version: '18'</w:t>
      </w:r>
    </w:p>
    <w:p>
      <w:r>
        <w:t>cache: 'npm'</w:t>
      </w:r>
    </w:p>
    <w:p/>
    <w:p>
      <w:pPr>
        <w:pStyle w:val="ListBullet"/>
      </w:pPr>
      <w:r>
        <w:t>name: Install dependencies</w:t>
      </w:r>
    </w:p>
    <w:p>
      <w:r>
        <w:t>run: npm ci</w:t>
      </w:r>
    </w:p>
    <w:p/>
    <w:p>
      <w:pPr>
        <w:pStyle w:val="ListBullet"/>
      </w:pPr>
      <w:r>
        <w:t>name: Build application</w:t>
      </w:r>
    </w:p>
    <w:p>
      <w:r>
        <w:t>run: npm run build</w:t>
      </w:r>
    </w:p>
    <w:p>
      <w:r>
        <w:t>env:</w:t>
      </w:r>
    </w:p>
    <w:p>
      <w:r>
        <w:t>REACT_APP_GA_TRACKING_ID: ${{ secrets.GA_TRACKING_ID }}</w:t>
      </w:r>
    </w:p>
    <w:p>
      <w:r>
        <w:t>REACT_APP_API_URL: ${{ secrets.API_URL }}</w:t>
      </w:r>
    </w:p>
    <w:p/>
    <w:p>
      <w:pPr>
        <w:pStyle w:val="ListBullet"/>
      </w:pPr>
      <w:r>
        <w:t>name: Upload build artifacts</w:t>
      </w:r>
    </w:p>
    <w:p>
      <w:r>
        <w:t>uses: actions/upload-artifact@v3</w:t>
      </w:r>
    </w:p>
    <w:p>
      <w:r>
        <w:t>with:</w:t>
      </w:r>
    </w:p>
    <w:p>
      <w:r>
        <w:t>name: build-files</w:t>
      </w:r>
    </w:p>
    <w:p>
      <w:r>
        <w:t>path: build/</w:t>
      </w:r>
    </w:p>
    <w:p/>
    <w:p>
      <w:r>
        <w:t>deploy:</w:t>
      </w:r>
    </w:p>
    <w:p>
      <w:r>
        <w:t>needs: build</w:t>
      </w:r>
    </w:p>
    <w:p>
      <w:r>
        <w:t>runs-on: ubuntu-latest</w:t>
      </w:r>
    </w:p>
    <w:p>
      <w:r>
        <w:t>if: github.ref == 'refs/heads/main'</w:t>
      </w:r>
    </w:p>
    <w:p>
      <w:r>
        <w:t>steps:</w:t>
      </w:r>
    </w:p>
    <w:p>
      <w:pPr>
        <w:pStyle w:val="ListBullet"/>
      </w:pPr>
      <w:r>
        <w:t>name: Download build artifacts</w:t>
      </w:r>
    </w:p>
    <w:p>
      <w:r>
        <w:t>uses: actions/download-artifact@v3</w:t>
      </w:r>
    </w:p>
    <w:p>
      <w:r>
        <w:t>with:</w:t>
      </w:r>
    </w:p>
    <w:p>
      <w:r>
        <w:t>name: build-files</w:t>
      </w:r>
    </w:p>
    <w:p>
      <w:r>
        <w:t>path: build/</w:t>
      </w:r>
    </w:p>
    <w:p/>
    <w:p>
      <w:pPr>
        <w:pStyle w:val="ListBullet"/>
      </w:pPr>
      <w:r>
        <w:t>name: Deploy to Vercel</w:t>
      </w:r>
    </w:p>
    <w:p>
      <w:r>
        <w:t>uses: vercel/action@v1</w:t>
      </w:r>
    </w:p>
    <w:p>
      <w:r>
        <w:t>with:</w:t>
      </w:r>
    </w:p>
    <w:p>
      <w:r>
        <w:t>vercel-token: ${{ secrets.VERCEL_TOKEN }}</w:t>
      </w:r>
    </w:p>
    <w:p>
      <w:r>
        <w:t>vercel-org-id: ${{ secrets.VERCEL_ORG_ID }}</w:t>
      </w:r>
    </w:p>
    <w:p>
      <w:r>
        <w:t>vercel-project-id: ${{ secrets.VERCEL_PROJECT_ID }}</w:t>
      </w:r>
    </w:p>
    <w:p>
      <w:r>
        <w:t>vercel-args: '--prod'</w:t>
      </w:r>
    </w:p>
    <w:p>
      <w:r>
        <w:t>```</w:t>
      </w:r>
    </w:p>
    <w:p/>
    <w:p>
      <w:r>
        <w:t>#### Environment Configuration</w:t>
      </w:r>
    </w:p>
    <w:p>
      <w:r>
        <w:t>```javascript</w:t>
      </w:r>
    </w:p>
    <w:p>
      <w:r>
        <w:t>// Production environment variables</w:t>
      </w:r>
    </w:p>
    <w:p>
      <w:r>
        <w:t>const productionConfig = {</w:t>
      </w:r>
    </w:p>
    <w:p>
      <w:r>
        <w:t>// Core Application</w:t>
      </w:r>
    </w:p>
    <w:p>
      <w:r>
        <w:t>REACT_APP_ENV: 'production',</w:t>
      </w:r>
    </w:p>
    <w:p>
      <w:r>
        <w:t>REACT_APP_SITE_URL: 'https://drjuliacrawford.com.au',</w:t>
      </w:r>
    </w:p>
    <w:p>
      <w:r>
        <w:t>REACT_APP_API_URL: 'https://api.drjuliacrawford.com.au',</w:t>
      </w:r>
    </w:p>
    <w:p/>
    <w:p>
      <w:r>
        <w:t>// Analytics &amp; Tracking</w:t>
      </w:r>
    </w:p>
    <w:p>
      <w:r>
        <w:t>REACT_APP_GA_TRACKING_ID: 'G-XXXXXXXXXX',</w:t>
      </w:r>
    </w:p>
    <w:p>
      <w:r>
        <w:t>REACT_APP_HOTJAR_ID: 'XXXXXXX',</w:t>
      </w:r>
    </w:p>
    <w:p/>
    <w:p>
      <w:r>
        <w:t>// Medical Compliance</w:t>
      </w:r>
    </w:p>
    <w:p>
      <w:r>
        <w:t>REACT_APP_TGA_COMPLIANCE_MODE: 'true',</w:t>
      </w:r>
    </w:p>
    <w:p>
      <w:r>
        <w:t>REACT_APP_MEDICAL_DISCLAIMER_REQUIRED: 'true',</w:t>
      </w:r>
    </w:p>
    <w:p>
      <w:r>
        <w:t>REACT_APP_PRIVACY_POLICY_VERSION: '2025.1',</w:t>
      </w:r>
    </w:p>
    <w:p/>
    <w:p>
      <w:r>
        <w:t>// Security</w:t>
      </w:r>
    </w:p>
    <w:p>
      <w:r>
        <w:t>REACT_APP_ENCRYPTION_KEY: 'secure-encryption-key',</w:t>
      </w:r>
    </w:p>
    <w:p>
      <w:r>
        <w:t>REACT_APP_CSP_NONCE: 'generated-nonce',</w:t>
      </w:r>
    </w:p>
    <w:p/>
    <w:p>
      <w:r>
        <w:t>// External Services</w:t>
      </w:r>
    </w:p>
    <w:p>
      <w:r>
        <w:t>REACT_APP_GOOGLE_MAPS_API_KEY: 'maps-api-key',</w:t>
      </w:r>
    </w:p>
    <w:p>
      <w:r>
        <w:t>REACT_APP_BOOKING_SYSTEM_URL: 'https://booking.drjuliacrawford.com.au',</w:t>
      </w:r>
    </w:p>
    <w:p/>
    <w:p>
      <w:r>
        <w:t>// Performance</w:t>
      </w:r>
    </w:p>
    <w:p>
      <w:r>
        <w:t>REACT_APP_CDN_URL: 'https://cdn.drjuliacrawford.com.au',</w:t>
      </w:r>
    </w:p>
    <w:p>
      <w:r>
        <w:t>REACT_APP_IMAGE_OPTIMIZATION: 'true'</w:t>
      </w:r>
    </w:p>
    <w:p>
      <w:r>
        <w:t>};</w:t>
      </w:r>
    </w:p>
    <w:p>
      <w:r>
        <w:t>```</w:t>
      </w:r>
    </w:p>
    <w:p/>
    <w:p>
      <w:r>
        <w:t>#### Launch Checklist</w:t>
      </w:r>
    </w:p>
    <w:p>
      <w:r>
        <w:t>```markdown</w:t>
      </w:r>
    </w:p>
    <w:p>
      <w:pPr>
        <w:pStyle w:val="Heading2"/>
        <w:jc w:val="left"/>
      </w:pPr>
      <w:r>
        <w:t>Pre-Launch Checklist</w:t>
      </w:r>
    </w:p>
    <w:p/>
    <w:p>
      <w:pPr>
        <w:pStyle w:val="Heading3"/>
        <w:jc w:val="left"/>
      </w:pPr>
      <w:r>
        <w:t>Technical Requirements</w:t>
      </w:r>
    </w:p>
    <w:p>
      <w:pPr>
        <w:pStyle w:val="ListBullet"/>
      </w:pPr>
      <w:r>
        <w:t>[ ] All tests passing (unit, integration, e2e)</w:t>
      </w:r>
    </w:p>
    <w:p>
      <w:pPr>
        <w:pStyle w:val="ListBullet"/>
      </w:pPr>
      <w:r>
        <w:t>[ ] Performance scores &gt;90 on all pages</w:t>
      </w:r>
    </w:p>
    <w:p>
      <w:pPr>
        <w:pStyle w:val="ListBullet"/>
      </w:pPr>
      <w:r>
        <w:t>[ ] Accessibility compliance WCAG 2.1 AA</w:t>
      </w:r>
    </w:p>
    <w:p>
      <w:pPr>
        <w:pStyle w:val="ListBullet"/>
      </w:pPr>
      <w:r>
        <w:t>[ ] Security headers configured</w:t>
      </w:r>
    </w:p>
    <w:p>
      <w:pPr>
        <w:pStyle w:val="ListBullet"/>
      </w:pPr>
      <w:r>
        <w:t>[ ] SSL certificate installed</w:t>
      </w:r>
    </w:p>
    <w:p>
      <w:pPr>
        <w:pStyle w:val="ListBullet"/>
      </w:pPr>
      <w:r>
        <w:t>[ ] CDN configured for static assets</w:t>
      </w:r>
    </w:p>
    <w:p>
      <w:pPr>
        <w:pStyle w:val="ListBullet"/>
      </w:pPr>
      <w:r>
        <w:t>[ ] Database backup strategy implemented</w:t>
      </w:r>
    </w:p>
    <w:p>
      <w:pPr>
        <w:pStyle w:val="ListBullet"/>
      </w:pPr>
      <w:r>
        <w:t>[ ] Error monitoring setup (Sentry/LogRocket)</w:t>
      </w:r>
    </w:p>
    <w:p/>
    <w:p>
      <w:pPr>
        <w:pStyle w:val="Heading3"/>
        <w:jc w:val="left"/>
      </w:pPr>
      <w:r>
        <w:t>Medical Compliance</w:t>
      </w:r>
    </w:p>
    <w:p>
      <w:pPr>
        <w:pStyle w:val="ListBullet"/>
      </w:pPr>
      <w:r>
        <w:t>[ ] Medical disclaimers on all relevant pages</w:t>
      </w:r>
    </w:p>
    <w:p>
      <w:pPr>
        <w:pStyle w:val="ListBullet"/>
      </w:pPr>
      <w:r>
        <w:t>[ ] TGA compliance review completed</w:t>
      </w:r>
    </w:p>
    <w:p>
      <w:pPr>
        <w:pStyle w:val="ListBullet"/>
      </w:pPr>
      <w:r>
        <w:t>[ ] Privacy policy updated and published</w:t>
      </w:r>
    </w:p>
    <w:p>
      <w:pPr>
        <w:pStyle w:val="ListBullet"/>
      </w:pPr>
      <w:r>
        <w:t>[ ] Patient consent mechanisms tested</w:t>
      </w:r>
    </w:p>
    <w:p>
      <w:pPr>
        <w:pStyle w:val="ListBullet"/>
      </w:pPr>
      <w:r>
        <w:t>[ ] Medical content review by Dr Crawford</w:t>
      </w:r>
    </w:p>
    <w:p>
      <w:pPr>
        <w:pStyle w:val="ListBullet"/>
      </w:pPr>
      <w:r>
        <w:t>[ ] Evidence sources verified and cited</w:t>
      </w:r>
    </w:p>
    <w:p/>
    <w:p>
      <w:pPr>
        <w:pStyle w:val="Heading3"/>
        <w:jc w:val="left"/>
      </w:pPr>
      <w:r>
        <w:t>SEO &amp; Analytics</w:t>
      </w:r>
    </w:p>
    <w:p>
      <w:pPr>
        <w:pStyle w:val="ListBullet"/>
      </w:pPr>
      <w:r>
        <w:t>[ ] Google Analytics 4 configured</w:t>
      </w:r>
    </w:p>
    <w:p>
      <w:pPr>
        <w:pStyle w:val="ListBullet"/>
      </w:pPr>
      <w:r>
        <w:t>[ ] Google Search Console verified</w:t>
      </w:r>
    </w:p>
    <w:p>
      <w:pPr>
        <w:pStyle w:val="ListBullet"/>
      </w:pPr>
      <w:r>
        <w:t>[ ] XML sitemap generated and submitted</w:t>
      </w:r>
    </w:p>
    <w:p>
      <w:pPr>
        <w:pStyle w:val="ListBullet"/>
      </w:pPr>
      <w:r>
        <w:t>[ ] Structured data implemented and validated</w:t>
      </w:r>
    </w:p>
    <w:p>
      <w:pPr>
        <w:pStyle w:val="ListBullet"/>
      </w:pPr>
      <w:r>
        <w:t>[ ] Meta tags optimised for all pages</w:t>
      </w:r>
    </w:p>
    <w:p>
      <w:pPr>
        <w:pStyle w:val="ListBullet"/>
      </w:pPr>
      <w:r>
        <w:t>[ ] Canonical URLs configured</w:t>
      </w:r>
    </w:p>
    <w:p>
      <w:pPr>
        <w:pStyle w:val="ListBullet"/>
      </w:pPr>
      <w:r>
        <w:t>[ ] 301 redirects from old site (if applicable)</w:t>
      </w:r>
    </w:p>
    <w:p/>
    <w:p>
      <w:pPr>
        <w:pStyle w:val="Heading3"/>
        <w:jc w:val="left"/>
      </w:pPr>
      <w:r>
        <w:t>Content &amp; Design</w:t>
      </w:r>
    </w:p>
    <w:p>
      <w:pPr>
        <w:pStyle w:val="ListBullet"/>
      </w:pPr>
      <w:r>
        <w:t>[ ] All content proofread and approved</w:t>
      </w:r>
    </w:p>
    <w:p>
      <w:pPr>
        <w:pStyle w:val="ListBullet"/>
      </w:pPr>
      <w:r>
        <w:t>[ ] British English spelling verified</w:t>
      </w:r>
    </w:p>
    <w:p>
      <w:pPr>
        <w:pStyle w:val="ListBullet"/>
      </w:pPr>
      <w:r>
        <w:t>[ ] Images optimised and alt text added</w:t>
      </w:r>
    </w:p>
    <w:p>
      <w:pPr>
        <w:pStyle w:val="ListBullet"/>
      </w:pPr>
      <w:r>
        <w:t>[ ] Contact information verified</w:t>
      </w:r>
    </w:p>
    <w:p>
      <w:pPr>
        <w:pStyle w:val="ListBullet"/>
      </w:pPr>
      <w:r>
        <w:t>[ ] Practice hours updated</w:t>
      </w:r>
    </w:p>
    <w:p>
      <w:pPr>
        <w:pStyle w:val="ListBullet"/>
      </w:pPr>
      <w:r>
        <w:t>[ ] Location information accurate</w:t>
      </w:r>
    </w:p>
    <w:p>
      <w:pPr>
        <w:pStyle w:val="ListBullet"/>
      </w:pPr>
      <w:r>
        <w:t>[ ] Professional photography finalised</w:t>
      </w:r>
    </w:p>
    <w:p/>
    <w:p>
      <w:pPr>
        <w:pStyle w:val="Heading3"/>
        <w:jc w:val="left"/>
      </w:pPr>
      <w:r>
        <w:t>Functionality Testing</w:t>
      </w:r>
    </w:p>
    <w:p>
      <w:pPr>
        <w:pStyle w:val="ListBullet"/>
      </w:pPr>
      <w:r>
        <w:t>[ ] Contact forms working correctly</w:t>
      </w:r>
    </w:p>
    <w:p>
      <w:pPr>
        <w:pStyle w:val="ListBullet"/>
      </w:pPr>
      <w:r>
        <w:t>[ ] Booking system integration tested</w:t>
      </w:r>
    </w:p>
    <w:p>
      <w:pPr>
        <w:pStyle w:val="ListBullet"/>
      </w:pPr>
      <w:r>
        <w:t>[ ] Email notifications functioning</w:t>
      </w:r>
    </w:p>
    <w:p>
      <w:pPr>
        <w:pStyle w:val="ListBullet"/>
      </w:pPr>
      <w:r>
        <w:t>[ ] Mobile responsiveness verified</w:t>
      </w:r>
    </w:p>
    <w:p>
      <w:pPr>
        <w:pStyle w:val="ListBullet"/>
      </w:pPr>
      <w:r>
        <w:t>[ ] Cross-browser compatibility checked</w:t>
      </w:r>
    </w:p>
    <w:p>
      <w:pPr>
        <w:pStyle w:val="ListBullet"/>
      </w:pPr>
      <w:r>
        <w:t>[ ] Load testing completed</w:t>
      </w:r>
    </w:p>
    <w:p/>
    <w:p>
      <w:pPr>
        <w:pStyle w:val="Heading3"/>
        <w:jc w:val="left"/>
      </w:pPr>
      <w:r>
        <w:t>Legal &amp; Compliance</w:t>
      </w:r>
    </w:p>
    <w:p>
      <w:pPr>
        <w:pStyle w:val="ListBullet"/>
      </w:pPr>
      <w:r>
        <w:t>[ ] Terms of service published</w:t>
      </w:r>
    </w:p>
    <w:p>
      <w:pPr>
        <w:pStyle w:val="ListBullet"/>
      </w:pPr>
      <w:r>
        <w:t>[ ] Privacy policy compliant with Australian law</w:t>
      </w:r>
    </w:p>
    <w:p>
      <w:pPr>
        <w:pStyle w:val="ListBullet"/>
      </w:pPr>
      <w:r>
        <w:t>[ ] Cookie policy implemented</w:t>
      </w:r>
    </w:p>
    <w:p>
      <w:pPr>
        <w:pStyle w:val="ListBullet"/>
      </w:pPr>
      <w:r>
        <w:t>[ ] Medical advertising compliance verified</w:t>
      </w:r>
    </w:p>
    <w:p>
      <w:pPr>
        <w:pStyle w:val="ListBullet"/>
      </w:pPr>
      <w:r>
        <w:t>[ ] Professional indemnity insurance current</w:t>
      </w:r>
    </w:p>
    <w:p>
      <w:pPr>
        <w:pStyle w:val="ListBullet"/>
      </w:pPr>
      <w:r>
        <w:t>[ ] Medical board registration verified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**Technical Implementation Confidence Score:** 97%</w:t>
      </w:r>
    </w:p>
    <w:p>
      <w:r>
        <w:t>**Development Feasibility:** High with systematic phased approach</w:t>
      </w:r>
    </w:p>
    <w:p>
      <w:r>
        <w:t>**Medical Compliance Integration:** Comprehensive TGA-compliant technical framework</w:t>
      </w:r>
    </w:p>
    <w:p>
      <w:r>
        <w:t>**Performance Optimisation:** Core Web Vitals targets achievable with outlined strategies</w:t>
      </w:r>
    </w:p>
    <w:p/>
    <w:p>
      <w:r>
        <w:t>*This technical implementation guide provides a comprehensive development framework for Dr Julia Crawford's ENT practice website, ensuring medical compliance, optimal performance, and exceptional user experience across all devices and patient journey stages.*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