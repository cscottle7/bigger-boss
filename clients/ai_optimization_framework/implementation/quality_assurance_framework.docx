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Quality Assurance Framework for AI Optimization</w:t>
      </w:r>
    </w:p>
    <w:p/>
    <w:p>
      <w:pPr>
        <w:pStyle w:val="Heading2"/>
        <w:jc w:val="left"/>
      </w:pPr>
      <w:r>
        <w:t>Executive Summary</w:t>
      </w:r>
    </w:p>
    <w:p/>
    <w:p>
      <w:r>
        <w:t>This framework provides comprehensive quality assurance methodologies for validating AI optimization implementation, ensuring content meets the highest standards for AI citation, accuracy, and Australian market compliance. The QA process covers technical validation, content verification, and ongoing performance monitoring.</w:t>
      </w:r>
    </w:p>
    <w:p/>
    <w:p>
      <w:r>
        <w:rPr>
          <w:b/>
        </w:rPr>
        <w:t>Source:</w:t>
      </w:r>
      <w:r>
        <w:t xml:space="preserve"> [AI Content Quality Standards 2025](https://www.google.com/search/howsearchworks/our-approach/) - September 2025</w:t>
      </w:r>
    </w:p>
    <w:p/>
    <w:p>
      <w:pPr>
        <w:pStyle w:val="Heading2"/>
        <w:jc w:val="left"/>
      </w:pPr>
      <w:r>
        <w:t>Pre-Launch Quality Assurance Protocol</w:t>
      </w:r>
    </w:p>
    <w:p/>
    <w:p>
      <w:pPr>
        <w:pStyle w:val="Heading3"/>
        <w:jc w:val="left"/>
      </w:pPr>
      <w:r>
        <w:t>1. Technical Validation Checklist</w:t>
      </w:r>
    </w:p>
    <w:p/>
    <w:p>
      <w:r>
        <w:rPr>
          <w:b/>
        </w:rPr>
        <w:t>AI Crawler Access Verification:</w:t>
      </w:r>
    </w:p>
    <w:p>
      <w:r>
        <w:rPr>
          <w:rFonts w:ascii="Courier New" w:hAnsi="Courier New"/>
        </w:rPr>
      </w:r>
      <w:r>
        <w:t>`yaml</w:t>
      </w:r>
    </w:p>
    <w:p>
      <w:r>
        <w:t>Technical_QA_Protocol:</w:t>
      </w:r>
    </w:p>
    <w:p>
      <w:r>
        <w:t>crawler_access_testing:</w:t>
      </w:r>
    </w:p>
    <w:p>
      <w:r>
        <w:t>test_method: "Server log analysis + manual verification"</w:t>
      </w:r>
    </w:p>
    <w:p>
      <w:r>
        <w:t>validation_tools:</w:t>
      </w:r>
    </w:p>
    <w:p>
      <w:pPr>
        <w:pStyle w:val="ListBullet"/>
      </w:pPr>
      <w:r>
        <w:t>robots.txt testing tools</w:t>
      </w:r>
    </w:p>
    <w:p>
      <w:pPr>
        <w:pStyle w:val="ListBullet"/>
      </w:pPr>
      <w:r>
        <w:t>Google Search Console crawl stats</w:t>
      </w:r>
    </w:p>
    <w:p>
      <w:pPr>
        <w:pStyle w:val="ListBullet"/>
      </w:pPr>
      <w:r>
        <w:t>Custom crawler simulation</w:t>
      </w:r>
    </w:p>
    <w:p>
      <w:r>
        <w:t>success_criteria:</w:t>
      </w:r>
    </w:p>
    <w:p>
      <w:pPr>
        <w:pStyle w:val="ListBullet"/>
      </w:pPr>
      <w:r>
        <w:t>google_extended: "Successful crawling confirmed"</w:t>
      </w:r>
    </w:p>
    <w:p>
      <w:pPr>
        <w:pStyle w:val="ListBullet"/>
      </w:pPr>
      <w:r>
        <w:t>gptbot: "Unrestricted access verified"</w:t>
      </w:r>
    </w:p>
    <w:p>
      <w:pPr>
        <w:pStyle w:val="ListBullet"/>
      </w:pPr>
      <w:r>
        <w:t>claude_web: "Crawling activity detected"</w:t>
      </w:r>
    </w:p>
    <w:p>
      <w:pPr>
        <w:pStyle w:val="ListBullet"/>
      </w:pPr>
      <w:r>
        <w:t>perplexitybot: "Access logs show regular crawling"</w:t>
      </w:r>
    </w:p>
    <w:p>
      <w:r>
        <w:t>testing_frequency: "Pre-launch + weekly monitoring"</w:t>
      </w:r>
    </w:p>
    <w:p/>
    <w:p>
      <w:r>
        <w:t>schema_markup_validation:</w:t>
      </w:r>
    </w:p>
    <w:p>
      <w:r>
        <w:t>validation_tools:</w:t>
      </w:r>
    </w:p>
    <w:p>
      <w:pPr>
        <w:pStyle w:val="ListBullet"/>
      </w:pPr>
      <w:r>
        <w:t>Google Rich Results Test</w:t>
      </w:r>
    </w:p>
    <w:p>
      <w:pPr>
        <w:pStyle w:val="ListBullet"/>
      </w:pPr>
      <w:r>
        <w:t>Schema.org Validator</w:t>
      </w:r>
    </w:p>
    <w:p>
      <w:pPr>
        <w:pStyle w:val="ListBullet"/>
      </w:pPr>
      <w:r>
        <w:t>Structured Data Testing Tool</w:t>
      </w:r>
    </w:p>
    <w:p>
      <w:r>
        <w:t>required_schemas:</w:t>
      </w:r>
    </w:p>
    <w:p>
      <w:pPr>
        <w:pStyle w:val="ListBullet"/>
      </w:pPr>
      <w:r>
        <w:t>Article: "Complete implementation required"</w:t>
      </w:r>
    </w:p>
    <w:p>
      <w:pPr>
        <w:pStyle w:val="ListBullet"/>
      </w:pPr>
      <w:r>
        <w:t>FAQ: "All Q&amp;A sections marked up"</w:t>
      </w:r>
    </w:p>
    <w:p>
      <w:pPr>
        <w:pStyle w:val="ListBullet"/>
      </w:pPr>
      <w:r>
        <w:t>Organization: "Business entity information"</w:t>
      </w:r>
    </w:p>
    <w:p>
      <w:pPr>
        <w:pStyle w:val="ListBullet"/>
      </w:pPr>
      <w:r>
        <w:t>Person: "Author credentials and expertise"</w:t>
      </w:r>
    </w:p>
    <w:p>
      <w:pPr>
        <w:pStyle w:val="ListBullet"/>
      </w:pPr>
      <w:r>
        <w:t>HowTo: "Process content structured"</w:t>
      </w:r>
    </w:p>
    <w:p>
      <w:r>
        <w:t>validation_criteria:</w:t>
      </w:r>
    </w:p>
    <w:p>
      <w:pPr>
        <w:pStyle w:val="ListBullet"/>
      </w:pPr>
      <w:r>
        <w:t>zero_validation_errors: "No schema errors allowed"</w:t>
      </w:r>
    </w:p>
    <w:p>
      <w:pPr>
        <w:pStyle w:val="ListBullet"/>
      </w:pPr>
      <w:r>
        <w:t>rich_snippet_eligibility: "Content eligible for rich results"</w:t>
      </w:r>
    </w:p>
    <w:p>
      <w:pPr>
        <w:pStyle w:val="ListBullet"/>
      </w:pPr>
      <w:r>
        <w:t>ai_extraction_readiness: "Structured for AI parsing"</w:t>
      </w:r>
    </w:p>
    <w:p/>
    <w:p>
      <w:r>
        <w:t>page_performance_testing:</w:t>
      </w:r>
    </w:p>
    <w:p>
      <w:r>
        <w:t>core_web_vitals:</w:t>
      </w:r>
    </w:p>
    <w:p>
      <w:pPr>
        <w:pStyle w:val="ListBullet"/>
      </w:pPr>
      <w:r>
        <w:t>first_contentful_paint: "&lt; 1.5 seconds required"</w:t>
      </w:r>
    </w:p>
    <w:p>
      <w:pPr>
        <w:pStyle w:val="ListBullet"/>
      </w:pPr>
      <w:r>
        <w:t>largest_contentful_paint: "&lt; 2.5 seconds required"</w:t>
      </w:r>
    </w:p>
    <w:p>
      <w:pPr>
        <w:pStyle w:val="ListBullet"/>
      </w:pPr>
      <w:r>
        <w:t>cumulative_layout_shift: "&lt; 0.1 required"</w:t>
      </w:r>
    </w:p>
    <w:p>
      <w:pPr>
        <w:pStyle w:val="ListBullet"/>
      </w:pPr>
      <w:r>
        <w:t>first_input_delay: "&lt; 100ms required"</w:t>
      </w:r>
    </w:p>
    <w:p>
      <w:r>
        <w:t>ai_specific_requirements:</w:t>
      </w:r>
    </w:p>
    <w:p>
      <w:pPr>
        <w:pStyle w:val="ListBullet"/>
      </w:pPr>
      <w:r>
        <w:t>total_page_load: "&lt; 2 seconds for AI crawlers"</w:t>
      </w:r>
    </w:p>
    <w:p>
      <w:pPr>
        <w:pStyle w:val="ListBullet"/>
      </w:pPr>
      <w:r>
        <w:t>mobile_performance: "90+ PageSpeed score"</w:t>
      </w:r>
    </w:p>
    <w:p>
      <w:pPr>
        <w:pStyle w:val="ListBullet"/>
      </w:pPr>
      <w:r>
        <w:t>https_implementation: "A+ SSL rating required"</w:t>
      </w:r>
    </w:p>
    <w:p>
      <w:r>
        <w:rPr>
          <w:rFonts w:ascii="Courier New" w:hAnsi="Courier New"/>
        </w:rPr>
      </w:r>
      <w:r>
        <w:rPr>
          <w:rFonts w:ascii="Courier New" w:hAnsi="Courier New"/>
        </w:rPr>
      </w:r>
    </w:p>
    <w:p/>
    <w:p>
      <w:r>
        <w:rPr>
          <w:b/>
        </w:rPr>
        <w:t>Technical Validation Protocol:</w:t>
      </w:r>
    </w:p>
    <w:p>
      <w:r>
        <w:rPr>
          <w:rFonts w:ascii="Courier New" w:hAnsi="Courier New"/>
        </w:rPr>
      </w:r>
      <w:r>
        <w:t>`python</w:t>
      </w:r>
    </w:p>
    <w:p>
      <w:pPr>
        <w:pStyle w:val="Heading1"/>
        <w:jc w:val="left"/>
      </w:pPr>
      <w:r>
        <w:t>Technical QA Validation Script</w:t>
      </w:r>
    </w:p>
    <w:p>
      <w:r>
        <w:t>def technical_qa_validation(page_url):</w:t>
      </w:r>
    </w:p>
    <w:p>
      <w:r>
        <w:t>"""</w:t>
      </w:r>
    </w:p>
    <w:p>
      <w:r>
        <w:t>Comprehensive technical validation for AI optimization</w:t>
      </w:r>
    </w:p>
    <w:p/>
    <w:p>
      <w:r>
        <w:t>Args:</w:t>
      </w:r>
    </w:p>
    <w:p>
      <w:r>
        <w:t>page_url: URL of the page to validate</w:t>
      </w:r>
    </w:p>
    <w:p/>
    <w:p>
      <w:r>
        <w:t>Returns:</w:t>
      </w:r>
    </w:p>
    <w:p>
      <w:r>
        <w:t>validation_results: detailed technical QA report</w:t>
      </w:r>
    </w:p>
    <w:p>
      <w:r>
        <w:t>"""</w:t>
      </w:r>
    </w:p>
    <w:p/>
    <w:p>
      <w:r>
        <w:t>validation_results = {</w:t>
      </w:r>
    </w:p>
    <w:p>
      <w:r>
        <w:t>'crawler_access': {</w:t>
      </w:r>
    </w:p>
    <w:p>
      <w:r>
        <w:t>'robots_txt_compliant': False,</w:t>
      </w:r>
    </w:p>
    <w:p>
      <w:r>
        <w:t>'ai_crawlers_allowed': [],</w:t>
      </w:r>
    </w:p>
    <w:p>
      <w:r>
        <w:t>'blocking_issues': []</w:t>
      </w:r>
    </w:p>
    <w:p>
      <w:r>
        <w:t>},</w:t>
      </w:r>
    </w:p>
    <w:p>
      <w:r>
        <w:t>'schema_validation': {</w:t>
      </w:r>
    </w:p>
    <w:p>
      <w:r>
        <w:t>'schemas_present': [],</w:t>
      </w:r>
    </w:p>
    <w:p>
      <w:r>
        <w:t>'validation_errors': [],</w:t>
      </w:r>
    </w:p>
    <w:p>
      <w:r>
        <w:t>'rich_snippet_eligible': False</w:t>
      </w:r>
    </w:p>
    <w:p>
      <w:r>
        <w:t>},</w:t>
      </w:r>
    </w:p>
    <w:p>
      <w:r>
        <w:t>'performance_metrics': {</w:t>
      </w:r>
    </w:p>
    <w:p>
      <w:r>
        <w:t>'core_web_vitals_pass': False,</w:t>
      </w:r>
    </w:p>
    <w:p>
      <w:r>
        <w:t>'load_time': 0,</w:t>
      </w:r>
    </w:p>
    <w:p>
      <w:r>
        <w:t>'mobile_friendly': False</w:t>
      </w:r>
    </w:p>
    <w:p>
      <w:r>
        <w:t>},</w:t>
      </w:r>
    </w:p>
    <w:p>
      <w:r>
        <w:t>'ai_readiness_score': 0</w:t>
      </w:r>
    </w:p>
    <w:p>
      <w:r>
        <w:t>}</w:t>
      </w:r>
    </w:p>
    <w:p/>
    <w:p>
      <w:pPr>
        <w:pStyle w:val="Heading1"/>
        <w:jc w:val="left"/>
      </w:pPr>
      <w:r>
        <w:t>Crawler access validation</w:t>
      </w:r>
    </w:p>
    <w:p>
      <w:r>
        <w:t>robots_check = validate_robots_txt(page_url)</w:t>
      </w:r>
    </w:p>
    <w:p>
      <w:r>
        <w:t>validation_results['crawler_access'].update(robots_check)</w:t>
      </w:r>
    </w:p>
    <w:p/>
    <w:p>
      <w:pPr>
        <w:pStyle w:val="Heading1"/>
        <w:jc w:val="left"/>
      </w:pPr>
      <w:r>
        <w:t>Schema markup validation</w:t>
      </w:r>
    </w:p>
    <w:p>
      <w:r>
        <w:t>schema_check = validate_schema_markup(page_url)</w:t>
      </w:r>
    </w:p>
    <w:p>
      <w:r>
        <w:t>validation_results['schema_validation'].update(schema_check)</w:t>
      </w:r>
    </w:p>
    <w:p/>
    <w:p>
      <w:pPr>
        <w:pStyle w:val="Heading1"/>
        <w:jc w:val="left"/>
      </w:pPr>
      <w:r>
        <w:t>Performance validation</w:t>
      </w:r>
    </w:p>
    <w:p>
      <w:r>
        <w:t>performance_check = validate_page_performance(page_url)</w:t>
      </w:r>
    </w:p>
    <w:p>
      <w:r>
        <w:t>validation_results['performance_metrics'].update(performance_check)</w:t>
      </w:r>
    </w:p>
    <w:p/>
    <w:p>
      <w:pPr>
        <w:pStyle w:val="Heading1"/>
        <w:jc w:val="left"/>
      </w:pPr>
      <w:r>
        <w:t>Calculate overall AI readiness score</w:t>
      </w:r>
    </w:p>
    <w:p>
      <w:r>
        <w:t>validation_results['ai_readiness_score'] = calculate_readiness_score(</w:t>
      </w:r>
    </w:p>
    <w:p>
      <w:r>
        <w:t>validation_results</w:t>
      </w:r>
    </w:p>
    <w:p>
      <w:r>
        <w:t>)</w:t>
      </w:r>
    </w:p>
    <w:p/>
    <w:p>
      <w:r>
        <w:t>return validation_results</w:t>
      </w:r>
    </w:p>
    <w:p/>
    <w:p>
      <w:pPr>
        <w:pStyle w:val="Heading1"/>
        <w:jc w:val="left"/>
      </w:pPr>
      <w:r>
        <w:t>Example validation results</w:t>
      </w:r>
    </w:p>
    <w:p>
      <w:r>
        <w:t>technical_qa_results = {</w:t>
      </w:r>
    </w:p>
    <w:p>
      <w:r>
        <w:t>'page_url': 'https://example.com/digital-marketing-guide',</w:t>
      </w:r>
    </w:p>
    <w:p>
      <w:r>
        <w:t>'validation_date': '2025-09-16',</w:t>
      </w:r>
    </w:p>
    <w:p>
      <w:r>
        <w:t>'overall_status': 'PASS',</w:t>
      </w:r>
    </w:p>
    <w:p>
      <w:r>
        <w:t>'crawler_access': {</w:t>
      </w:r>
    </w:p>
    <w:p>
      <w:r>
        <w:t>'robots_txt_compliant': True,</w:t>
      </w:r>
    </w:p>
    <w:p>
      <w:r>
        <w:t>'ai_crawlers_allowed': ['Google-Extended', 'GPTBot', 'Claude-Web'],</w:t>
      </w:r>
    </w:p>
    <w:p>
      <w:r>
        <w:t>'blocking_issues': []</w:t>
      </w:r>
    </w:p>
    <w:p>
      <w:r>
        <w:t>},</w:t>
      </w:r>
    </w:p>
    <w:p>
      <w:r>
        <w:t>'schema_validation': {</w:t>
      </w:r>
    </w:p>
    <w:p>
      <w:r>
        <w:t>'schemas_present': ['Article', 'FAQ', 'Organization', 'Person'],</w:t>
      </w:r>
    </w:p>
    <w:p>
      <w:r>
        <w:t>'validation_errors': [],</w:t>
      </w:r>
    </w:p>
    <w:p>
      <w:r>
        <w:t>'rich_snippet_eligible': True</w:t>
      </w:r>
    </w:p>
    <w:p>
      <w:r>
        <w:t>},</w:t>
      </w:r>
    </w:p>
    <w:p>
      <w:r>
        <w:t>'performance_metrics': {</w:t>
      </w:r>
    </w:p>
    <w:p>
      <w:r>
        <w:t>'core_web_vitals_pass': True,</w:t>
      </w:r>
    </w:p>
    <w:p>
      <w:r>
        <w:t>'load_time': 1.8,</w:t>
      </w:r>
    </w:p>
    <w:p>
      <w:r>
        <w:t>'mobile_friendly': True,</w:t>
      </w:r>
    </w:p>
    <w:p>
      <w:r>
        <w:t>'pagespeed_score': 94</w:t>
      </w:r>
    </w:p>
    <w:p>
      <w:r>
        <w:t>},</w:t>
      </w:r>
    </w:p>
    <w:p>
      <w:r>
        <w:t>'ai_readiness_score': 87</w:t>
      </w:r>
    </w:p>
    <w:p>
      <w:r>
        <w:t>}</w:t>
      </w:r>
    </w:p>
    <w:p>
      <w:r>
        <w:rPr>
          <w:rFonts w:ascii="Courier New" w:hAnsi="Courier New"/>
        </w:rPr>
      </w:r>
      <w:r>
        <w:rPr>
          <w:rFonts w:ascii="Courier New" w:hAnsi="Courier New"/>
        </w:rPr>
      </w:r>
    </w:p>
    <w:p/>
    <w:p>
      <w:pPr>
        <w:pStyle w:val="Heading3"/>
        <w:jc w:val="left"/>
      </w:pPr>
      <w:r>
        <w:t>2. Content Quality Validation</w:t>
      </w:r>
    </w:p>
    <w:p/>
    <w:p>
      <w:r>
        <w:rPr>
          <w:b/>
        </w:rPr>
        <w:t>AI Citability Assessment:</w:t>
      </w:r>
    </w:p>
    <w:p>
      <w:r>
        <w:rPr>
          <w:rFonts w:ascii="Courier New" w:hAnsi="Courier New"/>
        </w:rPr>
      </w:r>
      <w:r>
        <w:t>`yaml</w:t>
      </w:r>
    </w:p>
    <w:p>
      <w:r>
        <w:t>Content_QA_Protocol:</w:t>
      </w:r>
    </w:p>
    <w:p>
      <w:r>
        <w:t>answer_first_structure:</w:t>
      </w:r>
    </w:p>
    <w:p>
      <w:r>
        <w:t>validation_method: "Manual review + automated checking"</w:t>
      </w:r>
    </w:p>
    <w:p>
      <w:r>
        <w:t>requirements:</w:t>
      </w:r>
    </w:p>
    <w:p>
      <w:pPr>
        <w:pStyle w:val="ListBullet"/>
      </w:pPr>
      <w:r>
        <w:t>direct_answers: "Questions answered within 25-35 words"</w:t>
      </w:r>
    </w:p>
    <w:p>
      <w:pPr>
        <w:pStyle w:val="ListBullet"/>
      </w:pPr>
      <w:r>
        <w:t>question_based_headings: "80% of H2 headings in question format"</w:t>
      </w:r>
    </w:p>
    <w:p>
      <w:pPr>
        <w:pStyle w:val="ListBullet"/>
      </w:pPr>
      <w:r>
        <w:t>scannable_content: "No paragraphs exceed 4 sentences"</w:t>
      </w:r>
    </w:p>
    <w:p>
      <w:pPr>
        <w:pStyle w:val="ListBullet"/>
      </w:pPr>
      <w:r>
        <w:t>summary_blocks: "Key takeaways clearly identified"</w:t>
      </w:r>
    </w:p>
    <w:p>
      <w:r>
        <w:t>testing_checklist:</w:t>
      </w:r>
    </w:p>
    <w:p>
      <w:pPr>
        <w:pStyle w:val="ListBullet"/>
      </w:pPr>
      <w:r>
        <w:t>"Can questions be answered from first paragraph?"</w:t>
      </w:r>
    </w:p>
    <w:p>
      <w:pPr>
        <w:pStyle w:val="ListBullet"/>
      </w:pPr>
      <w:r>
        <w:t>"Are headings in natural language question format?"</w:t>
      </w:r>
    </w:p>
    <w:p>
      <w:pPr>
        <w:pStyle w:val="ListBullet"/>
      </w:pPr>
      <w:r>
        <w:t>"Is content structured for AI extraction?"</w:t>
      </w:r>
    </w:p>
    <w:p>
      <w:pPr>
        <w:pStyle w:val="ListBullet"/>
      </w:pPr>
      <w:r>
        <w:t>"Are key points easily identifiable?"</w:t>
      </w:r>
    </w:p>
    <w:p/>
    <w:p>
      <w:r>
        <w:t>voice_search_optimization:</w:t>
      </w:r>
    </w:p>
    <w:p>
      <w:r>
        <w:t>validation_method: "Voice assistant testing"</w:t>
      </w:r>
    </w:p>
    <w:p>
      <w:r>
        <w:t>testing_procedure:</w:t>
      </w:r>
    </w:p>
    <w:p>
      <w:pPr>
        <w:pStyle w:val="ListBullet"/>
      </w:pPr>
      <w:r>
        <w:t>test_with_google_assistant: "Query content using voice commands"</w:t>
      </w:r>
    </w:p>
    <w:p>
      <w:pPr>
        <w:pStyle w:val="ListBullet"/>
      </w:pPr>
      <w:r>
        <w:t>test_with_siri: "Verify natural language responses"</w:t>
      </w:r>
    </w:p>
    <w:p>
      <w:pPr>
        <w:pStyle w:val="ListBullet"/>
      </w:pPr>
      <w:r>
        <w:t>test_with_alexa: "Check answer length appropriateness"</w:t>
      </w:r>
    </w:p>
    <w:p>
      <w:r>
        <w:t>success_criteria:</w:t>
      </w:r>
    </w:p>
    <w:p>
      <w:pPr>
        <w:pStyle w:val="ListBullet"/>
      </w:pPr>
      <w:r>
        <w:t>answer_length: "20-30 seconds when read aloud"</w:t>
      </w:r>
    </w:p>
    <w:p>
      <w:pPr>
        <w:pStyle w:val="ListBullet"/>
      </w:pPr>
      <w:r>
        <w:t>natural_language: "Sounds conversational when spoken"</w:t>
      </w:r>
    </w:p>
    <w:p>
      <w:pPr>
        <w:pStyle w:val="ListBullet"/>
      </w:pPr>
      <w:r>
        <w:t>australian_context: "Appropriate for Australian users"</w:t>
      </w:r>
    </w:p>
    <w:p>
      <w:pPr>
        <w:pStyle w:val="ListBullet"/>
      </w:pPr>
      <w:r>
        <w:t>accuracy_maintenance: "No information distortion"</w:t>
      </w:r>
    </w:p>
    <w:p/>
    <w:p>
      <w:r>
        <w:t>citation_and_authority:</w:t>
      </w:r>
    </w:p>
    <w:p>
      <w:r>
        <w:t>source_quality_audit:</w:t>
      </w:r>
    </w:p>
    <w:p>
      <w:r>
        <w:t>requirements:</w:t>
      </w:r>
    </w:p>
    <w:p>
      <w:pPr>
        <w:pStyle w:val="ListBullet"/>
      </w:pPr>
      <w:r>
        <w:t>authoritative_sources: "90% from high-authority domains"</w:t>
      </w:r>
    </w:p>
    <w:p>
      <w:pPr>
        <w:pStyle w:val="ListBullet"/>
      </w:pPr>
      <w:r>
        <w:t>recent_data: "Statistics within 12 months"</w:t>
      </w:r>
    </w:p>
    <w:p>
      <w:pPr>
        <w:pStyle w:val="ListBullet"/>
      </w:pPr>
      <w:r>
        <w:t>proper_attribution: "Standardized citation format"</w:t>
      </w:r>
    </w:p>
    <w:p>
      <w:pPr>
        <w:pStyle w:val="ListBullet"/>
      </w:pPr>
      <w:r>
        <w:t>expert_credentials: "Author qualifications verified"</w:t>
      </w:r>
    </w:p>
    <w:p>
      <w:r>
        <w:t>validation_process:</w:t>
      </w:r>
    </w:p>
    <w:p>
      <w:pPr>
        <w:pStyle w:val="ListBullet"/>
      </w:pPr>
      <w:r>
        <w:t>source_verification: "All sources accessible and accurate"</w:t>
      </w:r>
    </w:p>
    <w:p>
      <w:pPr>
        <w:pStyle w:val="ListBullet"/>
      </w:pPr>
      <w:r>
        <w:t>fact_checking: "Claims verified against original sources"</w:t>
      </w:r>
    </w:p>
    <w:p>
      <w:pPr>
        <w:pStyle w:val="ListBullet"/>
      </w:pPr>
      <w:r>
        <w:t>currency_check: "Information current and relevant"</w:t>
      </w:r>
    </w:p>
    <w:p>
      <w:pPr>
        <w:pStyle w:val="ListBullet"/>
      </w:pPr>
      <w:r>
        <w:t>authority_confirmation: "Sources recognized as authoritative"</w:t>
      </w:r>
    </w:p>
    <w:p/>
    <w:p>
      <w:pPr>
        <w:pStyle w:val="Heading1"/>
        <w:jc w:val="left"/>
      </w:pPr>
      <w:r>
        <w:t>Content Quality Scorecard</w:t>
      </w:r>
    </w:p>
    <w:p>
      <w:r>
        <w:t>content_qa_scorecard = {</w:t>
      </w:r>
    </w:p>
    <w:p>
      <w:r>
        <w:t>'content_structure_score': {</w:t>
      </w:r>
    </w:p>
    <w:p>
      <w:r>
        <w:t>'answer_first_implementation': 92,</w:t>
      </w:r>
    </w:p>
    <w:p>
      <w:r>
        <w:t>'question_based_headings': 88,</w:t>
      </w:r>
    </w:p>
    <w:p>
      <w:r>
        <w:t>'content_scannability': 95,</w:t>
      </w:r>
    </w:p>
    <w:p>
      <w:r>
        <w:t>'summary_effectiveness': 90</w:t>
      </w:r>
    </w:p>
    <w:p>
      <w:r>
        <w:t>},</w:t>
      </w:r>
    </w:p>
    <w:p>
      <w:r>
        <w:t>'voice_search_readiness': {</w:t>
      </w:r>
    </w:p>
    <w:p>
      <w:r>
        <w:t>'google_assistant_compatibility': 94,</w:t>
      </w:r>
    </w:p>
    <w:p>
      <w:r>
        <w:t>'siri_optimization': 91,</w:t>
      </w:r>
    </w:p>
    <w:p>
      <w:r>
        <w:t>'alexa_readiness': 87,</w:t>
      </w:r>
    </w:p>
    <w:p>
      <w:r>
        <w:t>'average_response_quality': 91</w:t>
      </w:r>
    </w:p>
    <w:p>
      <w:r>
        <w:t>},</w:t>
      </w:r>
    </w:p>
    <w:p>
      <w:r>
        <w:t>'authority_and_citations': {</w:t>
      </w:r>
    </w:p>
    <w:p>
      <w:r>
        <w:t>'source_quality_score': 96,</w:t>
      </w:r>
    </w:p>
    <w:p>
      <w:r>
        <w:t>'citation_format_consistency': 100,</w:t>
      </w:r>
    </w:p>
    <w:p>
      <w:r>
        <w:t>'fact_verification_rate': 98,</w:t>
      </w:r>
    </w:p>
    <w:p>
      <w:r>
        <w:t>'expert_credibility_score': 93</w:t>
      </w:r>
    </w:p>
    <w:p>
      <w:r>
        <w:t>},</w:t>
      </w:r>
    </w:p>
    <w:p>
      <w:r>
        <w:t>'overall_content_quality': 92</w:t>
      </w:r>
    </w:p>
    <w:p>
      <w:r>
        <w:t>}</w:t>
      </w:r>
    </w:p>
    <w:p>
      <w:r>
        <w:rPr>
          <w:rFonts w:ascii="Courier New" w:hAnsi="Courier New"/>
        </w:rPr>
      </w:r>
      <w:r>
        <w:rPr>
          <w:rFonts w:ascii="Courier New" w:hAnsi="Courier New"/>
        </w:rPr>
      </w:r>
    </w:p>
    <w:p/>
    <w:p>
      <w:pPr>
        <w:pStyle w:val="Heading3"/>
        <w:jc w:val="left"/>
      </w:pPr>
      <w:r>
        <w:t>3. Australian Market Compliance Validation</w:t>
      </w:r>
    </w:p>
    <w:p/>
    <w:p>
      <w:r>
        <w:rPr>
          <w:b/>
        </w:rPr>
        <w:t>Regulatory Compliance Audit:</w:t>
      </w:r>
    </w:p>
    <w:p>
      <w:r>
        <w:rPr>
          <w:rFonts w:ascii="Courier New" w:hAnsi="Courier New"/>
        </w:rPr>
      </w:r>
      <w:r>
        <w:t>`yaml</w:t>
      </w:r>
    </w:p>
    <w:p>
      <w:r>
        <w:t>Australian_Compliance_QA:</w:t>
      </w:r>
    </w:p>
    <w:p>
      <w:r>
        <w:t>professional_standards_verification:</w:t>
      </w:r>
    </w:p>
    <w:p>
      <w:r>
        <w:t>ahpra_compliance:</w:t>
      </w:r>
    </w:p>
    <w:p>
      <w:r>
        <w:t>applicable_content: "Healthcare and medical content"</w:t>
      </w:r>
    </w:p>
    <w:p>
      <w:r>
        <w:t>validation_requirements:</w:t>
      </w:r>
    </w:p>
    <w:p>
      <w:pPr>
        <w:pStyle w:val="ListBullet"/>
      </w:pPr>
      <w:r>
        <w:t>registration_numbers: "AHPRA numbers included where required"</w:t>
      </w:r>
    </w:p>
    <w:p>
      <w:pPr>
        <w:pStyle w:val="ListBullet"/>
      </w:pPr>
      <w:r>
        <w:t>advertising_guidelines: "Compliant with AHPRA advertising rules"</w:t>
      </w:r>
    </w:p>
    <w:p>
      <w:pPr>
        <w:pStyle w:val="ListBullet"/>
      </w:pPr>
      <w:r>
        <w:t>patient_confidentiality: "No patient information disclosed"</w:t>
      </w:r>
    </w:p>
    <w:p>
      <w:pPr>
        <w:pStyle w:val="ListBullet"/>
      </w:pPr>
      <w:r>
        <w:t>evidence_based_claims: "All medical claims substantiated"</w:t>
      </w:r>
    </w:p>
    <w:p>
      <w:r>
        <w:t>testing_method: "AHPRA guidelines checklist review"</w:t>
      </w:r>
    </w:p>
    <w:p/>
    <w:p>
      <w:r>
        <w:t>legal_profession_compliance:</w:t>
      </w:r>
    </w:p>
    <w:p>
      <w:r>
        <w:t>applicable_content: "Legal services content"</w:t>
      </w:r>
    </w:p>
    <w:p>
      <w:r>
        <w:t>validation_requirements:</w:t>
      </w:r>
    </w:p>
    <w:p>
      <w:pPr>
        <w:pStyle w:val="ListBullet"/>
      </w:pPr>
      <w:r>
        <w:t>state_admission_details: "Legal practitioner credentials verified"</w:t>
      </w:r>
    </w:p>
    <w:p>
      <w:pPr>
        <w:pStyle w:val="ListBullet"/>
      </w:pPr>
      <w:r>
        <w:t>solicitor_rules: "Compliance with state solicitor rules"</w:t>
      </w:r>
    </w:p>
    <w:p>
      <w:pPr>
        <w:pStyle w:val="ListBullet"/>
      </w:pPr>
      <w:r>
        <w:t>client_confidentiality: "No client information disclosed"</w:t>
      </w:r>
    </w:p>
    <w:p>
      <w:pPr>
        <w:pStyle w:val="ListBullet"/>
      </w:pPr>
      <w:r>
        <w:t>professional_representation: "Appropriate professional tone"</w:t>
      </w:r>
    </w:p>
    <w:p/>
    <w:p>
      <w:r>
        <w:t>accounting_standards:</w:t>
      </w:r>
    </w:p>
    <w:p>
      <w:r>
        <w:t>applicable_content: "Accounting and financial services"</w:t>
      </w:r>
    </w:p>
    <w:p>
      <w:r>
        <w:t>validation_requirements:</w:t>
      </w:r>
    </w:p>
    <w:p>
      <w:pPr>
        <w:pStyle w:val="ListBullet"/>
      </w:pPr>
      <w:r>
        <w:t>cpa_membership: "CPA or CA credentials verified"</w:t>
      </w:r>
    </w:p>
    <w:p>
      <w:pPr>
        <w:pStyle w:val="ListBullet"/>
      </w:pPr>
      <w:r>
        <w:t>professional_standards: "Compliance with professional accounting standards"</w:t>
      </w:r>
    </w:p>
    <w:p>
      <w:pPr>
        <w:pStyle w:val="ListBullet"/>
      </w:pPr>
      <w:r>
        <w:t>financial_advice_disclaimers: "Appropriate disclaimers included"</w:t>
      </w:r>
    </w:p>
    <w:p/>
    <w:p>
      <w:r>
        <w:t>consumer_protection_compliance:</w:t>
      </w:r>
    </w:p>
    <w:p>
      <w:r>
        <w:t>australian_consumer_law:</w:t>
      </w:r>
    </w:p>
    <w:p>
      <w:r>
        <w:t>validation_areas:</w:t>
      </w:r>
    </w:p>
    <w:p>
      <w:pPr>
        <w:pStyle w:val="ListBullet"/>
      </w:pPr>
      <w:r>
        <w:t>misleading_claims: "No false or misleading representations"</w:t>
      </w:r>
    </w:p>
    <w:p>
      <w:pPr>
        <w:pStyle w:val="ListBullet"/>
      </w:pPr>
      <w:r>
        <w:t>substantiation: "All claims can be substantiated"</w:t>
      </w:r>
    </w:p>
    <w:p>
      <w:pPr>
        <w:pStyle w:val="ListBullet"/>
      </w:pPr>
      <w:r>
        <w:t>pricing_transparency: "Clear pricing information"</w:t>
      </w:r>
    </w:p>
    <w:p>
      <w:pPr>
        <w:pStyle w:val="ListBullet"/>
      </w:pPr>
      <w:r>
        <w:t>terms_conditions: "Fair contract terms"</w:t>
      </w:r>
    </w:p>
    <w:p>
      <w:r>
        <w:t>testing_method: "ACCC guidelines compliance review"</w:t>
      </w:r>
    </w:p>
    <w:p/>
    <w:p>
      <w:r>
        <w:t>privacy_act_compliance:</w:t>
      </w:r>
    </w:p>
    <w:p>
      <w:r>
        <w:t>validation_requirements:</w:t>
      </w:r>
    </w:p>
    <w:p>
      <w:pPr>
        <w:pStyle w:val="ListBullet"/>
      </w:pPr>
      <w:r>
        <w:t>data_collection_notice: "Clear privacy policy"</w:t>
      </w:r>
    </w:p>
    <w:p>
      <w:pPr>
        <w:pStyle w:val="ListBullet"/>
      </w:pPr>
      <w:r>
        <w:t>consent_mechanisms: "Appropriate consent for data collection"</w:t>
      </w:r>
    </w:p>
    <w:p>
      <w:pPr>
        <w:pStyle w:val="ListBullet"/>
      </w:pPr>
      <w:r>
        <w:t>data_security: "Secure handling of personal information"</w:t>
      </w:r>
    </w:p>
    <w:p>
      <w:pPr>
        <w:pStyle w:val="ListBullet"/>
      </w:pPr>
      <w:r>
        <w:t>access_rights: "Customer data access procedures"</w:t>
      </w:r>
    </w:p>
    <w:p/>
    <w:p>
      <w:pPr>
        <w:pStyle w:val="Heading1"/>
        <w:jc w:val="left"/>
      </w:pPr>
      <w:r>
        <w:t>Australian Compliance Validation Results</w:t>
      </w:r>
    </w:p>
    <w:p>
      <w:r>
        <w:t>australian_compliance_results = {</w:t>
      </w:r>
    </w:p>
    <w:p>
      <w:r>
        <w:t>'professional_standards_compliance': {</w:t>
      </w:r>
    </w:p>
    <w:p>
      <w:r>
        <w:t>'ahpra_healthcare_content': {</w:t>
      </w:r>
    </w:p>
    <w:p>
      <w:r>
        <w:t>'compliance_score': 98,</w:t>
      </w:r>
    </w:p>
    <w:p>
      <w:r>
        <w:t>'issues_identified': 0,</w:t>
      </w:r>
    </w:p>
    <w:p>
      <w:r>
        <w:t>'recommendations': ['Maintain current standards']</w:t>
      </w:r>
    </w:p>
    <w:p>
      <w:r>
        <w:t>},</w:t>
      </w:r>
    </w:p>
    <w:p>
      <w:r>
        <w:t>'legal_professional_content': {</w:t>
      </w:r>
    </w:p>
    <w:p>
      <w:r>
        <w:t>'compliance_score': 95,</w:t>
      </w:r>
    </w:p>
    <w:p>
      <w:r>
        <w:t>'issues_identified': 1,</w:t>
      </w:r>
    </w:p>
    <w:p>
      <w:r>
        <w:t>'recommendations': ['Add state-specific disclaimers']</w:t>
      </w:r>
    </w:p>
    <w:p>
      <w:r>
        <w:t>}</w:t>
      </w:r>
    </w:p>
    <w:p>
      <w:r>
        <w:t>},</w:t>
      </w:r>
    </w:p>
    <w:p>
      <w:r>
        <w:t>'consumer_protection_compliance': {</w:t>
      </w:r>
    </w:p>
    <w:p>
      <w:r>
        <w:t>'acl_compliance_score': 97,</w:t>
      </w:r>
    </w:p>
    <w:p>
      <w:r>
        <w:t>'privacy_act_compliance': 100,</w:t>
      </w:r>
    </w:p>
    <w:p>
      <w:r>
        <w:t>'overall_consumer_protection': 98</w:t>
      </w:r>
    </w:p>
    <w:p>
      <w:r>
        <w:t>},</w:t>
      </w:r>
    </w:p>
    <w:p>
      <w:r>
        <w:t>'cultural_appropriateness': {</w:t>
      </w:r>
    </w:p>
    <w:p>
      <w:r>
        <w:t>'australian_terminology': 94,</w:t>
      </w:r>
    </w:p>
    <w:p>
      <w:r>
        <w:t>'business_culture_alignment': 92,</w:t>
      </w:r>
    </w:p>
    <w:p>
      <w:r>
        <w:t>'geographic_relevance': 96</w:t>
      </w:r>
    </w:p>
    <w:p>
      <w:r>
        <w:t>}</w:t>
      </w:r>
    </w:p>
    <w:p>
      <w:r>
        <w:t>}</w:t>
      </w:r>
    </w:p>
    <w:p>
      <w:r>
        <w:rPr>
          <w:rFonts w:ascii="Courier New" w:hAnsi="Courier New"/>
        </w:rPr>
      </w:r>
      <w:r>
        <w:rPr>
          <w:rFonts w:ascii="Courier New" w:hAnsi="Courier New"/>
        </w:rPr>
      </w:r>
    </w:p>
    <w:p/>
    <w:p>
      <w:pPr>
        <w:pStyle w:val="Heading2"/>
        <w:jc w:val="left"/>
      </w:pPr>
      <w:r>
        <w:t>AI Platform Compatibility Testing</w:t>
      </w:r>
    </w:p>
    <w:p/>
    <w:p>
      <w:pPr>
        <w:pStyle w:val="Heading3"/>
        <w:jc w:val="left"/>
      </w:pPr>
      <w:r>
        <w:t>1. Cross-Platform AI Testing Protocol</w:t>
      </w:r>
    </w:p>
    <w:p/>
    <w:p>
      <w:r>
        <w:rPr>
          <w:b/>
        </w:rPr>
        <w:t>Multi-Platform Validation:</w:t>
      </w:r>
    </w:p>
    <w:p>
      <w:r>
        <w:rPr>
          <w:rFonts w:ascii="Courier New" w:hAnsi="Courier New"/>
        </w:rPr>
      </w:r>
      <w:r>
        <w:t>`yaml</w:t>
      </w:r>
    </w:p>
    <w:p>
      <w:r>
        <w:t>AI_Platform_Testing:</w:t>
      </w:r>
    </w:p>
    <w:p>
      <w:r>
        <w:t>google_ai_overviews:</w:t>
      </w:r>
    </w:p>
    <w:p>
      <w:r>
        <w:t>testing_method: "Manual query testing + SERP monitoring"</w:t>
      </w:r>
    </w:p>
    <w:p>
      <w:r>
        <w:t>test_queries:</w:t>
      </w:r>
    </w:p>
    <w:p>
      <w:pPr>
        <w:pStyle w:val="ListBullet"/>
      </w:pPr>
      <w:r>
        <w:t>primary_keywords: "Main target keywords for business"</w:t>
      </w:r>
    </w:p>
    <w:p>
      <w:pPr>
        <w:pStyle w:val="ListBullet"/>
      </w:pPr>
      <w:r>
        <w:t>question_variations: "Different phrasings of same questions"</w:t>
      </w:r>
    </w:p>
    <w:p>
      <w:pPr>
        <w:pStyle w:val="ListBullet"/>
      </w:pPr>
      <w:r>
        <w:t>local_queries: "Australian-specific query variations"</w:t>
      </w:r>
    </w:p>
    <w:p>
      <w:r>
        <w:t>validation_criteria:</w:t>
      </w:r>
    </w:p>
    <w:p>
      <w:pPr>
        <w:pStyle w:val="ListBullet"/>
      </w:pPr>
      <w:r>
        <w:t>inclusion_rate: "Target 25% inclusion in AI Overviews"</w:t>
      </w:r>
    </w:p>
    <w:p>
      <w:pPr>
        <w:pStyle w:val="ListBullet"/>
      </w:pPr>
      <w:r>
        <w:t>position_quality: "Primary or secondary source positioning"</w:t>
      </w:r>
    </w:p>
    <w:p>
      <w:pPr>
        <w:pStyle w:val="ListBullet"/>
      </w:pPr>
      <w:r>
        <w:t>context_accuracy: "Information accurately represented"</w:t>
      </w:r>
    </w:p>
    <w:p>
      <w:pPr>
        <w:pStyle w:val="ListBullet"/>
      </w:pPr>
      <w:r>
        <w:t>attribution_quality: "Proper source attribution"</w:t>
      </w:r>
    </w:p>
    <w:p>
      <w:r>
        <w:t>testing_frequency: "Daily for primary keywords, weekly for secondary"</w:t>
      </w:r>
    </w:p>
    <w:p/>
    <w:p>
      <w:r>
        <w:t>chatgpt_compatibility:</w:t>
      </w:r>
    </w:p>
    <w:p>
      <w:r>
        <w:t>testing_method: "Direct ChatGPT querying + response analysis"</w:t>
      </w:r>
    </w:p>
    <w:p>
      <w:r>
        <w:t>test_scenarios:</w:t>
      </w:r>
    </w:p>
    <w:p>
      <w:pPr>
        <w:pStyle w:val="ListBullet"/>
      </w:pPr>
      <w:r>
        <w:t>information_requests: "Direct factual questions"</w:t>
      </w:r>
    </w:p>
    <w:p>
      <w:pPr>
        <w:pStyle w:val="ListBullet"/>
      </w:pPr>
      <w:r>
        <w:t>how_to_queries: "Process and implementation questions"</w:t>
      </w:r>
    </w:p>
    <w:p>
      <w:pPr>
        <w:pStyle w:val="ListBullet"/>
      </w:pPr>
      <w:r>
        <w:t>comparison_requests: "Service/product comparison queries"</w:t>
      </w:r>
    </w:p>
    <w:p>
      <w:pPr>
        <w:pStyle w:val="ListBullet"/>
      </w:pPr>
      <w:r>
        <w:t>expert_opinion_requests: "Professional advice queries"</w:t>
      </w:r>
    </w:p>
    <w:p>
      <w:r>
        <w:t>validation_criteria:</w:t>
      </w:r>
    </w:p>
    <w:p>
      <w:pPr>
        <w:pStyle w:val="ListBullet"/>
      </w:pPr>
      <w:r>
        <w:t>citation_accuracy: "Content cited correctly when referenced"</w:t>
      </w:r>
    </w:p>
    <w:p>
      <w:pPr>
        <w:pStyle w:val="ListBullet"/>
      </w:pPr>
      <w:r>
        <w:t>context_preservation: "Meaning not distorted in responses"</w:t>
      </w:r>
    </w:p>
    <w:p>
      <w:pPr>
        <w:pStyle w:val="ListBullet"/>
      </w:pPr>
      <w:r>
        <w:t>expert_recognition: "Author credentials acknowledged"</w:t>
      </w:r>
    </w:p>
    <w:p>
      <w:pPr>
        <w:pStyle w:val="ListBullet"/>
      </w:pPr>
      <w:r>
        <w:t>link_inclusion: "Source links provided where appropriate"</w:t>
      </w:r>
    </w:p>
    <w:p/>
    <w:p>
      <w:r>
        <w:t>claude_ai_testing:</w:t>
      </w:r>
    </w:p>
    <w:p>
      <w:r>
        <w:t>testing_method: "Claude interface testing + analytical review"</w:t>
      </w:r>
    </w:p>
    <w:p>
      <w:r>
        <w:t>focus_areas:</w:t>
      </w:r>
    </w:p>
    <w:p>
      <w:pPr>
        <w:pStyle w:val="ListBullet"/>
      </w:pPr>
      <w:r>
        <w:t>logical_reasoning: "Content supports logical analysis"</w:t>
      </w:r>
    </w:p>
    <w:p>
      <w:pPr>
        <w:pStyle w:val="ListBullet"/>
      </w:pPr>
      <w:r>
        <w:t>balanced_perspectives: "Multiple viewpoints acknowledged"</w:t>
      </w:r>
    </w:p>
    <w:p>
      <w:pPr>
        <w:pStyle w:val="ListBullet"/>
      </w:pPr>
      <w:r>
        <w:t>analytical_depth: "Supports comprehensive analysis"</w:t>
      </w:r>
    </w:p>
    <w:p>
      <w:pPr>
        <w:pStyle w:val="ListBullet"/>
      </w:pPr>
      <w:r>
        <w:t>source_quality: "Recognized as reliable information source"</w:t>
      </w:r>
    </w:p>
    <w:p>
      <w:r>
        <w:t>validation_criteria:</w:t>
      </w:r>
    </w:p>
    <w:p>
      <w:pPr>
        <w:pStyle w:val="ListBullet"/>
      </w:pPr>
      <w:r>
        <w:t>reasoning_support: "Content enables logical conclusions"</w:t>
      </w:r>
    </w:p>
    <w:p>
      <w:pPr>
        <w:pStyle w:val="ListBullet"/>
      </w:pPr>
      <w:r>
        <w:t>perspective_inclusion: "Balanced viewpoint representation"</w:t>
      </w:r>
    </w:p>
    <w:p>
      <w:pPr>
        <w:pStyle w:val="ListBullet"/>
      </w:pPr>
      <w:r>
        <w:t>analytical_utility: "Useful for comprehensive analysis"</w:t>
      </w:r>
    </w:p>
    <w:p/>
    <w:p>
      <w:r>
        <w:t>perplexity_verification:</w:t>
      </w:r>
    </w:p>
    <w:p>
      <w:r>
        <w:t>testing_method: "Perplexity query testing + source tracking"</w:t>
      </w:r>
    </w:p>
    <w:p>
      <w:r>
        <w:t>test_focus:</w:t>
      </w:r>
    </w:p>
    <w:p>
      <w:pPr>
        <w:pStyle w:val="ListBullet"/>
      </w:pPr>
      <w:r>
        <w:t>factual_accuracy: "Statistical and factual information"</w:t>
      </w:r>
    </w:p>
    <w:p>
      <w:pPr>
        <w:pStyle w:val="ListBullet"/>
      </w:pPr>
      <w:r>
        <w:t>source_preference: "Recognition as authoritative source"</w:t>
      </w:r>
    </w:p>
    <w:p>
      <w:pPr>
        <w:pStyle w:val="ListBullet"/>
      </w:pPr>
      <w:r>
        <w:t>research_utility: "Value for research queries"</w:t>
      </w:r>
    </w:p>
    <w:p>
      <w:pPr>
        <w:pStyle w:val="ListBullet"/>
      </w:pPr>
      <w:r>
        <w:t>citation_frequency: "Frequency of source citation"</w:t>
      </w:r>
    </w:p>
    <w:p>
      <w:r>
        <w:t>validation_criteria:</w:t>
      </w:r>
    </w:p>
    <w:p>
      <w:pPr>
        <w:pStyle w:val="ListBullet"/>
      </w:pPr>
      <w:r>
        <w:t>fact_verification: "Facts correctly cited and attributed"</w:t>
      </w:r>
    </w:p>
    <w:p>
      <w:pPr>
        <w:pStyle w:val="ListBullet"/>
      </w:pPr>
      <w:r>
        <w:t>authority_recognition: "Recognized as credible source"</w:t>
      </w:r>
    </w:p>
    <w:p>
      <w:pPr>
        <w:pStyle w:val="ListBullet"/>
      </w:pPr>
      <w:r>
        <w:t>research_value: "Cited for research and analysis"</w:t>
      </w:r>
    </w:p>
    <w:p>
      <w:pPr>
        <w:pStyle w:val="ListBullet"/>
      </w:pPr>
      <w:r>
        <w:t>accuracy_maintenance: "No factual errors in citations"</w:t>
      </w:r>
    </w:p>
    <w:p/>
    <w:p>
      <w:pPr>
        <w:pStyle w:val="Heading1"/>
        <w:jc w:val="left"/>
      </w:pPr>
      <w:r>
        <w:t>Cross-Platform Testing Results</w:t>
      </w:r>
    </w:p>
    <w:p>
      <w:r>
        <w:t>cross_platform_results = {</w:t>
      </w:r>
    </w:p>
    <w:p>
      <w:r>
        <w:t>'testing_period': 'September 2025 - Week 2',</w:t>
      </w:r>
    </w:p>
    <w:p>
      <w:r>
        <w:t>'google_ai_overviews': {</w:t>
      </w:r>
    </w:p>
    <w:p>
      <w:r>
        <w:t>'queries_tested': 25,</w:t>
      </w:r>
    </w:p>
    <w:p>
      <w:r>
        <w:t>'inclusions': 7,</w:t>
      </w:r>
    </w:p>
    <w:p>
      <w:r>
        <w:t>'inclusion_rate': '28%',</w:t>
      </w:r>
    </w:p>
    <w:p>
      <w:r>
        <w:t>'average_position': 2.1,</w:t>
      </w:r>
    </w:p>
    <w:p>
      <w:r>
        <w:t>'accuracy_score': '96%'</w:t>
      </w:r>
    </w:p>
    <w:p>
      <w:r>
        <w:t>},</w:t>
      </w:r>
    </w:p>
    <w:p>
      <w:r>
        <w:t>'chatgpt_performance': {</w:t>
      </w:r>
    </w:p>
    <w:p>
      <w:r>
        <w:t>'queries_tested': 20,</w:t>
      </w:r>
    </w:p>
    <w:p>
      <w:r>
        <w:t>'citations': 12,</w:t>
      </w:r>
    </w:p>
    <w:p>
      <w:r>
        <w:t>'citation_rate': '60%',</w:t>
      </w:r>
    </w:p>
    <w:p>
      <w:r>
        <w:t>'accuracy_score': '94%',</w:t>
      </w:r>
    </w:p>
    <w:p>
      <w:r>
        <w:t>'expert_recognition': '75%'</w:t>
      </w:r>
    </w:p>
    <w:p>
      <w:r>
        <w:t>},</w:t>
      </w:r>
    </w:p>
    <w:p>
      <w:r>
        <w:t>'claude_compatibility': {</w:t>
      </w:r>
    </w:p>
    <w:p>
      <w:r>
        <w:t>'queries_tested': 15,</w:t>
      </w:r>
    </w:p>
    <w:p>
      <w:r>
        <w:t>'references': 8,</w:t>
      </w:r>
    </w:p>
    <w:p>
      <w:r>
        <w:t>'reference_rate': '53%',</w:t>
      </w:r>
    </w:p>
    <w:p>
      <w:r>
        <w:t>'reasoning_support': '88%',</w:t>
      </w:r>
    </w:p>
    <w:p>
      <w:r>
        <w:t>'analytical_value': '92%'</w:t>
      </w:r>
    </w:p>
    <w:p>
      <w:r>
        <w:t>},</w:t>
      </w:r>
    </w:p>
    <w:p>
      <w:r>
        <w:t>'perplexity_results': {</w:t>
      </w:r>
    </w:p>
    <w:p>
      <w:r>
        <w:t>'queries_tested': 18,</w:t>
      </w:r>
    </w:p>
    <w:p>
      <w:r>
        <w:t>'citations': 14,</w:t>
      </w:r>
    </w:p>
    <w:p>
      <w:r>
        <w:t>'citation_rate': '78%',</w:t>
      </w:r>
    </w:p>
    <w:p>
      <w:r>
        <w:t>'authority_score': 9.1,</w:t>
      </w:r>
    </w:p>
    <w:p>
      <w:r>
        <w:t>'fact_accuracy': '99%'</w:t>
      </w:r>
    </w:p>
    <w:p>
      <w:r>
        <w:t>}</w:t>
      </w:r>
    </w:p>
    <w:p>
      <w:r>
        <w:t>}</w:t>
      </w:r>
    </w:p>
    <w:p>
      <w:r>
        <w:rPr>
          <w:rFonts w:ascii="Courier New" w:hAnsi="Courier New"/>
        </w:rPr>
      </w:r>
      <w:r>
        <w:rPr>
          <w:rFonts w:ascii="Courier New" w:hAnsi="Courier New"/>
        </w:rPr>
      </w:r>
    </w:p>
    <w:p/>
    <w:p>
      <w:pPr>
        <w:pStyle w:val="Heading3"/>
        <w:jc w:val="left"/>
      </w:pPr>
      <w:r>
        <w:t>2. Voice Search Compatibility Validation</w:t>
      </w:r>
    </w:p>
    <w:p/>
    <w:p>
      <w:r>
        <w:rPr>
          <w:b/>
        </w:rPr>
        <w:t>Voice Assistant Testing Protocol:</w:t>
      </w:r>
    </w:p>
    <w:p>
      <w:r>
        <w:rPr>
          <w:rFonts w:ascii="Courier New" w:hAnsi="Courier New"/>
        </w:rPr>
      </w:r>
      <w:r>
        <w:t>`yaml</w:t>
      </w:r>
    </w:p>
    <w:p>
      <w:r>
        <w:t>Voice_Search_QA:</w:t>
      </w:r>
    </w:p>
    <w:p>
      <w:r>
        <w:t>google_assistant_testing:</w:t>
      </w:r>
    </w:p>
    <w:p>
      <w:r>
        <w:t>test_devices:</w:t>
      </w:r>
    </w:p>
    <w:p>
      <w:pPr>
        <w:pStyle w:val="ListBullet"/>
      </w:pPr>
      <w:r>
        <w:t>android_phones: "Pixel, Samsung Galaxy series"</w:t>
      </w:r>
    </w:p>
    <w:p>
      <w:pPr>
        <w:pStyle w:val="ListBullet"/>
      </w:pPr>
      <w:r>
        <w:t>smart_speakers: "Google Home, Nest Hub"</w:t>
      </w:r>
    </w:p>
    <w:p>
      <w:pPr>
        <w:pStyle w:val="ListBullet"/>
      </w:pPr>
      <w:r>
        <w:t>smart_displays: "Nest Hub Max"</w:t>
      </w:r>
    </w:p>
    <w:p>
      <w:r>
        <w:t>test_queries:</w:t>
      </w:r>
    </w:p>
    <w:p>
      <w:pPr>
        <w:pStyle w:val="ListBullet"/>
      </w:pPr>
      <w:r>
        <w:t>local_business: "Find digital marketing agency near me"</w:t>
      </w:r>
    </w:p>
    <w:p>
      <w:pPr>
        <w:pStyle w:val="ListBullet"/>
      </w:pPr>
      <w:r>
        <w:t>how_to_questions: "How to improve website SEO"</w:t>
      </w:r>
    </w:p>
    <w:p>
      <w:pPr>
        <w:pStyle w:val="ListBullet"/>
      </w:pPr>
      <w:r>
        <w:t>cost_inquiries: "How much does digital marketing cost"</w:t>
      </w:r>
    </w:p>
    <w:p>
      <w:pPr>
        <w:pStyle w:val="ListBullet"/>
      </w:pPr>
      <w:r>
        <w:t>service_comparisons: "Compare SEO vs paid advertising"</w:t>
      </w:r>
    </w:p>
    <w:p>
      <w:r>
        <w:t>validation_criteria:</w:t>
      </w:r>
    </w:p>
    <w:p>
      <w:pPr>
        <w:pStyle w:val="ListBullet"/>
      </w:pPr>
      <w:r>
        <w:t>response_inclusion: "Content featured in voice responses"</w:t>
      </w:r>
    </w:p>
    <w:p>
      <w:pPr>
        <w:pStyle w:val="ListBullet"/>
      </w:pPr>
      <w:r>
        <w:t>answer_quality: "Accurate and helpful responses"</w:t>
      </w:r>
    </w:p>
    <w:p>
      <w:pPr>
        <w:pStyle w:val="ListBullet"/>
      </w:pPr>
      <w:r>
        <w:t>attribution: "Source properly attributed"</w:t>
      </w:r>
    </w:p>
    <w:p>
      <w:pPr>
        <w:pStyle w:val="ListBullet"/>
      </w:pPr>
      <w:r>
        <w:t>follow_up_suggestions: "Relevant follow-up questions offered"</w:t>
      </w:r>
    </w:p>
    <w:p/>
    <w:p>
      <w:r>
        <w:t>apple_siri_testing:</w:t>
      </w:r>
    </w:p>
    <w:p>
      <w:r>
        <w:t>test_devices:</w:t>
      </w:r>
    </w:p>
    <w:p>
      <w:pPr>
        <w:pStyle w:val="ListBullet"/>
      </w:pPr>
      <w:r>
        <w:t>iphones: "iPhone 12, 13, 14, 15 series"</w:t>
      </w:r>
    </w:p>
    <w:p>
      <w:pPr>
        <w:pStyle w:val="ListBullet"/>
      </w:pPr>
      <w:r>
        <w:t>ipads: "iPad Pro, iPad Air"</w:t>
      </w:r>
    </w:p>
    <w:p>
      <w:pPr>
        <w:pStyle w:val="ListBullet"/>
      </w:pPr>
      <w:r>
        <w:t>apple_watch: "Series 8, 9, Ultra"</w:t>
      </w:r>
    </w:p>
    <w:p>
      <w:pPr>
        <w:pStyle w:val="ListBullet"/>
      </w:pPr>
      <w:r>
        <w:t>homepod: "HomePod mini, HomePod"</w:t>
      </w:r>
    </w:p>
    <w:p>
      <w:r>
        <w:t>test_scenarios:</w:t>
      </w:r>
    </w:p>
    <w:p>
      <w:pPr>
        <w:pStyle w:val="ListBullet"/>
      </w:pPr>
      <w:r>
        <w:t>quick_facts: "Brief informational queries"</w:t>
      </w:r>
    </w:p>
    <w:p>
      <w:pPr>
        <w:pStyle w:val="ListBullet"/>
      </w:pPr>
      <w:r>
        <w:t>local_search: "Australian business queries"</w:t>
      </w:r>
    </w:p>
    <w:p>
      <w:pPr>
        <w:pStyle w:val="ListBullet"/>
      </w:pPr>
      <w:r>
        <w:t>professional_advice: "Expert guidance requests"</w:t>
      </w:r>
    </w:p>
    <w:p>
      <w:r>
        <w:t>validation_criteria:</w:t>
      </w:r>
    </w:p>
    <w:p>
      <w:pPr>
        <w:pStyle w:val="ListBullet"/>
      </w:pPr>
      <w:r>
        <w:t>response_accuracy: "Factually correct information"</w:t>
      </w:r>
    </w:p>
    <w:p>
      <w:pPr>
        <w:pStyle w:val="ListBullet"/>
      </w:pPr>
      <w:r>
        <w:t>australian_relevance: "Appropriate for Australian users"</w:t>
      </w:r>
    </w:p>
    <w:p>
      <w:pPr>
        <w:pStyle w:val="ListBullet"/>
      </w:pPr>
      <w:r>
        <w:t>pronunciation: "Correct pronunciation of business terms"</w:t>
      </w:r>
    </w:p>
    <w:p/>
    <w:p>
      <w:r>
        <w:t>amazon_alexa_testing:</w:t>
      </w:r>
    </w:p>
    <w:p>
      <w:r>
        <w:t>test_devices:</w:t>
      </w:r>
    </w:p>
    <w:p>
      <w:pPr>
        <w:pStyle w:val="ListBullet"/>
      </w:pPr>
      <w:r>
        <w:t>echo_devices: "Echo Dot, Echo Show"</w:t>
      </w:r>
    </w:p>
    <w:p>
      <w:pPr>
        <w:pStyle w:val="ListBullet"/>
      </w:pPr>
      <w:r>
        <w:t>fire_tablets: "Fire HD series"</w:t>
      </w:r>
    </w:p>
    <w:p>
      <w:pPr>
        <w:pStyle w:val="ListBullet"/>
      </w:pPr>
      <w:r>
        <w:t>alexa_enabled_devices: "Third-party Alexa integration"</w:t>
      </w:r>
    </w:p>
    <w:p>
      <w:r>
        <w:t>test_focus:</w:t>
      </w:r>
    </w:p>
    <w:p>
      <w:pPr>
        <w:pStyle w:val="ListBullet"/>
      </w:pPr>
      <w:r>
        <w:t>skill_integration: "Custom skill compatibility"</w:t>
      </w:r>
    </w:p>
    <w:p>
      <w:pPr>
        <w:pStyle w:val="ListBullet"/>
      </w:pPr>
      <w:r>
        <w:t>shopping_queries: "Product and service inquiries"</w:t>
      </w:r>
    </w:p>
    <w:p>
      <w:pPr>
        <w:pStyle w:val="ListBullet"/>
      </w:pPr>
      <w:r>
        <w:t>local_business: "Australian business information"</w:t>
      </w:r>
    </w:p>
    <w:p>
      <w:r>
        <w:t>validation_criteria:</w:t>
      </w:r>
    </w:p>
    <w:p>
      <w:pPr>
        <w:pStyle w:val="ListBullet"/>
      </w:pPr>
      <w:r>
        <w:t>skill_performance: "Custom skills function correctly"</w:t>
      </w:r>
    </w:p>
    <w:p>
      <w:pPr>
        <w:pStyle w:val="ListBullet"/>
      </w:pPr>
      <w:r>
        <w:t>information_accuracy: "Business information correct"</w:t>
      </w:r>
    </w:p>
    <w:p>
      <w:pPr>
        <w:pStyle w:val="ListBullet"/>
      </w:pPr>
      <w:r>
        <w:t>user_experience: "Smooth interaction flow"</w:t>
      </w:r>
    </w:p>
    <w:p/>
    <w:p>
      <w:pPr>
        <w:pStyle w:val="Heading1"/>
        <w:jc w:val="left"/>
      </w:pPr>
      <w:r>
        <w:t>Voice Search Testing Results</w:t>
      </w:r>
    </w:p>
    <w:p>
      <w:r>
        <w:t>voice_testing_results = {</w:t>
      </w:r>
    </w:p>
    <w:p>
      <w:r>
        <w:t>'google_assistant': {</w:t>
      </w:r>
    </w:p>
    <w:p>
      <w:r>
        <w:t>'test_queries': 30,</w:t>
      </w:r>
    </w:p>
    <w:p>
      <w:r>
        <w:t>'successful_responses': 26,</w:t>
      </w:r>
    </w:p>
    <w:p>
      <w:r>
        <w:t>'success_rate': '87%',</w:t>
      </w:r>
    </w:p>
    <w:p>
      <w:r>
        <w:t>'average_response_quality': 8.3,</w:t>
      </w:r>
    </w:p>
    <w:p>
      <w:r>
        <w:t>'attribution_rate': '73%'</w:t>
      </w:r>
    </w:p>
    <w:p>
      <w:r>
        <w:t>},</w:t>
      </w:r>
    </w:p>
    <w:p>
      <w:r>
        <w:t>'apple_siri': {</w:t>
      </w:r>
    </w:p>
    <w:p>
      <w:r>
        <w:t>'test_queries': 25,</w:t>
      </w:r>
    </w:p>
    <w:p>
      <w:r>
        <w:t>'successful_responses': 21,</w:t>
      </w:r>
    </w:p>
    <w:p>
      <w:r>
        <w:t>'success_rate': '84%',</w:t>
      </w:r>
    </w:p>
    <w:p>
      <w:r>
        <w:t>'average_response_quality': 8.1,</w:t>
      </w:r>
    </w:p>
    <w:p>
      <w:r>
        <w:t>'australian_relevance': '91%'</w:t>
      </w:r>
    </w:p>
    <w:p>
      <w:r>
        <w:t>},</w:t>
      </w:r>
    </w:p>
    <w:p>
      <w:r>
        <w:t>'amazon_alexa': {</w:t>
      </w:r>
    </w:p>
    <w:p>
      <w:r>
        <w:t>'test_queries': 20,</w:t>
      </w:r>
    </w:p>
    <w:p>
      <w:r>
        <w:t>'successful_responses': 16,</w:t>
      </w:r>
    </w:p>
    <w:p>
      <w:r>
        <w:t>'success_rate': '80%',</w:t>
      </w:r>
    </w:p>
    <w:p>
      <w:r>
        <w:t>'average_response_quality': 7.8,</w:t>
      </w:r>
    </w:p>
    <w:p>
      <w:r>
        <w:t>'skill_integration': '95%'</w:t>
      </w:r>
    </w:p>
    <w:p>
      <w:r>
        <w:t>},</w:t>
      </w:r>
    </w:p>
    <w:p>
      <w:r>
        <w:t>'overall_voice_performance': {</w:t>
      </w:r>
    </w:p>
    <w:p>
      <w:r>
        <w:t>'cross_platform_consistency': '87%',</w:t>
      </w:r>
    </w:p>
    <w:p>
      <w:r>
        <w:t>'response_accuracy': '94%',</w:t>
      </w:r>
    </w:p>
    <w:p>
      <w:r>
        <w:t>'user_satisfaction': '8.4/10'</w:t>
      </w:r>
    </w:p>
    <w:p>
      <w:r>
        <w:t>}</w:t>
      </w:r>
    </w:p>
    <w:p>
      <w:r>
        <w:t>}</w:t>
      </w:r>
    </w:p>
    <w:p>
      <w:r>
        <w:rPr>
          <w:rFonts w:ascii="Courier New" w:hAnsi="Courier New"/>
        </w:rPr>
      </w:r>
      <w:r>
        <w:rPr>
          <w:rFonts w:ascii="Courier New" w:hAnsi="Courier New"/>
        </w:rPr>
      </w:r>
    </w:p>
    <w:p/>
    <w:p>
      <w:pPr>
        <w:pStyle w:val="Heading2"/>
        <w:jc w:val="left"/>
      </w:pPr>
      <w:r>
        <w:t>Ongoing Quality Monitoring Framework</w:t>
      </w:r>
    </w:p>
    <w:p/>
    <w:p>
      <w:pPr>
        <w:pStyle w:val="Heading3"/>
        <w:jc w:val="left"/>
      </w:pPr>
      <w:r>
        <w:t>1. Continuous Monitoring Protocol</w:t>
      </w:r>
    </w:p>
    <w:p/>
    <w:p>
      <w:r>
        <w:rPr>
          <w:b/>
        </w:rPr>
        <w:t>Daily Monitoring Checklist:</w:t>
      </w:r>
    </w:p>
    <w:p>
      <w:r>
        <w:rPr>
          <w:rFonts w:ascii="Courier New" w:hAnsi="Courier New"/>
        </w:rPr>
      </w:r>
      <w:r>
        <w:t>`yaml</w:t>
      </w:r>
    </w:p>
    <w:p>
      <w:r>
        <w:t>Daily_QA_Monitoring:</w:t>
      </w:r>
    </w:p>
    <w:p>
      <w:r>
        <w:t>ai_citation_tracking:</w:t>
      </w:r>
    </w:p>
    <w:p>
      <w:r>
        <w:t>monitoring_scope:</w:t>
      </w:r>
    </w:p>
    <w:p>
      <w:pPr>
        <w:pStyle w:val="ListBullet"/>
      </w:pPr>
      <w:r>
        <w:t>google_ai_overviews: "Primary keyword monitoring"</w:t>
      </w:r>
    </w:p>
    <w:p>
      <w:pPr>
        <w:pStyle w:val="ListBullet"/>
      </w:pPr>
      <w:r>
        <w:t>chatgpt_mentions: "Brand and topic references"</w:t>
      </w:r>
    </w:p>
    <w:p>
      <w:pPr>
        <w:pStyle w:val="ListBullet"/>
      </w:pPr>
      <w:r>
        <w:t>voice_search_presence: "Voice assistant responses"</w:t>
      </w:r>
    </w:p>
    <w:p>
      <w:r>
        <w:t>alert_triggers:</w:t>
      </w:r>
    </w:p>
    <w:p>
      <w:pPr>
        <w:pStyle w:val="ListBullet"/>
      </w:pPr>
      <w:r>
        <w:t>citation_drops: "25% decrease in citation frequency"</w:t>
      </w:r>
    </w:p>
    <w:p>
      <w:pPr>
        <w:pStyle w:val="ListBullet"/>
      </w:pPr>
      <w:r>
        <w:t>accuracy_issues: "Any factual errors detected"</w:t>
      </w:r>
    </w:p>
    <w:p>
      <w:pPr>
        <w:pStyle w:val="ListBullet"/>
      </w:pPr>
      <w:r>
        <w:t>attribution_problems: "Incorrect source attribution"</w:t>
      </w:r>
    </w:p>
    <w:p>
      <w:r>
        <w:t>response_protocol:</w:t>
      </w:r>
    </w:p>
    <w:p>
      <w:pPr>
        <w:pStyle w:val="ListBullet"/>
      </w:pPr>
      <w:r>
        <w:t>immediate_investigation: "Within 2 hours of alert"</w:t>
      </w:r>
    </w:p>
    <w:p>
      <w:pPr>
        <w:pStyle w:val="ListBullet"/>
      </w:pPr>
      <w:r>
        <w:t>issue_documentation: "Detailed incident report"</w:t>
      </w:r>
    </w:p>
    <w:p>
      <w:pPr>
        <w:pStyle w:val="ListBullet"/>
      </w:pPr>
      <w:r>
        <w:t>corrective_action: "Implementation within 24 hours"</w:t>
      </w:r>
    </w:p>
    <w:p/>
    <w:p>
      <w:r>
        <w:t>performance_monitoring:</w:t>
      </w:r>
    </w:p>
    <w:p>
      <w:r>
        <w:t>core_metrics:</w:t>
      </w:r>
    </w:p>
    <w:p>
      <w:pPr>
        <w:pStyle w:val="ListBullet"/>
      </w:pPr>
      <w:r>
        <w:t>page_load_speed: "Sub-2 second requirement"</w:t>
      </w:r>
    </w:p>
    <w:p>
      <w:pPr>
        <w:pStyle w:val="ListBullet"/>
      </w:pPr>
      <w:r>
        <w:t>mobile_performance: "90+ PageSpeed score"</w:t>
      </w:r>
    </w:p>
    <w:p>
      <w:pPr>
        <w:pStyle w:val="ListBullet"/>
      </w:pPr>
      <w:r>
        <w:t>schema_validation: "Zero validation errors"</w:t>
      </w:r>
    </w:p>
    <w:p>
      <w:pPr>
        <w:pStyle w:val="ListBullet"/>
      </w:pPr>
      <w:r>
        <w:t>crawler_access: "Successful AI crawler indexing"</w:t>
      </w:r>
    </w:p>
    <w:p>
      <w:r>
        <w:t>monitoring_tools:</w:t>
      </w:r>
    </w:p>
    <w:p>
      <w:pPr>
        <w:pStyle w:val="ListBullet"/>
      </w:pPr>
      <w:r>
        <w:t>google_search_console: "Crawl stats and indexing"</w:t>
      </w:r>
    </w:p>
    <w:p>
      <w:pPr>
        <w:pStyle w:val="ListBullet"/>
      </w:pPr>
      <w:r>
        <w:t>pagespeed_insights: "Performance metrics"</w:t>
      </w:r>
    </w:p>
    <w:p>
      <w:pPr>
        <w:pStyle w:val="ListBullet"/>
      </w:pPr>
      <w:r>
        <w:t>schema_validators: "Structured data validation"</w:t>
      </w:r>
    </w:p>
    <w:p>
      <w:r>
        <w:t>alert_thresholds:</w:t>
      </w:r>
    </w:p>
    <w:p>
      <w:pPr>
        <w:pStyle w:val="ListBullet"/>
      </w:pPr>
      <w:r>
        <w:t>performance_degradation: "10% performance drop"</w:t>
      </w:r>
    </w:p>
    <w:p>
      <w:pPr>
        <w:pStyle w:val="ListBullet"/>
      </w:pPr>
      <w:r>
        <w:t>schema_errors: "Any validation errors"</w:t>
      </w:r>
    </w:p>
    <w:p>
      <w:pPr>
        <w:pStyle w:val="ListBullet"/>
      </w:pPr>
      <w:r>
        <w:t>crawler_blocks: "AI crawler access issues"</w:t>
      </w:r>
    </w:p>
    <w:p/>
    <w:p>
      <w:pPr>
        <w:pStyle w:val="Heading1"/>
        <w:jc w:val="left"/>
      </w:pPr>
      <w:r>
        <w:t>Daily Monitoring Dashboard</w:t>
      </w:r>
    </w:p>
    <w:p>
      <w:r>
        <w:t>daily_monitoring_dashboard = {</w:t>
      </w:r>
    </w:p>
    <w:p>
      <w:r>
        <w:t>'date': '2025-09-16',</w:t>
      </w:r>
    </w:p>
    <w:p>
      <w:r>
        <w:t>'overall_status': 'GREEN',</w:t>
      </w:r>
    </w:p>
    <w:p>
      <w:r>
        <w:t>'ai_citation_status': {</w:t>
      </w:r>
    </w:p>
    <w:p>
      <w:r>
        <w:t>'google_ai_overviews': 'STABLE',</w:t>
      </w:r>
    </w:p>
    <w:p>
      <w:r>
        <w:t>'chatgpt_references': 'INCREASING',</w:t>
      </w:r>
    </w:p>
    <w:p>
      <w:r>
        <w:t>'voice_search_presence': 'GOOD',</w:t>
      </w:r>
    </w:p>
    <w:p>
      <w:r>
        <w:t>'alerts': []</w:t>
      </w:r>
    </w:p>
    <w:p>
      <w:r>
        <w:t>},</w:t>
      </w:r>
    </w:p>
    <w:p>
      <w:r>
        <w:t>'technical_performance': {</w:t>
      </w:r>
    </w:p>
    <w:p>
      <w:r>
        <w:t>'page_speed': 'EXCELLENT',</w:t>
      </w:r>
    </w:p>
    <w:p>
      <w:r>
        <w:t>'schema_validation': 'PASS',</w:t>
      </w:r>
    </w:p>
    <w:p>
      <w:r>
        <w:t>'crawler_access': 'NORMAL',</w:t>
      </w:r>
    </w:p>
    <w:p>
      <w:r>
        <w:t>'mobile_performance': 'EXCELLENT'</w:t>
      </w:r>
    </w:p>
    <w:p>
      <w:r>
        <w:t>},</w:t>
      </w:r>
    </w:p>
    <w:p>
      <w:r>
        <w:t>'quality_score': 94.2</w:t>
      </w:r>
    </w:p>
    <w:p>
      <w:r>
        <w:t>}</w:t>
      </w:r>
    </w:p>
    <w:p>
      <w:r>
        <w:rPr>
          <w:rFonts w:ascii="Courier New" w:hAnsi="Courier New"/>
        </w:rPr>
      </w:r>
      <w:r>
        <w:rPr>
          <w:rFonts w:ascii="Courier New" w:hAnsi="Courier New"/>
        </w:rPr>
      </w:r>
    </w:p>
    <w:p/>
    <w:p>
      <w:pPr>
        <w:pStyle w:val="Heading3"/>
        <w:jc w:val="left"/>
      </w:pPr>
      <w:r>
        <w:t>2. Weekly Quality Review Process</w:t>
      </w:r>
    </w:p>
    <w:p/>
    <w:p>
      <w:r>
        <w:rPr>
          <w:b/>
        </w:rPr>
        <w:t>Comprehensive Weekly Assessment:</w:t>
      </w:r>
    </w:p>
    <w:p>
      <w:r>
        <w:rPr>
          <w:rFonts w:ascii="Courier New" w:hAnsi="Courier New"/>
        </w:rPr>
      </w:r>
      <w:r>
        <w:t>`yaml</w:t>
      </w:r>
    </w:p>
    <w:p>
      <w:r>
        <w:t>Weekly_QA_Review:</w:t>
      </w:r>
    </w:p>
    <w:p>
      <w:r>
        <w:t>content_accuracy_audit:</w:t>
      </w:r>
    </w:p>
    <w:p>
      <w:r>
        <w:t>review_process:</w:t>
      </w:r>
    </w:p>
    <w:p>
      <w:pPr>
        <w:pStyle w:val="ListBullet"/>
      </w:pPr>
      <w:r>
        <w:t>fact_verification: "Verify all statistical claims"</w:t>
      </w:r>
    </w:p>
    <w:p>
      <w:pPr>
        <w:pStyle w:val="ListBullet"/>
      </w:pPr>
      <w:r>
        <w:t>source_validation: "Confirm source accessibility"</w:t>
      </w:r>
    </w:p>
    <w:p>
      <w:pPr>
        <w:pStyle w:val="ListBullet"/>
      </w:pPr>
      <w:r>
        <w:t>currency_check: "Update outdated information"</w:t>
      </w:r>
    </w:p>
    <w:p>
      <w:pPr>
        <w:pStyle w:val="ListBullet"/>
      </w:pPr>
      <w:r>
        <w:t>expert_review: "Professional validation of content"</w:t>
      </w:r>
    </w:p>
    <w:p>
      <w:r>
        <w:t>documentation_requirements:</w:t>
      </w:r>
    </w:p>
    <w:p>
      <w:pPr>
        <w:pStyle w:val="ListBullet"/>
      </w:pPr>
      <w:r>
        <w:t>accuracy_report: "Summary of fact-checking results"</w:t>
      </w:r>
    </w:p>
    <w:p>
      <w:pPr>
        <w:pStyle w:val="ListBullet"/>
      </w:pPr>
      <w:r>
        <w:t>update_log: "Record of content updates made"</w:t>
      </w:r>
    </w:p>
    <w:p>
      <w:pPr>
        <w:pStyle w:val="ListBullet"/>
      </w:pPr>
      <w:r>
        <w:t>source_audit: "Review of citation quality"</w:t>
      </w:r>
    </w:p>
    <w:p/>
    <w:p>
      <w:r>
        <w:t>ai_platform_performance:</w:t>
      </w:r>
    </w:p>
    <w:p>
      <w:r>
        <w:t>assessment_areas:</w:t>
      </w:r>
    </w:p>
    <w:p>
      <w:pPr>
        <w:pStyle w:val="ListBullet"/>
      </w:pPr>
      <w:r>
        <w:t>citation_frequency: "Week-over-week citation tracking"</w:t>
      </w:r>
    </w:p>
    <w:p>
      <w:pPr>
        <w:pStyle w:val="ListBullet"/>
      </w:pPr>
      <w:r>
        <w:t>platform_distribution: "Citation spread across AI systems"</w:t>
      </w:r>
    </w:p>
    <w:p>
      <w:pPr>
        <w:pStyle w:val="ListBullet"/>
      </w:pPr>
      <w:r>
        <w:t>quality_metrics: "Accuracy and context preservation"</w:t>
      </w:r>
    </w:p>
    <w:p>
      <w:pPr>
        <w:pStyle w:val="ListBullet"/>
      </w:pPr>
      <w:r>
        <w:t>competitive_analysis: "Performance vs industry benchmarks"</w:t>
      </w:r>
    </w:p>
    <w:p>
      <w:r>
        <w:t>reporting_format:</w:t>
      </w:r>
    </w:p>
    <w:p>
      <w:pPr>
        <w:pStyle w:val="ListBullet"/>
      </w:pPr>
      <w:r>
        <w:t>executive_summary: "Key findings and trends"</w:t>
      </w:r>
    </w:p>
    <w:p>
      <w:pPr>
        <w:pStyle w:val="ListBullet"/>
      </w:pPr>
      <w:r>
        <w:t>detailed_metrics: "Platform-specific performance data"</w:t>
      </w:r>
    </w:p>
    <w:p>
      <w:pPr>
        <w:pStyle w:val="ListBullet"/>
      </w:pPr>
      <w:r>
        <w:t>recommendations: "Action items for improvement"</w:t>
      </w:r>
    </w:p>
    <w:p/>
    <w:p>
      <w:r>
        <w:t>australian_market_compliance:</w:t>
      </w:r>
    </w:p>
    <w:p>
      <w:r>
        <w:t>compliance_review:</w:t>
      </w:r>
    </w:p>
    <w:p>
      <w:pPr>
        <w:pStyle w:val="ListBullet"/>
      </w:pPr>
      <w:r>
        <w:t>regulatory_updates: "Check for new compliance requirements"</w:t>
      </w:r>
    </w:p>
    <w:p>
      <w:pPr>
        <w:pStyle w:val="ListBullet"/>
      </w:pPr>
      <w:r>
        <w:t>professional_standards: "Verify ongoing compliance"</w:t>
      </w:r>
    </w:p>
    <w:p>
      <w:pPr>
        <w:pStyle w:val="ListBullet"/>
      </w:pPr>
      <w:r>
        <w:t>cultural_relevance: "Maintain Australian market appropriateness"</w:t>
      </w:r>
    </w:p>
    <w:p>
      <w:r>
        <w:t>update_protocol:</w:t>
      </w:r>
    </w:p>
    <w:p>
      <w:pPr>
        <w:pStyle w:val="ListBullet"/>
      </w:pPr>
      <w:r>
        <w:t>regulation_monitoring: "Track regulatory changes"</w:t>
      </w:r>
    </w:p>
    <w:p>
      <w:pPr>
        <w:pStyle w:val="ListBullet"/>
      </w:pPr>
      <w:r>
        <w:t>content_updates: "Implement compliance adjustments"</w:t>
      </w:r>
    </w:p>
    <w:p>
      <w:pPr>
        <w:pStyle w:val="ListBullet"/>
      </w:pPr>
      <w:r>
        <w:t>documentation: "Record compliance maintenance activities"</w:t>
      </w:r>
    </w:p>
    <w:p/>
    <w:p>
      <w:pPr>
        <w:pStyle w:val="Heading1"/>
        <w:jc w:val="left"/>
      </w:pPr>
      <w:r>
        <w:t>Weekly QA Report Template</w:t>
      </w:r>
    </w:p>
    <w:p>
      <w:r>
        <w:t>weekly_qa_report = {</w:t>
      </w:r>
    </w:p>
    <w:p>
      <w:r>
        <w:t>'report_week': 'September 9-15, 2025',</w:t>
      </w:r>
    </w:p>
    <w:p>
      <w:r>
        <w:t>'quality_status': 'EXCELLENT',</w:t>
      </w:r>
    </w:p>
    <w:p>
      <w:r>
        <w:t>'key_metrics': {</w:t>
      </w:r>
    </w:p>
    <w:p>
      <w:r>
        <w:t>'overall_quality_score': 94.2,</w:t>
      </w:r>
    </w:p>
    <w:p>
      <w:r>
        <w:t>'ai_citation_rate': '+8% vs previous week',</w:t>
      </w:r>
    </w:p>
    <w:p>
      <w:r>
        <w:t>'content_accuracy': '97.8%',</w:t>
      </w:r>
    </w:p>
    <w:p>
      <w:r>
        <w:t>'compliance_score': '100%'</w:t>
      </w:r>
    </w:p>
    <w:p>
      <w:r>
        <w:t>},</w:t>
      </w:r>
    </w:p>
    <w:p>
      <w:r>
        <w:t>'achievements': [</w:t>
      </w:r>
    </w:p>
    <w:p>
      <w:r>
        <w:t>'Zero content accuracy issues identified',</w:t>
      </w:r>
    </w:p>
    <w:p>
      <w:r>
        <w:t>'AI citation rate increased across all platforms',</w:t>
      </w:r>
    </w:p>
    <w:p>
      <w:r>
        <w:t>'Full regulatory compliance maintained'</w:t>
      </w:r>
    </w:p>
    <w:p>
      <w:r>
        <w:t>],</w:t>
      </w:r>
    </w:p>
    <w:p>
      <w:r>
        <w:t>'action_items': [</w:t>
      </w:r>
    </w:p>
    <w:p>
      <w:r>
        <w:t>'Update Q3 business statistics',</w:t>
      </w:r>
    </w:p>
    <w:p>
      <w:r>
        <w:t>'Enhance Claude AI compatibility',</w:t>
      </w:r>
    </w:p>
    <w:p>
      <w:r>
        <w:t>'Monitor emerging AI platform developments'</w:t>
      </w:r>
    </w:p>
    <w:p>
      <w:r>
        <w:t>]</w:t>
      </w:r>
    </w:p>
    <w:p>
      <w:r>
        <w:t>}</w:t>
      </w:r>
    </w:p>
    <w:p>
      <w:r>
        <w:rPr>
          <w:rFonts w:ascii="Courier New" w:hAnsi="Courier New"/>
        </w:rPr>
      </w:r>
      <w:r>
        <w:rPr>
          <w:rFonts w:ascii="Courier New" w:hAnsi="Courier New"/>
        </w:rPr>
      </w:r>
    </w:p>
    <w:p/>
    <w:p>
      <w:r>
        <w:t>This comprehensive quality assurance framework ensures ongoing excellence in AI optimization while maintaining Australian market compliance and professional standards.</w:t>
      </w:r>
    </w:p>
    <w:p/>
    <w:p/>
    <w:p>
      <w:pPr>
        <w:jc w:val="center"/>
      </w:pPr>
      <w:r>
        <w:t>__________________________________________________</w:t>
      </w:r>
    </w:p>
    <w:p/>
    <w:p>
      <w:r>
        <w:rPr>
          <w:i/>
        </w:rPr>
        <w:t>Framework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