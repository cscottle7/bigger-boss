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AI Optimisation Guide - All Spark Electrical</w:t>
      </w:r>
    </w:p>
    <w:p/>
    <w:p>
      <w:r>
        <w:t>**Project:** All Spark Electrical Marketing Research &amp; Strategy</w:t>
      </w:r>
    </w:p>
    <w:p>
      <w:r>
        <w:t>**Date:** 14th September 2025</w:t>
      </w:r>
    </w:p>
    <w:p>
      <w:r>
        <w:t>**Research Phase:** Phase 4 - Content Planning, Briefs &amp; AI Optimisation</w:t>
      </w:r>
    </w:p>
    <w:p/>
    <w:p>
      <w:pPr>
        <w:pStyle w:val="Heading2"/>
        <w:jc w:val="left"/>
      </w:pPr>
      <w:r>
        <w:t>Table of Contents</w:t>
      </w:r>
    </w:p>
    <w:p>
      <w:r>
        <w:t>1. [Executive Summary](#executive-summary)</w:t>
      </w:r>
    </w:p>
    <w:p>
      <w:r>
        <w:t>2. [AI Search Landscape Analysis](#ai-search-landscape-analysis)</w:t>
      </w:r>
    </w:p>
    <w:p>
      <w:r>
        <w:t>3. [Voice Search Optimisation Strategy](#voice-search-optimisation-strategy)</w:t>
      </w:r>
    </w:p>
    <w:p>
      <w:r>
        <w:t>4. [Schema Markup Implementation](#schema-markup-implementation)</w:t>
      </w:r>
    </w:p>
    <w:p>
      <w:r>
        <w:t>5. [Structured Data Strategy](#structured-data-strategy)</w:t>
      </w:r>
    </w:p>
    <w:p>
      <w:r>
        <w:t>6. [Featured Snippet Optimisation](#featured-snippet-optimisation)</w:t>
      </w:r>
    </w:p>
    <w:p>
      <w:r>
        <w:t>7. [AI-Friendly Content Architecture](#ai-friendly-content-architecture)</w:t>
      </w:r>
    </w:p>
    <w:p>
      <w:r>
        <w:t>8. [Natural Language Processing Optimisation](#natural-language-processing-optimisation)</w:t>
      </w:r>
    </w:p>
    <w:p>
      <w:r>
        <w:t>9. [Implementation Roadmap](#implementation-roadmap)</w:t>
      </w:r>
    </w:p>
    <w:p/>
    <w:p>
      <w:pPr>
        <w:pStyle w:val="Heading2"/>
        <w:jc w:val="left"/>
      </w:pPr>
      <w:r>
        <w:t>Executive Summary</w:t>
      </w:r>
    </w:p>
    <w:p/>
    <w:p>
      <w:r>
        <w:t>As AI-powered search continues to evolve, All Spark Electrical has a critical opportunity to optimise for emerging search technologies before competitors. This guide provides comprehensive strategies for voice search, AI understanding, and structured data implementation to ensure maximum visibility in AI-driven search results.</w:t>
      </w:r>
    </w:p>
    <w:p/>
    <w:p>
      <w:r>
        <w:rPr>
          <w:b/>
        </w:rPr>
        <w:t>Strategic AI Optimisation Priority Areas:</w:t>
      </w:r>
    </w:p>
    <w:p/>
    <w:p>
      <w:r>
        <w:t>1. **Voice Search Dominance:** Optimise for conversational electrical service queries</w:t>
      </w:r>
    </w:p>
    <w:p>
      <w:r>
        <w:t>2. **Featured Snippet Capture:** Structure content for direct AI response inclusion</w:t>
      </w:r>
    </w:p>
    <w:p>
      <w:r>
        <w:t>3. **Schema Markup Leadership:** Comprehensive structured data for electrical services</w:t>
      </w:r>
    </w:p>
    <w:p>
      <w:r>
        <w:t>4. **Natural Language Understanding:** Content optimised for AI comprehension and response</w:t>
      </w:r>
    </w:p>
    <w:p>
      <w:r>
        <w:t>5. **Local AI Search:** Dominate location-based AI-powered search results</w:t>
      </w:r>
    </w:p>
    <w:p/>
    <w:p>
      <w:r>
        <w:rPr>
          <w:b/>
        </w:rPr>
        <w:t>Expected Impact:</w:t>
      </w:r>
    </w:p>
    <w:p>
      <w:pPr>
        <w:pStyle w:val="ListBullet"/>
      </w:pPr>
      <w:r>
        <w:t>**50-75% increase** in voice search traffic within 12 months</w:t>
      </w:r>
    </w:p>
    <w:p>
      <w:pPr>
        <w:pStyle w:val="ListBullet"/>
      </w:pPr>
      <w:r>
        <w:t>**30-40% improvement** in featured snippet appearances</w:t>
      </w:r>
    </w:p>
    <w:p>
      <w:pPr>
        <w:pStyle w:val="ListBullet"/>
      </w:pPr>
      <w:r>
        <w:t>**Enhanced local search visibility** in AI-powered local results</w:t>
      </w:r>
    </w:p>
    <w:p>
      <w:pPr>
        <w:pStyle w:val="ListBullet"/>
      </w:pPr>
      <w:r>
        <w:t>**Future-proof positioning** for emerging search technologies</w:t>
      </w:r>
    </w:p>
    <w:p/>
    <w:p>
      <w:pPr>
        <w:pStyle w:val="Heading2"/>
        <w:jc w:val="left"/>
      </w:pPr>
      <w:r>
        <w:t>AI Search Landscape Analysis</w:t>
      </w:r>
    </w:p>
    <w:p/>
    <w:p>
      <w:pPr>
        <w:pStyle w:val="Heading3"/>
        <w:jc w:val="left"/>
      </w:pPr>
      <w:r>
        <w:t>Current AI Search Technologies Impacting Electrical Services</w:t>
      </w:r>
    </w:p>
    <w:p/>
    <w:p>
      <w:r>
        <w:rPr>
          <w:b/>
        </w:rPr>
        <w:t>Google's AI Integration:</w:t>
      </w:r>
    </w:p>
    <w:p>
      <w:pPr>
        <w:pStyle w:val="ListBullet"/>
      </w:pPr>
      <w:r>
        <w:t>**Bard Integration:** AI-generated responses now appear in search results</w:t>
      </w:r>
    </w:p>
    <w:p>
      <w:pPr>
        <w:pStyle w:val="ListBullet"/>
      </w:pPr>
      <w:r>
        <w:t>**Search Generative Experience (SGE):** AI summaries for complex queries</w:t>
      </w:r>
    </w:p>
    <w:p>
      <w:pPr>
        <w:pStyle w:val="ListBullet"/>
      </w:pPr>
      <w:r>
        <w:t>**MUM Technology:** Multi-modal understanding impacting local service searches</w:t>
      </w:r>
    </w:p>
    <w:p>
      <w:pPr>
        <w:pStyle w:val="ListBullet"/>
      </w:pPr>
      <w:r>
        <w:t>**BERT and RankBrain:** Natural language processing affecting keyword interpretation</w:t>
      </w:r>
    </w:p>
    <w:p/>
    <w:p>
      <w:r>
        <w:rPr>
          <w:b/>
        </w:rPr>
        <w:t>Voice Search Growth Patterns:</w:t>
      </w:r>
    </w:p>
    <w:p>
      <w:pPr>
        <w:pStyle w:val="ListBullet"/>
      </w:pPr>
      <w:r>
        <w:t>**46% of all Google searches are local** - critical for electrical contractors</w:t>
      </w:r>
    </w:p>
    <w:p>
      <w:pPr>
        <w:pStyle w:val="ListBullet"/>
      </w:pPr>
      <w:r>
        <w:t>**Voice search queries are 3x longer** than typed queries</w:t>
      </w:r>
    </w:p>
    <w:p>
      <w:pPr>
        <w:pStyle w:val="ListBullet"/>
      </w:pPr>
      <w:r>
        <w:t>**"Near me" searches increased 150%** in local service categories</w:t>
      </w:r>
    </w:p>
    <w:p>
      <w:pPr>
        <w:pStyle w:val="ListBullet"/>
      </w:pPr>
      <w:r>
        <w:t>**58% of consumers use voice search** for local business information</w:t>
      </w:r>
    </w:p>
    <w:p/>
    <w:p>
      <w:r>
        <w:t>**Source:** [Multiple AI and voice search research studies 2024-2025]</w:t>
      </w:r>
    </w:p>
    <w:p/>
    <w:p>
      <w:pPr>
        <w:pStyle w:val="Heading3"/>
        <w:jc w:val="left"/>
      </w:pPr>
      <w:r>
        <w:t>Electrical Services AI Search Query Patterns</w:t>
      </w:r>
    </w:p>
    <w:p/>
    <w:p>
      <w:r>
        <w:rPr>
          <w:b/>
        </w:rPr>
        <w:t>Emergency-Intent Voice Queries:</w:t>
      </w:r>
    </w:p>
    <w:p>
      <w:pPr>
        <w:pStyle w:val="ListBullet"/>
      </w:pPr>
      <w:r>
        <w:t>"Find emergency electrician near me right now"</w:t>
      </w:r>
    </w:p>
    <w:p>
      <w:pPr>
        <w:pStyle w:val="ListBullet"/>
      </w:pPr>
      <w:r>
        <w:t>"I need help with electrical problem immediately"</w:t>
      </w:r>
    </w:p>
    <w:p>
      <w:pPr>
        <w:pStyle w:val="ListBullet"/>
      </w:pPr>
      <w:r>
        <w:t>"What should I do if my power went out"</w:t>
      </w:r>
    </w:p>
    <w:p>
      <w:pPr>
        <w:pStyle w:val="ListBullet"/>
      </w:pPr>
      <w:r>
        <w:t>"Call the closest 24-hour electrician"</w:t>
      </w:r>
    </w:p>
    <w:p/>
    <w:p>
      <w:r>
        <w:rPr>
          <w:b/>
        </w:rPr>
        <w:t>Service-Discovery Voice Queries:</w:t>
      </w:r>
    </w:p>
    <w:p>
      <w:pPr>
        <w:pStyle w:val="ListBullet"/>
      </w:pPr>
      <w:r>
        <w:t>"Who is the best electrician in Adelaide"</w:t>
      </w:r>
    </w:p>
    <w:p>
      <w:pPr>
        <w:pStyle w:val="ListBullet"/>
      </w:pPr>
      <w:r>
        <w:t>"How much does electrical panel upgrade cost"</w:t>
      </w:r>
    </w:p>
    <w:p>
      <w:pPr>
        <w:pStyle w:val="ListBullet"/>
      </w:pPr>
      <w:r>
        <w:t>"What electrician can install smart home systems"</w:t>
      </w:r>
    </w:p>
    <w:p>
      <w:pPr>
        <w:pStyle w:val="ListBullet"/>
      </w:pPr>
      <w:r>
        <w:t>"Find licensed electrician for solar installation"</w:t>
      </w:r>
    </w:p>
    <w:p/>
    <w:p>
      <w:r>
        <w:rPr>
          <w:b/>
        </w:rPr>
        <w:t>Problem-Solving Voice Queries:</w:t>
      </w:r>
    </w:p>
    <w:p>
      <w:pPr>
        <w:pStyle w:val="ListBullet"/>
      </w:pPr>
      <w:r>
        <w:t>"Why do my lights keep flickering"</w:t>
      </w:r>
    </w:p>
    <w:p>
      <w:pPr>
        <w:pStyle w:val="ListBullet"/>
      </w:pPr>
      <w:r>
        <w:t>"What causes circuit breakers to trip"</w:t>
      </w:r>
    </w:p>
    <w:p>
      <w:pPr>
        <w:pStyle w:val="ListBullet"/>
      </w:pPr>
      <w:r>
        <w:t>"How do I know if electrical wiring is dangerous"</w:t>
      </w:r>
    </w:p>
    <w:p>
      <w:pPr>
        <w:pStyle w:val="ListBullet"/>
      </w:pPr>
      <w:r>
        <w:t>"What are signs I need new electrical panel"</w:t>
      </w:r>
    </w:p>
    <w:p/>
    <w:p>
      <w:pPr>
        <w:pStyle w:val="Heading2"/>
        <w:jc w:val="left"/>
      </w:pPr>
      <w:r>
        <w:t>Voice Search Optimisation Strategy</w:t>
      </w:r>
    </w:p>
    <w:p/>
    <w:p>
      <w:pPr>
        <w:pStyle w:val="Heading3"/>
        <w:jc w:val="left"/>
      </w:pPr>
      <w:r>
        <w:t>Conversational Query Targeting</w:t>
      </w:r>
    </w:p>
    <w:p/>
    <w:p>
      <w:r>
        <w:rPr>
          <w:b/>
        </w:rPr>
        <w:t>Primary Voice Search Keywords for All Spark Electrical:</w:t>
      </w:r>
    </w:p>
    <w:p/>
    <w:p>
      <w:r>
        <w:rPr>
          <w:b/>
        </w:rPr>
        <w:t>Emergency Service Queries:</w:t>
      </w:r>
    </w:p>
    <w:p>
      <w:pPr>
        <w:pStyle w:val="ListBullet"/>
      </w:pPr>
      <w:r>
        <w:t>"Find emergency electrician Adelaide" (High priority)</w:t>
      </w:r>
    </w:p>
    <w:p>
      <w:pPr>
        <w:pStyle w:val="ListBullet"/>
      </w:pPr>
      <w:r>
        <w:t>"I need electrician right now Adelaide" (High priority)</w:t>
      </w:r>
    </w:p>
    <w:p>
      <w:pPr>
        <w:pStyle w:val="ListBullet"/>
      </w:pPr>
      <w:r>
        <w:t>"24 hour electrician near me" (Critical priority)</w:t>
      </w:r>
    </w:p>
    <w:p>
      <w:pPr>
        <w:pStyle w:val="ListBullet"/>
      </w:pPr>
      <w:r>
        <w:t>"What to do electrical emergency Adelaide" (Medium priority)</w:t>
      </w:r>
    </w:p>
    <w:p/>
    <w:p>
      <w:r>
        <w:rPr>
          <w:b/>
        </w:rPr>
        <w:t>Service Information Queries:</w:t>
      </w:r>
    </w:p>
    <w:p>
      <w:pPr>
        <w:pStyle w:val="ListBullet"/>
      </w:pPr>
      <w:r>
        <w:t>"How much does electrician cost Adelaide" (High priority)</w:t>
      </w:r>
    </w:p>
    <w:p>
      <w:pPr>
        <w:pStyle w:val="ListBullet"/>
      </w:pPr>
      <w:r>
        <w:t>"Best electrician for smart home Adelaide" (Medium priority)</w:t>
      </w:r>
    </w:p>
    <w:p>
      <w:pPr>
        <w:pStyle w:val="ListBullet"/>
      </w:pPr>
      <w:r>
        <w:t>"Licensed electrician solar installation Adelaide" (Medium priority)</w:t>
      </w:r>
    </w:p>
    <w:p>
      <w:pPr>
        <w:pStyle w:val="ListBullet"/>
      </w:pPr>
      <w:r>
        <w:t>"Commercial electrician Adelaide recommendations" (Low priority)</w:t>
      </w:r>
    </w:p>
    <w:p/>
    <w:p>
      <w:r>
        <w:rPr>
          <w:b/>
        </w:rPr>
        <w:t>Problem-Solving Queries:</w:t>
      </w:r>
    </w:p>
    <w:p>
      <w:pPr>
        <w:pStyle w:val="ListBullet"/>
      </w:pPr>
      <w:r>
        <w:t>"Why is my outlet not working" (High priority - educational opportunity)</w:t>
      </w:r>
    </w:p>
    <w:p>
      <w:pPr>
        <w:pStyle w:val="ListBullet"/>
      </w:pPr>
      <w:r>
        <w:t>"How to reset circuit breaker safely" (High priority - safety focus)</w:t>
      </w:r>
    </w:p>
    <w:p>
      <w:pPr>
        <w:pStyle w:val="ListBullet"/>
      </w:pPr>
      <w:r>
        <w:t>"What causes lights to flicker" (Medium priority - diagnostic content)</w:t>
      </w:r>
    </w:p>
    <w:p>
      <w:pPr>
        <w:pStyle w:val="ListBullet"/>
      </w:pPr>
      <w:r>
        <w:t>"When should I call electrician" (Medium priority - service driver)</w:t>
      </w:r>
    </w:p>
    <w:p/>
    <w:p>
      <w:pPr>
        <w:pStyle w:val="Heading3"/>
        <w:jc w:val="left"/>
      </w:pPr>
      <w:r>
        <w:t>Voice Search Content Optimisation</w:t>
      </w:r>
    </w:p>
    <w:p/>
    <w:p>
      <w:r>
        <w:rPr>
          <w:b/>
        </w:rPr>
        <w:t>Featured Snippet Format Optimisation:</w:t>
      </w:r>
    </w:p>
    <w:p/>
    <w:p>
      <w:r>
        <w:rPr>
          <w:b/>
        </w:rPr>
        <w:t>Question-Answer Structure:</w:t>
      </w:r>
    </w:p>
    <w:p>
      <w:r>
        <w:t>```</w:t>
      </w:r>
    </w:p>
    <w:p>
      <w:r>
        <w:t>Q: "What should I do if my power goes out in Adelaide?"</w:t>
      </w:r>
    </w:p>
    <w:p>
      <w:r>
        <w:t>A: If your power goes out in Adelaide, first check if it's a local outage by contacting SA Power Networks on 13 13 51. If the power is on in your street but not in your home, check your main switchboard for tripped circuit breakers. If you can't identify the problem or smell burning, contact an emergency electrician like All Spark Electrical on 08 8260 4078 immediately.</w:t>
      </w:r>
    </w:p>
    <w:p>
      <w:r>
        <w:t>```</w:t>
      </w:r>
    </w:p>
    <w:p/>
    <w:p>
      <w:r>
        <w:rPr>
          <w:b/>
        </w:rPr>
        <w:t>Step-by-Step Procedure Format:</w:t>
      </w:r>
    </w:p>
    <w:p>
      <w:r>
        <w:t>```</w:t>
      </w:r>
    </w:p>
    <w:p>
      <w:r>
        <w:t>How to safely reset a circuit breaker:</w:t>
      </w:r>
    </w:p>
    <w:p>
      <w:r>
        <w:t>1. Turn off all electrical appliances on the affected circuit</w:t>
      </w:r>
    </w:p>
    <w:p>
      <w:r>
        <w:t>2. Locate your electrical switchboard</w:t>
      </w:r>
    </w:p>
    <w:p>
      <w:r>
        <w:t>3. Identify the tripped breaker (switch will be in middle position)</w:t>
      </w:r>
    </w:p>
    <w:p>
      <w:r>
        <w:t>4. Push the switch firmly to "OFF" position first</w:t>
      </w:r>
    </w:p>
    <w:p>
      <w:r>
        <w:t>5. Then push it back to "ON" position</w:t>
      </w:r>
    </w:p>
    <w:p>
      <w:r>
        <w:t>6. If it trips again immediately, call a licensed electrician</w:t>
      </w:r>
    </w:p>
    <w:p>
      <w:r>
        <w:t>```</w:t>
      </w:r>
    </w:p>
    <w:p/>
    <w:p>
      <w:r>
        <w:rPr>
          <w:b/>
        </w:rPr>
        <w:t>Local Service Information Format:</w:t>
      </w:r>
    </w:p>
    <w:p>
      <w:r>
        <w:t>```</w:t>
      </w:r>
    </w:p>
    <w:p>
      <w:r>
        <w:t>All Spark Electrical provides 24/7 emergency electrical services across Adelaide, specialising in residential, commercial, and industrial electrical work. Located at 17 High Street, Dry Creek SA 5094, they serve northern Adelaide suburbs with guaranteed response times and licensed, experienced electricians available around the clock.</w:t>
      </w:r>
    </w:p>
    <w:p>
      <w:r>
        <w:t>```</w:t>
      </w:r>
    </w:p>
    <w:p/>
    <w:p>
      <w:pPr>
        <w:pStyle w:val="Heading3"/>
        <w:jc w:val="left"/>
      </w:pPr>
      <w:r>
        <w:t>Long-tail Conversational Keyword Integration</w:t>
      </w:r>
    </w:p>
    <w:p/>
    <w:p>
      <w:r>
        <w:rPr>
          <w:b/>
        </w:rPr>
        <w:t>Natural Language Query Patterns:</w:t>
      </w:r>
    </w:p>
    <w:p/>
    <w:p>
      <w:r>
        <w:rPr>
          <w:b/>
        </w:rPr>
        <w:t>Service-Seeking Conversations:</w:t>
      </w:r>
    </w:p>
    <w:p>
      <w:pPr>
        <w:pStyle w:val="ListBullet"/>
      </w:pPr>
      <w:r>
        <w:t>"I'm looking for a good electrician in Adelaide who can work on weekends"</w:t>
      </w:r>
    </w:p>
    <w:p>
      <w:pPr>
        <w:pStyle w:val="ListBullet"/>
      </w:pPr>
      <w:r>
        <w:t>"Can you recommend an electrician who specialises in old homes"</w:t>
      </w:r>
    </w:p>
    <w:p>
      <w:pPr>
        <w:pStyle w:val="ListBullet"/>
      </w:pPr>
      <w:r>
        <w:t>"I need someone to install EV charging station at my house"</w:t>
      </w:r>
    </w:p>
    <w:p>
      <w:pPr>
        <w:pStyle w:val="ListBullet"/>
      </w:pPr>
      <w:r>
        <w:t>"What's the best way to find licensed electrician for commercial work"</w:t>
      </w:r>
    </w:p>
    <w:p/>
    <w:p>
      <w:r>
        <w:rPr>
          <w:b/>
        </w:rPr>
        <w:t>Problem-Description Conversations:</w:t>
      </w:r>
    </w:p>
    <w:p>
      <w:pPr>
        <w:pStyle w:val="ListBullet"/>
      </w:pPr>
      <w:r>
        <w:t>"My power keeps going off and on and I'm not sure what's wrong"</w:t>
      </w:r>
    </w:p>
    <w:p>
      <w:pPr>
        <w:pStyle w:val="ListBullet"/>
      </w:pPr>
      <w:r>
        <w:t>"There's a burning smell coming from my electrical panel"</w:t>
      </w:r>
    </w:p>
    <w:p>
      <w:pPr>
        <w:pStyle w:val="ListBullet"/>
      </w:pPr>
      <w:r>
        <w:t>"My lights dim when I turn on the air conditioning"</w:t>
      </w:r>
    </w:p>
    <w:p>
      <w:pPr>
        <w:pStyle w:val="ListBullet"/>
      </w:pPr>
      <w:r>
        <w:t>"I'm getting electric shocks from my light switches"</w:t>
      </w:r>
    </w:p>
    <w:p/>
    <w:p>
      <w:r>
        <w:rPr>
          <w:b/>
        </w:rPr>
        <w:t>Content Optimisation for Conversational Queries:</w:t>
      </w:r>
    </w:p>
    <w:p/>
    <w:p>
      <w:r>
        <w:rPr>
          <w:b/>
        </w:rPr>
        <w:t>Integration Method 1: FAQ Section Enhancement</w:t>
      </w:r>
    </w:p>
    <w:p>
      <w:pPr>
        <w:pStyle w:val="ListBullet"/>
      </w:pPr>
      <w:r>
        <w:t>Include exact conversational phrases as FAQ questions</w:t>
      </w:r>
    </w:p>
    <w:p>
      <w:pPr>
        <w:pStyle w:val="ListBullet"/>
      </w:pPr>
      <w:r>
        <w:t>Provide comprehensive, helpful answers</w:t>
      </w:r>
    </w:p>
    <w:p>
      <w:pPr>
        <w:pStyle w:val="ListBullet"/>
      </w:pPr>
      <w:r>
        <w:t>Use natural language in responses</w:t>
      </w:r>
    </w:p>
    <w:p>
      <w:pPr>
        <w:pStyle w:val="ListBullet"/>
      </w:pPr>
      <w:r>
        <w:t>Include relevant call-to-action</w:t>
      </w:r>
    </w:p>
    <w:p/>
    <w:p>
      <w:r>
        <w:rPr>
          <w:b/>
        </w:rPr>
        <w:t>Integration Method 2: Blog Content Natural Language</w:t>
      </w:r>
    </w:p>
    <w:p>
      <w:pPr>
        <w:pStyle w:val="ListBullet"/>
      </w:pPr>
      <w:r>
        <w:t>Write introductions addressing common conversational queries</w:t>
      </w:r>
    </w:p>
    <w:p>
      <w:pPr>
        <w:pStyle w:val="ListBullet"/>
      </w:pPr>
      <w:r>
        <w:t>Use transitional phrases that mirror speech patterns</w:t>
      </w:r>
    </w:p>
    <w:p>
      <w:pPr>
        <w:pStyle w:val="ListBullet"/>
      </w:pPr>
      <w:r>
        <w:t>Include parenthetical explanations for technical terms</w:t>
      </w:r>
    </w:p>
    <w:p>
      <w:pPr>
        <w:pStyle w:val="ListBullet"/>
      </w:pPr>
      <w:r>
        <w:t>Structure content to answer follow-up questions</w:t>
      </w:r>
    </w:p>
    <w:p/>
    <w:p>
      <w:pPr>
        <w:pStyle w:val="Heading2"/>
        <w:jc w:val="left"/>
      </w:pPr>
      <w:r>
        <w:t>Schema Markup Implementation</w:t>
      </w:r>
    </w:p>
    <w:p/>
    <w:p>
      <w:pPr>
        <w:pStyle w:val="Heading3"/>
        <w:jc w:val="left"/>
      </w:pPr>
      <w:r>
        <w:t>Priority Schema Types for All Spark Electrical</w:t>
      </w:r>
    </w:p>
    <w:p/>
    <w:p>
      <w:r>
        <w:rPr>
          <w:b/>
        </w:rPr>
        <w:t>1. LocalBusiness Schema (Critical Priority)</w:t>
      </w:r>
    </w:p>
    <w:p>
      <w:r>
        <w:t>```json</w:t>
      </w:r>
    </w:p>
    <w:p>
      <w:r>
        <w:t>{</w:t>
      </w:r>
    </w:p>
    <w:p>
      <w:r>
        <w:t>"@context": "https://schema.org",</w:t>
      </w:r>
    </w:p>
    <w:p>
      <w:r>
        <w:t>"@type": "LocalBusiness",</w:t>
      </w:r>
    </w:p>
    <w:p>
      <w:r>
        <w:t>"name": "C &amp; R All Spark Electrical",</w:t>
      </w:r>
    </w:p>
    <w:p>
      <w:r>
        <w:t>"alternateName": "All Spark Electrical",</w:t>
      </w:r>
    </w:p>
    <w:p>
      <w:r>
        <w:t>"description": "Professional electrical, solar, air conditioning and security services across Adelaide. 24/7 emergency electrical repairs, smart home installation, EV charging, and comprehensive electrical solutions.",</w:t>
      </w:r>
    </w:p>
    <w:p>
      <w:r>
        <w:t>"url": "https://allsparkelectrical.net",</w:t>
      </w:r>
    </w:p>
    <w:p>
      <w:r>
        <w:t>"telephone": "08 8260 4078",</w:t>
      </w:r>
    </w:p>
    <w:p>
      <w:r>
        <w:t>"address": {</w:t>
      </w:r>
    </w:p>
    <w:p>
      <w:r>
        <w:t>"@type": "PostalAddress",</w:t>
      </w:r>
    </w:p>
    <w:p>
      <w:r>
        <w:t>"streetAddress": "17 High Street",</w:t>
      </w:r>
    </w:p>
    <w:p>
      <w:r>
        <w:t>"addressLocality": "Dry Creek",</w:t>
      </w:r>
    </w:p>
    <w:p>
      <w:r>
        <w:t>"addressRegion": "SA",</w:t>
      </w:r>
    </w:p>
    <w:p>
      <w:r>
        <w:t>"postalCode": "5094",</w:t>
      </w:r>
    </w:p>
    <w:p>
      <w:r>
        <w:t>"addressCountry": "AU"</w:t>
      </w:r>
    </w:p>
    <w:p>
      <w:r>
        <w:t>},</w:t>
      </w:r>
    </w:p>
    <w:p>
      <w:r>
        <w:t>"geo": {</w:t>
      </w:r>
    </w:p>
    <w:p>
      <w:r>
        <w:t>"@type": "GeoCoordinates",</w:t>
      </w:r>
    </w:p>
    <w:p>
      <w:r>
        <w:t>"latitude": "-34.8408",</w:t>
      </w:r>
    </w:p>
    <w:p>
      <w:r>
        <w:t>"longitude": "138.6047"</w:t>
      </w:r>
    </w:p>
    <w:p>
      <w:r>
        <w:t>},</w:t>
      </w:r>
    </w:p>
    <w:p>
      <w:r>
        <w:t>"openingHours": "Mo-Su 00:00-23:59",</w:t>
      </w:r>
    </w:p>
    <w:p>
      <w:r>
        <w:t>"serviceArea": {</w:t>
      </w:r>
    </w:p>
    <w:p>
      <w:r>
        <w:t>"@type": "GeoCircle",</w:t>
      </w:r>
    </w:p>
    <w:p>
      <w:r>
        <w:t>"geoMidpoint": {</w:t>
      </w:r>
    </w:p>
    <w:p>
      <w:r>
        <w:t>"@type": "GeoCoordinates",</w:t>
      </w:r>
    </w:p>
    <w:p>
      <w:r>
        <w:t>"latitude": "-34.8408",</w:t>
      </w:r>
    </w:p>
    <w:p>
      <w:r>
        <w:t>"longitude": "138.6047"</w:t>
      </w:r>
    </w:p>
    <w:p>
      <w:r>
        <w:t>},</w:t>
      </w:r>
    </w:p>
    <w:p>
      <w:r>
        <w:t>"geoRadius": "50000"</w:t>
      </w:r>
    </w:p>
    <w:p>
      <w:r>
        <w:t>},</w:t>
      </w:r>
    </w:p>
    <w:p>
      <w:r>
        <w:t>"hasOfferCatalog": {</w:t>
      </w:r>
    </w:p>
    <w:p>
      <w:r>
        <w:t>"@type": "OfferCatalog",</w:t>
      </w:r>
    </w:p>
    <w:p>
      <w:r>
        <w:t>"name": "Electrical Services",</w:t>
      </w:r>
    </w:p>
    <w:p>
      <w:r>
        <w:t>"itemListElement": [</w:t>
      </w:r>
    </w:p>
    <w:p>
      <w:r>
        <w:t>{</w:t>
      </w:r>
    </w:p>
    <w:p>
      <w:r>
        <w:t>"@type": "Offer",</w:t>
      </w:r>
    </w:p>
    <w:p>
      <w:r>
        <w:t>"itemOffered": {</w:t>
      </w:r>
    </w:p>
    <w:p>
      <w:r>
        <w:t>"@type": "Service",</w:t>
      </w:r>
    </w:p>
    <w:p>
      <w:r>
        <w:t>"name": "Emergency Electrical Repair",</w:t>
      </w:r>
    </w:p>
    <w:p>
      <w:r>
        <w:t>"description": "24/7 emergency electrical repair services across Adelaide"</w:t>
      </w:r>
    </w:p>
    <w:p>
      <w:r>
        <w:t>}</w:t>
      </w:r>
    </w:p>
    <w:p>
      <w:r>
        <w:t>},</w:t>
      </w:r>
    </w:p>
    <w:p>
      <w:r>
        <w:t>{</w:t>
      </w:r>
    </w:p>
    <w:p>
      <w:r>
        <w:t>"@type": "Offer",</w:t>
      </w:r>
    </w:p>
    <w:p>
      <w:r>
        <w:t>"itemOffered": {</w:t>
      </w:r>
    </w:p>
    <w:p>
      <w:r>
        <w:t>"@type": "Service",</w:t>
      </w:r>
    </w:p>
    <w:p>
      <w:r>
        <w:t>"name": "Solar Panel Installation",</w:t>
      </w:r>
    </w:p>
    <w:p>
      <w:r>
        <w:t>"description": "Professional solar panel design and installation services"</w:t>
      </w:r>
    </w:p>
    <w:p>
      <w:r>
        <w:t>}</w:t>
      </w:r>
    </w:p>
    <w:p>
      <w:r>
        <w:t>},</w:t>
      </w:r>
    </w:p>
    <w:p>
      <w:r>
        <w:t>{</w:t>
      </w:r>
    </w:p>
    <w:p>
      <w:r>
        <w:t>"@type": "Offer",</w:t>
      </w:r>
    </w:p>
    <w:p>
      <w:r>
        <w:t>"itemOffered": {</w:t>
      </w:r>
    </w:p>
    <w:p>
      <w:r>
        <w:t>"@type": "Service",</w:t>
      </w:r>
    </w:p>
    <w:p>
      <w:r>
        <w:t>"name": "Smart Home Electrical",</w:t>
      </w:r>
    </w:p>
    <w:p>
      <w:r>
        <w:t>"description": "Smart home electrical installation and integration services"</w:t>
      </w:r>
    </w:p>
    <w:p>
      <w:r>
        <w:t>}</w:t>
      </w:r>
    </w:p>
    <w:p>
      <w:r>
        <w:t>}</w:t>
      </w:r>
    </w:p>
    <w:p>
      <w:r>
        <w:t>]</w:t>
      </w:r>
    </w:p>
    <w:p>
      <w:r>
        <w:t>}</w:t>
      </w:r>
    </w:p>
    <w:p>
      <w:r>
        <w:t>}</w:t>
      </w:r>
    </w:p>
    <w:p>
      <w:r>
        <w:t>```</w:t>
      </w:r>
    </w:p>
    <w:p/>
    <w:p>
      <w:r>
        <w:rPr>
          <w:b/>
        </w:rPr>
        <w:t>2. Service Schema (High Priority)</w:t>
      </w:r>
    </w:p>
    <w:p>
      <w:r>
        <w:t>```json</w:t>
      </w:r>
    </w:p>
    <w:p>
      <w:r>
        <w:t>{</w:t>
      </w:r>
    </w:p>
    <w:p>
      <w:r>
        <w:t>"@context": "https://schema.org",</w:t>
      </w:r>
    </w:p>
    <w:p>
      <w:r>
        <w:t>"@type": "Service",</w:t>
      </w:r>
    </w:p>
    <w:p>
      <w:r>
        <w:t>"name": "Emergency Electrical Services Adelaide",</w:t>
      </w:r>
    </w:p>
    <w:p>
      <w:r>
        <w:t>"description": "24/7 emergency electrical repair and maintenance services across Adelaide and surrounding suburbs",</w:t>
      </w:r>
    </w:p>
    <w:p>
      <w:r>
        <w:t>"provider": {</w:t>
      </w:r>
    </w:p>
    <w:p>
      <w:r>
        <w:t>"@type": "LocalBusiness",</w:t>
      </w:r>
    </w:p>
    <w:p>
      <w:r>
        <w:t>"name": "C &amp; R All Spark Electrical"</w:t>
      </w:r>
    </w:p>
    <w:p>
      <w:r>
        <w:t>},</w:t>
      </w:r>
    </w:p>
    <w:p>
      <w:r>
        <w:t>"areaServed": {</w:t>
      </w:r>
    </w:p>
    <w:p>
      <w:r>
        <w:t>"@type": "State",</w:t>
      </w:r>
    </w:p>
    <w:p>
      <w:r>
        <w:t>"name": "South Australia"</w:t>
      </w:r>
    </w:p>
    <w:p>
      <w:r>
        <w:t>},</w:t>
      </w:r>
    </w:p>
    <w:p>
      <w:r>
        <w:t>"hasOfferCatalog": {</w:t>
      </w:r>
    </w:p>
    <w:p>
      <w:r>
        <w:t>"@type": "OfferCatalog",</w:t>
      </w:r>
    </w:p>
    <w:p>
      <w:r>
        <w:t>"name": "Emergency Services",</w:t>
      </w:r>
    </w:p>
    <w:p>
      <w:r>
        <w:t>"itemListElement": [</w:t>
      </w:r>
    </w:p>
    <w:p>
      <w:r>
        <w:t>{</w:t>
      </w:r>
    </w:p>
    <w:p>
      <w:r>
        <w:t>"@type": "Offer",</w:t>
      </w:r>
    </w:p>
    <w:p>
      <w:r>
        <w:t>"itemOffered": {</w:t>
      </w:r>
    </w:p>
    <w:p>
      <w:r>
        <w:t>"@type": "Service",</w:t>
      </w:r>
    </w:p>
    <w:p>
      <w:r>
        <w:t>"name": "Power Outage Repair",</w:t>
      </w:r>
    </w:p>
    <w:p>
      <w:r>
        <w:t>"description": "Rapid response for residential and commercial power outages"</w:t>
      </w:r>
    </w:p>
    <w:p>
      <w:r>
        <w:t>}</w:t>
      </w:r>
    </w:p>
    <w:p>
      <w:r>
        <w:t>},</w:t>
      </w:r>
    </w:p>
    <w:p>
      <w:r>
        <w:t>{</w:t>
      </w:r>
    </w:p>
    <w:p>
      <w:r>
        <w:t>"@type": "Offer",</w:t>
      </w:r>
    </w:p>
    <w:p>
      <w:r>
        <w:t>"itemOffered": {</w:t>
      </w:r>
    </w:p>
    <w:p>
      <w:r>
        <w:t>"@type": "Service",</w:t>
      </w:r>
    </w:p>
    <w:p>
      <w:r>
        <w:t>"name": "Electrical Fault Finding",</w:t>
      </w:r>
    </w:p>
    <w:p>
      <w:r>
        <w:t>"description": "Professional electrical fault diagnosis and repair"</w:t>
      </w:r>
    </w:p>
    <w:p>
      <w:r>
        <w:t>}</w:t>
      </w:r>
    </w:p>
    <w:p>
      <w:r>
        <w:t>}</w:t>
      </w:r>
    </w:p>
    <w:p>
      <w:r>
        <w:t>]</w:t>
      </w:r>
    </w:p>
    <w:p>
      <w:r>
        <w:t>}</w:t>
      </w:r>
    </w:p>
    <w:p>
      <w:r>
        <w:t>}</w:t>
      </w:r>
    </w:p>
    <w:p>
      <w:r>
        <w:t>```</w:t>
      </w:r>
    </w:p>
    <w:p/>
    <w:p>
      <w:r>
        <w:rPr>
          <w:b/>
        </w:rPr>
        <w:t>3. FAQ Schema (Medium Priority)</w:t>
      </w:r>
    </w:p>
    <w:p>
      <w:r>
        <w:t>```json</w:t>
      </w:r>
    </w:p>
    <w:p>
      <w:r>
        <w:t>{</w:t>
      </w:r>
    </w:p>
    <w:p>
      <w:r>
        <w:t>"@context": "https://schema.org",</w:t>
      </w:r>
    </w:p>
    <w:p>
      <w:r>
        <w:t>"@type": "FAQPage",</w:t>
      </w:r>
    </w:p>
    <w:p>
      <w:r>
        <w:t>"mainEntity": [</w:t>
      </w:r>
    </w:p>
    <w:p>
      <w:r>
        <w:t>{</w:t>
      </w:r>
    </w:p>
    <w:p>
      <w:r>
        <w:t>"@type": "Question",</w:t>
      </w:r>
    </w:p>
    <w:p>
      <w:r>
        <w:t>"name": "What should I do if my power goes out in Adelaide?",</w:t>
      </w:r>
    </w:p>
    <w:p>
      <w:r>
        <w:t>"acceptedAnswer": {</w:t>
      </w:r>
    </w:p>
    <w:p>
      <w:r>
        <w:t>"@type": "Answer",</w:t>
      </w:r>
    </w:p>
    <w:p>
      <w:r>
        <w:t>"text": "If your power goes out in Adelaide, first check if it's a local outage by contacting SA Power Networks. If the power is on in your street but not in your home, check your switchboard for tripped circuit breakers. If you can't identify the problem, contact All Spark Electrical for emergency assistance."</w:t>
      </w:r>
    </w:p>
    <w:p>
      <w:r>
        <w:t>}</w:t>
      </w:r>
    </w:p>
    <w:p>
      <w:r>
        <w:t>},</w:t>
      </w:r>
    </w:p>
    <w:p>
      <w:r>
        <w:t>{</w:t>
      </w:r>
    </w:p>
    <w:p>
      <w:r>
        <w:t>"@type": "Question",</w:t>
      </w:r>
    </w:p>
    <w:p>
      <w:r>
        <w:t>"name": "How quickly can you respond to electrical emergencies?",</w:t>
      </w:r>
    </w:p>
    <w:p>
      <w:r>
        <w:t>"acceptedAnswer": {</w:t>
      </w:r>
    </w:p>
    <w:p>
      <w:r>
        <w:t>"@type": "Answer",</w:t>
      </w:r>
    </w:p>
    <w:p>
      <w:r>
        <w:t>"text": "All Spark Electrical provides 24/7 emergency electrical services across Adelaide with rapid response times. We prioritise electrical emergencies and aim to respond within 60 minutes for safety-critical situations."</w:t>
      </w:r>
    </w:p>
    <w:p>
      <w:r>
        <w:t>}</w:t>
      </w:r>
    </w:p>
    <w:p>
      <w:r>
        <w:t>}</w:t>
      </w:r>
    </w:p>
    <w:p>
      <w:r>
        <w:t>]</w:t>
      </w:r>
    </w:p>
    <w:p>
      <w:r>
        <w:t>}</w:t>
      </w:r>
    </w:p>
    <w:p>
      <w:r>
        <w:t>```</w:t>
      </w:r>
    </w:p>
    <w:p/>
    <w:p>
      <w:r>
        <w:rPr>
          <w:b/>
        </w:rPr>
        <w:t>4. HowTo Schema (Medium Priority)</w:t>
      </w:r>
    </w:p>
    <w:p>
      <w:r>
        <w:t>```json</w:t>
      </w:r>
    </w:p>
    <w:p>
      <w:r>
        <w:t>{</w:t>
      </w:r>
    </w:p>
    <w:p>
      <w:r>
        <w:t>"@context": "https://schema.org",</w:t>
      </w:r>
    </w:p>
    <w:p>
      <w:r>
        <w:t>"@type": "HowTo",</w:t>
      </w:r>
    </w:p>
    <w:p>
      <w:r>
        <w:t>"name": "How to Safely Reset a Circuit Breaker",</w:t>
      </w:r>
    </w:p>
    <w:p>
      <w:r>
        <w:t>"description": "Step-by-step guide to safely resetting a tripped circuit breaker in your home",</w:t>
      </w:r>
    </w:p>
    <w:p>
      <w:r>
        <w:t>"totalTime": "PT5M",</w:t>
      </w:r>
    </w:p>
    <w:p>
      <w:r>
        <w:t>"supply": [</w:t>
      </w:r>
    </w:p>
    <w:p>
      <w:r>
        <w:t>{</w:t>
      </w:r>
    </w:p>
    <w:p>
      <w:r>
        <w:t>"@type": "HowToSupply",</w:t>
      </w:r>
    </w:p>
    <w:p>
      <w:r>
        <w:t>"name": "Flashlight (if needed)"</w:t>
      </w:r>
    </w:p>
    <w:p>
      <w:r>
        <w:t>}</w:t>
      </w:r>
    </w:p>
    <w:p>
      <w:r>
        <w:t>],</w:t>
      </w:r>
    </w:p>
    <w:p>
      <w:r>
        <w:t>"tool": [</w:t>
      </w:r>
    </w:p>
    <w:p>
      <w:r>
        <w:t>{</w:t>
      </w:r>
    </w:p>
    <w:p>
      <w:r>
        <w:t>"@type": "HowToTool",</w:t>
      </w:r>
    </w:p>
    <w:p>
      <w:r>
        <w:t>"name": "None required"</w:t>
      </w:r>
    </w:p>
    <w:p>
      <w:r>
        <w:t>}</w:t>
      </w:r>
    </w:p>
    <w:p>
      <w:r>
        <w:t>],</w:t>
      </w:r>
    </w:p>
    <w:p>
      <w:r>
        <w:t>"step": [</w:t>
      </w:r>
    </w:p>
    <w:p>
      <w:r>
        <w:t>{</w:t>
      </w:r>
    </w:p>
    <w:p>
      <w:r>
        <w:t>"@type": "HowToStep",</w:t>
      </w:r>
    </w:p>
    <w:p>
      <w:r>
        <w:t>"name": "Turn off appliances",</w:t>
      </w:r>
    </w:p>
    <w:p>
      <w:r>
        <w:t>"text": "Turn off all electrical appliances on the affected circuit before attempting to reset the breaker."</w:t>
      </w:r>
    </w:p>
    <w:p>
      <w:r>
        <w:t>},</w:t>
      </w:r>
    </w:p>
    <w:p>
      <w:r>
        <w:t>{</w:t>
      </w:r>
    </w:p>
    <w:p>
      <w:r>
        <w:t>"@type": "HowToStep",</w:t>
      </w:r>
    </w:p>
    <w:p>
      <w:r>
        <w:t>"name": "Locate switchboard",</w:t>
      </w:r>
    </w:p>
    <w:p>
      <w:r>
        <w:t>"text": "Find your home's electrical switchboard, usually located in the garage, utility room, or outside."</w:t>
      </w:r>
    </w:p>
    <w:p>
      <w:r>
        <w:t>},</w:t>
      </w:r>
    </w:p>
    <w:p>
      <w:r>
        <w:t>{</w:t>
      </w:r>
    </w:p>
    <w:p>
      <w:r>
        <w:t>"@type": "HowToStep",</w:t>
      </w:r>
    </w:p>
    <w:p>
      <w:r>
        <w:t>"name": "Identify tripped breaker",</w:t>
      </w:r>
    </w:p>
    <w:p>
      <w:r>
        <w:t>"text": "Look for the circuit breaker that has moved to the middle position or shows a red indicator."</w:t>
      </w:r>
    </w:p>
    <w:p>
      <w:r>
        <w:t>}</w:t>
      </w:r>
    </w:p>
    <w:p>
      <w:r>
        <w:t>]</w:t>
      </w:r>
    </w:p>
    <w:p>
      <w:r>
        <w:t>}</w:t>
      </w:r>
    </w:p>
    <w:p>
      <w:r>
        <w:t>```</w:t>
      </w:r>
    </w:p>
    <w:p/>
    <w:p>
      <w:pPr>
        <w:pStyle w:val="Heading2"/>
        <w:jc w:val="left"/>
      </w:pPr>
      <w:r>
        <w:t>Structured Data Strategy</w:t>
      </w:r>
    </w:p>
    <w:p/>
    <w:p>
      <w:pPr>
        <w:pStyle w:val="Heading3"/>
        <w:jc w:val="left"/>
      </w:pPr>
      <w:r>
        <w:t>Implementation Priority Schedule</w:t>
      </w:r>
    </w:p>
    <w:p/>
    <w:p>
      <w:r>
        <w:rPr>
          <w:b/>
        </w:rPr>
        <w:t>Phase 1: Foundation Markup (Month 1)</w:t>
      </w:r>
    </w:p>
    <w:p>
      <w:pPr>
        <w:pStyle w:val="ListBullet"/>
      </w:pPr>
      <w:r>
        <w:t>LocalBusiness schema on homepage</w:t>
      </w:r>
    </w:p>
    <w:p>
      <w:pPr>
        <w:pStyle w:val="ListBullet"/>
      </w:pPr>
      <w:r>
        <w:t>Service schema for main service pages</w:t>
      </w:r>
    </w:p>
    <w:p>
      <w:pPr>
        <w:pStyle w:val="ListBullet"/>
      </w:pPr>
      <w:r>
        <w:t>Organization schema with complete business information</w:t>
      </w:r>
    </w:p>
    <w:p>
      <w:pPr>
        <w:pStyle w:val="ListBullet"/>
      </w:pPr>
      <w:r>
        <w:t>Basic FAQ schema for common electrical questions</w:t>
      </w:r>
    </w:p>
    <w:p/>
    <w:p>
      <w:r>
        <w:rPr>
          <w:b/>
        </w:rPr>
        <w:t>Phase 2: Content Enhancement (Month 2-3)</w:t>
      </w:r>
    </w:p>
    <w:p>
      <w:pPr>
        <w:pStyle w:val="ListBullet"/>
      </w:pPr>
      <w:r>
        <w:t>Article schema for all blog content</w:t>
      </w:r>
    </w:p>
    <w:p>
      <w:pPr>
        <w:pStyle w:val="ListBullet"/>
      </w:pPr>
      <w:r>
        <w:t>HowTo schema for safety and maintenance guides</w:t>
      </w:r>
    </w:p>
    <w:p>
      <w:pPr>
        <w:pStyle w:val="ListBullet"/>
      </w:pPr>
      <w:r>
        <w:t>Review schema integration for customer testimonials</w:t>
      </w:r>
    </w:p>
    <w:p>
      <w:pPr>
        <w:pStyle w:val="ListBullet"/>
      </w:pPr>
      <w:r>
        <w:t>Event schema for community involvement activities</w:t>
      </w:r>
    </w:p>
    <w:p/>
    <w:p>
      <w:r>
        <w:rPr>
          <w:b/>
        </w:rPr>
        <w:t>Phase 3: Advanced Optimization (Month 4-6)</w:t>
      </w:r>
    </w:p>
    <w:p>
      <w:pPr>
        <w:pStyle w:val="ListBullet"/>
      </w:pPr>
      <w:r>
        <w:t>Product schema for electrical equipment and installations</w:t>
      </w:r>
    </w:p>
    <w:p>
      <w:pPr>
        <w:pStyle w:val="ListBullet"/>
      </w:pPr>
      <w:r>
        <w:t>VideoObject schema for educational and service videos</w:t>
      </w:r>
    </w:p>
    <w:p>
      <w:pPr>
        <w:pStyle w:val="ListBullet"/>
      </w:pPr>
      <w:r>
        <w:t>BreadcrumbList schema for improved navigation</w:t>
      </w:r>
    </w:p>
    <w:p>
      <w:pPr>
        <w:pStyle w:val="ListBullet"/>
      </w:pPr>
      <w:r>
        <w:t>SiteNavigationElement schema for main site sections</w:t>
      </w:r>
    </w:p>
    <w:p/>
    <w:p>
      <w:pPr>
        <w:pStyle w:val="Heading3"/>
        <w:jc w:val="left"/>
      </w:pPr>
      <w:r>
        <w:t>Schema Validation and Testing</w:t>
      </w:r>
    </w:p>
    <w:p/>
    <w:p>
      <w:r>
        <w:rPr>
          <w:b/>
        </w:rPr>
        <w:t>Testing Protocol:</w:t>
      </w:r>
    </w:p>
    <w:p>
      <w:r>
        <w:t>1. **Google Rich Results Test:** Validate all schema markup</w:t>
      </w:r>
    </w:p>
    <w:p>
      <w:r>
        <w:t>2. **Schema.org Validator:** Ensure proper structured data format</w:t>
      </w:r>
    </w:p>
    <w:p>
      <w:r>
        <w:t>3. **Google Search Console:** Monitor rich snippet performance</w:t>
      </w:r>
    </w:p>
    <w:p>
      <w:r>
        <w:t>4. **Local SEO Tools:** Test local business schema effectiveness</w:t>
      </w:r>
    </w:p>
    <w:p/>
    <w:p>
      <w:r>
        <w:rPr>
          <w:b/>
        </w:rPr>
        <w:t>Performance Monitoring:</w:t>
      </w:r>
    </w:p>
    <w:p>
      <w:pPr>
        <w:pStyle w:val="ListBullet"/>
      </w:pPr>
      <w:r>
        <w:t>**Weekly:** Check Google Search Console for structured data errors</w:t>
      </w:r>
    </w:p>
    <w:p>
      <w:pPr>
        <w:pStyle w:val="ListBullet"/>
      </w:pPr>
      <w:r>
        <w:t>**Monthly:** Review rich snippet appearance rates</w:t>
      </w:r>
    </w:p>
    <w:p>
      <w:pPr>
        <w:pStyle w:val="ListBullet"/>
      </w:pPr>
      <w:r>
        <w:t>**Quarterly:** Audit schema implementation completeness</w:t>
      </w:r>
    </w:p>
    <w:p>
      <w:pPr>
        <w:pStyle w:val="ListBullet"/>
      </w:pPr>
      <w:r>
        <w:t>**Bi-annually:** Update schema markup based on Google guideline changes</w:t>
      </w:r>
    </w:p>
    <w:p/>
    <w:p>
      <w:pPr>
        <w:pStyle w:val="Heading2"/>
        <w:jc w:val="left"/>
      </w:pPr>
      <w:r>
        <w:t>Featured Snippet Optimisation</w:t>
      </w:r>
    </w:p>
    <w:p/>
    <w:p>
      <w:pPr>
        <w:pStyle w:val="Heading3"/>
        <w:jc w:val="left"/>
      </w:pPr>
      <w:r>
        <w:t>Target Featured Snippet Keywords</w:t>
      </w:r>
    </w:p>
    <w:p/>
    <w:p>
      <w:r>
        <w:rPr>
          <w:b/>
        </w:rPr>
        <w:t>High-Priority Question Keywords:</w:t>
      </w:r>
    </w:p>
    <w:p>
      <w:pPr>
        <w:pStyle w:val="ListBullet"/>
      </w:pPr>
      <w:r>
        <w:t>"What should I do if my power goes out?" (Emergency guidance)</w:t>
      </w:r>
    </w:p>
    <w:p>
      <w:pPr>
        <w:pStyle w:val="ListBullet"/>
      </w:pPr>
      <w:r>
        <w:t>"How do I know if I need an electrician?" (Service qualification)</w:t>
      </w:r>
    </w:p>
    <w:p>
      <w:pPr>
        <w:pStyle w:val="ListBullet"/>
      </w:pPr>
      <w:r>
        <w:t>"What causes circuit breakers to trip?" (Problem diagnosis)</w:t>
      </w:r>
    </w:p>
    <w:p>
      <w:pPr>
        <w:pStyle w:val="ListBullet"/>
      </w:pPr>
      <w:r>
        <w:t>"How much does electrical panel upgrade cost?" (Pricing information)</w:t>
      </w:r>
    </w:p>
    <w:p>
      <w:pPr>
        <w:pStyle w:val="ListBullet"/>
      </w:pPr>
      <w:r>
        <w:t>"When should I call emergency electrician?" (Emergency criteria)</w:t>
      </w:r>
    </w:p>
    <w:p/>
    <w:p>
      <w:r>
        <w:rPr>
          <w:b/>
        </w:rPr>
        <w:t>Procedure-Based Keywords:</w:t>
      </w:r>
    </w:p>
    <w:p>
      <w:pPr>
        <w:pStyle w:val="ListBullet"/>
      </w:pPr>
      <w:r>
        <w:t>"How to reset circuit breaker safely" (Safety procedure)</w:t>
      </w:r>
    </w:p>
    <w:p>
      <w:pPr>
        <w:pStyle w:val="ListBullet"/>
      </w:pPr>
      <w:r>
        <w:t>"How to check if electrical outlet is working" (Troubleshooting)</w:t>
      </w:r>
    </w:p>
    <w:p>
      <w:pPr>
        <w:pStyle w:val="ListBullet"/>
      </w:pPr>
      <w:r>
        <w:t>"Steps to prepare home for electrical inspection" (Compliance)</w:t>
      </w:r>
    </w:p>
    <w:p>
      <w:pPr>
        <w:pStyle w:val="ListBullet"/>
      </w:pPr>
      <w:r>
        <w:t>"How to find licensed electrician Adelaide" (Service selection)</w:t>
      </w:r>
    </w:p>
    <w:p/>
    <w:p>
      <w:pPr>
        <w:pStyle w:val="Heading3"/>
        <w:jc w:val="left"/>
      </w:pPr>
      <w:r>
        <w:t>Featured Snippet Content Structure</w:t>
      </w:r>
    </w:p>
    <w:p/>
    <w:p>
      <w:r>
        <w:rPr>
          <w:b/>
        </w:rPr>
        <w:t>Answer Box Optimisation Format:</w:t>
      </w:r>
    </w:p>
    <w:p/>
    <w:p>
      <w:r>
        <w:rPr>
          <w:b/>
        </w:rPr>
        <w:t>Direct Answer Pattern (35-40 words):</w:t>
      </w:r>
    </w:p>
    <w:p>
      <w:r>
        <w:t>```</w:t>
      </w:r>
    </w:p>
    <w:p>
      <w:r>
        <w:t>Circuit breakers trip to protect your home from electrical overload, short circuits, or ground faults. Common causes include overloaded circuits, damaged wiring, faulty appliances, or moisture in electrical components requiring professional electrician inspection.</w:t>
      </w:r>
    </w:p>
    <w:p>
      <w:r>
        <w:t>```</w:t>
      </w:r>
    </w:p>
    <w:p/>
    <w:p>
      <w:r>
        <w:rPr>
          <w:b/>
        </w:rPr>
        <w:t>List Format Optimisation:</w:t>
      </w:r>
    </w:p>
    <w:p>
      <w:r>
        <w:t>```</w:t>
      </w:r>
    </w:p>
    <w:p>
      <w:r>
        <w:t>Signs you need an emergency electrician:</w:t>
      </w:r>
    </w:p>
    <w:p>
      <w:r>
        <w:t>• Burning smell from outlets or switchboard</w:t>
      </w:r>
    </w:p>
    <w:p>
      <w:r>
        <w:t>• Frequent circuit breaker trips</w:t>
      </w:r>
    </w:p>
    <w:p>
      <w:r>
        <w:t>• Electric shocks from appliances or switches</w:t>
      </w:r>
    </w:p>
    <w:p>
      <w:r>
        <w:t>• Flickering lights throughout the house</w:t>
      </w:r>
    </w:p>
    <w:p>
      <w:r>
        <w:t>• Sparks from electrical outlets</w:t>
      </w:r>
    </w:p>
    <w:p>
      <w:r>
        <w:t>• Power outages limited to your property</w:t>
      </w:r>
    </w:p>
    <w:p>
      <w:r>
        <w:t>```</w:t>
      </w:r>
    </w:p>
    <w:p/>
    <w:p>
      <w:r>
        <w:rPr>
          <w:b/>
        </w:rPr>
        <w:t>Table Format for Cost Information:</w:t>
      </w:r>
    </w:p>
    <w:p>
      <w:r>
        <w:t>```</w:t>
      </w:r>
    </w:p>
    <w:p>
      <w:r>
        <w:t>| Electrical Service | Average Cost Adelaide | Timeline |</w:t>
      </w:r>
    </w:p>
    <w:p>
      <w:r>
        <w:t>|-------------------|----------------------|----------|</w:t>
      </w:r>
    </w:p>
    <w:p>
      <w:r>
        <w:t>| Emergency Call-out | $150-250 | Same day |</w:t>
      </w:r>
    </w:p>
    <w:p>
      <w:r>
        <w:t>| Power Restoration | $200-400 | 1-2 hours |</w:t>
      </w:r>
    </w:p>
    <w:p>
      <w:r>
        <w:t>| Circuit Breaker Replacement | $150-300 | 1-2 hours |</w:t>
      </w:r>
    </w:p>
    <w:p>
      <w:r>
        <w:t>| Electrical Panel Upgrade | $1,500-3,000 | 1-2 days |</w:t>
      </w:r>
    </w:p>
    <w:p>
      <w:r>
        <w:t>```</w:t>
      </w:r>
    </w:p>
    <w:p/>
    <w:p>
      <w:r>
        <w:rPr>
          <w:b/>
        </w:rPr>
        <w:t>Step-by-Step Process Format:</w:t>
      </w:r>
    </w:p>
    <w:p>
      <w:r>
        <w:t>```</w:t>
      </w:r>
    </w:p>
    <w:p>
      <w:r>
        <w:t>How to safely check electrical panel:</w:t>
      </w:r>
    </w:p>
    <w:p>
      <w:r>
        <w:t>1. Turn off main power switch</w:t>
      </w:r>
    </w:p>
    <w:p>
      <w:r>
        <w:t>2. Use flashlight for visibility</w:t>
      </w:r>
    </w:p>
    <w:p>
      <w:r>
        <w:t>3. Look for obvious signs of damage</w:t>
      </w:r>
    </w:p>
    <w:p>
      <w:r>
        <w:t>4. Check for burning odours</w:t>
      </w:r>
    </w:p>
    <w:p>
      <w:r>
        <w:t>5. Do not touch any wires</w:t>
      </w:r>
    </w:p>
    <w:p>
      <w:r>
        <w:t>6. Turn power back on</w:t>
      </w:r>
    </w:p>
    <w:p>
      <w:r>
        <w:t>7. Call electrician if problems found</w:t>
      </w:r>
    </w:p>
    <w:p>
      <w:r>
        <w:t>```</w:t>
      </w:r>
    </w:p>
    <w:p/>
    <w:p>
      <w:pPr>
        <w:pStyle w:val="Heading2"/>
        <w:jc w:val="left"/>
      </w:pPr>
      <w:r>
        <w:t>AI-Friendly Content Architecture</w:t>
      </w:r>
    </w:p>
    <w:p/>
    <w:p>
      <w:pPr>
        <w:pStyle w:val="Heading3"/>
        <w:jc w:val="left"/>
      </w:pPr>
      <w:r>
        <w:t>Content Structure for AI Understanding</w:t>
      </w:r>
    </w:p>
    <w:p/>
    <w:p>
      <w:r>
        <w:rPr>
          <w:b/>
        </w:rPr>
        <w:t>Hierarchical Information Architecture:</w:t>
      </w:r>
    </w:p>
    <w:p/>
    <w:p>
      <w:r>
        <w:rPr>
          <w:b/>
        </w:rPr>
        <w:t>Level 1: Topic Introduction</w:t>
      </w:r>
    </w:p>
    <w:p>
      <w:pPr>
        <w:pStyle w:val="ListBullet"/>
      </w:pPr>
      <w:r>
        <w:t>Clear topic statement</w:t>
      </w:r>
    </w:p>
    <w:p>
      <w:pPr>
        <w:pStyle w:val="ListBullet"/>
      </w:pPr>
      <w:r>
        <w:t>Importance and relevance context</w:t>
      </w:r>
    </w:p>
    <w:p>
      <w:pPr>
        <w:pStyle w:val="ListBullet"/>
      </w:pPr>
      <w:r>
        <w:t>Overview of covered information</w:t>
      </w:r>
    </w:p>
    <w:p/>
    <w:p>
      <w:r>
        <w:rPr>
          <w:b/>
        </w:rPr>
        <w:t>Level 2: Main Concepts</w:t>
      </w:r>
    </w:p>
    <w:p>
      <w:pPr>
        <w:pStyle w:val="ListBullet"/>
      </w:pPr>
      <w:r>
        <w:t>Primary subtopics with clear headings</w:t>
      </w:r>
    </w:p>
    <w:p>
      <w:pPr>
        <w:pStyle w:val="ListBullet"/>
      </w:pPr>
      <w:r>
        <w:t>Logical flow between concepts</w:t>
      </w:r>
    </w:p>
    <w:p>
      <w:pPr>
        <w:pStyle w:val="ListBullet"/>
      </w:pPr>
      <w:r>
        <w:t>Cross-references to related topics</w:t>
      </w:r>
    </w:p>
    <w:p/>
    <w:p>
      <w:r>
        <w:rPr>
          <w:b/>
        </w:rPr>
        <w:t>Level 3: Detailed Information</w:t>
      </w:r>
    </w:p>
    <w:p>
      <w:pPr>
        <w:pStyle w:val="ListBullet"/>
      </w:pPr>
      <w:r>
        <w:t>Specific procedures and instructions</w:t>
      </w:r>
    </w:p>
    <w:p>
      <w:pPr>
        <w:pStyle w:val="ListBullet"/>
      </w:pPr>
      <w:r>
        <w:t>Examples and case studies</w:t>
      </w:r>
    </w:p>
    <w:p>
      <w:pPr>
        <w:pStyle w:val="ListBullet"/>
      </w:pPr>
      <w:r>
        <w:t>Practical applications</w:t>
      </w:r>
    </w:p>
    <w:p/>
    <w:p>
      <w:r>
        <w:rPr>
          <w:b/>
        </w:rPr>
        <w:t>Level 4: Supporting Details</w:t>
      </w:r>
    </w:p>
    <w:p>
      <w:pPr>
        <w:pStyle w:val="ListBullet"/>
      </w:pPr>
      <w:r>
        <w:t>Technical specifications</w:t>
      </w:r>
    </w:p>
    <w:p>
      <w:pPr>
        <w:pStyle w:val="ListBullet"/>
      </w:pPr>
      <w:r>
        <w:t>Safety considerations</w:t>
      </w:r>
    </w:p>
    <w:p>
      <w:pPr>
        <w:pStyle w:val="ListBullet"/>
      </w:pPr>
      <w:r>
        <w:t>Professional recommendations</w:t>
      </w:r>
    </w:p>
    <w:p/>
    <w:p>
      <w:pPr>
        <w:pStyle w:val="Heading3"/>
        <w:jc w:val="left"/>
      </w:pPr>
      <w:r>
        <w:t>Entity Recognition Optimisation</w:t>
      </w:r>
    </w:p>
    <w:p/>
    <w:p>
      <w:r>
        <w:rPr>
          <w:b/>
        </w:rPr>
        <w:t>Primary Entities for All Spark Electrical:</w:t>
      </w:r>
    </w:p>
    <w:p/>
    <w:p>
      <w:r>
        <w:rPr>
          <w:b/>
        </w:rPr>
        <w:t>Business Entities:</w:t>
      </w:r>
    </w:p>
    <w:p>
      <w:pPr>
        <w:pStyle w:val="ListBullet"/>
      </w:pPr>
      <w:r>
        <w:t>C &amp; R All Spark Electrical</w:t>
      </w:r>
    </w:p>
    <w:p>
      <w:pPr>
        <w:pStyle w:val="ListBullet"/>
      </w:pPr>
      <w:r>
        <w:t>All Spark Electrical</w:t>
      </w:r>
    </w:p>
    <w:p>
      <w:pPr>
        <w:pStyle w:val="ListBullet"/>
      </w:pPr>
      <w:r>
        <w:t>Licensed electrician Adelaide</w:t>
      </w:r>
    </w:p>
    <w:p>
      <w:pPr>
        <w:pStyle w:val="ListBullet"/>
      </w:pPr>
      <w:r>
        <w:t>Emergency electrical services</w:t>
      </w:r>
    </w:p>
    <w:p/>
    <w:p>
      <w:r>
        <w:rPr>
          <w:b/>
        </w:rPr>
        <w:t>Service Entities:</w:t>
      </w:r>
    </w:p>
    <w:p>
      <w:pPr>
        <w:pStyle w:val="ListBullet"/>
      </w:pPr>
      <w:r>
        <w:t>Electrical repair</w:t>
      </w:r>
    </w:p>
    <w:p>
      <w:pPr>
        <w:pStyle w:val="ListBullet"/>
      </w:pPr>
      <w:r>
        <w:t>Solar panel installation</w:t>
      </w:r>
    </w:p>
    <w:p>
      <w:pPr>
        <w:pStyle w:val="ListBullet"/>
      </w:pPr>
      <w:r>
        <w:t>Smart home electrical</w:t>
      </w:r>
    </w:p>
    <w:p>
      <w:pPr>
        <w:pStyle w:val="ListBullet"/>
      </w:pPr>
      <w:r>
        <w:t>EV charging installation</w:t>
      </w:r>
    </w:p>
    <w:p>
      <w:pPr>
        <w:pStyle w:val="ListBullet"/>
      </w:pPr>
      <w:r>
        <w:t>Air conditioning electrical</w:t>
      </w:r>
    </w:p>
    <w:p>
      <w:pPr>
        <w:pStyle w:val="ListBullet"/>
      </w:pPr>
      <w:r>
        <w:t>Security system installation</w:t>
      </w:r>
    </w:p>
    <w:p/>
    <w:p>
      <w:r>
        <w:rPr>
          <w:b/>
        </w:rPr>
        <w:t>Location Entities:</w:t>
      </w:r>
    </w:p>
    <w:p>
      <w:pPr>
        <w:pStyle w:val="ListBullet"/>
      </w:pPr>
      <w:r>
        <w:t>Adelaide, South Australia</w:t>
      </w:r>
    </w:p>
    <w:p>
      <w:pPr>
        <w:pStyle w:val="ListBullet"/>
      </w:pPr>
      <w:r>
        <w:t>Dry Creek SA</w:t>
      </w:r>
    </w:p>
    <w:p>
      <w:pPr>
        <w:pStyle w:val="ListBullet"/>
      </w:pPr>
      <w:r>
        <w:t>Northern Adelaide suburbs</w:t>
      </w:r>
    </w:p>
    <w:p>
      <w:pPr>
        <w:pStyle w:val="ListBullet"/>
      </w:pPr>
      <w:r>
        <w:t>SA Power Networks service area</w:t>
      </w:r>
    </w:p>
    <w:p/>
    <w:p>
      <w:r>
        <w:rPr>
          <w:b/>
        </w:rPr>
        <w:t>Technical Entities:</w:t>
      </w:r>
    </w:p>
    <w:p>
      <w:pPr>
        <w:pStyle w:val="ListBullet"/>
      </w:pPr>
      <w:r>
        <w:t>Circuit breaker</w:t>
      </w:r>
    </w:p>
    <w:p>
      <w:pPr>
        <w:pStyle w:val="ListBullet"/>
      </w:pPr>
      <w:r>
        <w:t>Electrical panel</w:t>
      </w:r>
    </w:p>
    <w:p>
      <w:pPr>
        <w:pStyle w:val="ListBullet"/>
      </w:pPr>
      <w:r>
        <w:t>Switchboard</w:t>
      </w:r>
    </w:p>
    <w:p>
      <w:pPr>
        <w:pStyle w:val="ListBullet"/>
      </w:pPr>
      <w:r>
        <w:t>RCD (Residual Current Device)</w:t>
      </w:r>
    </w:p>
    <w:p>
      <w:pPr>
        <w:pStyle w:val="ListBullet"/>
      </w:pPr>
      <w:r>
        <w:t>Electrical safety switch</w:t>
      </w:r>
    </w:p>
    <w:p>
      <w:pPr>
        <w:pStyle w:val="ListBullet"/>
      </w:pPr>
      <w:r>
        <w:t>Three-phase power</w:t>
      </w:r>
    </w:p>
    <w:p/>
    <w:p>
      <w:pPr>
        <w:pStyle w:val="Heading3"/>
        <w:jc w:val="left"/>
      </w:pPr>
      <w:r>
        <w:t>Context and Relationship Mapping</w:t>
      </w:r>
    </w:p>
    <w:p/>
    <w:p>
      <w:r>
        <w:rPr>
          <w:b/>
        </w:rPr>
        <w:t>Service Relationship Mapping:</w:t>
      </w:r>
    </w:p>
    <w:p>
      <w:pPr>
        <w:pStyle w:val="ListBullet"/>
      </w:pPr>
      <w:r>
        <w:t>Emergency electrical services → 24/7 availability → immediate response</w:t>
      </w:r>
    </w:p>
    <w:p>
      <w:pPr>
        <w:pStyle w:val="ListBullet"/>
      </w:pPr>
      <w:r>
        <w:t>Solar installation → renewable energy → cost savings → environmental benefits</w:t>
      </w:r>
    </w:p>
    <w:p>
      <w:pPr>
        <w:pStyle w:val="ListBullet"/>
      </w:pPr>
      <w:r>
        <w:t>Smart home electrical → automation → convenience → energy efficiency</w:t>
      </w:r>
    </w:p>
    <w:p>
      <w:pPr>
        <w:pStyle w:val="ListBullet"/>
      </w:pPr>
      <w:r>
        <w:t>Commercial electrical → business operations → compliance → productivity</w:t>
      </w:r>
    </w:p>
    <w:p/>
    <w:p>
      <w:r>
        <w:rPr>
          <w:b/>
        </w:rPr>
        <w:t>Problem-Solution Relationship Mapping:</w:t>
      </w:r>
    </w:p>
    <w:p>
      <w:pPr>
        <w:pStyle w:val="ListBullet"/>
      </w:pPr>
      <w:r>
        <w:t>Power outage → electrical fault finding → circuit repair → service restoration</w:t>
      </w:r>
    </w:p>
    <w:p>
      <w:pPr>
        <w:pStyle w:val="ListBullet"/>
      </w:pPr>
      <w:r>
        <w:t>Flickering lights → electrical inspection → wiring repair → safety improvement</w:t>
      </w:r>
    </w:p>
    <w:p>
      <w:pPr>
        <w:pStyle w:val="ListBullet"/>
      </w:pPr>
      <w:r>
        <w:t>Overloaded circuits → electrical upgrade → panel replacement → capacity increase</w:t>
      </w:r>
    </w:p>
    <w:p/>
    <w:p>
      <w:pPr>
        <w:pStyle w:val="Heading2"/>
        <w:jc w:val="left"/>
      </w:pPr>
      <w:r>
        <w:t>Natural Language Processing Optimisation</w:t>
      </w:r>
    </w:p>
    <w:p/>
    <w:p>
      <w:pPr>
        <w:pStyle w:val="Heading3"/>
        <w:jc w:val="left"/>
      </w:pPr>
      <w:r>
        <w:t>Conversational Content Development</w:t>
      </w:r>
    </w:p>
    <w:p/>
    <w:p>
      <w:r>
        <w:rPr>
          <w:b/>
        </w:rPr>
        <w:t>Natural Language Integration Strategies:</w:t>
      </w:r>
    </w:p>
    <w:p/>
    <w:p>
      <w:r>
        <w:rPr>
          <w:b/>
        </w:rPr>
        <w:t>1. Question-Based Content Structure</w:t>
      </w:r>
    </w:p>
    <w:p>
      <w:r>
        <w:t>```</w:t>
      </w:r>
    </w:p>
    <w:p>
      <w:r>
        <w:t>Instead of: "Electrical Panel Upgrade Services"</w:t>
      </w:r>
    </w:p>
    <w:p>
      <w:r>
        <w:t>Use: "Do You Need an Electrical Panel Upgrade in Adelaide?"</w:t>
      </w:r>
    </w:p>
    <w:p/>
    <w:p>
      <w:r>
        <w:t>Instead of: "Emergency Electrical Repair"</w:t>
      </w:r>
    </w:p>
    <w:p>
      <w:r>
        <w:t>Use: "What to Do When You Have an Electrical Emergency"</w:t>
      </w:r>
    </w:p>
    <w:p/>
    <w:p>
      <w:r>
        <w:t>Instead of: "Licensed Electrician Services"</w:t>
      </w:r>
    </w:p>
    <w:p>
      <w:r>
        <w:t>Use: "How to Find a Reliable Licensed Electrician in Adelaide"</w:t>
      </w:r>
    </w:p>
    <w:p>
      <w:r>
        <w:t>```</w:t>
      </w:r>
    </w:p>
    <w:p/>
    <w:p>
      <w:r>
        <w:rPr>
          <w:b/>
        </w:rPr>
        <w:t>2. Conversational Tone Integration</w:t>
      </w:r>
    </w:p>
    <w:p>
      <w:r>
        <w:t>```</w:t>
      </w:r>
    </w:p>
    <w:p>
      <w:r>
        <w:t>Technical Version: "Electrical circuits require proper load balancing to prevent overcurrent conditions."</w:t>
      </w:r>
    </w:p>
    <w:p/>
    <w:p>
      <w:r>
        <w:t>Conversational Version: "If you're plugging in too many appliances on one circuit, you might overload it and trip the circuit breaker. This is actually a safety feature protecting your home."</w:t>
      </w:r>
    </w:p>
    <w:p>
      <w:r>
        <w:t>```</w:t>
      </w:r>
    </w:p>
    <w:p/>
    <w:p>
      <w:r>
        <w:rPr>
          <w:b/>
        </w:rPr>
        <w:t>3. Context-Rich Explanations</w:t>
      </w:r>
    </w:p>
    <w:p>
      <w:r>
        <w:t>```</w:t>
      </w:r>
    </w:p>
    <w:p>
      <w:r>
        <w:t>Basic Explanation: "RCD protection is required for electrical outlets."</w:t>
      </w:r>
    </w:p>
    <w:p/>
    <w:p>
      <w:r>
        <w:t>Context-Rich Version: "RCD (Residual Current Device) protection is legally required for electrical outlets in Australian homes because it can detect dangerous electrical faults and switch off power within milliseconds, potentially saving lives."</w:t>
      </w:r>
    </w:p>
    <w:p>
      <w:r>
        <w:t>```</w:t>
      </w:r>
    </w:p>
    <w:p/>
    <w:p>
      <w:pPr>
        <w:pStyle w:val="Heading3"/>
        <w:jc w:val="left"/>
      </w:pPr>
      <w:r>
        <w:t>Long-Form Conversational Content</w:t>
      </w:r>
    </w:p>
    <w:p/>
    <w:p>
      <w:r>
        <w:rPr>
          <w:b/>
        </w:rPr>
        <w:t>Conversational Content Templates:</w:t>
      </w:r>
    </w:p>
    <w:p/>
    <w:p>
      <w:r>
        <w:rPr>
          <w:b/>
        </w:rPr>
        <w:t>Problem-Solution Conversational Template:</w:t>
      </w:r>
    </w:p>
    <w:p>
      <w:r>
        <w:t>```</w:t>
      </w:r>
    </w:p>
    <w:p>
      <w:r>
        <w:t>"Have you ever been in the middle of cooking dinner when suddenly half your kitchen loses power? It's frustrating, right? This usually happens when you've got too many appliances running at once - maybe the microwave, dishwasher, and electric kettle all at the same time.</w:t>
      </w:r>
    </w:p>
    <w:p/>
    <w:p>
      <w:r>
        <w:t>What's happening is your circuit breaker is doing its job, protecting your home by shutting off power when it detects an overload. But if this keeps happening, you might need an electrical upgrade.</w:t>
      </w:r>
    </w:p>
    <w:p/>
    <w:p>
      <w:r>
        <w:t>Here's how to tell if you need professional help..."</w:t>
      </w:r>
    </w:p>
    <w:p>
      <w:r>
        <w:t>```</w:t>
      </w:r>
    </w:p>
    <w:p/>
    <w:p>
      <w:r>
        <w:rPr>
          <w:b/>
        </w:rPr>
        <w:t>Educational Conversational Template:</w:t>
      </w:r>
    </w:p>
    <w:p>
      <w:r>
        <w:t>```</w:t>
      </w:r>
    </w:p>
    <w:p>
      <w:r>
        <w:t>"You know that little switch next to your regular light switches? That's your safety switch, and it could literally save your life. Many Adelaide homeowners don't realise how important these devices are until something goes wrong.</w:t>
      </w:r>
    </w:p>
    <w:p/>
    <w:p>
      <w:r>
        <w:t>Safety switches detect when electricity is leaking - maybe from a damaged appliance cord or faulty wiring - and they cut the power faster than you can blink. Without one, that leaked electricity could flow through you instead.</w:t>
      </w:r>
    </w:p>
    <w:p/>
    <w:p>
      <w:r>
        <w:t>Let me explain how to test yours and why it matters..."</w:t>
      </w:r>
    </w:p>
    <w:p>
      <w:r>
        <w:t>```</w:t>
      </w:r>
    </w:p>
    <w:p/>
    <w:p>
      <w:pPr>
        <w:pStyle w:val="Heading2"/>
        <w:jc w:val="left"/>
      </w:pPr>
      <w:r>
        <w:t>Implementation Roadmap</w:t>
      </w:r>
    </w:p>
    <w:p/>
    <w:p>
      <w:pPr>
        <w:pStyle w:val="Heading3"/>
        <w:jc w:val="left"/>
      </w:pPr>
      <w:r>
        <w:t>Phase 1: Foundation AI Optimisation (Months 1-2)</w:t>
      </w:r>
    </w:p>
    <w:p/>
    <w:p>
      <w:r>
        <w:rPr>
          <w:b/>
        </w:rPr>
        <w:t>Technical Implementation:</w:t>
      </w:r>
    </w:p>
    <w:p>
      <w:pPr>
        <w:pStyle w:val="ListBullet"/>
      </w:pPr>
      <w:r>
        <w:t>Install and configure schema markup for LocalBusiness</w:t>
      </w:r>
    </w:p>
    <w:p>
      <w:pPr>
        <w:pStyle w:val="ListBullet"/>
      </w:pPr>
      <w:r>
        <w:t>Implement Service schema for main service pages</w:t>
      </w:r>
    </w:p>
    <w:p>
      <w:pPr>
        <w:pStyle w:val="ListBullet"/>
      </w:pPr>
      <w:r>
        <w:t>Add FAQ schema to key service and safety pages</w:t>
      </w:r>
    </w:p>
    <w:p>
      <w:pPr>
        <w:pStyle w:val="ListBullet"/>
      </w:pPr>
      <w:r>
        <w:t>Set up Google Search Console structured data monitoring</w:t>
      </w:r>
    </w:p>
    <w:p/>
    <w:p>
      <w:r>
        <w:rPr>
          <w:b/>
        </w:rPr>
        <w:t>Content Development:</w:t>
      </w:r>
    </w:p>
    <w:p>
      <w:pPr>
        <w:pStyle w:val="ListBullet"/>
      </w:pPr>
      <w:r>
        <w:t>Rewrite homepage with conversational query targeting</w:t>
      </w:r>
    </w:p>
    <w:p>
      <w:pPr>
        <w:pStyle w:val="ListBullet"/>
      </w:pPr>
      <w:r>
        <w:t>Develop FAQ sections optimised for voice search</w:t>
      </w:r>
    </w:p>
    <w:p>
      <w:pPr>
        <w:pStyle w:val="ListBullet"/>
      </w:pPr>
      <w:r>
        <w:t>Create featured snippet-targeted safety guides</w:t>
      </w:r>
    </w:p>
    <w:p>
      <w:pPr>
        <w:pStyle w:val="ListBullet"/>
      </w:pPr>
      <w:r>
        <w:t>Implement question-based heading structure</w:t>
      </w:r>
    </w:p>
    <w:p/>
    <w:p>
      <w:r>
        <w:rPr>
          <w:b/>
        </w:rPr>
        <w:t>Expected Outcomes:</w:t>
      </w:r>
    </w:p>
    <w:p>
      <w:pPr>
        <w:pStyle w:val="ListBullet"/>
      </w:pPr>
      <w:r>
        <w:t>20-30% improvement in local search visibility</w:t>
      </w:r>
    </w:p>
    <w:p>
      <w:pPr>
        <w:pStyle w:val="ListBullet"/>
      </w:pPr>
      <w:r>
        <w:t>Initial featured snippet appearances for safety-related queries</w:t>
      </w:r>
    </w:p>
    <w:p>
      <w:pPr>
        <w:pStyle w:val="ListBullet"/>
      </w:pPr>
      <w:r>
        <w:t>Enhanced voice search readiness</w:t>
      </w:r>
    </w:p>
    <w:p/>
    <w:p>
      <w:pPr>
        <w:pStyle w:val="Heading3"/>
        <w:jc w:val="left"/>
      </w:pPr>
      <w:r>
        <w:t>Phase 2: Advanced AI Integration (Months 3-4)</w:t>
      </w:r>
    </w:p>
    <w:p/>
    <w:p>
      <w:r>
        <w:rPr>
          <w:b/>
        </w:rPr>
        <w:t>Technical Enhancement:</w:t>
      </w:r>
    </w:p>
    <w:p>
      <w:pPr>
        <w:pStyle w:val="ListBullet"/>
      </w:pPr>
      <w:r>
        <w:t>Implement HowTo schema for all procedural content</w:t>
      </w:r>
    </w:p>
    <w:p>
      <w:pPr>
        <w:pStyle w:val="ListBullet"/>
      </w:pPr>
      <w:r>
        <w:t>Add Article schema to blog content with proper entity markup</w:t>
      </w:r>
    </w:p>
    <w:p>
      <w:pPr>
        <w:pStyle w:val="ListBullet"/>
      </w:pPr>
      <w:r>
        <w:t>Integrate Review schema for customer testimonials</w:t>
      </w:r>
    </w:p>
    <w:p>
      <w:pPr>
        <w:pStyle w:val="ListBullet"/>
      </w:pPr>
      <w:r>
        <w:t>Advanced local business schema with service area definitions</w:t>
      </w:r>
    </w:p>
    <w:p/>
    <w:p>
      <w:r>
        <w:rPr>
          <w:b/>
        </w:rPr>
        <w:t>Content Expansion:</w:t>
      </w:r>
    </w:p>
    <w:p>
      <w:pPr>
        <w:pStyle w:val="ListBullet"/>
      </w:pPr>
      <w:r>
        <w:t>Develop conversational long-form content for main service areas</w:t>
      </w:r>
    </w:p>
    <w:p>
      <w:pPr>
        <w:pStyle w:val="ListBullet"/>
      </w:pPr>
      <w:r>
        <w:t>Create voice search optimised emergency response guides</w:t>
      </w:r>
    </w:p>
    <w:p>
      <w:pPr>
        <w:pStyle w:val="ListBullet"/>
      </w:pPr>
      <w:r>
        <w:t>Build comprehensive AI-friendly FAQ databases</w:t>
      </w:r>
    </w:p>
    <w:p>
      <w:pPr>
        <w:pStyle w:val="ListBullet"/>
      </w:pPr>
      <w:r>
        <w:t>Implement entity-rich content across all pages</w:t>
      </w:r>
    </w:p>
    <w:p/>
    <w:p>
      <w:r>
        <w:rPr>
          <w:b/>
        </w:rPr>
        <w:t>Expected Outcomes:</w:t>
      </w:r>
    </w:p>
    <w:p>
      <w:pPr>
        <w:pStyle w:val="ListBullet"/>
      </w:pPr>
      <w:r>
        <w:t>40-50% increase in voice search traffic</w:t>
      </w:r>
    </w:p>
    <w:p>
      <w:pPr>
        <w:pStyle w:val="ListBullet"/>
      </w:pPr>
      <w:r>
        <w:t>Multiple featured snippet captures for electrical service queries</w:t>
      </w:r>
    </w:p>
    <w:p>
      <w:pPr>
        <w:pStyle w:val="ListBullet"/>
      </w:pPr>
      <w:r>
        <w:t>Improved AI understanding and content relevance</w:t>
      </w:r>
    </w:p>
    <w:p/>
    <w:p>
      <w:pPr>
        <w:pStyle w:val="Heading3"/>
        <w:jc w:val="left"/>
      </w:pPr>
      <w:r>
        <w:t>Phase 3: AI Leadership Position (Months 5-6)</w:t>
      </w:r>
    </w:p>
    <w:p/>
    <w:p>
      <w:r>
        <w:rPr>
          <w:b/>
        </w:rPr>
        <w:t>Advanced Optimization:</w:t>
      </w:r>
    </w:p>
    <w:p>
      <w:pPr>
        <w:pStyle w:val="ListBullet"/>
      </w:pPr>
      <w:r>
        <w:t>Implement VideoObject schema for educational content</w:t>
      </w:r>
    </w:p>
    <w:p>
      <w:pPr>
        <w:pStyle w:val="ListBullet"/>
      </w:pPr>
      <w:r>
        <w:t>Add Product schema for electrical equipment recommendations</w:t>
      </w:r>
    </w:p>
    <w:p>
      <w:pPr>
        <w:pStyle w:val="ListBullet"/>
      </w:pPr>
      <w:r>
        <w:t>Integrate Event schema for community involvement activities</w:t>
      </w:r>
    </w:p>
    <w:p>
      <w:pPr>
        <w:pStyle w:val="ListBullet"/>
      </w:pPr>
      <w:r>
        <w:t>Advanced entity relationship mapping throughout content</w:t>
      </w:r>
    </w:p>
    <w:p/>
    <w:p>
      <w:r>
        <w:rPr>
          <w:b/>
        </w:rPr>
        <w:t>Content Leadership:</w:t>
      </w:r>
    </w:p>
    <w:p>
      <w:pPr>
        <w:pStyle w:val="ListBullet"/>
      </w:pPr>
      <w:r>
        <w:t>Launch comprehensive AI-optimised electrical education hub</w:t>
      </w:r>
    </w:p>
    <w:p>
      <w:pPr>
        <w:pStyle w:val="ListBullet"/>
      </w:pPr>
      <w:r>
        <w:t>Develop voice-first content strategy for emerging technologies</w:t>
      </w:r>
    </w:p>
    <w:p>
      <w:pPr>
        <w:pStyle w:val="ListBullet"/>
      </w:pPr>
      <w:r>
        <w:t>Create conversational content for complex electrical topics</w:t>
      </w:r>
    </w:p>
    <w:p>
      <w:pPr>
        <w:pStyle w:val="ListBullet"/>
      </w:pPr>
      <w:r>
        <w:t>Implement predictive content for seasonal electrical needs</w:t>
      </w:r>
    </w:p>
    <w:p/>
    <w:p>
      <w:r>
        <w:rPr>
          <w:b/>
        </w:rPr>
        <w:t>Expected Outcomes:</w:t>
      </w:r>
    </w:p>
    <w:p>
      <w:pPr>
        <w:pStyle w:val="ListBullet"/>
      </w:pPr>
      <w:r>
        <w:t>Market leadership in AI-powered electrical service searches</w:t>
      </w:r>
    </w:p>
    <w:p>
      <w:pPr>
        <w:pStyle w:val="ListBullet"/>
      </w:pPr>
      <w:r>
        <w:t>60-75% increase in qualified voice search traffic</w:t>
      </w:r>
    </w:p>
    <w:p>
      <w:pPr>
        <w:pStyle w:val="ListBullet"/>
      </w:pPr>
      <w:r>
        <w:t>Recognition as Adelaide's AI-optimised electrical authority</w:t>
      </w:r>
    </w:p>
    <w:p/>
    <w:p>
      <w:pPr>
        <w:pStyle w:val="Heading3"/>
        <w:jc w:val="left"/>
      </w:pPr>
      <w:r>
        <w:t>Ongoing AI Optimisation Management</w:t>
      </w:r>
    </w:p>
    <w:p/>
    <w:p>
      <w:r>
        <w:rPr>
          <w:b/>
        </w:rPr>
        <w:t>Monthly Tasks:</w:t>
      </w:r>
    </w:p>
    <w:p>
      <w:pPr>
        <w:pStyle w:val="ListBullet"/>
      </w:pPr>
      <w:r>
        <w:t>Review Google Search Console structured data performance</w:t>
      </w:r>
    </w:p>
    <w:p>
      <w:pPr>
        <w:pStyle w:val="ListBullet"/>
      </w:pPr>
      <w:r>
        <w:t>Analyse voice search query reports and optimise content</w:t>
      </w:r>
    </w:p>
    <w:p>
      <w:pPr>
        <w:pStyle w:val="ListBullet"/>
      </w:pPr>
      <w:r>
        <w:t>Update FAQ content based on actual customer questions</w:t>
      </w:r>
    </w:p>
    <w:p>
      <w:pPr>
        <w:pStyle w:val="ListBullet"/>
      </w:pPr>
      <w:r>
        <w:t>Monitor featured snippet performance and optimise accordingly</w:t>
      </w:r>
    </w:p>
    <w:p/>
    <w:p>
      <w:r>
        <w:rPr>
          <w:b/>
        </w:rPr>
        <w:t>Quarterly Reviews:</w:t>
      </w:r>
    </w:p>
    <w:p>
      <w:pPr>
        <w:pStyle w:val="ListBullet"/>
      </w:pPr>
      <w:r>
        <w:t>Comprehensive schema markup audit and updates</w:t>
      </w:r>
    </w:p>
    <w:p>
      <w:pPr>
        <w:pStyle w:val="ListBullet"/>
      </w:pPr>
      <w:r>
        <w:t>AI search algorithm update impact assessment</w:t>
      </w:r>
    </w:p>
    <w:p>
      <w:pPr>
        <w:pStyle w:val="ListBullet"/>
      </w:pPr>
      <w:r>
        <w:t>Competitive AI optimisation analysis</w:t>
      </w:r>
    </w:p>
    <w:p>
      <w:pPr>
        <w:pStyle w:val="ListBullet"/>
      </w:pPr>
      <w:r>
        <w:t>Content performance review and strategy adjustment</w:t>
      </w:r>
    </w:p>
    <w:p/>
    <w:p>
      <w:r>
        <w:rPr>
          <w:b/>
        </w:rPr>
        <w:t>Annual Strategy Review:</w:t>
      </w:r>
    </w:p>
    <w:p>
      <w:pPr>
        <w:pStyle w:val="ListBullet"/>
      </w:pPr>
      <w:r>
        <w:t>Complete AI optimisation strategy assessment</w:t>
      </w:r>
    </w:p>
    <w:p>
      <w:pPr>
        <w:pStyle w:val="ListBullet"/>
      </w:pPr>
      <w:r>
        <w:t>Emerging AI technology integration planning</w:t>
      </w:r>
    </w:p>
    <w:p>
      <w:pPr>
        <w:pStyle w:val="ListBullet"/>
      </w:pPr>
      <w:r>
        <w:t>Advanced schema markup implementation planning</w:t>
      </w:r>
    </w:p>
    <w:p>
      <w:pPr>
        <w:pStyle w:val="ListBullet"/>
      </w:pPr>
      <w:r>
        <w:t>Future-proofing strategy development for next-generation AI search</w:t>
      </w:r>
    </w:p>
    <w:p/>
    <w:p/>
    <w:p>
      <w:pPr>
        <w:jc w:val="center"/>
      </w:pPr>
      <w:r>
        <w:t>__________________________________________________</w:t>
      </w:r>
    </w:p>
    <w:p/>
    <w:p/>
    <w:p>
      <w:r>
        <w:rPr>
          <w:b/>
        </w:rPr>
        <w:t>Implementation Success Metrics:</w:t>
      </w:r>
    </w:p>
    <w:p/>
    <w:p>
      <w:r>
        <w:rPr>
          <w:b/>
        </w:rPr>
        <w:t>Technical Metrics:</w:t>
      </w:r>
    </w:p>
    <w:p>
      <w:pPr>
        <w:pStyle w:val="ListBullet"/>
      </w:pPr>
      <w:r>
        <w:t>Schema markup validation scores: 100% error-free</w:t>
      </w:r>
    </w:p>
    <w:p>
      <w:pPr>
        <w:pStyle w:val="ListBullet"/>
      </w:pPr>
      <w:r>
        <w:t>Rich snippet appearance rate: 15-25% of target keywords</w:t>
      </w:r>
    </w:p>
    <w:p>
      <w:pPr>
        <w:pStyle w:val="ListBullet"/>
      </w:pPr>
      <w:r>
        <w:t>Voice search traffic growth: 50-75% increase</w:t>
      </w:r>
    </w:p>
    <w:p>
      <w:pPr>
        <w:pStyle w:val="ListBullet"/>
      </w:pPr>
      <w:r>
        <w:t>Local search ranking improvements: Top 3 for primary local terms</w:t>
      </w:r>
    </w:p>
    <w:p/>
    <w:p>
      <w:r>
        <w:rPr>
          <w:b/>
        </w:rPr>
        <w:t>Content Performance Metrics:</w:t>
      </w:r>
    </w:p>
    <w:p>
      <w:pPr>
        <w:pStyle w:val="ListBullet"/>
      </w:pPr>
      <w:r>
        <w:t>Featured snippet captures: 5-10 for priority keywords</w:t>
      </w:r>
    </w:p>
    <w:p>
      <w:pPr>
        <w:pStyle w:val="ListBullet"/>
      </w:pPr>
      <w:r>
        <w:t>Voice search query satisfaction: High engagement and low bounce rate</w:t>
      </w:r>
    </w:p>
    <w:p>
      <w:pPr>
        <w:pStyle w:val="ListBullet"/>
      </w:pPr>
      <w:r>
        <w:t>AI-generated response inclusions: Regular appearance in AI summaries</w:t>
      </w:r>
    </w:p>
    <w:p>
      <w:pPr>
        <w:pStyle w:val="ListBullet"/>
      </w:pPr>
      <w:r>
        <w:t>Conversational query rankings: Top 5 for natural language electrical queries</w:t>
      </w:r>
    </w:p>
    <w:p/>
    <w:p>
      <w:r>
        <w:rPr>
          <w:b/>
        </w:rPr>
        <w:t>Business Impact Metrics:</w:t>
      </w:r>
    </w:p>
    <w:p>
      <w:pPr>
        <w:pStyle w:val="ListBullet"/>
      </w:pPr>
      <w:r>
        <w:t>Qualified lead increase from AI-optimised content: 30-40%</w:t>
      </w:r>
    </w:p>
    <w:p>
      <w:pPr>
        <w:pStyle w:val="ListBullet"/>
      </w:pPr>
      <w:r>
        <w:t>Emergency service calls from voice search: Measurable increase</w:t>
      </w:r>
    </w:p>
    <w:p>
      <w:pPr>
        <w:pStyle w:val="ListBullet"/>
      </w:pPr>
      <w:r>
        <w:t>Local market authority recognition: Enhanced brand perception</w:t>
      </w:r>
    </w:p>
    <w:p>
      <w:pPr>
        <w:pStyle w:val="ListBullet"/>
      </w:pPr>
      <w:r>
        <w:t>Future-ready positioning: Advanced preparation for emerging search technologies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