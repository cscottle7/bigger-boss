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Keyword Research Strategy</w:t>
      </w:r>
    </w:p>
    <w:p/>
    <w:p>
      <w:pPr>
        <w:pStyle w:val="Heading2"/>
        <w:jc w:val="left"/>
      </w:pPr>
      <w:r>
        <w:t>Executive Summary</w:t>
      </w:r>
    </w:p>
    <w:p>
      <w:r>
        <w:t>Comprehensive keyword research and SEO strategy for Luna Digital encompassing primary target keywords, content opportunities, and search visibility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Keyword Research Tools and Sources</w:t>
      </w:r>
    </w:p>
    <w:p>
      <w:pPr>
        <w:pStyle w:val="ListBullet"/>
      </w:pPr>
      <w:r>
        <w:rPr>
          <w:b/>
        </w:rPr>
        <w:t>Primary Tools</w:t>
      </w:r>
      <w:r>
        <w:t>: [SEO platforms used for keyword analysis]</w:t>
      </w:r>
    </w:p>
    <w:p>
      <w:pPr>
        <w:pStyle w:val="ListBullet"/>
      </w:pPr>
      <w:r>
        <w:rPr>
          <w:b/>
        </w:rPr>
        <w:t>Search Console Data</w:t>
      </w:r>
      <w:r>
        <w:t>: [Existing performance and search query analysis]</w:t>
      </w:r>
    </w:p>
    <w:p>
      <w:pPr>
        <w:pStyle w:val="ListBullet"/>
      </w:pPr>
      <w:r>
        <w:rPr>
          <w:b/>
        </w:rPr>
        <w:t>Competitor Analysis</w:t>
      </w:r>
      <w:r>
        <w:t>: [Competitor keyword targeting and performance]</w:t>
      </w:r>
    </w:p>
    <w:p>
      <w:pPr>
        <w:pStyle w:val="ListBullet"/>
      </w:pPr>
      <w:r>
        <w:rPr>
          <w:b/>
        </w:rPr>
        <w:t>Customer Language</w:t>
      </w:r>
      <w:r>
        <w:t>: [Terms and phrases used by target audience]</w:t>
      </w:r>
    </w:p>
    <w:p>
      <w:pPr>
        <w:pStyle w:val="ListBullet"/>
      </w:pPr>
      <w:r>
        <w:rPr>
          <w:b/>
        </w:rPr>
        <w:t>Industry Research</w:t>
      </w:r>
      <w:r>
        <w:t>: [Sector-specific terminology and trending topics]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rPr>
          <w:b/>
        </w:rPr>
        <w:t>Search Volume Analysis</w:t>
      </w:r>
      <w:r>
        <w:t>: [Monthly search volume and trend data]</w:t>
      </w:r>
    </w:p>
    <w:p>
      <w:pPr>
        <w:pStyle w:val="ListBullet"/>
      </w:pPr>
      <w:r>
        <w:rPr>
          <w:b/>
        </w:rPr>
        <w:t>Competition Assessment</w:t>
      </w:r>
      <w:r>
        <w:t>: [Keyword difficulty and competitive landscape]</w:t>
      </w:r>
    </w:p>
    <w:p>
      <w:pPr>
        <w:pStyle w:val="ListBullet"/>
      </w:pPr>
      <w:r>
        <w:rPr>
          <w:b/>
        </w:rPr>
        <w:t>Search Intent Classification</w:t>
      </w:r>
      <w:r>
        <w:t>: [User intent behind search queries]</w:t>
      </w:r>
    </w:p>
    <w:p>
      <w:pPr>
        <w:pStyle w:val="ListBullet"/>
      </w:pPr>
      <w:r>
        <w:rPr>
          <w:b/>
        </w:rPr>
        <w:t>Commercial Value</w:t>
      </w:r>
      <w:r>
        <w:t>: [Business relevance and conversion potential]</w:t>
      </w:r>
    </w:p>
    <w:p>
      <w:pPr>
        <w:pStyle w:val="ListBullet"/>
      </w:pPr>
      <w:r>
        <w:rPr>
          <w:b/>
        </w:rPr>
        <w:t>Ranking Opportunity</w:t>
      </w:r>
      <w:r>
        <w:t>: [Realistic ranking potential and timeline]</w:t>
      </w:r>
    </w:p>
    <w:p/>
    <w:p>
      <w:pPr>
        <w:pStyle w:val="Heading2"/>
        <w:jc w:val="left"/>
      </w:pPr>
      <w:r>
        <w:t>Primary Keyword Strategy</w:t>
      </w:r>
    </w:p>
    <w:p/>
    <w:p>
      <w:pPr>
        <w:pStyle w:val="Heading3"/>
        <w:jc w:val="left"/>
      </w:pPr>
      <w:r>
        <w:t>High-Priority Target Keywords</w:t>
      </w:r>
    </w:p>
    <w:p>
      <w:r>
        <w:t>| Keyword | Search Volume | Competition | Search Intent | Business Value | Current Rank | Target Rank |</w:t>
      </w:r>
    </w:p>
    <w:p>
      <w:r>
        <w:t>|---------|---------------|-------------|---------------|----------------|--------------|-------------|</w:t>
      </w:r>
    </w:p>
    <w:p>
      <w:r>
        <w:t>| [Primary Keyword 1] | [Volume] | [High/Med/Low] | [Intent Type] | [High/Med/Low] | [Current] | [Target] |</w:t>
      </w:r>
    </w:p>
    <w:p>
      <w:r>
        <w:t>| [Primary Keyword 2] | [Volume] | [High/Med/Low] | [Intent Type] | [High/Med/Low] | [Current] | [Target] |</w:t>
      </w:r>
    </w:p>
    <w:p>
      <w:r>
        <w:t>| [Primary Keyword 3] | [Volume] | [High/Med/Low] | [Intent Type] | [High/Med/Low] | [Current] | [Target] |</w:t>
      </w:r>
    </w:p>
    <w:p/>
    <w:p>
      <w:pPr>
        <w:pStyle w:val="Heading3"/>
        <w:jc w:val="left"/>
      </w:pPr>
      <w:r>
        <w:t>Secondary Target Keywords</w:t>
      </w:r>
    </w:p>
    <w:p>
      <w:r>
        <w:t>| Keyword | Search Volume | Competition | Search Intent | Business Value | Priority |</w:t>
      </w:r>
    </w:p>
    <w:p>
      <w:r>
        <w:t>|---------|---------------|-------------|---------------|----------------|----------|</w:t>
      </w:r>
    </w:p>
    <w:p>
      <w:r>
        <w:t>| [Secondary Keyword 1] | [Volume] | [Competition] | [Intent] | [Value] | [High/Med/Low] |</w:t>
      </w:r>
    </w:p>
    <w:p>
      <w:r>
        <w:t>| [Secondary Keyword 2] | [Volume] | [Competition] | [Intent] | [Value] | [High/Med/Low] |</w:t>
      </w:r>
    </w:p>
    <w:p>
      <w:r>
        <w:t>| [Secondary Keyword 3] | [Volume] | [Competition] | [Intent] | [Value] | [High/Med/Low]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Keywords</w:t>
      </w:r>
    </w:p>
    <w:p>
      <w:r>
        <w:rPr>
          <w:b/>
        </w:rPr>
        <w:t>Purpose</w:t>
      </w:r>
      <w:r>
        <w:t>: Users seeking information and education</w:t>
      </w:r>
    </w:p>
    <w:p>
      <w:r>
        <w:rPr>
          <w:b/>
        </w:rPr>
        <w:t>Examples</w:t>
      </w:r>
      <w:r>
        <w:t>: [List of informational search terms]</w:t>
      </w:r>
    </w:p>
    <w:p>
      <w:r>
        <w:rPr>
          <w:b/>
        </w:rPr>
        <w:t>Content Strategy</w:t>
      </w:r>
      <w:r>
        <w:t>: Educational content, guides, and explanatory articles</w:t>
      </w:r>
    </w:p>
    <w:p>
      <w:r>
        <w:rPr>
          <w:b/>
        </w:rPr>
        <w:t>Page Types</w:t>
      </w:r>
      <w:r>
        <w:t>: Blog posts, FAQ pages, educational resources</w:t>
      </w:r>
    </w:p>
    <w:p/>
    <w:p>
      <w:pPr>
        <w:pStyle w:val="Heading3"/>
        <w:jc w:val="left"/>
      </w:pPr>
      <w:r>
        <w:t>Navigational Keywords</w:t>
      </w:r>
    </w:p>
    <w:p>
      <w:r>
        <w:rPr>
          <w:b/>
        </w:rPr>
        <w:t>Purpose</w:t>
      </w:r>
      <w:r>
        <w:t>: Users looking for specific website or company</w:t>
      </w:r>
    </w:p>
    <w:p>
      <w:r>
        <w:rPr>
          <w:b/>
        </w:rPr>
        <w:t>Examples</w:t>
      </w:r>
      <w:r>
        <w:t>: [Brand-related and company-specific terms]</w:t>
      </w:r>
    </w:p>
    <w:p>
      <w:r>
        <w:rPr>
          <w:b/>
        </w:rPr>
        <w:t>Content Strategy</w:t>
      </w:r>
      <w:r>
        <w:t>: Brand awareness and direct navigation optimisation</w:t>
      </w:r>
    </w:p>
    <w:p>
      <w:r>
        <w:rPr>
          <w:b/>
        </w:rPr>
        <w:t>Page Types</w:t>
      </w:r>
      <w:r>
        <w:t>: Homepage, about page, contact information</w:t>
      </w:r>
    </w:p>
    <w:p/>
    <w:p>
      <w:pPr>
        <w:pStyle w:val="Heading3"/>
        <w:jc w:val="left"/>
      </w:pPr>
      <w:r>
        <w:t>Commercial Investigation Keywords</w:t>
      </w:r>
    </w:p>
    <w:p>
      <w:r>
        <w:rPr>
          <w:b/>
        </w:rPr>
        <w:t>Purpose</w:t>
      </w:r>
      <w:r>
        <w:t>: Users researching solutions before purchasing</w:t>
      </w:r>
    </w:p>
    <w:p>
      <w:r>
        <w:rPr>
          <w:b/>
        </w:rPr>
        <w:t>Examples</w:t>
      </w:r>
      <w:r>
        <w:t>: [Comparison and evaluation search terms]</w:t>
      </w:r>
    </w:p>
    <w:p>
      <w:r>
        <w:rPr>
          <w:b/>
        </w:rPr>
        <w:t>Content Strategy</w:t>
      </w:r>
      <w:r>
        <w:t>: Comparison content, case studies, and service explanations</w:t>
      </w:r>
    </w:p>
    <w:p>
      <w:r>
        <w:rPr>
          <w:b/>
        </w:rPr>
        <w:t>Page Types</w:t>
      </w:r>
      <w:r>
        <w:t>: Service pages, comparison articles, case studies</w:t>
      </w:r>
    </w:p>
    <w:p/>
    <w:p>
      <w:pPr>
        <w:pStyle w:val="Heading3"/>
        <w:jc w:val="left"/>
      </w:pPr>
      <w:r>
        <w:t>Transactional Keywords</w:t>
      </w:r>
    </w:p>
    <w:p>
      <w:r>
        <w:rPr>
          <w:b/>
        </w:rPr>
        <w:t>Purpose</w:t>
      </w:r>
      <w:r>
        <w:t>: Users ready to make a purchase or contact decision</w:t>
      </w:r>
    </w:p>
    <w:p>
      <w:r>
        <w:rPr>
          <w:b/>
        </w:rPr>
        <w:t>Examples</w:t>
      </w:r>
      <w:r>
        <w:t>: [Action-oriented and conversion search terms]</w:t>
      </w:r>
    </w:p>
    <w:p>
      <w:r>
        <w:rPr>
          <w:b/>
        </w:rPr>
        <w:t>Content Strategy</w:t>
      </w:r>
      <w:r>
        <w:t>: Clear value propositions and conversion optimisation</w:t>
      </w:r>
    </w:p>
    <w:p>
      <w:r>
        <w:rPr>
          <w:b/>
        </w:rPr>
        <w:t>Page Types</w:t>
      </w:r>
      <w:r>
        <w:t>: Service pages, contact pages, consultation requests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High-Value Long-Tail Keywords</w:t>
      </w:r>
    </w:p>
    <w:p>
      <w:pPr>
        <w:pStyle w:val="ListBullet"/>
      </w:pPr>
      <w:r>
        <w:rPr>
          <w:b/>
        </w:rPr>
        <w:t>[Specific long-tail phrase 1]</w:t>
      </w:r>
      <w:r>
        <w:t>: [Search volume, competition, opportunity description]</w:t>
      </w:r>
    </w:p>
    <w:p>
      <w:pPr>
        <w:pStyle w:val="ListBullet"/>
      </w:pPr>
      <w:r>
        <w:rPr>
          <w:b/>
        </w:rPr>
        <w:t>[Specific long-tail phrase 2]</w:t>
      </w:r>
      <w:r>
        <w:t>: [Search volume, competition, opportunity description]</w:t>
      </w:r>
    </w:p>
    <w:p>
      <w:pPr>
        <w:pStyle w:val="ListBullet"/>
      </w:pPr>
      <w:r>
        <w:rPr>
          <w:b/>
        </w:rPr>
        <w:t>[Specific long-tail phrase 3]</w:t>
      </w:r>
      <w:r>
        <w:t>: [Search volume, competition, opportunity description]</w:t>
      </w:r>
    </w:p>
    <w:p/>
    <w:p>
      <w:pPr>
        <w:pStyle w:val="Heading3"/>
        <w:jc w:val="left"/>
      </w:pPr>
      <w:r>
        <w:t>Question-Based Keywords</w:t>
      </w:r>
    </w:p>
    <w:p>
      <w:pPr>
        <w:pStyle w:val="ListBullet"/>
      </w:pPr>
      <w:r>
        <w:rPr>
          <w:b/>
        </w:rPr>
        <w:t>"How to [relevant topic]?"</w:t>
      </w:r>
      <w:r>
        <w:t>: [Volume and opportunity analysis]</w:t>
      </w:r>
    </w:p>
    <w:p>
      <w:pPr>
        <w:pStyle w:val="ListBullet"/>
      </w:pPr>
      <w:r>
        <w:rPr>
          <w:b/>
        </w:rPr>
        <w:t>"What is [relevant topic]?"</w:t>
      </w:r>
      <w:r>
        <w:t>: [Volume and opportunity analysis]</w:t>
      </w:r>
    </w:p>
    <w:p>
      <w:pPr>
        <w:pStyle w:val="ListBullet"/>
      </w:pPr>
      <w:r>
        <w:rPr>
          <w:b/>
        </w:rPr>
        <w:t>"Why [relevant topic]?"</w:t>
      </w:r>
      <w:r>
        <w:t>: [Volume and opportunity analysis]</w:t>
      </w:r>
    </w:p>
    <w:p/>
    <w:p>
      <w:pPr>
        <w:pStyle w:val="Heading3"/>
        <w:jc w:val="left"/>
      </w:pPr>
      <w:r>
        <w:t>Location-Based Keywords</w:t>
      </w:r>
    </w:p>
    <w:p>
      <w:pPr>
        <w:pStyle w:val="ListBullet"/>
      </w:pPr>
      <w:r>
        <w:rPr>
          <w:b/>
        </w:rPr>
        <w:t>[Service] + [Location]</w:t>
      </w:r>
      <w:r>
        <w:t>: [Local search opportunity analysis]</w:t>
      </w:r>
    </w:p>
    <w:p>
      <w:pPr>
        <w:pStyle w:val="ListBullet"/>
      </w:pPr>
      <w:r>
        <w:rPr>
          <w:b/>
        </w:rPr>
        <w:t>[Service] + "near me"</w:t>
      </w:r>
      <w:r>
        <w:t>: [Proximity search optimisation]</w:t>
      </w:r>
    </w:p>
    <w:p>
      <w:pPr>
        <w:pStyle w:val="ListBullet"/>
      </w:pPr>
      <w:r>
        <w:rPr>
          <w:b/>
        </w:rPr>
        <w:t>[Location] + [Industry term]</w:t>
      </w:r>
      <w:r>
        <w:t>: [Geographic targeting opportunities]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>
      <w:r>
        <w:rPr>
          <w:b/>
        </w:rPr>
        <w:t>Competitor 1: [Company Name]</w:t>
      </w:r>
    </w:p>
    <w:p>
      <w:pPr>
        <w:pStyle w:val="ListBullet"/>
      </w:pPr>
      <w:r>
        <w:rPr>
          <w:b/>
        </w:rPr>
        <w:t>Top Performing Keywords</w:t>
      </w:r>
      <w:r>
        <w:t>: [List of their best-ranking keywords]</w:t>
      </w:r>
    </w:p>
    <w:p>
      <w:pPr>
        <w:pStyle w:val="ListBullet"/>
      </w:pPr>
      <w:r>
        <w:rPr>
          <w:b/>
        </w:rPr>
        <w:t>Keyword Gaps</w:t>
      </w:r>
      <w:r>
        <w:t>: [Keywords they rank for that we don't target]</w:t>
      </w:r>
    </w:p>
    <w:p>
      <w:pPr>
        <w:pStyle w:val="ListBullet"/>
      </w:pPr>
      <w:r>
        <w:rPr>
          <w:b/>
        </w:rPr>
        <w:t>Opportunity Assessment</w:t>
      </w:r>
      <w:r>
        <w:t>: [Keywords we could compete for]</w:t>
      </w:r>
    </w:p>
    <w:p/>
    <w:p>
      <w:r>
        <w:rPr>
          <w:b/>
        </w:rPr>
        <w:t>Competitor 2: [Company Name]</w:t>
      </w:r>
    </w:p>
    <w:p>
      <w:pPr>
        <w:pStyle w:val="ListBullet"/>
      </w:pPr>
      <w:r>
        <w:rPr>
          <w:b/>
        </w:rPr>
        <w:t>Top Performing Keywords</w:t>
      </w:r>
      <w:r>
        <w:t>: [Their primary keyword targets]</w:t>
      </w:r>
    </w:p>
    <w:p>
      <w:pPr>
        <w:pStyle w:val="ListBullet"/>
      </w:pPr>
      <w:r>
        <w:rPr>
          <w:b/>
        </w:rPr>
        <w:t>Content Strategy</w:t>
      </w:r>
      <w:r>
        <w:t>: [How they're targeting these keywords]</w:t>
      </w:r>
    </w:p>
    <w:p>
      <w:pPr>
        <w:pStyle w:val="ListBullet"/>
      </w:pPr>
      <w:r>
        <w:rPr>
          <w:b/>
        </w:rPr>
        <w:t>Differentiation Opportunities</w:t>
      </w:r>
      <w:r>
        <w:t>: [How we can approach differently]</w:t>
      </w:r>
    </w:p>
    <w:p/>
    <w:p>
      <w:pPr>
        <w:pStyle w:val="Heading3"/>
        <w:jc w:val="left"/>
      </w:pPr>
      <w:r>
        <w:t>Keyword Gap Analysis</w:t>
      </w:r>
    </w:p>
    <w:p>
      <w:pPr>
        <w:pStyle w:val="ListBullet"/>
      </w:pPr>
      <w:r>
        <w:rPr>
          <w:b/>
        </w:rPr>
        <w:t>Untapped Opportunities</w:t>
      </w:r>
      <w:r>
        <w:t>: [Keywords competitors aren't targeting]</w:t>
      </w:r>
    </w:p>
    <w:p>
      <w:pPr>
        <w:pStyle w:val="ListBullet"/>
      </w:pPr>
      <w:r>
        <w:rPr>
          <w:b/>
        </w:rPr>
        <w:t>Underserved Markets</w:t>
      </w:r>
      <w:r>
        <w:t>: [Search terms with limited quality content]</w:t>
      </w:r>
    </w:p>
    <w:p>
      <w:pPr>
        <w:pStyle w:val="ListBullet"/>
      </w:pPr>
      <w:r>
        <w:rPr>
          <w:b/>
        </w:rPr>
        <w:t>Emerging Trends</w:t>
      </w:r>
      <w:r>
        <w:t>: [New keywords gaining search volume]</w:t>
      </w:r>
    </w:p>
    <w:p/>
    <w:p>
      <w:pPr>
        <w:pStyle w:val="Heading2"/>
        <w:jc w:val="left"/>
      </w:pPr>
      <w:r>
        <w:t>Content Keyword Mapping</w:t>
      </w:r>
    </w:p>
    <w:p/>
    <w:p>
      <w:pPr>
        <w:pStyle w:val="Heading3"/>
        <w:jc w:val="left"/>
      </w:pPr>
      <w:r>
        <w:t>Homepage Keywords</w:t>
      </w:r>
    </w:p>
    <w:p>
      <w:r>
        <w:rPr>
          <w:b/>
        </w:rPr>
        <w:t>Primary Target</w:t>
      </w:r>
      <w:r>
        <w:t>: [Main homepage keyword focus]</w:t>
      </w:r>
    </w:p>
    <w:p>
      <w:r>
        <w:rPr>
          <w:b/>
        </w:rPr>
        <w:t>Secondary Keywords</w:t>
      </w:r>
      <w:r>
        <w:t>: [Supporting homepage keywords]</w:t>
      </w:r>
    </w:p>
    <w:p>
      <w:r>
        <w:rPr>
          <w:b/>
        </w:rPr>
        <w:t>Search Intent</w:t>
      </w:r>
      <w:r>
        <w:t>: [Why users would search these terms]</w:t>
      </w:r>
    </w:p>
    <w:p>
      <w:r>
        <w:rPr>
          <w:b/>
        </w:rPr>
        <w:t>Content Strategy</w:t>
      </w:r>
      <w:r>
        <w:t>: [How to incorporate keywords naturally]</w:t>
      </w:r>
    </w:p>
    <w:p/>
    <w:p>
      <w:pPr>
        <w:pStyle w:val="Heading3"/>
        <w:jc w:val="left"/>
      </w:pPr>
      <w:r>
        <w:t>Service Page Keywords</w:t>
      </w:r>
    </w:p>
    <w:p>
      <w:r>
        <w:rPr>
          <w:b/>
        </w:rPr>
        <w:t>Service 1 Keywords</w:t>
      </w:r>
      <w:r>
        <w:t>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r>
        <w:rPr>
          <w:b/>
        </w:rPr>
        <w:t>Service 2 Keywords</w:t>
      </w:r>
      <w:r>
        <w:t>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pPr>
        <w:pStyle w:val="Heading3"/>
        <w:jc w:val="left"/>
      </w:pPr>
      <w:r>
        <w:t>Blog Content Keywords</w:t>
      </w:r>
    </w:p>
    <w:p>
      <w:r>
        <w:rPr>
          <w:b/>
        </w:rPr>
        <w:t>Educational Content</w:t>
      </w:r>
      <w:r>
        <w:t>:</w:t>
      </w:r>
    </w:p>
    <w:p>
      <w:pPr>
        <w:pStyle w:val="ListBullet"/>
      </w:pPr>
      <w:r>
        <w:t>[Topic 1]: [Keyword cluster and search volume]</w:t>
      </w:r>
    </w:p>
    <w:p>
      <w:pPr>
        <w:pStyle w:val="ListBullet"/>
      </w:pPr>
      <w:r>
        <w:t>[Topic 2]: [Keyword cluster and search volume]</w:t>
      </w:r>
    </w:p>
    <w:p>
      <w:pPr>
        <w:pStyle w:val="ListBullet"/>
      </w:pPr>
      <w:r>
        <w:t>[Topic 3]: [Keyword cluster and search volume]</w:t>
      </w:r>
    </w:p>
    <w:p/>
    <w:p>
      <w:r>
        <w:rPr>
          <w:b/>
        </w:rPr>
        <w:t>Problem-Solution Content</w:t>
      </w:r>
      <w:r>
        <w:t>:</w:t>
      </w:r>
    </w:p>
    <w:p>
      <w:pPr>
        <w:pStyle w:val="ListBullet"/>
      </w:pPr>
      <w:r>
        <w:t>[Problem keyword]: [Search volume and content approach]</w:t>
      </w:r>
    </w:p>
    <w:p>
      <w:pPr>
        <w:pStyle w:val="ListBullet"/>
      </w:pPr>
      <w:r>
        <w:t>[Solution keyword]: [Search volume and content approach]</w:t>
      </w:r>
    </w:p>
    <w:p/>
    <w:p>
      <w:pPr>
        <w:pStyle w:val="Heading2"/>
        <w:jc w:val="left"/>
      </w:pPr>
      <w:r>
        <w:t>Keyword Implementation Strategy</w:t>
      </w:r>
    </w:p>
    <w:p/>
    <w:p>
      <w:pPr>
        <w:pStyle w:val="Heading3"/>
        <w:jc w:val="left"/>
      </w:pPr>
      <w:r>
        <w:t>On-Page Optimisation</w:t>
      </w:r>
    </w:p>
    <w:p>
      <w:pPr>
        <w:pStyle w:val="ListBullet"/>
      </w:pPr>
      <w:r>
        <w:rPr>
          <w:b/>
        </w:rPr>
        <w:t>Title Tags</w:t>
      </w:r>
      <w:r>
        <w:t>: [Keyword placement and optimisation guidelines]</w:t>
      </w:r>
    </w:p>
    <w:p>
      <w:pPr>
        <w:pStyle w:val="ListBullet"/>
      </w:pPr>
      <w:r>
        <w:rPr>
          <w:b/>
        </w:rPr>
        <w:t>Meta Descriptions</w:t>
      </w:r>
      <w:r>
        <w:t>: [Keyword inclusion and call-to-action optimisation]</w:t>
      </w:r>
    </w:p>
    <w:p>
      <w:pPr>
        <w:pStyle w:val="ListBullet"/>
      </w:pPr>
      <w:r>
        <w:rPr>
          <w:b/>
        </w:rPr>
        <w:t>Header Structure</w:t>
      </w:r>
      <w:r>
        <w:t>: [H1, H2, H3 keyword integration strategy]</w:t>
      </w:r>
    </w:p>
    <w:p>
      <w:pPr>
        <w:pStyle w:val="ListBullet"/>
      </w:pPr>
      <w:r>
        <w:rPr>
          <w:b/>
        </w:rPr>
        <w:t>Content Integration</w:t>
      </w:r>
      <w:r>
        <w:t>: [Natural keyword inclusion and density guidelines]</w:t>
      </w:r>
    </w:p>
    <w:p/>
    <w:p>
      <w:pPr>
        <w:pStyle w:val="Heading3"/>
        <w:jc w:val="left"/>
      </w:pPr>
      <w:r>
        <w:t>Content Creation Priorities</w:t>
      </w:r>
    </w:p>
    <w:p>
      <w:r>
        <w:rPr>
          <w:b/>
        </w:rPr>
        <w:t>Month 1 Focus</w:t>
      </w:r>
      <w:r>
        <w:t>:</w:t>
      </w:r>
    </w:p>
    <w:p>
      <w:pPr>
        <w:pStyle w:val="ListBullet"/>
      </w:pPr>
      <w:r>
        <w:t>[High-priority keyword content creation]</w:t>
      </w:r>
    </w:p>
    <w:p>
      <w:pPr>
        <w:pStyle w:val="ListBullet"/>
      </w:pPr>
      <w:r>
        <w:t>[Quick-win keyword targeting]</w:t>
      </w:r>
    </w:p>
    <w:p>
      <w:pPr>
        <w:pStyle w:val="ListBullet"/>
      </w:pPr>
      <w:r>
        <w:t>[Foundation content establishment]</w:t>
      </w:r>
    </w:p>
    <w:p/>
    <w:p>
      <w:r>
        <w:rPr>
          <w:b/>
        </w:rPr>
        <w:t>Month 2-3 Focus</w:t>
      </w:r>
      <w:r>
        <w:t>:</w:t>
      </w:r>
    </w:p>
    <w:p>
      <w:pPr>
        <w:pStyle w:val="ListBullet"/>
      </w:pPr>
      <w:r>
        <w:t>[Medium-competition keyword targeting]</w:t>
      </w:r>
    </w:p>
    <w:p>
      <w:pPr>
        <w:pStyle w:val="ListBullet"/>
      </w:pPr>
      <w:r>
        <w:t>[Content cluster development]</w:t>
      </w:r>
    </w:p>
    <w:p>
      <w:pPr>
        <w:pStyle w:val="ListBullet"/>
      </w:pPr>
      <w:r>
        <w:t>[Long-tail keyword expansion]</w:t>
      </w:r>
    </w:p>
    <w:p/>
    <w:p>
      <w:r>
        <w:rPr>
          <w:b/>
        </w:rPr>
        <w:t>Month 4-6 Focus</w:t>
      </w:r>
      <w:r>
        <w:t>:</w:t>
      </w:r>
    </w:p>
    <w:p>
      <w:pPr>
        <w:pStyle w:val="ListBullet"/>
      </w:pPr>
      <w:r>
        <w:t>[Competitive keyword targeting]</w:t>
      </w:r>
    </w:p>
    <w:p>
      <w:pPr>
        <w:pStyle w:val="ListBullet"/>
      </w:pPr>
      <w:r>
        <w:t>[Authority building content]</w:t>
      </w:r>
    </w:p>
    <w:p>
      <w:pPr>
        <w:pStyle w:val="ListBullet"/>
      </w:pPr>
      <w:r>
        <w:t>[Advanced SEO optimisation]</w:t>
      </w:r>
    </w:p>
    <w:p/>
    <w:p>
      <w:pPr>
        <w:pStyle w:val="Heading2"/>
        <w:jc w:val="left"/>
      </w:pPr>
      <w:r>
        <w:t>Local SEO Keywords (if applicable)</w:t>
      </w:r>
    </w:p>
    <w:p/>
    <w:p>
      <w:pPr>
        <w:pStyle w:val="Heading3"/>
        <w:jc w:val="left"/>
      </w:pPr>
      <w:r>
        <w:t>Geographic Modifiers</w:t>
      </w:r>
    </w:p>
    <w:p>
      <w:pPr>
        <w:pStyle w:val="ListBullet"/>
      </w:pPr>
      <w:r>
        <w:rPr>
          <w:b/>
        </w:rPr>
        <w:t>Primary Location Terms</w:t>
      </w:r>
      <w:r>
        <w:t>: [City, region, area-specific keywords]</w:t>
      </w:r>
    </w:p>
    <w:p>
      <w:pPr>
        <w:pStyle w:val="ListBullet"/>
      </w:pPr>
      <w:r>
        <w:rPr>
          <w:b/>
        </w:rPr>
        <w:t>Service + Location Combinations</w:t>
      </w:r>
      <w:r>
        <w:t>: [Service-specific local terms]</w:t>
      </w:r>
    </w:p>
    <w:p>
      <w:pPr>
        <w:pStyle w:val="ListBullet"/>
      </w:pPr>
      <w:r>
        <w:rPr>
          <w:b/>
        </w:rPr>
        <w:t>"Near Me" Optimisation</w:t>
      </w:r>
      <w:r>
        <w:t>: [Proximity search targeting]</w:t>
      </w:r>
    </w:p>
    <w:p/>
    <w:p>
      <w:pPr>
        <w:pStyle w:val="Heading3"/>
        <w:jc w:val="left"/>
      </w:pPr>
      <w:r>
        <w:t>Local Business Keywords</w:t>
      </w:r>
    </w:p>
    <w:p>
      <w:pPr>
        <w:pStyle w:val="ListBullet"/>
      </w:pPr>
      <w:r>
        <w:rPr>
          <w:b/>
        </w:rPr>
        <w:t>Industry + Location</w:t>
      </w:r>
      <w:r>
        <w:t>: [Professional services in location]</w:t>
      </w:r>
    </w:p>
    <w:p>
      <w:pPr>
        <w:pStyle w:val="ListBullet"/>
      </w:pPr>
      <w:r>
        <w:rPr>
          <w:b/>
        </w:rPr>
        <w:t>Location + Problem</w:t>
      </w:r>
      <w:r>
        <w:t>: [Local problem-solving searches]</w:t>
      </w:r>
    </w:p>
    <w:p>
      <w:pPr>
        <w:pStyle w:val="ListBullet"/>
      </w:pPr>
      <w:r>
        <w:rPr>
          <w:b/>
        </w:rPr>
        <w:t>Reviews and Recommendations</w:t>
      </w:r>
      <w:r>
        <w:t>: [Local review-related searches]</w:t>
      </w:r>
    </w:p>
    <w:p/>
    <w:p>
      <w:pPr>
        <w:pStyle w:val="Heading2"/>
        <w:jc w:val="left"/>
      </w:pPr>
      <w:r>
        <w:t>Keyword Performance Tracking</w:t>
      </w:r>
    </w:p>
    <w:p/>
    <w:p>
      <w:pPr>
        <w:pStyle w:val="Heading3"/>
        <w:jc w:val="left"/>
      </w:pPr>
      <w:r>
        <w:t>Ranking Monitoring</w:t>
      </w:r>
    </w:p>
    <w:p>
      <w:pPr>
        <w:pStyle w:val="ListBullet"/>
      </w:pPr>
      <w:r>
        <w:rPr>
          <w:b/>
        </w:rPr>
        <w:t>Primary Keywords</w:t>
      </w:r>
      <w:r>
        <w:t>: [Monthly ranking position tracking]</w:t>
      </w:r>
    </w:p>
    <w:p>
      <w:pPr>
        <w:pStyle w:val="ListBullet"/>
      </w:pPr>
      <w:r>
        <w:rPr>
          <w:b/>
        </w:rPr>
        <w:t>Secondary Keywords</w:t>
      </w:r>
      <w:r>
        <w:t>: [Quarterly ranking assessment]</w:t>
      </w:r>
    </w:p>
    <w:p>
      <w:pPr>
        <w:pStyle w:val="ListBullet"/>
      </w:pPr>
      <w:r>
        <w:rPr>
          <w:b/>
        </w:rPr>
        <w:t>Long-tail Keywords</w:t>
      </w:r>
      <w:r>
        <w:t>: [Performance trend monitoring]</w:t>
      </w:r>
    </w:p>
    <w:p/>
    <w:p>
      <w:pPr>
        <w:pStyle w:val="Heading3"/>
        <w:jc w:val="left"/>
      </w:pPr>
      <w:r>
        <w:t>Traffic and Conversion Analysis</w:t>
      </w:r>
    </w:p>
    <w:p>
      <w:pPr>
        <w:pStyle w:val="ListBullet"/>
      </w:pPr>
      <w:r>
        <w:rPr>
          <w:b/>
        </w:rPr>
        <w:t>Organic Traffic Growth</w:t>
      </w:r>
      <w:r>
        <w:t>: [Keyword-driven traffic increases]</w:t>
      </w:r>
    </w:p>
    <w:p>
      <w:pPr>
        <w:pStyle w:val="ListBullet"/>
      </w:pPr>
      <w:r>
        <w:rPr>
          <w:b/>
        </w:rPr>
        <w:t>Conversion Tracking</w:t>
      </w:r>
      <w:r>
        <w:t>: [Keywords driving leads and conversions]</w:t>
      </w:r>
    </w:p>
    <w:p>
      <w:pPr>
        <w:pStyle w:val="ListBullet"/>
      </w:pPr>
      <w:r>
        <w:rPr>
          <w:b/>
        </w:rPr>
        <w:t>ROI Assessment</w:t>
      </w:r>
      <w:r>
        <w:t>: [Revenue attribution to keyword performance]</w:t>
      </w:r>
    </w:p>
    <w:p/>
    <w:p>
      <w:pPr>
        <w:pStyle w:val="Heading3"/>
        <w:jc w:val="left"/>
      </w:pPr>
      <w:r>
        <w:t>Competitive Monitoring</w:t>
      </w:r>
    </w:p>
    <w:p>
      <w:pPr>
        <w:pStyle w:val="ListBullet"/>
      </w:pPr>
      <w:r>
        <w:rPr>
          <w:b/>
        </w:rPr>
        <w:t>Competitor Ranking Changes</w:t>
      </w:r>
      <w:r>
        <w:t>: [Tracking competitor keyword performance]</w:t>
      </w:r>
    </w:p>
    <w:p>
      <w:pPr>
        <w:pStyle w:val="ListBullet"/>
      </w:pPr>
      <w:r>
        <w:rPr>
          <w:b/>
        </w:rPr>
        <w:t>Market Share Analysis</w:t>
      </w:r>
      <w:r>
        <w:t>: [Visibility share for target keywords]</w:t>
      </w:r>
    </w:p>
    <w:p>
      <w:pPr>
        <w:pStyle w:val="ListBullet"/>
      </w:pPr>
      <w:r>
        <w:rPr>
          <w:b/>
        </w:rPr>
        <w:t>Opportunity Identification</w:t>
      </w:r>
      <w:r>
        <w:t>: [New keyword opportunities from competitor analysis]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rPr>
          <w:b/>
        </w:rPr>
        <w:t>High-Priority Keywords</w:t>
      </w:r>
      <w:r>
        <w:t>: [Immediate keyword targeting implementation]</w:t>
      </w:r>
    </w:p>
    <w:p>
      <w:pPr>
        <w:pStyle w:val="ListBullet"/>
      </w:pPr>
      <w:r>
        <w:rPr>
          <w:b/>
        </w:rPr>
        <w:t>Quick Wins</w:t>
      </w:r>
      <w:r>
        <w:t>: [Low-competition, high-value keyword optimisation]</w:t>
      </w:r>
    </w:p>
    <w:p>
      <w:pPr>
        <w:pStyle w:val="ListBullet"/>
      </w:pPr>
      <w:r>
        <w:rPr>
          <w:b/>
        </w:rPr>
        <w:t>Technical Setup</w:t>
      </w:r>
      <w:r>
        <w:t>: [Keyword tracking and monitoring implementation]</w:t>
      </w:r>
    </w:p>
    <w:p/>
    <w:p>
      <w:pPr>
        <w:pStyle w:val="Heading3"/>
        <w:jc w:val="left"/>
      </w:pPr>
      <w:r>
        <w:t>Phase 2: Expansion (Month 2-3)</w:t>
      </w:r>
    </w:p>
    <w:p>
      <w:pPr>
        <w:pStyle w:val="ListBullet"/>
      </w:pPr>
      <w:r>
        <w:rPr>
          <w:b/>
        </w:rPr>
        <w:t>Content Development</w:t>
      </w:r>
      <w:r>
        <w:t>: [Keyword-focused content creation]</w:t>
      </w:r>
    </w:p>
    <w:p>
      <w:pPr>
        <w:pStyle w:val="ListBullet"/>
      </w:pPr>
      <w:r>
        <w:rPr>
          <w:b/>
        </w:rPr>
        <w:t>Long-tail Targeting</w:t>
      </w:r>
      <w:r>
        <w:t>: [Specific phrase optimisation]</w:t>
      </w:r>
    </w:p>
    <w:p>
      <w:pPr>
        <w:pStyle w:val="ListBullet"/>
      </w:pPr>
      <w:r>
        <w:rPr>
          <w:b/>
        </w:rPr>
        <w:t>Competitive Keywords</w:t>
      </w:r>
      <w:r>
        <w:t>: [Strategic competitive keyword targeting]</w:t>
      </w:r>
    </w:p>
    <w:p/>
    <w:p>
      <w:pPr>
        <w:pStyle w:val="Heading3"/>
        <w:jc w:val="left"/>
      </w:pPr>
      <w:r>
        <w:t>Phase 3: Authority Building (Month 4-6)</w:t>
      </w:r>
    </w:p>
    <w:p>
      <w:pPr>
        <w:pStyle w:val="ListBullet"/>
      </w:pPr>
      <w:r>
        <w:rPr>
          <w:b/>
        </w:rPr>
        <w:t>Difficult Keywords</w:t>
      </w:r>
      <w:r>
        <w:t>: [High-competition keyword targeting]</w:t>
      </w:r>
    </w:p>
    <w:p>
      <w:pPr>
        <w:pStyle w:val="ListBullet"/>
      </w:pPr>
      <w:r>
        <w:rPr>
          <w:b/>
        </w:rPr>
        <w:t>Topic Clusters</w:t>
      </w:r>
      <w:r>
        <w:t>: [Comprehensive topic authority development]</w:t>
      </w:r>
    </w:p>
    <w:p>
      <w:pPr>
        <w:pStyle w:val="ListBullet"/>
      </w:pPr>
      <w:r>
        <w:rPr>
          <w:b/>
        </w:rPr>
        <w:t>Link Building</w:t>
      </w:r>
      <w:r>
        <w:t>: [Authority development for keyword ranking improvement]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Ranking Improvements</w:t>
      </w:r>
    </w:p>
    <w:p>
      <w:pPr>
        <w:pStyle w:val="ListBullet"/>
      </w:pPr>
      <w:r>
        <w:rPr>
          <w:b/>
        </w:rPr>
        <w:t>Target Keyword Rankings</w:t>
      </w:r>
      <w:r>
        <w:t>: [Specific position improvements for priority keywords]</w:t>
      </w:r>
    </w:p>
    <w:p>
      <w:pPr>
        <w:pStyle w:val="ListBullet"/>
      </w:pPr>
      <w:r>
        <w:rPr>
          <w:b/>
        </w:rPr>
        <w:t>Keyword Visibility</w:t>
      </w:r>
      <w:r>
        <w:t>: [Overall search visibility increase]</w:t>
      </w:r>
    </w:p>
    <w:p>
      <w:pPr>
        <w:pStyle w:val="ListBullet"/>
      </w:pPr>
      <w:r>
        <w:rPr>
          <w:b/>
        </w:rPr>
        <w:t>Featured Snippet Captures</w:t>
      </w:r>
      <w:r>
        <w:t>: [Rich snippet and featured content targeting]</w:t>
      </w:r>
    </w:p>
    <w:p/>
    <w:p>
      <w:pPr>
        <w:pStyle w:val="Heading3"/>
        <w:jc w:val="left"/>
      </w:pPr>
      <w:r>
        <w:t>Traffic Growth</w:t>
      </w:r>
    </w:p>
    <w:p>
      <w:pPr>
        <w:pStyle w:val="ListBullet"/>
      </w:pPr>
      <w:r>
        <w:rPr>
          <w:b/>
        </w:rPr>
        <w:t>Organic Traffic Increase</w:t>
      </w:r>
      <w:r>
        <w:t>: [Percentage growth in organic search traffic]</w:t>
      </w:r>
    </w:p>
    <w:p>
      <w:pPr>
        <w:pStyle w:val="ListBullet"/>
      </w:pPr>
      <w:r>
        <w:rPr>
          <w:b/>
        </w:rPr>
        <w:t>Keyword-Driven Traffic</w:t>
      </w:r>
      <w:r>
        <w:t>: [Traffic attributable to target keywords]</w:t>
      </w:r>
    </w:p>
    <w:p>
      <w:pPr>
        <w:pStyle w:val="ListBullet"/>
      </w:pPr>
      <w:r>
        <w:rPr>
          <w:b/>
        </w:rPr>
        <w:t>Long-tail Traffic Growth</w:t>
      </w:r>
      <w:r>
        <w:t>: [Increased traffic from long-tail keywords]</w:t>
      </w:r>
    </w:p>
    <w:p/>
    <w:p>
      <w:pPr>
        <w:pStyle w:val="Heading3"/>
        <w:jc w:val="left"/>
      </w:pPr>
      <w:r>
        <w:t>Business Impact</w:t>
      </w:r>
    </w:p>
    <w:p>
      <w:pPr>
        <w:pStyle w:val="ListBullet"/>
      </w:pPr>
      <w:r>
        <w:rPr>
          <w:b/>
        </w:rPr>
        <w:t>Lead Generation</w:t>
      </w:r>
      <w:r>
        <w:t>: [Conversion increase from keyword-targeted traffic]</w:t>
      </w:r>
    </w:p>
    <w:p>
      <w:pPr>
        <w:pStyle w:val="ListBullet"/>
      </w:pPr>
      <w:r>
        <w:rPr>
          <w:b/>
        </w:rPr>
        <w:t>Revenue Attribution</w:t>
      </w:r>
      <w:r>
        <w:t>: [Business results from SEO keyword strategy]</w:t>
      </w:r>
    </w:p>
    <w:p>
      <w:pPr>
        <w:pStyle w:val="ListBullet"/>
      </w:pPr>
      <w:r>
        <w:rPr>
          <w:b/>
        </w:rPr>
        <w:t>Market Position</w:t>
      </w:r>
      <w:r>
        <w:t>: [Industry authority and competitive positioning]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Keyword Research Strategy completed: 30 September 2025</w:t>
      </w:r>
    </w:p>
    <w:p>
      <w:r>
        <w:rPr>
          <w:i/>
        </w:rPr>
        <w:t>Client: Luna Digital</w:t>
      </w:r>
    </w:p>
    <w:p>
      <w:r>
        <w:rPr>
          <w:i/>
        </w:rPr>
        <w:t>Strategic foundation for search visibility and organic traffic growth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