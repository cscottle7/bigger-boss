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Simply Solar Solutions - User Journey Content Mapping</w:t>
      </w:r>
    </w:p>
    <w:p/>
    <w:p>
      <w:pPr>
        <w:pStyle w:val="Heading2"/>
        <w:jc w:val="left"/>
      </w:pPr>
      <w:r>
        <w:t>Executive Summary</w:t>
      </w:r>
    </w:p>
    <w:p/>
    <w:p>
      <w:r>
        <w:t>This comprehensive user journey content mapping document aligns Simply Solar Solutions' content strategy with customer decision-making stages, ensuring the website architecture supports optimal user progression from initial awareness through post-purchase advocacy. Based on extensive research of Australian solar customer behaviour patterns, this mapping integrates the 5 pillar pages strategy with customer journey optimisation and simplified blog content approach.</w:t>
      </w:r>
    </w:p>
    <w:p/>
    <w:p>
      <w:r>
        <w:t>**Strategic Framework**: Content alignment across 4 primary journey stages with pillar page integration, supporting the transition from suburb-specific navigation to area-based organisation while maintaining local authority positioning.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Table of Contents</w:t>
      </w:r>
    </w:p>
    <w:p/>
    <w:p>
      <w:r>
        <w:t>1. [Customer Journey Framework](#customer-journey-framework)</w:t>
      </w:r>
    </w:p>
    <w:p>
      <w:r>
        <w:t>2. [Journey Stage Content Mapping](#journey-stage-content-mapping)</w:t>
      </w:r>
    </w:p>
    <w:p>
      <w:r>
        <w:t>3. [Pillar Page Integration Strategy](#pillar-page-integration-strategy)</w:t>
      </w:r>
    </w:p>
    <w:p>
      <w:r>
        <w:t>4. [Content Pathway Design](#content-pathway-design)</w:t>
      </w:r>
    </w:p>
    <w:p>
      <w:r>
        <w:t>5. [Conversion Optimisation Points](#conversion-optimisation-points)</w:t>
      </w:r>
    </w:p>
    <w:p>
      <w:r>
        <w:t>6. [Simplified Blog Strategy Integration](#simplified-blog-strategy-integration)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Customer Journey Framework</w:t>
      </w:r>
    </w:p>
    <w:p/>
    <w:p>
      <w:pPr>
        <w:pStyle w:val="Heading3"/>
        <w:jc w:val="left"/>
      </w:pPr>
      <w:r>
        <w:t>Journey Stage Overview</w:t>
      </w:r>
    </w:p>
    <w:p/>
    <w:p>
      <w:r>
        <w:t>Based on Australian solar customer research, the typical solar adoption journey spans **3-12 months** with distinct phases requiring different content approaches and conversion strategies.</w:t>
      </w:r>
    </w:p>
    <w:p/>
    <w:p>
      <w:r>
        <w:rPr>
          <w:b/>
        </w:rPr>
        <w:t>Journey Duration by Persona:</w:t>
      </w:r>
    </w:p>
    <w:p>
      <w:pPr>
        <w:pStyle w:val="ListBullet"/>
      </w:pPr>
      <w:r>
        <w:t>**Eco-Conscious Family**: 3-6 months (thorough researchers)</w:t>
      </w:r>
    </w:p>
    <w:p>
      <w:pPr>
        <w:pStyle w:val="ListBullet"/>
      </w:pPr>
      <w:r>
        <w:t>**Savvy Retiree**: 6-12 months (careful evaluators)</w:t>
      </w:r>
    </w:p>
    <w:p>
      <w:pPr>
        <w:pStyle w:val="ListBullet"/>
      </w:pPr>
      <w:r>
        <w:t>**Tech-Forward Professional**: 1-3 months (rapid decision-makers)</w:t>
      </w:r>
    </w:p>
    <w:p>
      <w:pPr>
        <w:pStyle w:val="ListBullet"/>
      </w:pPr>
      <w:r>
        <w:t>**Budget-Conscious Homeowner**: 6-9 months (finance-focused evaluation)</w:t>
      </w:r>
    </w:p>
    <w:p>
      <w:pPr>
        <w:pStyle w:val="ListBullet"/>
      </w:pPr>
      <w:r>
        <w:t>**Rural Property Owner**: 6-18 months (seasonal business alignment)</w:t>
      </w:r>
    </w:p>
    <w:p/>
    <w:p>
      <w:r>
        <w:t>**Source:** [NREL Solar Energy Evolution Studies](https://www.nrel.gov/solar/market-research-analysis/2014-2016-study) - Customer motivation and adoption research</w:t>
      </w:r>
    </w:p>
    <w:p/>
    <w:p>
      <w:pPr>
        <w:pStyle w:val="Heading3"/>
        <w:jc w:val="left"/>
      </w:pPr>
      <w:r>
        <w:t>Journey Stage Characteristics</w:t>
      </w:r>
    </w:p>
    <w:p/>
    <w:p>
      <w:r>
        <w:rPr>
          <w:b/>
        </w:rPr>
        <w:t>Stage 1: Problem Recognition (Weeks 1-4)</w:t>
      </w:r>
    </w:p>
    <w:p>
      <w:pPr>
        <w:pStyle w:val="ListBullet"/>
      </w:pPr>
      <w:r>
        <w:t>**Trigger Events**: High electricity bills, environmental concerns, neighbour installations</w:t>
      </w:r>
    </w:p>
    <w:p>
      <w:pPr>
        <w:pStyle w:val="ListBullet"/>
      </w:pPr>
      <w:r>
        <w:t>**Information Needs**: Basic solar understanding, cost-benefit overview, local relevance</w:t>
      </w:r>
    </w:p>
    <w:p>
      <w:pPr>
        <w:pStyle w:val="ListBullet"/>
      </w:pPr>
      <w:r>
        <w:t>**Emotional State**: Curiosity mixed with uncertainty about complexity and investment</w:t>
      </w:r>
    </w:p>
    <w:p>
      <w:pPr>
        <w:pStyle w:val="ListBullet"/>
      </w:pPr>
      <w:r>
        <w:t>**Content Consumption**: Blog posts, social media, search engine research</w:t>
      </w:r>
    </w:p>
    <w:p/>
    <w:p>
      <w:r>
        <w:rPr>
          <w:b/>
        </w:rPr>
        <w:t>Stage 2: Information Gathering (Weeks 5-16)</w:t>
      </w:r>
    </w:p>
    <w:p>
      <w:pPr>
        <w:pStyle w:val="ListBullet"/>
      </w:pPr>
      <w:r>
        <w:t>**Research Focus**: Technology options, installer comparison, system sizing, financial analysis</w:t>
      </w:r>
    </w:p>
    <w:p>
      <w:pPr>
        <w:pStyle w:val="ListBullet"/>
      </w:pPr>
      <w:r>
        <w:t>**Information Needs**: Technical specifications, warranty details, customer testimonials</w:t>
      </w:r>
    </w:p>
    <w:p>
      <w:pPr>
        <w:pStyle w:val="ListBullet"/>
      </w:pPr>
      <w:r>
        <w:t>**Emotional State**: Building confidence through education, comparing options</w:t>
      </w:r>
    </w:p>
    <w:p>
      <w:pPr>
        <w:pStyle w:val="ListBullet"/>
      </w:pPr>
      <w:r>
        <w:t>**Content Consumption**: Detailed guides, comparison tools, video testimonials</w:t>
      </w:r>
    </w:p>
    <w:p/>
    <w:p>
      <w:r>
        <w:rPr>
          <w:b/>
        </w:rPr>
        <w:t>Stage 3: Evaluation &amp; Comparison (Weeks 17-32)</w:t>
      </w:r>
    </w:p>
    <w:p>
      <w:pPr>
        <w:pStyle w:val="ListBullet"/>
      </w:pPr>
      <w:r>
        <w:t>**Decision Factors**: Installer trust, price competitiveness, service quality, timeline</w:t>
      </w:r>
    </w:p>
    <w:p>
      <w:pPr>
        <w:pStyle w:val="ListBullet"/>
      </w:pPr>
      <w:r>
        <w:t>**Information Needs**: Proposal evaluation, contract terms, installation process clarity</w:t>
      </w:r>
    </w:p>
    <w:p>
      <w:pPr>
        <w:pStyle w:val="ListBullet"/>
      </w:pPr>
      <w:r>
        <w:t>**Emotional State**: Ready to commit but seeking final reassurance and validation</w:t>
      </w:r>
    </w:p>
    <w:p>
      <w:pPr>
        <w:pStyle w:val="ListBullet"/>
      </w:pPr>
      <w:r>
        <w:t>**Content Consumption**: Case studies, installer credentials, quote comparison tools</w:t>
      </w:r>
    </w:p>
    <w:p/>
    <w:p>
      <w:r>
        <w:rPr>
          <w:b/>
        </w:rPr>
        <w:t>Stage 4: Purchase &amp; Implementation (Weeks 33-40)</w:t>
      </w:r>
    </w:p>
    <w:p>
      <w:pPr>
        <w:pStyle w:val="ListBullet"/>
      </w:pPr>
      <w:r>
        <w:t>**Action Focus**: Paperwork completion, rebate applications, installation scheduling</w:t>
      </w:r>
    </w:p>
    <w:p>
      <w:pPr>
        <w:pStyle w:val="ListBullet"/>
      </w:pPr>
      <w:r>
        <w:t>**Information Needs**: Process guidance, what to expect, timeline management</w:t>
      </w:r>
    </w:p>
    <w:p>
      <w:pPr>
        <w:pStyle w:val="ListBullet"/>
      </w:pPr>
      <w:r>
        <w:t>**Emotional State**: Excitement about benefits, anxiety about installation process</w:t>
      </w:r>
    </w:p>
    <w:p>
      <w:pPr>
        <w:pStyle w:val="ListBullet"/>
      </w:pPr>
      <w:r>
        <w:t>**Content Consumption**: Implementation guides, support documentation, progress tracking</w:t>
      </w:r>
    </w:p>
    <w:p/>
    <w:p>
      <w:r>
        <w:rPr>
          <w:b/>
        </w:rPr>
        <w:t>Stage 5: Post-Purchase Advocacy (Ongoing)</w:t>
      </w:r>
    </w:p>
    <w:p>
      <w:pPr>
        <w:pStyle w:val="ListBullet"/>
      </w:pPr>
      <w:r>
        <w:t>**Experience Focus**: System performance, maintenance, savings realisation</w:t>
      </w:r>
    </w:p>
    <w:p>
      <w:pPr>
        <w:pStyle w:val="ListBullet"/>
      </w:pPr>
      <w:r>
        <w:t>**Information Needs**: Performance optimisation, troubleshooting, expansion options</w:t>
      </w:r>
    </w:p>
    <w:p>
      <w:pPr>
        <w:pStyle w:val="ListBullet"/>
      </w:pPr>
      <w:r>
        <w:t>**Emotional State**: Satisfaction validation, community sharing, referral motivation</w:t>
      </w:r>
    </w:p>
    <w:p>
      <w:pPr>
        <w:pStyle w:val="ListBullet"/>
      </w:pPr>
      <w:r>
        <w:t>**Content Consumption**: Performance guides, maintenance tips, community forums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Journey Stage Content Mapping</w:t>
      </w:r>
    </w:p>
    <w:p/>
    <w:p>
      <w:pPr>
        <w:pStyle w:val="Heading3"/>
        <w:jc w:val="left"/>
      </w:pPr>
      <w:r>
        <w:t>Stage 1: Problem Recognition - Awareness Content</w:t>
      </w:r>
    </w:p>
    <w:p/>
    <w:p>
      <w:r>
        <w:rPr>
          <w:b/>
        </w:rPr>
        <w:t>Primary Content Objectives:</w:t>
      </w:r>
    </w:p>
    <w:p>
      <w:pPr>
        <w:pStyle w:val="ListBullet"/>
      </w:pPr>
      <w:r>
        <w:t>Build awareness of solar solutions and benefits</w:t>
      </w:r>
    </w:p>
    <w:p>
      <w:pPr>
        <w:pStyle w:val="ListBullet"/>
      </w:pPr>
      <w:r>
        <w:t>Address common misconceptions and barriers</w:t>
      </w:r>
    </w:p>
    <w:p>
      <w:pPr>
        <w:pStyle w:val="ListBullet"/>
      </w:pPr>
      <w:r>
        <w:t>Establish Simply Solar as trusted educational resource</w:t>
      </w:r>
    </w:p>
    <w:p>
      <w:pPr>
        <w:pStyle w:val="ListBullet"/>
      </w:pPr>
      <w:r>
        <w:t>Capture early-stage leads for nurturing</w:t>
      </w:r>
    </w:p>
    <w:p/>
    <w:p>
      <w:r>
        <w:rPr>
          <w:b/>
        </w:rPr>
        <w:t>Content Types &amp; Topics:</w:t>
      </w:r>
    </w:p>
    <w:p/>
    <w:p>
      <w:r>
        <w:rPr>
          <w:b/>
        </w:rPr>
        <w:t>Educational Blog Posts (Monthly Themes):</w:t>
      </w:r>
    </w:p>
    <w:p>
      <w:pPr>
        <w:pStyle w:val="ListBullet"/>
      </w:pPr>
      <w:r>
        <w:t>**Local Authority Hub Month**: "Why [Area] Homeowners Are Choosing Solar"</w:t>
      </w:r>
    </w:p>
    <w:p>
      <w:pPr>
        <w:pStyle w:val="ListBullet"/>
      </w:pPr>
      <w:r>
        <w:t>**Educational Leadership Month**: "Solar Energy Basics for Australian Families"</w:t>
      </w:r>
    </w:p>
    <w:p>
      <w:pPr>
        <w:pStyle w:val="ListBullet"/>
      </w:pPr>
      <w:r>
        <w:t>**Service Excellence Month**: "How to Choose a Reliable Solar Installer"</w:t>
      </w:r>
    </w:p>
    <w:p>
      <w:pPr>
        <w:pStyle w:val="ListBullet"/>
      </w:pPr>
      <w:r>
        <w:t>**Heritage Storytelling Month**: "Local Solar Success Stories"</w:t>
      </w:r>
    </w:p>
    <w:p>
      <w:pPr>
        <w:pStyle w:val="ListBullet"/>
      </w:pPr>
      <w:r>
        <w:t>**Technology Innovation Month**: "Latest Solar Technology Explained Simply"</w:t>
      </w:r>
    </w:p>
    <w:p/>
    <w:p>
      <w:r>
        <w:rPr>
          <w:b/>
        </w:rPr>
        <w:t>Landing Page Content:</w:t>
      </w:r>
    </w:p>
    <w:p>
      <w:pPr>
        <w:pStyle w:val="ListBullet"/>
      </w:pPr>
      <w:r>
        <w:t>**Homepage Hero Section**: "Reduce Your Power Bills with Local Solar Experts"</w:t>
      </w:r>
    </w:p>
    <w:p>
      <w:pPr>
        <w:pStyle w:val="ListBullet"/>
      </w:pPr>
      <w:r>
        <w:t>**About Us Overview**: Company credentials and local presence establishment</w:t>
      </w:r>
    </w:p>
    <w:p>
      <w:pPr>
        <w:pStyle w:val="ListBullet"/>
      </w:pPr>
      <w:r>
        <w:t>**Why Solar Page**: Environmental and financial benefits for Australian households</w:t>
      </w:r>
    </w:p>
    <w:p>
      <w:pPr>
        <w:pStyle w:val="ListBullet"/>
      </w:pPr>
      <w:r>
        <w:t>**Local Areas Served**: Area-based service coverage with local relevance</w:t>
      </w:r>
    </w:p>
    <w:p/>
    <w:p>
      <w:r>
        <w:rPr>
          <w:b/>
        </w:rPr>
        <w:t>Interactive Elements:</w:t>
      </w:r>
    </w:p>
    <w:p>
      <w:pPr>
        <w:pStyle w:val="ListBullet"/>
      </w:pPr>
      <w:r>
        <w:t>**Solar Savings Calculator**: Quick estimate tool for initial interest generation</w:t>
      </w:r>
    </w:p>
    <w:p>
      <w:pPr>
        <w:pStyle w:val="ListBullet"/>
      </w:pPr>
      <w:r>
        <w:t>**"Am I Suitable for Solar?" Quiz**: Qualification and lead capture tool</w:t>
      </w:r>
    </w:p>
    <w:p>
      <w:pPr>
        <w:pStyle w:val="ListBullet"/>
      </w:pPr>
      <w:r>
        <w:t>**Local Rebate Checker**: Government incentive awareness and qualification</w:t>
      </w:r>
    </w:p>
    <w:p/>
    <w:p>
      <w:r>
        <w:rPr>
          <w:b/>
        </w:rPr>
        <w:t>Call-to-Action Strategy:</w:t>
      </w:r>
    </w:p>
    <w:p>
      <w:pPr>
        <w:pStyle w:val="ListBullet"/>
      </w:pPr>
      <w:r>
        <w:t>**Primary CTA**: "Get Your Free Solar Assessment"</w:t>
      </w:r>
    </w:p>
    <w:p>
      <w:pPr>
        <w:pStyle w:val="ListBullet"/>
      </w:pPr>
      <w:r>
        <w:t>**Secondary CTA**: "Download Solar Guide"</w:t>
      </w:r>
    </w:p>
    <w:p>
      <w:pPr>
        <w:pStyle w:val="ListBullet"/>
      </w:pPr>
      <w:r>
        <w:t>**Tertiary CTA**: "Join Our Newsletter"</w:t>
      </w:r>
    </w:p>
    <w:p/>
    <w:p>
      <w:pPr>
        <w:pStyle w:val="Heading3"/>
        <w:jc w:val="left"/>
      </w:pPr>
      <w:r>
        <w:t>Stage 2: Information Gathering - Educational Content</w:t>
      </w:r>
    </w:p>
    <w:p/>
    <w:p>
      <w:r>
        <w:rPr>
          <w:b/>
        </w:rPr>
        <w:t>Primary Content Objectives:</w:t>
      </w:r>
    </w:p>
    <w:p>
      <w:pPr>
        <w:pStyle w:val="ListBullet"/>
      </w:pPr>
      <w:r>
        <w:t>Provide comprehensive solar education and technology guidance</w:t>
      </w:r>
    </w:p>
    <w:p>
      <w:pPr>
        <w:pStyle w:val="ListBullet"/>
      </w:pPr>
      <w:r>
        <w:t>Build trust through transparent information and expert positioning</w:t>
      </w:r>
    </w:p>
    <w:p>
      <w:pPr>
        <w:pStyle w:val="ListBullet"/>
      </w:pPr>
      <w:r>
        <w:t>Qualify leads through detailed interest and system requirement capture</w:t>
      </w:r>
    </w:p>
    <w:p>
      <w:pPr>
        <w:pStyle w:val="ListBullet"/>
      </w:pPr>
      <w:r>
        <w:t>Support comparison shopping while positioning Simply Solar advantages</w:t>
      </w:r>
    </w:p>
    <w:p/>
    <w:p>
      <w:r>
        <w:rPr>
          <w:b/>
        </w:rPr>
        <w:t>Content Types &amp; Topics:</w:t>
      </w:r>
    </w:p>
    <w:p/>
    <w:p>
      <w:r>
        <w:rPr>
          <w:b/>
        </w:rPr>
        <w:t>Comprehensive Guides (Pillar Page Integration):</w:t>
      </w:r>
    </w:p>
    <w:p>
      <w:pPr>
        <w:pStyle w:val="ListBullet"/>
      </w:pPr>
      <w:r>
        <w:t>**Local Authority Hub**: "Complete Guide to Solar in [Region]"</w:t>
      </w:r>
    </w:p>
    <w:p>
      <w:pPr>
        <w:pStyle w:val="ListBullet"/>
      </w:pPr>
      <w:r>
        <w:t>Local climate considerations and seasonal performance</w:t>
      </w:r>
    </w:p>
    <w:p>
      <w:pPr>
        <w:pStyle w:val="ListBullet"/>
      </w:pPr>
      <w:r>
        <w:t>Area-specific rebates and government incentives</w:t>
      </w:r>
    </w:p>
    <w:p>
      <w:pPr>
        <w:pStyle w:val="ListBullet"/>
      </w:pPr>
      <w:r>
        <w:t>Local grid connection requirements and feed-in tariffs</w:t>
      </w:r>
    </w:p>
    <w:p>
      <w:pPr>
        <w:pStyle w:val="ListBullet"/>
      </w:pPr>
      <w:r>
        <w:t>Regional installer credentials and community presence</w:t>
      </w:r>
    </w:p>
    <w:p/>
    <w:p>
      <w:pPr>
        <w:pStyle w:val="ListBullet"/>
      </w:pPr>
      <w:r>
        <w:t>**Educational Leadership Hub**: "Solar Technology &amp; System Selection Guide"</w:t>
      </w:r>
    </w:p>
    <w:p>
      <w:pPr>
        <w:pStyle w:val="ListBullet"/>
      </w:pPr>
      <w:r>
        <w:t>Monocrystalline vs. traditional technology comparison</w:t>
      </w:r>
    </w:p>
    <w:p>
      <w:pPr>
        <w:pStyle w:val="ListBullet"/>
      </w:pPr>
      <w:r>
        <w:t>System sizing methodology and roof assessment</w:t>
      </w:r>
    </w:p>
    <w:p>
      <w:pPr>
        <w:pStyle w:val="ListBullet"/>
      </w:pPr>
      <w:r>
        <w:t>Inverter types and performance optimisation</w:t>
      </w:r>
    </w:p>
    <w:p>
      <w:pPr>
        <w:pStyle w:val="ListBullet"/>
      </w:pPr>
      <w:r>
        <w:t>Battery storage integration and future-proofing</w:t>
      </w:r>
    </w:p>
    <w:p/>
    <w:p>
      <w:pPr>
        <w:pStyle w:val="ListBullet"/>
      </w:pPr>
      <w:r>
        <w:t>**Technology Innovation Hub**: "2025 Solar Technology Advances"</w:t>
      </w:r>
    </w:p>
    <w:p>
      <w:pPr>
        <w:pStyle w:val="ListBullet"/>
      </w:pPr>
      <w:r>
        <w:t>Bifacial panel benefits and applications</w:t>
      </w:r>
    </w:p>
    <w:p>
      <w:pPr>
        <w:pStyle w:val="ListBullet"/>
      </w:pPr>
      <w:r>
        <w:t>N-type cell efficiency improvements</w:t>
      </w:r>
    </w:p>
    <w:p>
      <w:pPr>
        <w:pStyle w:val="ListBullet"/>
      </w:pPr>
      <w:r>
        <w:t>Smart home integration possibilities</w:t>
      </w:r>
    </w:p>
    <w:p>
      <w:pPr>
        <w:pStyle w:val="ListBullet"/>
      </w:pPr>
      <w:r>
        <w:t>Emerging technology trends and future developments</w:t>
      </w:r>
    </w:p>
    <w:p/>
    <w:p>
      <w:r>
        <w:rPr>
          <w:b/>
        </w:rPr>
        <w:t>Interactive Educational Tools:</w:t>
      </w:r>
    </w:p>
    <w:p>
      <w:pPr>
        <w:pStyle w:val="ListBullet"/>
      </w:pPr>
      <w:r>
        <w:t>**System Sizing Calculator**: Detailed requirement assessment with lead capture</w:t>
      </w:r>
    </w:p>
    <w:p>
      <w:pPr>
        <w:pStyle w:val="ListBullet"/>
      </w:pPr>
      <w:r>
        <w:t>**Technology Comparison Tool**: Panel and inverter comparison with recommendations</w:t>
      </w:r>
    </w:p>
    <w:p>
      <w:pPr>
        <w:pStyle w:val="ListBullet"/>
      </w:pPr>
      <w:r>
        <w:t>**ROI Calculator**: Comprehensive financial analysis with rebate integration</w:t>
      </w:r>
    </w:p>
    <w:p>
      <w:pPr>
        <w:pStyle w:val="ListBullet"/>
      </w:pPr>
      <w:r>
        <w:t>**Solar Suitability Assessment**: Site evaluation with next-step guidance</w:t>
      </w:r>
    </w:p>
    <w:p/>
    <w:p>
      <w:r>
        <w:rPr>
          <w:b/>
        </w:rPr>
        <w:t>Video Content Strategy:</w:t>
      </w:r>
    </w:p>
    <w:p>
      <w:pPr>
        <w:pStyle w:val="ListBullet"/>
      </w:pPr>
      <w:r>
        <w:t>**Technology Explanation Videos**: 3-5 minute educational content</w:t>
      </w:r>
    </w:p>
    <w:p>
      <w:pPr>
        <w:pStyle w:val="ListBullet"/>
      </w:pPr>
      <w:r>
        <w:t>**Customer Testimonial Series**: Local customer experiences and results</w:t>
      </w:r>
    </w:p>
    <w:p>
      <w:pPr>
        <w:pStyle w:val="ListBullet"/>
      </w:pPr>
      <w:r>
        <w:t>**Installation Process Documentation**: Transparency and expectation setting</w:t>
      </w:r>
    </w:p>
    <w:p>
      <w:pPr>
        <w:pStyle w:val="ListBullet"/>
      </w:pPr>
      <w:r>
        <w:t>**Maintenance and Care Guidance**: Long-term ownership education</w:t>
      </w:r>
    </w:p>
    <w:p/>
    <w:p>
      <w:pPr>
        <w:pStyle w:val="Heading3"/>
        <w:jc w:val="left"/>
      </w:pPr>
      <w:r>
        <w:t>Stage 3: Evaluation &amp; Comparison - Trust Building Content</w:t>
      </w:r>
    </w:p>
    <w:p/>
    <w:p>
      <w:r>
        <w:rPr>
          <w:b/>
        </w:rPr>
        <w:t>Primary Content Objectives:</w:t>
      </w:r>
    </w:p>
    <w:p>
      <w:pPr>
        <w:pStyle w:val="ListBullet"/>
      </w:pPr>
      <w:r>
        <w:t>Establish credibility and differentiate from competitors</w:t>
      </w:r>
    </w:p>
    <w:p>
      <w:pPr>
        <w:pStyle w:val="ListBullet"/>
      </w:pPr>
      <w:r>
        <w:t>Address specific concerns and objections</w:t>
      </w:r>
    </w:p>
    <w:p>
      <w:pPr>
        <w:pStyle w:val="ListBullet"/>
      </w:pPr>
      <w:r>
        <w:t>Provide proposal evaluation guidance and comparison tools</w:t>
      </w:r>
    </w:p>
    <w:p>
      <w:pPr>
        <w:pStyle w:val="ListBullet"/>
      </w:pPr>
      <w:r>
        <w:t>Convert qualified leads into sales appointments</w:t>
      </w:r>
    </w:p>
    <w:p/>
    <w:p>
      <w:r>
        <w:rPr>
          <w:b/>
        </w:rPr>
        <w:t>Content Types &amp; Topics:</w:t>
      </w:r>
    </w:p>
    <w:p/>
    <w:p>
      <w:r>
        <w:rPr>
          <w:b/>
        </w:rPr>
        <w:t>Trust &amp; Credibility Content:</w:t>
      </w:r>
    </w:p>
    <w:p>
      <w:pPr>
        <w:pStyle w:val="ListBullet"/>
      </w:pPr>
      <w:r>
        <w:t>**Service Excellence Hub**: "Why Choose Simply Solar"</w:t>
      </w:r>
    </w:p>
    <w:p>
      <w:pPr>
        <w:pStyle w:val="ListBullet"/>
      </w:pPr>
      <w:r>
        <w:t>Installer credentials and certifications display</w:t>
      </w:r>
    </w:p>
    <w:p>
      <w:pPr>
        <w:pStyle w:val="ListBullet"/>
      </w:pPr>
      <w:r>
        <w:t>Customer satisfaction testimonials and case studies</w:t>
      </w:r>
    </w:p>
    <w:p>
      <w:pPr>
        <w:pStyle w:val="ListBullet"/>
      </w:pPr>
      <w:r>
        <w:t>Warranty and service commitment details</w:t>
      </w:r>
    </w:p>
    <w:p>
      <w:pPr>
        <w:pStyle w:val="ListBullet"/>
      </w:pPr>
      <w:r>
        <w:t>Quality assurance and installation standards</w:t>
      </w:r>
    </w:p>
    <w:p/>
    <w:p>
      <w:pPr>
        <w:pStyle w:val="ListBullet"/>
      </w:pPr>
      <w:r>
        <w:t>**Heritage Storytelling Hub**: "Our Local Solar Journey"</w:t>
      </w:r>
    </w:p>
    <w:p>
      <w:pPr>
        <w:pStyle w:val="ListBullet"/>
      </w:pPr>
      <w:r>
        <w:t>Company history and community involvement</w:t>
      </w:r>
    </w:p>
    <w:p>
      <w:pPr>
        <w:pStyle w:val="ListBullet"/>
      </w:pPr>
      <w:r>
        <w:t>Local project portfolio and success stories</w:t>
      </w:r>
    </w:p>
    <w:p>
      <w:pPr>
        <w:pStyle w:val="ListBullet"/>
      </w:pPr>
      <w:r>
        <w:t>Team expertise and local knowledge demonstration</w:t>
      </w:r>
    </w:p>
    <w:p>
      <w:pPr>
        <w:pStyle w:val="ListBullet"/>
      </w:pPr>
      <w:r>
        <w:t>Community partnerships and local authority building</w:t>
      </w:r>
    </w:p>
    <w:p/>
    <w:p>
      <w:r>
        <w:rPr>
          <w:b/>
        </w:rPr>
        <w:t>Comparison &amp; Evaluation Resources:</w:t>
      </w:r>
    </w:p>
    <w:p>
      <w:pPr>
        <w:pStyle w:val="ListBullet"/>
      </w:pPr>
      <w:r>
        <w:t>**Installer Comparison Guide**: "Questions to Ask Solar Companies"</w:t>
      </w:r>
    </w:p>
    <w:p>
      <w:pPr>
        <w:pStyle w:val="ListBullet"/>
      </w:pPr>
      <w:r>
        <w:t>**Proposal Evaluation Checklist**: "How to Compare Solar Quotes"</w:t>
      </w:r>
    </w:p>
    <w:p>
      <w:pPr>
        <w:pStyle w:val="ListBullet"/>
      </w:pPr>
      <w:r>
        <w:t>**Quality Standards Guide**: "What Makes a Professional Installation"</w:t>
      </w:r>
    </w:p>
    <w:p>
      <w:pPr>
        <w:pStyle w:val="ListBullet"/>
      </w:pPr>
      <w:r>
        <w:t>**Warranty Comparison Resource**: "Understanding Solar Warranties"</w:t>
      </w:r>
    </w:p>
    <w:p/>
    <w:p>
      <w:r>
        <w:rPr>
          <w:b/>
        </w:rPr>
        <w:t>Case Study Content:</w:t>
      </w:r>
    </w:p>
    <w:p>
      <w:pPr>
        <w:pStyle w:val="ListBullet"/>
      </w:pPr>
      <w:r>
        <w:t>**Local Installation Showcase**: Area-specific projects with detailed results</w:t>
      </w:r>
    </w:p>
    <w:p>
      <w:pPr>
        <w:pStyle w:val="ListBullet"/>
      </w:pPr>
      <w:r>
        <w:t>**Customer Journey Stories**: Complete experience documentation</w:t>
      </w:r>
    </w:p>
    <w:p>
      <w:pPr>
        <w:pStyle w:val="ListBullet"/>
      </w:pPr>
      <w:r>
        <w:t>**Problem Resolution Examples**: Challenge and solution demonstrations</w:t>
      </w:r>
    </w:p>
    <w:p>
      <w:pPr>
        <w:pStyle w:val="ListBullet"/>
      </w:pPr>
      <w:r>
        <w:t>**Performance Achievement Cases**: System performance and savings validation</w:t>
      </w:r>
    </w:p>
    <w:p/>
    <w:p>
      <w:pPr>
        <w:pStyle w:val="Heading3"/>
        <w:jc w:val="left"/>
      </w:pPr>
      <w:r>
        <w:t>Stage 4: Purchase &amp; Implementation - Support Content</w:t>
      </w:r>
    </w:p>
    <w:p/>
    <w:p>
      <w:r>
        <w:rPr>
          <w:b/>
        </w:rPr>
        <w:t>Primary Content Objectives:</w:t>
      </w:r>
    </w:p>
    <w:p>
      <w:pPr>
        <w:pStyle w:val="ListBullet"/>
      </w:pPr>
      <w:r>
        <w:t>Guide customers through purchase and installation process</w:t>
      </w:r>
    </w:p>
    <w:p>
      <w:pPr>
        <w:pStyle w:val="ListBullet"/>
      </w:pPr>
      <w:r>
        <w:t>Reduce anxiety and build excitement about solar benefits</w:t>
      </w:r>
    </w:p>
    <w:p>
      <w:pPr>
        <w:pStyle w:val="ListBullet"/>
      </w:pPr>
      <w:r>
        <w:t>Ensure smooth implementation and customer satisfaction</w:t>
      </w:r>
    </w:p>
    <w:p>
      <w:pPr>
        <w:pStyle w:val="ListBullet"/>
      </w:pPr>
      <w:r>
        <w:t>Prepare customers for post-installation experience</w:t>
      </w:r>
    </w:p>
    <w:p/>
    <w:p>
      <w:r>
        <w:rPr>
          <w:b/>
        </w:rPr>
        <w:t>Implementation Support Content:</w:t>
      </w:r>
    </w:p>
    <w:p>
      <w:pPr>
        <w:pStyle w:val="ListBullet"/>
      </w:pPr>
      <w:r>
        <w:t>**Installation Process Guide**: "What to Expect During Installation"</w:t>
      </w:r>
    </w:p>
    <w:p>
      <w:pPr>
        <w:pStyle w:val="ListBullet"/>
      </w:pPr>
      <w:r>
        <w:t>**Rebate Application Assistance**: "Government Incentive Guidance"</w:t>
      </w:r>
    </w:p>
    <w:p>
      <w:pPr>
        <w:pStyle w:val="ListBullet"/>
      </w:pPr>
      <w:r>
        <w:t>**Timeline and Scheduling Information**: "Your Solar Installation Journey"</w:t>
      </w:r>
    </w:p>
    <w:p>
      <w:pPr>
        <w:pStyle w:val="ListBullet"/>
      </w:pPr>
      <w:r>
        <w:t>**Preparation Checklist**: "Getting Ready for Installation Day"</w:t>
      </w:r>
    </w:p>
    <w:p/>
    <w:p>
      <w:r>
        <w:rPr>
          <w:b/>
        </w:rPr>
        <w:t>Customer Portal Access:</w:t>
      </w:r>
    </w:p>
    <w:p>
      <w:pPr>
        <w:pStyle w:val="ListBullet"/>
      </w:pPr>
      <w:r>
        <w:t>**Project Progress Tracking**: Installation milestone updates</w:t>
      </w:r>
    </w:p>
    <w:p>
      <w:pPr>
        <w:pStyle w:val="ListBullet"/>
      </w:pPr>
      <w:r>
        <w:t>**Document Repository**: Contracts, warranties, and certifications</w:t>
      </w:r>
    </w:p>
    <w:p>
      <w:pPr>
        <w:pStyle w:val="ListBullet"/>
      </w:pPr>
      <w:r>
        <w:t>**Support Contact Information**: Installation team and customer service</w:t>
      </w:r>
    </w:p>
    <w:p>
      <w:pPr>
        <w:pStyle w:val="ListBullet"/>
      </w:pPr>
      <w:r>
        <w:t>**Post-Installation Resources**: System operation and monitoring guidance</w:t>
      </w:r>
    </w:p>
    <w:p/>
    <w:p>
      <w:pPr>
        <w:pStyle w:val="Heading3"/>
        <w:jc w:val="left"/>
      </w:pPr>
      <w:r>
        <w:t>Stage 5: Post-Purchase Advocacy - Retention Content</w:t>
      </w:r>
    </w:p>
    <w:p/>
    <w:p>
      <w:r>
        <w:rPr>
          <w:b/>
        </w:rPr>
        <w:t>Primary Content Objectives:</w:t>
      </w:r>
    </w:p>
    <w:p>
      <w:pPr>
        <w:pStyle w:val="ListBullet"/>
      </w:pPr>
      <w:r>
        <w:t>Ensure customer satisfaction and system performance optimisation</w:t>
      </w:r>
    </w:p>
    <w:p>
      <w:pPr>
        <w:pStyle w:val="ListBullet"/>
      </w:pPr>
      <w:r>
        <w:t>Generate referrals and positive reviews</w:t>
      </w:r>
    </w:p>
    <w:p>
      <w:pPr>
        <w:pStyle w:val="ListBullet"/>
      </w:pPr>
      <w:r>
        <w:t>Identify expansion opportunities (battery storage, system upgrades)</w:t>
      </w:r>
    </w:p>
    <w:p>
      <w:pPr>
        <w:pStyle w:val="ListBullet"/>
      </w:pPr>
      <w:r>
        <w:t>Build long-term customer relationships and community presence</w:t>
      </w:r>
    </w:p>
    <w:p/>
    <w:p>
      <w:r>
        <w:rPr>
          <w:b/>
        </w:rPr>
        <w:t>Customer Success Content:</w:t>
      </w:r>
    </w:p>
    <w:p>
      <w:pPr>
        <w:pStyle w:val="ListBullet"/>
      </w:pPr>
      <w:r>
        <w:t>**Performance Optimisation Guide**: "Maximising Your Solar Investment"</w:t>
      </w:r>
    </w:p>
    <w:p>
      <w:pPr>
        <w:pStyle w:val="ListBullet"/>
      </w:pPr>
      <w:r>
        <w:t>**Maintenance Schedule and Tips**: "Keeping Your System at Peak Performance"</w:t>
      </w:r>
    </w:p>
    <w:p>
      <w:pPr>
        <w:pStyle w:val="ListBullet"/>
      </w:pPr>
      <w:r>
        <w:t>**Troubleshooting Resource**: "Common Questions and Solutions"</w:t>
      </w:r>
    </w:p>
    <w:p>
      <w:pPr>
        <w:pStyle w:val="ListBullet"/>
      </w:pPr>
      <w:r>
        <w:t>**Expansion Opportunities**: "Adding Battery Storage to Your System"</w:t>
      </w:r>
    </w:p>
    <w:p/>
    <w:p>
      <w:r>
        <w:rPr>
          <w:b/>
        </w:rPr>
        <w:t>Community Engagement:</w:t>
      </w:r>
    </w:p>
    <w:p>
      <w:pPr>
        <w:pStyle w:val="ListBullet"/>
      </w:pPr>
      <w:r>
        <w:t>**Customer Success Stories**: Performance achievements and satisfaction</w:t>
      </w:r>
    </w:p>
    <w:p>
      <w:pPr>
        <w:pStyle w:val="ListBullet"/>
      </w:pPr>
      <w:r>
        <w:t>**Referral Program Information**: "Share Solar Benefits with Friends"</w:t>
      </w:r>
    </w:p>
    <w:p>
      <w:pPr>
        <w:pStyle w:val="ListBullet"/>
      </w:pPr>
      <w:r>
        <w:t>**Community Solar Updates**: Local renewable energy developments</w:t>
      </w:r>
    </w:p>
    <w:p>
      <w:pPr>
        <w:pStyle w:val="ListBullet"/>
      </w:pPr>
      <w:r>
        <w:t>**Seasonal Performance Tips**: "Optimising Solar Through the Seasons"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Pillar Page Integration Strategy</w:t>
      </w:r>
    </w:p>
    <w:p/>
    <w:p>
      <w:pPr>
        <w:pStyle w:val="Heading3"/>
        <w:jc w:val="left"/>
      </w:pPr>
      <w:r>
        <w:t>Monthly Content Theme Rotation</w:t>
      </w:r>
    </w:p>
    <w:p/>
    <w:p>
      <w:r>
        <w:rPr>
          <w:b/>
        </w:rPr>
        <w:t>Pillar Page as Content Hub Approach:</w:t>
      </w:r>
    </w:p>
    <w:p>
      <w:r>
        <w:t>Each pillar page serves as the central content hub for monthly blog content themes, creating topic authority while supporting customer journey progression.</w:t>
      </w:r>
    </w:p>
    <w:p/>
    <w:p>
      <w:r>
        <w:rPr>
          <w:b/>
        </w:rPr>
        <w:t>Month 1: Local Authority Hub Focus</w:t>
      </w:r>
    </w:p>
    <w:p>
      <w:pPr>
        <w:pStyle w:val="ListBullet"/>
      </w:pPr>
      <w:r>
        <w:t>**Blog Posts**: Local market conditions, area-specific installations, regional rebates</w:t>
      </w:r>
    </w:p>
    <w:p>
      <w:pPr>
        <w:pStyle w:val="ListBullet"/>
      </w:pPr>
      <w:r>
        <w:t>**Content Theme**: "Solar in [Area] - Local Expertise and Community Focus"</w:t>
      </w:r>
    </w:p>
    <w:p>
      <w:pPr>
        <w:pStyle w:val="ListBullet"/>
      </w:pPr>
      <w:r>
        <w:t>**Target Audience**: All personas with local connection and community trust emphasis</w:t>
      </w:r>
    </w:p>
    <w:p>
      <w:pPr>
        <w:pStyle w:val="ListBullet"/>
      </w:pPr>
      <w:r>
        <w:t>**Journey Stage**: Awareness to consideration transition</w:t>
      </w:r>
    </w:p>
    <w:p/>
    <w:p>
      <w:r>
        <w:rPr>
          <w:b/>
        </w:rPr>
        <w:t>Month 2: Educational Leadership Hub Focus</w:t>
      </w:r>
    </w:p>
    <w:p>
      <w:pPr>
        <w:pStyle w:val="ListBullet"/>
      </w:pPr>
      <w:r>
        <w:t>**Blog Posts**: Technology education, system comparison, installation guidance</w:t>
      </w:r>
    </w:p>
    <w:p>
      <w:pPr>
        <w:pStyle w:val="ListBullet"/>
      </w:pPr>
      <w:r>
        <w:t>**Content Theme**: "Solar Technology Education and Best Practices"</w:t>
      </w:r>
    </w:p>
    <w:p>
      <w:pPr>
        <w:pStyle w:val="ListBullet"/>
      </w:pPr>
      <w:r>
        <w:t>**Target Audience**: Eco-conscious families and tech-forward professionals</w:t>
      </w:r>
    </w:p>
    <w:p>
      <w:pPr>
        <w:pStyle w:val="ListBullet"/>
      </w:pPr>
      <w:r>
        <w:t>**Journey Stage**: Information gathering and education</w:t>
      </w:r>
    </w:p>
    <w:p/>
    <w:p>
      <w:r>
        <w:rPr>
          <w:b/>
        </w:rPr>
        <w:t>Month 3: Service Excellence Hub Focus</w:t>
      </w:r>
    </w:p>
    <w:p>
      <w:pPr>
        <w:pStyle w:val="ListBullet"/>
      </w:pPr>
      <w:r>
        <w:t>**Blog Posts**: Quality standards, installation process, customer service</w:t>
      </w:r>
    </w:p>
    <w:p>
      <w:pPr>
        <w:pStyle w:val="ListBullet"/>
      </w:pPr>
      <w:r>
        <w:t>**Content Theme**: "Professional Solar Installation and Service Excellence"</w:t>
      </w:r>
    </w:p>
    <w:p>
      <w:pPr>
        <w:pStyle w:val="ListBullet"/>
      </w:pPr>
      <w:r>
        <w:t>**Target Audience**: All personas with trust and quality emphasis</w:t>
      </w:r>
    </w:p>
    <w:p>
      <w:pPr>
        <w:pStyle w:val="ListBullet"/>
      </w:pPr>
      <w:r>
        <w:t>**Journey Stage**: Evaluation and comparison</w:t>
      </w:r>
    </w:p>
    <w:p/>
    <w:p>
      <w:r>
        <w:rPr>
          <w:b/>
        </w:rPr>
        <w:t>Month 4: Heritage Storytelling Hub Focus</w:t>
      </w:r>
    </w:p>
    <w:p>
      <w:pPr>
        <w:pStyle w:val="ListBullet"/>
      </w:pPr>
      <w:r>
        <w:t>**Blog Posts**: Customer stories, community involvement, local project showcase</w:t>
      </w:r>
    </w:p>
    <w:p>
      <w:pPr>
        <w:pStyle w:val="ListBullet"/>
      </w:pPr>
      <w:r>
        <w:t>**Content Theme**: "Local Solar Success Stories and Community Impact"</w:t>
      </w:r>
    </w:p>
    <w:p>
      <w:pPr>
        <w:pStyle w:val="ListBullet"/>
      </w:pPr>
      <w:r>
        <w:t>**Target Audience**: Savvy retirees and community-focused personas</w:t>
      </w:r>
    </w:p>
    <w:p>
      <w:pPr>
        <w:pStyle w:val="ListBullet"/>
      </w:pPr>
      <w:r>
        <w:t>**Journey Stage**: Trust building and social proof</w:t>
      </w:r>
    </w:p>
    <w:p/>
    <w:p>
      <w:r>
        <w:rPr>
          <w:b/>
        </w:rPr>
        <w:t>Month 5: Technology Innovation Hub Focus</w:t>
      </w:r>
    </w:p>
    <w:p>
      <w:pPr>
        <w:pStyle w:val="ListBullet"/>
      </w:pPr>
      <w:r>
        <w:t>**Blog Posts**: Latest technology, efficiency improvements, future trends</w:t>
      </w:r>
    </w:p>
    <w:p>
      <w:pPr>
        <w:pStyle w:val="ListBullet"/>
      </w:pPr>
      <w:r>
        <w:t>**Content Theme**: "Cutting-Edge Solar Technology and Innovation"</w:t>
      </w:r>
    </w:p>
    <w:p>
      <w:pPr>
        <w:pStyle w:val="ListBullet"/>
      </w:pPr>
      <w:r>
        <w:t>**Target Audience**: Tech-forward professionals and early adopters</w:t>
      </w:r>
    </w:p>
    <w:p>
      <w:pPr>
        <w:pStyle w:val="ListBullet"/>
      </w:pPr>
      <w:r>
        <w:t>**Journey Stage**: Differentiation and premium positioning</w:t>
      </w:r>
    </w:p>
    <w:p/>
    <w:p>
      <w:r>
        <w:rPr>
          <w:b/>
        </w:rPr>
        <w:t>Month 6: Local Authority Hub Focus (Cycle Repeat)</w:t>
      </w:r>
    </w:p>
    <w:p>
      <w:pPr>
        <w:pStyle w:val="ListBullet"/>
      </w:pPr>
      <w:r>
        <w:t>**Seasonal Content**: Winter performance, maintenance tips, year-end reviews</w:t>
      </w:r>
    </w:p>
    <w:p>
      <w:pPr>
        <w:pStyle w:val="ListBullet"/>
      </w:pPr>
      <w:r>
        <w:t>**Content Evolution**: Build on previous local content with seasonal relevance</w:t>
      </w:r>
    </w:p>
    <w:p/>
    <w:p>
      <w:pPr>
        <w:pStyle w:val="Heading3"/>
        <w:jc w:val="left"/>
      </w:pPr>
      <w:r>
        <w:t>Pillar Page Content Architecture</w:t>
      </w:r>
    </w:p>
    <w:p/>
    <w:p>
      <w:r>
        <w:rPr>
          <w:b/>
        </w:rPr>
        <w:t>Local Authority Hub:</w:t>
      </w:r>
    </w:p>
    <w:p>
      <w:pPr>
        <w:pStyle w:val="ListBullet"/>
      </w:pPr>
      <w:r>
        <w:t>**Core Page**: Comprehensive area coverage and local expertise demonstration</w:t>
      </w:r>
    </w:p>
    <w:p>
      <w:pPr>
        <w:pStyle w:val="ListBullet"/>
      </w:pPr>
      <w:r>
        <w:t>**Supporting Content**: Area-specific landing pages, local case studies, regional guides</w:t>
      </w:r>
    </w:p>
    <w:p>
      <w:pPr>
        <w:pStyle w:val="ListBullet"/>
      </w:pPr>
      <w:r>
        <w:t>**Blog Integration**: Monthly local focus content, seasonal performance updates</w:t>
      </w:r>
    </w:p>
    <w:p>
      <w:pPr>
        <w:pStyle w:val="ListBullet"/>
      </w:pPr>
      <w:r>
        <w:t>**Conversion Path**: Local consultation requests, area-specific assessments</w:t>
      </w:r>
    </w:p>
    <w:p/>
    <w:p>
      <w:r>
        <w:rPr>
          <w:b/>
        </w:rPr>
        <w:t>Educational Leadership Hub:</w:t>
      </w:r>
    </w:p>
    <w:p>
      <w:pPr>
        <w:pStyle w:val="ListBullet"/>
      </w:pPr>
      <w:r>
        <w:t>**Core Page**: Complete solar education resource and technology guidance</w:t>
      </w:r>
    </w:p>
    <w:p>
      <w:pPr>
        <w:pStyle w:val="ListBullet"/>
      </w:pPr>
      <w:r>
        <w:t>**Supporting Content**: Technology comparison guides, installation education, FAQ resources</w:t>
      </w:r>
    </w:p>
    <w:p>
      <w:pPr>
        <w:pStyle w:val="ListBullet"/>
      </w:pPr>
      <w:r>
        <w:t>**Blog Integration**: Educational content series, technology updates, best practices</w:t>
      </w:r>
    </w:p>
    <w:p>
      <w:pPr>
        <w:pStyle w:val="ListBullet"/>
      </w:pPr>
      <w:r>
        <w:t>**Conversion Path**: Educational consultation, system design services</w:t>
      </w:r>
    </w:p>
    <w:p/>
    <w:p>
      <w:r>
        <w:rPr>
          <w:b/>
        </w:rPr>
        <w:t>Service Excellence Hub:</w:t>
      </w:r>
    </w:p>
    <w:p>
      <w:pPr>
        <w:pStyle w:val="ListBullet"/>
      </w:pPr>
      <w:r>
        <w:t>**Core Page**: Quality standards, installation process, customer service commitment</w:t>
      </w:r>
    </w:p>
    <w:p>
      <w:pPr>
        <w:pStyle w:val="ListBullet"/>
      </w:pPr>
      <w:r>
        <w:t>**Supporting Content**: Certification display, quality assurance documentation, service guarantees</w:t>
      </w:r>
    </w:p>
    <w:p>
      <w:pPr>
        <w:pStyle w:val="ListBullet"/>
      </w:pPr>
      <w:r>
        <w:t>**Blog Integration**: Installation quality content, customer service stories, professional standards</w:t>
      </w:r>
    </w:p>
    <w:p>
      <w:pPr>
        <w:pStyle w:val="ListBullet"/>
      </w:pPr>
      <w:r>
        <w:t>**Conversion Path**: Quality-focused consultation requests, premium service inquiries</w:t>
      </w:r>
    </w:p>
    <w:p/>
    <w:p>
      <w:r>
        <w:rPr>
          <w:b/>
        </w:rPr>
        <w:t>Heritage Storytelling Hub:</w:t>
      </w:r>
    </w:p>
    <w:p>
      <w:pPr>
        <w:pStyle w:val="ListBullet"/>
      </w:pPr>
      <w:r>
        <w:t>**Core Page**: Company story, community involvement, local project portfolio</w:t>
      </w:r>
    </w:p>
    <w:p>
      <w:pPr>
        <w:pStyle w:val="ListBullet"/>
      </w:pPr>
      <w:r>
        <w:t>**Supporting Content**: Customer testimonials, local partnerships, community impact documentation</w:t>
      </w:r>
    </w:p>
    <w:p>
      <w:pPr>
        <w:pStyle w:val="ListBullet"/>
      </w:pPr>
      <w:r>
        <w:t>**Blog Integration**: Customer success stories, community involvement updates, local partnerships</w:t>
      </w:r>
    </w:p>
    <w:p>
      <w:pPr>
        <w:pStyle w:val="ListBullet"/>
      </w:pPr>
      <w:r>
        <w:t>**Conversion Path**: Community consultation, referral program engagement</w:t>
      </w:r>
    </w:p>
    <w:p/>
    <w:p>
      <w:r>
        <w:rPr>
          <w:b/>
        </w:rPr>
        <w:t>Technology Innovation Hub:</w:t>
      </w:r>
    </w:p>
    <w:p>
      <w:pPr>
        <w:pStyle w:val="ListBullet"/>
      </w:pPr>
      <w:r>
        <w:t>**Core Page**: Latest technology overview, efficiency advancements, future trends</w:t>
      </w:r>
    </w:p>
    <w:p>
      <w:pPr>
        <w:pStyle w:val="ListBullet"/>
      </w:pPr>
      <w:r>
        <w:t>**Supporting Content**: Technology comparison tools, innovation documentation, performance data</w:t>
      </w:r>
    </w:p>
    <w:p>
      <w:pPr>
        <w:pStyle w:val="ListBullet"/>
      </w:pPr>
      <w:r>
        <w:t>**Blog Integration**: Technology updates, efficiency improvements, innovation announcements</w:t>
      </w:r>
    </w:p>
    <w:p>
      <w:pPr>
        <w:pStyle w:val="ListBullet"/>
      </w:pPr>
      <w:r>
        <w:t>**Conversion Path**: Premium technology consultation, advanced system design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Pathway Design</w:t>
      </w:r>
    </w:p>
    <w:p/>
    <w:p>
      <w:pPr>
        <w:pStyle w:val="Heading3"/>
        <w:jc w:val="left"/>
      </w:pPr>
      <w:r>
        <w:t>Persona-Specific Content Pathways</w:t>
      </w:r>
    </w:p>
    <w:p/>
    <w:p>
      <w:r>
        <w:rPr>
          <w:b/>
        </w:rPr>
        <w:t>Eco-Conscious Family Pathway:</w:t>
      </w:r>
    </w:p>
    <w:p>
      <w:r>
        <w:t>1. **Entry Point**: Environmental impact blog posts or local success stories</w:t>
      </w:r>
    </w:p>
    <w:p>
      <w:r>
        <w:t>2. **Education Phase**: Technology comparison and environmental benefit content</w:t>
      </w:r>
    </w:p>
    <w:p>
      <w:r>
        <w:t>3. **Evaluation Phase**: Local case studies with family-focused testimonials</w:t>
      </w:r>
    </w:p>
    <w:p>
      <w:r>
        <w:t>4. **Decision Phase**: Comprehensive assessment with family savings calculator</w:t>
      </w:r>
    </w:p>
    <w:p>
      <w:r>
        <w:t>5. **Conversion**: Family-focused consultation with environmental impact focus</w:t>
      </w:r>
    </w:p>
    <w:p/>
    <w:p>
      <w:r>
        <w:rPr>
          <w:b/>
        </w:rPr>
        <w:t>Savvy Retiree Pathway:</w:t>
      </w:r>
    </w:p>
    <w:p>
      <w:r>
        <w:t>1. **Entry Point**: Financial benefit content or local community testimonials</w:t>
      </w:r>
    </w:p>
    <w:p>
      <w:r>
        <w:t>2. **Education Phase**: ROI analysis and fixed-income savings documentation</w:t>
      </w:r>
    </w:p>
    <w:p>
      <w:r>
        <w:t>3. **Evaluation Phase**: Quality standards and warranty information</w:t>
      </w:r>
    </w:p>
    <w:p>
      <w:r>
        <w:t>4. **Decision Phase**: Comprehensive financial analysis with rebate guidance</w:t>
      </w:r>
    </w:p>
    <w:p>
      <w:r>
        <w:t>5. **Conversion**: Budget-focused consultation with fixed-income considerations</w:t>
      </w:r>
    </w:p>
    <w:p/>
    <w:p>
      <w:r>
        <w:rPr>
          <w:b/>
        </w:rPr>
        <w:t>Tech-Forward Professional Pathway:</w:t>
      </w:r>
    </w:p>
    <w:p>
      <w:r>
        <w:t>1. **Entry Point**: Technology innovation content or efficiency comparison</w:t>
      </w:r>
    </w:p>
    <w:p>
      <w:r>
        <w:t>2. **Education Phase**: Advanced technology guides and smart home integration</w:t>
      </w:r>
    </w:p>
    <w:p>
      <w:r>
        <w:t>3. **Evaluation Phase**: Performance data and cutting-edge technology showcase</w:t>
      </w:r>
    </w:p>
    <w:p>
      <w:r>
        <w:t>4. **Decision Phase**: Premium technology assessment with advanced features</w:t>
      </w:r>
    </w:p>
    <w:p>
      <w:r>
        <w:t>5. **Conversion**: Technology-focused consultation with innovation emphasis</w:t>
      </w:r>
    </w:p>
    <w:p/>
    <w:p>
      <w:r>
        <w:rPr>
          <w:b/>
        </w:rPr>
        <w:t>Budget-Conscious Homeowner Pathway:</w:t>
      </w:r>
    </w:p>
    <w:p>
      <w:r>
        <w:t>1. **Entry Point**: Cost-saving content or financing option information</w:t>
      </w:r>
    </w:p>
    <w:p>
      <w:r>
        <w:t>2. **Education Phase**: Entry-level system guides and payment plan options</w:t>
      </w:r>
    </w:p>
    <w:p>
      <w:r>
        <w:t>3. **Evaluation Phase**: Budget-friendly case studies and financing testimonials</w:t>
      </w:r>
    </w:p>
    <w:p>
      <w:r>
        <w:t>4. **Decision Phase**: Affordable system assessment with payment plan integration</w:t>
      </w:r>
    </w:p>
    <w:p>
      <w:r>
        <w:t>5. **Conversion**: Budget-focused consultation with financing assistance</w:t>
      </w:r>
    </w:p>
    <w:p/>
    <w:p>
      <w:r>
        <w:rPr>
          <w:b/>
        </w:rPr>
        <w:t>Rural Property Owner Pathway:</w:t>
      </w:r>
    </w:p>
    <w:p>
      <w:r>
        <w:t>1. **Entry Point**: Energy independence content or off-grid solution information</w:t>
      </w:r>
    </w:p>
    <w:p>
      <w:r>
        <w:t>2. **Education Phase**: Large system guides and battery storage integration</w:t>
      </w:r>
    </w:p>
    <w:p>
      <w:r>
        <w:t>3. **Evaluation Phase**: Rural installation case studies and weather durability</w:t>
      </w:r>
    </w:p>
    <w:p>
      <w:r>
        <w:t>4. **Decision Phase**: Property-specific assessment with storage recommendations</w:t>
      </w:r>
    </w:p>
    <w:p>
      <w:r>
        <w:t>5. **Conversion**: Rural consultation with energy independence focus</w:t>
      </w:r>
    </w:p>
    <w:p/>
    <w:p>
      <w:pPr>
        <w:pStyle w:val="Heading3"/>
        <w:jc w:val="left"/>
      </w:pPr>
      <w:r>
        <w:t>Cross-Journey Stage Navigation</w:t>
      </w:r>
    </w:p>
    <w:p/>
    <w:p>
      <w:r>
        <w:rPr>
          <w:b/>
        </w:rPr>
        <w:t>Content Interconnection Strategy:</w:t>
      </w:r>
    </w:p>
    <w:p>
      <w:pPr>
        <w:pStyle w:val="ListBullet"/>
      </w:pPr>
      <w:r>
        <w:t>**Related Content Suggestions**: Journey-appropriate next steps and deeper exploration</w:t>
      </w:r>
    </w:p>
    <w:p>
      <w:pPr>
        <w:pStyle w:val="ListBullet"/>
      </w:pPr>
      <w:r>
        <w:t>**Progressive Disclosure**: Information complexity increases with journey progression</w:t>
      </w:r>
    </w:p>
    <w:p>
      <w:pPr>
        <w:pStyle w:val="ListBullet"/>
      </w:pPr>
      <w:r>
        <w:t>**Multiple Entry Points**: Content accessible from various journey stages</w:t>
      </w:r>
    </w:p>
    <w:p>
      <w:pPr>
        <w:pStyle w:val="ListBullet"/>
      </w:pPr>
      <w:r>
        <w:t>**Pathway Flexibility**: Allow users to skip stages or return to previous content</w:t>
      </w:r>
    </w:p>
    <w:p/>
    <w:p>
      <w:r>
        <w:rPr>
          <w:b/>
        </w:rPr>
        <w:t>Internal Linking Strategy:</w:t>
      </w:r>
    </w:p>
    <w:p>
      <w:pPr>
        <w:pStyle w:val="ListBullet"/>
      </w:pPr>
      <w:r>
        <w:t>**Awareness to Education**: Basic content links to comprehensive guides</w:t>
      </w:r>
    </w:p>
    <w:p>
      <w:pPr>
        <w:pStyle w:val="ListBullet"/>
      </w:pPr>
      <w:r>
        <w:t>**Education to Evaluation**: Technical content connects to trust-building resources</w:t>
      </w:r>
    </w:p>
    <w:p>
      <w:pPr>
        <w:pStyle w:val="ListBullet"/>
      </w:pPr>
      <w:r>
        <w:t>**Evaluation to Decision**: Comparison content leads to assessment tools</w:t>
      </w:r>
    </w:p>
    <w:p>
      <w:pPr>
        <w:pStyle w:val="ListBullet"/>
      </w:pPr>
      <w:r>
        <w:t>**Decision to Purchase**: Assessment tools connect to consultation requests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Conversion Optimisation Points</w:t>
      </w:r>
    </w:p>
    <w:p/>
    <w:p>
      <w:pPr>
        <w:pStyle w:val="Heading3"/>
        <w:jc w:val="left"/>
      </w:pPr>
      <w:r>
        <w:t>Micro-Conversion Strategy</w:t>
      </w:r>
    </w:p>
    <w:p/>
    <w:p>
      <w:r>
        <w:rPr>
          <w:b/>
        </w:rPr>
        <w:t>Awareness Stage Micro-Conversions:</w:t>
      </w:r>
    </w:p>
    <w:p>
      <w:pPr>
        <w:pStyle w:val="ListBullet"/>
      </w:pPr>
      <w:r>
        <w:t>**Newsletter Subscription**: Solar education and local updates</w:t>
      </w:r>
    </w:p>
    <w:p>
      <w:pPr>
        <w:pStyle w:val="ListBullet"/>
      </w:pPr>
      <w:r>
        <w:t>**Calculator Usage**: Initial savings estimation and interest capture</w:t>
      </w:r>
    </w:p>
    <w:p>
      <w:pPr>
        <w:pStyle w:val="ListBullet"/>
      </w:pPr>
      <w:r>
        <w:t>**Content Download**: Solar guide or local market report</w:t>
      </w:r>
    </w:p>
    <w:p>
      <w:pPr>
        <w:pStyle w:val="ListBullet"/>
      </w:pPr>
      <w:r>
        <w:t>**Quiz Completion**: Solar suitability assessment</w:t>
      </w:r>
    </w:p>
    <w:p/>
    <w:p>
      <w:r>
        <w:rPr>
          <w:b/>
        </w:rPr>
        <w:t>Education Stage Micro-Conversions:</w:t>
      </w:r>
    </w:p>
    <w:p>
      <w:pPr>
        <w:pStyle w:val="ListBullet"/>
      </w:pPr>
      <w:r>
        <w:t>**Advanced Calculator Use**: Detailed system sizing and ROI analysis</w:t>
      </w:r>
    </w:p>
    <w:p>
      <w:pPr>
        <w:pStyle w:val="ListBullet"/>
      </w:pPr>
      <w:r>
        <w:t>**Video Engagement**: Technology explanation or testimonial viewing</w:t>
      </w:r>
    </w:p>
    <w:p>
      <w:pPr>
        <w:pStyle w:val="ListBullet"/>
      </w:pPr>
      <w:r>
        <w:t>**Guide Download**: Comprehensive solar or technology guides</w:t>
      </w:r>
    </w:p>
    <w:p>
      <w:pPr>
        <w:pStyle w:val="ListBullet"/>
      </w:pPr>
      <w:r>
        <w:t>**Comparison Tool Usage**: Technology or installer comparison engagement</w:t>
      </w:r>
    </w:p>
    <w:p/>
    <w:p>
      <w:r>
        <w:rPr>
          <w:b/>
        </w:rPr>
        <w:t>Evaluation Stage Micro-Conversions:</w:t>
      </w:r>
    </w:p>
    <w:p>
      <w:pPr>
        <w:pStyle w:val="ListBullet"/>
      </w:pPr>
      <w:r>
        <w:t>**Case Study Engagement**: Local installation story reading</w:t>
      </w:r>
    </w:p>
    <w:p>
      <w:pPr>
        <w:pStyle w:val="ListBullet"/>
      </w:pPr>
      <w:r>
        <w:t>**Testimonial Video Viewing**: Customer experience documentation</w:t>
      </w:r>
    </w:p>
    <w:p>
      <w:pPr>
        <w:pStyle w:val="ListBullet"/>
      </w:pPr>
      <w:r>
        <w:t>**Credential Verification**: Installer certification and qualification review</w:t>
      </w:r>
    </w:p>
    <w:p>
      <w:pPr>
        <w:pStyle w:val="ListBullet"/>
      </w:pPr>
      <w:r>
        <w:t>**Proposal Request**: Preliminary quote or assessment inquiry</w:t>
      </w:r>
    </w:p>
    <w:p/>
    <w:p>
      <w:pPr>
        <w:pStyle w:val="Heading3"/>
        <w:jc w:val="left"/>
      </w:pPr>
      <w:r>
        <w:t>Macro-Conversion Optimisation</w:t>
      </w:r>
    </w:p>
    <w:p/>
    <w:p>
      <w:r>
        <w:rPr>
          <w:b/>
        </w:rPr>
        <w:t>Primary Conversion Goals:</w:t>
      </w:r>
    </w:p>
    <w:p>
      <w:pPr>
        <w:pStyle w:val="ListBullet"/>
      </w:pPr>
      <w:r>
        <w:t>**Consultation Request**: In-home assessment scheduling</w:t>
      </w:r>
    </w:p>
    <w:p>
      <w:pPr>
        <w:pStyle w:val="ListBullet"/>
      </w:pPr>
      <w:r>
        <w:t>**Quote Request**: System proposal and pricing inquiry</w:t>
      </w:r>
    </w:p>
    <w:p>
      <w:pPr>
        <w:pStyle w:val="ListBullet"/>
      </w:pPr>
      <w:r>
        <w:t>**Phone Consultation**: Direct conversation with solar specialist</w:t>
      </w:r>
    </w:p>
    <w:p>
      <w:pPr>
        <w:pStyle w:val="ListBullet"/>
      </w:pPr>
      <w:r>
        <w:t>**Showroom Visit**: Physical location consultation and system demonstration</w:t>
      </w:r>
    </w:p>
    <w:p/>
    <w:p>
      <w:r>
        <w:rPr>
          <w:b/>
        </w:rPr>
        <w:t>Conversion Path Optimisation:</w:t>
      </w:r>
    </w:p>
    <w:p>
      <w:pPr>
        <w:pStyle w:val="ListBullet"/>
      </w:pPr>
      <w:r>
        <w:t>**Form Simplification**: Minimal required fields with progressive data collection</w:t>
      </w:r>
    </w:p>
    <w:p>
      <w:pPr>
        <w:pStyle w:val="ListBullet"/>
      </w:pPr>
      <w:r>
        <w:t>**Multiple Contact Options**: Phone, email, chat, and in-person consultation choices</w:t>
      </w:r>
    </w:p>
    <w:p>
      <w:pPr>
        <w:pStyle w:val="ListBullet"/>
      </w:pPr>
      <w:r>
        <w:t>**Immediate Response**: Auto-responder with next steps and timeline</w:t>
      </w:r>
    </w:p>
    <w:p>
      <w:pPr>
        <w:pStyle w:val="ListBullet"/>
      </w:pPr>
      <w:r>
        <w:t>**Value Proposition Clarity**: Clear benefit statement at each conversion point</w:t>
      </w:r>
    </w:p>
    <w:p/>
    <w:p>
      <w:pPr>
        <w:pStyle w:val="Heading3"/>
        <w:jc w:val="left"/>
      </w:pPr>
      <w:r>
        <w:t>Trust Signal Integration</w:t>
      </w:r>
    </w:p>
    <w:p/>
    <w:p>
      <w:r>
        <w:rPr>
          <w:b/>
        </w:rPr>
        <w:t>Credibility Indicators:</w:t>
      </w:r>
    </w:p>
    <w:p>
      <w:pPr>
        <w:pStyle w:val="ListBullet"/>
      </w:pPr>
      <w:r>
        <w:t>**Certification Display**: CEC approval and industry accreditation</w:t>
      </w:r>
    </w:p>
    <w:p>
      <w:pPr>
        <w:pStyle w:val="ListBullet"/>
      </w:pPr>
      <w:r>
        <w:t>**Award Recognition**: Customer satisfaction and industry awards</w:t>
      </w:r>
    </w:p>
    <w:p>
      <w:pPr>
        <w:pStyle w:val="ListBullet"/>
      </w:pPr>
      <w:r>
        <w:t>**Insurance and Licensing**: Professional credentials and liability coverage</w:t>
      </w:r>
    </w:p>
    <w:p>
      <w:pPr>
        <w:pStyle w:val="ListBullet"/>
      </w:pPr>
      <w:r>
        <w:t>**Customer Testimonials**: Local success stories and satisfaction ratings</w:t>
      </w:r>
    </w:p>
    <w:p/>
    <w:p>
      <w:r>
        <w:rPr>
          <w:b/>
        </w:rPr>
        <w:t>Risk Mitigation Content:</w:t>
      </w:r>
    </w:p>
    <w:p>
      <w:pPr>
        <w:pStyle w:val="ListBullet"/>
      </w:pPr>
      <w:r>
        <w:t>**Warranty Information**: Comprehensive coverage and protection details</w:t>
      </w:r>
    </w:p>
    <w:p>
      <w:pPr>
        <w:pStyle w:val="ListBullet"/>
      </w:pPr>
      <w:r>
        <w:t>**Quality Assurance**: Installation standards and quality control processes</w:t>
      </w:r>
    </w:p>
    <w:p>
      <w:pPr>
        <w:pStyle w:val="ListBullet"/>
      </w:pPr>
      <w:r>
        <w:t>**Support Commitment**: Post-installation service and support guarantee</w:t>
      </w:r>
    </w:p>
    <w:p>
      <w:pPr>
        <w:pStyle w:val="ListBullet"/>
      </w:pPr>
      <w:r>
        <w:t>**Local Presence**: Community involvement and ongoing business commitment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Simplified Blog Strategy Integration</w:t>
      </w:r>
    </w:p>
    <w:p/>
    <w:p>
      <w:pPr>
        <w:pStyle w:val="Heading3"/>
        <w:jc w:val="left"/>
      </w:pPr>
      <w:r>
        <w:t>2 Posts Per Month Strategy</w:t>
      </w:r>
    </w:p>
    <w:p/>
    <w:p>
      <w:r>
        <w:rPr>
          <w:b/>
        </w:rPr>
        <w:t>Monthly Content Distribution:</w:t>
      </w:r>
    </w:p>
    <w:p>
      <w:pPr>
        <w:pStyle w:val="ListBullet"/>
      </w:pPr>
      <w:r>
        <w:t>**Week 1**: Pillar page theme introduction and overview content</w:t>
      </w:r>
    </w:p>
    <w:p>
      <w:pPr>
        <w:pStyle w:val="ListBullet"/>
      </w:pPr>
      <w:r>
        <w:t>**Week 3**: Detailed pillar page theme exploration and practical application</w:t>
      </w:r>
    </w:p>
    <w:p/>
    <w:p>
      <w:r>
        <w:rPr>
          <w:b/>
        </w:rPr>
        <w:t>Content Quality Focus:</w:t>
      </w:r>
    </w:p>
    <w:p>
      <w:pPr>
        <w:pStyle w:val="ListBullet"/>
      </w:pPr>
      <w:r>
        <w:t>**Research-Backed Content**: Each post supported by comprehensive research foundation</w:t>
      </w:r>
    </w:p>
    <w:p>
      <w:pPr>
        <w:pStyle w:val="ListBullet"/>
      </w:pPr>
      <w:r>
        <w:t>**Evergreen Value**: Content remains relevant and valuable over time</w:t>
      </w:r>
    </w:p>
    <w:p>
      <w:pPr>
        <w:pStyle w:val="ListBullet"/>
      </w:pPr>
      <w:r>
        <w:t>**Local Relevance**: Area-specific information and community connection</w:t>
      </w:r>
    </w:p>
    <w:p>
      <w:pPr>
        <w:pStyle w:val="ListBullet"/>
      </w:pPr>
      <w:r>
        <w:t>**Customer Journey Alignment**: Content supports specific journey stage progression</w:t>
      </w:r>
    </w:p>
    <w:p/>
    <w:p>
      <w:pPr>
        <w:pStyle w:val="Heading3"/>
        <w:jc w:val="left"/>
      </w:pPr>
      <w:r>
        <w:t>Blog Content Calendar Integration</w:t>
      </w:r>
    </w:p>
    <w:p/>
    <w:p>
      <w:r>
        <w:rPr>
          <w:b/>
        </w:rPr>
        <w:t>Pillar Page Monthly Themes:</w:t>
      </w:r>
    </w:p>
    <w:p>
      <w:pPr>
        <w:pStyle w:val="ListBullet"/>
      </w:pPr>
      <w:r>
        <w:t>**Months 1, 6, 11**: Local Authority Hub focus with seasonal relevance</w:t>
      </w:r>
    </w:p>
    <w:p>
      <w:pPr>
        <w:pStyle w:val="ListBullet"/>
      </w:pPr>
      <w:r>
        <w:t>**Months 2, 7, 12**: Educational Leadership Hub with technology updates</w:t>
      </w:r>
    </w:p>
    <w:p>
      <w:pPr>
        <w:pStyle w:val="ListBullet"/>
      </w:pPr>
      <w:r>
        <w:t>**Months 3, 8**: Service Excellence Hub with quality and process focus</w:t>
      </w:r>
    </w:p>
    <w:p>
      <w:pPr>
        <w:pStyle w:val="ListBullet"/>
      </w:pPr>
      <w:r>
        <w:t>**Months 4, 9**: Heritage Storytelling Hub with community and success stories</w:t>
      </w:r>
    </w:p>
    <w:p>
      <w:pPr>
        <w:pStyle w:val="ListBullet"/>
      </w:pPr>
      <w:r>
        <w:t>**Months 5, 10**: Technology Innovation Hub with advancement and trends</w:t>
      </w:r>
    </w:p>
    <w:p/>
    <w:p>
      <w:r>
        <w:rPr>
          <w:b/>
        </w:rPr>
        <w:t>Seasonal Content Adaptation:</w:t>
      </w:r>
    </w:p>
    <w:p>
      <w:pPr>
        <w:pStyle w:val="ListBullet"/>
      </w:pPr>
      <w:r>
        <w:t>**Summer (Dec-Feb)**: Peak performance and system optimisation</w:t>
      </w:r>
    </w:p>
    <w:p>
      <w:pPr>
        <w:pStyle w:val="ListBullet"/>
      </w:pPr>
      <w:r>
        <w:t>**Autumn (Mar-May)**: Maintenance and performance review</w:t>
      </w:r>
    </w:p>
    <w:p>
      <w:pPr>
        <w:pStyle w:val="ListBullet"/>
      </w:pPr>
      <w:r>
        <w:t>**Winter (Jun-Aug)**: Performance expectations and heating integration</w:t>
      </w:r>
    </w:p>
    <w:p>
      <w:pPr>
        <w:pStyle w:val="ListBullet"/>
      </w:pPr>
      <w:r>
        <w:t>**Spring (Sep-Nov)**: System expansion and battery storage planning</w:t>
      </w:r>
    </w:p>
    <w:p/>
    <w:p>
      <w:pPr>
        <w:pStyle w:val="Heading3"/>
        <w:jc w:val="left"/>
      </w:pPr>
      <w:r>
        <w:t>Content Performance Measurement</w:t>
      </w:r>
    </w:p>
    <w:p/>
    <w:p>
      <w:r>
        <w:rPr>
          <w:b/>
        </w:rPr>
        <w:t>Blog Engagement Metrics:</w:t>
      </w:r>
    </w:p>
    <w:p>
      <w:pPr>
        <w:pStyle w:val="ListBullet"/>
      </w:pPr>
      <w:r>
        <w:t>**Page Views and Session Duration**: Content consumption measurement</w:t>
      </w:r>
    </w:p>
    <w:p>
      <w:pPr>
        <w:pStyle w:val="ListBullet"/>
      </w:pPr>
      <w:r>
        <w:t>**Social Sharing and Comments**: Community engagement indication</w:t>
      </w:r>
    </w:p>
    <w:p>
      <w:pPr>
        <w:pStyle w:val="ListBullet"/>
      </w:pPr>
      <w:r>
        <w:t>**Newsletter Signup Rate**: Lead generation effectiveness</w:t>
      </w:r>
    </w:p>
    <w:p>
      <w:pPr>
        <w:pStyle w:val="ListBullet"/>
      </w:pPr>
      <w:r>
        <w:t>**Conversion to Assessment**: Blog reader to consultation conversion</w:t>
      </w:r>
    </w:p>
    <w:p/>
    <w:p>
      <w:r>
        <w:rPr>
          <w:b/>
        </w:rPr>
        <w:t>Journey Progression Tracking:</w:t>
      </w:r>
    </w:p>
    <w:p>
      <w:pPr>
        <w:pStyle w:val="ListBullet"/>
      </w:pPr>
      <w:r>
        <w:t>**Content Pathway Analysis**: User progression through journey stages</w:t>
      </w:r>
    </w:p>
    <w:p>
      <w:pPr>
        <w:pStyle w:val="ListBullet"/>
      </w:pPr>
      <w:r>
        <w:t>**Conversion Attribution**: Blog content influence on final conversion</w:t>
      </w:r>
    </w:p>
    <w:p>
      <w:pPr>
        <w:pStyle w:val="ListBullet"/>
      </w:pPr>
      <w:r>
        <w:t>**Persona Engagement**: Content performance by customer persona</w:t>
      </w:r>
    </w:p>
    <w:p>
      <w:pPr>
        <w:pStyle w:val="ListBullet"/>
      </w:pPr>
      <w:r>
        <w:t>**Seasonal Performance**: Content effectiveness across different periods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Setup (Month 1)</w:t>
      </w:r>
    </w:p>
    <w:p>
      <w:pPr>
        <w:pStyle w:val="ListBullet"/>
      </w:pPr>
      <w:r>
        <w:t>**User Journey Mapping Implementation**: Content alignment with journey stages</w:t>
      </w:r>
    </w:p>
    <w:p>
      <w:pPr>
        <w:pStyle w:val="ListBullet"/>
      </w:pPr>
      <w:r>
        <w:t>**Pillar Page Architecture**: Core hub pages development and interconnection</w:t>
      </w:r>
    </w:p>
    <w:p>
      <w:pPr>
        <w:pStyle w:val="ListBullet"/>
      </w:pPr>
      <w:r>
        <w:t>**Conversion Point Optimisation**: CTA placement and form optimisation</w:t>
      </w:r>
    </w:p>
    <w:p>
      <w:pPr>
        <w:pStyle w:val="ListBullet"/>
      </w:pPr>
      <w:r>
        <w:t>**Blog Strategy Launch**: First month content creation and publication</w:t>
      </w:r>
    </w:p>
    <w:p/>
    <w:p>
      <w:pPr>
        <w:pStyle w:val="Heading3"/>
        <w:jc w:val="left"/>
      </w:pPr>
      <w:r>
        <w:t>Phase 2: Content Development (Month 2-3)</w:t>
      </w:r>
    </w:p>
    <w:p>
      <w:pPr>
        <w:pStyle w:val="ListBullet"/>
      </w:pPr>
      <w:r>
        <w:t>**Persona Pathway Creation**: Specific content pathways for each customer type</w:t>
      </w:r>
    </w:p>
    <w:p>
      <w:pPr>
        <w:pStyle w:val="ListBullet"/>
      </w:pPr>
      <w:r>
        <w:t>**Interactive Tool Integration**: Calculator and assessment tool implementation</w:t>
      </w:r>
    </w:p>
    <w:p>
      <w:pPr>
        <w:pStyle w:val="ListBullet"/>
      </w:pPr>
      <w:r>
        <w:t>**Video Content Production**: Educational and testimonial video creation</w:t>
      </w:r>
    </w:p>
    <w:p>
      <w:pPr>
        <w:pStyle w:val="ListBullet"/>
      </w:pPr>
      <w:r>
        <w:t>**Case Study Development**: Local project documentation and success stories</w:t>
      </w:r>
    </w:p>
    <w:p/>
    <w:p>
      <w:pPr>
        <w:pStyle w:val="Heading3"/>
        <w:jc w:val="left"/>
      </w:pPr>
      <w:r>
        <w:t>Phase 3: Optimisation &amp; Refinement (Month 4-6)</w:t>
      </w:r>
    </w:p>
    <w:p>
      <w:pPr>
        <w:pStyle w:val="ListBullet"/>
      </w:pPr>
      <w:r>
        <w:t>**Performance Analysis**: Journey progression and conversion rate analysis</w:t>
      </w:r>
    </w:p>
    <w:p>
      <w:pPr>
        <w:pStyle w:val="ListBullet"/>
      </w:pPr>
      <w:r>
        <w:t>**Content Refinement**: Content updates based on user behaviour and feedback</w:t>
      </w:r>
    </w:p>
    <w:p>
      <w:pPr>
        <w:pStyle w:val="ListBullet"/>
      </w:pPr>
      <w:r>
        <w:t>**Pathway Optimisation**: Journey stage transition improvement</w:t>
      </w:r>
    </w:p>
    <w:p>
      <w:pPr>
        <w:pStyle w:val="ListBullet"/>
      </w:pPr>
      <w:r>
        <w:t>**Advanced Feature Integration**: Sophisticated tools and personalisation features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*User journey content mapping prepared using British English standards for Simply Solar Solutions customer experience optimisation - September 2025*</w:t>
      </w:r>
    </w:p>
    <w:p>
      <w:r>
        <w:t>*Next Document: Consolidated Site Architecture Plan with Pillar Page Integration*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