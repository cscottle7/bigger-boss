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Comprehensive Website Content Plans - All Spark Electrical</w:t>
      </w:r>
    </w:p>
    <w:p/>
    <w:p>
      <w:r>
        <w:t>**Project:** All Spark Electrical Marketing Research &amp; Strategy</w:t>
      </w:r>
    </w:p>
    <w:p>
      <w:r>
        <w:t>**Date:** 14th September 2025</w:t>
      </w:r>
    </w:p>
    <w:p>
      <w:r>
        <w:t>**Content Strategy Implementation:** Complete Content Hub Architecture &amp; 12-Month Editorial Calendar</w:t>
      </w:r>
    </w:p>
    <w:p/>
    <w:p>
      <w:pPr>
        <w:pStyle w:val="Heading2"/>
        <w:jc w:val="left"/>
      </w:pPr>
      <w:r>
        <w:t>Table of Contents</w:t>
      </w:r>
    </w:p>
    <w:p>
      <w:r>
        <w:t>1. [Executive Summary](#executive-summary)</w:t>
      </w:r>
    </w:p>
    <w:p>
      <w:r>
        <w:t>2. [Content Hub Architecture](#content-hub-architecture)</w:t>
      </w:r>
    </w:p>
    <w:p>
      <w:r>
        <w:t>3. [Pillar Page Strategy](#pillar-page-strategy)</w:t>
      </w:r>
    </w:p>
    <w:p>
      <w:r>
        <w:t>4. [12-Month Editorial Calendar](#12-month-editorial-calendar)</w:t>
      </w:r>
    </w:p>
    <w:p>
      <w:r>
        <w:t>5. [Content Production Workflow](#content-production-workflow)</w:t>
      </w:r>
    </w:p>
    <w:p>
      <w:r>
        <w:t>6. [Content Cluster Implementation](#content-cluster-implementation)</w:t>
      </w:r>
    </w:p>
    <w:p>
      <w:r>
        <w:t>7. [Performance Measurement Framework](#performance-measurement-framework)</w:t>
      </w:r>
    </w:p>
    <w:p/>
    <w:p>
      <w:pPr>
        <w:pStyle w:val="Heading2"/>
        <w:jc w:val="left"/>
      </w:pPr>
      <w:r>
        <w:t>Executive Summary</w:t>
      </w:r>
    </w:p>
    <w:p/>
    <w:p>
      <w:r>
        <w:t>This comprehensive content strategy positions All Spark Electrical as Adelaide's definitive electrical services authority through four strategic content hubs, supported by detailed pillar pages and a systematic 12-month content production schedule.</w:t>
      </w:r>
    </w:p>
    <w:p/>
    <w:p>
      <w:r>
        <w:rPr>
          <w:b/>
        </w:rPr>
        <w:t>Content Strategy Pillars:</w:t>
      </w:r>
    </w:p>
    <w:p>
      <w:r>
        <w:t>1. **Electrical Safety Authority** - Educational content establishing trust and expertise</w:t>
      </w:r>
    </w:p>
    <w:p>
      <w:r>
        <w:t>2. **Technology Integration Leadership** - Smart home, EV charging, and emerging technologies</w:t>
      </w:r>
    </w:p>
    <w:p>
      <w:r>
        <w:t>3. **Commercial Excellence Hub** - B2B electrical services and industrial expertise</w:t>
      </w:r>
    </w:p>
    <w:p>
      <w:r>
        <w:t>4. **Adelaide Local Authority** - Community-focused electrical services and local expertise</w:t>
      </w:r>
    </w:p>
    <w:p/>
    <w:p>
      <w:r>
        <w:rPr>
          <w:b/>
        </w:rPr>
        <w:t>Strategic Objectives:</w:t>
      </w:r>
    </w:p>
    <w:p>
      <w:pPr>
        <w:pStyle w:val="ListBullet"/>
      </w:pPr>
      <w:r>
        <w:t>**Traffic Growth:** 300-500% increase in organic search traffic within 12 months</w:t>
      </w:r>
    </w:p>
    <w:p>
      <w:pPr>
        <w:pStyle w:val="ListBullet"/>
      </w:pPr>
      <w:r>
        <w:t>**Authority Building:** Recognition as Adelaide's electrical education leader</w:t>
      </w:r>
    </w:p>
    <w:p>
      <w:pPr>
        <w:pStyle w:val="ListBullet"/>
      </w:pPr>
      <w:r>
        <w:t>**Lead Quality Enhancement:** Attract higher-intent, more qualified prospects</w:t>
      </w:r>
    </w:p>
    <w:p>
      <w:pPr>
        <w:pStyle w:val="ListBullet"/>
      </w:pPr>
      <w:r>
        <w:t>**Market Differentiation:** Stand out from service-only competitor approaches</w:t>
      </w:r>
    </w:p>
    <w:p/>
    <w:p>
      <w:r>
        <w:rPr>
          <w:b/>
        </w:rPr>
        <w:t>Content Production Schedule:</w:t>
      </w:r>
    </w:p>
    <w:p>
      <w:pPr>
        <w:pStyle w:val="ListBullet"/>
      </w:pPr>
      <w:r>
        <w:t>**124 pieces of content** over 12 months</w:t>
      </w:r>
    </w:p>
    <w:p>
      <w:pPr>
        <w:pStyle w:val="ListBullet"/>
      </w:pPr>
      <w:r>
        <w:t>**4 comprehensive pillar pages** (5,000-8,000 words each)</w:t>
      </w:r>
    </w:p>
    <w:p>
      <w:pPr>
        <w:pStyle w:val="ListBullet"/>
      </w:pPr>
      <w:r>
        <w:t>**48 detailed blog articles** (1,500-2,500 words each)</w:t>
      </w:r>
    </w:p>
    <w:p>
      <w:pPr>
        <w:pStyle w:val="ListBullet"/>
      </w:pPr>
      <w:r>
        <w:t>**24 educational guides** (1,000-1,500 words each)</w:t>
      </w:r>
    </w:p>
    <w:p>
      <w:pPr>
        <w:pStyle w:val="ListBullet"/>
      </w:pPr>
      <w:r>
        <w:t>**48 FAQ and resource pages** (500-800 words each)</w:t>
      </w:r>
    </w:p>
    <w:p/>
    <w:p>
      <w:pPr>
        <w:pStyle w:val="Heading2"/>
        <w:jc w:val="left"/>
      </w:pPr>
      <w:r>
        <w:t>Content Hub Architecture</w:t>
      </w:r>
    </w:p>
    <w:p/>
    <w:p>
      <w:pPr>
        <w:pStyle w:val="Heading3"/>
        <w:jc w:val="left"/>
      </w:pPr>
      <w:r>
        <w:t>Hub 1: Electrical Safety Central</w:t>
      </w:r>
    </w:p>
    <w:p/>
    <w:p>
      <w:r>
        <w:t>**Strategic Position:** Adelaide's Premier Electrical Safety Education Resource</w:t>
      </w:r>
    </w:p>
    <w:p>
      <w:r>
        <w:t>**Target Audience:** Homeowners, small business owners, property managers</w:t>
      </w:r>
    </w:p>
    <w:p>
      <w:r>
        <w:t>**Business Objective:** Establish trust, generate emergency service leads, build authority</w:t>
      </w:r>
    </w:p>
    <w:p/>
    <w:p>
      <w:r>
        <w:t>#### Hub Structure:</w:t>
      </w:r>
    </w:p>
    <w:p/>
    <w:p>
      <w:r>
        <w:t>**Pillar Page:** "The Complete Adelaide Home Electrical Safety Guide"</w:t>
      </w:r>
    </w:p>
    <w:p>
      <w:pPr>
        <w:pStyle w:val="ListBullet"/>
      </w:pPr>
      <w:r>
        <w:t>**URL:** `/electrical-safety-guide-adelaide/`</w:t>
      </w:r>
    </w:p>
    <w:p>
      <w:pPr>
        <w:pStyle w:val="ListBullet"/>
      </w:pPr>
      <w:r>
        <w:t>**Target Keyword:** home electrical safety Adelaide</w:t>
      </w:r>
    </w:p>
    <w:p>
      <w:pPr>
        <w:pStyle w:val="ListBullet"/>
      </w:pPr>
      <w:r>
        <w:t>**Word Count:** 6,000-7,000 words</w:t>
      </w:r>
    </w:p>
    <w:p>
      <w:pPr>
        <w:pStyle w:val="ListBullet"/>
      </w:pPr>
      <w:r>
        <w:t>**Update Frequency:** Quarterly</w:t>
      </w:r>
    </w:p>
    <w:p/>
    <w:p>
      <w:r>
        <w:rPr>
          <w:b/>
        </w:rPr>
        <w:t>Supporting Content Clusters:</w:t>
      </w:r>
    </w:p>
    <w:p/>
    <w:p>
      <w:r>
        <w:rPr>
          <w:b/>
        </w:rPr>
        <w:t>Cluster 1.1: Home Safety Fundamentals</w:t>
      </w:r>
    </w:p>
    <w:p>
      <w:r>
        <w:t>1. Ultimate Home Electrical Safety Checklist (2,500 words)</w:t>
      </w:r>
    </w:p>
    <w:p>
      <w:r>
        <w:t>2. Electrical Hazards in Every Room: Kitchen Safety Guide (1,800 words)</w:t>
      </w:r>
    </w:p>
    <w:p>
      <w:r>
        <w:t>3. Bathroom Electrical Safety: Water and Electricity Don't Mix (1,500 words)</w:t>
      </w:r>
    </w:p>
    <w:p>
      <w:r>
        <w:t>4. Living Room Electrical Safety: Entertainment Systems and More (1,200 words)</w:t>
      </w:r>
    </w:p>
    <w:p>
      <w:r>
        <w:t>5. Bedroom Electrical Safety: Extension Cords and Outlets (1,000 words)</w:t>
      </w:r>
    </w:p>
    <w:p/>
    <w:p>
      <w:r>
        <w:rPr>
          <w:b/>
        </w:rPr>
        <w:t>Cluster 1.2: Family Safety Specialization</w:t>
      </w:r>
    </w:p>
    <w:p>
      <w:r>
        <w:t>1. Child-Proofing Your Electrical Systems: Complete Guide (2,200 words)</w:t>
      </w:r>
    </w:p>
    <w:p>
      <w:r>
        <w:t>2. Pet Electrical Safety: Protecting Your Furry Family Members (1,800 words)</w:t>
      </w:r>
    </w:p>
    <w:p>
      <w:r>
        <w:t>3. Elderly Home Electrical Safety Considerations (1,500 words)</w:t>
      </w:r>
    </w:p>
    <w:p>
      <w:r>
        <w:t>4. Holiday Electrical Safety: Christmas Lights and Decorations (1,200 words)</w:t>
      </w:r>
    </w:p>
    <w:p/>
    <w:p>
      <w:r>
        <w:rPr>
          <w:b/>
        </w:rPr>
        <w:t>Cluster 1.3: Emergency Preparedness</w:t>
      </w:r>
    </w:p>
    <w:p>
      <w:r>
        <w:t>1. Complete Electrical Emergency Response Guide (3,000 words)</w:t>
      </w:r>
    </w:p>
    <w:p>
      <w:r>
        <w:t>2. What to Do During Electrical Fires: Step-by-Step Protocol (2,000 words)</w:t>
      </w:r>
    </w:p>
    <w:p>
      <w:r>
        <w:t>3. Power Outage Safety Procedures for Adelaide Residents (1,800 words)</w:t>
      </w:r>
    </w:p>
    <w:p>
      <w:r>
        <w:t>4. Electrical Shock First Aid: Essential Life-Saving Knowledge (1,500 words)</w:t>
      </w:r>
    </w:p>
    <w:p>
      <w:r>
        <w:t>5. When to Evacuate Due to Electrical Hazards (1,200 words)</w:t>
      </w:r>
    </w:p>
    <w:p/>
    <w:p>
      <w:r>
        <w:rPr>
          <w:b/>
        </w:rPr>
        <w:t>Cluster 1.4: Maintenance and Prevention</w:t>
      </w:r>
    </w:p>
    <w:p>
      <w:r>
        <w:t>1. Seasonal Electrical Maintenance Calendar for Adelaide Homes (2,500 words)</w:t>
      </w:r>
    </w:p>
    <w:p>
      <w:r>
        <w:t>2. DIY Electrical Safety vs Professional Requirements (2,200 words)</w:t>
      </w:r>
    </w:p>
    <w:p>
      <w:r>
        <w:t>3. Signs Your Electrical System Needs Professional Attention (2,000 words)</w:t>
      </w:r>
    </w:p>
    <w:p>
      <w:r>
        <w:t>4. Electrical System Lifespan: When to Upgrade Components (1,800 words)</w:t>
      </w:r>
    </w:p>
    <w:p/>
    <w:p>
      <w:pPr>
        <w:pStyle w:val="Heading3"/>
        <w:jc w:val="left"/>
      </w:pPr>
      <w:r>
        <w:t>Hub 2: Smart Electrical Solutions</w:t>
      </w:r>
    </w:p>
    <w:p/>
    <w:p>
      <w:r>
        <w:t>**Strategic Position:** Adelaide's Leading Smart Home Electrical Authority</w:t>
      </w:r>
    </w:p>
    <w:p>
      <w:r>
        <w:t>**Target Audience:** Tech-savvy homeowners, commercial property developers, innovation adopters</w:t>
      </w:r>
    </w:p>
    <w:p>
      <w:r>
        <w:t>**Business Objective:** Capture emerging technology market, premium service positioning</w:t>
      </w:r>
    </w:p>
    <w:p/>
    <w:p>
      <w:r>
        <w:t>#### Hub Structure:</w:t>
      </w:r>
    </w:p>
    <w:p/>
    <w:p>
      <w:r>
        <w:t>**Pillar Page:** "Smart Home Electrical Integration: Adelaide's Complete Guide"</w:t>
      </w:r>
    </w:p>
    <w:p>
      <w:pPr>
        <w:pStyle w:val="ListBullet"/>
      </w:pPr>
      <w:r>
        <w:t>**URL:** `/smart-home-electrical-guide-adelaide/`</w:t>
      </w:r>
    </w:p>
    <w:p>
      <w:pPr>
        <w:pStyle w:val="ListBullet"/>
      </w:pPr>
      <w:r>
        <w:t>**Target Keyword:** smart home electrical Adelaide</w:t>
      </w:r>
    </w:p>
    <w:p>
      <w:pPr>
        <w:pStyle w:val="ListBullet"/>
      </w:pPr>
      <w:r>
        <w:t>**Word Count:** 5,500-6,500 words</w:t>
      </w:r>
    </w:p>
    <w:p>
      <w:pPr>
        <w:pStyle w:val="ListBullet"/>
      </w:pPr>
      <w:r>
        <w:t>**Update Frequency:** Bi-monthly (rapidly evolving technology)</w:t>
      </w:r>
    </w:p>
    <w:p/>
    <w:p>
      <w:r>
        <w:rPr>
          <w:b/>
        </w:rPr>
        <w:t>Supporting Content Clusters:</w:t>
      </w:r>
    </w:p>
    <w:p/>
    <w:p>
      <w:r>
        <w:rPr>
          <w:b/>
        </w:rPr>
        <w:t>Cluster 2.1: Smart Home Fundamentals</w:t>
      </w:r>
    </w:p>
    <w:p>
      <w:r>
        <w:t>1. Smart Home Electrical Infrastructure Assessment Guide (2,800 words)</w:t>
      </w:r>
    </w:p>
    <w:p>
      <w:r>
        <w:t>2. Electrical Capacity Planning for Smart Home Integration (2,500 words)</w:t>
      </w:r>
    </w:p>
    <w:p>
      <w:r>
        <w:t>3. Smart Home Wiring Requirements: Future-Proofing Your Electrical System (2,200 words)</w:t>
      </w:r>
    </w:p>
    <w:p>
      <w:r>
        <w:t>4. Smart Panel and Circuit Management Systems (2,000 words)</w:t>
      </w:r>
    </w:p>
    <w:p>
      <w:r>
        <w:t>5. Network Infrastructure for Smart Electrical Systems (1,800 words)</w:t>
      </w:r>
    </w:p>
    <w:p/>
    <w:p>
      <w:r>
        <w:rPr>
          <w:b/>
        </w:rPr>
        <w:t>Cluster 2.2: Smart Device Integration</w:t>
      </w:r>
    </w:p>
    <w:p>
      <w:r>
        <w:t>1. Smart Lighting Systems: Complete Installation and Integration Guide (3,000 words)</w:t>
      </w:r>
    </w:p>
    <w:p>
      <w:r>
        <w:t>2. Smart Thermostat Electrical Requirements and Installation (2,200 words)</w:t>
      </w:r>
    </w:p>
    <w:p>
      <w:r>
        <w:t>3. Home Security System Electrical Integration (2,000 words)</w:t>
      </w:r>
    </w:p>
    <w:p>
      <w:r>
        <w:t>4. Smart Home Hub Electrical Setup and Optimization (1,800 words)</w:t>
      </w:r>
    </w:p>
    <w:p>
      <w:r>
        <w:t>5. Voice Assistant Integration with Electrical Systems (1,500 words)</w:t>
      </w:r>
    </w:p>
    <w:p/>
    <w:p>
      <w:r>
        <w:rPr>
          <w:b/>
        </w:rPr>
        <w:t>Cluster 2.3: EV Charging Integration</w:t>
      </w:r>
    </w:p>
    <w:p>
      <w:r>
        <w:t>1. Complete Home EV Charging Installation Guide (3,500 words)</w:t>
      </w:r>
    </w:p>
    <w:p>
      <w:r>
        <w:t>2. Electrical Capacity Assessment for EV Charging (2,500 words)</w:t>
      </w:r>
    </w:p>
    <w:p>
      <w:r>
        <w:t>3. Tesla Wall Charger Installation: Professional Guide (2,800 words)</w:t>
      </w:r>
    </w:p>
    <w:p>
      <w:r>
        <w:t>4. Solar-Integrated EV Charging: Maximum Efficiency Systems (2,200 words)</w:t>
      </w:r>
    </w:p>
    <w:p>
      <w:r>
        <w:t>5. Multi-Vehicle EV Charging Electrical Setup (2,000 words)</w:t>
      </w:r>
    </w:p>
    <w:p/>
    <w:p>
      <w:r>
        <w:rPr>
          <w:b/>
        </w:rPr>
        <w:t>Cluster 2.4: Energy Management Systems</w:t>
      </w:r>
    </w:p>
    <w:p>
      <w:r>
        <w:t>1. Smart Energy Monitoring: Real-Time Electrical Usage Tracking (2,500 words)</w:t>
      </w:r>
    </w:p>
    <w:p>
      <w:r>
        <w:t>2. Peak Demand Management Through Smart Electrical Systems (2,200 words)</w:t>
      </w:r>
    </w:p>
    <w:p>
      <w:r>
        <w:t>3. Battery Storage Integration with Smart Home Electrical (2,000 words)</w:t>
      </w:r>
    </w:p>
    <w:p>
      <w:r>
        <w:t>4. Grid Integration and Feed-in Tariff Optimization (1,800 words)</w:t>
      </w:r>
    </w:p>
    <w:p/>
    <w:p>
      <w:pPr>
        <w:pStyle w:val="Heading3"/>
        <w:jc w:val="left"/>
      </w:pPr>
      <w:r>
        <w:t>Hub 3: Commercial Electrical Excellence</w:t>
      </w:r>
    </w:p>
    <w:p/>
    <w:p>
      <w:r>
        <w:t>**Strategic Position:** Adelaide's Commercial and Industrial Electrical Authority</w:t>
      </w:r>
    </w:p>
    <w:p>
      <w:r>
        <w:t>**Target Audience:** Business owners, facility managers, commercial property developers</w:t>
      </w:r>
    </w:p>
    <w:p>
      <w:r>
        <w:t>**Business Objective:** Generate high-value commercial contracts, establish B2B authority</w:t>
      </w:r>
    </w:p>
    <w:p/>
    <w:p>
      <w:r>
        <w:t>#### Hub Structure:</w:t>
      </w:r>
    </w:p>
    <w:p/>
    <w:p>
      <w:r>
        <w:t>**Pillar Page:** "Commercial Electrical Excellence: Adelaide Business Guide"</w:t>
      </w:r>
    </w:p>
    <w:p>
      <w:pPr>
        <w:pStyle w:val="ListBullet"/>
      </w:pPr>
      <w:r>
        <w:t>**URL:** `/commercial-electrical-guide-adelaide/`</w:t>
      </w:r>
    </w:p>
    <w:p>
      <w:pPr>
        <w:pStyle w:val="ListBullet"/>
      </w:pPr>
      <w:r>
        <w:t>**Target Keyword:** commercial electrician Adelaide</w:t>
      </w:r>
    </w:p>
    <w:p>
      <w:pPr>
        <w:pStyle w:val="ListBullet"/>
      </w:pPr>
      <w:r>
        <w:t>**Word Count:** 7,000-8,000 words</w:t>
      </w:r>
    </w:p>
    <w:p>
      <w:pPr>
        <w:pStyle w:val="ListBullet"/>
      </w:pPr>
      <w:r>
        <w:t>**Update Frequency:** Quarterly</w:t>
      </w:r>
    </w:p>
    <w:p/>
    <w:p>
      <w:r>
        <w:rPr>
          <w:b/>
        </w:rPr>
        <w:t>Supporting Content Clusters:</w:t>
      </w:r>
    </w:p>
    <w:p/>
    <w:p>
      <w:r>
        <w:rPr>
          <w:b/>
        </w:rPr>
        <w:t>Cluster 3.1: Office and Retail Electrical</w:t>
      </w:r>
    </w:p>
    <w:p>
      <w:r>
        <w:t>1. Modern Office Electrical System Design and Implementation (3,200 words)</w:t>
      </w:r>
    </w:p>
    <w:p>
      <w:r>
        <w:t>2. Retail Store Electrical Planning: Customer Experience and Safety (2,800 words)</w:t>
      </w:r>
    </w:p>
    <w:p>
      <w:r>
        <w:t>3. Restaurant and Kitchen Commercial Electrical Requirements (2,500 words)</w:t>
      </w:r>
    </w:p>
    <w:p>
      <w:r>
        <w:t>4. Medical Facility Electrical Compliance and Safety Standards (2,200 words)</w:t>
      </w:r>
    </w:p>
    <w:p>
      <w:r>
        <w:t>5. Educational Facility Electrical Systems and Safety (2,000 words)</w:t>
      </w:r>
    </w:p>
    <w:p/>
    <w:p>
      <w:r>
        <w:rPr>
          <w:b/>
        </w:rPr>
        <w:t>Cluster 3.2: Industrial Electrical Systems</w:t>
      </w:r>
    </w:p>
    <w:p>
      <w:r>
        <w:t>1. Manufacturing Facility Electrical Infrastructure (3,500 words)</w:t>
      </w:r>
    </w:p>
    <w:p>
      <w:r>
        <w:t>2. Warehouse Electrical Systems: Efficiency and Safety (3,000 words)</w:t>
      </w:r>
    </w:p>
    <w:p>
      <w:r>
        <w:t>3. Industrial Electrical Maintenance Programs (2,800 words)</w:t>
      </w:r>
    </w:p>
    <w:p>
      <w:r>
        <w:t>4. Three-Phase Power Systems for Industrial Applications (2,500 words)</w:t>
      </w:r>
    </w:p>
    <w:p>
      <w:r>
        <w:t>5. Industrial Electrical Safety and Compliance Management (2,200 words)</w:t>
      </w:r>
    </w:p>
    <w:p/>
    <w:p>
      <w:r>
        <w:rPr>
          <w:b/>
        </w:rPr>
        <w:t>Cluster 3.3: Commercial Building Systems</w:t>
      </w:r>
    </w:p>
    <w:p>
      <w:r>
        <w:t>1. Commercial Building Electrical Modernization (3,000 words)</w:t>
      </w:r>
    </w:p>
    <w:p>
      <w:r>
        <w:t>2. Building Automation Electrical Integration (2,800 words)</w:t>
      </w:r>
    </w:p>
    <w:p>
      <w:r>
        <w:t>3. Emergency Power Systems for Commercial Buildings (2,500 words)</w:t>
      </w:r>
    </w:p>
    <w:p>
      <w:r>
        <w:t>4. Commercial Electrical Energy Efficiency Optimization (2,200 words)</w:t>
      </w:r>
    </w:p>
    <w:p>
      <w:r>
        <w:t>5. Multi-Tenant Building Electrical Management (2,000 words)</w:t>
      </w:r>
    </w:p>
    <w:p/>
    <w:p>
      <w:r>
        <w:rPr>
          <w:b/>
        </w:rPr>
        <w:t>Cluster 3.4: Compliance and Standards</w:t>
      </w:r>
    </w:p>
    <w:p>
      <w:r>
        <w:t>1. South Australian Commercial Electrical Regulations Guide (3,000 words)</w:t>
      </w:r>
    </w:p>
    <w:p>
      <w:r>
        <w:t>2. Electrical Inspection and Certification Requirements (2,500 words)</w:t>
      </w:r>
    </w:p>
    <w:p>
      <w:r>
        <w:t>3. OH&amp;S Electrical Compliance for Businesses (2,200 words)</w:t>
      </w:r>
    </w:p>
    <w:p>
      <w:r>
        <w:t>4. Commercial Electrical Insurance and Liability (2,000 words)</w:t>
      </w:r>
    </w:p>
    <w:p>
      <w:r>
        <w:t>5. Electrical Incident Response and Documentation (1,800 words)</w:t>
      </w:r>
    </w:p>
    <w:p/>
    <w:p>
      <w:pPr>
        <w:pStyle w:val="Heading3"/>
        <w:jc w:val="left"/>
      </w:pPr>
      <w:r>
        <w:t>Hub 4: Adelaide Electrical Authority</w:t>
      </w:r>
    </w:p>
    <w:p/>
    <w:p>
      <w:r>
        <w:t>**Strategic Position:** Definitive Local Resource for Adelaide Electrical Services</w:t>
      </w:r>
    </w:p>
    <w:p>
      <w:r>
        <w:t>**Target Audience:** All Adelaide electrical service seekers, local community</w:t>
      </w:r>
    </w:p>
    <w:p>
      <w:r>
        <w:t>**Business Objective:** Local SEO dominance, community trust building, emergency service calls</w:t>
      </w:r>
    </w:p>
    <w:p/>
    <w:p>
      <w:r>
        <w:t>#### Hub Structure:</w:t>
      </w:r>
    </w:p>
    <w:p/>
    <w:p>
      <w:r>
        <w:t>**Pillar Page:** "Adelaide Electrical Services: Complete Local Guide"</w:t>
      </w:r>
    </w:p>
    <w:p>
      <w:pPr>
        <w:pStyle w:val="ListBullet"/>
      </w:pPr>
      <w:r>
        <w:t>**URL:** `/adelaide-electrical-services-guide/`</w:t>
      </w:r>
    </w:p>
    <w:p>
      <w:pPr>
        <w:pStyle w:val="ListBullet"/>
      </w:pPr>
      <w:r>
        <w:t>**Target Keyword:** electrician Adelaide</w:t>
      </w:r>
    </w:p>
    <w:p>
      <w:pPr>
        <w:pStyle w:val="ListBullet"/>
      </w:pPr>
      <w:r>
        <w:t>**Word Count:** 6,000-7,000 words</w:t>
      </w:r>
    </w:p>
    <w:p>
      <w:pPr>
        <w:pStyle w:val="ListBullet"/>
      </w:pPr>
      <w:r>
        <w:t>**Update Frequency:** Monthly</w:t>
      </w:r>
    </w:p>
    <w:p/>
    <w:p>
      <w:r>
        <w:rPr>
          <w:b/>
        </w:rPr>
        <w:t>Supporting Content Clusters:</w:t>
      </w:r>
    </w:p>
    <w:p/>
    <w:p>
      <w:r>
        <w:rPr>
          <w:b/>
        </w:rPr>
        <w:t>Cluster 4.1: Adelaide Service Areas</w:t>
      </w:r>
    </w:p>
    <w:p>
      <w:r>
        <w:t>1. Northern Adelaide Electrical Services: Dry Creek and Surrounds (2,500 words)</w:t>
      </w:r>
    </w:p>
    <w:p>
      <w:r>
        <w:t>2. Eastern Adelaide Electrical Services: Norwood to Burnside (2,200 words)</w:t>
      </w:r>
    </w:p>
    <w:p>
      <w:r>
        <w:t>3. Southern Adelaide Electrical Services: Morphett Vale to Brighton (2,000 words)</w:t>
      </w:r>
    </w:p>
    <w:p>
      <w:r>
        <w:t>4. Adelaide Hills Electrical Services: Special Considerations (1,800 words)</w:t>
      </w:r>
    </w:p>
    <w:p>
      <w:r>
        <w:t>5. Adelaide CBD Commercial Electrical Services (2,000 words)</w:t>
      </w:r>
    </w:p>
    <w:p/>
    <w:p>
      <w:r>
        <w:rPr>
          <w:b/>
        </w:rPr>
        <w:t>Cluster 4.2: Emergency Services</w:t>
      </w:r>
    </w:p>
    <w:p>
      <w:r>
        <w:t>1. 24/7 Emergency Electrical Services Adelaide: Complete Guide (3,000 words)</w:t>
      </w:r>
    </w:p>
    <w:p>
      <w:r>
        <w:t>2. Power Outage Emergency Response in Adelaide (2,200 words)</w:t>
      </w:r>
    </w:p>
    <w:p>
      <w:r>
        <w:t>3. Storm Damage Electrical Repair Services (2,000 words)</w:t>
      </w:r>
    </w:p>
    <w:p>
      <w:r>
        <w:t>4. Electrical Emergency Cost Guide for Adelaide Residents (1,800 words)</w:t>
      </w:r>
    </w:p>
    <w:p>
      <w:r>
        <w:t>5. When to Call Emergency vs Regular Electrician (1,500 words)</w:t>
      </w:r>
    </w:p>
    <w:p/>
    <w:p>
      <w:r>
        <w:rPr>
          <w:b/>
        </w:rPr>
        <w:t>Cluster 4.3: Local Electrical Challenges</w:t>
      </w:r>
    </w:p>
    <w:p>
      <w:r>
        <w:t>1. Adelaide's Aging Electrical Infrastructure: What Homeowners Need to Know (2,500 words)</w:t>
      </w:r>
    </w:p>
    <w:p>
      <w:r>
        <w:t>2. Seasonal Electrical Challenges in Adelaide (2,200 words)</w:t>
      </w:r>
    </w:p>
    <w:p>
      <w:r>
        <w:t>3. Adelaide Electrical Regulations and Compliance Requirements (2,000 words)</w:t>
      </w:r>
    </w:p>
    <w:p>
      <w:r>
        <w:t>4. Cost of Electrical Services in Adelaide: 2025 Pricing Guide (1,800 words)</w:t>
      </w:r>
    </w:p>
    <w:p>
      <w:r>
        <w:t>5. Choosing Licensed Electricians in Adelaide (1,500 words)</w:t>
      </w:r>
    </w:p>
    <w:p/>
    <w:p>
      <w:r>
        <w:rPr>
          <w:b/>
        </w:rPr>
        <w:t>Cluster 4.4: Community Resources</w:t>
      </w:r>
    </w:p>
    <w:p>
      <w:r>
        <w:t>1. Adelaide Electrical Safety Community Resources (2,000 words)</w:t>
      </w:r>
    </w:p>
    <w:p>
      <w:r>
        <w:t>2. Local Electrical Regulatory Authorities and Contacts (1,500 words)</w:t>
      </w:r>
    </w:p>
    <w:p>
      <w:r>
        <w:t>3. Adelaide Electrical Industry News and Updates (1,200 words)</w:t>
      </w:r>
    </w:p>
    <w:p>
      <w:r>
        <w:t>4. Community Electrical Safety Education Programs (1,000 words)</w:t>
      </w:r>
    </w:p>
    <w:p/>
    <w:p>
      <w:pPr>
        <w:pStyle w:val="Heading2"/>
        <w:jc w:val="left"/>
      </w:pPr>
      <w:r>
        <w:t>Pillar Page Strategy</w:t>
      </w:r>
    </w:p>
    <w:p/>
    <w:p>
      <w:pPr>
        <w:pStyle w:val="Heading3"/>
        <w:jc w:val="left"/>
      </w:pPr>
      <w:r>
        <w:t>Pillar Page Development Specifications</w:t>
      </w:r>
    </w:p>
    <w:p/>
    <w:p>
      <w:r>
        <w:rPr>
          <w:b/>
        </w:rPr>
        <w:t>Design and Structure Requirements:</w:t>
      </w:r>
    </w:p>
    <w:p/>
    <w:p>
      <w:r>
        <w:rPr>
          <w:b/>
        </w:rPr>
        <w:t>Visual Design Elements:</w:t>
      </w:r>
    </w:p>
    <w:p>
      <w:pPr>
        <w:pStyle w:val="ListBullet"/>
      </w:pPr>
      <w:r>
        <w:t>Professional, clean layout with electrical industry branding</w:t>
      </w:r>
    </w:p>
    <w:p>
      <w:pPr>
        <w:pStyle w:val="ListBullet"/>
      </w:pPr>
      <w:r>
        <w:t>Interactive elements: expandable sections, progress indicators</w:t>
      </w:r>
    </w:p>
    <w:p>
      <w:pPr>
        <w:pStyle w:val="ListBullet"/>
      </w:pPr>
      <w:r>
        <w:t>Infographics for electrical safety procedures and statistics</w:t>
      </w:r>
    </w:p>
    <w:p>
      <w:pPr>
        <w:pStyle w:val="ListBullet"/>
      </w:pPr>
      <w:r>
        <w:t>Video integration for complex procedures and demonstrations</w:t>
      </w:r>
    </w:p>
    <w:p/>
    <w:p>
      <w:r>
        <w:rPr>
          <w:b/>
        </w:rPr>
        <w:t>Content Structure Template:</w:t>
      </w:r>
    </w:p>
    <w:p>
      <w:r>
        <w:t>1. **Executive Summary** (300-400 words): Overview and key benefits</w:t>
      </w:r>
    </w:p>
    <w:p>
      <w:r>
        <w:t>2. **Table of Contents**: Clickable navigation for long-form content</w:t>
      </w:r>
    </w:p>
    <w:p>
      <w:r>
        <w:t>3. **Main Content Sections** (800-1,200 words each): Detailed, authoritative information</w:t>
      </w:r>
    </w:p>
    <w:p>
      <w:r>
        <w:t>4. **Visual Elements**: Diagrams, checklists, and infographics</w:t>
      </w:r>
    </w:p>
    <w:p>
      <w:r>
        <w:t>5. **Related Resources**: Links to supporting cluster content</w:t>
      </w:r>
    </w:p>
    <w:p>
      <w:r>
        <w:t>6. **Expert Contact Section**: Professional service recommendations</w:t>
      </w:r>
    </w:p>
    <w:p>
      <w:r>
        <w:t>7. **FAQ Section**: Common questions with schema markup</w:t>
      </w:r>
    </w:p>
    <w:p>
      <w:r>
        <w:t>8. **Call-to-Action**: Clear next steps for readers</w:t>
      </w:r>
    </w:p>
    <w:p/>
    <w:p>
      <w:r>
        <w:rPr>
          <w:b/>
        </w:rPr>
        <w:t>SEO Optimization Requirements:</w:t>
      </w:r>
    </w:p>
    <w:p>
      <w:pPr>
        <w:pStyle w:val="ListBullet"/>
      </w:pPr>
      <w:r>
        <w:t>**Primary Keyword Density**: 1-1.5% throughout content</w:t>
      </w:r>
    </w:p>
    <w:p>
      <w:pPr>
        <w:pStyle w:val="ListBullet"/>
      </w:pPr>
      <w:r>
        <w:t>**Secondary Keywords**: Natural integration of related terms</w:t>
      </w:r>
    </w:p>
    <w:p>
      <w:pPr>
        <w:pStyle w:val="ListBullet"/>
      </w:pPr>
      <w:r>
        <w:t>**Internal Linking**: Minimum 15-20 internal links to cluster content</w:t>
      </w:r>
    </w:p>
    <w:p>
      <w:pPr>
        <w:pStyle w:val="ListBullet"/>
      </w:pPr>
      <w:r>
        <w:t>**External Authority Links**: 5-8 links to authoritative sources</w:t>
      </w:r>
    </w:p>
    <w:p>
      <w:pPr>
        <w:pStyle w:val="ListBullet"/>
      </w:pPr>
      <w:r>
        <w:t>**Schema Markup**: Article, FAQ, and HowTo structured data</w:t>
      </w:r>
    </w:p>
    <w:p/>
    <w:p>
      <w:pPr>
        <w:pStyle w:val="Heading3"/>
        <w:jc w:val="left"/>
      </w:pPr>
      <w:r>
        <w:t>Content Quality Standards</w:t>
      </w:r>
    </w:p>
    <w:p/>
    <w:p>
      <w:r>
        <w:rPr>
          <w:b/>
        </w:rPr>
        <w:t>Expertise, Authoritativeness, Trustworthiness (E-A-T) Requirements:</w:t>
      </w:r>
    </w:p>
    <w:p>
      <w:pPr>
        <w:pStyle w:val="ListBullet"/>
      </w:pPr>
      <w:r>
        <w:t>All electrical information verified against Australian standards</w:t>
      </w:r>
    </w:p>
    <w:p>
      <w:pPr>
        <w:pStyle w:val="ListBullet"/>
      </w:pPr>
      <w:r>
        <w:t>Safety procedures reviewed by licensed electrical professionals</w:t>
      </w:r>
    </w:p>
    <w:p>
      <w:pPr>
        <w:pStyle w:val="ListBullet"/>
      </w:pPr>
      <w:r>
        <w:t>Cost estimates based on current Adelaide market research</w:t>
      </w:r>
    </w:p>
    <w:p>
      <w:pPr>
        <w:pStyle w:val="ListBullet"/>
      </w:pPr>
      <w:r>
        <w:t>Regular updates to maintain accuracy and relevance</w:t>
      </w:r>
    </w:p>
    <w:p/>
    <w:p>
      <w:r>
        <w:rPr>
          <w:b/>
        </w:rPr>
        <w:t>Accessibility and Readability:</w:t>
      </w:r>
    </w:p>
    <w:p>
      <w:pPr>
        <w:pStyle w:val="ListBullet"/>
      </w:pPr>
      <w:r>
        <w:t>**Reading Level**: Grade 8-10 for general accessibility</w:t>
      </w:r>
    </w:p>
    <w:p>
      <w:pPr>
        <w:pStyle w:val="ListBullet"/>
      </w:pPr>
      <w:r>
        <w:t>**Sentence Length**: Average 15-20 words for clarity</w:t>
      </w:r>
    </w:p>
    <w:p>
      <w:pPr>
        <w:pStyle w:val="ListBullet"/>
      </w:pPr>
      <w:r>
        <w:t>**Paragraph Structure**: 3-5 sentences maximum per paragraph</w:t>
      </w:r>
    </w:p>
    <w:p>
      <w:pPr>
        <w:pStyle w:val="ListBullet"/>
      </w:pPr>
      <w:r>
        <w:t>**Visual Hierarchy**: Clear headings and subheadings</w:t>
      </w:r>
    </w:p>
    <w:p/>
    <w:p>
      <w:pPr>
        <w:pStyle w:val="Heading2"/>
        <w:jc w:val="left"/>
      </w:pPr>
      <w:r>
        <w:t>12-Month Editorial Calendar</w:t>
      </w:r>
    </w:p>
    <w:p/>
    <w:p>
      <w:pPr>
        <w:pStyle w:val="Heading3"/>
        <w:jc w:val="left"/>
      </w:pPr>
      <w:r>
        <w:t>Month 1: Foundation and Safety (September 2025)</w:t>
      </w:r>
    </w:p>
    <w:p/>
    <w:p>
      <w:r>
        <w:rPr>
          <w:b/>
        </w:rPr>
        <w:t>Week 1: Safety Foundation</w:t>
      </w:r>
    </w:p>
    <w:p>
      <w:pPr>
        <w:pStyle w:val="ListBullet"/>
      </w:pPr>
      <w:r>
        <w:t>**Pillar Page Launch**: The Complete Adelaide Home Electrical Safety Guide (6,500 words)</w:t>
      </w:r>
    </w:p>
    <w:p>
      <w:pPr>
        <w:pStyle w:val="ListBullet"/>
      </w:pPr>
      <w:r>
        <w:t>**Supporting Article**: Ultimate Home Electrical Safety Checklist (2,500 words)</w:t>
      </w:r>
    </w:p>
    <w:p>
      <w:pPr>
        <w:pStyle w:val="ListBullet"/>
      </w:pPr>
      <w:r>
        <w:t>**FAQ Resource**: Top 10 Electrical Safety Questions Adelaide Homeowners Ask (800 words)</w:t>
      </w:r>
    </w:p>
    <w:p/>
    <w:p>
      <w:r>
        <w:rPr>
          <w:b/>
        </w:rPr>
        <w:t>Week 2: Emergency Preparedness</w:t>
      </w:r>
    </w:p>
    <w:p>
      <w:pPr>
        <w:pStyle w:val="ListBullet"/>
      </w:pPr>
      <w:r>
        <w:t>**Guide**: Complete Electrical Emergency Response Guide (3,000 words)</w:t>
      </w:r>
    </w:p>
    <w:p>
      <w:pPr>
        <w:pStyle w:val="ListBullet"/>
      </w:pPr>
      <w:r>
        <w:t>**Blog Post**: What to Do During Electrical Fires: Adelaide Resident Guide (2,000 words)</w:t>
      </w:r>
    </w:p>
    <w:p>
      <w:pPr>
        <w:pStyle w:val="ListBullet"/>
      </w:pPr>
      <w:r>
        <w:t>**Resource**: Emergency Electrician Contact Protocol (600 words)</w:t>
      </w:r>
    </w:p>
    <w:p/>
    <w:p>
      <w:r>
        <w:rPr>
          <w:b/>
        </w:rPr>
        <w:t>Week 3: Home Safety Specialization</w:t>
      </w:r>
    </w:p>
    <w:p>
      <w:pPr>
        <w:pStyle w:val="ListBullet"/>
      </w:pPr>
      <w:r>
        <w:t>**Article**: Child-Proofing Your Electrical Systems: Complete Guide (2,200 words)</w:t>
      </w:r>
    </w:p>
    <w:p>
      <w:pPr>
        <w:pStyle w:val="ListBullet"/>
      </w:pPr>
      <w:r>
        <w:t>**Blog Post**: Pet Electrical Safety: Protecting Adelaide Pets (1,800 words)</w:t>
      </w:r>
    </w:p>
    <w:p>
      <w:pPr>
        <w:pStyle w:val="ListBullet"/>
      </w:pPr>
      <w:r>
        <w:t>**Checklist**: Holiday Electrical Safety Preparation (1,000 words)</w:t>
      </w:r>
    </w:p>
    <w:p/>
    <w:p>
      <w:r>
        <w:rPr>
          <w:b/>
        </w:rPr>
        <w:t>Week 4: Maintenance Foundation</w:t>
      </w:r>
    </w:p>
    <w:p>
      <w:pPr>
        <w:pStyle w:val="ListBullet"/>
      </w:pPr>
      <w:r>
        <w:t>**Guide**: Seasonal Electrical Maintenance Calendar for Adelaide (2,500 words)</w:t>
      </w:r>
    </w:p>
    <w:p>
      <w:pPr>
        <w:pStyle w:val="ListBullet"/>
      </w:pPr>
      <w:r>
        <w:t>**Article**: DIY vs Professional Electrical Work: Legal Requirements SA (2,200 words)</w:t>
      </w:r>
    </w:p>
    <w:p>
      <w:pPr>
        <w:pStyle w:val="ListBullet"/>
      </w:pPr>
      <w:r>
        <w:t>**Resource**: When to Call a Professional Electrician (800 words)</w:t>
      </w:r>
    </w:p>
    <w:p/>
    <w:p>
      <w:r>
        <w:t>**Month 1 Total**: 21,000 words across 10 pieces of content</w:t>
      </w:r>
    </w:p>
    <w:p/>
    <w:p>
      <w:pPr>
        <w:pStyle w:val="Heading3"/>
        <w:jc w:val="left"/>
      </w:pPr>
      <w:r>
        <w:t>Month 2: Smart Technology Introduction (October 2025)</w:t>
      </w:r>
    </w:p>
    <w:p/>
    <w:p>
      <w:r>
        <w:rPr>
          <w:b/>
        </w:rPr>
        <w:t>Week 1: Smart Home Foundation</w:t>
      </w:r>
    </w:p>
    <w:p>
      <w:pPr>
        <w:pStyle w:val="ListBullet"/>
      </w:pPr>
      <w:r>
        <w:t>**Pillar Page Launch**: Smart Home Electrical Integration: Adelaide's Complete Guide (6,000 words)</w:t>
      </w:r>
    </w:p>
    <w:p>
      <w:pPr>
        <w:pStyle w:val="ListBullet"/>
      </w:pPr>
      <w:r>
        <w:t>**Supporting Article**: Smart Home Electrical Infrastructure Assessment (2,800 words)</w:t>
      </w:r>
    </w:p>
    <w:p>
      <w:pPr>
        <w:pStyle w:val="ListBullet"/>
      </w:pPr>
      <w:r>
        <w:t>**FAQ Resource**: Smart Home Electrical Questions and Answers (1,000 words)</w:t>
      </w:r>
    </w:p>
    <w:p/>
    <w:p>
      <w:r>
        <w:rPr>
          <w:b/>
        </w:rPr>
        <w:t>Week 2: EV Charging Focus</w:t>
      </w:r>
    </w:p>
    <w:p>
      <w:pPr>
        <w:pStyle w:val="ListBullet"/>
      </w:pPr>
      <w:r>
        <w:t>**Major Guide**: Complete Home EV Charging Installation Guide (3,500 words)</w:t>
      </w:r>
    </w:p>
    <w:p>
      <w:pPr>
        <w:pStyle w:val="ListBullet"/>
      </w:pPr>
      <w:r>
        <w:t>**Technical Article**: Electrical Capacity Assessment for EV Charging (2,500 words)</w:t>
      </w:r>
    </w:p>
    <w:p>
      <w:pPr>
        <w:pStyle w:val="ListBullet"/>
      </w:pPr>
      <w:r>
        <w:t>**Blog Post**: Tesla Wall Charger Installation in Adelaide (2,800 words)</w:t>
      </w:r>
    </w:p>
    <w:p/>
    <w:p>
      <w:r>
        <w:rPr>
          <w:b/>
        </w:rPr>
        <w:t>Week 3: Smart Device Integration</w:t>
      </w:r>
    </w:p>
    <w:p>
      <w:pPr>
        <w:pStyle w:val="ListBullet"/>
      </w:pPr>
      <w:r>
        <w:t>**Guide**: Smart Lighting Systems Installation Guide (3,000 words)</w:t>
      </w:r>
    </w:p>
    <w:p>
      <w:pPr>
        <w:pStyle w:val="ListBullet"/>
      </w:pPr>
      <w:r>
        <w:t>**Article**: Smart Thermostat Electrical Requirements (2,200 words)</w:t>
      </w:r>
    </w:p>
    <w:p>
      <w:pPr>
        <w:pStyle w:val="ListBullet"/>
      </w:pPr>
      <w:r>
        <w:t>**Resource**: Home Security System Electrical Integration (2,000 words)</w:t>
      </w:r>
    </w:p>
    <w:p/>
    <w:p>
      <w:r>
        <w:rPr>
          <w:b/>
        </w:rPr>
        <w:t>Week 4: Energy Management</w:t>
      </w:r>
    </w:p>
    <w:p>
      <w:pPr>
        <w:pStyle w:val="ListBullet"/>
      </w:pPr>
      <w:r>
        <w:t>**Article**: Smart Energy Monitoring Systems (2,500 words)</w:t>
      </w:r>
    </w:p>
    <w:p>
      <w:pPr>
        <w:pStyle w:val="ListBullet"/>
      </w:pPr>
      <w:r>
        <w:t>**Blog Post**: Solar-Integrated EV Charging for Adelaide Homes (2,200 words)</w:t>
      </w:r>
    </w:p>
    <w:p>
      <w:pPr>
        <w:pStyle w:val="ListBullet"/>
      </w:pPr>
      <w:r>
        <w:t>**Guide**: Battery Storage Electrical Integration (2,000 words)</w:t>
      </w:r>
    </w:p>
    <w:p/>
    <w:p>
      <w:r>
        <w:t>**Month 2 Total**: 30,500 words across 11 pieces of content</w:t>
      </w:r>
    </w:p>
    <w:p/>
    <w:p>
      <w:pPr>
        <w:pStyle w:val="Heading3"/>
        <w:jc w:val="left"/>
      </w:pPr>
      <w:r>
        <w:t>Month 3: Commercial Services Launch (November 2025)</w:t>
      </w:r>
    </w:p>
    <w:p/>
    <w:p>
      <w:r>
        <w:rPr>
          <w:b/>
        </w:rPr>
        <w:t>Week 1: Commercial Foundation</w:t>
      </w:r>
    </w:p>
    <w:p>
      <w:pPr>
        <w:pStyle w:val="ListBullet"/>
      </w:pPr>
      <w:r>
        <w:t>**Pillar Page Launch**: Commercial Electrical Excellence: Adelaide Business Guide (7,500 words)</w:t>
      </w:r>
    </w:p>
    <w:p>
      <w:pPr>
        <w:pStyle w:val="ListBullet"/>
      </w:pPr>
      <w:r>
        <w:t>**Supporting Article**: Modern Office Electrical System Design (3,200 words)</w:t>
      </w:r>
    </w:p>
    <w:p>
      <w:pPr>
        <w:pStyle w:val="ListBullet"/>
      </w:pPr>
      <w:r>
        <w:t>**Resource**: Commercial Electrical Services Overview (1,500 words)</w:t>
      </w:r>
    </w:p>
    <w:p/>
    <w:p>
      <w:r>
        <w:rPr>
          <w:b/>
        </w:rPr>
        <w:t>Week 2: Industry-Specific Content</w:t>
      </w:r>
    </w:p>
    <w:p>
      <w:pPr>
        <w:pStyle w:val="ListBullet"/>
      </w:pPr>
      <w:r>
        <w:t>**Guide**: Restaurant Kitchen Commercial Electrical Requirements (2,500 words)</w:t>
      </w:r>
    </w:p>
    <w:p>
      <w:pPr>
        <w:pStyle w:val="ListBullet"/>
      </w:pPr>
      <w:r>
        <w:t>**Article**: Retail Store Electrical Planning Guide (2,800 words)</w:t>
      </w:r>
    </w:p>
    <w:p>
      <w:pPr>
        <w:pStyle w:val="ListBullet"/>
      </w:pPr>
      <w:r>
        <w:t>**Blog Post**: Medical Facility Electrical Compliance (2,200 words)</w:t>
      </w:r>
    </w:p>
    <w:p/>
    <w:p>
      <w:r>
        <w:rPr>
          <w:b/>
        </w:rPr>
        <w:t>Week 3: Industrial Applications</w:t>
      </w:r>
    </w:p>
    <w:p>
      <w:pPr>
        <w:pStyle w:val="ListBullet"/>
      </w:pPr>
      <w:r>
        <w:t>**Major Guide**: Manufacturing Facility Electrical Infrastructure (3,500 words)</w:t>
      </w:r>
    </w:p>
    <w:p>
      <w:pPr>
        <w:pStyle w:val="ListBullet"/>
      </w:pPr>
      <w:r>
        <w:t>**Article**: Warehouse Electrical Systems Design (3,000 words)</w:t>
      </w:r>
    </w:p>
    <w:p>
      <w:pPr>
        <w:pStyle w:val="ListBullet"/>
      </w:pPr>
      <w:r>
        <w:t>**Resource**: Industrial Electrical Safety Protocols (2,000 words)</w:t>
      </w:r>
    </w:p>
    <w:p/>
    <w:p>
      <w:r>
        <w:rPr>
          <w:b/>
        </w:rPr>
        <w:t>Week 4: Building Systems</w:t>
      </w:r>
    </w:p>
    <w:p>
      <w:pPr>
        <w:pStyle w:val="ListBullet"/>
      </w:pPr>
      <w:r>
        <w:t>**Guide**: Commercial Building Electrical Modernization (3,000 words)</w:t>
      </w:r>
    </w:p>
    <w:p>
      <w:pPr>
        <w:pStyle w:val="ListBullet"/>
      </w:pPr>
      <w:r>
        <w:t>**Article**: Building Automation Electrical Integration (2,800 words)</w:t>
      </w:r>
    </w:p>
    <w:p>
      <w:pPr>
        <w:pStyle w:val="ListBullet"/>
      </w:pPr>
      <w:r>
        <w:t>**Blog Post**: Emergency Power Systems for Businesses (2,500 words)</w:t>
      </w:r>
    </w:p>
    <w:p/>
    <w:p>
      <w:r>
        <w:t>**Month 3 Total**: 36,500 words across 11 pieces of content</w:t>
      </w:r>
    </w:p>
    <w:p/>
    <w:p>
      <w:pPr>
        <w:pStyle w:val="Heading3"/>
        <w:jc w:val="left"/>
      </w:pPr>
      <w:r>
        <w:t>Month 4: Adelaide Local Authority (December 2025)</w:t>
      </w:r>
    </w:p>
    <w:p/>
    <w:p>
      <w:r>
        <w:rPr>
          <w:b/>
        </w:rPr>
        <w:t>Week 1: Local Services Foundation</w:t>
      </w:r>
    </w:p>
    <w:p>
      <w:pPr>
        <w:pStyle w:val="ListBullet"/>
      </w:pPr>
      <w:r>
        <w:t>**Pillar Page Launch**: Adelaide Electrical Services: Complete Local Guide (6,500 words)</w:t>
      </w:r>
    </w:p>
    <w:p>
      <w:pPr>
        <w:pStyle w:val="ListBullet"/>
      </w:pPr>
      <w:r>
        <w:t>**Supporting Article**: Northern Adelaide Electrical Services Guide (2,500 words)</w:t>
      </w:r>
    </w:p>
    <w:p>
      <w:pPr>
        <w:pStyle w:val="ListBullet"/>
      </w:pPr>
      <w:r>
        <w:t>**Resource**: Adelaide Emergency Electrician Directory (1,200 words)</w:t>
      </w:r>
    </w:p>
    <w:p/>
    <w:p>
      <w:r>
        <w:rPr>
          <w:b/>
        </w:rPr>
        <w:t>Week 2: Area-Specific Services</w:t>
      </w:r>
    </w:p>
    <w:p>
      <w:pPr>
        <w:pStyle w:val="ListBullet"/>
      </w:pPr>
      <w:r>
        <w:t>**Guide**: Eastern Adelaide Electrical Services (2,200 words)</w:t>
      </w:r>
    </w:p>
    <w:p>
      <w:pPr>
        <w:pStyle w:val="ListBullet"/>
      </w:pPr>
      <w:r>
        <w:t>**Article**: Adelaide Hills Electrical Considerations (1,800 words)</w:t>
      </w:r>
    </w:p>
    <w:p>
      <w:pPr>
        <w:pStyle w:val="ListBullet"/>
      </w:pPr>
      <w:r>
        <w:t>**Blog Post**: Adelaide CBD Commercial Electrical (2,000 words)</w:t>
      </w:r>
    </w:p>
    <w:p/>
    <w:p>
      <w:r>
        <w:rPr>
          <w:b/>
        </w:rPr>
        <w:t>Week 3: Emergency Services</w:t>
      </w:r>
    </w:p>
    <w:p>
      <w:pPr>
        <w:pStyle w:val="ListBullet"/>
      </w:pPr>
      <w:r>
        <w:t>**Major Guide**: 24/7 Emergency Electrical Services Adelaide (3,000 words)</w:t>
      </w:r>
    </w:p>
    <w:p>
      <w:pPr>
        <w:pStyle w:val="ListBullet"/>
      </w:pPr>
      <w:r>
        <w:t>**Article**: Power Outage Emergency Response (2,200 words)</w:t>
      </w:r>
    </w:p>
    <w:p>
      <w:pPr>
        <w:pStyle w:val="ListBullet"/>
      </w:pPr>
      <w:r>
        <w:t>**Resource**: Storm Damage Electrical Repair Guide (2,000 words)</w:t>
      </w:r>
    </w:p>
    <w:p/>
    <w:p>
      <w:r>
        <w:rPr>
          <w:b/>
        </w:rPr>
        <w:t>Week 4: Local Challenges</w:t>
      </w:r>
    </w:p>
    <w:p>
      <w:pPr>
        <w:pStyle w:val="ListBullet"/>
      </w:pPr>
      <w:r>
        <w:t>**Guide**: Adelaide's Aging Electrical Infrastructure (2,500 words)</w:t>
      </w:r>
    </w:p>
    <w:p>
      <w:pPr>
        <w:pStyle w:val="ListBullet"/>
      </w:pPr>
      <w:r>
        <w:t>**Article**: Seasonal Electrical Challenges in Adelaide (2,200 words)</w:t>
      </w:r>
    </w:p>
    <w:p>
      <w:pPr>
        <w:pStyle w:val="ListBullet"/>
      </w:pPr>
      <w:r>
        <w:t>**Blog Post**: Adelaide Electrical Regulations Guide (2,000 words)</w:t>
      </w:r>
    </w:p>
    <w:p/>
    <w:p>
      <w:r>
        <w:t>**Month 4 Total**: 28,100 words across 11 pieces of content</w:t>
      </w:r>
    </w:p>
    <w:p/>
    <w:p>
      <w:pPr>
        <w:pStyle w:val="Heading3"/>
        <w:jc w:val="left"/>
      </w:pPr>
      <w:r>
        <w:t>Months 5-8: Content Cluster Expansion (January-April 2026)</w:t>
      </w:r>
    </w:p>
    <w:p/>
    <w:p>
      <w:r>
        <w:t>**Month 5 Focus**: Advanced Safety Content and Seasonal Updates</w:t>
      </w:r>
    </w:p>
    <w:p>
      <w:pPr>
        <w:pStyle w:val="ListBullet"/>
      </w:pPr>
      <w:r>
        <w:t>Kitchen electrical safety deep dive</w:t>
      </w:r>
    </w:p>
    <w:p>
      <w:pPr>
        <w:pStyle w:val="ListBullet"/>
      </w:pPr>
      <w:r>
        <w:t>Bathroom electrical safety comprehensive guide</w:t>
      </w:r>
    </w:p>
    <w:p>
      <w:pPr>
        <w:pStyle w:val="ListBullet"/>
      </w:pPr>
      <w:r>
        <w:t>Winter electrical safety preparations</w:t>
      </w:r>
    </w:p>
    <w:p>
      <w:pPr>
        <w:pStyle w:val="ListBullet"/>
      </w:pPr>
      <w:r>
        <w:t>Electrical maintenance scheduling</w:t>
      </w:r>
    </w:p>
    <w:p/>
    <w:p>
      <w:r>
        <w:t>**Month 6 Focus**: Smart Home Technology Deep Dives</w:t>
      </w:r>
    </w:p>
    <w:p>
      <w:pPr>
        <w:pStyle w:val="ListBullet"/>
      </w:pPr>
      <w:r>
        <w:t>Advanced home automation systems</w:t>
      </w:r>
    </w:p>
    <w:p>
      <w:pPr>
        <w:pStyle w:val="ListBullet"/>
      </w:pPr>
      <w:r>
        <w:t>Multi-device smart home integration</w:t>
      </w:r>
    </w:p>
    <w:p>
      <w:pPr>
        <w:pStyle w:val="ListBullet"/>
      </w:pPr>
      <w:r>
        <w:t>Smart home security electrical systems</w:t>
      </w:r>
    </w:p>
    <w:p>
      <w:pPr>
        <w:pStyle w:val="ListBullet"/>
      </w:pPr>
      <w:r>
        <w:t>Energy management optimization</w:t>
      </w:r>
    </w:p>
    <w:p/>
    <w:p>
      <w:r>
        <w:t>**Month 7 Focus**: Commercial and Industrial Expansion</w:t>
      </w:r>
    </w:p>
    <w:p>
      <w:pPr>
        <w:pStyle w:val="ListBullet"/>
      </w:pPr>
      <w:r>
        <w:t>Healthcare facility electrical requirements</w:t>
      </w:r>
    </w:p>
    <w:p>
      <w:pPr>
        <w:pStyle w:val="ListBullet"/>
      </w:pPr>
      <w:r>
        <w:t>Educational facility electrical systems</w:t>
      </w:r>
    </w:p>
    <w:p>
      <w:pPr>
        <w:pStyle w:val="ListBullet"/>
      </w:pPr>
      <w:r>
        <w:t>Industrial maintenance programs</w:t>
      </w:r>
    </w:p>
    <w:p>
      <w:pPr>
        <w:pStyle w:val="ListBullet"/>
      </w:pPr>
      <w:r>
        <w:t>Compliance and certification guides</w:t>
      </w:r>
    </w:p>
    <w:p/>
    <w:p>
      <w:r>
        <w:t>**Month 8 Focus**: Local Service Enhancement</w:t>
      </w:r>
    </w:p>
    <w:p>
      <w:pPr>
        <w:pStyle w:val="ListBullet"/>
      </w:pPr>
      <w:r>
        <w:t>Suburb-specific electrical services</w:t>
      </w:r>
    </w:p>
    <w:p>
      <w:pPr>
        <w:pStyle w:val="ListBullet"/>
      </w:pPr>
      <w:r>
        <w:t>Local electrical challenges and solutions</w:t>
      </w:r>
    </w:p>
    <w:p>
      <w:pPr>
        <w:pStyle w:val="ListBullet"/>
      </w:pPr>
      <w:r>
        <w:t>Community electrical safety programs</w:t>
      </w:r>
    </w:p>
    <w:p>
      <w:pPr>
        <w:pStyle w:val="ListBullet"/>
      </w:pPr>
      <w:r>
        <w:t>Adelaide electrical industry updates</w:t>
      </w:r>
    </w:p>
    <w:p/>
    <w:p>
      <w:pPr>
        <w:pStyle w:val="Heading3"/>
        <w:jc w:val="left"/>
      </w:pPr>
      <w:r>
        <w:t>Months 9-12: Authority Building and Optimization (May-August 2026)</w:t>
      </w:r>
    </w:p>
    <w:p/>
    <w:p>
      <w:r>
        <w:t>**Month 9**: Technology Leadership Content</w:t>
      </w:r>
    </w:p>
    <w:p>
      <w:pPr>
        <w:pStyle w:val="ListBullet"/>
      </w:pPr>
      <w:r>
        <w:t>Emerging electrical technologies</w:t>
      </w:r>
    </w:p>
    <w:p>
      <w:pPr>
        <w:pStyle w:val="ListBullet"/>
      </w:pPr>
      <w:r>
        <w:t>AI and electrical systems integration</w:t>
      </w:r>
    </w:p>
    <w:p>
      <w:pPr>
        <w:pStyle w:val="ListBullet"/>
      </w:pPr>
      <w:r>
        <w:t>Future-proofing electrical infrastructure</w:t>
      </w:r>
    </w:p>
    <w:p>
      <w:pPr>
        <w:pStyle w:val="ListBullet"/>
      </w:pPr>
      <w:r>
        <w:t>Technology trend analysis</w:t>
      </w:r>
    </w:p>
    <w:p/>
    <w:p>
      <w:r>
        <w:t>**Month 10**: Advanced Commercial Services</w:t>
      </w:r>
    </w:p>
    <w:p>
      <w:pPr>
        <w:pStyle w:val="ListBullet"/>
      </w:pPr>
      <w:r>
        <w:t>Large-scale electrical project management</w:t>
      </w:r>
    </w:p>
    <w:p>
      <w:pPr>
        <w:pStyle w:val="ListBullet"/>
      </w:pPr>
      <w:r>
        <w:t>Multi-site electrical maintenance programs</w:t>
      </w:r>
    </w:p>
    <w:p>
      <w:pPr>
        <w:pStyle w:val="ListBullet"/>
      </w:pPr>
      <w:r>
        <w:t>Commercial electrical energy efficiency</w:t>
      </w:r>
    </w:p>
    <w:p>
      <w:pPr>
        <w:pStyle w:val="ListBullet"/>
      </w:pPr>
      <w:r>
        <w:t>Industrial automation electrical systems</w:t>
      </w:r>
    </w:p>
    <w:p/>
    <w:p>
      <w:r>
        <w:t>**Month 11**: Community Authority Building</w:t>
      </w:r>
    </w:p>
    <w:p>
      <w:pPr>
        <w:pStyle w:val="ListBullet"/>
      </w:pPr>
      <w:r>
        <w:t>Electrical safety community education</w:t>
      </w:r>
    </w:p>
    <w:p>
      <w:pPr>
        <w:pStyle w:val="ListBullet"/>
      </w:pPr>
      <w:r>
        <w:t>Industry thought leadership content</w:t>
      </w:r>
    </w:p>
    <w:p>
      <w:pPr>
        <w:pStyle w:val="ListBullet"/>
      </w:pPr>
      <w:r>
        <w:t>Local electrical regulation updates</w:t>
      </w:r>
    </w:p>
    <w:p>
      <w:pPr>
        <w:pStyle w:val="ListBullet"/>
      </w:pPr>
      <w:r>
        <w:t>Professional development content</w:t>
      </w:r>
    </w:p>
    <w:p/>
    <w:p>
      <w:r>
        <w:t>**Month 12**: Optimization and Planning</w:t>
      </w:r>
    </w:p>
    <w:p>
      <w:pPr>
        <w:pStyle w:val="ListBullet"/>
      </w:pPr>
      <w:r>
        <w:t>Content performance analysis and optimization</w:t>
      </w:r>
    </w:p>
    <w:p>
      <w:pPr>
        <w:pStyle w:val="ListBullet"/>
      </w:pPr>
      <w:r>
        <w:t>Seasonal content updates and refresh</w:t>
      </w:r>
    </w:p>
    <w:p>
      <w:pPr>
        <w:pStyle w:val="ListBullet"/>
      </w:pPr>
      <w:r>
        <w:t>Next year content strategy development</w:t>
      </w:r>
    </w:p>
    <w:p>
      <w:pPr>
        <w:pStyle w:val="ListBullet"/>
      </w:pPr>
      <w:r>
        <w:t>Authority content consolidation</w:t>
      </w:r>
    </w:p>
    <w:p/>
    <w:p>
      <w:pPr>
        <w:pStyle w:val="Heading2"/>
        <w:jc w:val="left"/>
      </w:pPr>
      <w:r>
        <w:t>Content Production Workflow</w:t>
      </w:r>
    </w:p>
    <w:p/>
    <w:p>
      <w:pPr>
        <w:pStyle w:val="Heading3"/>
        <w:jc w:val="left"/>
      </w:pPr>
      <w:r>
        <w:t>Content Creation Process</w:t>
      </w:r>
    </w:p>
    <w:p/>
    <w:p>
      <w:r>
        <w:rPr>
          <w:b/>
        </w:rPr>
        <w:t>Phase 1: Planning and Research (Days 1-2)</w:t>
      </w:r>
    </w:p>
    <w:p>
      <w:r>
        <w:t>1. Keyword research and competitor analysis for specific topic</w:t>
      </w:r>
    </w:p>
    <w:p>
      <w:r>
        <w:t>2. Audience persona alignment and content objective definition</w:t>
      </w:r>
    </w:p>
    <w:p>
      <w:r>
        <w:t>3. Content outline development with SEO optimization</w:t>
      </w:r>
    </w:p>
    <w:p>
      <w:r>
        <w:t>4. Visual element planning and resource gathering</w:t>
      </w:r>
    </w:p>
    <w:p/>
    <w:p>
      <w:r>
        <w:rPr>
          <w:b/>
        </w:rPr>
        <w:t>Phase 2: Content Development (Days 3-5)</w:t>
      </w:r>
    </w:p>
    <w:p>
      <w:r>
        <w:t>1. First draft creation following content brief specifications</w:t>
      </w:r>
    </w:p>
    <w:p>
      <w:r>
        <w:t>2. Technical accuracy review and fact-checking</w:t>
      </w:r>
    </w:p>
    <w:p>
      <w:r>
        <w:t>3. SEO optimization implementation (keywords, internal links, structure)</w:t>
      </w:r>
    </w:p>
    <w:p>
      <w:r>
        <w:t>4. Visual content creation or sourcing</w:t>
      </w:r>
    </w:p>
    <w:p/>
    <w:p>
      <w:r>
        <w:rPr>
          <w:b/>
        </w:rPr>
        <w:t>Phase 3: Quality Assurance (Days 6-7)</w:t>
      </w:r>
    </w:p>
    <w:p>
      <w:r>
        <w:t>1. Editorial review for clarity, accuracy, and brand alignment</w:t>
      </w:r>
    </w:p>
    <w:p>
      <w:r>
        <w:t>2. Legal and compliance review for electrical safety information</w:t>
      </w:r>
    </w:p>
    <w:p>
      <w:r>
        <w:t>3. SEO final check and optimization refinement</w:t>
      </w:r>
    </w:p>
    <w:p>
      <w:r>
        <w:t>4. Client review and approval process</w:t>
      </w:r>
    </w:p>
    <w:p/>
    <w:p>
      <w:r>
        <w:rPr>
          <w:b/>
        </w:rPr>
        <w:t>Phase 4: Publication and Promotion (Days 8-10)</w:t>
      </w:r>
    </w:p>
    <w:p>
      <w:r>
        <w:t>1. Content publication with proper formatting and SEO elements</w:t>
      </w:r>
    </w:p>
    <w:p>
      <w:r>
        <w:t>2. Social media promotion and content distribution</w:t>
      </w:r>
    </w:p>
    <w:p>
      <w:r>
        <w:t>3. Internal linking integration with existing content</w:t>
      </w:r>
    </w:p>
    <w:p>
      <w:r>
        <w:t>4. Performance monitoring and initial analytics review</w:t>
      </w:r>
    </w:p>
    <w:p/>
    <w:p>
      <w:pPr>
        <w:pStyle w:val="Heading3"/>
        <w:jc w:val="left"/>
      </w:pPr>
      <w:r>
        <w:t>Content Brief Template</w:t>
      </w:r>
    </w:p>
    <w:p/>
    <w:p>
      <w:r>
        <w:rPr>
          <w:b/>
        </w:rPr>
        <w:t>Standard Content Brief Structure:</w:t>
      </w:r>
    </w:p>
    <w:p>
      <w:r>
        <w:t>```</w:t>
      </w:r>
    </w:p>
    <w:p>
      <w:r>
        <w:t>Content Title: [SEO-optimized title]</w:t>
      </w:r>
    </w:p>
    <w:p>
      <w:r>
        <w:t>Target Keyword: [Primary keyword and search intent]</w:t>
      </w:r>
    </w:p>
    <w:p>
      <w:r>
        <w:t>Word Count: [Specific word count range]</w:t>
      </w:r>
    </w:p>
    <w:p>
      <w:r>
        <w:t>Target Audience: [Specific persona and intent level]</w:t>
      </w:r>
    </w:p>
    <w:p/>
    <w:p>
      <w:r>
        <w:t>Content Objectives:</w:t>
      </w:r>
    </w:p>
    <w:p>
      <w:pPr>
        <w:pStyle w:val="ListBullet"/>
      </w:pPr>
      <w:r>
        <w:t>Primary: [Main business objective]</w:t>
      </w:r>
    </w:p>
    <w:p>
      <w:pPr>
        <w:pStyle w:val="ListBullet"/>
      </w:pPr>
      <w:r>
        <w:t>Secondary: [Supporting objectives]</w:t>
      </w:r>
    </w:p>
    <w:p/>
    <w:p>
      <w:r>
        <w:t>Key Points to Cover:</w:t>
      </w:r>
    </w:p>
    <w:p>
      <w:r>
        <w:t>1. [Main topic/section]</w:t>
      </w:r>
    </w:p>
    <w:p>
      <w:r>
        <w:t>2. [Main topic/section]</w:t>
      </w:r>
    </w:p>
    <w:p>
      <w:r>
        <w:t>3. [Main topic/section]</w:t>
      </w:r>
    </w:p>
    <w:p/>
    <w:p>
      <w:r>
        <w:t>SEO Requirements:</w:t>
      </w:r>
    </w:p>
    <w:p>
      <w:pPr>
        <w:pStyle w:val="ListBullet"/>
      </w:pPr>
      <w:r>
        <w:t>Primary keyword: [keyword and target density]</w:t>
      </w:r>
    </w:p>
    <w:p>
      <w:pPr>
        <w:pStyle w:val="ListBullet"/>
      </w:pPr>
      <w:r>
        <w:t>Secondary keywords: [list of related terms]</w:t>
      </w:r>
    </w:p>
    <w:p>
      <w:pPr>
        <w:pStyle w:val="ListBullet"/>
      </w:pPr>
      <w:r>
        <w:t>Internal links: [minimum number and target pages]</w:t>
      </w:r>
    </w:p>
    <w:p>
      <w:pPr>
        <w:pStyle w:val="ListBullet"/>
      </w:pPr>
      <w:r>
        <w:t>External links: [authority sources to reference]</w:t>
      </w:r>
    </w:p>
    <w:p/>
    <w:p>
      <w:r>
        <w:t>Visual Requirements:</w:t>
      </w:r>
    </w:p>
    <w:p>
      <w:pPr>
        <w:pStyle w:val="ListBullet"/>
      </w:pPr>
      <w:r>
        <w:t>Featured image: [specific requirements]</w:t>
      </w:r>
    </w:p>
    <w:p>
      <w:pPr>
        <w:pStyle w:val="ListBullet"/>
      </w:pPr>
      <w:r>
        <w:t>Supporting visuals: [number and type]</w:t>
      </w:r>
    </w:p>
    <w:p>
      <w:pPr>
        <w:pStyle w:val="ListBullet"/>
      </w:pPr>
      <w:r>
        <w:t>Infographics: [specific diagrams or charts needed]</w:t>
      </w:r>
    </w:p>
    <w:p/>
    <w:p>
      <w:r>
        <w:t>Call-to-Action:</w:t>
      </w:r>
    </w:p>
    <w:p>
      <w:r>
        <w:t>[Specific CTA and conversion objective]</w:t>
      </w:r>
    </w:p>
    <w:p/>
    <w:p>
      <w:r>
        <w:t>Success Metrics:</w:t>
      </w:r>
    </w:p>
    <w:p>
      <w:r>
        <w:t>[How success will be measured]</w:t>
      </w:r>
    </w:p>
    <w:p>
      <w:r>
        <w:t>```</w:t>
      </w:r>
    </w:p>
    <w:p/>
    <w:p>
      <w:pPr>
        <w:pStyle w:val="Heading2"/>
        <w:jc w:val="left"/>
      </w:pPr>
      <w:r>
        <w:t>Content Cluster Implementation</w:t>
      </w:r>
    </w:p>
    <w:p/>
    <w:p>
      <w:pPr>
        <w:pStyle w:val="Heading3"/>
        <w:jc w:val="left"/>
      </w:pPr>
      <w:r>
        <w:t>Supporting Content Development Strategy</w:t>
      </w:r>
    </w:p>
    <w:p/>
    <w:p>
      <w:r>
        <w:rPr>
          <w:b/>
        </w:rPr>
        <w:t>Cluster Content Types:</w:t>
      </w:r>
    </w:p>
    <w:p/>
    <w:p>
      <w:r>
        <w:rPr>
          <w:b/>
        </w:rPr>
        <w:t>1. Educational Guides (1,500-2,500 words)</w:t>
      </w:r>
    </w:p>
    <w:p>
      <w:pPr>
        <w:pStyle w:val="ListBullet"/>
      </w:pPr>
      <w:r>
        <w:t>Comprehensive how-to guides</w:t>
      </w:r>
    </w:p>
    <w:p>
      <w:pPr>
        <w:pStyle w:val="ListBullet"/>
      </w:pPr>
      <w:r>
        <w:t>Safety procedure explanations</w:t>
      </w:r>
    </w:p>
    <w:p>
      <w:pPr>
        <w:pStyle w:val="ListBullet"/>
      </w:pPr>
      <w:r>
        <w:t>Technical concept explanations</w:t>
      </w:r>
    </w:p>
    <w:p>
      <w:pPr>
        <w:pStyle w:val="ListBullet"/>
      </w:pPr>
      <w:r>
        <w:t>Best practice recommendations</w:t>
      </w:r>
    </w:p>
    <w:p/>
    <w:p>
      <w:r>
        <w:rPr>
          <w:b/>
        </w:rPr>
        <w:t>2. Problem-Solution Articles (1,200-1,800 words)</w:t>
      </w:r>
    </w:p>
    <w:p>
      <w:pPr>
        <w:pStyle w:val="ListBullet"/>
      </w:pPr>
      <w:r>
        <w:t>Common electrical problem diagnosis</w:t>
      </w:r>
    </w:p>
    <w:p>
      <w:pPr>
        <w:pStyle w:val="ListBullet"/>
      </w:pPr>
      <w:r>
        <w:t>Step-by-step solution guides</w:t>
      </w:r>
    </w:p>
    <w:p>
      <w:pPr>
        <w:pStyle w:val="ListBullet"/>
      </w:pPr>
      <w:r>
        <w:t>When to call professional help</w:t>
      </w:r>
    </w:p>
    <w:p>
      <w:pPr>
        <w:pStyle w:val="ListBullet"/>
      </w:pPr>
      <w:r>
        <w:t>Prevention strategies</w:t>
      </w:r>
    </w:p>
    <w:p/>
    <w:p>
      <w:r>
        <w:rPr>
          <w:b/>
        </w:rPr>
        <w:t>3. Resource Pages (800-1,200 words)</w:t>
      </w:r>
    </w:p>
    <w:p>
      <w:pPr>
        <w:pStyle w:val="ListBullet"/>
      </w:pPr>
      <w:r>
        <w:t>Checklists and templates</w:t>
      </w:r>
    </w:p>
    <w:p>
      <w:pPr>
        <w:pStyle w:val="ListBullet"/>
      </w:pPr>
      <w:r>
        <w:t>Cost guides and comparisons</w:t>
      </w:r>
    </w:p>
    <w:p>
      <w:pPr>
        <w:pStyle w:val="ListBullet"/>
      </w:pPr>
      <w:r>
        <w:t>Regulation summaries</w:t>
      </w:r>
    </w:p>
    <w:p>
      <w:pPr>
        <w:pStyle w:val="ListBullet"/>
      </w:pPr>
      <w:r>
        <w:t>Contact directories</w:t>
      </w:r>
    </w:p>
    <w:p/>
    <w:p>
      <w:r>
        <w:rPr>
          <w:b/>
        </w:rPr>
        <w:t>4. FAQ Collections (600-800 words)</w:t>
      </w:r>
    </w:p>
    <w:p>
      <w:pPr>
        <w:pStyle w:val="ListBullet"/>
      </w:pPr>
      <w:r>
        <w:t>Common questions and answers</w:t>
      </w:r>
    </w:p>
    <w:p>
      <w:pPr>
        <w:pStyle w:val="ListBullet"/>
      </w:pPr>
      <w:r>
        <w:t>Technical clarifications</w:t>
      </w:r>
    </w:p>
    <w:p>
      <w:pPr>
        <w:pStyle w:val="ListBullet"/>
      </w:pPr>
      <w:r>
        <w:t>Service explanations</w:t>
      </w:r>
    </w:p>
    <w:p>
      <w:pPr>
        <w:pStyle w:val="ListBullet"/>
      </w:pPr>
      <w:r>
        <w:t>Emergency procedures</w:t>
      </w:r>
    </w:p>
    <w:p/>
    <w:p>
      <w:pPr>
        <w:pStyle w:val="Heading3"/>
        <w:jc w:val="left"/>
      </w:pPr>
      <w:r>
        <w:t>Internal Linking Strategy</w:t>
      </w:r>
    </w:p>
    <w:p/>
    <w:p>
      <w:r>
        <w:rPr>
          <w:b/>
        </w:rPr>
        <w:t>Hub-to-Cluster Linking:</w:t>
      </w:r>
    </w:p>
    <w:p>
      <w:pPr>
        <w:pStyle w:val="ListBullet"/>
      </w:pPr>
      <w:r>
        <w:t>Each pillar page links to all supporting cluster content</w:t>
      </w:r>
    </w:p>
    <w:p>
      <w:pPr>
        <w:pStyle w:val="ListBullet"/>
      </w:pPr>
      <w:r>
        <w:t>Cluster content links back to pillar page and related cluster articles</w:t>
      </w:r>
    </w:p>
    <w:p>
      <w:pPr>
        <w:pStyle w:val="ListBullet"/>
      </w:pPr>
      <w:r>
        <w:t>Topic-relevant cross-linking between different hubs</w:t>
      </w:r>
    </w:p>
    <w:p>
      <w:pPr>
        <w:pStyle w:val="ListBullet"/>
      </w:pPr>
      <w:r>
        <w:t>Strategic linking to service pages and contact information</w:t>
      </w:r>
    </w:p>
    <w:p/>
    <w:p>
      <w:r>
        <w:rPr>
          <w:b/>
        </w:rPr>
        <w:t>Link Equity Distribution:</w:t>
      </w:r>
    </w:p>
    <w:p>
      <w:pPr>
        <w:pStyle w:val="ListBullet"/>
      </w:pPr>
      <w:r>
        <w:t>Pillar pages receive maximum internal link equity</w:t>
      </w:r>
    </w:p>
    <w:p>
      <w:pPr>
        <w:pStyle w:val="ListBullet"/>
      </w:pPr>
      <w:r>
        <w:t>High-value service pages receive secondary link priority</w:t>
      </w:r>
    </w:p>
    <w:p>
      <w:pPr>
        <w:pStyle w:val="ListBullet"/>
      </w:pPr>
      <w:r>
        <w:t>Supporting content creates comprehensive link network</w:t>
      </w:r>
    </w:p>
    <w:p>
      <w:pPr>
        <w:pStyle w:val="ListBullet"/>
      </w:pPr>
      <w:r>
        <w:t>Emergency service pages receive priority linking</w:t>
      </w:r>
    </w:p>
    <w:p/>
    <w:p>
      <w:pPr>
        <w:pStyle w:val="Heading3"/>
        <w:jc w:val="left"/>
      </w:pPr>
      <w:r>
        <w:t>Content Update and Maintenance Schedule</w:t>
      </w:r>
    </w:p>
    <w:p/>
    <w:p>
      <w:r>
        <w:rPr>
          <w:b/>
        </w:rPr>
        <w:t>Content Refresh Schedule:</w:t>
      </w:r>
    </w:p>
    <w:p>
      <w:pPr>
        <w:pStyle w:val="ListBullet"/>
      </w:pPr>
      <w:r>
        <w:t>**Pillar Pages**: Quarterly comprehensive updates</w:t>
      </w:r>
    </w:p>
    <w:p>
      <w:pPr>
        <w:pStyle w:val="ListBullet"/>
      </w:pPr>
      <w:r>
        <w:t>**Safety Content**: Bi-annual regulation and procedure updates</w:t>
      </w:r>
    </w:p>
    <w:p>
      <w:pPr>
        <w:pStyle w:val="ListBullet"/>
      </w:pPr>
      <w:r>
        <w:t>**Technology Content**: Monthly updates for rapidly evolving topics</w:t>
      </w:r>
    </w:p>
    <w:p>
      <w:pPr>
        <w:pStyle w:val="ListBullet"/>
      </w:pPr>
      <w:r>
        <w:t>**Local Content**: Quarterly updates for local information changes</w:t>
      </w:r>
    </w:p>
    <w:p>
      <w:pPr>
        <w:pStyle w:val="ListBullet"/>
      </w:pPr>
      <w:r>
        <w:t>**Seasonal Content**: Annual refresh before relevant seasons</w:t>
      </w:r>
    </w:p>
    <w:p/>
    <w:p>
      <w:r>
        <w:rPr>
          <w:b/>
        </w:rPr>
        <w:t>Performance-Based Updates:</w:t>
      </w:r>
    </w:p>
    <w:p>
      <w:pPr>
        <w:pStyle w:val="ListBullet"/>
      </w:pPr>
      <w:r>
        <w:t>High-performing content: Expansion and enhancement</w:t>
      </w:r>
    </w:p>
    <w:p>
      <w:pPr>
        <w:pStyle w:val="ListBullet"/>
      </w:pPr>
      <w:r>
        <w:t>Low-performing content: Optimization or restructuring</w:t>
      </w:r>
    </w:p>
    <w:p>
      <w:pPr>
        <w:pStyle w:val="ListBullet"/>
      </w:pPr>
      <w:r>
        <w:t>Outdated content: Refresh or redirect strategy</w:t>
      </w:r>
    </w:p>
    <w:p>
      <w:pPr>
        <w:pStyle w:val="ListBullet"/>
      </w:pPr>
      <w:r>
        <w:t>Seasonal content: Timely updates and republishing</w:t>
      </w:r>
    </w:p>
    <w:p/>
    <w:p>
      <w:pPr>
        <w:pStyle w:val="Heading2"/>
        <w:jc w:val="left"/>
      </w:pPr>
      <w:r>
        <w:t>Performance Measurement Framework</w:t>
      </w:r>
    </w:p>
    <w:p/>
    <w:p>
      <w:pPr>
        <w:pStyle w:val="Heading3"/>
        <w:jc w:val="left"/>
      </w:pPr>
      <w:r>
        <w:t>Content Success Metrics</w:t>
      </w:r>
    </w:p>
    <w:p/>
    <w:p>
      <w:r>
        <w:rPr>
          <w:b/>
        </w:rPr>
        <w:t>Traffic Metrics:</w:t>
      </w:r>
    </w:p>
    <w:p>
      <w:pPr>
        <w:pStyle w:val="ListBullet"/>
      </w:pPr>
      <w:r>
        <w:t>**Organic search traffic growth**: Target 300-500% increase over 12 months</w:t>
      </w:r>
    </w:p>
    <w:p>
      <w:pPr>
        <w:pStyle w:val="ListBullet"/>
      </w:pPr>
      <w:r>
        <w:t>**Keyword ranking improvements**: Top 5 rankings for 50+ target keywords</w:t>
      </w:r>
    </w:p>
    <w:p>
      <w:pPr>
        <w:pStyle w:val="ListBullet"/>
      </w:pPr>
      <w:r>
        <w:t>**Featured snippet captures**: 10-15 electrical service query features</w:t>
      </w:r>
    </w:p>
    <w:p>
      <w:pPr>
        <w:pStyle w:val="ListBullet"/>
      </w:pPr>
      <w:r>
        <w:t>**Voice search traffic**: 50-75% increase in conversational query traffic</w:t>
      </w:r>
    </w:p>
    <w:p/>
    <w:p>
      <w:r>
        <w:rPr>
          <w:b/>
        </w:rPr>
        <w:t>Engagement Metrics:</w:t>
      </w:r>
    </w:p>
    <w:p>
      <w:pPr>
        <w:pStyle w:val="ListBullet"/>
      </w:pPr>
      <w:r>
        <w:t>**Average session duration**: Target 3-5 minutes for educational content</w:t>
      </w:r>
    </w:p>
    <w:p>
      <w:pPr>
        <w:pStyle w:val="ListBullet"/>
      </w:pPr>
      <w:r>
        <w:t>**Pages per session**: Target 2.5-3.5 pages per visit</w:t>
      </w:r>
    </w:p>
    <w:p>
      <w:pPr>
        <w:pStyle w:val="ListBullet"/>
      </w:pPr>
      <w:r>
        <w:t>**Bounce rate reduction**: Target under 60% for pillar pages</w:t>
      </w:r>
    </w:p>
    <w:p>
      <w:pPr>
        <w:pStyle w:val="ListBullet"/>
      </w:pPr>
      <w:r>
        <w:t>**Content sharing**: Social media shares and backlink generation</w:t>
      </w:r>
    </w:p>
    <w:p/>
    <w:p>
      <w:r>
        <w:rPr>
          <w:b/>
        </w:rPr>
        <w:t>Conversion Metrics:</w:t>
      </w:r>
    </w:p>
    <w:p>
      <w:pPr>
        <w:pStyle w:val="ListBullet"/>
      </w:pPr>
      <w:r>
        <w:t>**Lead generation increase**: 100-150% increase in qualified inquiries</w:t>
      </w:r>
    </w:p>
    <w:p>
      <w:pPr>
        <w:pStyle w:val="ListBullet"/>
      </w:pPr>
      <w:r>
        <w:t>**Service page conversions**: 25-40% improvement in contact form completions</w:t>
      </w:r>
    </w:p>
    <w:p>
      <w:pPr>
        <w:pStyle w:val="ListBullet"/>
      </w:pPr>
      <w:r>
        <w:t>**Emergency service calls**: Measurable increase from content-driven traffic</w:t>
      </w:r>
    </w:p>
    <w:p>
      <w:pPr>
        <w:pStyle w:val="ListBullet"/>
      </w:pPr>
      <w:r>
        <w:t>**Email newsletter signups**: 200-300% increase in educational content subscribers</w:t>
      </w:r>
    </w:p>
    <w:p/>
    <w:p>
      <w:r>
        <w:rPr>
          <w:b/>
        </w:rPr>
        <w:t>Business Impact Metrics:</w:t>
      </w:r>
    </w:p>
    <w:p>
      <w:pPr>
        <w:pStyle w:val="ListBullet"/>
      </w:pPr>
      <w:r>
        <w:t>**Brand authority recognition**: Search result dominance for electrical education</w:t>
      </w:r>
    </w:p>
    <w:p>
      <w:pPr>
        <w:pStyle w:val="ListBullet"/>
      </w:pPr>
      <w:r>
        <w:t>**Market differentiation**: Unique positioning vs. service-only competitors</w:t>
      </w:r>
    </w:p>
    <w:p>
      <w:pPr>
        <w:pStyle w:val="ListBullet"/>
      </w:pPr>
      <w:r>
        <w:t>**Customer quality**: Higher-value projects from educated prospects</w:t>
      </w:r>
    </w:p>
    <w:p>
      <w:pPr>
        <w:pStyle w:val="ListBullet"/>
      </w:pPr>
      <w:r>
        <w:t>**Local market dominance**: Top 3 search visibility for all major electrical service terms</w:t>
      </w:r>
    </w:p>
    <w:p/>
    <w:p>
      <w:pPr>
        <w:pStyle w:val="Heading3"/>
        <w:jc w:val="left"/>
      </w:pPr>
      <w:r>
        <w:t>Monthly Performance Review Process</w:t>
      </w:r>
    </w:p>
    <w:p/>
    <w:p>
      <w:r>
        <w:rPr>
          <w:b/>
        </w:rPr>
        <w:t>Content Performance Analysis:</w:t>
      </w:r>
    </w:p>
    <w:p>
      <w:r>
        <w:t>1. **Traffic Analysis**: Review organic search traffic growth and sources</w:t>
      </w:r>
    </w:p>
    <w:p>
      <w:r>
        <w:t>2. **Ranking Monitoring**: Track keyword position improvements and opportunities</w:t>
      </w:r>
    </w:p>
    <w:p>
      <w:r>
        <w:t>3. **Engagement Assessment**: Analyze user behavior and content effectiveness</w:t>
      </w:r>
    </w:p>
    <w:p>
      <w:r>
        <w:t>4. **Conversion Tracking**: Monitor lead generation and business impact</w:t>
      </w:r>
    </w:p>
    <w:p/>
    <w:p>
      <w:r>
        <w:rPr>
          <w:b/>
        </w:rPr>
        <w:t>Optimization Actions:</w:t>
      </w:r>
    </w:p>
    <w:p>
      <w:r>
        <w:t>1. **Content Updates**: Refresh underperforming content with new information</w:t>
      </w:r>
    </w:p>
    <w:p>
      <w:r>
        <w:t>2. **SEO Refinements**: Adjust keywords and optimize for better search performance</w:t>
      </w:r>
    </w:p>
    <w:p>
      <w:r>
        <w:t>3. **Internal Linking**: Strengthen content connections and link equity distribution</w:t>
      </w:r>
    </w:p>
    <w:p>
      <w:r>
        <w:t>4. **New Content Planning**: Identify gaps and opportunities for additional content</w:t>
      </w:r>
    </w:p>
    <w:p/>
    <w:p>
      <w:r>
        <w:rPr>
          <w:b/>
        </w:rPr>
        <w:t>Strategy Adjustments:</w:t>
      </w:r>
    </w:p>
    <w:p>
      <w:r>
        <w:t>1. **Topic Prioritization**: Focus on highest-performing content themes</w:t>
      </w:r>
    </w:p>
    <w:p>
      <w:r>
        <w:t>2. **Format Optimization**: Enhance successful content formats and structures</w:t>
      </w:r>
    </w:p>
    <w:p>
      <w:r>
        <w:t>3. **Distribution Enhancement**: Improve content promotion and sharing strategies</w:t>
      </w:r>
    </w:p>
    <w:p>
      <w:r>
        <w:t>4. **Competitive Response**: Address competitor content advantages and gaps</w:t>
      </w:r>
    </w:p>
    <w:p/>
    <w:p/>
    <w:p>
      <w:pPr>
        <w:jc w:val="center"/>
      </w:pPr>
      <w:r>
        <w:t>__________________________________________________</w:t>
      </w:r>
    </w:p>
    <w:p/>
    <w:p/>
    <w:p>
      <w:r>
        <w:rPr>
          <w:b/>
        </w:rPr>
        <w:t>Implementation Success Factors:</w:t>
      </w:r>
    </w:p>
    <w:p/>
    <w:p>
      <w:r>
        <w:rPr>
          <w:b/>
        </w:rPr>
        <w:t>Content Quality Assurance:</w:t>
      </w:r>
    </w:p>
    <w:p>
      <w:pPr>
        <w:pStyle w:val="ListBullet"/>
      </w:pPr>
      <w:r>
        <w:t>Professional editorial review for all content</w:t>
      </w:r>
    </w:p>
    <w:p>
      <w:pPr>
        <w:pStyle w:val="ListBullet"/>
      </w:pPr>
      <w:r>
        <w:t>Technical accuracy verification by electrical professionals</w:t>
      </w:r>
    </w:p>
    <w:p>
      <w:pPr>
        <w:pStyle w:val="ListBullet"/>
      </w:pPr>
      <w:r>
        <w:t>Legal compliance review for safety-related information</w:t>
      </w:r>
    </w:p>
    <w:p>
      <w:pPr>
        <w:pStyle w:val="ListBullet"/>
      </w:pPr>
      <w:r>
        <w:t>SEO optimization verification before publication</w:t>
      </w:r>
    </w:p>
    <w:p/>
    <w:p>
      <w:r>
        <w:rPr>
          <w:b/>
        </w:rPr>
        <w:t>Consistent Brand Voice:</w:t>
      </w:r>
    </w:p>
    <w:p>
      <w:pPr>
        <w:pStyle w:val="ListBullet"/>
      </w:pPr>
      <w:r>
        <w:t>Professional yet approachable tone throughout all content</w:t>
      </w:r>
    </w:p>
    <w:p>
      <w:pPr>
        <w:pStyle w:val="ListBullet"/>
      </w:pPr>
      <w:r>
        <w:t>Australian English spelling and terminology consistency</w:t>
      </w:r>
    </w:p>
    <w:p>
      <w:pPr>
        <w:pStyle w:val="ListBullet"/>
      </w:pPr>
      <w:r>
        <w:t>Educational focus with clear value proposition</w:t>
      </w:r>
    </w:p>
    <w:p>
      <w:pPr>
        <w:pStyle w:val="ListBullet"/>
      </w:pPr>
      <w:r>
        <w:t>Trustworthy authority positioning</w:t>
      </w:r>
    </w:p>
    <w:p/>
    <w:p>
      <w:r>
        <w:rPr>
          <w:b/>
        </w:rPr>
        <w:t>Strategic Content Distribution:</w:t>
      </w:r>
    </w:p>
    <w:p>
      <w:pPr>
        <w:pStyle w:val="ListBullet"/>
      </w:pPr>
      <w:r>
        <w:t>SEO-optimized publication schedule</w:t>
      </w:r>
    </w:p>
    <w:p>
      <w:pPr>
        <w:pStyle w:val="ListBullet"/>
      </w:pPr>
      <w:r>
        <w:t>Social media content promotion</w:t>
      </w:r>
    </w:p>
    <w:p>
      <w:pPr>
        <w:pStyle w:val="ListBullet"/>
      </w:pPr>
      <w:r>
        <w:t>Email newsletter content highlighting</w:t>
      </w:r>
    </w:p>
    <w:p>
      <w:pPr>
        <w:pStyle w:val="ListBullet"/>
      </w:pPr>
      <w:r>
        <w:t>Industry publication outreach for authority building</w:t>
      </w:r>
    </w:p>
    <w:p/>
    <w:p>
      <w:r>
        <w:t>This comprehensive content strategy provides All Spark Electrical with a systematic approach to becoming Adelaide's electrical services authority while driving significant business growth through educational content leadership and strategic SEO positioning.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