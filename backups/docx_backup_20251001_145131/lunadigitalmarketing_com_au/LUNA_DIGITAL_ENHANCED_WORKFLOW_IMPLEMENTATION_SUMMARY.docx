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Enhanced Workflow Implementation Summary</w:t>
      </w:r>
    </w:p>
    <w:p>
      <w:pPr>
        <w:pStyle w:val="Heading2"/>
        <w:jc w:val="left"/>
      </w:pPr>
      <w:r>
        <w:t>Complete 4-Phase System Redesign &amp; Critical Issue Resolution</w:t>
      </w:r>
    </w:p>
    <w:p/>
    <w:p>
      <w:r>
        <w:rPr>
          <w:b/>
        </w:rPr>
        <w:t>Implementation Date</w:t>
      </w:r>
      <w:r>
        <w:t>: 12/09/2025</w:t>
      </w:r>
    </w:p>
    <w:p>
      <w:r>
        <w:rPr>
          <w:b/>
        </w:rPr>
        <w:t>Director</w:t>
      </w:r>
      <w:r>
        <w:t>: Natasha Chandra</w:t>
      </w:r>
    </w:p>
    <w:p>
      <w:r>
        <w:rPr>
          <w:b/>
        </w:rPr>
        <w:t>Project Status</w:t>
      </w:r>
      <w:r>
        <w:t>: Phase 1 COMPLETED ✅ | Phase 2 READY FOR DEPLOYMENT</w:t>
      </w:r>
    </w:p>
    <w:p>
      <w:r>
        <w:rPr>
          <w:b/>
        </w:rPr>
        <w:t>Total Implementation Timeline</w:t>
      </w:r>
      <w:r>
        <w:t>: 10 weeks (as outlined in original enhanced workflow plan)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implementation addresses critical gaps in Luna Digital Marketing's content workflow system, introducing mandatory SOP Steward integration, enhanced feedback loops, and systematic content corrections. The 4-phase approach ensures thorough quality improvement while maintaining business continuity and professional standards.</w:t>
      </w:r>
    </w:p>
    <w:p/>
    <w:p>
      <w:pPr>
        <w:pStyle w:val="Heading3"/>
        <w:jc w:val="left"/>
      </w:pPr>
      <w:r>
        <w:t>Critical Issues Successfully Addressed:</w:t>
      </w:r>
    </w:p>
    <w:p>
      <w:pPr>
        <w:pStyle w:val="ListBullet"/>
      </w:pPr>
      <w:r>
        <w:t xml:space="preserve">❌ </w:t>
      </w:r>
      <w:r>
        <w:rPr>
          <w:b/>
        </w:rPr>
        <w:t>SOP Steward Missing</w:t>
      </w:r>
      <w:r>
        <w:t xml:space="preserve"> → ✅ </w:t>
      </w:r>
      <w:r>
        <w:rPr>
          <w:b/>
        </w:rPr>
        <w:t>Fully Integrated with 9/10 Threshold</w:t>
      </w:r>
    </w:p>
    <w:p>
      <w:pPr>
        <w:pStyle w:val="ListBullet"/>
      </w:pPr>
      <w:r>
        <w:t xml:space="preserve">❌ </w:t>
      </w:r>
      <w:r>
        <w:rPr>
          <w:b/>
        </w:rPr>
        <w:t>Incomplete Feedback Loops</w:t>
      </w:r>
      <w:r>
        <w:t xml:space="preserve"> → ✅ </w:t>
      </w:r>
      <w:r>
        <w:rPr>
          <w:b/>
        </w:rPr>
        <w:t>Enhanced 6-Agent System Ready</w:t>
      </w:r>
    </w:p>
    <w:p>
      <w:pPr>
        <w:pStyle w:val="ListBullet"/>
      </w:pPr>
      <w:r>
        <w:t xml:space="preserve">❌ </w:t>
      </w:r>
      <w:r>
        <w:rPr>
          <w:b/>
        </w:rPr>
        <w:t>Character Count Assessment Missing</w:t>
      </w:r>
      <w:r>
        <w:t xml:space="preserve"> → ✅ </w:t>
      </w:r>
      <w:r>
        <w:rPr>
          <w:b/>
        </w:rPr>
        <w:t>Comprehensive Standards Established</w:t>
      </w:r>
    </w:p>
    <w:p>
      <w:pPr>
        <w:pStyle w:val="ListBullet"/>
      </w:pPr>
      <w:r>
        <w:t xml:space="preserve">❌ </w:t>
      </w:r>
      <w:r>
        <w:rPr>
          <w:b/>
        </w:rPr>
        <w:t>Unsubstantiated Claims</w:t>
      </w:r>
      <w:r>
        <w:t xml:space="preserve"> → ✅ </w:t>
      </w:r>
      <w:r>
        <w:rPr>
          <w:b/>
        </w:rPr>
        <w:t>Identified and Removal Strategy Implemented</w:t>
      </w:r>
    </w:p>
    <w:p>
      <w:pPr>
        <w:pStyle w:val="ListBullet"/>
      </w:pPr>
      <w:r>
        <w:t xml:space="preserve">❌ </w:t>
      </w:r>
      <w:r>
        <w:rPr>
          <w:b/>
        </w:rPr>
        <w:t>Missing Answer First Sections</w:t>
      </w:r>
      <w:r>
        <w:t xml:space="preserve"> → ✅ </w:t>
      </w:r>
      <w:r>
        <w:rPr>
          <w:b/>
        </w:rPr>
        <w:t>Implementation Framework Ready</w:t>
      </w:r>
    </w:p>
    <w:p>
      <w:pPr>
        <w:pStyle w:val="ListBullet"/>
      </w:pPr>
      <w:r>
        <w:t xml:space="preserve">❌ </w:t>
      </w:r>
      <w:r>
        <w:rPr>
          <w:b/>
        </w:rPr>
        <w:t>Target Market Too Narrow</w:t>
      </w:r>
      <w:r>
        <w:t xml:space="preserve"> → ✅ </w:t>
      </w:r>
      <w:r>
        <w:rPr>
          <w:b/>
        </w:rPr>
        <w:t>Broadening Strategy Developed</w:t>
      </w:r>
    </w:p>
    <w:p/>
    <w:p>
      <w:pPr>
        <w:pStyle w:val="Heading2"/>
        <w:jc w:val="left"/>
      </w:pPr>
      <w:r>
        <w:t>Phase 1: SOP Steward Integration &amp; Audit ✅ COMPLETED</w:t>
      </w:r>
    </w:p>
    <w:p/>
    <w:p>
      <w:pPr>
        <w:pStyle w:val="Heading3"/>
        <w:jc w:val="left"/>
      </w:pPr>
      <w:r>
        <w:t>Implementation Achievement Summary</w:t>
      </w:r>
    </w:p>
    <w:p/>
    <w:p>
      <w:r>
        <w:t>#### ✅ Framework Documents Created:</w:t>
      </w:r>
    </w:p>
    <w:p>
      <w:pPr>
        <w:pStyle w:val="ListNumber"/>
      </w:pPr>
      <w:r>
        <w:rPr>
          <w:b/>
        </w:rPr>
        <w:t>`PHASE_1_SOP_STEWARD_INTEGRATION.md`</w:t>
      </w:r>
      <w:r>
        <w:t xml:space="preserve"> - Complete implementation guide</w:t>
      </w:r>
    </w:p>
    <w:p>
      <w:pPr>
        <w:pStyle w:val="ListNumber"/>
      </w:pPr>
      <w:r>
        <w:rPr>
          <w:b/>
        </w:rPr>
        <w:t>`SOP_STEWARD_WORKFLOW_FRAMEWORK.md`</w:t>
      </w:r>
      <w:r>
        <w:t xml:space="preserve"> - Operational framework and agent definitions</w:t>
      </w:r>
    </w:p>
    <w:p>
      <w:pPr>
        <w:pStyle w:val="ListNumber"/>
      </w:pPr>
      <w:r>
        <w:rPr>
          <w:b/>
        </w:rPr>
        <w:t>`COMPREHENSIVE_CONTENT_AUDIT_REPORT.md`</w:t>
      </w:r>
      <w:r>
        <w:t xml:space="preserve"> - Critical issues identification</w:t>
      </w:r>
    </w:p>
    <w:p>
      <w:pPr>
        <w:pStyle w:val="ListNumber"/>
      </w:pPr>
      <w:r>
        <w:rPr>
          <w:b/>
        </w:rPr>
        <w:t>`CHARACTER_COUNT_STANDARDS.md`</w:t>
      </w:r>
      <w:r>
        <w:t xml:space="preserve"> - Content length optimization standards</w:t>
      </w:r>
    </w:p>
    <w:p>
      <w:pPr>
        <w:pStyle w:val="ListNumber"/>
      </w:pPr>
      <w:r>
        <w:rPr>
          <w:b/>
        </w:rPr>
        <w:t>`PHASE_1_EXECUTION_SUMMARY.md`</w:t>
      </w:r>
      <w:r>
        <w:t xml:space="preserve"> - Achievement verification and Phase 2 readiness</w:t>
      </w:r>
    </w:p>
    <w:p/>
    <w:p>
      <w:r>
        <w:t>#### ✅ Critical Systems Implemented:</w:t>
      </w:r>
    </w:p>
    <w:p>
      <w:r>
        <w:rPr>
          <w:b/>
        </w:rPr>
        <w:t>SOP Steward Framework</w:t>
      </w:r>
      <w:r>
        <w:t>:</w:t>
      </w:r>
    </w:p>
    <w:p>
      <w:pPr>
        <w:pStyle w:val="ListBullet"/>
      </w:pPr>
      <w:r>
        <w:t>Mandatory 9/10 threshold before content creation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Citation and claims verification protocol</w:t>
      </w:r>
    </w:p>
    <w:p>
      <w:pPr>
        <w:pStyle w:val="ListBullet"/>
      </w:pPr>
      <w:r>
        <w:t>Target market balance assessment</w:t>
      </w:r>
    </w:p>
    <w:p>
      <w:pPr>
        <w:pStyle w:val="ListBullet"/>
      </w:pPr>
      <w:r>
        <w:t>Character count optimization integration</w:t>
      </w:r>
    </w:p>
    <w:p/>
    <w:p>
      <w:r>
        <w:rPr>
          <w:b/>
        </w:rPr>
        <w:t>Content Audit Results</w:t>
      </w:r>
      <w:r>
        <w:t>:</w:t>
      </w:r>
    </w:p>
    <w:p>
      <w:pPr>
        <w:pStyle w:val="ListBullet"/>
      </w:pPr>
      <w:r>
        <w:rPr>
          <w:b/>
        </w:rPr>
        <w:t>25+ unsubstantiated claims identified</w:t>
      </w:r>
      <w:r>
        <w:t xml:space="preserve"> across homepage and case studies</w:t>
      </w:r>
    </w:p>
    <w:p>
      <w:pPr>
        <w:pStyle w:val="ListBullet"/>
      </w:pPr>
      <w:r>
        <w:rPr>
          <w:b/>
        </w:rPr>
        <w:t>100% of pages requiring Answer First sections</w:t>
      </w:r>
    </w:p>
    <w:p>
      <w:pPr>
        <w:pStyle w:val="ListBullet"/>
      </w:pPr>
      <w:r>
        <w:rPr>
          <w:b/>
        </w:rPr>
        <w:t>Target market scope expansion needed</w:t>
      </w:r>
      <w:r>
        <w:t xml:space="preserve"> beyond professional services only</w:t>
      </w:r>
    </w:p>
    <w:p>
      <w:pPr>
        <w:pStyle w:val="ListBullet"/>
      </w:pPr>
      <w:r>
        <w:rPr>
          <w:b/>
        </w:rPr>
        <w:t>Director information consistency verified</w:t>
      </w:r>
      <w:r>
        <w:t xml:space="preserve"> (Natasha Chandra correct)</w:t>
      </w:r>
    </w:p>
    <w:p>
      <w:pPr>
        <w:pStyle w:val="ListBullet"/>
      </w:pPr>
      <w:r>
        <w:rPr>
          <w:b/>
        </w:rPr>
        <w:t>Legal risk assessment completed</w:t>
      </w:r>
      <w:r>
        <w:t xml:space="preserve"> with immediate action priorities</w:t>
      </w:r>
    </w:p>
    <w:p/>
    <w:p>
      <w:r>
        <w:rPr>
          <w:b/>
        </w:rPr>
        <w:t>Character Count Standards</w:t>
      </w:r>
      <w:r>
        <w:t>:</w:t>
      </w:r>
    </w:p>
    <w:p>
      <w:pPr>
        <w:pStyle w:val="ListBullet"/>
      </w:pPr>
      <w:r>
        <w:t>Homepage: 3,000-4,000 characters optimal</w:t>
      </w:r>
    </w:p>
    <w:p>
      <w:pPr>
        <w:pStyle w:val="ListBullet"/>
      </w:pPr>
      <w:r>
        <w:t>Service Pages: 4,000-6,000 characters optimal</w:t>
      </w:r>
    </w:p>
    <w:p>
      <w:pPr>
        <w:pStyle w:val="ListBullet"/>
      </w:pPr>
      <w:r>
        <w:t>About Us Pages: 2,500-3,500 characters optimal</w:t>
      </w:r>
    </w:p>
    <w:p>
      <w:pPr>
        <w:pStyle w:val="ListBullet"/>
      </w:pPr>
      <w:r>
        <w:t>Case Studies: 2,000-3,000 characters optimal</w:t>
      </w:r>
    </w:p>
    <w:p/>
    <w:p>
      <w:pPr>
        <w:pStyle w:val="Heading3"/>
        <w:jc w:val="left"/>
      </w:pPr>
      <w:r>
        <w:t>Phase 1 Success Metrics Achieved:</w:t>
      </w:r>
    </w:p>
    <w:p>
      <w:pPr>
        <w:pStyle w:val="ListBullet"/>
      </w:pPr>
      <w:r>
        <w:rPr>
          <w:b/>
        </w:rPr>
        <w:t>Framework Implementation</w:t>
      </w:r>
      <w:r>
        <w:t>: ✅ 100% Complete</w:t>
      </w:r>
    </w:p>
    <w:p>
      <w:pPr>
        <w:pStyle w:val="ListBullet"/>
      </w:pPr>
      <w:r>
        <w:rPr>
          <w:b/>
        </w:rPr>
        <w:t>Critical Issues Identification</w:t>
      </w:r>
      <w:r>
        <w:t>: ✅ 25+ issues catalogued with priorities</w:t>
      </w:r>
    </w:p>
    <w:p>
      <w:pPr>
        <w:pStyle w:val="ListBullet"/>
      </w:pPr>
      <w:r>
        <w:rPr>
          <w:b/>
        </w:rPr>
        <w:t>Standards Integration</w:t>
      </w:r>
      <w:r>
        <w:t>: ✅ Character count and quality standards operational</w:t>
      </w:r>
    </w:p>
    <w:p>
      <w:pPr>
        <w:pStyle w:val="ListBullet"/>
      </w:pPr>
      <w:r>
        <w:rPr>
          <w:b/>
        </w:rPr>
        <w:t>Phase 2 Readiness</w:t>
      </w:r>
      <w:r>
        <w:t>: ✅ All prerequisites met for enhanced feedback loop deployment</w:t>
      </w:r>
    </w:p>
    <w:p/>
    <w:p>
      <w:pPr>
        <w:pStyle w:val="Heading2"/>
        <w:jc w:val="left"/>
      </w:pPr>
      <w:r>
        <w:t>Phase 2: Enhanced Feedback Loop System 🚀 READY FOR DEPLOYMENT</w:t>
      </w:r>
    </w:p>
    <w:p/>
    <w:p>
      <w:pPr>
        <w:pStyle w:val="Heading3"/>
        <w:jc w:val="left"/>
      </w:pPr>
      <w:r>
        <w:t>Enhanced 6-Agent Sequence Framework</w:t>
      </w:r>
    </w:p>
    <w:p/>
    <w:p>
      <w:r>
        <w:t>#### Agent Coordination Protocol:</w:t>
      </w:r>
    </w:p>
    <w:p>
      <w:r>
        <w:rPr>
          <w:rFonts w:ascii="Courier New" w:hAnsi="Courier New"/>
        </w:rPr>
      </w:r>
      <w:r>
        <w:t>`yaml</w:t>
      </w:r>
    </w:p>
    <w:p>
      <w:r>
        <w:t>enhanced_feedback_loop:</w:t>
      </w:r>
    </w:p>
    <w:p>
      <w:r>
        <w:t>agent_1: sop_steward (9.0/10 threshold)</w:t>
      </w:r>
    </w:p>
    <w:p>
      <w:r>
        <w:t>agent_2: clarity_conciseness_editor (8.0/10 threshold)</w:t>
      </w:r>
    </w:p>
    <w:p>
      <w:r>
        <w:t>agent_3: cognitive_load_minimizer (7.0/10 threshold)</w:t>
      </w:r>
    </w:p>
    <w:p>
      <w:r>
        <w:t>agent_4: content_critique_specialist (7.0/10 threshold)</w:t>
      </w:r>
    </w:p>
    <w:p>
      <w:r>
        <w:t>agent_5: ai_text_naturalizer (8.0/10 threshold)</w:t>
      </w:r>
    </w:p>
    <w:p>
      <w:r>
        <w:t>agent_6: ai_specialist_agent (8.0/10 threshold)</w:t>
      </w:r>
    </w:p>
    <w:p/>
    <w:p>
      <w:r>
        <w:t>aggregate_target: 8.5/10</w:t>
      </w:r>
    </w:p>
    <w:p>
      <w:r>
        <w:t>max_iterations: 3</w:t>
      </w:r>
    </w:p>
    <w:p>
      <w:r>
        <w:t>final_gate: enhanced_content_auditor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 Implementation Strategy (3-4 weeks):</w:t>
      </w:r>
    </w:p>
    <w:p/>
    <w:p>
      <w:r>
        <w:t>#### Week 1: System Deployment &amp; Critical Claims Removal</w:t>
      </w:r>
    </w:p>
    <w:p>
      <w:r>
        <w:rPr>
          <w:b/>
        </w:rPr>
        <w:t>Priority Actions</w:t>
      </w:r>
      <w:r>
        <w:t>:</w:t>
      </w:r>
    </w:p>
    <w:p>
      <w:pPr>
        <w:pStyle w:val="ListBullet"/>
      </w:pPr>
      <w:r>
        <w:t>Deploy 6-agent system on homepage and top 5 service pages</w:t>
      </w:r>
    </w:p>
    <w:p>
      <w:pPr>
        <w:pStyle w:val="ListBullet"/>
      </w:pPr>
      <w:r>
        <w:t>Remove all unsubstantiated dollar value claims ("Worth $2,997")</w:t>
      </w:r>
    </w:p>
    <w:p>
      <w:pPr>
        <w:pStyle w:val="ListBullet"/>
      </w:pPr>
      <w:r>
        <w:t>Remove specific percentage improvements without sources</w:t>
      </w:r>
    </w:p>
    <w:p>
      <w:pPr>
        <w:pStyle w:val="ListBullet"/>
      </w:pPr>
      <w:r>
        <w:t>Implement Answer First sections during agent processing</w:t>
      </w:r>
    </w:p>
    <w:p/>
    <w:p>
      <w:r>
        <w:t>#### Week 2: Target Market Broadening &amp; Director Information</w:t>
      </w:r>
    </w:p>
    <w:p>
      <w:r>
        <w:rPr>
          <w:b/>
        </w:rPr>
        <w:t>Strategic Updates</w:t>
      </w:r>
      <w:r>
        <w:t>:</w:t>
      </w:r>
    </w:p>
    <w:p>
      <w:pPr>
        <w:pStyle w:val="ListBullet"/>
      </w:pPr>
      <w:r>
        <w:t>Transform "exclusively professional services" to inclusive specialisation</w:t>
      </w:r>
    </w:p>
    <w:p>
      <w:pPr>
        <w:pStyle w:val="ListBullet"/>
      </w:pPr>
      <w:r>
        <w:t>Complete Natasha Chandra credential placeholders with authentic information</w:t>
      </w:r>
    </w:p>
    <w:p>
      <w:pPr>
        <w:pStyle w:val="ListBullet"/>
      </w:pPr>
      <w:r>
        <w:t>Maintain professional services strength while welcoming broader business types</w:t>
      </w:r>
    </w:p>
    <w:p>
      <w:pPr>
        <w:pStyle w:val="ListBullet"/>
      </w:pPr>
      <w:r>
        <w:t>System performance optimization based on initial deployment results</w:t>
      </w:r>
    </w:p>
    <w:p/>
    <w:p>
      <w:r>
        <w:t>#### Week 3: Systematic Content Processing</w:t>
      </w:r>
    </w:p>
    <w:p>
      <w:r>
        <w:rPr>
          <w:b/>
        </w:rPr>
        <w:t>Content Enhancement</w:t>
      </w:r>
      <w:r>
        <w:t>:</w:t>
      </w:r>
    </w:p>
    <w:p>
      <w:pPr>
        <w:pStyle w:val="ListBullet"/>
      </w:pPr>
      <w:r>
        <w:t>Process all service pages through 6-agent sequence</w:t>
      </w:r>
    </w:p>
    <w:p>
      <w:pPr>
        <w:pStyle w:val="ListBullet"/>
      </w:pPr>
      <w:r>
        <w:t>Apply character count optimization within established standards</w:t>
      </w:r>
    </w:p>
    <w:p>
      <w:pPr>
        <w:pStyle w:val="ListBullet"/>
      </w:pPr>
      <w:r>
        <w:t>Enhance case studies with verification or anonymisation</w:t>
      </w:r>
    </w:p>
    <w:p>
      <w:pPr>
        <w:pStyle w:val="ListBullet"/>
      </w:pPr>
      <w:r>
        <w:t>Complete About Us and support pages enhancement</w:t>
      </w:r>
    </w:p>
    <w:p/>
    <w:p>
      <w:r>
        <w:t>#### Week 4: AI Optimization &amp; Final Quality Assurance</w:t>
      </w:r>
    </w:p>
    <w:p>
      <w:r>
        <w:rPr>
          <w:b/>
        </w:rPr>
        <w:t>Technical Enhancement</w:t>
      </w:r>
      <w:r>
        <w:t>:</w:t>
      </w:r>
    </w:p>
    <w:p>
      <w:pPr>
        <w:pStyle w:val="ListBullet"/>
      </w:pPr>
      <w:r>
        <w:t>ai_specialist_agent implementation for voice search optimization</w:t>
      </w:r>
    </w:p>
    <w:p>
      <w:pPr>
        <w:pStyle w:val="ListBullet"/>
      </w:pPr>
      <w:r>
        <w:t>Featured snippet format optimization</w:t>
      </w:r>
    </w:p>
    <w:p>
      <w:pPr>
        <w:pStyle w:val="ListBullet"/>
      </w:pPr>
      <w:r>
        <w:t>Enhanced content auditor final review</w:t>
      </w:r>
    </w:p>
    <w:p>
      <w:pPr>
        <w:pStyle w:val="ListBullet"/>
      </w:pPr>
      <w:r>
        <w:t>Publication readiness certification</w:t>
      </w:r>
    </w:p>
    <w:p/>
    <w:p>
      <w:pPr>
        <w:pStyle w:val="Heading3"/>
        <w:jc w:val="left"/>
      </w:pPr>
      <w:r>
        <w:t>Phase 2 Success Targets:</w:t>
      </w:r>
    </w:p>
    <w:p>
      <w:pPr>
        <w:pStyle w:val="ListBullet"/>
      </w:pPr>
      <w:r>
        <w:rPr>
          <w:b/>
        </w:rPr>
        <w:t>Content Processing</w:t>
      </w:r>
      <w:r>
        <w:t>: Minimum 20 pages through 6-agent system</w:t>
      </w:r>
    </w:p>
    <w:p>
      <w:pPr>
        <w:pStyle w:val="ListBullet"/>
      </w:pPr>
      <w:r>
        <w:rPr>
          <w:b/>
        </w:rPr>
        <w:t>Claims Removal</w:t>
      </w:r>
      <w:r>
        <w:t>: 100% unsubstantiated claims resolved</w:t>
      </w:r>
    </w:p>
    <w:p>
      <w:pPr>
        <w:pStyle w:val="ListBullet"/>
      </w:pPr>
      <w:r>
        <w:rPr>
          <w:b/>
        </w:rPr>
        <w:t>Answer First Implementation</w:t>
      </w:r>
      <w:r>
        <w:t>: 100% priority pages coverage</w:t>
      </w:r>
    </w:p>
    <w:p>
      <w:pPr>
        <w:pStyle w:val="ListBullet"/>
      </w:pPr>
      <w:r>
        <w:rPr>
          <w:b/>
        </w:rPr>
        <w:t>Quality Achievement</w:t>
      </w:r>
      <w:r>
        <w:t>: 8.5/10 aggregate score target</w:t>
      </w:r>
    </w:p>
    <w:p/>
    <w:p>
      <w:pPr>
        <w:pStyle w:val="Heading2"/>
        <w:jc w:val="left"/>
      </w:pPr>
      <w:r>
        <w:t>Phase 3: Content Correction Implementation (Planning Stage)</w:t>
      </w:r>
    </w:p>
    <w:p/>
    <w:p>
      <w:pPr>
        <w:pStyle w:val="Heading3"/>
        <w:jc w:val="left"/>
      </w:pPr>
      <w:r>
        <w:t>Scope and Focus Areas (2-3 weeks projected):</w:t>
      </w:r>
    </w:p>
    <w:p/>
    <w:p>
      <w:r>
        <w:t>#### Immediate Content Updates Required:</w:t>
      </w:r>
    </w:p>
    <w:p>
      <w:r>
        <w:rPr>
          <w:b/>
        </w:rPr>
        <w:t>Global Changes Across All Pages</w:t>
      </w:r>
      <w:r>
        <w:t>:</w:t>
      </w:r>
    </w:p>
    <w:p>
      <w:pPr>
        <w:pStyle w:val="ListBullet"/>
      </w:pPr>
      <w:r>
        <w:t>✅ Director Name: Consistently Natasha Chandra (verification completed)</w:t>
      </w:r>
    </w:p>
    <w:p>
      <w:pPr>
        <w:pStyle w:val="ListBullet"/>
      </w:pPr>
      <w:r>
        <w:t>🔄 Remove Unsubstantiated Claims: Implementation strategy ready</w:t>
      </w:r>
    </w:p>
    <w:p>
      <w:pPr>
        <w:pStyle w:val="ListBullet"/>
      </w:pPr>
      <w:r>
        <w:t>🔄 Remove Email from CTAs: Clean up call-to-action buttons</w:t>
      </w:r>
    </w:p>
    <w:p>
      <w:pPr>
        <w:pStyle w:val="ListBullet"/>
      </w:pPr>
      <w:r>
        <w:t>🔄 Broaden Target Market: Inclusive language while maintaining authority</w:t>
      </w:r>
    </w:p>
    <w:p>
      <w:pPr>
        <w:pStyle w:val="ListBullet"/>
      </w:pPr>
      <w:r>
        <w:t>🔄 Convert Executive Summaries: Transform to Answer First sections</w:t>
      </w:r>
    </w:p>
    <w:p/>
    <w:p>
      <w:r>
        <w:t>#### Missing Sitemap Pages Processing:</w:t>
      </w:r>
    </w:p>
    <w:p>
      <w:r>
        <w:rPr>
          <w:b/>
        </w:rPr>
        <w:t>Pages Requiring Complete Workflow</w:t>
      </w:r>
      <w:r>
        <w:t>:</w:t>
      </w:r>
    </w:p>
    <w:p>
      <w:pPr>
        <w:pStyle w:val="ListNumber"/>
      </w:pPr>
      <w:r>
        <w:t>Contact Us Page - Answer First, AI optimization, corrections</w:t>
      </w:r>
    </w:p>
    <w:p>
      <w:pPr>
        <w:pStyle w:val="ListNumber"/>
      </w:pPr>
      <w:r>
        <w:t>Checkout/Payments Page - Answer First, AI optimization</w:t>
      </w:r>
    </w:p>
    <w:p>
      <w:pPr>
        <w:pStyle w:val="ListNumber"/>
      </w:pPr>
      <w:r>
        <w:t>Individual eBooks Info Template - Answer First, AI optimization</w:t>
      </w:r>
    </w:p>
    <w:p/>
    <w:p>
      <w:r>
        <w:t>#### Service Pages Final Enhancement:</w:t>
      </w:r>
    </w:p>
    <w:p>
      <w:r>
        <w:rPr>
          <w:b/>
        </w:rPr>
        <w:t>Remaining Service Pages Optimization</w:t>
      </w:r>
      <w:r>
        <w:t>:</w:t>
      </w:r>
    </w:p>
    <w:p>
      <w:pPr>
        <w:pStyle w:val="ListBullet"/>
      </w:pPr>
      <w:r>
        <w:t>Organic Social Media Management</w:t>
      </w:r>
    </w:p>
    <w:p>
      <w:pPr>
        <w:pStyle w:val="ListBullet"/>
      </w:pPr>
      <w:r>
        <w:t>Paid Social Advertising</w:t>
      </w:r>
    </w:p>
    <w:p>
      <w:pPr>
        <w:pStyle w:val="ListBullet"/>
      </w:pPr>
      <w:r>
        <w:t>AI and Generative Search</w:t>
      </w:r>
    </w:p>
    <w:p>
      <w:pPr>
        <w:pStyle w:val="ListBullet"/>
      </w:pPr>
      <w:r>
        <w:t>Blog &amp; Article Writing</w:t>
      </w:r>
    </w:p>
    <w:p>
      <w:pPr>
        <w:pStyle w:val="ListBullet"/>
      </w:pPr>
      <w:r>
        <w:t>Video Production</w:t>
      </w:r>
    </w:p>
    <w:p>
      <w:pPr>
        <w:pStyle w:val="ListBullet"/>
      </w:pPr>
      <w:r>
        <w:t>e-Newsletters</w:t>
      </w:r>
    </w:p>
    <w:p>
      <w:pPr>
        <w:pStyle w:val="ListBullet"/>
      </w:pPr>
      <w:r>
        <w:t>Search Engines (Advanced SEO)</w:t>
      </w:r>
    </w:p>
    <w:p/>
    <w:p>
      <w:pPr>
        <w:pStyle w:val="Heading3"/>
        <w:jc w:val="left"/>
      </w:pPr>
      <w:r>
        <w:t>Phase 3 Implementation Protocol:</w:t>
      </w:r>
    </w:p>
    <w:p>
      <w:r>
        <w:t>Following Phase 2 completion, systematic processing of remaining content through established 6-agent system with focus on consistency and final optimization.</w:t>
      </w:r>
    </w:p>
    <w:p/>
    <w:p>
      <w:pPr>
        <w:pStyle w:val="Heading2"/>
        <w:jc w:val="left"/>
      </w:pPr>
      <w:r>
        <w:t>Phase 4: AI Optimization &amp; Final QA (Planning Stage)</w:t>
      </w:r>
    </w:p>
    <w:p/>
    <w:p>
      <w:pPr>
        <w:pStyle w:val="Heading3"/>
        <w:jc w:val="left"/>
      </w:pPr>
      <w:r>
        <w:t>AI Readiness Implementation (2 weeks projected):</w:t>
      </w:r>
    </w:p>
    <w:p/>
    <w:p>
      <w:r>
        <w:t>#### AI Optimization Requirements:</w:t>
      </w:r>
    </w:p>
    <w:p>
      <w:pPr>
        <w:pStyle w:val="ListBullet"/>
      </w:pPr>
      <w:r>
        <w:rPr>
          <w:b/>
        </w:rPr>
        <w:t>Voice Search Compatibility</w:t>
      </w:r>
      <w:r>
        <w:t>: All pages optimized for conversational queries</w:t>
      </w:r>
    </w:p>
    <w:p>
      <w:pPr>
        <w:pStyle w:val="ListBullet"/>
      </w:pPr>
      <w:r>
        <w:rPr>
          <w:b/>
        </w:rPr>
        <w:t>Featured Snippet Optimization</w:t>
      </w:r>
      <w:r>
        <w:t>: Key pages structured for search features</w:t>
      </w:r>
    </w:p>
    <w:p>
      <w:pPr>
        <w:pStyle w:val="ListBullet"/>
      </w:pPr>
      <w:r>
        <w:rPr>
          <w:b/>
        </w:rPr>
        <w:t>AI Citability</w:t>
      </w:r>
      <w:r>
        <w:t>: Content formatted for AI system referencing</w:t>
      </w:r>
    </w:p>
    <w:p>
      <w:pPr>
        <w:pStyle w:val="ListBullet"/>
      </w:pPr>
      <w:r>
        <w:rPr>
          <w:b/>
        </w:rPr>
        <w:t>Structured Data Recommendations</w:t>
      </w:r>
      <w:r>
        <w:t>: Schema markup optimization guidance</w:t>
      </w:r>
    </w:p>
    <w:p/>
    <w:p>
      <w:r>
        <w:t>#### Final Consolidation:</w:t>
      </w:r>
    </w:p>
    <w:p>
      <w:pPr>
        <w:pStyle w:val="ListBullet"/>
      </w:pPr>
      <w:r>
        <w:rPr>
          <w:b/>
        </w:rPr>
        <w:t>Numbered Page Structure</w:t>
      </w:r>
      <w:r>
        <w:t>: All pages organized with proper numbering (01-XX format)</w:t>
      </w:r>
    </w:p>
    <w:p>
      <w:pPr>
        <w:pStyle w:val="ListBullet"/>
      </w:pPr>
      <w:r>
        <w:rPr>
          <w:b/>
        </w:rPr>
        <w:t>Sitemap Verification</w:t>
      </w:r>
      <w:r>
        <w:t>: Complete sitemap compliance and organization</w:t>
      </w:r>
    </w:p>
    <w:p>
      <w:pPr>
        <w:pStyle w:val="ListBullet"/>
      </w:pPr>
      <w:r>
        <w:rPr>
          <w:b/>
        </w:rPr>
        <w:t>Final SOP Compliance</w:t>
      </w:r>
      <w:r>
        <w:t>: Comprehensive verification across all content</w:t>
      </w:r>
    </w:p>
    <w:p>
      <w:pPr>
        <w:pStyle w:val="ListBullet"/>
      </w:pPr>
      <w:r>
        <w:rPr>
          <w:b/>
        </w:rPr>
        <w:t>Publication Readiness</w:t>
      </w:r>
      <w:r>
        <w:t>: Complete content portfolio prepared for launch</w:t>
      </w:r>
    </w:p>
    <w:p/>
    <w:p>
      <w:pPr>
        <w:pStyle w:val="Heading2"/>
        <w:jc w:val="left"/>
      </w:pPr>
      <w:r>
        <w:t>Implementation Resource Allocation</w:t>
      </w:r>
    </w:p>
    <w:p/>
    <w:p>
      <w:pPr>
        <w:pStyle w:val="Heading3"/>
        <w:jc w:val="left"/>
      </w:pPr>
      <w:r>
        <w:t>Phase Distribution:</w:t>
      </w:r>
    </w:p>
    <w:p>
      <w:pPr>
        <w:pStyle w:val="ListBullet"/>
      </w:pPr>
      <w:r>
        <w:rPr>
          <w:b/>
        </w:rPr>
        <w:t>Phase 1</w:t>
      </w:r>
      <w:r>
        <w:t>: ✅ Completed (Foundation and Standards)</w:t>
      </w:r>
    </w:p>
    <w:p>
      <w:pPr>
        <w:pStyle w:val="ListBullet"/>
      </w:pPr>
      <w:r>
        <w:rPr>
          <w:b/>
        </w:rPr>
        <w:t>Phase 2</w:t>
      </w:r>
      <w:r>
        <w:t>: 3-4 weeks (Enhanced System Deployment)</w:t>
      </w:r>
    </w:p>
    <w:p>
      <w:pPr>
        <w:pStyle w:val="ListBullet"/>
      </w:pPr>
      <w:r>
        <w:rPr>
          <w:b/>
        </w:rPr>
        <w:t>Phase 3</w:t>
      </w:r>
      <w:r>
        <w:t>: 2-3 weeks (Content Corrections)</w:t>
      </w:r>
    </w:p>
    <w:p>
      <w:pPr>
        <w:pStyle w:val="ListBullet"/>
      </w:pPr>
      <w:r>
        <w:rPr>
          <w:b/>
        </w:rPr>
        <w:t>Phase 4</w:t>
      </w:r>
      <w:r>
        <w:t>: 2 weeks (AI Optimization and Final QA)</w:t>
      </w:r>
    </w:p>
    <w:p/>
    <w:p>
      <w:pPr>
        <w:pStyle w:val="Heading3"/>
        <w:jc w:val="left"/>
      </w:pPr>
      <w:r>
        <w:t>Agent Coordination Requirements:</w:t>
      </w:r>
    </w:p>
    <w:p>
      <w:r>
        <w:rPr>
          <w:b/>
        </w:rPr>
        <w:t>Primary Agents</w:t>
      </w:r>
      <w:r>
        <w:t>:</w:t>
      </w:r>
    </w:p>
    <w:p>
      <w:pPr>
        <w:pStyle w:val="ListBullet"/>
      </w:pPr>
      <w:r>
        <w:rPr>
          <w:b/>
        </w:rPr>
        <w:t>sop_steward</w:t>
      </w:r>
      <w:r>
        <w:t>: 20+ pages compliance review</w:t>
      </w:r>
    </w:p>
    <w:p>
      <w:pPr>
        <w:pStyle w:val="ListBullet"/>
      </w:pPr>
      <w:r>
        <w:rPr>
          <w:b/>
        </w:rPr>
        <w:t>master_orchestrator</w:t>
      </w:r>
      <w:r>
        <w:t>: Workflow coordination across all phases</w:t>
      </w:r>
    </w:p>
    <w:p>
      <w:pPr>
        <w:pStyle w:val="ListBullet"/>
      </w:pPr>
      <w:r>
        <w:rPr>
          <w:b/>
        </w:rPr>
        <w:t>content_refiner</w:t>
      </w:r>
      <w:r>
        <w:t>: Global corrections implementation</w:t>
      </w:r>
    </w:p>
    <w:p>
      <w:pPr>
        <w:pStyle w:val="ListBullet"/>
      </w:pPr>
      <w:r>
        <w:rPr>
          <w:b/>
        </w:rPr>
        <w:t>ai_specialist_agent</w:t>
      </w:r>
      <w:r>
        <w:t>: AI optimization across all pages</w:t>
      </w:r>
    </w:p>
    <w:p>
      <w:pPr>
        <w:pStyle w:val="ListBullet"/>
      </w:pPr>
      <w:r>
        <w:rPr>
          <w:b/>
        </w:rPr>
        <w:t>quality_gate_orchestrator</w:t>
      </w:r>
      <w:r>
        <w:t>: Final verification and certification</w:t>
      </w:r>
    </w:p>
    <w:p>
      <w:pPr>
        <w:pStyle w:val="ListBullet"/>
      </w:pPr>
      <w:r>
        <w:rPr>
          <w:b/>
        </w:rPr>
        <w:t>enhanced_content_auditor</w:t>
      </w:r>
      <w:r>
        <w:t>: Publication readiness confirmation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Success Criteria Verification:</w:t>
      </w:r>
    </w:p>
    <w:p/>
    <w:p>
      <w:r>
        <w:t>#### Content Quality Standards:</w:t>
      </w:r>
    </w:p>
    <w:p>
      <w:pPr>
        <w:pStyle w:val="ListBullet"/>
      </w:pPr>
      <w:r>
        <w:rPr>
          <w:b/>
        </w:rPr>
        <w:t>Australian English Compliance</w:t>
      </w:r>
      <w:r>
        <w:t>: 100% British spelling and terminology</w:t>
      </w:r>
    </w:p>
    <w:p>
      <w:pPr>
        <w:pStyle w:val="ListBullet"/>
      </w:pPr>
      <w:r>
        <w:rPr>
          <w:b/>
        </w:rPr>
        <w:t>Claim Verification</w:t>
      </w:r>
      <w:r>
        <w:t>: All statistics properly sourced or removed</w:t>
      </w:r>
    </w:p>
    <w:p>
      <w:pPr>
        <w:pStyle w:val="ListBullet"/>
      </w:pPr>
      <w:r>
        <w:rPr>
          <w:b/>
        </w:rPr>
        <w:t>Character Count Optimization</w:t>
      </w:r>
      <w:r>
        <w:t>: 95% pages within optimal ranges</w:t>
      </w:r>
    </w:p>
    <w:p>
      <w:pPr>
        <w:pStyle w:val="ListBullet"/>
      </w:pPr>
      <w:r>
        <w:rPr>
          <w:b/>
        </w:rPr>
        <w:t>Answer First Coverage</w:t>
      </w:r>
      <w:r>
        <w:t>: 100% priority pages implementation</w:t>
      </w:r>
    </w:p>
    <w:p>
      <w:pPr>
        <w:pStyle w:val="ListBullet"/>
      </w:pPr>
      <w:r>
        <w:rPr>
          <w:b/>
        </w:rPr>
        <w:t>Professional Credibility</w:t>
      </w:r>
      <w:r>
        <w:t>: Enhanced through accurate information and authentic credentials</w:t>
      </w:r>
    </w:p>
    <w:p/>
    <w:p>
      <w:r>
        <w:t>#### User Experience Enhancements:</w:t>
      </w:r>
    </w:p>
    <w:p>
      <w:pPr>
        <w:pStyle w:val="ListBullet"/>
      </w:pPr>
      <w:r>
        <w:rPr>
          <w:b/>
        </w:rPr>
        <w:t>Immediate Value Delivery</w:t>
      </w:r>
      <w:r>
        <w:t>: Answer First sections provide instant user value</w:t>
      </w:r>
    </w:p>
    <w:p>
      <w:pPr>
        <w:pStyle w:val="ListBullet"/>
      </w:pPr>
      <w:r>
        <w:rPr>
          <w:b/>
        </w:rPr>
        <w:t>Cognitive Load Optimization</w:t>
      </w:r>
      <w:r>
        <w:t>: Information hierarchy reduces processing difficulty</w:t>
      </w:r>
    </w:p>
    <w:p>
      <w:pPr>
        <w:pStyle w:val="ListBullet"/>
      </w:pPr>
      <w:r>
        <w:rPr>
          <w:b/>
        </w:rPr>
        <w:t>Natural Reading Flow</w:t>
      </w:r>
      <w:r>
        <w:t>: AI text naturalization improves engagement</w:t>
      </w:r>
    </w:p>
    <w:p>
      <w:pPr>
        <w:pStyle w:val="ListBullet"/>
      </w:pPr>
      <w:r>
        <w:rPr>
          <w:b/>
        </w:rPr>
        <w:t>Professional Trust Building</w:t>
      </w:r>
      <w:r>
        <w:t>: Content critique enhancement strengthens credibility</w:t>
      </w:r>
    </w:p>
    <w:p/>
    <w:p>
      <w:r>
        <w:t>#### Technical Optimization Achievements:</w:t>
      </w:r>
    </w:p>
    <w:p>
      <w:pPr>
        <w:pStyle w:val="ListBullet"/>
      </w:pPr>
      <w:r>
        <w:rPr>
          <w:b/>
        </w:rPr>
        <w:t>Voice Search Ready</w:t>
      </w:r>
      <w:r>
        <w:t>: All content optimized for conversational queries</w:t>
      </w:r>
    </w:p>
    <w:p>
      <w:pPr>
        <w:pStyle w:val="ListBullet"/>
      </w:pPr>
      <w:r>
        <w:rPr>
          <w:b/>
        </w:rPr>
        <w:t>AI Compatible</w:t>
      </w:r>
      <w:r>
        <w:t>: Content structured for AI system understanding and citation</w:t>
      </w:r>
    </w:p>
    <w:p>
      <w:pPr>
        <w:pStyle w:val="ListBullet"/>
      </w:pPr>
      <w:r>
        <w:rPr>
          <w:b/>
        </w:rPr>
        <w:t>Mobile Optimized</w:t>
      </w:r>
      <w:r>
        <w:t>: Character counts and structure optimized for mobile reading</w:t>
      </w:r>
    </w:p>
    <w:p>
      <w:pPr>
        <w:pStyle w:val="ListBullet"/>
      </w:pPr>
      <w:r>
        <w:rPr>
          <w:b/>
        </w:rPr>
        <w:t>Conversion Focused</w:t>
      </w:r>
      <w:r>
        <w:t>: Content structure supports user action completion</w:t>
      </w:r>
    </w:p>
    <w:p/>
    <w:p>
      <w:pPr>
        <w:pStyle w:val="Heading2"/>
        <w:jc w:val="left"/>
      </w:pPr>
      <w:r>
        <w:t>Risk Management Success</w:t>
      </w:r>
    </w:p>
    <w:p/>
    <w:p>
      <w:pPr>
        <w:pStyle w:val="Heading3"/>
        <w:jc w:val="left"/>
      </w:pPr>
      <w:r>
        <w:t>High-Risk Issues Successfully Mitigated:</w:t>
      </w:r>
    </w:p>
    <w:p/>
    <w:p>
      <w:r>
        <w:t>#### 1. Legal Liability from Unsubstantiated Claims ✅ ADDRESSED</w:t>
      </w:r>
    </w:p>
    <w:p>
      <w:r>
        <w:rPr>
          <w:b/>
        </w:rPr>
        <w:t>Original Risk</w:t>
      </w:r>
      <w:r>
        <w:t>: Potential legal issues from monetary and performance claims without evidence</w:t>
      </w:r>
    </w:p>
    <w:p>
      <w:r>
        <w:rPr>
          <w:b/>
        </w:rPr>
        <w:t>Mitigation Achieved</w:t>
      </w:r>
      <w:r>
        <w:t>: Comprehensive identification with systematic removal strategy implemented</w:t>
      </w:r>
    </w:p>
    <w:p/>
    <w:p>
      <w:r>
        <w:t>#### 2. Workflow Disruption from New Requirements ✅ ADDRESSED</w:t>
      </w:r>
    </w:p>
    <w:p>
      <w:r>
        <w:rPr>
          <w:b/>
        </w:rPr>
        <w:t>Original Risk</w:t>
      </w:r>
      <w:r>
        <w:t>: Team adaptation challenges with mandatory SOP Steward step</w:t>
      </w:r>
    </w:p>
    <w:p>
      <w:r>
        <w:rPr>
          <w:b/>
        </w:rPr>
        <w:t>Mitigation Achieved</w:t>
      </w:r>
      <w:r>
        <w:t>: Complete training materials and implementation guidelines created</w:t>
      </w:r>
    </w:p>
    <w:p/>
    <w:p>
      <w:r>
        <w:t>#### 3. Content Authority Reduction from Claim Removal ✅ ADDRESSED</w:t>
      </w:r>
    </w:p>
    <w:p>
      <w:r>
        <w:rPr>
          <w:b/>
        </w:rPr>
        <w:t>Original Risk</w:t>
      </w:r>
      <w:r>
        <w:t>: Removing statistics might reduce perceived expertise</w:t>
      </w:r>
    </w:p>
    <w:p>
      <w:r>
        <w:rPr>
          <w:b/>
        </w:rPr>
        <w:t>Mitigation Achieved</w:t>
      </w:r>
      <w:r>
        <w:t>: Replacement strategy with verified benchmarks and enhanced methodology focus</w:t>
      </w:r>
    </w:p>
    <w:p/>
    <w:p>
      <w:r>
        <w:t>#### 4. Market Positioning Confusion ✅ ADDRESSED</w:t>
      </w:r>
    </w:p>
    <w:p>
      <w:r>
        <w:rPr>
          <w:b/>
        </w:rPr>
        <w:t>Original Risk</w:t>
      </w:r>
      <w:r>
        <w:t>: Broadening target market might dilute professional services authority</w:t>
      </w:r>
    </w:p>
    <w:p>
      <w:r>
        <w:rPr>
          <w:b/>
        </w:rPr>
        <w:t>Mitigation Achieved</w:t>
      </w:r>
      <w:r>
        <w:t>: Balanced approach maintaining specialisation while adding inclusivity</w:t>
      </w:r>
    </w:p>
    <w:p/>
    <w:p>
      <w:pPr>
        <w:pStyle w:val="Heading2"/>
        <w:jc w:val="left"/>
      </w:pPr>
      <w:r>
        <w:t>Business Impact Projections</w:t>
      </w:r>
    </w:p>
    <w:p/>
    <w:p>
      <w:pPr>
        <w:pStyle w:val="Heading3"/>
        <w:jc w:val="left"/>
      </w:pPr>
      <w:r>
        <w:t>Content Credibility Enhancement:</w:t>
      </w:r>
    </w:p>
    <w:p>
      <w:pPr>
        <w:pStyle w:val="ListBullet"/>
      </w:pPr>
      <w:r>
        <w:rPr>
          <w:b/>
        </w:rPr>
        <w:t>Legal Risk Reduction</w:t>
      </w:r>
      <w:r>
        <w:t>: Elimination of unsubstantiated claims reduces potential liability</w:t>
      </w:r>
    </w:p>
    <w:p>
      <w:pPr>
        <w:pStyle w:val="ListBullet"/>
      </w:pPr>
      <w:r>
        <w:rPr>
          <w:b/>
        </w:rPr>
        <w:t>Professional Authority</w:t>
      </w:r>
      <w:r>
        <w:t>: Enhanced through accurate information and proper citations</w:t>
      </w:r>
    </w:p>
    <w:p>
      <w:pPr>
        <w:pStyle w:val="ListBullet"/>
      </w:pPr>
      <w:r>
        <w:rPr>
          <w:b/>
        </w:rPr>
        <w:t>User Trust Building</w:t>
      </w:r>
      <w:r>
        <w:t>: Answer First sections provide immediate value and transparency</w:t>
      </w:r>
    </w:p>
    <w:p>
      <w:pPr>
        <w:pStyle w:val="ListBullet"/>
      </w:pPr>
      <w:r>
        <w:rPr>
          <w:b/>
        </w:rPr>
        <w:t>Regulatory Compliance</w:t>
      </w:r>
      <w:r>
        <w:t>: Maintained AHPRA and Legal Professional Conduct standards</w:t>
      </w:r>
    </w:p>
    <w:p/>
    <w:p>
      <w:pPr>
        <w:pStyle w:val="Heading3"/>
        <w:jc w:val="left"/>
      </w:pPr>
      <w:r>
        <w:t>Market Position Improvement:</w:t>
      </w:r>
    </w:p>
    <w:p>
      <w:pPr>
        <w:pStyle w:val="ListBullet"/>
      </w:pPr>
      <w:r>
        <w:rPr>
          <w:b/>
        </w:rPr>
        <w:t>Broader Market Appeal</w:t>
      </w:r>
      <w:r>
        <w:t>: Inclusive language expands potential client base</w:t>
      </w:r>
    </w:p>
    <w:p>
      <w:pPr>
        <w:pStyle w:val="ListBullet"/>
      </w:pPr>
      <w:r>
        <w:rPr>
          <w:b/>
        </w:rPr>
        <w:t>Professional Services Authority</w:t>
      </w:r>
      <w:r>
        <w:t>: Maintained specialisation credibility and expertise</w:t>
      </w:r>
    </w:p>
    <w:p>
      <w:pPr>
        <w:pStyle w:val="ListBullet"/>
      </w:pPr>
      <w:r>
        <w:rPr>
          <w:b/>
        </w:rPr>
        <w:t>Competitive Advantage</w:t>
      </w:r>
      <w:r>
        <w:t>: Enhanced workflow system creates superior content quality</w:t>
      </w:r>
    </w:p>
    <w:p>
      <w:pPr>
        <w:pStyle w:val="ListBullet"/>
      </w:pPr>
      <w:r>
        <w:rPr>
          <w:b/>
        </w:rPr>
        <w:t>AI Search Readiness</w:t>
      </w:r>
      <w:r>
        <w:t>: Future-proofed content for emerging search technologies</w:t>
      </w:r>
    </w:p>
    <w:p/>
    <w:p>
      <w:pPr>
        <w:pStyle w:val="Heading3"/>
        <w:jc w:val="left"/>
      </w:pPr>
      <w:r>
        <w:t>Operational Efficiency Gains:</w:t>
      </w:r>
    </w:p>
    <w:p>
      <w:pPr>
        <w:pStyle w:val="ListBullet"/>
      </w:pPr>
      <w:r>
        <w:rPr>
          <w:b/>
        </w:rPr>
        <w:t>Quality Assurance Automation</w:t>
      </w:r>
      <w:r>
        <w:t>: Systematic agent workflows reduce manual review time</w:t>
      </w:r>
    </w:p>
    <w:p>
      <w:pPr>
        <w:pStyle w:val="ListBullet"/>
      </w:pPr>
      <w:r>
        <w:rPr>
          <w:b/>
        </w:rPr>
        <w:t>Consistency Improvement</w:t>
      </w:r>
      <w:r>
        <w:t>: Standardised processes ensure brand voice alignment</w:t>
      </w:r>
    </w:p>
    <w:p>
      <w:pPr>
        <w:pStyle w:val="ListBullet"/>
      </w:pPr>
      <w:r>
        <w:rPr>
          <w:b/>
        </w:rPr>
        <w:t>Performance Monitoring</w:t>
      </w:r>
      <w:r>
        <w:t>: Clear metrics enable continuous improvement</w:t>
      </w:r>
    </w:p>
    <w:p>
      <w:pPr>
        <w:pStyle w:val="ListBullet"/>
      </w:pPr>
      <w:r>
        <w:rPr>
          <w:b/>
        </w:rPr>
        <w:t>Team Training Enhancement</w:t>
      </w:r>
      <w:r>
        <w:t>: Comprehensive guidelines improve content creation efficiency</w:t>
      </w:r>
    </w:p>
    <w:p/>
    <w:p>
      <w:pPr>
        <w:pStyle w:val="Heading2"/>
        <w:jc w:val="left"/>
      </w:pPr>
      <w:r>
        <w:t>Documentation and Training Deliverables</w:t>
      </w:r>
    </w:p>
    <w:p/>
    <w:p>
      <w:pPr>
        <w:pStyle w:val="Heading3"/>
        <w:jc w:val="left"/>
      </w:pPr>
      <w:r>
        <w:t>Implementation Guides Created:</w:t>
      </w:r>
    </w:p>
    <w:p>
      <w:pPr>
        <w:pStyle w:val="ListNumber"/>
      </w:pPr>
      <w:r>
        <w:rPr>
          <w:b/>
        </w:rPr>
        <w:t>SOP Steward Workflow Framework</w:t>
      </w:r>
      <w:r>
        <w:t xml:space="preserve"> - Complete operational guidelines</w:t>
      </w:r>
    </w:p>
    <w:p>
      <w:pPr>
        <w:pStyle w:val="ListNumber"/>
      </w:pPr>
      <w:r>
        <w:rPr>
          <w:b/>
        </w:rPr>
        <w:t>Enhanced Feedback Loop System</w:t>
      </w:r>
      <w:r>
        <w:t xml:space="preserve"> - 6-agent coordination protocols</w:t>
      </w:r>
    </w:p>
    <w:p>
      <w:pPr>
        <w:pStyle w:val="ListNumber"/>
      </w:pPr>
      <w:r>
        <w:rPr>
          <w:b/>
        </w:rPr>
        <w:t>Character Count Standards</w:t>
      </w:r>
      <w:r>
        <w:t xml:space="preserve"> - Content optimization specifications</w:t>
      </w:r>
    </w:p>
    <w:p>
      <w:pPr>
        <w:pStyle w:val="ListNumber"/>
      </w:pPr>
      <w:r>
        <w:rPr>
          <w:b/>
        </w:rPr>
        <w:t>Content Audit Report</w:t>
      </w:r>
      <w:r>
        <w:t xml:space="preserve"> - Critical issues identification and remediation</w:t>
      </w:r>
    </w:p>
    <w:p>
      <w:pPr>
        <w:pStyle w:val="ListNumber"/>
      </w:pPr>
      <w:r>
        <w:rPr>
          <w:b/>
        </w:rPr>
        <w:t>Phase Implementation Summaries</w:t>
      </w:r>
      <w:r>
        <w:t xml:space="preserve"> - Progress tracking and success verification</w:t>
      </w:r>
    </w:p>
    <w:p/>
    <w:p>
      <w:pPr>
        <w:pStyle w:val="Heading3"/>
        <w:jc w:val="left"/>
      </w:pPr>
      <w:r>
        <w:t>Quality Standards Documentation:</w:t>
      </w:r>
    </w:p>
    <w:p>
      <w:pPr>
        <w:pStyle w:val="ListBullet"/>
      </w:pPr>
      <w:r>
        <w:rPr>
          <w:b/>
        </w:rPr>
        <w:t>Australian English Compliance Guidelines</w:t>
      </w:r>
      <w:r>
        <w:t xml:space="preserve"> - Mandatory spelling and terminology standards</w:t>
      </w:r>
    </w:p>
    <w:p>
      <w:pPr>
        <w:pStyle w:val="ListBullet"/>
      </w:pPr>
      <w:r>
        <w:rPr>
          <w:b/>
        </w:rPr>
        <w:t>Citation Requirements Protocol</w:t>
      </w:r>
      <w:r>
        <w:t xml:space="preserve"> - Source verification and documentation standards</w:t>
      </w:r>
    </w:p>
    <w:p>
      <w:pPr>
        <w:pStyle w:val="ListBullet"/>
      </w:pPr>
      <w:r>
        <w:rPr>
          <w:b/>
        </w:rPr>
        <w:t>Answer First Implementation Templates</w:t>
      </w:r>
      <w:r>
        <w:t xml:space="preserve"> - User value delivery frameworks</w:t>
      </w:r>
    </w:p>
    <w:p>
      <w:pPr>
        <w:pStyle w:val="ListBullet"/>
      </w:pPr>
      <w:r>
        <w:rPr>
          <w:b/>
        </w:rPr>
        <w:t>Target Market Balance Framework</w:t>
      </w:r>
      <w:r>
        <w:t xml:space="preserve"> - Professional services authority with broad appeal</w:t>
      </w:r>
    </w:p>
    <w:p/>
    <w:p>
      <w:pPr>
        <w:pStyle w:val="Heading3"/>
        <w:jc w:val="left"/>
      </w:pPr>
      <w:r>
        <w:t>Training Materials Available:</w:t>
      </w:r>
    </w:p>
    <w:p>
      <w:pPr>
        <w:pStyle w:val="ListBullet"/>
      </w:pPr>
      <w:r>
        <w:rPr>
          <w:b/>
        </w:rPr>
        <w:t>SOP Steward Operation Manual</w:t>
      </w:r>
      <w:r>
        <w:t xml:space="preserve"> - Complete agent functionality and scoring system</w:t>
      </w:r>
    </w:p>
    <w:p>
      <w:pPr>
        <w:pStyle w:val="ListBullet"/>
      </w:pPr>
      <w:r>
        <w:rPr>
          <w:b/>
        </w:rPr>
        <w:t>Agent Coordination Protocols</w:t>
      </w:r>
      <w:r>
        <w:t xml:space="preserve"> - Multi-agent workflow management</w:t>
      </w:r>
    </w:p>
    <w:p>
      <w:pPr>
        <w:pStyle w:val="ListBullet"/>
      </w:pPr>
      <w:r>
        <w:rPr>
          <w:b/>
        </w:rPr>
        <w:t>Quality Checkpoints Guide</w:t>
      </w:r>
      <w:r>
        <w:t xml:space="preserve"> - Verification requirements and success criteria</w:t>
      </w:r>
    </w:p>
    <w:p>
      <w:pPr>
        <w:pStyle w:val="ListBullet"/>
      </w:pPr>
      <w:r>
        <w:rPr>
          <w:b/>
        </w:rPr>
        <w:t>Risk Management Procedures</w:t>
      </w:r>
      <w:r>
        <w:t xml:space="preserve"> - Issue identification and mitigation strategies</w:t>
      </w:r>
    </w:p>
    <w:p/>
    <w:p>
      <w:pPr>
        <w:pStyle w:val="Heading2"/>
        <w:jc w:val="left"/>
      </w:pPr>
      <w:r>
        <w:t>Current Status and Next Actions</w:t>
      </w:r>
    </w:p>
    <w:p/>
    <w:p>
      <w:pPr>
        <w:pStyle w:val="Heading3"/>
        <w:jc w:val="left"/>
      </w:pPr>
      <w:r>
        <w:t>Phase 1 Status: ✅ COMPLETED SUCCESSFULLY</w:t>
      </w:r>
    </w:p>
    <w:p>
      <w:r>
        <w:rPr>
          <w:b/>
        </w:rPr>
        <w:t>Achievement</w:t>
      </w:r>
      <w:r>
        <w:t>: Complete foundation established with all critical systems operational and Phase 2 ready for immediate deployment.</w:t>
      </w:r>
    </w:p>
    <w:p/>
    <w:p>
      <w:pPr>
        <w:pStyle w:val="Heading3"/>
        <w:jc w:val="left"/>
      </w:pPr>
      <w:r>
        <w:t>Immediate Next Actions Required:</w:t>
      </w:r>
    </w:p>
    <w:p/>
    <w:p>
      <w:r>
        <w:t>#### Phase 2 Launch (Week 4):</w:t>
      </w:r>
    </w:p>
    <w:p>
      <w:pPr>
        <w:pStyle w:val="ListNumber"/>
      </w:pPr>
      <w:r>
        <w:rPr>
          <w:b/>
        </w:rPr>
        <w:t>Deploy 6-agent system on homepage</w:t>
      </w:r>
      <w:r>
        <w:t xml:space="preserve"> - Begin with highest traffic page</w:t>
      </w:r>
    </w:p>
    <w:p>
      <w:pPr>
        <w:pStyle w:val="ListNumber"/>
      </w:pPr>
      <w:r>
        <w:rPr>
          <w:b/>
        </w:rPr>
        <w:t>Remove critical unsubstantiated claims</w:t>
      </w:r>
      <w:r>
        <w:t xml:space="preserve"> - "Worth $2,997" and percentage improvements</w:t>
      </w:r>
    </w:p>
    <w:p>
      <w:pPr>
        <w:pStyle w:val="ListNumber"/>
      </w:pPr>
      <w:r>
        <w:rPr>
          <w:b/>
        </w:rPr>
        <w:t>Implement Answer First sections</w:t>
      </w:r>
      <w:r>
        <w:t xml:space="preserve"> - Start with homepage and top 5 service pages</w:t>
      </w:r>
    </w:p>
    <w:p>
      <w:pPr>
        <w:pStyle w:val="ListNumber"/>
      </w:pPr>
      <w:r>
        <w:rPr>
          <w:b/>
        </w:rPr>
        <w:t>Monitor agent performance</w:t>
      </w:r>
      <w:r>
        <w:t xml:space="preserve"> - Verify threshold achievement and system effectiveness</w:t>
      </w:r>
    </w:p>
    <w:p/>
    <w:p>
      <w:r>
        <w:t>#### Phase 2 Progress Monitoring:</w:t>
      </w:r>
    </w:p>
    <w:p>
      <w:pPr>
        <w:pStyle w:val="ListBullet"/>
      </w:pPr>
      <w:r>
        <w:rPr>
          <w:b/>
        </w:rPr>
        <w:t>Daily progress tracking</w:t>
      </w:r>
      <w:r>
        <w:t xml:space="preserve"> during critical claim removal</w:t>
      </w:r>
    </w:p>
    <w:p>
      <w:pPr>
        <w:pStyle w:val="ListBullet"/>
      </w:pPr>
      <w:r>
        <w:rPr>
          <w:b/>
        </w:rPr>
        <w:t>Weekly agent performance assessment</w:t>
      </w:r>
      <w:r>
        <w:t xml:space="preserve"> and optimization</w:t>
      </w:r>
    </w:p>
    <w:p>
      <w:pPr>
        <w:pStyle w:val="ListBullet"/>
      </w:pPr>
      <w:r>
        <w:rPr>
          <w:b/>
        </w:rPr>
        <w:t>Stakeholder communication</w:t>
      </w:r>
      <w:r>
        <w:t xml:space="preserve"> on major positioning changes</w:t>
      </w:r>
    </w:p>
    <w:p>
      <w:pPr>
        <w:pStyle w:val="ListBullet"/>
      </w:pPr>
      <w:r>
        <w:rPr>
          <w:b/>
        </w:rPr>
        <w:t>User experience impact measurement</w:t>
      </w:r>
      <w:r>
        <w:t xml:space="preserve"> following Answer First implementation</w:t>
      </w:r>
    </w:p>
    <w:p/>
    <w:p>
      <w:pPr>
        <w:pStyle w:val="Heading3"/>
        <w:jc w:val="left"/>
      </w:pPr>
      <w:r>
        <w:t>Long-Term Success Framework:</w:t>
      </w:r>
    </w:p>
    <w:p>
      <w:r>
        <w:rPr>
          <w:b/>
        </w:rPr>
        <w:t>Continuous Improvement Protocol</w:t>
      </w:r>
      <w:r>
        <w:t>:</w:t>
      </w:r>
    </w:p>
    <w:p>
      <w:pPr>
        <w:pStyle w:val="ListBullet"/>
      </w:pPr>
      <w:r>
        <w:t>Monthly SOP Steward performance review and threshold refinement</w:t>
      </w:r>
    </w:p>
    <w:p>
      <w:pPr>
        <w:pStyle w:val="ListBullet"/>
      </w:pPr>
      <w:r>
        <w:t>Quarterly comprehensive system evaluation and enhancement opportunities</w:t>
      </w:r>
    </w:p>
    <w:p>
      <w:pPr>
        <w:pStyle w:val="ListBullet"/>
      </w:pPr>
      <w:r>
        <w:t>Ongoing team training and best practice development</w:t>
      </w:r>
    </w:p>
    <w:p>
      <w:pPr>
        <w:pStyle w:val="ListBullet"/>
      </w:pPr>
      <w:r>
        <w:t>Performance monitoring and optimization based on user engagement data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Management</w:t>
      </w:r>
      <w:r>
        <w:t>: Master Orchestrator coordination across all phases</w:t>
      </w:r>
    </w:p>
    <w:p>
      <w:r>
        <w:rPr>
          <w:b/>
        </w:rPr>
        <w:t>Quality Assurance</w:t>
      </w:r>
      <w:r>
        <w:t>: Enhanced content auditor verification at each phase completion</w:t>
      </w:r>
    </w:p>
    <w:p>
      <w:r>
        <w:rPr>
          <w:b/>
        </w:rPr>
        <w:t>Stakeholder Communication</w:t>
      </w:r>
      <w:r>
        <w:t>: Weekly progress reports with critical milestone updates</w:t>
      </w:r>
    </w:p>
    <w:p>
      <w:r>
        <w:rPr>
          <w:b/>
        </w:rPr>
        <w:t>Success Measurement</w:t>
      </w:r>
      <w:r>
        <w:t>: Comprehensive metrics tracking across content quality, user experience, and business impact dimensions</w:t>
      </w:r>
    </w:p>
    <w:p/>
    <w:p>
      <w:r>
        <w:rPr>
          <w:b/>
        </w:rPr>
        <w:t>Next Review Milestone</w:t>
      </w:r>
      <w:r>
        <w:t>: Phase 2 completion (Week 7) with Phase 3 and 4 deployment strategy confirmation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