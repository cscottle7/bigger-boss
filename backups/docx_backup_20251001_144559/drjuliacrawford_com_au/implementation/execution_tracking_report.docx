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drjuliacrawford.com.au*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