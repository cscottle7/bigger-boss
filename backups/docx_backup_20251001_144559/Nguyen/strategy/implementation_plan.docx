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Implementation Plan</w:t>
      </w:r>
    </w:p>
    <w:p/>
    <w:p>
      <w:pPr>
        <w:pStyle w:val="Heading2"/>
        <w:jc w:val="left"/>
      </w:pPr>
      <w:r>
        <w:t>Project Implementation Framework</w:t>
      </w:r>
    </w:p>
    <w:p>
      <w:r>
        <w:t>Strategic implementation roadmap for Nguyen encompassing content development, technical optimisation, and performance monitoring.</w:t>
      </w:r>
    </w:p>
    <w:p/>
    <w:p>
      <w:pPr>
        <w:pStyle w:val="Heading2"/>
        <w:jc w:val="left"/>
      </w:pPr>
      <w:r>
        <w:t>Implementation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Bullet"/>
      </w:pPr>
      <w:r>
        <w:t>**Content Excellence**: High-quality, research-backed content creation and optimisation</w:t>
      </w:r>
    </w:p>
    <w:p>
      <w:pPr>
        <w:pStyle w:val="ListBullet"/>
      </w:pPr>
      <w:r>
        <w:t>**Technical Performance**: Website speed, SEO, and user experience optimisation</w:t>
      </w:r>
    </w:p>
    <w:p>
      <w:pPr>
        <w:pStyle w:val="ListBullet"/>
      </w:pPr>
      <w:r>
        <w:t>**Business Impact**: Measurable improvement in lead generation and market positioning</w:t>
      </w:r>
    </w:p>
    <w:p>
      <w:pPr>
        <w:pStyle w:val="ListBullet"/>
      </w:pPr>
      <w:r>
        <w:t>**Sustainable Growth**: Systematic approach to ongoing content and performance improvement</w:t>
      </w:r>
    </w:p>
    <w:p/>
    <w:p>
      <w:pPr>
        <w:pStyle w:val="Heading3"/>
        <w:jc w:val="left"/>
      </w:pPr>
      <w:r>
        <w:t>Success Metrics</w:t>
      </w:r>
    </w:p>
    <w:p>
      <w:pPr>
        <w:pStyle w:val="ListBullet"/>
      </w:pPr>
      <w:r>
        <w:t>**Traffic Growth**: 50% increase in organic traffic within 6 months</w:t>
      </w:r>
    </w:p>
    <w:p>
      <w:pPr>
        <w:pStyle w:val="ListBullet"/>
      </w:pPr>
      <w:r>
        <w:t>**Conversion Improvement**: 25% increase in lead generation and contact enquiries</w:t>
      </w:r>
    </w:p>
    <w:p>
      <w:pPr>
        <w:pStyle w:val="ListBullet"/>
      </w:pPr>
      <w:r>
        <w:t>**Authority Building**: Top 3 search rankings for primary target keywords</w:t>
      </w:r>
    </w:p>
    <w:p>
      <w:pPr>
        <w:pStyle w:val="ListBullet"/>
      </w:pPr>
      <w:r>
        <w:t>**User Experience**: 90+ PageSpeed score and improved engagement metrics</w:t>
      </w:r>
    </w:p>
    <w:p/>
    <w:p>
      <w:pPr>
        <w:pStyle w:val="Heading2"/>
        <w:jc w:val="left"/>
      </w:pPr>
      <w:r>
        <w:t>Phase 1: Foundation Setup (Month 1)</w:t>
      </w:r>
    </w:p>
    <w:p/>
    <w:p>
      <w:pPr>
        <w:pStyle w:val="Heading3"/>
        <w:jc w:val="left"/>
      </w:pPr>
      <w:r>
        <w:t>Week 1-2: Technical Infrastructure</w:t>
      </w:r>
    </w:p>
    <w:p>
      <w:r>
        <w:t>**Objective**: Establish robust technical foundation for content and performance optimisation</w:t>
      </w:r>
    </w:p>
    <w:p/>
    <w:p>
      <w:r>
        <w:t>**Tasks**:</w:t>
      </w:r>
    </w:p>
    <w:p>
      <w:pPr>
        <w:pStyle w:val="ListBullet"/>
      </w:pPr>
      <w:r>
        <w:t>Technical audit completion and issue resolution</w:t>
      </w:r>
    </w:p>
    <w:p>
      <w:pPr>
        <w:pStyle w:val="ListBullet"/>
      </w:pPr>
      <w:r>
        <w:t>Core Web Vitals optimisation implementation</w:t>
      </w:r>
    </w:p>
    <w:p>
      <w:pPr>
        <w:pStyle w:val="ListBullet"/>
      </w:pPr>
      <w:r>
        <w:t>SEO technical setup and schema markup deployment</w:t>
      </w:r>
    </w:p>
    <w:p>
      <w:pPr>
        <w:pStyle w:val="ListBullet"/>
      </w:pPr>
      <w:r>
        <w:t>Analytics and monitoring tool configuration</w:t>
      </w:r>
    </w:p>
    <w:p/>
    <w:p>
      <w:r>
        <w:t>**Deliverables**:</w:t>
      </w:r>
    </w:p>
    <w:p>
      <w:pPr>
        <w:pStyle w:val="ListBullet"/>
      </w:pPr>
      <w:r>
        <w:t>Technical audit report with priority fixes</w:t>
      </w:r>
    </w:p>
    <w:p>
      <w:pPr>
        <w:pStyle w:val="ListBullet"/>
      </w:pPr>
      <w:r>
        <w:t>Performance improvement documentation</w:t>
      </w:r>
    </w:p>
    <w:p>
      <w:pPr>
        <w:pStyle w:val="ListBullet"/>
      </w:pPr>
      <w:r>
        <w:t>SEO technical checklist completion</w:t>
      </w:r>
    </w:p>
    <w:p>
      <w:pPr>
        <w:pStyle w:val="ListBullet"/>
      </w:pPr>
      <w:r>
        <w:t>Analytics dashboard setup and baseline establishment</w:t>
      </w:r>
    </w:p>
    <w:p/>
    <w:p>
      <w:r>
        <w:t>**Success Criteria**:</w:t>
      </w:r>
    </w:p>
    <w:p>
      <w:pPr>
        <w:pStyle w:val="ListBullet"/>
      </w:pPr>
      <w:r>
        <w:t>PageSpeed score improvement to 85+ (target: 90+)</w:t>
      </w:r>
    </w:p>
    <w:p>
      <w:pPr>
        <w:pStyle w:val="ListBullet"/>
      </w:pPr>
      <w:r>
        <w:t>Core Web Vitals compliance achievement</w:t>
      </w:r>
    </w:p>
    <w:p>
      <w:pPr>
        <w:pStyle w:val="ListBullet"/>
      </w:pPr>
      <w:r>
        <w:t>Complete SEO technical foundation deployment</w:t>
      </w:r>
    </w:p>
    <w:p>
      <w:pPr>
        <w:pStyle w:val="ListBullet"/>
      </w:pPr>
      <w:r>
        <w:t>Comprehensive tracking and monitoring activation</w:t>
      </w:r>
    </w:p>
    <w:p/>
    <w:p>
      <w:pPr>
        <w:pStyle w:val="Heading3"/>
        <w:jc w:val="left"/>
      </w:pPr>
      <w:r>
        <w:t>Week 3-4: Content Strategy Implementation</w:t>
      </w:r>
    </w:p>
    <w:p>
      <w:r>
        <w:t>**Objective**: Deploy comprehensive content strategy and editorial framework</w:t>
      </w:r>
    </w:p>
    <w:p/>
    <w:p>
      <w:r>
        <w:t>**Tasks**:</w:t>
      </w:r>
    </w:p>
    <w:p>
      <w:pPr>
        <w:pStyle w:val="ListBullet"/>
      </w:pPr>
      <w:r>
        <w:t>Content audit and gap analysis completion</w:t>
      </w:r>
    </w:p>
    <w:p>
      <w:pPr>
        <w:pStyle w:val="ListBullet"/>
      </w:pPr>
      <w:r>
        <w:t>Editorial calendar development and approval</w:t>
      </w:r>
    </w:p>
    <w:p>
      <w:pPr>
        <w:pStyle w:val="ListBullet"/>
      </w:pPr>
      <w:r>
        <w:t>Brand voice and style guide finalisation</w:t>
      </w:r>
    </w:p>
    <w:p>
      <w:pPr>
        <w:pStyle w:val="ListBullet"/>
      </w:pPr>
      <w:r>
        <w:t>Content creation workflow establishment</w:t>
      </w:r>
    </w:p>
    <w:p/>
    <w:p>
      <w:r>
        <w:t>**Deliverables**:</w:t>
      </w:r>
    </w:p>
    <w:p>
      <w:pPr>
        <w:pStyle w:val="ListBullet"/>
      </w:pPr>
      <w:r>
        <w:t>Complete content audit with recommendations</w:t>
      </w:r>
    </w:p>
    <w:p>
      <w:pPr>
        <w:pStyle w:val="ListBullet"/>
      </w:pPr>
      <w:r>
        <w:t>12-month editorial calendar with priorities</w:t>
      </w:r>
    </w:p>
    <w:p>
      <w:pPr>
        <w:pStyle w:val="ListBullet"/>
      </w:pPr>
      <w:r>
        <w:t>Comprehensive style guide and brand voice documentation</w:t>
      </w:r>
    </w:p>
    <w:p>
      <w:pPr>
        <w:pStyle w:val="ListBullet"/>
      </w:pPr>
      <w:r>
        <w:t>Content creation and approval process documentation</w:t>
      </w:r>
    </w:p>
    <w:p/>
    <w:p>
      <w:r>
        <w:t>**Success Criteria**:</w:t>
      </w:r>
    </w:p>
    <w:p>
      <w:pPr>
        <w:pStyle w:val="ListBullet"/>
      </w:pPr>
      <w:r>
        <w:t>All content gaps identified and prioritised</w:t>
      </w:r>
    </w:p>
    <w:p>
      <w:pPr>
        <w:pStyle w:val="ListBullet"/>
      </w:pPr>
      <w:r>
        <w:t>Editorial calendar approved and resourced</w:t>
      </w:r>
    </w:p>
    <w:p>
      <w:pPr>
        <w:pStyle w:val="ListBullet"/>
      </w:pPr>
      <w:r>
        <w:t>Style guide completed and team training conducted</w:t>
      </w:r>
    </w:p>
    <w:p>
      <w:pPr>
        <w:pStyle w:val="ListBullet"/>
      </w:pPr>
      <w:r>
        <w:t>Content workflow tested and operational</w:t>
      </w:r>
    </w:p>
    <w:p/>
    <w:p>
      <w:pPr>
        <w:pStyle w:val="Heading2"/>
        <w:jc w:val="left"/>
      </w:pPr>
      <w:r>
        <w:t>Phase 2: Content Development (Month 2-3)</w:t>
      </w:r>
    </w:p>
    <w:p/>
    <w:p>
      <w:pPr>
        <w:pStyle w:val="Heading3"/>
        <w:jc w:val="left"/>
      </w:pPr>
      <w:r>
        <w:t>Priority Content Creation</w:t>
      </w:r>
    </w:p>
    <w:p>
      <w:r>
        <w:t>**Objective**: Develop high-impact content for immediate business benefit</w:t>
      </w:r>
    </w:p>
    <w:p/>
    <w:p>
      <w:r>
        <w:t>**High-Priority Pages**:</w:t>
      </w:r>
    </w:p>
    <w:p>
      <w:r>
        <w:t>1. **Homepage Optimisation**: Value proposition clarity and conversion optimisation</w:t>
      </w:r>
    </w:p>
    <w:p>
      <w:r>
        <w:t>2. **Service Pages**: Comprehensive service descriptions with SEO optimisation</w:t>
      </w:r>
    </w:p>
    <w:p>
      <w:r>
        <w:t>3. **About Page**: Trust building and authority establishment</w:t>
      </w:r>
    </w:p>
    <w:p>
      <w:r>
        <w:t>4. **Contact Page**: Clear communication pathways and conversion optimisation</w:t>
      </w:r>
    </w:p>
    <w:p/>
    <w:p>
      <w:r>
        <w:t>**Content Requirements**:</w:t>
      </w:r>
    </w:p>
    <w:p>
      <w:pPr>
        <w:pStyle w:val="ListBullet"/>
      </w:pPr>
      <w:r>
        <w:t>**Research-Backed**: All content supported by market research and competitive analysis</w:t>
      </w:r>
    </w:p>
    <w:p>
      <w:pPr>
        <w:pStyle w:val="ListBullet"/>
      </w:pPr>
      <w:r>
        <w:t>**SEO Optimised**: Keyword integration and search intent alignment</w:t>
      </w:r>
    </w:p>
    <w:p>
      <w:pPr>
        <w:pStyle w:val="ListBullet"/>
      </w:pPr>
      <w:r>
        <w:t>**Conversion Focused**: Strategic call-to-action placement and lead generation</w:t>
      </w:r>
    </w:p>
    <w:p>
      <w:pPr>
        <w:pStyle w:val="ListBullet"/>
      </w:pPr>
      <w:r>
        <w:t>**Brand Consistent**: Voice, tone, and messaging alignment with brand standards</w:t>
      </w:r>
    </w:p>
    <w:p/>
    <w:p>
      <w:pPr>
        <w:pStyle w:val="Heading3"/>
        <w:jc w:val="left"/>
      </w:pPr>
      <w:r>
        <w:t>Content Quality Assurance</w:t>
      </w:r>
    </w:p>
    <w:p>
      <w:r>
        <w:t>**Process**: Multi-stage review and refinement process</w:t>
      </w:r>
    </w:p>
    <w:p/>
    <w:p>
      <w:r>
        <w:t>**Quality Gates**:</w:t>
      </w:r>
    </w:p>
    <w:p>
      <w:r>
        <w:t>1. **Research Verification**: Fact-checking and source citation requirements</w:t>
      </w:r>
    </w:p>
    <w:p>
      <w:r>
        <w:t>2. **SEO Compliance**: Keyword optimisation and technical SEO requirements</w:t>
      </w:r>
    </w:p>
    <w:p>
      <w:r>
        <w:t>3. **Brand Alignment**: Voice, tone, and messaging consistency verification</w:t>
      </w:r>
    </w:p>
    <w:p>
      <w:r>
        <w:t>4. **Conversion Optimisation**: Call-to-action effectiveness and user journey optimisation</w:t>
      </w:r>
    </w:p>
    <w:p/>
    <w:p>
      <w:r>
        <w:t>**Approval Process**:</w:t>
      </w:r>
    </w:p>
    <w:p>
      <w:pPr>
        <w:pStyle w:val="ListBullet"/>
      </w:pPr>
      <w:r>
        <w:t>Initial draft review and feedback incorporation</w:t>
      </w:r>
    </w:p>
    <w:p>
      <w:pPr>
        <w:pStyle w:val="ListBullet"/>
      </w:pPr>
      <w:r>
        <w:t>SEO and technical optimisation verification</w:t>
      </w:r>
    </w:p>
    <w:p>
      <w:pPr>
        <w:pStyle w:val="ListBullet"/>
      </w:pPr>
      <w:r>
        <w:t>Stakeholder review and final approval</w:t>
      </w:r>
    </w:p>
    <w:p>
      <w:pPr>
        <w:pStyle w:val="ListBullet"/>
      </w:pPr>
      <w:r>
        <w:t>Publication and performance monitoring setup</w:t>
      </w:r>
    </w:p>
    <w:p/>
    <w:p>
      <w:pPr>
        <w:pStyle w:val="Heading2"/>
        <w:jc w:val="left"/>
      </w:pPr>
      <w:r>
        <w:t>Phase 3: Optimisation and Enhancement (Month 4-6)</w:t>
      </w:r>
    </w:p>
    <w:p/>
    <w:p>
      <w:pPr>
        <w:pStyle w:val="Heading3"/>
        <w:jc w:val="left"/>
      </w:pPr>
      <w:r>
        <w:t>Performance Monitoring and Improvement</w:t>
      </w:r>
    </w:p>
    <w:p>
      <w:r>
        <w:t>**Objective**: Continuous optimisation based on performance data and user feedback</w:t>
      </w:r>
    </w:p>
    <w:p/>
    <w:p>
      <w:r>
        <w:t>**Monitoring Framework**:</w:t>
      </w:r>
    </w:p>
    <w:p>
      <w:pPr>
        <w:pStyle w:val="ListBullet"/>
      </w:pPr>
      <w:r>
        <w:t>**Weekly Reviews**: Traffic, engagement, and conversion performance analysis</w:t>
      </w:r>
    </w:p>
    <w:p>
      <w:pPr>
        <w:pStyle w:val="ListBullet"/>
      </w:pPr>
      <w:r>
        <w:t>**Monthly Audits**: Comprehensive content and technical performance assessment</w:t>
      </w:r>
    </w:p>
    <w:p>
      <w:pPr>
        <w:pStyle w:val="ListBullet"/>
      </w:pPr>
      <w:r>
        <w:t>**Quarterly Strategy**: Content strategy refinement and goal adjustment</w:t>
      </w:r>
    </w:p>
    <w:p/>
    <w:p>
      <w:r>
        <w:t>**Optimisation Activities**:</w:t>
      </w:r>
    </w:p>
    <w:p>
      <w:pPr>
        <w:pStyle w:val="ListBullet"/>
      </w:pPr>
      <w:r>
        <w:t>**Content Refinement**: Performance-based content improvements and updates</w:t>
      </w:r>
    </w:p>
    <w:p>
      <w:pPr>
        <w:pStyle w:val="ListBullet"/>
      </w:pPr>
      <w:r>
        <w:t>**SEO Enhancement**: Keyword ranking improvement and technical optimisation</w:t>
      </w:r>
    </w:p>
    <w:p>
      <w:pPr>
        <w:pStyle w:val="ListBullet"/>
      </w:pPr>
      <w:r>
        <w:t>**Conversion Optimisation**: User journey improvement and conversion rate enhancement</w:t>
      </w:r>
    </w:p>
    <w:p>
      <w:pPr>
        <w:pStyle w:val="ListBullet"/>
      </w:pPr>
      <w:r>
        <w:t>**User Experience**: Navigation, accessibility, and mobile experience improvement</w:t>
      </w:r>
    </w:p>
    <w:p/>
    <w:p>
      <w:pPr>
        <w:pStyle w:val="Heading3"/>
        <w:jc w:val="left"/>
      </w:pPr>
      <w:r>
        <w:t>Advanced Content Development</w:t>
      </w:r>
    </w:p>
    <w:p>
      <w:r>
        <w:t>**Objective**: Authority building and market leadership establishment</w:t>
      </w:r>
    </w:p>
    <w:p/>
    <w:p>
      <w:r>
        <w:t>**Content Types**:</w:t>
      </w:r>
    </w:p>
    <w:p>
      <w:pPr>
        <w:pStyle w:val="ListBullet"/>
      </w:pPr>
      <w:r>
        <w:t>**Industry Insights**: Thought leadership and expertise demonstration</w:t>
      </w:r>
    </w:p>
    <w:p>
      <w:pPr>
        <w:pStyle w:val="ListBullet"/>
      </w:pPr>
      <w:r>
        <w:t>**Educational Resources**: Comprehensive guides and problem-solving content</w:t>
      </w:r>
    </w:p>
    <w:p>
      <w:pPr>
        <w:pStyle w:val="ListBullet"/>
      </w:pPr>
      <w:r>
        <w:t>**Case Studies**: Success story documentation and social proof development</w:t>
      </w:r>
    </w:p>
    <w:p>
      <w:pPr>
        <w:pStyle w:val="ListBullet"/>
      </w:pPr>
      <w:r>
        <w:t>**Blog Content**: Regular content creation for SEO and audience engagement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**Week 1**: Technical audit and infrastructure setup</w:t>
      </w:r>
    </w:p>
    <w:p>
      <w:pPr>
        <w:pStyle w:val="ListBullet"/>
      </w:pPr>
      <w:r>
        <w:t>**Week 2**: Performance optimisation and SEO foundation</w:t>
      </w:r>
    </w:p>
    <w:p>
      <w:pPr>
        <w:pStyle w:val="ListBullet"/>
      </w:pPr>
      <w:r>
        <w:t>**Week 3**: Content strategy deployment and team alignment</w:t>
      </w:r>
    </w:p>
    <w:p>
      <w:pPr>
        <w:pStyle w:val="ListBullet"/>
      </w:pPr>
      <w:r>
        <w:t>**Week 4**: Workflow establishment and quality assurance setup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**Week 1-2**: Priority page content creation and optimisation</w:t>
      </w:r>
    </w:p>
    <w:p>
      <w:pPr>
        <w:pStyle w:val="ListBullet"/>
      </w:pPr>
      <w:r>
        <w:t>**Week 3-4**: Secondary content development and quality review</w:t>
      </w:r>
    </w:p>
    <w:p/>
    <w:p>
      <w:pPr>
        <w:pStyle w:val="Heading3"/>
        <w:jc w:val="left"/>
      </w:pPr>
      <w:r>
        <w:t>Month 3: Enhancement Phase</w:t>
      </w:r>
    </w:p>
    <w:p>
      <w:pPr>
        <w:pStyle w:val="ListBullet"/>
      </w:pPr>
      <w:r>
        <w:t>**Week 1-2**: Content refinement and additional page development</w:t>
      </w:r>
    </w:p>
    <w:p>
      <w:pPr>
        <w:pStyle w:val="ListBullet"/>
      </w:pPr>
      <w:r>
        <w:t>**Week 3-4**: Performance monitoring setup and optimisation implementation</w:t>
      </w:r>
    </w:p>
    <w:p/>
    <w:p>
      <w:pPr>
        <w:pStyle w:val="Heading3"/>
        <w:jc w:val="left"/>
      </w:pPr>
      <w:r>
        <w:t>Month 4-6: Optimisation Phase</w:t>
      </w:r>
    </w:p>
    <w:p>
      <w:pPr>
        <w:pStyle w:val="ListBullet"/>
      </w:pPr>
      <w:r>
        <w:t>**Ongoing**: Performance monitoring and continuous improvement</w:t>
      </w:r>
    </w:p>
    <w:p>
      <w:pPr>
        <w:pStyle w:val="ListBullet"/>
      </w:pPr>
      <w:r>
        <w:t>**Monthly**: Strategy review and content calendar updates</w:t>
      </w:r>
    </w:p>
    <w:p>
      <w:pPr>
        <w:pStyle w:val="ListBullet"/>
      </w:pPr>
      <w:r>
        <w:t>**Quarterly**: Comprehensive audit and goal adjustment</w:t>
      </w:r>
    </w:p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Team Structure</w:t>
      </w:r>
    </w:p>
    <w:p>
      <w:pPr>
        <w:pStyle w:val="ListBullet"/>
      </w:pPr>
      <w:r>
        <w:t>**Project Manager**: Overall coordination and timeline management</w:t>
      </w:r>
    </w:p>
    <w:p>
      <w:pPr>
        <w:pStyle w:val="ListBullet"/>
      </w:pPr>
      <w:r>
        <w:t>**Content Strategist**: Strategy development and quality oversight</w:t>
      </w:r>
    </w:p>
    <w:p>
      <w:pPr>
        <w:pStyle w:val="ListBullet"/>
      </w:pPr>
      <w:r>
        <w:t>**Content Creator**: Content writing and optimisation</w:t>
      </w:r>
    </w:p>
    <w:p>
      <w:pPr>
        <w:pStyle w:val="ListBullet"/>
      </w:pPr>
      <w:r>
        <w:t>**Technical Specialist**: SEO and website optimisation</w:t>
      </w:r>
    </w:p>
    <w:p>
      <w:pPr>
        <w:pStyle w:val="ListBullet"/>
      </w:pPr>
      <w:r>
        <w:t>**Quality Reviewer**: Final review and approval coordination</w:t>
      </w:r>
    </w:p>
    <w:p/>
    <w:p>
      <w:pPr>
        <w:pStyle w:val="Heading3"/>
        <w:jc w:val="left"/>
      </w:pPr>
      <w:r>
        <w:t>Budget Allocation</w:t>
      </w:r>
    </w:p>
    <w:p>
      <w:pPr>
        <w:pStyle w:val="ListBullet"/>
      </w:pPr>
      <w:r>
        <w:t>**Content Development**: 40% of total project budget</w:t>
      </w:r>
    </w:p>
    <w:p>
      <w:pPr>
        <w:pStyle w:val="ListBullet"/>
      </w:pPr>
      <w:r>
        <w:t>**Technical Optimisation**: 30% of total project budget</w:t>
      </w:r>
    </w:p>
    <w:p>
      <w:pPr>
        <w:pStyle w:val="ListBullet"/>
      </w:pPr>
      <w:r>
        <w:t>**Tools and Resources**: 15% of total project budget</w:t>
      </w:r>
    </w:p>
    <w:p>
      <w:pPr>
        <w:pStyle w:val="ListBullet"/>
      </w:pPr>
      <w:r>
        <w:t>**Project Management**: 15% of total project budget</w:t>
      </w:r>
    </w:p>
    <w:p/>
    <w:p>
      <w:pPr>
        <w:pStyle w:val="Heading2"/>
        <w:jc w:val="left"/>
      </w:pPr>
      <w:r>
        <w:t>Risk Management</w:t>
      </w:r>
    </w:p>
    <w:p/>
    <w:p>
      <w:pPr>
        <w:pStyle w:val="Heading3"/>
        <w:jc w:val="left"/>
      </w:pPr>
      <w:r>
        <w:t>Identified Risks and Mitigation Strategies</w:t>
      </w:r>
    </w:p>
    <w:p/>
    <w:p>
      <w:r>
        <w:t>**Content Approval Delays**:</w:t>
      </w:r>
    </w:p>
    <w:p>
      <w:pPr>
        <w:pStyle w:val="ListBullet"/>
      </w:pPr>
      <w:r>
        <w:t>**Risk**: Stakeholder review bottlenecks affecting timeline</w:t>
      </w:r>
    </w:p>
    <w:p>
      <w:pPr>
        <w:pStyle w:val="ListBullet"/>
      </w:pPr>
      <w:r>
        <w:t>**Mitigation**: Staged approval process with clear feedback timeframes</w:t>
      </w:r>
    </w:p>
    <w:p>
      <w:pPr>
        <w:pStyle w:val="ListBullet"/>
      </w:pPr>
      <w:r>
        <w:t>**Contingency**: Parallel content track development for continuity</w:t>
      </w:r>
    </w:p>
    <w:p/>
    <w:p>
      <w:r>
        <w:t>**Technical Implementation Challenges**:</w:t>
      </w:r>
    </w:p>
    <w:p>
      <w:pPr>
        <w:pStyle w:val="ListBullet"/>
      </w:pPr>
      <w:r>
        <w:t>**Risk**: Complex technical requirements exceeding timeline</w:t>
      </w:r>
    </w:p>
    <w:p>
      <w:pPr>
        <w:pStyle w:val="ListBullet"/>
      </w:pPr>
      <w:r>
        <w:t>**Mitigation**: Thorough technical audit and realistic timeline planning</w:t>
      </w:r>
    </w:p>
    <w:p>
      <w:pPr>
        <w:pStyle w:val="ListBullet"/>
      </w:pPr>
      <w:r>
        <w:t>**Contingency**: Phased technical deployment with priority focus</w:t>
      </w:r>
    </w:p>
    <w:p/>
    <w:p>
      <w:r>
        <w:t>**Resource Availability**:</w:t>
      </w:r>
    </w:p>
    <w:p>
      <w:pPr>
        <w:pStyle w:val="ListBullet"/>
      </w:pPr>
      <w:r>
        <w:t>**Risk**: Key team member unavailability affecting delivery</w:t>
      </w:r>
    </w:p>
    <w:p>
      <w:pPr>
        <w:pStyle w:val="ListBullet"/>
      </w:pPr>
      <w:r>
        <w:t>**Mitigation**: Cross-training and flexible resource allocation</w:t>
      </w:r>
    </w:p>
    <w:p>
      <w:pPr>
        <w:pStyle w:val="ListBullet"/>
      </w:pPr>
      <w:r>
        <w:t>**Contingency**: External resource identification and rapid onboarding</w:t>
      </w:r>
    </w:p>
    <w:p/>
    <w:p>
      <w:pPr>
        <w:pStyle w:val="Heading2"/>
        <w:jc w:val="left"/>
      </w:pPr>
      <w:r>
        <w:t>Success Measurement</w:t>
      </w:r>
    </w:p>
    <w:p/>
    <w:p>
      <w:pPr>
        <w:pStyle w:val="Heading3"/>
        <w:jc w:val="left"/>
      </w:pPr>
      <w:r>
        <w:t>Key Performance Indicators (KPIs)</w:t>
      </w:r>
    </w:p>
    <w:p>
      <w:pPr>
        <w:pStyle w:val="ListBullet"/>
      </w:pPr>
      <w:r>
        <w:t>**Traffic Metrics**: Organic traffic growth and keyword ranking improvement</w:t>
      </w:r>
    </w:p>
    <w:p>
      <w:pPr>
        <w:pStyle w:val="ListBullet"/>
      </w:pPr>
      <w:r>
        <w:t>**Engagement Metrics**: Time on site, bounce rate, and page interaction</w:t>
      </w:r>
    </w:p>
    <w:p>
      <w:pPr>
        <w:pStyle w:val="ListBullet"/>
      </w:pPr>
      <w:r>
        <w:t>**Conversion Metrics**: Lead generation, contact form submissions, and goal completion</w:t>
      </w:r>
    </w:p>
    <w:p>
      <w:pPr>
        <w:pStyle w:val="ListBullet"/>
      </w:pPr>
      <w:r>
        <w:t>**Technical Metrics**: Page speed, Core Web Vitals, and SEO technical score</w:t>
      </w:r>
    </w:p>
    <w:p/>
    <w:p>
      <w:pPr>
        <w:pStyle w:val="Heading3"/>
        <w:jc w:val="left"/>
      </w:pPr>
      <w:r>
        <w:t>Reporting Framework</w:t>
      </w:r>
    </w:p>
    <w:p>
      <w:pPr>
        <w:pStyle w:val="ListBullet"/>
      </w:pPr>
      <w:r>
        <w:t>**Weekly Reports**: Traffic and conversion performance summary</w:t>
      </w:r>
    </w:p>
    <w:p>
      <w:pPr>
        <w:pStyle w:val="ListBullet"/>
      </w:pPr>
      <w:r>
        <w:t>**Monthly Reviews**: Comprehensive performance analysis and recommendations</w:t>
      </w:r>
    </w:p>
    <w:p>
      <w:pPr>
        <w:pStyle w:val="ListBullet"/>
      </w:pPr>
      <w:r>
        <w:t>**Quarterly Business Reviews**: Strategic impact assessment and planning</w:t>
      </w:r>
    </w:p>
    <w:p/>
    <w:p>
      <w:pPr>
        <w:pStyle w:val="Heading3"/>
        <w:jc w:val="left"/>
      </w:pPr>
      <w:r>
        <w:t>Long-Term Success Indicators</w:t>
      </w:r>
    </w:p>
    <w:p>
      <w:pPr>
        <w:pStyle w:val="ListBullet"/>
      </w:pPr>
      <w:r>
        <w:t>**Market Position**: Industry recognition and thought leadership establishment</w:t>
      </w:r>
    </w:p>
    <w:p>
      <w:pPr>
        <w:pStyle w:val="ListBullet"/>
      </w:pPr>
      <w:r>
        <w:t>**Business Growth**: Revenue increase and customer acquisition improvement</w:t>
      </w:r>
    </w:p>
    <w:p>
      <w:pPr>
        <w:pStyle w:val="ListBullet"/>
      </w:pPr>
      <w:r>
        <w:t>**Digital Authority**: Search ranking dominance and online reputation enhancement</w:t>
      </w:r>
    </w:p>
    <w:p>
      <w:pPr>
        <w:pStyle w:val="ListBullet"/>
      </w:pPr>
      <w:r>
        <w:t>**Sustainable System**: Self-maintaining content and optimisation processes</w:t>
      </w:r>
    </w:p>
    <w:p/>
    <w:p/>
    <w:p>
      <w:pPr>
        <w:jc w:val="center"/>
      </w:pPr>
      <w:r>
        <w:t>__________________________________________________</w:t>
      </w:r>
    </w:p>
    <w:p/>
    <w:p>
      <w:r>
        <w:t>*Implementation Plan created: 30 September 2025*</w:t>
      </w:r>
    </w:p>
    <w:p>
      <w:r>
        <w:t>*Client: Nguyen*</w:t>
      </w:r>
    </w:p>
    <w:p>
      <w:r>
        <w:t>*Strategic roadmap for measurable business growth*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