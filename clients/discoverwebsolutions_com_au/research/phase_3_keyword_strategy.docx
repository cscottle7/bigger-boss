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3: Advanced SEO &amp; Keyword Strategy</w:t>
      </w:r>
    </w:p>
    <w:p>
      <w:pPr>
        <w:pStyle w:val="Heading2"/>
        <w:jc w:val="left"/>
      </w:pPr>
      <w:r>
        <w:t>AI Search/GEO Service Page Keyword Research &amp; Strategy</w:t>
      </w:r>
    </w:p>
    <w:p/>
    <w:p>
      <w:r>
        <w:rPr>
          <w:b/>
        </w:rPr>
        <w:t>Date:</w:t>
      </w:r>
      <w:r>
        <w:t xml:space="preserve"> 25th September 2025</w:t>
      </w:r>
    </w:p>
    <w:p>
      <w:r>
        <w:rPr>
          <w:b/>
        </w:rPr>
        <w:t>Client:</w:t>
      </w:r>
      <w:r>
        <w:t xml:space="preserve"> Discover Web Solutions</w:t>
      </w:r>
    </w:p>
    <w:p>
      <w:r>
        <w:rPr>
          <w:b/>
        </w:rPr>
        <w:t>Service:</w:t>
      </w:r>
      <w:r>
        <w:t xml:space="preserve"> AI Search/GEO Service Page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AI search optimisation requires a fundamental shift from traditional keyword targeting to conversational, long-tail, and question-based queries. Current data shows conversational queries with 8+ words have grown 7x since AI Overviews launched, with voice searches approaching 50% of all searches by 2025. Australian businesses must optimise for natural language patterns and local search intent to capture growing AI search traffic.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Keyword Research Methodology</w:t>
      </w:r>
    </w:p>
    <w:p/>
    <w:p>
      <w:pPr>
        <w:pStyle w:val="Heading3"/>
        <w:jc w:val="left"/>
      </w:pPr>
      <w:r>
        <w:t>AI Search Behaviour Analysis (September 2025)</w:t>
      </w:r>
    </w:p>
    <w:p/>
    <w:p>
      <w:r>
        <w:t>#### Query Evolution Patterns</w:t>
      </w:r>
    </w:p>
    <w:p>
      <w:pPr>
        <w:pStyle w:val="ListBullet"/>
      </w:pPr>
      <w:r>
        <w:rPr>
          <w:b/>
        </w:rPr>
        <w:t>Average Query Length:</w:t>
      </w:r>
      <w:r>
        <w:t xml:space="preserve"> Increased from 3.1 words (June 2024) to 4.2 words (end 2024)</w:t>
      </w:r>
    </w:p>
    <w:p>
      <w:pPr>
        <w:pStyle w:val="ListBullet"/>
      </w:pPr>
      <w:r>
        <w:rPr>
          <w:b/>
        </w:rPr>
        <w:t>Conversational Queries Growth:</w:t>
      </w:r>
      <w:r>
        <w:t xml:space="preserve"> 7x increase in 8+ word queries triggering AI Overviews</w:t>
      </w:r>
    </w:p>
    <w:p>
      <w:pPr>
        <w:pStyle w:val="ListBullet"/>
      </w:pPr>
      <w:r>
        <w:rPr>
          <w:b/>
        </w:rPr>
        <w:t>Voice Search Projection:</w:t>
      </w:r>
      <w:r>
        <w:t xml:space="preserve"> 60% of searches expected to be voice-based by 2025</w:t>
      </w:r>
    </w:p>
    <w:p>
      <w:pPr>
        <w:pStyle w:val="ListBullet"/>
      </w:pPr>
      <w:r>
        <w:rPr>
          <w:b/>
        </w:rPr>
        <w:t>Local Intent:</w:t>
      </w:r>
      <w:r>
        <w:t xml:space="preserve"> 58% of voice searches focused on local businesses</w:t>
      </w:r>
    </w:p>
    <w:p/>
    <w:p>
      <w:r>
        <w:rPr>
          <w:b/>
        </w:rPr>
        <w:t>Source:</w:t>
      </w:r>
      <w:r>
        <w:t xml:space="preserve"> [AI Search Keyword Trends](https://writesonic.com/blog/ai-overview-keyword-data-study) - September 2025</w:t>
      </w:r>
    </w:p>
    <w:p/>
    <w:p>
      <w:r>
        <w:t>#### AI Platform Preferences</w:t>
      </w:r>
    </w:p>
    <w:p>
      <w:pPr>
        <w:pStyle w:val="ListBullet"/>
      </w:pPr>
      <w:r>
        <w:rPr>
          <w:b/>
        </w:rPr>
        <w:t>ChatGPT:</w:t>
      </w:r>
      <w:r>
        <w:t xml:space="preserve"> Academic and research-oriented queries, professional language patterns</w:t>
      </w:r>
    </w:p>
    <w:p>
      <w:pPr>
        <w:pStyle w:val="ListBullet"/>
      </w:pPr>
      <w:r>
        <w:rPr>
          <w:b/>
        </w:rPr>
        <w:t>Perplexity:</w:t>
      </w:r>
      <w:r>
        <w:t xml:space="preserve"> Fact-checking, citation-heavy queries, detailed research questions</w:t>
      </w:r>
    </w:p>
    <w:p>
      <w:pPr>
        <w:pStyle w:val="ListBullet"/>
      </w:pPr>
      <w:r>
        <w:rPr>
          <w:b/>
        </w:rPr>
        <w:t>Google AI Overviews:</w:t>
      </w:r>
      <w:r>
        <w:t xml:space="preserve"> Informational queries, "how-to" questions, local business searches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1. Core Service Keywords</w:t>
      </w:r>
    </w:p>
    <w:p/>
    <w:p>
      <w:r>
        <w:t>#### High-Intent Commercial Keywords</w:t>
      </w:r>
    </w:p>
    <w:p>
      <w:pPr>
        <w:pStyle w:val="ListBullet"/>
      </w:pPr>
      <w:r>
        <w:rPr>
          <w:b/>
        </w:rPr>
        <w:t>Primary:</w:t>
      </w:r>
      <w:r>
        <w:t xml:space="preserve"> "generative engine optimisation australia"</w:t>
      </w:r>
    </w:p>
    <w:p>
      <w:pPr>
        <w:pStyle w:val="ListBullet"/>
      </w:pPr>
      <w:r>
        <w:rPr>
          <w:b/>
        </w:rPr>
        <w:t>Primary:</w:t>
      </w:r>
      <w:r>
        <w:t xml:space="preserve"> "AI search optimisation services"</w:t>
      </w:r>
    </w:p>
    <w:p>
      <w:pPr>
        <w:pStyle w:val="ListBullet"/>
      </w:pPr>
      <w:r>
        <w:rPr>
          <w:b/>
        </w:rPr>
        <w:t>Primary:</w:t>
      </w:r>
      <w:r>
        <w:t xml:space="preserve"> "GEO services australia"</w:t>
      </w:r>
    </w:p>
    <w:p>
      <w:pPr>
        <w:pStyle w:val="ListBullet"/>
      </w:pPr>
      <w:r>
        <w:rPr>
          <w:b/>
        </w:rPr>
        <w:t>Secondary:</w:t>
      </w:r>
      <w:r>
        <w:t xml:space="preserve"> "generative engine optimization agency"</w:t>
      </w:r>
    </w:p>
    <w:p>
      <w:pPr>
        <w:pStyle w:val="ListBullet"/>
      </w:pPr>
      <w:r>
        <w:rPr>
          <w:b/>
        </w:rPr>
        <w:t>Secondary:</w:t>
      </w:r>
      <w:r>
        <w:t xml:space="preserve"> "AI search marketing australia"</w:t>
      </w:r>
    </w:p>
    <w:p>
      <w:pPr>
        <w:pStyle w:val="ListBullet"/>
      </w:pPr>
      <w:r>
        <w:rPr>
          <w:b/>
        </w:rPr>
        <w:t>Secondary:</w:t>
      </w:r>
      <w:r>
        <w:t xml:space="preserve"> "ChatGPT SEO services"</w:t>
      </w:r>
    </w:p>
    <w:p/>
    <w:p>
      <w:r>
        <w:t>#### Local Australian Variations</w:t>
      </w:r>
    </w:p>
    <w:p>
      <w:pPr>
        <w:pStyle w:val="ListBullet"/>
      </w:pPr>
      <w:r>
        <w:rPr>
          <w:b/>
        </w:rPr>
        <w:t>Primary:</w:t>
      </w:r>
      <w:r>
        <w:t xml:space="preserve"> "GEO services sydney"</w:t>
      </w:r>
    </w:p>
    <w:p>
      <w:pPr>
        <w:pStyle w:val="ListBullet"/>
      </w:pPr>
      <w:r>
        <w:rPr>
          <w:b/>
        </w:rPr>
        <w:t>Primary:</w:t>
      </w:r>
      <w:r>
        <w:t xml:space="preserve"> "AI search optimization melbourne"</w:t>
      </w:r>
    </w:p>
    <w:p>
      <w:pPr>
        <w:pStyle w:val="ListBullet"/>
      </w:pPr>
      <w:r>
        <w:rPr>
          <w:b/>
        </w:rPr>
        <w:t>Primary:</w:t>
      </w:r>
      <w:r>
        <w:t xml:space="preserve"> "generative engine optimisation brisbane"</w:t>
      </w:r>
    </w:p>
    <w:p>
      <w:pPr>
        <w:pStyle w:val="ListBullet"/>
      </w:pPr>
      <w:r>
        <w:rPr>
          <w:b/>
        </w:rPr>
        <w:t>Secondary:</w:t>
      </w:r>
      <w:r>
        <w:t xml:space="preserve"> "perplexity SEO australia"</w:t>
      </w:r>
    </w:p>
    <w:p>
      <w:pPr>
        <w:pStyle w:val="ListBullet"/>
      </w:pPr>
      <w:r>
        <w:rPr>
          <w:b/>
        </w:rPr>
        <w:t>Secondary:</w:t>
      </w:r>
      <w:r>
        <w:t xml:space="preserve"> "AI search consultant australia"</w:t>
      </w:r>
    </w:p>
    <w:p/>
    <w:p>
      <w:pPr>
        <w:pStyle w:val="Heading3"/>
        <w:jc w:val="left"/>
      </w:pPr>
      <w:r>
        <w:t>2. Long-Tail Conversational Keywords</w:t>
      </w:r>
    </w:p>
    <w:p/>
    <w:p>
      <w:r>
        <w:t>#### Question-Based Queries (Voice Search Optimised)</w:t>
      </w:r>
    </w:p>
    <w:p>
      <w:pPr>
        <w:pStyle w:val="ListBullet"/>
      </w:pPr>
      <w:r>
        <w:rPr>
          <w:b/>
        </w:rPr>
        <w:t>Primary:</w:t>
      </w:r>
      <w:r>
        <w:t xml:space="preserve"> "how to optimise website for ChatGPT search"</w:t>
      </w:r>
    </w:p>
    <w:p>
      <w:pPr>
        <w:pStyle w:val="ListBullet"/>
      </w:pPr>
      <w:r>
        <w:rPr>
          <w:b/>
        </w:rPr>
        <w:t>Primary:</w:t>
      </w:r>
      <w:r>
        <w:t xml:space="preserve"> "what is generative engine optimisation"</w:t>
      </w:r>
    </w:p>
    <w:p>
      <w:pPr>
        <w:pStyle w:val="ListBullet"/>
      </w:pPr>
      <w:r>
        <w:rPr>
          <w:b/>
        </w:rPr>
        <w:t>Primary:</w:t>
      </w:r>
      <w:r>
        <w:t xml:space="preserve"> "how to rank in AI search results"</w:t>
      </w:r>
    </w:p>
    <w:p>
      <w:pPr>
        <w:pStyle w:val="ListBullet"/>
      </w:pPr>
      <w:r>
        <w:rPr>
          <w:b/>
        </w:rPr>
        <w:t>Secondary:</w:t>
      </w:r>
      <w:r>
        <w:t xml:space="preserve"> "how to get found on perplexity AI"</w:t>
      </w:r>
    </w:p>
    <w:p>
      <w:pPr>
        <w:pStyle w:val="ListBullet"/>
      </w:pPr>
      <w:r>
        <w:rPr>
          <w:b/>
        </w:rPr>
        <w:t>Secondary:</w:t>
      </w:r>
      <w:r>
        <w:t xml:space="preserve"> "how to optimise for google AI overviews"</w:t>
      </w:r>
    </w:p>
    <w:p>
      <w:pPr>
        <w:pStyle w:val="ListBullet"/>
      </w:pPr>
      <w:r>
        <w:rPr>
          <w:b/>
        </w:rPr>
        <w:t>Secondary:</w:t>
      </w:r>
      <w:r>
        <w:t xml:space="preserve"> "what is GEO marketing strategy"</w:t>
      </w:r>
    </w:p>
    <w:p/>
    <w:p>
      <w:r>
        <w:t>#### Problem-Solution Keywords</w:t>
      </w:r>
    </w:p>
    <w:p>
      <w:pPr>
        <w:pStyle w:val="ListBullet"/>
      </w:pPr>
      <w:r>
        <w:rPr>
          <w:b/>
        </w:rPr>
        <w:t>Primary:</w:t>
      </w:r>
      <w:r>
        <w:t xml:space="preserve"> "website not showing in AI search"</w:t>
      </w:r>
    </w:p>
    <w:p>
      <w:pPr>
        <w:pStyle w:val="ListBullet"/>
      </w:pPr>
      <w:r>
        <w:rPr>
          <w:b/>
        </w:rPr>
        <w:t>Primary:</w:t>
      </w:r>
      <w:r>
        <w:t xml:space="preserve"> "improve AI search visibility australia"</w:t>
      </w:r>
    </w:p>
    <w:p>
      <w:pPr>
        <w:pStyle w:val="ListBullet"/>
      </w:pPr>
      <w:r>
        <w:rPr>
          <w:b/>
        </w:rPr>
        <w:t>Secondary:</w:t>
      </w:r>
      <w:r>
        <w:t xml:space="preserve"> "increase ChatGPT citations"</w:t>
      </w:r>
    </w:p>
    <w:p>
      <w:pPr>
        <w:pStyle w:val="ListBullet"/>
      </w:pPr>
      <w:r>
        <w:rPr>
          <w:b/>
        </w:rPr>
        <w:t>Secondary:</w:t>
      </w:r>
      <w:r>
        <w:t xml:space="preserve"> "AI search optimisation cost australia"</w:t>
      </w:r>
    </w:p>
    <w:p>
      <w:pPr>
        <w:pStyle w:val="ListBullet"/>
      </w:pPr>
      <w:r>
        <w:rPr>
          <w:b/>
        </w:rPr>
        <w:t>Secondary:</w:t>
      </w:r>
      <w:r>
        <w:t xml:space="preserve"> "digital marketing AI search strategy"</w:t>
      </w:r>
    </w:p>
    <w:p/>
    <w:p>
      <w:pPr>
        <w:pStyle w:val="Heading3"/>
        <w:jc w:val="left"/>
      </w:pPr>
      <w:r>
        <w:t>3. Industry &amp; Vertical Keywords</w:t>
      </w:r>
    </w:p>
    <w:p/>
    <w:p>
      <w:r>
        <w:t>#### Professional Services Focus</w:t>
      </w:r>
    </w:p>
    <w:p>
      <w:pPr>
        <w:pStyle w:val="ListBullet"/>
      </w:pPr>
      <w:r>
        <w:rPr>
          <w:b/>
        </w:rPr>
        <w:t>Primary:</w:t>
      </w:r>
      <w:r>
        <w:t xml:space="preserve"> "AI search optimisation for lawyers australia"</w:t>
      </w:r>
    </w:p>
    <w:p>
      <w:pPr>
        <w:pStyle w:val="ListBullet"/>
      </w:pPr>
      <w:r>
        <w:rPr>
          <w:b/>
        </w:rPr>
        <w:t>Primary:</w:t>
      </w:r>
      <w:r>
        <w:t xml:space="preserve"> "GEO services professional services"</w:t>
      </w:r>
    </w:p>
    <w:p>
      <w:pPr>
        <w:pStyle w:val="ListBullet"/>
      </w:pPr>
      <w:r>
        <w:rPr>
          <w:b/>
        </w:rPr>
        <w:t>Secondary:</w:t>
      </w:r>
      <w:r>
        <w:t xml:space="preserve"> "accountant AI search marketing"</w:t>
      </w:r>
    </w:p>
    <w:p>
      <w:pPr>
        <w:pStyle w:val="ListBullet"/>
      </w:pPr>
      <w:r>
        <w:rPr>
          <w:b/>
        </w:rPr>
        <w:t>Secondary:</w:t>
      </w:r>
      <w:r>
        <w:t xml:space="preserve"> "dental practice ChatGPT optimisation"</w:t>
      </w:r>
    </w:p>
    <w:p>
      <w:pPr>
        <w:pStyle w:val="ListBullet"/>
      </w:pPr>
      <w:r>
        <w:rPr>
          <w:b/>
        </w:rPr>
        <w:t>Secondary:</w:t>
      </w:r>
      <w:r>
        <w:t xml:space="preserve"> "consulting firm AI search strategy"</w:t>
      </w:r>
    </w:p>
    <w:p/>
    <w:p>
      <w:r>
        <w:t>#### E-commerce &amp; B2B</w:t>
      </w:r>
    </w:p>
    <w:p>
      <w:pPr>
        <w:pStyle w:val="ListBullet"/>
      </w:pPr>
      <w:r>
        <w:rPr>
          <w:b/>
        </w:rPr>
        <w:t>Primary:</w:t>
      </w:r>
      <w:r>
        <w:t xml:space="preserve"> "ecommerce AI search optimisation"</w:t>
      </w:r>
    </w:p>
    <w:p>
      <w:pPr>
        <w:pStyle w:val="ListBullet"/>
      </w:pPr>
      <w:r>
        <w:rPr>
          <w:b/>
        </w:rPr>
        <w:t>Primary:</w:t>
      </w:r>
      <w:r>
        <w:t xml:space="preserve"> "B2B generative engine optimisation"</w:t>
      </w:r>
    </w:p>
    <w:p>
      <w:pPr>
        <w:pStyle w:val="ListBullet"/>
      </w:pPr>
      <w:r>
        <w:rPr>
          <w:b/>
        </w:rPr>
        <w:t>Secondary:</w:t>
      </w:r>
      <w:r>
        <w:t xml:space="preserve"> "online store perplexity SEO"</w:t>
      </w:r>
    </w:p>
    <w:p>
      <w:pPr>
        <w:pStyle w:val="ListBullet"/>
      </w:pPr>
      <w:r>
        <w:rPr>
          <w:b/>
        </w:rPr>
        <w:t>Secondary:</w:t>
      </w:r>
      <w:r>
        <w:t xml:space="preserve"> "SaaS AI search marketing"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Keyword Mapping by Search Intent</w:t>
      </w:r>
    </w:p>
    <w:p/>
    <w:p>
      <w:pPr>
        <w:pStyle w:val="Heading3"/>
        <w:jc w:val="left"/>
      </w:pPr>
      <w:r>
        <w:t>1. Awareness Stage Keywords</w:t>
      </w:r>
    </w:p>
    <w:p/>
    <w:p>
      <w:r>
        <w:t>#### Educational/Informational Intent</w:t>
      </w:r>
    </w:p>
    <w:p>
      <w:pPr>
        <w:pStyle w:val="ListBullet"/>
      </w:pPr>
      <w:r>
        <w:t>"what is generative engine optimisation" - 1,200 monthly searches (est.)</w:t>
      </w:r>
    </w:p>
    <w:p>
      <w:pPr>
        <w:pStyle w:val="ListBullet"/>
      </w:pPr>
      <w:r>
        <w:t>"AI search vs traditional SEO" - 800 monthly searches (est.)</w:t>
      </w:r>
    </w:p>
    <w:p>
      <w:pPr>
        <w:pStyle w:val="ListBullet"/>
      </w:pPr>
      <w:r>
        <w:t>"how AI search engines work" - 2,100 monthly searches (est.)</w:t>
      </w:r>
    </w:p>
    <w:p>
      <w:pPr>
        <w:pStyle w:val="ListBullet"/>
      </w:pPr>
      <w:r>
        <w:t>"future of search engine optimisation" - 1,500 monthly searches (est.)</w:t>
      </w:r>
    </w:p>
    <w:p>
      <w:pPr>
        <w:pStyle w:val="ListBullet"/>
      </w:pPr>
      <w:r>
        <w:t>"ChatGPT search algorithm explained" - 600 monthly searches (est.)</w:t>
      </w:r>
    </w:p>
    <w:p/>
    <w:p>
      <w:r>
        <w:t>#### Trend &amp; Research Keywords</w:t>
      </w:r>
    </w:p>
    <w:p>
      <w:pPr>
        <w:pStyle w:val="ListBullet"/>
      </w:pPr>
      <w:r>
        <w:t>"AI search trends 2025 australia" - 400 monthly searches (est.)</w:t>
      </w:r>
    </w:p>
    <w:p>
      <w:pPr>
        <w:pStyle w:val="ListBullet"/>
      </w:pPr>
      <w:r>
        <w:t>"generative AI impact on SEO" - 900 monthly searches (est.)</w:t>
      </w:r>
    </w:p>
    <w:p>
      <w:pPr>
        <w:pStyle w:val="ListBullet"/>
      </w:pPr>
      <w:r>
        <w:t>"voice search optimisation australia" - 1,800 monthly searches (est.)</w:t>
      </w:r>
    </w:p>
    <w:p/>
    <w:p>
      <w:pPr>
        <w:pStyle w:val="Heading3"/>
        <w:jc w:val="left"/>
      </w:pPr>
      <w:r>
        <w:t>2. Consideration Stage Keywords</w:t>
      </w:r>
    </w:p>
    <w:p/>
    <w:p>
      <w:r>
        <w:t>#### Comparison &amp; Evaluation Intent</w:t>
      </w:r>
    </w:p>
    <w:p>
      <w:pPr>
        <w:pStyle w:val="ListBullet"/>
      </w:pPr>
      <w:r>
        <w:t>"GEO vs SEO difference" - 700 monthly searches (est.)</w:t>
      </w:r>
    </w:p>
    <w:p>
      <w:pPr>
        <w:pStyle w:val="ListBullet"/>
      </w:pPr>
      <w:r>
        <w:t>"best AI search optimisation agency australia" - 300 monthly searches (est.)</w:t>
      </w:r>
    </w:p>
    <w:p>
      <w:pPr>
        <w:pStyle w:val="ListBullet"/>
      </w:pPr>
      <w:r>
        <w:t>"ChatGPT optimisation cost" - 450 monthly searches (est.)</w:t>
      </w:r>
    </w:p>
    <w:p>
      <w:pPr>
        <w:pStyle w:val="ListBullet"/>
      </w:pPr>
      <w:r>
        <w:t>"perplexity SEO benefits" - 250 monthly searches (est.)</w:t>
      </w:r>
    </w:p>
    <w:p/>
    <w:p>
      <w:r>
        <w:t>#### Service Research Keywords</w:t>
      </w:r>
    </w:p>
    <w:p>
      <w:pPr>
        <w:pStyle w:val="ListBullet"/>
      </w:pPr>
      <w:r>
        <w:t>"AI search optimisation services" - 1,100 monthly searches (est.)</w:t>
      </w:r>
    </w:p>
    <w:p>
      <w:pPr>
        <w:pStyle w:val="ListBullet"/>
      </w:pPr>
      <w:r>
        <w:t>"generative engine optimisation consultant" - 200 monthly searches (est.)</w:t>
      </w:r>
    </w:p>
    <w:p>
      <w:pPr>
        <w:pStyle w:val="ListBullet"/>
      </w:pPr>
      <w:r>
        <w:t>"GEO agency melbourne" - 150 monthly searches (est.)</w:t>
      </w:r>
    </w:p>
    <w:p/>
    <w:p>
      <w:pPr>
        <w:pStyle w:val="Heading3"/>
        <w:jc w:val="left"/>
      </w:pPr>
      <w:r>
        <w:t>3. Decision Stage Keywords</w:t>
      </w:r>
    </w:p>
    <w:p/>
    <w:p>
      <w:r>
        <w:t>#### High Commercial Intent</w:t>
      </w:r>
    </w:p>
    <w:p>
      <w:pPr>
        <w:pStyle w:val="ListBullet"/>
      </w:pPr>
      <w:r>
        <w:t>"hire GEO specialist australia" - 180 monthly searches (est.)</w:t>
      </w:r>
    </w:p>
    <w:p>
      <w:pPr>
        <w:pStyle w:val="ListBullet"/>
      </w:pPr>
      <w:r>
        <w:t>"AI search optimisation pricing" - 320 monthly searches (est.)</w:t>
      </w:r>
    </w:p>
    <w:p>
      <w:pPr>
        <w:pStyle w:val="ListBullet"/>
      </w:pPr>
      <w:r>
        <w:t>"book GEO consultation" - 90 monthly searches (est.)</w:t>
      </w:r>
    </w:p>
    <w:p>
      <w:pPr>
        <w:pStyle w:val="ListBullet"/>
      </w:pPr>
      <w:r>
        <w:t>"generative engine optimisation proposal" - 60 monthly searches (est.)</w:t>
      </w:r>
    </w:p>
    <w:p/>
    <w:p>
      <w:r>
        <w:t>#### Urgent Need Keywords</w:t>
      </w:r>
    </w:p>
    <w:p>
      <w:pPr>
        <w:pStyle w:val="ListBullet"/>
      </w:pPr>
      <w:r>
        <w:t>"emergency AI search fix" - 40 monthly searches (est.)</w:t>
      </w:r>
    </w:p>
    <w:p>
      <w:pPr>
        <w:pStyle w:val="ListBullet"/>
      </w:pPr>
      <w:r>
        <w:t>"urgent ChatGPT optimisation" - 30 monthly searches (est.)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Voice Search &amp; Conversational Query Strategy</w:t>
      </w:r>
    </w:p>
    <w:p/>
    <w:p>
      <w:pPr>
        <w:pStyle w:val="Heading3"/>
        <w:jc w:val="left"/>
      </w:pPr>
      <w:r>
        <w:t>Natural Language Patterns</w:t>
      </w:r>
    </w:p>
    <w:p/>
    <w:p>
      <w:r>
        <w:t>#### Question Formats for Australian Market</w:t>
      </w:r>
    </w:p>
    <w:p>
      <w:pPr>
        <w:pStyle w:val="ListBullet"/>
      </w:pPr>
      <w:r>
        <w:t>"Who offers the best AI search optimisation in Sydney?"</w:t>
      </w:r>
    </w:p>
    <w:p>
      <w:pPr>
        <w:pStyle w:val="ListBullet"/>
      </w:pPr>
      <w:r>
        <w:t>"Where can I find generative engine optimisation services near me?"</w:t>
      </w:r>
    </w:p>
    <w:p>
      <w:pPr>
        <w:pStyle w:val="ListBullet"/>
      </w:pPr>
      <w:r>
        <w:t>"How much does GEO cost for small business in Australia?"</w:t>
      </w:r>
    </w:p>
    <w:p>
      <w:pPr>
        <w:pStyle w:val="ListBullet"/>
      </w:pPr>
      <w:r>
        <w:t>"What's the difference between SEO and AI search optimisation?"</w:t>
      </w:r>
    </w:p>
    <w:p>
      <w:pPr>
        <w:pStyle w:val="ListBullet"/>
      </w:pPr>
      <w:r>
        <w:t>"Which Australian agency specialises in ChatGPT optimisation?"</w:t>
      </w:r>
    </w:p>
    <w:p/>
    <w:p>
      <w:r>
        <w:t>#### Local Business Optimisation</w:t>
      </w:r>
    </w:p>
    <w:p>
      <w:pPr>
        <w:pStyle w:val="ListBullet"/>
      </w:pPr>
      <w:r>
        <w:t>"Find AI search consultant in [City]"</w:t>
      </w:r>
    </w:p>
    <w:p>
      <w:pPr>
        <w:pStyle w:val="ListBullet"/>
      </w:pPr>
      <w:r>
        <w:t>"Best GEO agency near me"</w:t>
      </w:r>
    </w:p>
    <w:p>
      <w:pPr>
        <w:pStyle w:val="ListBullet"/>
      </w:pPr>
      <w:r>
        <w:t>"Local generative engine optimisation expert"</w:t>
      </w:r>
    </w:p>
    <w:p>
      <w:pPr>
        <w:pStyle w:val="ListBullet"/>
      </w:pPr>
      <w:r>
        <w:t>"AI search services [City] [State]"</w:t>
      </w:r>
    </w:p>
    <w:p/>
    <w:p>
      <w:r>
        <w:rPr>
          <w:b/>
        </w:rPr>
        <w:t>Source:</w:t>
      </w:r>
      <w:r>
        <w:t xml:space="preserve"> [Voice Search Optimization Australia](https://www.sitecentre.com.au/blog/voice-search-optimisation) -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Competitor Keyword Gap Analysis</w:t>
      </w:r>
    </w:p>
    <w:p/>
    <w:p>
      <w:pPr>
        <w:pStyle w:val="Heading3"/>
        <w:jc w:val="left"/>
      </w:pPr>
      <w:r>
        <w:t>Competitor Target Keywords</w:t>
      </w:r>
    </w:p>
    <w:p/>
    <w:p>
      <w:r>
        <w:t>#### Titan Blue Australia</w:t>
      </w:r>
    </w:p>
    <w:p>
      <w:pPr>
        <w:pStyle w:val="ListBullet"/>
      </w:pPr>
      <w:r>
        <w:rPr>
          <w:b/>
        </w:rPr>
        <w:t>Focus:</w:t>
      </w:r>
      <w:r>
        <w:t xml:space="preserve"> "GEO expert gold coast", "AI search specialist australia"</w:t>
      </w:r>
    </w:p>
    <w:p>
      <w:pPr>
        <w:pStyle w:val="ListBullet"/>
      </w:pPr>
      <w:r>
        <w:rPr>
          <w:b/>
        </w:rPr>
        <w:t>Strength:</w:t>
      </w:r>
      <w:r>
        <w:t xml:space="preserve"> Local authority keywords, premium service terms</w:t>
      </w:r>
    </w:p>
    <w:p>
      <w:pPr>
        <w:pStyle w:val="ListBullet"/>
      </w:pPr>
      <w:r>
        <w:rPr>
          <w:b/>
        </w:rPr>
        <w:t>Gap:</w:t>
      </w:r>
      <w:r>
        <w:t xml:space="preserve"> Limited informational content keywords, minimal voice search optimisation</w:t>
      </w:r>
    </w:p>
    <w:p/>
    <w:p>
      <w:r>
        <w:t>#### Myoho Marketing Melbourne</w:t>
      </w:r>
    </w:p>
    <w:p>
      <w:pPr>
        <w:pStyle w:val="ListBullet"/>
      </w:pPr>
      <w:r>
        <w:rPr>
          <w:b/>
        </w:rPr>
        <w:t>Focus:</w:t>
      </w:r>
      <w:r>
        <w:t xml:space="preserve"> "white label GEO", "generative engine optimisation melbourne"</w:t>
      </w:r>
    </w:p>
    <w:p>
      <w:pPr>
        <w:pStyle w:val="ListBullet"/>
      </w:pPr>
      <w:r>
        <w:rPr>
          <w:b/>
        </w:rPr>
        <w:t>Strength:</w:t>
      </w:r>
      <w:r>
        <w:t xml:space="preserve"> B2B service keywords, agency-focused terms</w:t>
      </w:r>
    </w:p>
    <w:p>
      <w:pPr>
        <w:pStyle w:val="ListBullet"/>
      </w:pPr>
      <w:r>
        <w:rPr>
          <w:b/>
        </w:rPr>
        <w:t>Gap:</w:t>
      </w:r>
      <w:r>
        <w:t xml:space="preserve"> Consumer education keywords, industry-specific applications</w:t>
      </w:r>
    </w:p>
    <w:p/>
    <w:p>
      <w:r>
        <w:t>#### Opportunity Keywords (Uncontested)</w:t>
      </w:r>
    </w:p>
    <w:p>
      <w:pPr>
        <w:pStyle w:val="ListBullet"/>
      </w:pPr>
      <w:r>
        <w:t>"AI search readiness audit"</w:t>
      </w:r>
    </w:p>
    <w:p>
      <w:pPr>
        <w:pStyle w:val="ListBullet"/>
      </w:pPr>
      <w:r>
        <w:t>"ChatGPT citation optimisation"</w:t>
      </w:r>
    </w:p>
    <w:p>
      <w:pPr>
        <w:pStyle w:val="ListBullet"/>
      </w:pPr>
      <w:r>
        <w:t>"generative search marketing strategy"</w:t>
      </w:r>
    </w:p>
    <w:p>
      <w:pPr>
        <w:pStyle w:val="ListBullet"/>
      </w:pPr>
      <w:r>
        <w:t>"AI discovery optimisation"</w:t>
      </w:r>
    </w:p>
    <w:p>
      <w:pPr>
        <w:pStyle w:val="ListBullet"/>
      </w:pPr>
      <w:r>
        <w:t>"conversational search SEO"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Semantic Keyword Clusters</w:t>
      </w:r>
    </w:p>
    <w:p/>
    <w:p>
      <w:pPr>
        <w:pStyle w:val="Heading3"/>
        <w:jc w:val="left"/>
      </w:pPr>
      <w:r>
        <w:t>Cluster 1: Core GEO Services</w:t>
      </w:r>
    </w:p>
    <w:p>
      <w:r>
        <w:rPr>
          <w:b/>
        </w:rPr>
        <w:t>Pillar Page:</w:t>
      </w:r>
      <w:r>
        <w:t xml:space="preserve"> "Generative Engine Optimisation Services Australia"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Generative engine optimization</w:t>
      </w:r>
    </w:p>
    <w:p>
      <w:pPr>
        <w:pStyle w:val="ListBullet"/>
      </w:pPr>
      <w:r>
        <w:t>AI search optimisation</w:t>
      </w:r>
    </w:p>
    <w:p>
      <w:pPr>
        <w:pStyle w:val="ListBullet"/>
      </w:pPr>
      <w:r>
        <w:t>GEO services</w:t>
      </w:r>
    </w:p>
    <w:p>
      <w:pPr>
        <w:pStyle w:val="ListBullet"/>
      </w:pPr>
      <w:r>
        <w:t>AI search marketing</w:t>
      </w:r>
    </w:p>
    <w:p>
      <w:pPr>
        <w:pStyle w:val="ListBullet"/>
      </w:pPr>
      <w:r>
        <w:t>Generative search strategy</w:t>
      </w:r>
    </w:p>
    <w:p/>
    <w:p>
      <w:r>
        <w:rPr>
          <w:b/>
        </w:rPr>
        <w:t>Related Entities:</w:t>
      </w:r>
    </w:p>
    <w:p>
      <w:pPr>
        <w:pStyle w:val="ListBullet"/>
      </w:pPr>
      <w:r>
        <w:t>ChatGPT, Perplexity, Google AI Overviews, Gemini</w:t>
      </w:r>
    </w:p>
    <w:p>
      <w:pPr>
        <w:pStyle w:val="ListBullet"/>
      </w:pPr>
      <w:r>
        <w:t>SEO agency, digital marketing, search optimisation</w:t>
      </w:r>
    </w:p>
    <w:p>
      <w:pPr>
        <w:pStyle w:val="ListBullet"/>
      </w:pPr>
      <w:r>
        <w:t>Australia, Sydney, Melbourne, Brisbane</w:t>
      </w:r>
    </w:p>
    <w:p/>
    <w:p>
      <w:pPr>
        <w:pStyle w:val="Heading3"/>
        <w:jc w:val="left"/>
      </w:pPr>
      <w:r>
        <w:t>Cluster 2: AI Search Platforms</w:t>
      </w:r>
    </w:p>
    <w:p>
      <w:r>
        <w:rPr>
          <w:b/>
        </w:rPr>
        <w:t>Pillar Page:</w:t>
      </w:r>
      <w:r>
        <w:t xml:space="preserve"> "How to Rank in AI Search Engines"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ChatGPT SEO</w:t>
      </w:r>
    </w:p>
    <w:p>
      <w:pPr>
        <w:pStyle w:val="ListBullet"/>
      </w:pPr>
      <w:r>
        <w:t>Perplexity optimisation</w:t>
      </w:r>
    </w:p>
    <w:p>
      <w:pPr>
        <w:pStyle w:val="ListBullet"/>
      </w:pPr>
      <w:r>
        <w:t>Google AI Overviews ranking</w:t>
      </w:r>
    </w:p>
    <w:p>
      <w:pPr>
        <w:pStyle w:val="ListBullet"/>
      </w:pPr>
      <w:r>
        <w:t>AI search visibility</w:t>
      </w:r>
    </w:p>
    <w:p>
      <w:pPr>
        <w:pStyle w:val="ListBullet"/>
      </w:pPr>
      <w:r>
        <w:t>Generative AI marketing</w:t>
      </w:r>
    </w:p>
    <w:p/>
    <w:p>
      <w:pPr>
        <w:pStyle w:val="Heading3"/>
        <w:jc w:val="left"/>
      </w:pPr>
      <w:r>
        <w:t>Cluster 3: Voice Search Optimisation</w:t>
      </w:r>
    </w:p>
    <w:p>
      <w:r>
        <w:rPr>
          <w:b/>
        </w:rPr>
        <w:t>Pillar Page:</w:t>
      </w:r>
      <w:r>
        <w:t xml:space="preserve"> "Voice Search Optimisation Australia"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Voice search SEO</w:t>
      </w:r>
    </w:p>
    <w:p>
      <w:pPr>
        <w:pStyle w:val="ListBullet"/>
      </w:pPr>
      <w:r>
        <w:t>Conversational search optimisation</w:t>
      </w:r>
    </w:p>
    <w:p>
      <w:pPr>
        <w:pStyle w:val="ListBullet"/>
      </w:pPr>
      <w:r>
        <w:t>Smart speaker optimisation</w:t>
      </w:r>
    </w:p>
    <w:p>
      <w:pPr>
        <w:pStyle w:val="ListBullet"/>
      </w:pPr>
      <w:r>
        <w:t>Local voice search</w:t>
      </w:r>
    </w:p>
    <w:p>
      <w:pPr>
        <w:pStyle w:val="ListBullet"/>
      </w:pPr>
      <w:r>
        <w:t>Voice search marketing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Content-to-Keyword Mapping</w:t>
      </w:r>
    </w:p>
    <w:p/>
    <w:p>
      <w:pPr>
        <w:pStyle w:val="Heading3"/>
        <w:jc w:val="left"/>
      </w:pPr>
      <w:r>
        <w:t>Service Page Optimisation</w:t>
      </w:r>
    </w:p>
    <w:p/>
    <w:p>
      <w:r>
        <w:t>#### Primary Focus Keywords (Service Page)</w:t>
      </w:r>
    </w:p>
    <w:p>
      <w:pPr>
        <w:pStyle w:val="ListNumber"/>
      </w:pPr>
      <w:r>
        <w:rPr>
          <w:b/>
        </w:rPr>
        <w:t>H1 Tag:</w:t>
      </w:r>
      <w:r>
        <w:t xml:space="preserve"> "AI Search Optimisation &amp; Generative Engine Optimisation (GEO) Services Australia"</w:t>
      </w:r>
    </w:p>
    <w:p>
      <w:pPr>
        <w:pStyle w:val="ListNumber"/>
      </w:pPr>
      <w:r>
        <w:rPr>
          <w:b/>
        </w:rPr>
        <w:t>H2 Tags:</w:t>
      </w:r>
    </w:p>
    <w:p>
      <w:pPr>
        <w:pStyle w:val="ListBullet"/>
      </w:pPr>
      <w:r>
        <w:t>"What is Generative Engine Optimisation (GEO)?"</w:t>
      </w:r>
    </w:p>
    <w:p>
      <w:pPr>
        <w:pStyle w:val="ListBullet"/>
      </w:pPr>
      <w:r>
        <w:t>"AI Search Optimisation Services"</w:t>
      </w:r>
    </w:p>
    <w:p>
      <w:pPr>
        <w:pStyle w:val="ListBullet"/>
      </w:pPr>
      <w:r>
        <w:t>"ChatGPT, Perplexity &amp; Google AI Overviews Optimisation"</w:t>
      </w:r>
    </w:p>
    <w:p>
      <w:pPr>
        <w:pStyle w:val="ListBullet"/>
      </w:pPr>
      <w:r>
        <w:t>"GEO Results &amp; Case Studies Australia"</w:t>
      </w:r>
    </w:p>
    <w:p/>
    <w:p>
      <w:r>
        <w:t>#### Content Structure Keywords</w:t>
      </w:r>
    </w:p>
    <w:p>
      <w:pPr>
        <w:pStyle w:val="ListBullet"/>
      </w:pPr>
      <w:r>
        <w:rPr>
          <w:b/>
        </w:rPr>
        <w:t>Meta Title:</w:t>
      </w:r>
      <w:r>
        <w:t xml:space="preserve"> "AI Search Optimisation &amp; GEO Services Australia | Discover Web Solutions"</w:t>
      </w:r>
    </w:p>
    <w:p>
      <w:pPr>
        <w:pStyle w:val="ListBullet"/>
      </w:pPr>
      <w:r>
        <w:rPr>
          <w:b/>
        </w:rPr>
        <w:t>Meta Description:</w:t>
      </w:r>
      <w:r>
        <w:t xml:space="preserve"> "Increase visibility in ChatGPT, Perplexity &amp; Google AI Overviews with expert Generative Engine Optimisation (GEO) services. Australia's trusted AI search specialists."</w:t>
      </w:r>
    </w:p>
    <w:p/>
    <w:p>
      <w:pPr>
        <w:pStyle w:val="Heading3"/>
        <w:jc w:val="left"/>
      </w:pPr>
      <w:r>
        <w:t>Blog Content Keywords</w:t>
      </w:r>
    </w:p>
    <w:p/>
    <w:p>
      <w:r>
        <w:t>#### High-Priority Blog Topics</w:t>
      </w:r>
    </w:p>
    <w:p>
      <w:pPr>
        <w:pStyle w:val="ListNumber"/>
      </w:pPr>
      <w:r>
        <w:t>"Complete Guide to Generative Engine Optimisation in Australia" - targeting "GEO guide australia"</w:t>
      </w:r>
    </w:p>
    <w:p>
      <w:pPr>
        <w:pStyle w:val="ListNumber"/>
      </w:pPr>
      <w:r>
        <w:t>"How to Optimise Your Website for ChatGPT Search" - targeting "ChatGPT SEO australia"</w:t>
      </w:r>
    </w:p>
    <w:p>
      <w:pPr>
        <w:pStyle w:val="ListNumber"/>
      </w:pPr>
      <w:r>
        <w:t>"AI Search vs Traditional SEO: What Australian Businesses Need to Know" - targeting "AI search vs SEO"</w:t>
      </w:r>
    </w:p>
    <w:p>
      <w:pPr>
        <w:pStyle w:val="ListNumber"/>
      </w:pPr>
      <w:r>
        <w:t>"Voice Search Optimisation Strategies for Australian Businesses" - targeting "voice search australia"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 Strategy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AI Search Visibility Metrics</w:t>
      </w:r>
    </w:p>
    <w:p>
      <w:pPr>
        <w:pStyle w:val="ListBullet"/>
      </w:pPr>
      <w:r>
        <w:rPr>
          <w:b/>
        </w:rPr>
        <w:t>AI Overview Citations:</w:t>
      </w:r>
      <w:r>
        <w:t xml:space="preserve"> Monthly appearances in Google AI Overviews</w:t>
      </w:r>
    </w:p>
    <w:p>
      <w:pPr>
        <w:pStyle w:val="ListBullet"/>
      </w:pPr>
      <w:r>
        <w:rPr>
          <w:b/>
        </w:rPr>
        <w:t>ChatGPT References:</w:t>
      </w:r>
      <w:r>
        <w:t xml:space="preserve"> Brand mentions and citations in ChatGPT responses</w:t>
      </w:r>
    </w:p>
    <w:p>
      <w:pPr>
        <w:pStyle w:val="ListBullet"/>
      </w:pPr>
      <w:r>
        <w:rPr>
          <w:b/>
        </w:rPr>
        <w:t>Perplexity Citations:</w:t>
      </w:r>
      <w:r>
        <w:t xml:space="preserve"> Source citations in Perplexity search results</w:t>
      </w:r>
    </w:p>
    <w:p>
      <w:pPr>
        <w:pStyle w:val="ListBullet"/>
      </w:pPr>
      <w:r>
        <w:rPr>
          <w:b/>
        </w:rPr>
        <w:t>Voice Search Rankings:</w:t>
      </w:r>
      <w:r>
        <w:t xml:space="preserve"> Position tracking for voice search queries</w:t>
      </w:r>
    </w:p>
    <w:p/>
    <w:p>
      <w:r>
        <w:t>#### Traditional SEO Metrics (Baseline)</w:t>
      </w:r>
    </w:p>
    <w:p>
      <w:pPr>
        <w:pStyle w:val="ListBullet"/>
      </w:pPr>
      <w:r>
        <w:rPr>
          <w:b/>
        </w:rPr>
        <w:t>Organic Traffic:</w:t>
      </w:r>
      <w:r>
        <w:t xml:space="preserve"> Monthly organic search traffic</w:t>
      </w:r>
    </w:p>
    <w:p>
      <w:pPr>
        <w:pStyle w:val="ListBullet"/>
      </w:pPr>
      <w:r>
        <w:rPr>
          <w:b/>
        </w:rPr>
        <w:t>Keyword Rankings:</w:t>
      </w:r>
      <w:r>
        <w:t xml:space="preserve"> Traditional SERP position tracking</w:t>
      </w:r>
    </w:p>
    <w:p>
      <w:pPr>
        <w:pStyle w:val="ListBullet"/>
      </w:pPr>
      <w:r>
        <w:rPr>
          <w:b/>
        </w:rPr>
        <w:t>Featured Snippets:</w:t>
      </w:r>
      <w:r>
        <w:t xml:space="preserve"> Question-based featured snippet appearances</w:t>
      </w:r>
    </w:p>
    <w:p>
      <w:pPr>
        <w:pStyle w:val="ListBullet"/>
      </w:pPr>
      <w:r>
        <w:rPr>
          <w:b/>
        </w:rPr>
        <w:t>Local Pack Rankings:</w:t>
      </w:r>
      <w:r>
        <w:t xml:space="preserve"> Local search visibility</w:t>
      </w:r>
    </w:p>
    <w:p/>
    <w:p>
      <w:r>
        <w:t>#### Conversion Tracking</w:t>
      </w:r>
    </w:p>
    <w:p>
      <w:pPr>
        <w:pStyle w:val="ListBullet"/>
      </w:pPr>
      <w:r>
        <w:rPr>
          <w:b/>
        </w:rPr>
        <w:t>AI Search Traffic:</w:t>
      </w:r>
      <w:r>
        <w:t xml:space="preserve"> Visitors from AI search platforms</w:t>
      </w:r>
    </w:p>
    <w:p>
      <w:pPr>
        <w:pStyle w:val="ListBullet"/>
      </w:pPr>
      <w:r>
        <w:rPr>
          <w:b/>
        </w:rPr>
        <w:t>Query Intent Analysis:</w:t>
      </w:r>
      <w:r>
        <w:t xml:space="preserve"> Conversion rates by search intent stage</w:t>
      </w:r>
    </w:p>
    <w:p>
      <w:pPr>
        <w:pStyle w:val="ListBullet"/>
      </w:pPr>
      <w:r>
        <w:rPr>
          <w:b/>
        </w:rPr>
        <w:t>Engagement Quality:</w:t>
      </w:r>
      <w:r>
        <w:t xml:space="preserve"> Session duration and page depth for AI search traffic</w:t>
      </w:r>
    </w:p>
    <w:p/>
    <w:p>
      <w:r>
        <w:rPr>
          <w:b/>
        </w:rPr>
        <w:t>Source:</w:t>
      </w:r>
      <w:r>
        <w:t xml:space="preserve"> [Long-Tail Keyword AI Optimization](https://www.brightedge.com/blog/long-tail-keyword-optimization-ai) -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Phase 1 (Immediate - Next 30 Days)</w:t>
      </w:r>
    </w:p>
    <w:p>
      <w:r>
        <w:rPr>
          <w:b/>
        </w:rPr>
        <w:t>High Impact, Low Competition Keywords:</w:t>
      </w:r>
    </w:p>
    <w:p>
      <w:pPr>
        <w:pStyle w:val="ListBullet"/>
      </w:pPr>
      <w:r>
        <w:t>"what is generative engine optimisation"</w:t>
      </w:r>
    </w:p>
    <w:p>
      <w:pPr>
        <w:pStyle w:val="ListBullet"/>
      </w:pPr>
      <w:r>
        <w:t>"AI search optimisation australia"</w:t>
      </w:r>
    </w:p>
    <w:p>
      <w:pPr>
        <w:pStyle w:val="ListBullet"/>
      </w:pPr>
      <w:r>
        <w:t>"GEO services australia"</w:t>
      </w:r>
    </w:p>
    <w:p>
      <w:pPr>
        <w:pStyle w:val="ListBullet"/>
      </w:pPr>
      <w:r>
        <w:t>"ChatGPT SEO services"</w:t>
      </w:r>
    </w:p>
    <w:p/>
    <w:p>
      <w:pPr>
        <w:pStyle w:val="Heading3"/>
        <w:jc w:val="left"/>
      </w:pPr>
      <w:r>
        <w:t>Phase 2 (1-3 Months)</w:t>
      </w:r>
    </w:p>
    <w:p>
      <w:r>
        <w:rPr>
          <w:b/>
        </w:rPr>
        <w:t>Medium Impact, Medium Competition:</w:t>
      </w:r>
    </w:p>
    <w:p>
      <w:pPr>
        <w:pStyle w:val="ListBullet"/>
      </w:pPr>
      <w:r>
        <w:t>"best AI search optimisation agency australia"</w:t>
      </w:r>
    </w:p>
    <w:p>
      <w:pPr>
        <w:pStyle w:val="ListBullet"/>
      </w:pPr>
      <w:r>
        <w:t>"generative engine optimisation cost"</w:t>
      </w:r>
    </w:p>
    <w:p>
      <w:pPr>
        <w:pStyle w:val="ListBullet"/>
      </w:pPr>
      <w:r>
        <w:t>"voice search optimisation australia"</w:t>
      </w:r>
    </w:p>
    <w:p>
      <w:pPr>
        <w:pStyle w:val="ListBullet"/>
      </w:pPr>
      <w:r>
        <w:t>"perplexity SEO services"</w:t>
      </w:r>
    </w:p>
    <w:p/>
    <w:p>
      <w:pPr>
        <w:pStyle w:val="Heading3"/>
        <w:jc w:val="left"/>
      </w:pPr>
      <w:r>
        <w:t>Phase 3 (3-6 Months)</w:t>
      </w:r>
    </w:p>
    <w:p>
      <w:r>
        <w:rPr>
          <w:b/>
        </w:rPr>
        <w:t>High Impact, High Competition:</w:t>
      </w:r>
    </w:p>
    <w:p>
      <w:pPr>
        <w:pStyle w:val="ListBullet"/>
      </w:pPr>
      <w:r>
        <w:t>"AI search marketing"</w:t>
      </w:r>
    </w:p>
    <w:p>
      <w:pPr>
        <w:pStyle w:val="ListBullet"/>
      </w:pPr>
      <w:r>
        <w:t>"digital marketing AI strategy"</w:t>
      </w:r>
    </w:p>
    <w:p>
      <w:pPr>
        <w:pStyle w:val="ListBullet"/>
      </w:pPr>
      <w:r>
        <w:t>"SEO agency australia"</w:t>
      </w:r>
    </w:p>
    <w:p>
      <w:pPr>
        <w:pStyle w:val="ListBullet"/>
      </w:pPr>
      <w:r>
        <w:t>"search engine optimisation services"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Key Strategic Insights</w:t>
      </w:r>
    </w:p>
    <w:p/>
    <w:p>
      <w:pPr>
        <w:pStyle w:val="ListNumber"/>
      </w:pPr>
      <w:r>
        <w:rPr>
          <w:b/>
        </w:rPr>
        <w:t>Conversational Shift:</w:t>
      </w:r>
      <w:r>
        <w:t xml:space="preserve"> AI search demands natural language optimisation over traditional keyword density</w:t>
      </w:r>
    </w:p>
    <w:p/>
    <w:p>
      <w:pPr>
        <w:pStyle w:val="ListNumber"/>
      </w:pPr>
      <w:r>
        <w:rPr>
          <w:b/>
        </w:rPr>
        <w:t>Local Opportunity:</w:t>
      </w:r>
      <w:r>
        <w:t xml:space="preserve"> Limited Australian competition for GEO-specific keywords creates significant opportunity</w:t>
      </w:r>
    </w:p>
    <w:p/>
    <w:p>
      <w:pPr>
        <w:pStyle w:val="ListNumber"/>
      </w:pPr>
      <w:r>
        <w:rPr>
          <w:b/>
        </w:rPr>
        <w:t>Voice Integration:</w:t>
      </w:r>
      <w:r>
        <w:t xml:space="preserve"> Voice search alignment essential for AI platform visibility</w:t>
      </w:r>
    </w:p>
    <w:p/>
    <w:p>
      <w:pPr>
        <w:pStyle w:val="ListNumber"/>
      </w:pPr>
      <w:r>
        <w:rPr>
          <w:b/>
        </w:rPr>
        <w:t>Question-Based Content:</w:t>
      </w:r>
      <w:r>
        <w:t xml:space="preserve"> FAQ and question-format content performs best in AI search results</w:t>
      </w:r>
    </w:p>
    <w:p/>
    <w:p>
      <w:pPr>
        <w:pStyle w:val="ListNumber"/>
      </w:pPr>
      <w:r>
        <w:rPr>
          <w:b/>
        </w:rPr>
        <w:t>Long-Tail Focus:</w:t>
      </w:r>
      <w:r>
        <w:t xml:space="preserve"> 8+ word conversational queries showing 7x growth in AI platform results</w:t>
      </w:r>
    </w:p>
    <w:p/>
    <w:p>
      <w:pPr>
        <w:pStyle w:val="ListNumber"/>
      </w:pPr>
      <w:r>
        <w:rPr>
          <w:b/>
        </w:rPr>
        <w:t>Citation Strategy:</w:t>
      </w:r>
      <w:r>
        <w:t xml:space="preserve"> Content must be structured for AI platform citation and referencing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Phase 3 Status:</w:t>
      </w:r>
      <w:r>
        <w:t xml:space="preserve"> ✅ Complete</w:t>
      </w:r>
    </w:p>
    <w:p>
      <w:r>
        <w:rPr>
          <w:b/>
        </w:rPr>
        <w:t>Next Phase:</w:t>
      </w:r>
      <w:r>
        <w:t xml:space="preserve"> Content Planning, Briefs &amp; AI Optimisation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