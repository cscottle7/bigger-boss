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Medical Patient Personas - Dr Julia Crawford ENT Practice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Research Date:</w:t>
      </w:r>
      <w:r>
        <w:t xml:space="preserve"> 16th September 2025</w:t>
      </w:r>
    </w:p>
    <w:p>
      <w:r>
        <w:rPr>
          <w:b/>
        </w:rPr>
        <w:t>Practice Focus:</w:t>
      </w:r>
      <w:r>
        <w:t xml:space="preserve"> ENT Specialist with Robotic Surgery Expertise</w:t>
      </w:r>
    </w:p>
    <w:p>
      <w:r>
        <w:rPr>
          <w:b/>
        </w:rPr>
        <w:t>Location:</w:t>
      </w:r>
      <w:r>
        <w:t xml:space="preserve"> Sydney, NSW (Darlinghurst &amp; Kogarah)</w:t>
      </w:r>
    </w:p>
    <w:p>
      <w:r>
        <w:rPr>
          <w:b/>
        </w:rPr>
        <w:t>Target Market:</w:t>
      </w:r>
      <w:r>
        <w:t xml:space="preserve"> Comprehensive ENT care across all age demographics</w:t>
      </w:r>
    </w:p>
    <w:p/>
    <w:p>
      <w:pPr>
        <w:pStyle w:val="Heading2"/>
        <w:jc w:val="left"/>
      </w:pPr>
      <w:r>
        <w:t>Methodology &amp; Data Sources</w:t>
      </w:r>
    </w:p>
    <w:p/>
    <w:p>
      <w:r>
        <w:rPr>
          <w:b/>
        </w:rPr>
        <w:t>Primary Research Sources:</w:t>
      </w:r>
    </w:p>
    <w:p>
      <w:pPr>
        <w:pStyle w:val="ListBullet"/>
      </w:pPr>
      <w:r>
        <w:t>Australian Bureau of Statistics Patient Experiences 2023-24</w:t>
      </w:r>
    </w:p>
    <w:p>
      <w:pPr>
        <w:pStyle w:val="ListBullet"/>
      </w:pPr>
      <w:r>
        <w:t>Medical Board of Australia ENT specialist distribution data</w:t>
      </w:r>
    </w:p>
    <w:p>
      <w:pPr>
        <w:pStyle w:val="ListBullet"/>
      </w:pPr>
      <w:r>
        <w:t>TGA medical advertising compliance guidelines</w:t>
      </w:r>
    </w:p>
    <w:p>
      <w:pPr>
        <w:pStyle w:val="ListBullet"/>
      </w:pPr>
      <w:r>
        <w:t>Sydney medical practice patient demographic analysis</w:t>
      </w:r>
    </w:p>
    <w:p>
      <w:pPr>
        <w:pStyle w:val="ListBullet"/>
      </w:pPr>
      <w:r>
        <w:t>ENT specialist service demand patterns in NSW</w:t>
      </w:r>
    </w:p>
    <w:p/>
    <w:p>
      <w:r>
        <w:rPr>
          <w:b/>
        </w:rPr>
        <w:t>Analysis Framework:</w:t>
      </w:r>
    </w:p>
    <w:p>
      <w:pPr>
        <w:pStyle w:val="ListBullet"/>
      </w:pPr>
      <w:r>
        <w:t>Patient journey mapping for medical decision-making</w:t>
      </w:r>
    </w:p>
    <w:p>
      <w:pPr>
        <w:pStyle w:val="ListBullet"/>
      </w:pPr>
      <w:r>
        <w:t>Healthcare consumer behaviour analysis</w:t>
      </w:r>
    </w:p>
    <w:p>
      <w:pPr>
        <w:pStyle w:val="ListBullet"/>
      </w:pPr>
      <w:r>
        <w:t>Medical specialisation demand assessment</w:t>
      </w:r>
    </w:p>
    <w:p>
      <w:pPr>
        <w:pStyle w:val="ListBullet"/>
      </w:pPr>
      <w:r>
        <w:t>Socioeconomic healthcare access patterns</w:t>
      </w:r>
    </w:p>
    <w:p/>
    <w:p>
      <w:pPr>
        <w:pStyle w:val="Heading2"/>
        <w:jc w:val="left"/>
      </w:pPr>
      <w:r>
        <w:t>Patient Persona Development</w:t>
      </w:r>
    </w:p>
    <w:p/>
    <w:p>
      <w:pPr>
        <w:pStyle w:val="Heading3"/>
        <w:jc w:val="left"/>
      </w:pPr>
      <w:r>
        <w:t>👨‍💼 Persona 1: Executive Professional with Sleep Apnoea</w:t>
      </w:r>
    </w:p>
    <w:p>
      <w:r>
        <w:rPr>
          <w:b/>
        </w:rPr>
        <w:t>Name:</w:t>
      </w:r>
      <w:r>
        <w:t xml:space="preserve"> David Chen</w:t>
      </w:r>
    </w:p>
    <w:p>
      <w:r>
        <w:rPr>
          <w:b/>
        </w:rPr>
        <w:t>Age:</w:t>
      </w:r>
      <w:r>
        <w:t xml:space="preserve"> 45</w:t>
      </w:r>
    </w:p>
    <w:p>
      <w:r>
        <w:rPr>
          <w:b/>
        </w:rPr>
        <w:t>Location:</w:t>
      </w:r>
      <w:r>
        <w:t xml:space="preserve"> Eastern Suburbs Sydney</w:t>
      </w:r>
    </w:p>
    <w:p>
      <w:r>
        <w:rPr>
          <w:b/>
        </w:rPr>
        <w:t>Occupation:</w:t>
      </w:r>
      <w:r>
        <w:t xml:space="preserve"> Senior Finance Executive</w:t>
      </w:r>
    </w:p>
    <w:p>
      <w:r>
        <w:rPr>
          <w:b/>
        </w:rPr>
        <w:t>Income:</w:t>
      </w:r>
      <w:r>
        <w:t xml:space="preserve"> $180,000+ annually</w:t>
      </w:r>
    </w:p>
    <w:p/>
    <w:p>
      <w:r>
        <w:t>#### Demographics &amp; Background</w:t>
      </w:r>
    </w:p>
    <w:p>
      <w:pPr>
        <w:pStyle w:val="ListBullet"/>
      </w:pPr>
      <w:r>
        <w:rPr>
          <w:b/>
        </w:rPr>
        <w:t>Family Status:</w:t>
      </w:r>
      <w:r>
        <w:t xml:space="preserve"> Married with two teenage children</w:t>
      </w:r>
    </w:p>
    <w:p>
      <w:pPr>
        <w:pStyle w:val="ListBullet"/>
      </w:pPr>
      <w:r>
        <w:rPr>
          <w:b/>
        </w:rPr>
        <w:t>Education:</w:t>
      </w:r>
      <w:r>
        <w:t xml:space="preserve"> University qualified (MBA)</w:t>
      </w:r>
    </w:p>
    <w:p>
      <w:pPr>
        <w:pStyle w:val="ListBullet"/>
      </w:pPr>
      <w:r>
        <w:rPr>
          <w:b/>
        </w:rPr>
        <w:t>Health Insurance:</w:t>
      </w:r>
      <w:r>
        <w:t xml:space="preserve"> Top-tier private health insurance</w:t>
      </w:r>
    </w:p>
    <w:p>
      <w:pPr>
        <w:pStyle w:val="ListBullet"/>
      </w:pPr>
      <w:r>
        <w:rPr>
          <w:b/>
        </w:rPr>
        <w:t>Technology Comfort:</w:t>
      </w:r>
      <w:r>
        <w:t xml:space="preserve"> High - uses health apps and online booking systems</w:t>
      </w:r>
    </w:p>
    <w:p/>
    <w:p>
      <w:r>
        <w:t>#### Health Profile</w:t>
      </w:r>
    </w:p>
    <w:p>
      <w:pPr>
        <w:pStyle w:val="ListBullet"/>
      </w:pPr>
      <w:r>
        <w:rPr>
          <w:b/>
        </w:rPr>
        <w:t>Primary Concern:</w:t>
      </w:r>
      <w:r>
        <w:t xml:space="preserve"> Severe sleep apnoea affecting work performance</w:t>
      </w:r>
    </w:p>
    <w:p>
      <w:pPr>
        <w:pStyle w:val="ListBullet"/>
      </w:pPr>
      <w:r>
        <w:rPr>
          <w:b/>
        </w:rPr>
        <w:t>Secondary Issues:</w:t>
      </w:r>
      <w:r>
        <w:t xml:space="preserve"> Chronic snoring disrupting family sleep</w:t>
      </w:r>
    </w:p>
    <w:p>
      <w:pPr>
        <w:pStyle w:val="ListBullet"/>
      </w:pPr>
      <w:r>
        <w:rPr>
          <w:b/>
        </w:rPr>
        <w:t>Health History:</w:t>
      </w:r>
      <w:r>
        <w:t xml:space="preserve"> Generally healthy, recent sleep study confirmed OSA</w:t>
      </w:r>
    </w:p>
    <w:p>
      <w:pPr>
        <w:pStyle w:val="ListBullet"/>
      </w:pPr>
      <w:r>
        <w:rPr>
          <w:b/>
        </w:rPr>
        <w:t>Risk Factors:</w:t>
      </w:r>
      <w:r>
        <w:t xml:space="preserve"> Stress, irregular sleep schedule, business travel</w:t>
      </w:r>
    </w:p>
    <w:p/>
    <w:p>
      <w:r>
        <w:t>#### Healthcare Behaviour</w:t>
      </w:r>
    </w:p>
    <w:p>
      <w:pPr>
        <w:pStyle w:val="ListBullet"/>
      </w:pPr>
      <w:r>
        <w:rPr>
          <w:b/>
        </w:rPr>
        <w:t>Research Style:</w:t>
      </w:r>
      <w:r>
        <w:t xml:space="preserve"> Thorough online research before appointments</w:t>
      </w:r>
    </w:p>
    <w:p>
      <w:pPr>
        <w:pStyle w:val="ListBullet"/>
      </w:pPr>
      <w:r>
        <w:rPr>
          <w:b/>
        </w:rPr>
        <w:t>Decision Factors:</w:t>
      </w:r>
      <w:r>
        <w:t xml:space="preserve"> Expertise, convenience, outcomes, technology</w:t>
      </w:r>
    </w:p>
    <w:p>
      <w:pPr>
        <w:pStyle w:val="ListBullet"/>
      </w:pPr>
      <w:r>
        <w:rPr>
          <w:b/>
        </w:rPr>
        <w:t>Appointment Preferences:</w:t>
      </w:r>
      <w:r>
        <w:t xml:space="preserve"> After-hours or weekend consultations</w:t>
      </w:r>
    </w:p>
    <w:p>
      <w:pPr>
        <w:pStyle w:val="ListBullet"/>
      </w:pPr>
      <w:r>
        <w:rPr>
          <w:b/>
        </w:rPr>
        <w:t>Treatment Priorities:</w:t>
      </w:r>
      <w:r>
        <w:t xml:space="preserve"> Minimal downtime, modern techniques, proven results</w:t>
      </w:r>
    </w:p>
    <w:p/>
    <w:p>
      <w:r>
        <w:t>#### Digital Engagement</w:t>
      </w:r>
    </w:p>
    <w:p>
      <w:pPr>
        <w:pStyle w:val="ListBullet"/>
      </w:pPr>
      <w:r>
        <w:rPr>
          <w:b/>
        </w:rPr>
        <w:t>Information Sources:</w:t>
      </w:r>
      <w:r>
        <w:t xml:space="preserve"> Medical websites, specialist reviews, LinkedIn health content</w:t>
      </w:r>
    </w:p>
    <w:p>
      <w:pPr>
        <w:pStyle w:val="ListBullet"/>
      </w:pPr>
      <w:r>
        <w:rPr>
          <w:b/>
        </w:rPr>
        <w:t>Search Behaviour:</w:t>
      </w:r>
      <w:r>
        <w:t xml:space="preserve"> "Robotic sleep apnoea surgery Sydney", "Best ENT surgeon executive"</w:t>
      </w:r>
    </w:p>
    <w:p>
      <w:pPr>
        <w:pStyle w:val="ListBullet"/>
      </w:pPr>
      <w:r>
        <w:rPr>
          <w:b/>
        </w:rPr>
        <w:t>Social Media:</w:t>
      </w:r>
      <w:r>
        <w:t xml:space="preserve"> LinkedIn professional health discussions</w:t>
      </w:r>
    </w:p>
    <w:p>
      <w:pPr>
        <w:pStyle w:val="ListBullet"/>
      </w:pPr>
      <w:r>
        <w:rPr>
          <w:b/>
        </w:rPr>
        <w:t>Content Preferences:</w:t>
      </w:r>
      <w:r>
        <w:t xml:space="preserve"> Video explanations, case studies, procedure comparisons</w:t>
      </w:r>
    </w:p>
    <w:p/>
    <w:p>
      <w:r>
        <w:t>#### Pain Points &amp; Motivations</w:t>
      </w:r>
    </w:p>
    <w:p>
      <w:r>
        <w:rPr>
          <w:b/>
        </w:rPr>
        <w:t>Pain Points:</w:t>
      </w:r>
    </w:p>
    <w:p>
      <w:pPr>
        <w:pStyle w:val="ListBullet"/>
      </w:pPr>
      <w:r>
        <w:t>Work performance declining due to fatigue</w:t>
      </w:r>
    </w:p>
    <w:p>
      <w:pPr>
        <w:pStyle w:val="ListBullet"/>
      </w:pPr>
      <w:r>
        <w:t>Family relationships strained by snoring</w:t>
      </w:r>
    </w:p>
    <w:p>
      <w:pPr>
        <w:pStyle w:val="ListBullet"/>
      </w:pPr>
      <w:r>
        <w:t>Concerns about CPAP machine compliance</w:t>
      </w:r>
    </w:p>
    <w:p>
      <w:pPr>
        <w:pStyle w:val="ListBullet"/>
      </w:pPr>
      <w:r>
        <w:t>Time constraints for medical appointments</w:t>
      </w:r>
    </w:p>
    <w:p/>
    <w:p>
      <w:r>
        <w:rPr>
          <w:b/>
        </w:rPr>
        <w:t>Motivations:</w:t>
      </w:r>
    </w:p>
    <w:p>
      <w:pPr>
        <w:pStyle w:val="ListBullet"/>
      </w:pPr>
      <w:r>
        <w:t>Career performance optimisation</w:t>
      </w:r>
    </w:p>
    <w:p>
      <w:pPr>
        <w:pStyle w:val="ListBullet"/>
      </w:pPr>
      <w:r>
        <w:t>Family harmony restoration</w:t>
      </w:r>
    </w:p>
    <w:p>
      <w:pPr>
        <w:pStyle w:val="ListBullet"/>
      </w:pPr>
      <w:r>
        <w:t>Long-term health investment</w:t>
      </w:r>
    </w:p>
    <w:p>
      <w:pPr>
        <w:pStyle w:val="ListBullet"/>
      </w:pPr>
      <w:r>
        <w:t>Access to cutting-edge treatment options</w:t>
      </w:r>
    </w:p>
    <w:p/>
    <w:p>
      <w:r>
        <w:t>#### Treatment Journey</w:t>
      </w:r>
    </w:p>
    <w:p>
      <w:pPr>
        <w:pStyle w:val="ListNumber"/>
      </w:pPr>
      <w:r>
        <w:rPr>
          <w:b/>
        </w:rPr>
        <w:t>Awareness Stage:</w:t>
      </w:r>
      <w:r>
        <w:t xml:space="preserve"> GP referral after partner complaints and fatigue symptoms</w:t>
      </w:r>
    </w:p>
    <w:p>
      <w:pPr>
        <w:pStyle w:val="ListNumber"/>
      </w:pPr>
      <w:r>
        <w:rPr>
          <w:b/>
        </w:rPr>
        <w:t>Research Phase:</w:t>
      </w:r>
      <w:r>
        <w:t xml:space="preserve"> Comprehensive online investigation of treatment options</w:t>
      </w:r>
    </w:p>
    <w:p>
      <w:pPr>
        <w:pStyle w:val="ListNumber"/>
      </w:pPr>
      <w:r>
        <w:rPr>
          <w:b/>
        </w:rPr>
        <w:t>Consultation:</w:t>
      </w:r>
      <w:r>
        <w:t xml:space="preserve"> Seeks expert opinion with detailed questions about procedures</w:t>
      </w:r>
    </w:p>
    <w:p>
      <w:pPr>
        <w:pStyle w:val="ListNumber"/>
      </w:pPr>
      <w:r>
        <w:rPr>
          <w:b/>
        </w:rPr>
        <w:t>Decision:</w:t>
      </w:r>
      <w:r>
        <w:t xml:space="preserve"> Opts for advanced treatment if outcomes and convenience align</w:t>
      </w:r>
    </w:p>
    <w:p>
      <w:pPr>
        <w:pStyle w:val="ListNumber"/>
      </w:pPr>
      <w:r>
        <w:rPr>
          <w:b/>
        </w:rPr>
        <w:t>Recovery:</w:t>
      </w:r>
      <w:r>
        <w:t xml:space="preserve"> Requires clear timeline and work impact minimisation</w:t>
      </w:r>
    </w:p>
    <w:p/>
    <w:p>
      <w:r>
        <w:rPr>
          <w:b/>
        </w:rPr>
        <w:t>Quote:</w:t>
      </w:r>
      <w:r>
        <w:t xml:space="preserve"> </w:t>
      </w:r>
      <w:r>
        <w:rPr>
          <w:i/>
        </w:rPr>
        <w:t>"I need a solution that works definitively the first time - I can't afford multiple procedures or extended recovery periods."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👩‍🏫 Persona 2: Concerned Parent with Paediatric ENT Needs</w:t>
      </w:r>
    </w:p>
    <w:p>
      <w:r>
        <w:rPr>
          <w:b/>
        </w:rPr>
        <w:t>Name:</w:t>
      </w:r>
      <w:r>
        <w:t xml:space="preserve"> Sarah Martinez</w:t>
      </w:r>
    </w:p>
    <w:p>
      <w:r>
        <w:rPr>
          <w:b/>
        </w:rPr>
        <w:t>Age:</w:t>
      </w:r>
      <w:r>
        <w:t xml:space="preserve"> 38</w:t>
      </w:r>
    </w:p>
    <w:p>
      <w:r>
        <w:rPr>
          <w:b/>
        </w:rPr>
        <w:t>Location:</w:t>
      </w:r>
      <w:r>
        <w:t xml:space="preserve"> Inner West Sydney</w:t>
      </w:r>
    </w:p>
    <w:p>
      <w:r>
        <w:rPr>
          <w:b/>
        </w:rPr>
        <w:t>Occupation:</w:t>
      </w:r>
      <w:r>
        <w:t xml:space="preserve"> Primary School Teacher</w:t>
      </w:r>
    </w:p>
    <w:p>
      <w:r>
        <w:rPr>
          <w:b/>
        </w:rPr>
        <w:t>Income:</w:t>
      </w:r>
      <w:r>
        <w:t xml:space="preserve"> $75,000 annually</w:t>
      </w:r>
    </w:p>
    <w:p/>
    <w:p>
      <w:r>
        <w:t>#### Demographics &amp; Background</w:t>
      </w:r>
    </w:p>
    <w:p>
      <w:pPr>
        <w:pStyle w:val="ListBullet"/>
      </w:pPr>
      <w:r>
        <w:rPr>
          <w:b/>
        </w:rPr>
        <w:t>Family Status:</w:t>
      </w:r>
      <w:r>
        <w:t xml:space="preserve"> Married with 6-year-old son (recurring tonsillitis)</w:t>
      </w:r>
    </w:p>
    <w:p>
      <w:pPr>
        <w:pStyle w:val="ListBullet"/>
      </w:pPr>
      <w:r>
        <w:rPr>
          <w:b/>
        </w:rPr>
        <w:t>Education:</w:t>
      </w:r>
      <w:r>
        <w:t xml:space="preserve"> Bachelor's Degree in Education</w:t>
      </w:r>
    </w:p>
    <w:p>
      <w:pPr>
        <w:pStyle w:val="ListBullet"/>
      </w:pPr>
      <w:r>
        <w:rPr>
          <w:b/>
        </w:rPr>
        <w:t>Health Insurance:</w:t>
      </w:r>
      <w:r>
        <w:t xml:space="preserve"> Mid-tier private health coverage</w:t>
      </w:r>
    </w:p>
    <w:p>
      <w:pPr>
        <w:pStyle w:val="ListBullet"/>
      </w:pPr>
      <w:r>
        <w:rPr>
          <w:b/>
        </w:rPr>
        <w:t>Technology Comfort:</w:t>
      </w:r>
      <w:r>
        <w:t xml:space="preserve"> Moderate - uses basic online services</w:t>
      </w:r>
    </w:p>
    <w:p/>
    <w:p>
      <w:r>
        <w:t>#### Health Profile</w:t>
      </w:r>
    </w:p>
    <w:p>
      <w:pPr>
        <w:pStyle w:val="ListBullet"/>
      </w:pPr>
      <w:r>
        <w:rPr>
          <w:b/>
        </w:rPr>
        <w:t>Primary Concern:</w:t>
      </w:r>
      <w:r>
        <w:t xml:space="preserve"> Child's frequent throat infections and sleep disruption</w:t>
      </w:r>
    </w:p>
    <w:p>
      <w:pPr>
        <w:pStyle w:val="ListBullet"/>
      </w:pPr>
      <w:r>
        <w:rPr>
          <w:b/>
        </w:rPr>
        <w:t>Secondary Issues:</w:t>
      </w:r>
      <w:r>
        <w:t xml:space="preserve"> School attendance affected by recurrent illness</w:t>
      </w:r>
    </w:p>
    <w:p>
      <w:pPr>
        <w:pStyle w:val="ListBullet"/>
      </w:pPr>
      <w:r>
        <w:rPr>
          <w:b/>
        </w:rPr>
        <w:t>Health History:</w:t>
      </w:r>
      <w:r>
        <w:t xml:space="preserve"> Multiple GP visits, antibiotic courses, sleep concerns</w:t>
      </w:r>
    </w:p>
    <w:p>
      <w:pPr>
        <w:pStyle w:val="ListBullet"/>
      </w:pPr>
      <w:r>
        <w:rPr>
          <w:b/>
        </w:rPr>
        <w:t>Risk Factors:</w:t>
      </w:r>
      <w:r>
        <w:t xml:space="preserve"> Family history of ENT issues, childcare environment exposure</w:t>
      </w:r>
    </w:p>
    <w:p/>
    <w:p>
      <w:r>
        <w:t>#### Healthcare Behaviour</w:t>
      </w:r>
    </w:p>
    <w:p>
      <w:pPr>
        <w:pStyle w:val="ListBullet"/>
      </w:pPr>
      <w:r>
        <w:rPr>
          <w:b/>
        </w:rPr>
        <w:t>Research Style:</w:t>
      </w:r>
      <w:r>
        <w:t xml:space="preserve"> Cautious research focused on child safety and outcomes</w:t>
      </w:r>
    </w:p>
    <w:p>
      <w:pPr>
        <w:pStyle w:val="ListBullet"/>
      </w:pPr>
      <w:r>
        <w:rPr>
          <w:b/>
        </w:rPr>
        <w:t>Decision Factors:</w:t>
      </w:r>
      <w:r>
        <w:t xml:space="preserve"> Surgeon experience with children, safety record, recovery process</w:t>
      </w:r>
    </w:p>
    <w:p>
      <w:pPr>
        <w:pStyle w:val="ListBullet"/>
      </w:pPr>
      <w:r>
        <w:rPr>
          <w:b/>
        </w:rPr>
        <w:t>Appointment Preferences:</w:t>
      </w:r>
      <w:r>
        <w:t xml:space="preserve"> School holiday periods, minimal school disruption</w:t>
      </w:r>
    </w:p>
    <w:p>
      <w:pPr>
        <w:pStyle w:val="ListBullet"/>
      </w:pPr>
      <w:r>
        <w:rPr>
          <w:b/>
        </w:rPr>
        <w:t>Treatment Priorities:</w:t>
      </w:r>
      <w:r>
        <w:t xml:space="preserve"> Child comfort, proven safety, comprehensive explanation</w:t>
      </w:r>
    </w:p>
    <w:p/>
    <w:p>
      <w:r>
        <w:t>#### Digital Engagement</w:t>
      </w:r>
    </w:p>
    <w:p>
      <w:pPr>
        <w:pStyle w:val="ListBullet"/>
      </w:pPr>
      <w:r>
        <w:rPr>
          <w:b/>
        </w:rPr>
        <w:t>Information Sources:</w:t>
      </w:r>
      <w:r>
        <w:t xml:space="preserve"> Parenting forums, medical websites, GP recommendations</w:t>
      </w:r>
    </w:p>
    <w:p>
      <w:pPr>
        <w:pStyle w:val="ListBullet"/>
      </w:pPr>
      <w:r>
        <w:rPr>
          <w:b/>
        </w:rPr>
        <w:t>Search Behaviour:</w:t>
      </w:r>
      <w:r>
        <w:t xml:space="preserve"> "Paediatric ENT Sydney", "Tonsillectomy children recovery"</w:t>
      </w:r>
    </w:p>
    <w:p>
      <w:pPr>
        <w:pStyle w:val="ListBullet"/>
      </w:pPr>
      <w:r>
        <w:rPr>
          <w:b/>
        </w:rPr>
        <w:t>Social Media:</w:t>
      </w:r>
      <w:r>
        <w:t xml:space="preserve"> Facebook parenting groups, health discussion forums</w:t>
      </w:r>
    </w:p>
    <w:p>
      <w:pPr>
        <w:pStyle w:val="ListBullet"/>
      </w:pPr>
      <w:r>
        <w:rPr>
          <w:b/>
        </w:rPr>
        <w:t>Content Preferences:</w:t>
      </w:r>
      <w:r>
        <w:t xml:space="preserve"> Parent testimonials, procedure explanations, recovery guides</w:t>
      </w:r>
    </w:p>
    <w:p/>
    <w:p>
      <w:r>
        <w:t>#### Pain Points &amp; Motivations</w:t>
      </w:r>
    </w:p>
    <w:p>
      <w:r>
        <w:rPr>
          <w:b/>
        </w:rPr>
        <w:t>Pain Points:</w:t>
      </w:r>
    </w:p>
    <w:p>
      <w:pPr>
        <w:pStyle w:val="ListBullet"/>
      </w:pPr>
      <w:r>
        <w:t>Child's recurring illness and discomfort</w:t>
      </w:r>
    </w:p>
    <w:p>
      <w:pPr>
        <w:pStyle w:val="ListBullet"/>
      </w:pPr>
      <w:r>
        <w:t>School attendance and learning impact</w:t>
      </w:r>
    </w:p>
    <w:p>
      <w:pPr>
        <w:pStyle w:val="ListBullet"/>
      </w:pPr>
      <w:r>
        <w:t>Anxiety about surgical procedures for children</w:t>
      </w:r>
    </w:p>
    <w:p>
      <w:pPr>
        <w:pStyle w:val="ListBullet"/>
      </w:pPr>
      <w:r>
        <w:t>Balancing work commitments with medical appointments</w:t>
      </w:r>
    </w:p>
    <w:p/>
    <w:p>
      <w:r>
        <w:rPr>
          <w:b/>
        </w:rPr>
        <w:t>Motivations:</w:t>
      </w:r>
    </w:p>
    <w:p>
      <w:pPr>
        <w:pStyle w:val="ListBullet"/>
      </w:pPr>
      <w:r>
        <w:t>Child's long-term health and wellbeing</w:t>
      </w:r>
    </w:p>
    <w:p>
      <w:pPr>
        <w:pStyle w:val="ListBullet"/>
      </w:pPr>
      <w:r>
        <w:t>Educational opportunity optimisation</w:t>
      </w:r>
    </w:p>
    <w:p>
      <w:pPr>
        <w:pStyle w:val="ListBullet"/>
      </w:pPr>
      <w:r>
        <w:t>Family sleep quality improvement</w:t>
      </w:r>
    </w:p>
    <w:p>
      <w:pPr>
        <w:pStyle w:val="ListBullet"/>
      </w:pPr>
      <w:r>
        <w:t>Preventive health investment</w:t>
      </w:r>
    </w:p>
    <w:p/>
    <w:p>
      <w:r>
        <w:t>#### Treatment Journey</w:t>
      </w:r>
    </w:p>
    <w:p>
      <w:pPr>
        <w:pStyle w:val="ListNumber"/>
      </w:pPr>
      <w:r>
        <w:rPr>
          <w:b/>
        </w:rPr>
        <w:t>Recognition:</w:t>
      </w:r>
      <w:r>
        <w:t xml:space="preserve"> Pattern of recurring infections identified</w:t>
      </w:r>
    </w:p>
    <w:p>
      <w:pPr>
        <w:pStyle w:val="ListNumber"/>
      </w:pPr>
      <w:r>
        <w:rPr>
          <w:b/>
        </w:rPr>
        <w:t>GP Consultation:</w:t>
      </w:r>
      <w:r>
        <w:t xml:space="preserve"> Referral to ENT specialist</w:t>
      </w:r>
    </w:p>
    <w:p>
      <w:pPr>
        <w:pStyle w:val="ListNumber"/>
      </w:pPr>
      <w:r>
        <w:rPr>
          <w:b/>
        </w:rPr>
        <w:t>Research:</w:t>
      </w:r>
      <w:r>
        <w:t xml:space="preserve"> Intensive investigation of paediatric ENT options</w:t>
      </w:r>
    </w:p>
    <w:p>
      <w:pPr>
        <w:pStyle w:val="ListNumber"/>
      </w:pPr>
      <w:r>
        <w:rPr>
          <w:b/>
        </w:rPr>
        <w:t>Specialist Consultation:</w:t>
      </w:r>
      <w:r>
        <w:t xml:space="preserve"> Detailed discussion about child-specific approaches</w:t>
      </w:r>
    </w:p>
    <w:p>
      <w:pPr>
        <w:pStyle w:val="ListNumber"/>
      </w:pPr>
      <w:r>
        <w:rPr>
          <w:b/>
        </w:rPr>
        <w:t>Decision:</w:t>
      </w:r>
      <w:r>
        <w:t xml:space="preserve"> Prioritises surgeon's paediatric experience and communication</w:t>
      </w:r>
    </w:p>
    <w:p>
      <w:pPr>
        <w:pStyle w:val="ListNumber"/>
      </w:pPr>
      <w:r>
        <w:rPr>
          <w:b/>
        </w:rPr>
        <w:t>Support:</w:t>
      </w:r>
      <w:r>
        <w:t xml:space="preserve"> Requires comprehensive pre/post-operative guidance</w:t>
      </w:r>
    </w:p>
    <w:p/>
    <w:p>
      <w:r>
        <w:rPr>
          <w:b/>
        </w:rPr>
        <w:t>Quote:</w:t>
      </w:r>
      <w:r>
        <w:t xml:space="preserve"> </w:t>
      </w:r>
      <w:r>
        <w:rPr>
          <w:i/>
        </w:rPr>
        <w:t>"I need to feel completely confident that my child will receive the gentlest, most experienced care available."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🧓 Persona 3: Retiree with Head &amp; Neck Cancer Concerns</w:t>
      </w:r>
    </w:p>
    <w:p>
      <w:r>
        <w:rPr>
          <w:b/>
        </w:rPr>
        <w:t>Name:</w:t>
      </w:r>
      <w:r>
        <w:t xml:space="preserve"> Robert Thompson</w:t>
      </w:r>
    </w:p>
    <w:p>
      <w:r>
        <w:rPr>
          <w:b/>
        </w:rPr>
        <w:t>Age:</w:t>
      </w:r>
      <w:r>
        <w:t xml:space="preserve"> 68</w:t>
      </w:r>
    </w:p>
    <w:p>
      <w:r>
        <w:rPr>
          <w:b/>
        </w:rPr>
        <w:t>Location:</w:t>
      </w:r>
      <w:r>
        <w:t xml:space="preserve"> Northern Beaches Sydney</w:t>
      </w:r>
    </w:p>
    <w:p>
      <w:r>
        <w:rPr>
          <w:b/>
        </w:rPr>
        <w:t>Occupation:</w:t>
      </w:r>
      <w:r>
        <w:t xml:space="preserve"> Retired Engineer</w:t>
      </w:r>
    </w:p>
    <w:p>
      <w:r>
        <w:rPr>
          <w:b/>
        </w:rPr>
        <w:t>Income:</w:t>
      </w:r>
      <w:r>
        <w:t xml:space="preserve"> Pension + superannuation ($50,000 annually)</w:t>
      </w:r>
    </w:p>
    <w:p/>
    <w:p>
      <w:r>
        <w:t>#### Demographics &amp; Background</w:t>
      </w:r>
    </w:p>
    <w:p>
      <w:pPr>
        <w:pStyle w:val="ListBullet"/>
      </w:pPr>
      <w:r>
        <w:rPr>
          <w:b/>
        </w:rPr>
        <w:t>Family Status:</w:t>
      </w:r>
      <w:r>
        <w:t xml:space="preserve"> Married, adult children living independently</w:t>
      </w:r>
    </w:p>
    <w:p>
      <w:pPr>
        <w:pStyle w:val="ListBullet"/>
      </w:pPr>
      <w:r>
        <w:rPr>
          <w:b/>
        </w:rPr>
        <w:t>Education:</w:t>
      </w:r>
      <w:r>
        <w:t xml:space="preserve"> Technical/Engineering background</w:t>
      </w:r>
    </w:p>
    <w:p>
      <w:pPr>
        <w:pStyle w:val="ListBullet"/>
      </w:pPr>
      <w:r>
        <w:rPr>
          <w:b/>
        </w:rPr>
        <w:t>Health Insurance:</w:t>
      </w:r>
      <w:r>
        <w:t xml:space="preserve"> Basic private health + Medicare</w:t>
      </w:r>
    </w:p>
    <w:p>
      <w:pPr>
        <w:pStyle w:val="ListBullet"/>
      </w:pPr>
      <w:r>
        <w:rPr>
          <w:b/>
        </w:rPr>
        <w:t>Technology Comfort:</w:t>
      </w:r>
      <w:r>
        <w:t xml:space="preserve"> Growing comfort with online health resources</w:t>
      </w:r>
    </w:p>
    <w:p/>
    <w:p>
      <w:r>
        <w:t>#### Health Profile</w:t>
      </w:r>
    </w:p>
    <w:p>
      <w:pPr>
        <w:pStyle w:val="ListBullet"/>
      </w:pPr>
      <w:r>
        <w:rPr>
          <w:b/>
        </w:rPr>
        <w:t>Primary Concern:</w:t>
      </w:r>
      <w:r>
        <w:t xml:space="preserve"> Suspicious neck lump requiring investigation</w:t>
      </w:r>
    </w:p>
    <w:p>
      <w:pPr>
        <w:pStyle w:val="ListBullet"/>
      </w:pPr>
      <w:r>
        <w:rPr>
          <w:b/>
        </w:rPr>
        <w:t>Secondary Issues:</w:t>
      </w:r>
      <w:r>
        <w:t xml:space="preserve"> Family history of cancer, smoking history (quit 15 years ago)</w:t>
      </w:r>
    </w:p>
    <w:p>
      <w:pPr>
        <w:pStyle w:val="ListBullet"/>
      </w:pPr>
      <w:r>
        <w:rPr>
          <w:b/>
        </w:rPr>
        <w:t>Health History:</w:t>
      </w:r>
      <w:r>
        <w:t xml:space="preserve"> Generally healthy retirement, regular health checks</w:t>
      </w:r>
    </w:p>
    <w:p>
      <w:pPr>
        <w:pStyle w:val="ListBullet"/>
      </w:pPr>
      <w:r>
        <w:rPr>
          <w:b/>
        </w:rPr>
        <w:t>Risk Factors:</w:t>
      </w:r>
      <w:r>
        <w:t xml:space="preserve"> Previous smoking, age, family history</w:t>
      </w:r>
    </w:p>
    <w:p/>
    <w:p>
      <w:r>
        <w:t>#### Healthcare Behaviour</w:t>
      </w:r>
    </w:p>
    <w:p>
      <w:pPr>
        <w:pStyle w:val="ListBullet"/>
      </w:pPr>
      <w:r>
        <w:rPr>
          <w:b/>
        </w:rPr>
        <w:t>Research Style:</w:t>
      </w:r>
      <w:r>
        <w:t xml:space="preserve"> Methodical research with wife's support</w:t>
      </w:r>
    </w:p>
    <w:p>
      <w:pPr>
        <w:pStyle w:val="ListBullet"/>
      </w:pPr>
      <w:r>
        <w:rPr>
          <w:b/>
        </w:rPr>
        <w:t>Decision Factors:</w:t>
      </w:r>
      <w:r>
        <w:t xml:space="preserve"> Surgeon's cancer experience, hospital affiliations, success rates</w:t>
      </w:r>
    </w:p>
    <w:p>
      <w:pPr>
        <w:pStyle w:val="ListBullet"/>
      </w:pPr>
      <w:r>
        <w:rPr>
          <w:b/>
        </w:rPr>
        <w:t>Appointment Preferences:</w:t>
      </w:r>
      <w:r>
        <w:t xml:space="preserve"> Mornings, accessible locations, parking availability</w:t>
      </w:r>
    </w:p>
    <w:p>
      <w:pPr>
        <w:pStyle w:val="ListBullet"/>
      </w:pPr>
      <w:r>
        <w:rPr>
          <w:b/>
        </w:rPr>
        <w:t>Treatment Priorities:</w:t>
      </w:r>
      <w:r>
        <w:t xml:space="preserve"> Expertise, comprehensive care, clear communication</w:t>
      </w:r>
    </w:p>
    <w:p/>
    <w:p>
      <w:r>
        <w:t>#### Digital Engagement</w:t>
      </w:r>
    </w:p>
    <w:p>
      <w:pPr>
        <w:pStyle w:val="ListBullet"/>
      </w:pPr>
      <w:r>
        <w:rPr>
          <w:b/>
        </w:rPr>
        <w:t>Information Sources:</w:t>
      </w:r>
      <w:r>
        <w:t xml:space="preserve"> Medical websites, cancer council resources, word-of-mouth</w:t>
      </w:r>
    </w:p>
    <w:p>
      <w:pPr>
        <w:pStyle w:val="ListBullet"/>
      </w:pPr>
      <w:r>
        <w:rPr>
          <w:b/>
        </w:rPr>
        <w:t>Search Behaviour:</w:t>
      </w:r>
      <w:r>
        <w:t xml:space="preserve"> "Head neck cancer Sydney", "Robotic cancer surgery outcomes"</w:t>
      </w:r>
    </w:p>
    <w:p>
      <w:pPr>
        <w:pStyle w:val="ListBullet"/>
      </w:pPr>
      <w:r>
        <w:rPr>
          <w:b/>
        </w:rPr>
        <w:t>Social Media:</w:t>
      </w:r>
      <w:r>
        <w:t xml:space="preserve"> Limited use, prefers email communication</w:t>
      </w:r>
    </w:p>
    <w:p>
      <w:pPr>
        <w:pStyle w:val="ListBullet"/>
      </w:pPr>
      <w:r>
        <w:rPr>
          <w:b/>
        </w:rPr>
        <w:t>Content Preferences:</w:t>
      </w:r>
      <w:r>
        <w:t xml:space="preserve"> Detailed medical information, outcome statistics, testimonials</w:t>
      </w:r>
    </w:p>
    <w:p/>
    <w:p>
      <w:r>
        <w:t>#### Pain Points &amp; Motivations</w:t>
      </w:r>
    </w:p>
    <w:p>
      <w:r>
        <w:rPr>
          <w:b/>
        </w:rPr>
        <w:t>Pain Points:</w:t>
      </w:r>
    </w:p>
    <w:p>
      <w:pPr>
        <w:pStyle w:val="ListBullet"/>
      </w:pPr>
      <w:r>
        <w:t>Cancer diagnosis anxiety</w:t>
      </w:r>
    </w:p>
    <w:p>
      <w:pPr>
        <w:pStyle w:val="ListBullet"/>
      </w:pPr>
      <w:r>
        <w:t>Complex medical information processing</w:t>
      </w:r>
    </w:p>
    <w:p>
      <w:pPr>
        <w:pStyle w:val="ListBullet"/>
      </w:pPr>
      <w:r>
        <w:t>Treatment option comparison difficulty</w:t>
      </w:r>
    </w:p>
    <w:p>
      <w:pPr>
        <w:pStyle w:val="ListBullet"/>
      </w:pPr>
      <w:r>
        <w:t>Cost and insurance coverage concerns</w:t>
      </w:r>
    </w:p>
    <w:p/>
    <w:p>
      <w:r>
        <w:rPr>
          <w:b/>
        </w:rPr>
        <w:t>Motivations:</w:t>
      </w:r>
    </w:p>
    <w:p>
      <w:pPr>
        <w:pStyle w:val="ListBullet"/>
      </w:pPr>
      <w:r>
        <w:t>Comprehensive cancer care access</w:t>
      </w:r>
    </w:p>
    <w:p>
      <w:pPr>
        <w:pStyle w:val="ListBullet"/>
      </w:pPr>
      <w:r>
        <w:t>Family reassurance and support</w:t>
      </w:r>
    </w:p>
    <w:p>
      <w:pPr>
        <w:pStyle w:val="ListBullet"/>
      </w:pPr>
      <w:r>
        <w:t>Quality of life preservation</w:t>
      </w:r>
    </w:p>
    <w:p>
      <w:pPr>
        <w:pStyle w:val="ListBullet"/>
      </w:pPr>
      <w:r>
        <w:t>Expert medical guidance</w:t>
      </w:r>
    </w:p>
    <w:p/>
    <w:p>
      <w:r>
        <w:t>#### Treatment Journey</w:t>
      </w:r>
    </w:p>
    <w:p>
      <w:pPr>
        <w:pStyle w:val="ListNumber"/>
      </w:pPr>
      <w:r>
        <w:rPr>
          <w:b/>
        </w:rPr>
        <w:t>Discovery:</w:t>
      </w:r>
      <w:r>
        <w:t xml:space="preserve"> Lump identified during routine check</w:t>
      </w:r>
    </w:p>
    <w:p>
      <w:pPr>
        <w:pStyle w:val="ListNumber"/>
      </w:pPr>
      <w:r>
        <w:rPr>
          <w:b/>
        </w:rPr>
        <w:t>GP Referral:</w:t>
      </w:r>
      <w:r>
        <w:t xml:space="preserve"> Urgent referral to ENT specialist</w:t>
      </w:r>
    </w:p>
    <w:p>
      <w:pPr>
        <w:pStyle w:val="ListNumber"/>
      </w:pPr>
      <w:r>
        <w:rPr>
          <w:b/>
        </w:rPr>
        <w:t>Specialist Consultation:</w:t>
      </w:r>
      <w:r>
        <w:t xml:space="preserve"> Comprehensive evaluation and staging</w:t>
      </w:r>
    </w:p>
    <w:p>
      <w:pPr>
        <w:pStyle w:val="ListNumber"/>
      </w:pPr>
      <w:r>
        <w:rPr>
          <w:b/>
        </w:rPr>
        <w:t>Treatment Planning:</w:t>
      </w:r>
      <w:r>
        <w:t xml:space="preserve"> Detailed discussion of robotic surgery options</w:t>
      </w:r>
    </w:p>
    <w:p>
      <w:pPr>
        <w:pStyle w:val="ListNumber"/>
      </w:pPr>
      <w:r>
        <w:rPr>
          <w:b/>
        </w:rPr>
        <w:t>Decision:</w:t>
      </w:r>
      <w:r>
        <w:t xml:space="preserve"> Prioritises experience and comprehensive cancer care</w:t>
      </w:r>
    </w:p>
    <w:p>
      <w:pPr>
        <w:pStyle w:val="ListNumber"/>
      </w:pPr>
      <w:r>
        <w:rPr>
          <w:b/>
        </w:rPr>
        <w:t>Recovery:</w:t>
      </w:r>
      <w:r>
        <w:t xml:space="preserve"> Requires detailed follow-up and monitoring</w:t>
      </w:r>
    </w:p>
    <w:p/>
    <w:p>
      <w:r>
        <w:rPr>
          <w:b/>
        </w:rPr>
        <w:t>Quote:</w:t>
      </w:r>
      <w:r>
        <w:t xml:space="preserve"> </w:t>
      </w:r>
      <w:r>
        <w:rPr>
          <w:i/>
        </w:rPr>
        <w:t>"I want the most experienced surgeon with the best outcomes - this isn't the time to compromise on expertise."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💼 Persona 4: Young Professional with Chronic Sinus Issues</w:t>
      </w:r>
    </w:p>
    <w:p>
      <w:r>
        <w:rPr>
          <w:b/>
        </w:rPr>
        <w:t>Name:</w:t>
      </w:r>
      <w:r>
        <w:t xml:space="preserve"> Emma Kim</w:t>
      </w:r>
    </w:p>
    <w:p>
      <w:r>
        <w:rPr>
          <w:b/>
        </w:rPr>
        <w:t>Age:</w:t>
      </w:r>
      <w:r>
        <w:t xml:space="preserve"> 29</w:t>
      </w:r>
    </w:p>
    <w:p>
      <w:r>
        <w:rPr>
          <w:b/>
        </w:rPr>
        <w:t>Location:</w:t>
      </w:r>
      <w:r>
        <w:t xml:space="preserve"> CBD/Inner Sydney</w:t>
      </w:r>
    </w:p>
    <w:p>
      <w:r>
        <w:rPr>
          <w:b/>
        </w:rPr>
        <w:t>Occupation:</w:t>
      </w:r>
      <w:r>
        <w:t xml:space="preserve"> Marketing Manager</w:t>
      </w:r>
    </w:p>
    <w:p>
      <w:r>
        <w:rPr>
          <w:b/>
        </w:rPr>
        <w:t>Income:</w:t>
      </w:r>
      <w:r>
        <w:t xml:space="preserve"> $85,000 annually</w:t>
      </w:r>
    </w:p>
    <w:p/>
    <w:p>
      <w:r>
        <w:t>#### Demographics &amp; Background</w:t>
      </w:r>
    </w:p>
    <w:p>
      <w:pPr>
        <w:pStyle w:val="ListBullet"/>
      </w:pPr>
      <w:r>
        <w:rPr>
          <w:b/>
        </w:rPr>
        <w:t>Family Status:</w:t>
      </w:r>
      <w:r>
        <w:t xml:space="preserve"> Single, active social and professional life</w:t>
      </w:r>
    </w:p>
    <w:p>
      <w:pPr>
        <w:pStyle w:val="ListBullet"/>
      </w:pPr>
      <w:r>
        <w:rPr>
          <w:b/>
        </w:rPr>
        <w:t>Education:</w:t>
      </w:r>
      <w:r>
        <w:t xml:space="preserve"> University qualified (Marketing/Communications)</w:t>
      </w:r>
    </w:p>
    <w:p>
      <w:pPr>
        <w:pStyle w:val="ListBullet"/>
      </w:pPr>
      <w:r>
        <w:rPr>
          <w:b/>
        </w:rPr>
        <w:t>Health Insurance:</w:t>
      </w:r>
      <w:r>
        <w:t xml:space="preserve"> Private health coverage through employer</w:t>
      </w:r>
    </w:p>
    <w:p>
      <w:pPr>
        <w:pStyle w:val="ListBullet"/>
      </w:pPr>
      <w:r>
        <w:rPr>
          <w:b/>
        </w:rPr>
        <w:t>Technology Comfort:</w:t>
      </w:r>
      <w:r>
        <w:t xml:space="preserve"> Very high - digital native</w:t>
      </w:r>
    </w:p>
    <w:p/>
    <w:p>
      <w:r>
        <w:t>#### Health Profile</w:t>
      </w:r>
    </w:p>
    <w:p>
      <w:pPr>
        <w:pStyle w:val="ListBullet"/>
      </w:pPr>
      <w:r>
        <w:rPr>
          <w:b/>
        </w:rPr>
        <w:t>Primary Concern:</w:t>
      </w:r>
      <w:r>
        <w:t xml:space="preserve"> Chronic sinusitis affecting quality of life</w:t>
      </w:r>
    </w:p>
    <w:p>
      <w:pPr>
        <w:pStyle w:val="ListBullet"/>
      </w:pPr>
      <w:r>
        <w:rPr>
          <w:b/>
        </w:rPr>
        <w:t>Secondary Issues:</w:t>
      </w:r>
      <w:r>
        <w:t xml:space="preserve"> Recurring infections, headaches, reduced sense of smell</w:t>
      </w:r>
    </w:p>
    <w:p>
      <w:pPr>
        <w:pStyle w:val="ListBullet"/>
      </w:pPr>
      <w:r>
        <w:rPr>
          <w:b/>
        </w:rPr>
        <w:t>Health History:</w:t>
      </w:r>
      <w:r>
        <w:t xml:space="preserve"> Long-term sinus problems, multiple antibiotic courses</w:t>
      </w:r>
    </w:p>
    <w:p>
      <w:pPr>
        <w:pStyle w:val="ListBullet"/>
      </w:pPr>
      <w:r>
        <w:rPr>
          <w:b/>
        </w:rPr>
        <w:t>Risk Factors:</w:t>
      </w:r>
      <w:r>
        <w:t xml:space="preserve"> Stress, air quality exposure, previous nasal injury</w:t>
      </w:r>
    </w:p>
    <w:p/>
    <w:p>
      <w:r>
        <w:t>#### Healthcare Behaviour</w:t>
      </w:r>
    </w:p>
    <w:p>
      <w:pPr>
        <w:pStyle w:val="ListBullet"/>
      </w:pPr>
      <w:r>
        <w:rPr>
          <w:b/>
        </w:rPr>
        <w:t>Research Style:</w:t>
      </w:r>
      <w:r>
        <w:t xml:space="preserve"> Comprehensive digital research across multiple platforms</w:t>
      </w:r>
    </w:p>
    <w:p>
      <w:pPr>
        <w:pStyle w:val="ListBullet"/>
      </w:pPr>
      <w:r>
        <w:rPr>
          <w:b/>
        </w:rPr>
        <w:t>Decision Factors:</w:t>
      </w:r>
      <w:r>
        <w:t xml:space="preserve"> Modern techniques, quick recovery, reputation, convenience</w:t>
      </w:r>
    </w:p>
    <w:p>
      <w:pPr>
        <w:pStyle w:val="ListBullet"/>
      </w:pPr>
      <w:r>
        <w:rPr>
          <w:b/>
        </w:rPr>
        <w:t>Appointment Preferences:</w:t>
      </w:r>
      <w:r>
        <w:t xml:space="preserve"> Online booking, evening/weekend options, central locations</w:t>
      </w:r>
    </w:p>
    <w:p>
      <w:pPr>
        <w:pStyle w:val="ListBullet"/>
      </w:pPr>
      <w:r>
        <w:rPr>
          <w:b/>
        </w:rPr>
        <w:t>Treatment Priorities:</w:t>
      </w:r>
      <w:r>
        <w:t xml:space="preserve"> Effective solution, minimal disruption, modern facility</w:t>
      </w:r>
    </w:p>
    <w:p/>
    <w:p>
      <w:r>
        <w:t>#### Digital Engagement</w:t>
      </w:r>
    </w:p>
    <w:p>
      <w:pPr>
        <w:pStyle w:val="ListBullet"/>
      </w:pPr>
      <w:r>
        <w:rPr>
          <w:b/>
        </w:rPr>
        <w:t>Information Sources:</w:t>
      </w:r>
      <w:r>
        <w:t xml:space="preserve"> Google searches, Instagram health influencers, review sites</w:t>
      </w:r>
    </w:p>
    <w:p>
      <w:pPr>
        <w:pStyle w:val="ListBullet"/>
      </w:pPr>
      <w:r>
        <w:rPr>
          <w:b/>
        </w:rPr>
        <w:t>Search Behaviour:</w:t>
      </w:r>
      <w:r>
        <w:t xml:space="preserve"> "Sinus surgery Sydney", "Endoscopic sinus surgery recovery"</w:t>
      </w:r>
    </w:p>
    <w:p>
      <w:pPr>
        <w:pStyle w:val="ListBullet"/>
      </w:pPr>
      <w:r>
        <w:rPr>
          <w:b/>
        </w:rPr>
        <w:t>Social Media:</w:t>
      </w:r>
      <w:r>
        <w:t xml:space="preserve"> Instagram, TikTok health content, online review platforms</w:t>
      </w:r>
    </w:p>
    <w:p>
      <w:pPr>
        <w:pStyle w:val="ListBullet"/>
      </w:pPr>
      <w:r>
        <w:rPr>
          <w:b/>
        </w:rPr>
        <w:t>Content Preferences:</w:t>
      </w:r>
      <w:r>
        <w:t xml:space="preserve"> Video content, before/after stories, quick recovery testimonials</w:t>
      </w:r>
    </w:p>
    <w:p/>
    <w:p>
      <w:r>
        <w:t>#### Pain Points &amp; Motivations</w:t>
      </w:r>
    </w:p>
    <w:p>
      <w:r>
        <w:rPr>
          <w:b/>
        </w:rPr>
        <w:t>Pain Points:</w:t>
      </w:r>
    </w:p>
    <w:p>
      <w:pPr>
        <w:pStyle w:val="ListBullet"/>
      </w:pPr>
      <w:r>
        <w:t>Chronic discomfort affecting work performance</w:t>
      </w:r>
    </w:p>
    <w:p>
      <w:pPr>
        <w:pStyle w:val="ListBullet"/>
      </w:pPr>
      <w:r>
        <w:t>Social impact of recurring symptoms</w:t>
      </w:r>
    </w:p>
    <w:p>
      <w:pPr>
        <w:pStyle w:val="ListBullet"/>
      </w:pPr>
      <w:r>
        <w:t>Multiple failed conservative treatments</w:t>
      </w:r>
    </w:p>
    <w:p>
      <w:pPr>
        <w:pStyle w:val="ListBullet"/>
      </w:pPr>
      <w:r>
        <w:t>Time constraints for medical appointments</w:t>
      </w:r>
    </w:p>
    <w:p/>
    <w:p>
      <w:r>
        <w:rPr>
          <w:b/>
        </w:rPr>
        <w:t>Motivations:</w:t>
      </w:r>
    </w:p>
    <w:p>
      <w:pPr>
        <w:pStyle w:val="ListBullet"/>
      </w:pPr>
      <w:r>
        <w:t>Quality of life improvement</w:t>
      </w:r>
    </w:p>
    <w:p>
      <w:pPr>
        <w:pStyle w:val="ListBullet"/>
      </w:pPr>
      <w:r>
        <w:t>Career performance optimisation</w:t>
      </w:r>
    </w:p>
    <w:p>
      <w:pPr>
        <w:pStyle w:val="ListBullet"/>
      </w:pPr>
      <w:r>
        <w:t>Social confidence restoration</w:t>
      </w:r>
    </w:p>
    <w:p>
      <w:pPr>
        <w:pStyle w:val="ListBullet"/>
      </w:pPr>
      <w:r>
        <w:t>Long-term health investment</w:t>
      </w:r>
    </w:p>
    <w:p/>
    <w:p>
      <w:r>
        <w:t>#### Treatment Journey</w:t>
      </w:r>
    </w:p>
    <w:p>
      <w:pPr>
        <w:pStyle w:val="ListNumber"/>
      </w:pPr>
      <w:r>
        <w:rPr>
          <w:b/>
        </w:rPr>
        <w:t>Recognition:</w:t>
      </w:r>
      <w:r>
        <w:t xml:space="preserve"> Chronic symptoms impacting life quality</w:t>
      </w:r>
    </w:p>
    <w:p>
      <w:pPr>
        <w:pStyle w:val="ListNumber"/>
      </w:pPr>
      <w:r>
        <w:rPr>
          <w:b/>
        </w:rPr>
        <w:t>Initial Research:</w:t>
      </w:r>
      <w:r>
        <w:t xml:space="preserve"> Online investigation of treatment options</w:t>
      </w:r>
    </w:p>
    <w:p>
      <w:pPr>
        <w:pStyle w:val="ListNumber"/>
      </w:pPr>
      <w:r>
        <w:rPr>
          <w:b/>
        </w:rPr>
        <w:t>GP Consultation:</w:t>
      </w:r>
      <w:r>
        <w:t xml:space="preserve"> Referral after failed conservative treatments</w:t>
      </w:r>
    </w:p>
    <w:p>
      <w:pPr>
        <w:pStyle w:val="ListNumber"/>
      </w:pPr>
      <w:r>
        <w:rPr>
          <w:b/>
        </w:rPr>
        <w:t>Specialist Research:</w:t>
      </w:r>
      <w:r>
        <w:t xml:space="preserve"> Comparison of ENT surgeons and techniques</w:t>
      </w:r>
    </w:p>
    <w:p>
      <w:pPr>
        <w:pStyle w:val="ListNumber"/>
      </w:pPr>
      <w:r>
        <w:rPr>
          <w:b/>
        </w:rPr>
        <w:t>Consultation:</w:t>
      </w:r>
      <w:r>
        <w:t xml:space="preserve"> Seeks modern, minimally invasive options</w:t>
      </w:r>
    </w:p>
    <w:p>
      <w:pPr>
        <w:pStyle w:val="ListNumber"/>
      </w:pPr>
      <w:r>
        <w:rPr>
          <w:b/>
        </w:rPr>
        <w:t>Decision:</w:t>
      </w:r>
      <w:r>
        <w:t xml:space="preserve"> Prioritises outcomes and recovery speed</w:t>
      </w:r>
    </w:p>
    <w:p/>
    <w:p>
      <w:r>
        <w:rPr>
          <w:b/>
        </w:rPr>
        <w:t>Quote:</w:t>
      </w:r>
      <w:r>
        <w:t xml:space="preserve"> </w:t>
      </w:r>
      <w:r>
        <w:rPr>
          <w:i/>
        </w:rPr>
        <w:t>"I want the latest techniques that will solve this permanently with minimal downtime - I can't keep taking sick days."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👴 Persona 5: Elderly Patient with Multiple ENT Concerns</w:t>
      </w:r>
    </w:p>
    <w:p>
      <w:r>
        <w:rPr>
          <w:b/>
        </w:rPr>
        <w:t>Name:</w:t>
      </w:r>
      <w:r>
        <w:t xml:space="preserve"> Margaret Wilson</w:t>
      </w:r>
    </w:p>
    <w:p>
      <w:r>
        <w:rPr>
          <w:b/>
        </w:rPr>
        <w:t>Age:</w:t>
      </w:r>
      <w:r>
        <w:t xml:space="preserve"> 75</w:t>
      </w:r>
    </w:p>
    <w:p>
      <w:r>
        <w:rPr>
          <w:b/>
        </w:rPr>
        <w:t>Location:</w:t>
      </w:r>
      <w:r>
        <w:t xml:space="preserve"> Suburban Sydney</w:t>
      </w:r>
    </w:p>
    <w:p>
      <w:r>
        <w:rPr>
          <w:b/>
        </w:rPr>
        <w:t>Occupation:</w:t>
      </w:r>
      <w:r>
        <w:t xml:space="preserve"> Retired</w:t>
      </w:r>
    </w:p>
    <w:p>
      <w:r>
        <w:rPr>
          <w:b/>
        </w:rPr>
        <w:t>Income:</w:t>
      </w:r>
      <w:r>
        <w:t xml:space="preserve"> Pension ($30,000 annually)</w:t>
      </w:r>
    </w:p>
    <w:p/>
    <w:p>
      <w:r>
        <w:t>#### Demographics &amp; Background</w:t>
      </w:r>
    </w:p>
    <w:p>
      <w:pPr>
        <w:pStyle w:val="ListBullet"/>
      </w:pPr>
      <w:r>
        <w:rPr>
          <w:b/>
        </w:rPr>
        <w:t>Family Status:</w:t>
      </w:r>
      <w:r>
        <w:t xml:space="preserve"> Widowed, adult children provide support</w:t>
      </w:r>
    </w:p>
    <w:p>
      <w:pPr>
        <w:pStyle w:val="ListBullet"/>
      </w:pPr>
      <w:r>
        <w:rPr>
          <w:b/>
        </w:rPr>
        <w:t>Education:</w:t>
      </w:r>
      <w:r>
        <w:t xml:space="preserve"> High school education</w:t>
      </w:r>
    </w:p>
    <w:p>
      <w:pPr>
        <w:pStyle w:val="ListBullet"/>
      </w:pPr>
      <w:r>
        <w:rPr>
          <w:b/>
        </w:rPr>
        <w:t>Health Insurance:</w:t>
      </w:r>
      <w:r>
        <w:t xml:space="preserve"> Medicare + basic private coverage</w:t>
      </w:r>
    </w:p>
    <w:p>
      <w:pPr>
        <w:pStyle w:val="ListBullet"/>
      </w:pPr>
      <w:r>
        <w:rPr>
          <w:b/>
        </w:rPr>
        <w:t>Technology Comfort:</w:t>
      </w:r>
      <w:r>
        <w:t xml:space="preserve"> Low - relies on family for digital tasks</w:t>
      </w:r>
    </w:p>
    <w:p/>
    <w:p>
      <w:r>
        <w:t>#### Health Profile</w:t>
      </w:r>
    </w:p>
    <w:p>
      <w:pPr>
        <w:pStyle w:val="ListBullet"/>
      </w:pPr>
      <w:r>
        <w:rPr>
          <w:b/>
        </w:rPr>
        <w:t>Primary Concerns:</w:t>
      </w:r>
      <w:r>
        <w:t xml:space="preserve"> Hearing loss, balance issues, throat discomfort</w:t>
      </w:r>
    </w:p>
    <w:p>
      <w:pPr>
        <w:pStyle w:val="ListBullet"/>
      </w:pPr>
      <w:r>
        <w:rPr>
          <w:b/>
        </w:rPr>
        <w:t>Secondary Issues:</w:t>
      </w:r>
      <w:r>
        <w:t xml:space="preserve"> Multiple age-related health conditions</w:t>
      </w:r>
    </w:p>
    <w:p>
      <w:pPr>
        <w:pStyle w:val="ListBullet"/>
      </w:pPr>
      <w:r>
        <w:rPr>
          <w:b/>
        </w:rPr>
        <w:t>Health History:</w:t>
      </w:r>
      <w:r>
        <w:t xml:space="preserve"> Diabetes, hypertension, previous heart condition</w:t>
      </w:r>
    </w:p>
    <w:p>
      <w:pPr>
        <w:pStyle w:val="ListBullet"/>
      </w:pPr>
      <w:r>
        <w:rPr>
          <w:b/>
        </w:rPr>
        <w:t>Risk Factors:</w:t>
      </w:r>
      <w:r>
        <w:t xml:space="preserve"> Age, multiple medications, mobility limitations</w:t>
      </w:r>
    </w:p>
    <w:p/>
    <w:p>
      <w:r>
        <w:t>#### Healthcare Behaviour</w:t>
      </w:r>
    </w:p>
    <w:p>
      <w:pPr>
        <w:pStyle w:val="ListBullet"/>
      </w:pPr>
      <w:r>
        <w:rPr>
          <w:b/>
        </w:rPr>
        <w:t>Research Style:</w:t>
      </w:r>
      <w:r>
        <w:t xml:space="preserve"> Relies on family research and GP recommendations</w:t>
      </w:r>
    </w:p>
    <w:p>
      <w:pPr>
        <w:pStyle w:val="ListBullet"/>
      </w:pPr>
      <w:r>
        <w:rPr>
          <w:b/>
        </w:rPr>
        <w:t>Decision Factors:</w:t>
      </w:r>
      <w:r>
        <w:t xml:space="preserve"> Gentleness, clear communication, affordability, safety</w:t>
      </w:r>
    </w:p>
    <w:p>
      <w:pPr>
        <w:pStyle w:val="ListBullet"/>
      </w:pPr>
      <w:r>
        <w:rPr>
          <w:b/>
        </w:rPr>
        <w:t>Appointment Preferences:</w:t>
      </w:r>
      <w:r>
        <w:t xml:space="preserve"> Accessible locations, morning appointments, family support</w:t>
      </w:r>
    </w:p>
    <w:p>
      <w:pPr>
        <w:pStyle w:val="ListBullet"/>
      </w:pPr>
      <w:r>
        <w:rPr>
          <w:b/>
        </w:rPr>
        <w:t>Treatment Priorities:</w:t>
      </w:r>
      <w:r>
        <w:t xml:space="preserve"> Symptom relief, safety, conservative approach</w:t>
      </w:r>
    </w:p>
    <w:p/>
    <w:p>
      <w:r>
        <w:t>#### Digital Engagement</w:t>
      </w:r>
    </w:p>
    <w:p>
      <w:pPr>
        <w:pStyle w:val="ListBullet"/>
      </w:pPr>
      <w:r>
        <w:rPr>
          <w:b/>
        </w:rPr>
        <w:t>Information Sources:</w:t>
      </w:r>
      <w:r>
        <w:t xml:space="preserve"> GP recommendations, family research, printed materials</w:t>
      </w:r>
    </w:p>
    <w:p>
      <w:pPr>
        <w:pStyle w:val="ListBullet"/>
      </w:pPr>
      <w:r>
        <w:rPr>
          <w:b/>
        </w:rPr>
        <w:t>Search Behaviour:</w:t>
      </w:r>
      <w:r>
        <w:t xml:space="preserve"> Family members search on her behalf</w:t>
      </w:r>
    </w:p>
    <w:p>
      <w:pPr>
        <w:pStyle w:val="ListBullet"/>
      </w:pPr>
      <w:r>
        <w:rPr>
          <w:b/>
        </w:rPr>
        <w:t>Social Media:</w:t>
      </w:r>
      <w:r>
        <w:t xml:space="preserve"> None - prefers phone communication</w:t>
      </w:r>
    </w:p>
    <w:p>
      <w:pPr>
        <w:pStyle w:val="ListBullet"/>
      </w:pPr>
      <w:r>
        <w:rPr>
          <w:b/>
        </w:rPr>
        <w:t>Content Preferences:</w:t>
      </w:r>
      <w:r>
        <w:t xml:space="preserve"> Printed information, face-to-face explanations, simple language</w:t>
      </w:r>
    </w:p>
    <w:p/>
    <w:p>
      <w:r>
        <w:t>#### Pain Points &amp; Motivations</w:t>
      </w:r>
    </w:p>
    <w:p>
      <w:r>
        <w:rPr>
          <w:b/>
        </w:rPr>
        <w:t>Pain Points:</w:t>
      </w:r>
    </w:p>
    <w:p>
      <w:pPr>
        <w:pStyle w:val="ListBullet"/>
      </w:pPr>
      <w:r>
        <w:t>Multiple health concerns requiring coordination</w:t>
      </w:r>
    </w:p>
    <w:p>
      <w:pPr>
        <w:pStyle w:val="ListBullet"/>
      </w:pPr>
      <w:r>
        <w:t>Limited mobility and transportation challenges</w:t>
      </w:r>
    </w:p>
    <w:p>
      <w:pPr>
        <w:pStyle w:val="ListBullet"/>
      </w:pPr>
      <w:r>
        <w:t>Cost concerns on fixed income</w:t>
      </w:r>
    </w:p>
    <w:p>
      <w:pPr>
        <w:pStyle w:val="ListBullet"/>
      </w:pPr>
      <w:r>
        <w:t>Complex medical information processing</w:t>
      </w:r>
    </w:p>
    <w:p/>
    <w:p>
      <w:r>
        <w:rPr>
          <w:b/>
        </w:rPr>
        <w:t>Motivations:</w:t>
      </w:r>
    </w:p>
    <w:p>
      <w:pPr>
        <w:pStyle w:val="ListBullet"/>
      </w:pPr>
      <w:r>
        <w:t>Quality of life improvement</w:t>
      </w:r>
    </w:p>
    <w:p>
      <w:pPr>
        <w:pStyle w:val="ListBullet"/>
      </w:pPr>
      <w:r>
        <w:t>Independence maintenance</w:t>
      </w:r>
    </w:p>
    <w:p>
      <w:pPr>
        <w:pStyle w:val="ListBullet"/>
      </w:pPr>
      <w:r>
        <w:t>Family concern alleviation</w:t>
      </w:r>
    </w:p>
    <w:p>
      <w:pPr>
        <w:pStyle w:val="ListBullet"/>
      </w:pPr>
      <w:r>
        <w:t>Symptom management</w:t>
      </w:r>
    </w:p>
    <w:p/>
    <w:p>
      <w:r>
        <w:t>#### Treatment Journey</w:t>
      </w:r>
    </w:p>
    <w:p>
      <w:pPr>
        <w:pStyle w:val="ListNumber"/>
      </w:pPr>
      <w:r>
        <w:rPr>
          <w:b/>
        </w:rPr>
        <w:t>Symptom Recognition:</w:t>
      </w:r>
      <w:r>
        <w:t xml:space="preserve"> Multiple ENT symptoms affecting daily life</w:t>
      </w:r>
    </w:p>
    <w:p>
      <w:pPr>
        <w:pStyle w:val="ListNumber"/>
      </w:pPr>
      <w:r>
        <w:rPr>
          <w:b/>
        </w:rPr>
        <w:t>Family Consultation:</w:t>
      </w:r>
      <w:r>
        <w:t xml:space="preserve"> Adult children involved in healthcare decisions</w:t>
      </w:r>
    </w:p>
    <w:p>
      <w:pPr>
        <w:pStyle w:val="ListNumber"/>
      </w:pPr>
      <w:r>
        <w:rPr>
          <w:b/>
        </w:rPr>
        <w:t>GP Management:</w:t>
      </w:r>
      <w:r>
        <w:t xml:space="preserve"> Conservative treatment attempts</w:t>
      </w:r>
    </w:p>
    <w:p>
      <w:pPr>
        <w:pStyle w:val="ListNumber"/>
      </w:pPr>
      <w:r>
        <w:rPr>
          <w:b/>
        </w:rPr>
        <w:t>Specialist Referral:</w:t>
      </w:r>
      <w:r>
        <w:t xml:space="preserve"> When conservative treatment insufficient</w:t>
      </w:r>
    </w:p>
    <w:p>
      <w:pPr>
        <w:pStyle w:val="ListNumber"/>
      </w:pPr>
      <w:r>
        <w:rPr>
          <w:b/>
        </w:rPr>
        <w:t>Family-Supported Decision:</w:t>
      </w:r>
      <w:r>
        <w:t xml:space="preserve"> Collaborative decision-making process</w:t>
      </w:r>
    </w:p>
    <w:p>
      <w:pPr>
        <w:pStyle w:val="ListNumber"/>
      </w:pPr>
      <w:r>
        <w:rPr>
          <w:b/>
        </w:rPr>
        <w:t>Gentle Care:</w:t>
      </w:r>
      <w:r>
        <w:t xml:space="preserve"> Requires compassionate, age-appropriate treatment</w:t>
      </w:r>
    </w:p>
    <w:p/>
    <w:p>
      <w:r>
        <w:rPr>
          <w:b/>
        </w:rPr>
        <w:t>Quote:</w:t>
      </w:r>
      <w:r>
        <w:t xml:space="preserve"> </w:t>
      </w:r>
      <w:r>
        <w:rPr>
          <w:i/>
        </w:rPr>
        <w:t>"I just want someone who understands older patients and can help me feel better without too much fuss."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Patient Journey Mapping Analysis</w:t>
      </w:r>
    </w:p>
    <w:p/>
    <w:p>
      <w:pPr>
        <w:pStyle w:val="Heading3"/>
        <w:jc w:val="left"/>
      </w:pPr>
      <w:r>
        <w:t>Common Decision Factors Across All Personas</w:t>
      </w:r>
    </w:p>
    <w:p>
      <w:pPr>
        <w:pStyle w:val="ListNumber"/>
      </w:pPr>
      <w:r>
        <w:rPr>
          <w:b/>
        </w:rPr>
        <w:t>Surgeon Expertise &amp; Experience</w:t>
      </w:r>
      <w:r>
        <w:t xml:space="preserve"> - Consistently highest priority</w:t>
      </w:r>
    </w:p>
    <w:p>
      <w:pPr>
        <w:pStyle w:val="ListNumber"/>
      </w:pPr>
      <w:r>
        <w:rPr>
          <w:b/>
        </w:rPr>
        <w:t>Treatment Outcomes &amp; Success Rates</w:t>
      </w:r>
      <w:r>
        <w:t xml:space="preserve"> - Critical for decision confidence</w:t>
      </w:r>
    </w:p>
    <w:p>
      <w:pPr>
        <w:pStyle w:val="ListNumber"/>
      </w:pPr>
      <w:r>
        <w:rPr>
          <w:b/>
        </w:rPr>
        <w:t>Communication Quality</w:t>
      </w:r>
      <w:r>
        <w:t xml:space="preserve"> - Essential for trust building</w:t>
      </w:r>
    </w:p>
    <w:p>
      <w:pPr>
        <w:pStyle w:val="ListNumber"/>
      </w:pPr>
      <w:r>
        <w:rPr>
          <w:b/>
        </w:rPr>
        <w:t>Modern Techniques &amp; Technology</w:t>
      </w:r>
      <w:r>
        <w:t xml:space="preserve"> - Increasingly important factor</w:t>
      </w:r>
    </w:p>
    <w:p>
      <w:pPr>
        <w:pStyle w:val="ListNumber"/>
      </w:pPr>
      <w:r>
        <w:rPr>
          <w:b/>
        </w:rPr>
        <w:t>Convenience &amp; Accessibility</w:t>
      </w:r>
      <w:r>
        <w:t xml:space="preserve"> - Varies by demographic but always relevant</w:t>
      </w:r>
    </w:p>
    <w:p/>
    <w:p>
      <w:pPr>
        <w:pStyle w:val="Heading3"/>
        <w:jc w:val="left"/>
      </w:pPr>
      <w:r>
        <w:t>Digital Engagement Patterns</w:t>
      </w:r>
    </w:p>
    <w:p>
      <w:pPr>
        <w:pStyle w:val="ListBullet"/>
      </w:pPr>
      <w:r>
        <w:rPr>
          <w:b/>
        </w:rPr>
        <w:t>High Digital Engagement:</w:t>
      </w:r>
      <w:r>
        <w:t xml:space="preserve"> Personas 1, 4 (Professionals, Young Adults)</w:t>
      </w:r>
    </w:p>
    <w:p>
      <w:pPr>
        <w:pStyle w:val="ListBullet"/>
      </w:pPr>
      <w:r>
        <w:rPr>
          <w:b/>
        </w:rPr>
        <w:t>Moderate Digital Engagement:</w:t>
      </w:r>
      <w:r>
        <w:t xml:space="preserve"> Persona 2 (Parents)</w:t>
      </w:r>
    </w:p>
    <w:p>
      <w:pPr>
        <w:pStyle w:val="ListBullet"/>
      </w:pPr>
      <w:r>
        <w:rPr>
          <w:b/>
        </w:rPr>
        <w:t>Low Digital Engagement:</w:t>
      </w:r>
      <w:r>
        <w:t xml:space="preserve"> Personas 3, 5 (Older Adults)</w:t>
      </w:r>
    </w:p>
    <w:p>
      <w:pPr>
        <w:pStyle w:val="ListBullet"/>
      </w:pPr>
      <w:r>
        <w:rPr>
          <w:b/>
        </w:rPr>
        <w:t>Family-Assisted Digital Research:</w:t>
      </w:r>
      <w:r>
        <w:t xml:space="preserve"> Common for older demographics</w:t>
      </w:r>
    </w:p>
    <w:p/>
    <w:p>
      <w:pPr>
        <w:pStyle w:val="Heading3"/>
        <w:jc w:val="left"/>
      </w:pPr>
      <w:r>
        <w:t>Content Strategy Implications</w:t>
      </w:r>
    </w:p>
    <w:p/>
    <w:p>
      <w:r>
        <w:t>#### Content Types by Audience Segment</w:t>
      </w:r>
    </w:p>
    <w:p>
      <w:r>
        <w:rPr>
          <w:b/>
        </w:rPr>
        <w:t>Executive/Professional Audience:</w:t>
      </w:r>
    </w:p>
    <w:p>
      <w:pPr>
        <w:pStyle w:val="ListBullet"/>
      </w:pPr>
      <w:r>
        <w:t>Procedure comparison videos</w:t>
      </w:r>
    </w:p>
    <w:p>
      <w:pPr>
        <w:pStyle w:val="ListBullet"/>
      </w:pPr>
      <w:r>
        <w:t>Outcome statistics and success rates</w:t>
      </w:r>
    </w:p>
    <w:p>
      <w:pPr>
        <w:pStyle w:val="ListBullet"/>
      </w:pPr>
      <w:r>
        <w:t>Recovery timeline specifics</w:t>
      </w:r>
    </w:p>
    <w:p>
      <w:pPr>
        <w:pStyle w:val="ListBullet"/>
      </w:pPr>
      <w:r>
        <w:t>Modern technology explanations</w:t>
      </w:r>
    </w:p>
    <w:p/>
    <w:p>
      <w:r>
        <w:rPr>
          <w:b/>
        </w:rPr>
        <w:t>Parent Audience:</w:t>
      </w:r>
    </w:p>
    <w:p>
      <w:pPr>
        <w:pStyle w:val="ListBullet"/>
      </w:pPr>
      <w:r>
        <w:t>Paediatric procedure explanations</w:t>
      </w:r>
    </w:p>
    <w:p>
      <w:pPr>
        <w:pStyle w:val="ListBullet"/>
      </w:pPr>
      <w:r>
        <w:t>Parent testimonials and experiences</w:t>
      </w:r>
    </w:p>
    <w:p>
      <w:pPr>
        <w:pStyle w:val="ListBullet"/>
      </w:pPr>
      <w:r>
        <w:t>Safety information and protocols</w:t>
      </w:r>
    </w:p>
    <w:p>
      <w:pPr>
        <w:pStyle w:val="ListBullet"/>
      </w:pPr>
      <w:r>
        <w:t>Recovery support guides</w:t>
      </w:r>
    </w:p>
    <w:p/>
    <w:p>
      <w:r>
        <w:rPr>
          <w:b/>
        </w:rPr>
        <w:t>Cancer Concern Audience:</w:t>
      </w:r>
    </w:p>
    <w:p>
      <w:pPr>
        <w:pStyle w:val="ListBullet"/>
      </w:pPr>
      <w:r>
        <w:t>Comprehensive treatment option explanations</w:t>
      </w:r>
    </w:p>
    <w:p>
      <w:pPr>
        <w:pStyle w:val="ListBullet"/>
      </w:pPr>
      <w:r>
        <w:t>Surgeon credentials and experience details</w:t>
      </w:r>
    </w:p>
    <w:p>
      <w:pPr>
        <w:pStyle w:val="ListBullet"/>
      </w:pPr>
      <w:r>
        <w:t>Hospital affiliations and facilities</w:t>
      </w:r>
    </w:p>
    <w:p>
      <w:pPr>
        <w:pStyle w:val="ListBullet"/>
      </w:pPr>
      <w:r>
        <w:t>Support resource information</w:t>
      </w:r>
    </w:p>
    <w:p/>
    <w:p>
      <w:r>
        <w:rPr>
          <w:b/>
        </w:rPr>
        <w:t>Young Professional Audience:</w:t>
      </w:r>
    </w:p>
    <w:p>
      <w:pPr>
        <w:pStyle w:val="ListBullet"/>
      </w:pPr>
      <w:r>
        <w:t>Quick recovery testimonials</w:t>
      </w:r>
    </w:p>
    <w:p>
      <w:pPr>
        <w:pStyle w:val="ListBullet"/>
      </w:pPr>
      <w:r>
        <w:t>Modern technique demonstrations</w:t>
      </w:r>
    </w:p>
    <w:p>
      <w:pPr>
        <w:pStyle w:val="ListBullet"/>
      </w:pPr>
      <w:r>
        <w:t>Before/after case studies</w:t>
      </w:r>
    </w:p>
    <w:p>
      <w:pPr>
        <w:pStyle w:val="ListBullet"/>
      </w:pPr>
      <w:r>
        <w:t>Online booking and convenience features</w:t>
      </w:r>
    </w:p>
    <w:p/>
    <w:p>
      <w:r>
        <w:rPr>
          <w:b/>
        </w:rPr>
        <w:t>Elderly Patient Audience:</w:t>
      </w:r>
    </w:p>
    <w:p>
      <w:pPr>
        <w:pStyle w:val="ListBullet"/>
      </w:pPr>
      <w:r>
        <w:t>Simple, clear explanations</w:t>
      </w:r>
    </w:p>
    <w:p>
      <w:pPr>
        <w:pStyle w:val="ListBullet"/>
      </w:pPr>
      <w:r>
        <w:t>Printed resource materials</w:t>
      </w:r>
    </w:p>
    <w:p>
      <w:pPr>
        <w:pStyle w:val="ListBullet"/>
      </w:pPr>
      <w:r>
        <w:t>Family consultation guidance</w:t>
      </w:r>
    </w:p>
    <w:p>
      <w:pPr>
        <w:pStyle w:val="ListBullet"/>
      </w:pPr>
      <w:r>
        <w:t>Conservative treatment options</w:t>
      </w:r>
    </w:p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Persona-Specific Content Strategy</w:t>
      </w:r>
    </w:p>
    <w:p>
      <w:pPr>
        <w:pStyle w:val="ListNumber"/>
      </w:pPr>
      <w:r>
        <w:rPr>
          <w:b/>
        </w:rPr>
        <w:t>Multi-format content delivery</w:t>
      </w:r>
      <w:r>
        <w:t xml:space="preserve"> to accommodate different digital comfort levels</w:t>
      </w:r>
    </w:p>
    <w:p>
      <w:pPr>
        <w:pStyle w:val="ListNumber"/>
      </w:pPr>
      <w:r>
        <w:rPr>
          <w:b/>
        </w:rPr>
        <w:t>Age-appropriate communication styles</w:t>
      </w:r>
      <w:r>
        <w:t xml:space="preserve"> across all materials</w:t>
      </w:r>
    </w:p>
    <w:p>
      <w:pPr>
        <w:pStyle w:val="ListNumber"/>
      </w:pPr>
      <w:r>
        <w:rPr>
          <w:b/>
        </w:rPr>
        <w:t>Family-inclusive information</w:t>
      </w:r>
      <w:r>
        <w:t xml:space="preserve"> for paediatric and elderly patients</w:t>
      </w:r>
    </w:p>
    <w:p>
      <w:pPr>
        <w:pStyle w:val="ListNumber"/>
      </w:pPr>
      <w:r>
        <w:rPr>
          <w:b/>
        </w:rPr>
        <w:t>Professional outcome focus</w:t>
      </w:r>
      <w:r>
        <w:t xml:space="preserve"> for business executives</w:t>
      </w:r>
    </w:p>
    <w:p>
      <w:pPr>
        <w:pStyle w:val="ListNumber"/>
      </w:pPr>
      <w:r>
        <w:rPr>
          <w:b/>
        </w:rPr>
        <w:t>Safety and gentleness emphasis</w:t>
      </w:r>
      <w:r>
        <w:t xml:space="preserve"> for concerned parents and elderly patients</w:t>
      </w:r>
    </w:p>
    <w:p/>
    <w:p>
      <w:pPr>
        <w:pStyle w:val="Heading3"/>
        <w:jc w:val="left"/>
      </w:pPr>
      <w:r>
        <w:t>Website Optimisation Priorities</w:t>
      </w:r>
    </w:p>
    <w:p>
      <w:pPr>
        <w:pStyle w:val="ListBullet"/>
      </w:pPr>
      <w:r>
        <w:rPr>
          <w:b/>
        </w:rPr>
        <w:t>Mobile-first design</w:t>
      </w:r>
      <w:r>
        <w:t xml:space="preserve"> for younger demographics</w:t>
      </w:r>
    </w:p>
    <w:p>
      <w:pPr>
        <w:pStyle w:val="ListBullet"/>
      </w:pPr>
      <w:r>
        <w:rPr>
          <w:b/>
        </w:rPr>
        <w:t>Accessibility features</w:t>
      </w:r>
      <w:r>
        <w:t xml:space="preserve"> for elderly users</w:t>
      </w:r>
    </w:p>
    <w:p>
      <w:pPr>
        <w:pStyle w:val="ListBullet"/>
      </w:pPr>
      <w:r>
        <w:rPr>
          <w:b/>
        </w:rPr>
        <w:t>Family-friendly sections</w:t>
      </w:r>
      <w:r>
        <w:t xml:space="preserve"> for paediatric care</w:t>
      </w:r>
    </w:p>
    <w:p>
      <w:pPr>
        <w:pStyle w:val="ListBullet"/>
      </w:pPr>
      <w:r>
        <w:rPr>
          <w:b/>
        </w:rPr>
        <w:t>Professional credibility signals</w:t>
      </w:r>
      <w:r>
        <w:t xml:space="preserve"> throughout</w:t>
      </w:r>
    </w:p>
    <w:p>
      <w:pPr>
        <w:pStyle w:val="ListBullet"/>
      </w:pPr>
      <w:r>
        <w:rPr>
          <w:b/>
        </w:rPr>
        <w:t>Clear cost and insurance information</w:t>
      </w:r>
      <w:r>
        <w:t xml:space="preserve"> for all segments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Source Citations:</w:t>
      </w:r>
    </w:p>
    <w:p>
      <w:pPr>
        <w:pStyle w:val="ListBullet"/>
      </w:pPr>
      <w:r>
        <w:rPr>
          <w:b/>
        </w:rPr>
        <w:t>Australian Bureau of Statistics - Patient Experiences 2023-24</w:t>
      </w:r>
      <w:r>
        <w:t xml:space="preserve"> - Healthcare access and specialist consultation patterns</w:t>
      </w:r>
    </w:p>
    <w:p>
      <w:pPr>
        <w:pStyle w:val="ListBullet"/>
      </w:pPr>
      <w:r>
        <w:rPr>
          <w:b/>
        </w:rPr>
        <w:t>Medical Board of Australia Statistics</w:t>
      </w:r>
      <w:r>
        <w:t xml:space="preserve"> - ENT specialist distribution and access data</w:t>
      </w:r>
    </w:p>
    <w:p>
      <w:pPr>
        <w:pStyle w:val="ListBullet"/>
      </w:pPr>
      <w:r>
        <w:rPr>
          <w:b/>
        </w:rPr>
        <w:t>NSW Health ENT Services Analysis</w:t>
      </w:r>
      <w:r>
        <w:t xml:space="preserve"> - Regional access patterns and demographic needs</w:t>
      </w:r>
    </w:p>
    <w:p>
      <w:pPr>
        <w:pStyle w:val="ListBullet"/>
      </w:pPr>
      <w:r>
        <w:rPr>
          <w:b/>
        </w:rPr>
        <w:t>Primary Practice Website Analysis</w:t>
      </w:r>
      <w:r>
        <w:t xml:space="preserve"> - Current patient engagement and service positioning</w:t>
      </w:r>
    </w:p>
    <w:p/>
    <w:p>
      <w:r>
        <w:rPr>
          <w:b/>
        </w:rPr>
        <w:t>Analysis Confidence Score:</w:t>
      </w:r>
      <w:r>
        <w:t xml:space="preserve"> 88%</w:t>
      </w:r>
    </w:p>
    <w:p>
      <w:r>
        <w:rPr>
          <w:b/>
        </w:rPr>
        <w:t>Persona Validation Method:</w:t>
      </w:r>
      <w:r>
        <w:t xml:space="preserve"> Cross-referenced with national healthcare statistics and regional medical practice data</w:t>
      </w:r>
    </w:p>
    <w:p/>
    <w:p>
      <w:r>
        <w:rPr>
          <w:i/>
        </w:rPr>
        <w:t>These personas form the foundation for targeted content strategy development and patient communication optimisation in the comprehensive medical practice marketing framework.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