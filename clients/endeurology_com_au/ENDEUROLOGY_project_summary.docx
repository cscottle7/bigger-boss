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Comprehensive Content Strategy - Project Summary</w:t>
      </w:r>
    </w:p>
    <w:p/>
    <w:p>
      <w:pPr>
        <w:pStyle w:val="Heading2"/>
        <w:jc w:val="left"/>
      </w:pPr>
      <w:r>
        <w:t>Executive Overview</w:t>
      </w:r>
    </w:p>
    <w:p/>
    <w:p>
      <w:r>
        <w:rPr>
          <w:b/>
        </w:rPr>
        <w:t>Project Completion Date</w:t>
      </w:r>
      <w:r>
        <w:t>: 3rd September 2025</w:t>
      </w:r>
    </w:p>
    <w:p>
      <w:r>
        <w:rPr>
          <w:b/>
        </w:rPr>
        <w:t>Client</w:t>
      </w:r>
      <w:r>
        <w:t>: Dr. David Ende - Endeurology (https://www.endeurology.com.au/)</w:t>
      </w:r>
    </w:p>
    <w:p>
      <w:r>
        <w:rPr>
          <w:b/>
        </w:rPr>
        <w:t>Project Scope</w:t>
      </w:r>
      <w:r>
        <w:t>: Comprehensive content strategy development with implementation roadmap</w:t>
      </w:r>
    </w:p>
    <w:p>
      <w:r>
        <w:rPr>
          <w:b/>
        </w:rPr>
        <w:t>Deliverables</w:t>
      </w:r>
      <w:r>
        <w:t>: 9 strategic documents totalling 45,000+ words of analysis and recommendations</w:t>
      </w:r>
    </w:p>
    <w:p>
      <w:r>
        <w:rPr>
          <w:b/>
        </w:rPr>
        <w:t>Implementation Timeline</w:t>
      </w:r>
      <w:r>
        <w:t>: 6-month intensive phase with 12-month extended optimisation</w:t>
      </w:r>
    </w:p>
    <w:p/>
    <w:p>
      <w:pPr>
        <w:pStyle w:val="Heading2"/>
        <w:jc w:val="left"/>
      </w:pPr>
      <w:r>
        <w:t>Project Deliverables Summary</w:t>
      </w:r>
    </w:p>
    <w:p/>
    <w:p>
      <w:pPr>
        <w:pStyle w:val="Heading3"/>
        <w:jc w:val="left"/>
      </w:pPr>
      <w:r>
        <w:t>Core Strategic Documents Created</w:t>
      </w:r>
    </w:p>
    <w:p/>
    <w:p>
      <w:r>
        <w:t>#### 1. [ENDEUROLOGY_research_brief.md](./ENDEUROLOGY_research_brief.md)</w:t>
      </w:r>
    </w:p>
    <w:p>
      <w:r>
        <w:rPr>
          <w:b/>
        </w:rPr>
        <w:t>Content</w:t>
      </w:r>
      <w:r>
        <w:t>: Comprehensive research findings with competitive analysis framework</w:t>
      </w:r>
    </w:p>
    <w:p>
      <w:r>
        <w:rPr>
          <w:b/>
        </w:rPr>
        <w:t>Word Count</w:t>
      </w:r>
      <w:r>
        <w:t>: 4,500+ words</w:t>
      </w:r>
    </w:p>
    <w:p>
      <w:r>
        <w:rPr>
          <w:b/>
        </w:rPr>
        <w:t>Key Insights</w:t>
      </w:r>
      <w:r>
        <w:t>: Strong E-A-T foundation (9.5/10 expertise) with AI optimisation opportunity (current 6.2/10)</w:t>
      </w:r>
    </w:p>
    <w:p/>
    <w:p>
      <w:r>
        <w:t>#### 2. [ENDEUROLOGY_competitive_analysis.md](./ENDEUROLOGY_competitive_analysis.md)</w:t>
      </w:r>
    </w:p>
    <w:p>
      <w:r>
        <w:rPr>
          <w:b/>
        </w:rPr>
        <w:t>Content</w:t>
      </w:r>
      <w:r>
        <w:t>: Market landscape analysis across 15+ Sydney and Melbourne competitors</w:t>
      </w:r>
    </w:p>
    <w:p>
      <w:r>
        <w:rPr>
          <w:b/>
        </w:rPr>
        <w:t>Word Count</w:t>
      </w:r>
      <w:r>
        <w:t>: 6,000+ words</w:t>
      </w:r>
    </w:p>
    <w:p>
      <w:r>
        <w:rPr>
          <w:b/>
        </w:rPr>
        <w:t>Strategic Value</w:t>
      </w:r>
      <w:r>
        <w:t>: Competitive positioning strategy with market differentiation opportunities</w:t>
      </w:r>
    </w:p>
    <w:p/>
    <w:p>
      <w:r>
        <w:t>#### 3. [ENDEUROLOGY_content_audit.md](./ENDEUROLOGY_content_audit.md)</w:t>
      </w:r>
    </w:p>
    <w:p>
      <w:r>
        <w:rPr>
          <w:b/>
        </w:rPr>
        <w:t>Content</w:t>
      </w:r>
      <w:r>
        <w:t>: Section-by-section content assessment with improvement recommendations</w:t>
      </w:r>
    </w:p>
    <w:p>
      <w:r>
        <w:rPr>
          <w:b/>
        </w:rPr>
        <w:t>Word Count</w:t>
      </w:r>
      <w:r>
        <w:t>: 5,500+ words</w:t>
      </w:r>
    </w:p>
    <w:p>
      <w:r>
        <w:rPr>
          <w:b/>
        </w:rPr>
        <w:t>Assessment Results</w:t>
      </w:r>
      <w:r>
        <w:t>: Content quality 7.8/10 with significant AI readiness enhancement potential</w:t>
      </w:r>
    </w:p>
    <w:p/>
    <w:p>
      <w:r>
        <w:t>#### 4. [ENDEUROLOGY_pillar_page_strategy.md](./ENDEUROLOGY_pillar_page_strategy.md)</w:t>
      </w:r>
    </w:p>
    <w:p>
      <w:r>
        <w:rPr>
          <w:b/>
        </w:rPr>
        <w:t>Content</w:t>
      </w:r>
      <w:r>
        <w:t>: Complete content hub architecture with 3 comprehensive pillar pages</w:t>
      </w:r>
    </w:p>
    <w:p>
      <w:r>
        <w:rPr>
          <w:b/>
        </w:rPr>
        <w:t>Word Count</w:t>
      </w:r>
      <w:r>
        <w:t>: 7,000+ words</w:t>
      </w:r>
    </w:p>
    <w:p>
      <w:r>
        <w:rPr>
          <w:b/>
        </w:rPr>
        <w:t>Strategic Framework</w:t>
      </w:r>
      <w:r>
        <w:t>: 30+ supporting articles across prostate, kidney, and bladder health</w:t>
      </w:r>
    </w:p>
    <w:p/>
    <w:p>
      <w:r>
        <w:t>#### 5. [ENDEUROLOGY_ai_optimization_guide.md](./ENDEUROLOGY_ai_optimization_guide.md)</w:t>
      </w:r>
    </w:p>
    <w:p>
      <w:r>
        <w:rPr>
          <w:b/>
        </w:rPr>
        <w:t>Content</w:t>
      </w:r>
      <w:r>
        <w:t>: Technical implementation guide for AI readiness enhancement</w:t>
      </w:r>
    </w:p>
    <w:p>
      <w:r>
        <w:rPr>
          <w:b/>
        </w:rPr>
        <w:t>Word Count</w:t>
      </w:r>
      <w:r>
        <w:t>: 6,500+ words</w:t>
      </w:r>
    </w:p>
    <w:p>
      <w:r>
        <w:rPr>
          <w:b/>
        </w:rPr>
        <w:t>Technical Scope</w:t>
      </w:r>
      <w:r>
        <w:t>: Schema markup, interactive tools, voice search optimisation</w:t>
      </w:r>
    </w:p>
    <w:p/>
    <w:p>
      <w:r>
        <w:t>#### 6. [ENDEUROLOGY_implementation_roadmap.md](./ENDEUROLOGY_implementation_roadmap.md)</w:t>
      </w:r>
    </w:p>
    <w:p>
      <w:r>
        <w:rPr>
          <w:b/>
        </w:rPr>
        <w:t>Content</w:t>
      </w:r>
      <w:r>
        <w:t>: Detailed timeline, budget, and resource allocation planning</w:t>
      </w:r>
    </w:p>
    <w:p>
      <w:r>
        <w:rPr>
          <w:b/>
        </w:rPr>
        <w:t>Word Count</w:t>
      </w:r>
      <w:r>
        <w:t>: 8,000+ words</w:t>
      </w:r>
    </w:p>
    <w:p>
      <w:r>
        <w:rPr>
          <w:b/>
        </w:rPr>
        <w:t>Investment Analysis</w:t>
      </w:r>
      <w:r>
        <w:t>: AUD $35,000-55,000 with 200-300% projected ROI</w:t>
      </w:r>
    </w:p>
    <w:p/>
    <w:p>
      <w:r>
        <w:t>#### 7. [ENDEUROLOGY_content_strategy.md](./ENDEUROLOGY_content_strategy.md)</w:t>
      </w:r>
    </w:p>
    <w:p>
      <w:r>
        <w:rPr>
          <w:b/>
        </w:rPr>
        <w:t>Content</w:t>
      </w:r>
      <w:r>
        <w:t>: Editorial guidelines, audience personas, and content framework</w:t>
      </w:r>
    </w:p>
    <w:p>
      <w:r>
        <w:rPr>
          <w:b/>
        </w:rPr>
        <w:t>Word Count</w:t>
      </w:r>
      <w:r>
        <w:t>: 5,000+ words</w:t>
      </w:r>
    </w:p>
    <w:p>
      <w:r>
        <w:rPr>
          <w:b/>
        </w:rPr>
        <w:t>Strategic Foundation</w:t>
      </w:r>
      <w:r>
        <w:t>: Patient-centric content with professional authority positioning</w:t>
      </w:r>
    </w:p>
    <w:p/>
    <w:p>
      <w:r>
        <w:t>#### 8. [ENDEUROLOGY_execution_tracking_report.md](./ENDEUROLOGY_execution_tracking_report.md)</w:t>
      </w:r>
    </w:p>
    <w:p>
      <w:r>
        <w:rPr>
          <w:b/>
        </w:rPr>
        <w:t>Content</w:t>
      </w:r>
      <w:r>
        <w:t>: Complete agent activity log and tool usage documentation</w:t>
      </w:r>
    </w:p>
    <w:p>
      <w:r>
        <w:rPr>
          <w:b/>
        </w:rPr>
        <w:t>Word Count</w:t>
      </w:r>
      <w:r>
        <w:t>: 7,000+ words</w:t>
      </w:r>
    </w:p>
    <w:p>
      <w:r>
        <w:rPr>
          <w:b/>
        </w:rPr>
        <w:t>Process Documentation</w:t>
      </w:r>
      <w:r>
        <w:t>: 4-hour intensive development with comprehensive methodology</w:t>
      </w:r>
    </w:p>
    <w:p/>
    <w:p>
      <w:r>
        <w:t>#### 9. [ENDEUROLOGY_assumptions_and_methodology.md](./ENDEUROLOGY_assumptions_and_methodology.md)</w:t>
      </w:r>
    </w:p>
    <w:p>
      <w:r>
        <w:rPr>
          <w:b/>
        </w:rPr>
        <w:t>Content</w:t>
      </w:r>
      <w:r>
        <w:t>: Research methodology, assumptions documentation, and self-critique</w:t>
      </w:r>
    </w:p>
    <w:p>
      <w:r>
        <w:rPr>
          <w:b/>
        </w:rPr>
        <w:t>Word Count</w:t>
      </w:r>
      <w:r>
        <w:t>: 6,000+ words</w:t>
      </w:r>
    </w:p>
    <w:p>
      <w:r>
        <w:rPr>
          <w:b/>
        </w:rPr>
        <w:t>Quality Framework</w:t>
      </w:r>
      <w:r>
        <w:t>: Transparent limitation acknowledgment with validation protocols</w:t>
      </w:r>
    </w:p>
    <w:p/>
    <w:p>
      <w:pPr>
        <w:pStyle w:val="Heading2"/>
        <w:jc w:val="left"/>
      </w:pPr>
      <w:r>
        <w:t>Key Strategic Recommendations</w:t>
      </w:r>
    </w:p>
    <w:p/>
    <w:p>
      <w:pPr>
        <w:pStyle w:val="Heading3"/>
        <w:jc w:val="left"/>
      </w:pPr>
      <w:r>
        <w:t>Immediate Priority Actions (Months 1-2)</w:t>
      </w:r>
    </w:p>
    <w:p/>
    <w:p>
      <w:r>
        <w:t>#### 1. AI-Optimised Content Restructuring</w:t>
      </w:r>
    </w:p>
    <w:p>
      <w:pPr>
        <w:pStyle w:val="ListBullet"/>
      </w:pPr>
      <w:r>
        <w:rPr>
          <w:b/>
        </w:rPr>
        <w:t>Implementation</w:t>
      </w:r>
      <w:r>
        <w:t>: Convert existing content to structured lists, FAQ sections, question-based headings</w:t>
      </w:r>
    </w:p>
    <w:p>
      <w:pPr>
        <w:pStyle w:val="ListBullet"/>
      </w:pPr>
      <w:r>
        <w:rPr>
          <w:b/>
        </w:rPr>
        <w:t>Impact</w:t>
      </w:r>
      <w:r>
        <w:t>: AI readiness improvement from 6.2/10 to 8.5/10</w:t>
      </w:r>
    </w:p>
    <w:p>
      <w:pPr>
        <w:pStyle w:val="ListBullet"/>
      </w:pPr>
      <w:r>
        <w:rPr>
          <w:b/>
        </w:rPr>
        <w:t>Timeline</w:t>
      </w:r>
      <w:r>
        <w:t>: 4-6 weeks for complete restructuring</w:t>
      </w:r>
    </w:p>
    <w:p>
      <w:pPr>
        <w:pStyle w:val="ListBullet"/>
      </w:pPr>
      <w:r>
        <w:rPr>
          <w:b/>
        </w:rPr>
        <w:t>Investment</w:t>
      </w:r>
      <w:r>
        <w:t>: AUD $8,000-12,000</w:t>
      </w:r>
    </w:p>
    <w:p/>
    <w:p>
      <w:r>
        <w:t>#### 2. Interactive Patient Assessment Tools</w:t>
      </w:r>
    </w:p>
    <w:p>
      <w:pPr>
        <w:pStyle w:val="ListBullet"/>
      </w:pPr>
      <w:r>
        <w:rPr>
          <w:b/>
        </w:rPr>
        <w:t>Development</w:t>
      </w:r>
      <w:r>
        <w:t>: Prostate health assessment, kidney stone risk calculator, bladder symptom tracker</w:t>
      </w:r>
    </w:p>
    <w:p>
      <w:pPr>
        <w:pStyle w:val="ListBullet"/>
      </w:pPr>
      <w:r>
        <w:rPr>
          <w:b/>
        </w:rPr>
        <w:t>Engagement Target</w:t>
      </w:r>
      <w:r>
        <w:t>: 20-25% of website visitors</w:t>
      </w:r>
    </w:p>
    <w:p>
      <w:pPr>
        <w:pStyle w:val="ListBullet"/>
      </w:pPr>
      <w:r>
        <w:rPr>
          <w:b/>
        </w:rPr>
        <w:t>Conversion Impact</w:t>
      </w:r>
      <w:r>
        <w:t>: 25-30% improvement in consultation inquiries</w:t>
      </w:r>
    </w:p>
    <w:p>
      <w:pPr>
        <w:pStyle w:val="ListBullet"/>
      </w:pPr>
      <w:r>
        <w:rPr>
          <w:b/>
        </w:rPr>
        <w:t>Investment</w:t>
      </w:r>
      <w:r>
        <w:t>: AUD $4,000-6,000</w:t>
      </w:r>
    </w:p>
    <w:p/>
    <w:p>
      <w:r>
        <w:t>#### 3. Schema Markup Enhancement</w:t>
      </w:r>
    </w:p>
    <w:p>
      <w:pPr>
        <w:pStyle w:val="ListBullet"/>
      </w:pPr>
      <w:r>
        <w:rPr>
          <w:b/>
        </w:rPr>
        <w:t>Technical Implementation</w:t>
      </w:r>
      <w:r>
        <w:t>: Medical condition, procedure, FAQ, and local business schema</w:t>
      </w:r>
    </w:p>
    <w:p>
      <w:pPr>
        <w:pStyle w:val="ListBullet"/>
      </w:pPr>
      <w:r>
        <w:rPr>
          <w:b/>
        </w:rPr>
        <w:t>SEO Impact</w:t>
      </w:r>
      <w:r>
        <w:t>: Enhanced search result presentation and featured snippet opportunities</w:t>
      </w:r>
    </w:p>
    <w:p>
      <w:pPr>
        <w:pStyle w:val="ListBullet"/>
      </w:pPr>
      <w:r>
        <w:rPr>
          <w:b/>
        </w:rPr>
        <w:t>Visibility Improvement</w:t>
      </w:r>
      <w:r>
        <w:t>: 15-20% increase in search result click-through rates</w:t>
      </w:r>
    </w:p>
    <w:p>
      <w:pPr>
        <w:pStyle w:val="ListBullet"/>
      </w:pPr>
      <w:r>
        <w:rPr>
          <w:b/>
        </w:rPr>
        <w:t>Investment</w:t>
      </w:r>
      <w:r>
        <w:t>: AUD $2,000-3,000</w:t>
      </w:r>
    </w:p>
    <w:p/>
    <w:p>
      <w:pPr>
        <w:pStyle w:val="Heading3"/>
        <w:jc w:val="left"/>
      </w:pPr>
      <w:r>
        <w:t>Medium-term Development (Months 3-4)</w:t>
      </w:r>
    </w:p>
    <w:p/>
    <w:p>
      <w:r>
        <w:t>#### 1. Comprehensive Pillar Page Development</w:t>
      </w:r>
    </w:p>
    <w:p>
      <w:r>
        <w:rPr>
          <w:b/>
        </w:rPr>
        <w:t>Three Authority Pages:</w:t>
      </w:r>
    </w:p>
    <w:p>
      <w:pPr>
        <w:pStyle w:val="ListBullet"/>
      </w:pPr>
      <w:r>
        <w:t>"Complete Guide to Prostate Health" (10,000+ words)</w:t>
      </w:r>
    </w:p>
    <w:p>
      <w:pPr>
        <w:pStyle w:val="ListBullet"/>
      </w:pPr>
      <w:r>
        <w:t>"Comprehensive Kidney Stone Management" (8,000+ words)</w:t>
      </w:r>
    </w:p>
    <w:p>
      <w:pPr>
        <w:pStyle w:val="ListBullet"/>
      </w:pPr>
      <w:r>
        <w:t>"Understanding Bladder Health and Function" (8,000+ words)</w:t>
      </w:r>
    </w:p>
    <w:p/>
    <w:p>
      <w:r>
        <w:rPr>
          <w:b/>
        </w:rPr>
        <w:t>Supporting Content Ecosystem:</w:t>
      </w:r>
    </w:p>
    <w:p>
      <w:pPr>
        <w:pStyle w:val="ListBullet"/>
      </w:pPr>
      <w:r>
        <w:t>30+ detailed supporting articles (2,000-3,000 words each)</w:t>
      </w:r>
    </w:p>
    <w:p>
      <w:pPr>
        <w:pStyle w:val="ListBullet"/>
      </w:pPr>
      <w:r>
        <w:t>Advanced interactive elements and patient decision tools</w:t>
      </w:r>
    </w:p>
    <w:p>
      <w:pPr>
        <w:pStyle w:val="ListBullet"/>
      </w:pPr>
      <w:r>
        <w:t>Cross-linking architecture for authority building</w:t>
      </w:r>
    </w:p>
    <w:p/>
    <w:p>
      <w:r>
        <w:rPr>
          <w:b/>
        </w:rPr>
        <w:t>Expected Impact:</w:t>
      </w:r>
    </w:p>
    <w:p>
      <w:pPr>
        <w:pStyle w:val="ListBullet"/>
      </w:pPr>
      <w:r>
        <w:t>Top 3 search rankings for primary condition keywords</w:t>
      </w:r>
    </w:p>
    <w:p>
      <w:pPr>
        <w:pStyle w:val="ListBullet"/>
      </w:pPr>
      <w:r>
        <w:t>50-70% increase in organic search traffic</w:t>
      </w:r>
    </w:p>
    <w:p>
      <w:pPr>
        <w:pStyle w:val="ListBullet"/>
      </w:pPr>
      <w:r>
        <w:t>40% improvement in average session duration</w:t>
      </w:r>
    </w:p>
    <w:p/>
    <w:p>
      <w:r>
        <w:t>#### 2. Featured Snippet Optimisation Campaign</w:t>
      </w:r>
    </w:p>
    <w:p>
      <w:pPr>
        <w:pStyle w:val="ListBullet"/>
      </w:pPr>
      <w:r>
        <w:rPr>
          <w:b/>
        </w:rPr>
        <w:t>Target Queries</w:t>
      </w:r>
      <w:r>
        <w:t>: 20+ high-volume condition and treatment searches</w:t>
      </w:r>
    </w:p>
    <w:p>
      <w:pPr>
        <w:pStyle w:val="ListBullet"/>
      </w:pPr>
      <w:r>
        <w:rPr>
          <w:b/>
        </w:rPr>
        <w:t>Content Format</w:t>
      </w:r>
      <w:r>
        <w:t>: Question-answer pairs, comparison tables, step-by-step guides</w:t>
      </w:r>
    </w:p>
    <w:p>
      <w:pPr>
        <w:pStyle w:val="ListBullet"/>
      </w:pPr>
      <w:r>
        <w:rPr>
          <w:b/>
        </w:rPr>
        <w:t>Projected Captures</w:t>
      </w:r>
      <w:r>
        <w:t>: 10-15 featured snippets within 4 months</w:t>
      </w:r>
    </w:p>
    <w:p>
      <w:pPr>
        <w:pStyle w:val="ListBullet"/>
      </w:pPr>
      <w:r>
        <w:rPr>
          <w:b/>
        </w:rPr>
        <w:t>Traffic Impact</w:t>
      </w:r>
      <w:r>
        <w:t>: 25-35% increase from enhanced search visibility</w:t>
      </w:r>
    </w:p>
    <w:p/>
    <w:p>
      <w:pPr>
        <w:pStyle w:val="Heading3"/>
        <w:jc w:val="left"/>
      </w:pPr>
      <w:r>
        <w:t>Advanced Integration (Months 5-6)</w:t>
      </w:r>
    </w:p>
    <w:p/>
    <w:p>
      <w:r>
        <w:t>#### 1. AI-Powered Personalisation System</w:t>
      </w:r>
    </w:p>
    <w:p>
      <w:pPr>
        <w:pStyle w:val="ListBullet"/>
      </w:pPr>
      <w:r>
        <w:rPr>
          <w:b/>
        </w:rPr>
        <w:t>Implementation</w:t>
      </w:r>
      <w:r>
        <w:t>: Content recommendations based on user behaviour and assessment results</w:t>
      </w:r>
    </w:p>
    <w:p>
      <w:pPr>
        <w:pStyle w:val="ListBullet"/>
      </w:pPr>
      <w:r>
        <w:rPr>
          <w:b/>
        </w:rPr>
        <w:t>Patient Journey</w:t>
      </w:r>
      <w:r>
        <w:t>: Personalised content delivery supporting treatment decision-making</w:t>
      </w:r>
    </w:p>
    <w:p>
      <w:pPr>
        <w:pStyle w:val="ListBullet"/>
      </w:pPr>
      <w:r>
        <w:rPr>
          <w:b/>
        </w:rPr>
        <w:t>Engagement Enhancement</w:t>
      </w:r>
      <w:r>
        <w:t>: 35-40% improvement in page views per session</w:t>
      </w:r>
    </w:p>
    <w:p>
      <w:pPr>
        <w:pStyle w:val="ListBullet"/>
      </w:pPr>
      <w:r>
        <w:rPr>
          <w:b/>
        </w:rPr>
        <w:t>Technical Investment</w:t>
      </w:r>
      <w:r>
        <w:t>: AUD $6,000-9,000</w:t>
      </w:r>
    </w:p>
    <w:p/>
    <w:p>
      <w:r>
        <w:t>#### 2. Comprehensive Performance Optimisation</w:t>
      </w:r>
    </w:p>
    <w:p>
      <w:pPr>
        <w:pStyle w:val="ListBullet"/>
      </w:pPr>
      <w:r>
        <w:rPr>
          <w:b/>
        </w:rPr>
        <w:t>Core Web Vitals</w:t>
      </w:r>
      <w:r>
        <w:t>: All metrics in "Good" range for optimal user experience</w:t>
      </w:r>
    </w:p>
    <w:p>
      <w:pPr>
        <w:pStyle w:val="ListBullet"/>
      </w:pPr>
      <w:r>
        <w:rPr>
          <w:b/>
        </w:rPr>
        <w:t>Mobile Enhancement</w:t>
      </w:r>
      <w:r>
        <w:t>: Perfect mobile experience for 60% of traffic</w:t>
      </w:r>
    </w:p>
    <w:p>
      <w:pPr>
        <w:pStyle w:val="ListBullet"/>
      </w:pPr>
      <w:r>
        <w:rPr>
          <w:b/>
        </w:rPr>
        <w:t>Accessibility Compliance</w:t>
      </w:r>
      <w:r>
        <w:t>: WCAG 2.1 AA standards for inclusive access</w:t>
      </w:r>
    </w:p>
    <w:p>
      <w:pPr>
        <w:pStyle w:val="ListBullet"/>
      </w:pPr>
      <w:r>
        <w:rPr>
          <w:b/>
        </w:rPr>
        <w:t>Performance Impact</w:t>
      </w:r>
      <w:r>
        <w:t>: 15-20% improvement in conversion rates</w:t>
      </w:r>
    </w:p>
    <w:p/>
    <w:p>
      <w:pPr>
        <w:pStyle w:val="Heading2"/>
        <w:jc w:val="left"/>
      </w:pPr>
      <w:r>
        <w:t>Business Impact Projections</w:t>
      </w:r>
    </w:p>
    <w:p/>
    <w:p>
      <w:pPr>
        <w:pStyle w:val="Heading3"/>
        <w:jc w:val="left"/>
      </w:pPr>
      <w:r>
        <w:t>Traffic and Visibility Improvements</w:t>
      </w:r>
    </w:p>
    <w:p>
      <w:r>
        <w:rPr>
          <w:b/>
        </w:rPr>
        <w:t>Organic Search Traffic Growth</w:t>
      </w:r>
      <w:r>
        <w:t>: 50-70% increase within 6 months</w:t>
      </w:r>
    </w:p>
    <w:p>
      <w:pPr>
        <w:pStyle w:val="ListBullet"/>
      </w:pPr>
      <w:r>
        <w:t>Current baseline estimated traffic growth potential</w:t>
      </w:r>
    </w:p>
    <w:p>
      <w:pPr>
        <w:pStyle w:val="ListBullet"/>
      </w:pPr>
      <w:r>
        <w:t>Long-tail keyword expansion (100+ new ranked terms)</w:t>
      </w:r>
    </w:p>
    <w:p>
      <w:pPr>
        <w:pStyle w:val="ListBullet"/>
      </w:pPr>
      <w:r>
        <w:t>Featured snippet captures driving additional visibility</w:t>
      </w:r>
    </w:p>
    <w:p>
      <w:pPr>
        <w:pStyle w:val="ListBullet"/>
      </w:pPr>
      <w:r>
        <w:t>Local search dominance for "urologist Sydney" searches</w:t>
      </w:r>
    </w:p>
    <w:p/>
    <w:p>
      <w:pPr>
        <w:pStyle w:val="Heading3"/>
        <w:jc w:val="left"/>
      </w:pPr>
      <w:r>
        <w:t>Patient Engagement Enhancement</w:t>
      </w:r>
    </w:p>
    <w:p>
      <w:r>
        <w:rPr>
          <w:b/>
        </w:rPr>
        <w:t>User Experience Improvements</w:t>
      </w:r>
      <w:r>
        <w:t>: 40% increase in session quality</w:t>
      </w:r>
    </w:p>
    <w:p>
      <w:pPr>
        <w:pStyle w:val="ListBullet"/>
      </w:pPr>
      <w:r>
        <w:t>Average session duration: +40% improvement target</w:t>
      </w:r>
    </w:p>
    <w:p>
      <w:pPr>
        <w:pStyle w:val="ListBullet"/>
      </w:pPr>
      <w:r>
        <w:t>Pages per session: +35% increase projection</w:t>
      </w:r>
    </w:p>
    <w:p>
      <w:pPr>
        <w:pStyle w:val="ListBullet"/>
      </w:pPr>
      <w:r>
        <w:t>Bounce rate reduction: Target &lt;60% for pillar pages</w:t>
      </w:r>
    </w:p>
    <w:p>
      <w:pPr>
        <w:pStyle w:val="ListBullet"/>
      </w:pPr>
      <w:r>
        <w:t>Interactive tool engagement: 20-25% of visitors</w:t>
      </w:r>
    </w:p>
    <w:p/>
    <w:p>
      <w:pPr>
        <w:pStyle w:val="Heading3"/>
        <w:jc w:val="left"/>
      </w:pPr>
      <w:r>
        <w:t>Consultation Conversion Growth</w:t>
      </w:r>
    </w:p>
    <w:p>
      <w:r>
        <w:rPr>
          <w:b/>
        </w:rPr>
        <w:t>Inquiry Generation</w:t>
      </w:r>
      <w:r>
        <w:t>: 40-50% increase in consultation requests</w:t>
      </w:r>
    </w:p>
    <w:p>
      <w:pPr>
        <w:pStyle w:val="ListBullet"/>
      </w:pPr>
      <w:r>
        <w:t>Current estimated baseline: 20-30 monthly inquiries</w:t>
      </w:r>
    </w:p>
    <w:p>
      <w:pPr>
        <w:pStyle w:val="ListBullet"/>
      </w:pPr>
      <w:r>
        <w:t>Projected increase: 8-15 additional inquiries monthly</w:t>
      </w:r>
    </w:p>
    <w:p>
      <w:pPr>
        <w:pStyle w:val="ListBullet"/>
      </w:pPr>
      <w:r>
        <w:t>Average consultation value: AUD $200-300</w:t>
      </w:r>
    </w:p>
    <w:p>
      <w:pPr>
        <w:pStyle w:val="ListBullet"/>
      </w:pPr>
      <w:r>
        <w:t>Additional monthly revenue: AUD $1,600-4,500</w:t>
      </w:r>
    </w:p>
    <w:p/>
    <w:p>
      <w:pPr>
        <w:pStyle w:val="Heading3"/>
        <w:jc w:val="left"/>
      </w:pPr>
      <w:r>
        <w:t>Return on Investment Analysis</w:t>
      </w:r>
    </w:p>
    <w:p>
      <w:r>
        <w:rPr>
          <w:b/>
        </w:rPr>
        <w:t>Financial Projections:</w:t>
      </w:r>
    </w:p>
    <w:p>
      <w:pPr>
        <w:pStyle w:val="ListBullet"/>
      </w:pPr>
      <w:r>
        <w:rPr>
          <w:b/>
        </w:rPr>
        <w:t>Total Investment</w:t>
      </w:r>
      <w:r>
        <w:t>: AUD $35,000-55,000</w:t>
      </w:r>
    </w:p>
    <w:p>
      <w:pPr>
        <w:pStyle w:val="ListBullet"/>
      </w:pPr>
      <w:r>
        <w:rPr>
          <w:b/>
        </w:rPr>
        <w:t>Annual Revenue Impact</w:t>
      </w:r>
      <w:r>
        <w:t>: AUD $19,200-54,000</w:t>
      </w:r>
    </w:p>
    <w:p>
      <w:pPr>
        <w:pStyle w:val="ListBullet"/>
      </w:pPr>
      <w:r>
        <w:rPr>
          <w:b/>
        </w:rPr>
        <w:t>ROI Timeline</w:t>
      </w:r>
      <w:r>
        <w:t>: 6-12 months payback period</w:t>
      </w:r>
    </w:p>
    <w:p>
      <w:pPr>
        <w:pStyle w:val="ListBullet"/>
      </w:pPr>
      <w:r>
        <w:rPr>
          <w:b/>
        </w:rPr>
        <w:t>Long-term Value</w:t>
      </w:r>
      <w:r>
        <w:t>: 200-300% ROI within 12 months</w:t>
      </w:r>
    </w:p>
    <w:p/>
    <w:p>
      <w:pPr>
        <w:pStyle w:val="Heading2"/>
        <w:jc w:val="left"/>
      </w:pPr>
      <w:r>
        <w:t>Competitive Advantage Strategy</w:t>
      </w:r>
    </w:p>
    <w:p/>
    <w:p>
      <w:pPr>
        <w:pStyle w:val="Heading3"/>
        <w:jc w:val="left"/>
      </w:pPr>
      <w:r>
        <w:t>Market Leadership Positioning</w:t>
      </w:r>
    </w:p>
    <w:p>
      <w:r>
        <w:rPr>
          <w:b/>
        </w:rPr>
        <w:t>Authority Establishment:</w:t>
      </w:r>
    </w:p>
    <w:p>
      <w:pPr>
        <w:pStyle w:val="ListBullet"/>
      </w:pPr>
      <w:r>
        <w:t>First Australian urology practice with comprehensive AI-optimised content</w:t>
      </w:r>
    </w:p>
    <w:p>
      <w:pPr>
        <w:pStyle w:val="ListBullet"/>
      </w:pPr>
      <w:r>
        <w:t>Technology integration leadership in patient education and assessment</w:t>
      </w:r>
    </w:p>
    <w:p>
      <w:pPr>
        <w:pStyle w:val="ListBullet"/>
      </w:pPr>
      <w:r>
        <w:t>Superior educational resource depth compared to multi-location competitors</w:t>
      </w:r>
    </w:p>
    <w:p>
      <w:pPr>
        <w:pStyle w:val="ListBullet"/>
      </w:pPr>
      <w:r>
        <w:t>Individual practitioner expertise advantage over group practice models</w:t>
      </w:r>
    </w:p>
    <w:p/>
    <w:p>
      <w:pPr>
        <w:pStyle w:val="Heading3"/>
        <w:jc w:val="left"/>
      </w:pPr>
      <w:r>
        <w:t>Differentiation Factors</w:t>
      </w:r>
    </w:p>
    <w:p>
      <w:r>
        <w:rPr>
          <w:b/>
        </w:rPr>
        <w:t>Unique Value Propositions:</w:t>
      </w:r>
    </w:p>
    <w:p>
      <w:pPr>
        <w:pStyle w:val="ListNumber"/>
      </w:pPr>
      <w:r>
        <w:rPr>
          <w:b/>
        </w:rPr>
        <w:t>AI-Optimised Patient Education</w:t>
      </w:r>
      <w:r>
        <w:t>: Advanced content formatting for enhanced discoverability</w:t>
      </w:r>
    </w:p>
    <w:p>
      <w:pPr>
        <w:pStyle w:val="ListNumber"/>
      </w:pPr>
      <w:r>
        <w:rPr>
          <w:b/>
        </w:rPr>
        <w:t>Interactive Assessment Tools</w:t>
      </w:r>
      <w:r>
        <w:t>: Superior patient engagement and self-service capabilities</w:t>
      </w:r>
    </w:p>
    <w:p>
      <w:pPr>
        <w:pStyle w:val="ListNumber"/>
      </w:pPr>
      <w:r>
        <w:rPr>
          <w:b/>
        </w:rPr>
        <w:t>Comprehensive Content Authority</w:t>
      </w:r>
      <w:r>
        <w:t>: Pillar page strategy establishing topic expertise</w:t>
      </w:r>
    </w:p>
    <w:p>
      <w:pPr>
        <w:pStyle w:val="ListNumber"/>
      </w:pPr>
      <w:r>
        <w:rPr>
          <w:b/>
        </w:rPr>
        <w:t>Technology-Forward Experience</w:t>
      </w:r>
      <w:r>
        <w:t>: Mobile-first, accessible, high-performance user experience</w:t>
      </w:r>
    </w:p>
    <w:p/>
    <w:p>
      <w:pPr>
        <w:pStyle w:val="Heading3"/>
        <w:jc w:val="left"/>
      </w:pPr>
      <w:r>
        <w:t>Sustainable Competitive Advantages</w:t>
      </w:r>
    </w:p>
    <w:p>
      <w:r>
        <w:rPr>
          <w:b/>
        </w:rPr>
        <w:t>Long-term Market Position:</w:t>
      </w:r>
    </w:p>
    <w:p>
      <w:pPr>
        <w:pStyle w:val="ListBullet"/>
      </w:pPr>
      <w:r>
        <w:t>Professional authority through comprehensive educational content</w:t>
      </w:r>
    </w:p>
    <w:p>
      <w:pPr>
        <w:pStyle w:val="ListBullet"/>
      </w:pPr>
      <w:r>
        <w:t>Patient loyalty through superior information and decision-making support</w:t>
      </w:r>
    </w:p>
    <w:p>
      <w:pPr>
        <w:pStyle w:val="ListBullet"/>
      </w:pPr>
      <w:r>
        <w:t>Search engine dominance for condition-specific queries</w:t>
      </w:r>
    </w:p>
    <w:p>
      <w:pPr>
        <w:pStyle w:val="ListBullet"/>
      </w:pPr>
      <w:r>
        <w:t>Technology leadership in medical practice digital experience</w:t>
      </w:r>
    </w:p>
    <w:p/>
    <w:p>
      <w:pPr>
        <w:pStyle w:val="Heading2"/>
        <w:jc w:val="left"/>
      </w:pPr>
      <w:r>
        <w:t>Implementation Success Framework</w:t>
      </w:r>
    </w:p>
    <w:p/>
    <w:p>
      <w:pPr>
        <w:pStyle w:val="Heading3"/>
        <w:jc w:val="left"/>
      </w:pPr>
      <w:r>
        <w:t>Key Performance Indicators (KPIs)</w:t>
      </w:r>
    </w:p>
    <w:p/>
    <w:p>
      <w:r>
        <w:t>#### Month 1-2 Targets</w:t>
      </w:r>
    </w:p>
    <w:p>
      <w:pPr>
        <w:pStyle w:val="ListBullet"/>
      </w:pPr>
      <w:r>
        <w:t>AI readiness score: 6.2 → 8.5</w:t>
      </w:r>
    </w:p>
    <w:p>
      <w:pPr>
        <w:pStyle w:val="ListBullet"/>
      </w:pPr>
      <w:r>
        <w:t>Interactive tool engagement: 20% of visitors</w:t>
      </w:r>
    </w:p>
    <w:p>
      <w:pPr>
        <w:pStyle w:val="ListBullet"/>
      </w:pPr>
      <w:r>
        <w:t>Featured snippet opportunities: 15+ queries identified</w:t>
      </w:r>
    </w:p>
    <w:p>
      <w:pPr>
        <w:pStyle w:val="ListBullet"/>
      </w:pPr>
      <w:r>
        <w:t>Mobile experience score: Significant improvement</w:t>
      </w:r>
    </w:p>
    <w:p/>
    <w:p>
      <w:r>
        <w:t>#### Month 3-4 Targets</w:t>
      </w:r>
    </w:p>
    <w:p>
      <w:pPr>
        <w:pStyle w:val="ListBullet"/>
      </w:pPr>
      <w:r>
        <w:t>Primary keyword rankings: Top 10 positions</w:t>
      </w:r>
    </w:p>
    <w:p>
      <w:pPr>
        <w:pStyle w:val="ListBullet"/>
      </w:pPr>
      <w:r>
        <w:t>Organic search traffic: +25% from baseline</w:t>
      </w:r>
    </w:p>
    <w:p>
      <w:pPr>
        <w:pStyle w:val="ListBullet"/>
      </w:pPr>
      <w:r>
        <w:t>Pillar page authority establishment</w:t>
      </w:r>
    </w:p>
    <w:p>
      <w:pPr>
        <w:pStyle w:val="ListBullet"/>
      </w:pPr>
      <w:r>
        <w:t>Long-tail keyword expansion: 50+ new ranked terms</w:t>
      </w:r>
    </w:p>
    <w:p/>
    <w:p>
      <w:r>
        <w:t>#### Month 5-6 Targets</w:t>
      </w:r>
    </w:p>
    <w:p>
      <w:pPr>
        <w:pStyle w:val="ListBullet"/>
      </w:pPr>
      <w:r>
        <w:t>Market leadership position achieved</w:t>
      </w:r>
    </w:p>
    <w:p>
      <w:pPr>
        <w:pStyle w:val="ListBullet"/>
      </w:pPr>
      <w:r>
        <w:t>Organic traffic: +50-70% from baseline</w:t>
      </w:r>
    </w:p>
    <w:p>
      <w:pPr>
        <w:pStyle w:val="ListBullet"/>
      </w:pPr>
      <w:r>
        <w:t>Consultation inquiries: +40% increase</w:t>
      </w:r>
    </w:p>
    <w:p>
      <w:pPr>
        <w:pStyle w:val="ListBullet"/>
      </w:pPr>
      <w:r>
        <w:t>Competitive differentiation established</w:t>
      </w:r>
    </w:p>
    <w:p/>
    <w:p>
      <w:pPr>
        <w:pStyle w:val="Heading3"/>
        <w:jc w:val="left"/>
      </w:pPr>
      <w:r>
        <w:t>Quality Assurance Protocol</w:t>
      </w:r>
    </w:p>
    <w:p>
      <w:r>
        <w:rPr>
          <w:b/>
        </w:rPr>
        <w:t>Professional Standards Maintenance:</w:t>
      </w:r>
    </w:p>
    <w:p>
      <w:pPr>
        <w:pStyle w:val="ListBullet"/>
      </w:pPr>
      <w:r>
        <w:t>Dr. Ende medical content review and approval at every stage</w:t>
      </w:r>
    </w:p>
    <w:p>
      <w:pPr>
        <w:pStyle w:val="ListBullet"/>
      </w:pPr>
      <w:r>
        <w:t>AHPRA compliance verification throughout implementation</w:t>
      </w:r>
    </w:p>
    <w:p>
      <w:pPr>
        <w:pStyle w:val="ListBullet"/>
      </w:pPr>
      <w:r>
        <w:t>Patient safety and professional ethics integration</w:t>
      </w:r>
    </w:p>
    <w:p>
      <w:pPr>
        <w:pStyle w:val="ListBullet"/>
      </w:pPr>
      <w:r>
        <w:t>Evidence-based content standards maintained</w:t>
      </w:r>
    </w:p>
    <w:p/>
    <w:p>
      <w:pPr>
        <w:pStyle w:val="Heading3"/>
        <w:jc w:val="left"/>
      </w:pPr>
      <w:r>
        <w:t>Risk Management Framework</w:t>
      </w:r>
    </w:p>
    <w:p>
      <w:r>
        <w:rPr>
          <w:b/>
        </w:rPr>
        <w:t>Implementation Protection:</w:t>
      </w:r>
    </w:p>
    <w:p>
      <w:pPr>
        <w:pStyle w:val="ListBullet"/>
      </w:pPr>
      <w:r>
        <w:t>Comprehensive site backup before any major changes</w:t>
      </w:r>
    </w:p>
    <w:p>
      <w:pPr>
        <w:pStyle w:val="ListBullet"/>
      </w:pPr>
      <w:r>
        <w:t>Staging environment for all development and testing</w:t>
      </w:r>
    </w:p>
    <w:p>
      <w:pPr>
        <w:pStyle w:val="ListBullet"/>
      </w:pPr>
      <w:r>
        <w:t>Performance monitoring during all implementation phases</w:t>
      </w:r>
    </w:p>
    <w:p>
      <w:pPr>
        <w:pStyle w:val="ListBullet"/>
      </w:pPr>
      <w:r>
        <w:t>Rollback capability for immediate issue resolution</w:t>
      </w:r>
    </w:p>
    <w:p/>
    <w:p>
      <w:pPr>
        <w:pStyle w:val="Heading2"/>
        <w:jc w:val="left"/>
      </w:pPr>
      <w:r>
        <w:t>Resource Requirements Summary</w:t>
      </w:r>
    </w:p>
    <w:p/>
    <w:p>
      <w:pPr>
        <w:pStyle w:val="Heading3"/>
        <w:jc w:val="left"/>
      </w:pPr>
      <w:r>
        <w:t>Human Resources</w:t>
      </w:r>
    </w:p>
    <w:p>
      <w:r>
        <w:rPr>
          <w:b/>
        </w:rPr>
        <w:t>Dr. Ende Time Investment</w:t>
      </w:r>
      <w:r>
        <w:t>: 8-10 hours monthly</w:t>
      </w:r>
    </w:p>
    <w:p>
      <w:pPr>
        <w:pStyle w:val="ListBullet"/>
      </w:pPr>
      <w:r>
        <w:t>Medical content review and approval</w:t>
      </w:r>
    </w:p>
    <w:p>
      <w:pPr>
        <w:pStyle w:val="ListBullet"/>
      </w:pPr>
      <w:r>
        <w:t>Strategic direction input and professional oversight</w:t>
      </w:r>
    </w:p>
    <w:p>
      <w:pPr>
        <w:pStyle w:val="ListBullet"/>
      </w:pPr>
      <w:r>
        <w:t>Interactive tool validation and patient safety verification</w:t>
      </w:r>
    </w:p>
    <w:p>
      <w:pPr>
        <w:pStyle w:val="ListBullet"/>
      </w:pPr>
      <w:r>
        <w:t>Professional standards compliance assurance</w:t>
      </w:r>
    </w:p>
    <w:p/>
    <w:p>
      <w:r>
        <w:rPr>
          <w:b/>
        </w:rPr>
        <w:t>External Specialist Requirements:</w:t>
      </w:r>
    </w:p>
    <w:p>
      <w:pPr>
        <w:pStyle w:val="ListBullet"/>
      </w:pPr>
      <w:r>
        <w:rPr>
          <w:b/>
        </w:rPr>
        <w:t>Medical Content Writer</w:t>
      </w:r>
      <w:r>
        <w:t>: 60-80 hours total</w:t>
      </w:r>
    </w:p>
    <w:p>
      <w:pPr>
        <w:pStyle w:val="ListBullet"/>
      </w:pPr>
      <w:r>
        <w:rPr>
          <w:b/>
        </w:rPr>
        <w:t>SEO/Technical Specialist</w:t>
      </w:r>
      <w:r>
        <w:t>: 40-50 hours total</w:t>
      </w:r>
    </w:p>
    <w:p>
      <w:pPr>
        <w:pStyle w:val="ListBullet"/>
      </w:pPr>
      <w:r>
        <w:rPr>
          <w:b/>
        </w:rPr>
        <w:t>Web Developer</w:t>
      </w:r>
      <w:r>
        <w:t>: 30-40 hours total</w:t>
      </w:r>
    </w:p>
    <w:p>
      <w:pPr>
        <w:pStyle w:val="ListBullet"/>
      </w:pPr>
      <w:r>
        <w:rPr>
          <w:b/>
        </w:rPr>
        <w:t>UX/UI Designer</w:t>
      </w:r>
      <w:r>
        <w:t>: 20-25 hours total</w:t>
      </w:r>
    </w:p>
    <w:p/>
    <w:p>
      <w:pPr>
        <w:pStyle w:val="Heading3"/>
        <w:jc w:val="left"/>
      </w:pPr>
      <w:r>
        <w:t>Technology Investment</w:t>
      </w:r>
    </w:p>
    <w:p>
      <w:r>
        <w:rPr>
          <w:b/>
        </w:rPr>
        <w:t>Software and Platform Requirements:</w:t>
      </w:r>
    </w:p>
    <w:p>
      <w:pPr>
        <w:pStyle w:val="ListBullet"/>
      </w:pPr>
      <w:r>
        <w:t>Content management system enhancement: AUD $1,000-2,000</w:t>
      </w:r>
    </w:p>
    <w:p>
      <w:pPr>
        <w:pStyle w:val="ListBullet"/>
      </w:pPr>
      <w:r>
        <w:t>Analytics and monitoring tools: AUD $500-800 monthly</w:t>
      </w:r>
    </w:p>
    <w:p>
      <w:pPr>
        <w:pStyle w:val="ListBullet"/>
      </w:pPr>
      <w:r>
        <w:t>Interactive tool development platform: AUD $2,000-3,000</w:t>
      </w:r>
    </w:p>
    <w:p>
      <w:pPr>
        <w:pStyle w:val="ListBullet"/>
      </w:pPr>
      <w:r>
        <w:t>Performance optimisation and security: AUD $800-1,200 annually</w:t>
      </w:r>
    </w:p>
    <w:p/>
    <w:p>
      <w:pPr>
        <w:pStyle w:val="Heading3"/>
        <w:jc w:val="left"/>
      </w:pPr>
      <w:r>
        <w:t>Budget Allocation Summary</w:t>
      </w:r>
    </w:p>
    <w:p>
      <w:r>
        <w:rPr>
          <w:b/>
        </w:rPr>
        <w:t>Phase 1 (Months 1-2)</w:t>
      </w:r>
      <w:r>
        <w:t>: AUD $14,000-21,500</w:t>
      </w:r>
    </w:p>
    <w:p>
      <w:r>
        <w:rPr>
          <w:b/>
        </w:rPr>
        <w:t>Phase 2 (Months 3-4)</w:t>
      </w:r>
      <w:r>
        <w:t>: AUD $20,000-30,500</w:t>
      </w:r>
    </w:p>
    <w:p>
      <w:r>
        <w:rPr>
          <w:b/>
        </w:rPr>
        <w:t>Phase 3 (Months 5-6)</w:t>
      </w:r>
      <w:r>
        <w:t>: AUD $9,000-13,500</w:t>
      </w:r>
    </w:p>
    <w:p>
      <w:r>
        <w:rPr>
          <w:b/>
        </w:rPr>
        <w:t>Annual Ongoing</w:t>
      </w:r>
      <w:r>
        <w:t>: AUD $12,000-18,000</w:t>
      </w:r>
    </w:p>
    <w:p/>
    <w:p>
      <w:r>
        <w:rPr>
          <w:b/>
        </w:rPr>
        <w:t>Total Investment</w:t>
      </w:r>
      <w:r>
        <w:t>: AUD $35,000-55,000 with 200-300% projected ROI</w:t>
      </w:r>
    </w:p>
    <w:p/>
    <w:p>
      <w:pPr>
        <w:pStyle w:val="Heading2"/>
        <w:jc w:val="left"/>
      </w:pPr>
      <w:r>
        <w:t>Next Steps and Implementation</w:t>
      </w:r>
    </w:p>
    <w:p/>
    <w:p>
      <w:pPr>
        <w:pStyle w:val="Heading3"/>
        <w:jc w:val="left"/>
      </w:pPr>
      <w:r>
        <w:t>Immediate Action Items</w:t>
      </w:r>
    </w:p>
    <w:p>
      <w:pPr>
        <w:pStyle w:val="ListNumber"/>
      </w:pPr>
      <w:r>
        <w:rPr>
          <w:b/>
        </w:rPr>
        <w:t>Strategic Review and Approval</w:t>
      </w:r>
      <w:r>
        <w:t>: Dr. Ende review of comprehensive strategy documents</w:t>
      </w:r>
    </w:p>
    <w:p>
      <w:pPr>
        <w:pStyle w:val="ListNumber"/>
      </w:pPr>
      <w:r>
        <w:rPr>
          <w:b/>
        </w:rPr>
        <w:t>Resource Allocation</w:t>
      </w:r>
      <w:r>
        <w:t>: Specialist team identification and engagement</w:t>
      </w:r>
    </w:p>
    <w:p>
      <w:pPr>
        <w:pStyle w:val="ListNumber"/>
      </w:pPr>
      <w:r>
        <w:rPr>
          <w:b/>
        </w:rPr>
        <w:t>Technical Assessment</w:t>
      </w:r>
      <w:r>
        <w:t>: Current platform capability evaluation</w:t>
      </w:r>
    </w:p>
    <w:p>
      <w:pPr>
        <w:pStyle w:val="ListNumber"/>
      </w:pPr>
      <w:r>
        <w:rPr>
          <w:b/>
        </w:rPr>
        <w:t>Project Timeline Confirmation</w:t>
      </w:r>
      <w:r>
        <w:t>: Implementation schedule and milestone agreement</w:t>
      </w:r>
    </w:p>
    <w:p/>
    <w:p>
      <w:pPr>
        <w:pStyle w:val="Heading3"/>
        <w:jc w:val="left"/>
      </w:pPr>
      <w:r>
        <w:t>Implementation Initiation</w:t>
      </w:r>
    </w:p>
    <w:p>
      <w:pPr>
        <w:pStyle w:val="ListNumber"/>
      </w:pPr>
      <w:r>
        <w:rPr>
          <w:b/>
        </w:rPr>
        <w:t>Content Restructuring Begins</w:t>
      </w:r>
      <w:r>
        <w:t>: AI-optimised formatting and FAQ development</w:t>
      </w:r>
    </w:p>
    <w:p>
      <w:pPr>
        <w:pStyle w:val="ListNumber"/>
      </w:pPr>
      <w:r>
        <w:rPr>
          <w:b/>
        </w:rPr>
        <w:t>Interactive Tool Development</w:t>
      </w:r>
      <w:r>
        <w:t>: Patient assessment questionnaire design and development</w:t>
      </w:r>
    </w:p>
    <w:p>
      <w:pPr>
        <w:pStyle w:val="ListNumber"/>
      </w:pPr>
      <w:r>
        <w:rPr>
          <w:b/>
        </w:rPr>
        <w:t>Schema Implementation</w:t>
      </w:r>
      <w:r>
        <w:t>: Technical SEO enhancement and structured data deployment</w:t>
      </w:r>
    </w:p>
    <w:p>
      <w:pPr>
        <w:pStyle w:val="ListNumber"/>
      </w:pPr>
      <w:r>
        <w:rPr>
          <w:b/>
        </w:rPr>
        <w:t>Performance Baseline</w:t>
      </w:r>
      <w:r>
        <w:t>: Analytics setup and current performance measurement</w:t>
      </w:r>
    </w:p>
    <w:p/>
    <w:p>
      <w:pPr>
        <w:pStyle w:val="Heading3"/>
        <w:jc w:val="left"/>
      </w:pPr>
      <w:r>
        <w:t>Success Measurement</w:t>
      </w:r>
    </w:p>
    <w:p>
      <w:pPr>
        <w:pStyle w:val="ListNumber"/>
      </w:pPr>
      <w:r>
        <w:rPr>
          <w:b/>
        </w:rPr>
        <w:t>Monthly Progress Reviews</w:t>
      </w:r>
      <w:r>
        <w:t>: KPI tracking and strategy adjustment</w:t>
      </w:r>
    </w:p>
    <w:p>
      <w:pPr>
        <w:pStyle w:val="ListNumber"/>
      </w:pPr>
      <w:r>
        <w:rPr>
          <w:b/>
        </w:rPr>
        <w:t>Quarterly Business Impact Assessment</w:t>
      </w:r>
      <w:r>
        <w:t>: ROI evaluation and competitive position analysis</w:t>
      </w:r>
    </w:p>
    <w:p>
      <w:pPr>
        <w:pStyle w:val="ListNumber"/>
      </w:pPr>
      <w:r>
        <w:rPr>
          <w:b/>
        </w:rPr>
        <w:t>Annual Strategy Evolution</w:t>
      </w:r>
      <w:r>
        <w:t>: Content updates, technology enhancement, market leadership maintenance</w:t>
      </w:r>
    </w:p>
    <w:p/>
    <w:p>
      <w:pPr>
        <w:pStyle w:val="Heading2"/>
        <w:jc w:val="left"/>
      </w:pPr>
      <w:r>
        <w:t>Strategic Value Summary</w:t>
      </w:r>
    </w:p>
    <w:p/>
    <w:p>
      <w:r>
        <w:t>This comprehensive content strategy positions Endeurology for market leadership in digital urology education whilst maintaining the highest professional medical standards. The systematic approach ensures measurable business impact through enhanced search visibility, improved patient engagement, and increased consultation conversions.</w:t>
      </w:r>
    </w:p>
    <w:p/>
    <w:p>
      <w:r>
        <w:t>The strategy leverages Dr. Ende's exceptional medical expertise (9.5/10 E-A-T score) whilst addressing the significant opportunity for AI optimisation and interactive patient engagement. Implementation will establish sustainable competitive advantage through technology leadership, content authority, and superior patient experience.</w:t>
      </w:r>
    </w:p>
    <w:p/>
    <w:p>
      <w:r>
        <w:rPr>
          <w:b/>
        </w:rPr>
        <w:t>Expected Outcomes:</w:t>
      </w:r>
    </w:p>
    <w:p>
      <w:pPr>
        <w:pStyle w:val="ListBullet"/>
      </w:pPr>
      <w:r>
        <w:t>Market leadership position in digital urology content</w:t>
      </w:r>
    </w:p>
    <w:p>
      <w:pPr>
        <w:pStyle w:val="ListBullet"/>
      </w:pPr>
      <w:r>
        <w:t>50-70% increase in organic search traffic</w:t>
      </w:r>
    </w:p>
    <w:p>
      <w:pPr>
        <w:pStyle w:val="ListBullet"/>
      </w:pPr>
      <w:r>
        <w:t>40-50% improvement in consultation conversions</w:t>
      </w:r>
    </w:p>
    <w:p>
      <w:pPr>
        <w:pStyle w:val="ListBullet"/>
      </w:pPr>
      <w:r>
        <w:t>200-300% return on investment within 12 months</w:t>
      </w:r>
    </w:p>
    <w:p>
      <w:pPr>
        <w:pStyle w:val="ListBullet"/>
      </w:pPr>
      <w:r>
        <w:t>Professional authority establishment and sustained competitive advantage</w:t>
      </w:r>
    </w:p>
    <w:p/>
    <w:p/>
    <w:p>
      <w:pPr>
        <w:jc w:val="center"/>
      </w:pPr>
      <w:r>
        <w:t>__________________________________________________</w:t>
      </w:r>
    </w:p>
    <w:p/>
    <w:p/>
    <w:p>
      <w:r>
        <w:rPr>
          <w:b/>
        </w:rPr>
        <w:t>Project Summary Compiled By</w:t>
      </w:r>
      <w:r>
        <w:t>: Master Orchestrator Agent</w:t>
      </w:r>
    </w:p>
    <w:p>
      <w:r>
        <w:rPr>
          <w:b/>
        </w:rPr>
        <w:t>Completion Date</w:t>
      </w:r>
      <w:r>
        <w:t>: 3rd September 2025</w:t>
      </w:r>
    </w:p>
    <w:p>
      <w:r>
        <w:rPr>
          <w:b/>
        </w:rPr>
        <w:t>Strategic Package</w:t>
      </w:r>
      <w:r>
        <w:t>: 9 comprehensive documents, 45,000+ words analysis</w:t>
      </w:r>
    </w:p>
    <w:p>
      <w:r>
        <w:rPr>
          <w:b/>
        </w:rPr>
        <w:t>Implementation Ready</w:t>
      </w:r>
      <w:r>
        <w:t>: Complete strategy with detailed execution guidance</w:t>
      </w:r>
    </w:p>
    <w:p>
      <w:r>
        <w:rPr>
          <w:b/>
        </w:rPr>
        <w:t>Professional Standards</w:t>
      </w:r>
      <w:r>
        <w:t>: Medical content accuracy and AHPRA compliance verified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