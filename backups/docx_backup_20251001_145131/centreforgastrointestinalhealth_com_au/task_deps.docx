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 for Gastrointestinal Health - Task Dependencies</w:t>
      </w:r>
    </w:p>
    <w:p>
      <w:pPr>
        <w:pStyle w:val="Heading2"/>
        <w:jc w:val="left"/>
      </w:pPr>
      <w:r>
        <w:t>Integrated Feedback Loop Implementation with Quality Thresholds</w:t>
      </w:r>
    </w:p>
    <w:p/>
    <w:p>
      <w:r>
        <w:rPr>
          <w:b/>
        </w:rPr>
        <w:t>Project Domain:</w:t>
      </w:r>
      <w:r>
        <w:t xml:space="preserve"> centreforgastrointestinalhealth.com.au</w:t>
      </w:r>
    </w:p>
    <w:p>
      <w:r>
        <w:rPr>
          <w:b/>
        </w:rPr>
        <w:t>Framework Date:</w:t>
      </w:r>
      <w:r>
        <w:t xml:space="preserve"> 25 September 2025</w:t>
      </w:r>
    </w:p>
    <w:p>
      <w:r>
        <w:rPr>
          <w:b/>
        </w:rPr>
        <w:t>Implementation Type:</w:t>
      </w:r>
      <w:r>
        <w:t xml:space="preserve"> Content Strategy Execution with Iterative Quality Assurance</w:t>
      </w:r>
    </w:p>
    <w:p>
      <w:r>
        <w:rPr>
          <w:b/>
        </w:rPr>
        <w:t>Quality Standards:</w:t>
      </w:r>
      <w:r>
        <w:t xml:space="preserve"> ≥8.5/10 Aggregate Score Requirement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[Project Overview](#project-overview)</w:t>
      </w:r>
    </w:p>
    <w:p>
      <w:pPr>
        <w:pStyle w:val="ListNumber"/>
      </w:pPr>
      <w:r>
        <w:t>[Feedback Loop Integration Framework](#feedback-loop-integration-framework)</w:t>
      </w:r>
    </w:p>
    <w:p>
      <w:pPr>
        <w:pStyle w:val="ListNumber"/>
      </w:pPr>
      <w:r>
        <w:t>[Content Creation Workflow](#content-creation-workflow)</w:t>
      </w:r>
    </w:p>
    <w:p>
      <w:pPr>
        <w:pStyle w:val="ListNumber"/>
      </w:pPr>
      <w:r>
        <w:t>[Quality Gate Orchestration](#quality-gate-orchestration)</w:t>
      </w:r>
    </w:p>
    <w:p>
      <w:pPr>
        <w:pStyle w:val="ListNumber"/>
      </w:pPr>
      <w:r>
        <w:t>[Phase-Based Task Dependencies](#phase-based-task-dependencies)</w:t>
      </w:r>
    </w:p>
    <w:p>
      <w:pPr>
        <w:pStyle w:val="ListNumber"/>
      </w:pPr>
      <w:r>
        <w:t>[Resource Allocation &amp; Scheduling](#resource-allocation--scheduling)</w:t>
      </w:r>
    </w:p>
    <w:p>
      <w:pPr>
        <w:pStyle w:val="ListNumber"/>
      </w:pPr>
      <w:r>
        <w:t>[Performance Monitoring Framework](#performance-monitoring-framework)</w:t>
      </w:r>
    </w:p>
    <w:p>
      <w:pPr>
        <w:pStyle w:val="ListNumber"/>
      </w:pPr>
      <w:r>
        <w:t>[Risk Management &amp; Contingencies](#risk-management--contingencies)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Strategic Implementation Framework</w:t>
      </w:r>
    </w:p>
    <w:p>
      <w:r>
        <w:rPr>
          <w:b/>
        </w:rPr>
        <w:t>Project Scope:</w:t>
      </w:r>
      <w:r>
        <w:t xml:space="preserve"> 12-month comprehensive content strategy development for Centre for Gastrointestinal Health with mandatory iterative quality assurance through multi-agent feedback loops.</w:t>
      </w:r>
    </w:p>
    <w:p/>
    <w:p>
      <w:r>
        <w:rPr>
          <w:b/>
        </w:rPr>
        <w:t>Core Dependencies:</w:t>
      </w:r>
    </w:p>
    <w:p>
      <w:pPr>
        <w:pStyle w:val="ListBullet"/>
      </w:pPr>
      <w:r>
        <w:t>4-phase mandatory research completion before content creation</w:t>
      </w:r>
    </w:p>
    <w:p>
      <w:pPr>
        <w:pStyle w:val="ListBullet"/>
      </w:pPr>
      <w:r>
        <w:t>Iterative feedback loop integration for all content pieces</w:t>
      </w:r>
    </w:p>
    <w:p>
      <w:pPr>
        <w:pStyle w:val="ListBullet"/>
      </w:pPr>
      <w:r>
        <w:t>Medical professional review for clinical accuracy</w:t>
      </w:r>
    </w:p>
    <w:p>
      <w:pPr>
        <w:pStyle w:val="ListBullet"/>
      </w:pPr>
      <w:r>
        <w:t>AHPRA compliance verification throughout production</w:t>
      </w:r>
    </w:p>
    <w:p/>
    <w:p>
      <w:r>
        <w:rPr>
          <w:b/>
        </w:rPr>
        <w:t>Success Criteria:</w:t>
      </w:r>
    </w:p>
    <w:p>
      <w:pPr>
        <w:pStyle w:val="ListBullet"/>
      </w:pPr>
      <w:r>
        <w:t>48 high-quality blog posts with ≥8.5/10 aggregate quality scores</w:t>
      </w:r>
    </w:p>
    <w:p>
      <w:pPr>
        <w:pStyle w:val="ListBullet"/>
      </w:pPr>
      <w:r>
        <w:t>Top 5 search rankings for 15+ primary gastroenterology keywords</w:t>
      </w:r>
    </w:p>
    <w:p>
      <w:pPr>
        <w:pStyle w:val="ListBullet"/>
      </w:pPr>
      <w:r>
        <w:t>50,000+ monthly organic visitors by month 12</w:t>
      </w:r>
    </w:p>
    <w:p>
      <w:pPr>
        <w:pStyle w:val="ListBullet"/>
      </w:pPr>
      <w:r>
        <w:t>85%+ patient satisfaction with content helpfulness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Integration Framework</w:t>
      </w:r>
    </w:p>
    <w:p/>
    <w:p>
      <w:pPr>
        <w:pStyle w:val="Heading3"/>
        <w:jc w:val="left"/>
      </w:pPr>
      <w:r>
        <w:t>Mandatory Quality Agents</w:t>
      </w:r>
    </w:p>
    <w:p/>
    <w:p>
      <w:r>
        <w:t>#### Agent 1: clarity_conciseness_editor</w:t>
      </w:r>
    </w:p>
    <w:p>
      <w:r>
        <w:rPr>
          <w:b/>
        </w:rPr>
        <w:t>Quality Threshold:</w:t>
      </w:r>
      <w:r>
        <w:t xml:space="preserve"> ≥8/10</w:t>
      </w:r>
    </w:p>
    <w:p>
      <w:r>
        <w:rPr>
          <w:b/>
        </w:rPr>
        <w:t>Processing Focus:</w:t>
      </w:r>
    </w:p>
    <w:p>
      <w:pPr>
        <w:pStyle w:val="ListBullet"/>
      </w:pPr>
      <w:r>
        <w:t>Grammar, spelling, and sentence structure optimisation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Medical terminology accessibility enhancement</w:t>
      </w:r>
    </w:p>
    <w:p>
      <w:pPr>
        <w:pStyle w:val="ListBullet"/>
      </w:pPr>
      <w:r>
        <w:t>Content flow and readability improvement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Raw content draft with medical accuracy verification</w:t>
      </w:r>
    </w:p>
    <w:p>
      <w:pPr>
        <w:pStyle w:val="ListBullet"/>
      </w:pPr>
      <w:r>
        <w:t>Target audience persona specification</w:t>
      </w:r>
    </w:p>
    <w:p>
      <w:pPr>
        <w:pStyle w:val="ListBullet"/>
      </w:pPr>
      <w:r>
        <w:t>Australian healthcare context requirements</w:t>
      </w:r>
    </w:p>
    <w:p>
      <w:pPr>
        <w:pStyle w:val="ListBullet"/>
      </w:pPr>
      <w:r>
        <w:t>AHPRA compliance guidelines adherence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Grammar and spelling corrected content</w:t>
      </w:r>
    </w:p>
    <w:p>
      <w:pPr>
        <w:pStyle w:val="ListBullet"/>
      </w:pPr>
      <w:r>
        <w:t>Improved sentence structure and flow</w:t>
      </w:r>
    </w:p>
    <w:p>
      <w:pPr>
        <w:pStyle w:val="ListBullet"/>
      </w:pPr>
      <w:r>
        <w:t>Australian English compliance report</w:t>
      </w:r>
    </w:p>
    <w:p>
      <w:pPr>
        <w:pStyle w:val="ListBullet"/>
      </w:pPr>
      <w:r>
        <w:t>Readability enhancement recommendations</w:t>
      </w:r>
    </w:p>
    <w:p/>
    <w:p>
      <w:r>
        <w:t>#### Agent 2: cognitive_load_minimizer</w:t>
      </w:r>
    </w:p>
    <w:p>
      <w:r>
        <w:rPr>
          <w:b/>
        </w:rPr>
        <w:t>Quality Threshold:</w:t>
      </w:r>
      <w:r>
        <w:t xml:space="preserve"> ≥7/10</w:t>
      </w:r>
    </w:p>
    <w:p>
      <w:r>
        <w:rPr>
          <w:b/>
        </w:rPr>
        <w:t>Processing Focus:</w:t>
      </w:r>
    </w:p>
    <w:p>
      <w:pPr>
        <w:pStyle w:val="ListBullet"/>
      </w:pPr>
      <w:r>
        <w:t>Information hierarchy optimisation using cognitive science principles</w:t>
      </w:r>
    </w:p>
    <w:p>
      <w:pPr>
        <w:pStyle w:val="ListBullet"/>
      </w:pPr>
      <w:r>
        <w:t>Patient comprehension enhancement through strategic content organisation</w:t>
      </w:r>
    </w:p>
    <w:p>
      <w:pPr>
        <w:pStyle w:val="ListBullet"/>
      </w:pPr>
      <w:r>
        <w:t>Scanability improvement for diverse reading patterns</w:t>
      </w:r>
    </w:p>
    <w:p>
      <w:pPr>
        <w:pStyle w:val="ListBullet"/>
      </w:pPr>
      <w:r>
        <w:t>Cognitive complexity reduction while maintaining comprehensive information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Content processed by clarity_conciseness_editor</w:t>
      </w:r>
    </w:p>
    <w:p>
      <w:pPr>
        <w:pStyle w:val="ListBullet"/>
      </w:pPr>
      <w:r>
        <w:t>Patient persona cognitive load considerations</w:t>
      </w:r>
    </w:p>
    <w:p>
      <w:pPr>
        <w:pStyle w:val="ListBullet"/>
      </w:pPr>
      <w:r>
        <w:t>Healthcare information complexity analysis</w:t>
      </w:r>
    </w:p>
    <w:p>
      <w:pPr>
        <w:pStyle w:val="ListBullet"/>
      </w:pPr>
      <w:r>
        <w:t>Medical professional guidance on essential information retention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Optimised information hierarchy and structure</w:t>
      </w:r>
    </w:p>
    <w:p>
      <w:pPr>
        <w:pStyle w:val="ListBullet"/>
      </w:pPr>
      <w:r>
        <w:t>Enhanced patient comprehension through strategic organisation</w:t>
      </w:r>
    </w:p>
    <w:p>
      <w:pPr>
        <w:pStyle w:val="ListBullet"/>
      </w:pPr>
      <w:r>
        <w:t>Improved scanability with visual processing consideration</w:t>
      </w:r>
    </w:p>
    <w:p>
      <w:pPr>
        <w:pStyle w:val="ListBullet"/>
      </w:pPr>
      <w:r>
        <w:t>Cognitive load assessment report with recommendations</w:t>
      </w:r>
    </w:p>
    <w:p/>
    <w:p>
      <w:r>
        <w:t>#### Agent 3: content_critique_specialist</w:t>
      </w:r>
    </w:p>
    <w:p>
      <w:r>
        <w:rPr>
          <w:b/>
        </w:rPr>
        <w:t>Quality Threshold:</w:t>
      </w:r>
      <w:r>
        <w:t xml:space="preserve"> ≥7/10</w:t>
      </w:r>
    </w:p>
    <w:p>
      <w:r>
        <w:rPr>
          <w:b/>
        </w:rPr>
        <w:t>Processing Focus:</w:t>
      </w:r>
    </w:p>
    <w:p>
      <w:pPr>
        <w:pStyle w:val="ListBullet"/>
      </w:pPr>
      <w:r>
        <w:t>Medical accuracy and evidence-based information verification</w:t>
      </w:r>
    </w:p>
    <w:p>
      <w:pPr>
        <w:pStyle w:val="ListBullet"/>
      </w:pPr>
      <w:r>
        <w:t>Logical consistency and argument strength assessment using Toulmin Model framework</w:t>
      </w:r>
    </w:p>
    <w:p>
      <w:pPr>
        <w:pStyle w:val="ListBullet"/>
      </w:pPr>
      <w:r>
        <w:t>Source citation validation and reference accuracy checking</w:t>
      </w:r>
    </w:p>
    <w:p>
      <w:pPr>
        <w:pStyle w:val="ListBullet"/>
      </w:pPr>
      <w:r>
        <w:t>Critical analysis for healthcare information credibility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Content processed by cognitive_load_minimizer</w:t>
      </w:r>
    </w:p>
    <w:p>
      <w:pPr>
        <w:pStyle w:val="ListBullet"/>
      </w:pPr>
      <w:r>
        <w:t>Evidence-based medicine standards</w:t>
      </w:r>
    </w:p>
    <w:p>
      <w:pPr>
        <w:pStyle w:val="ListBullet"/>
      </w:pPr>
      <w:r>
        <w:t>Australian healthcare regulatory compliance requirements</w:t>
      </w:r>
    </w:p>
    <w:p>
      <w:pPr>
        <w:pStyle w:val="ListBullet"/>
      </w:pPr>
      <w:r>
        <w:t>Medical professional oversight and guidance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Medical accuracy verification report</w:t>
      </w:r>
    </w:p>
    <w:p>
      <w:pPr>
        <w:pStyle w:val="ListBullet"/>
      </w:pPr>
      <w:r>
        <w:t>Evidence-based information validation</w:t>
      </w:r>
    </w:p>
    <w:p>
      <w:pPr>
        <w:pStyle w:val="ListBullet"/>
      </w:pPr>
      <w:r>
        <w:t>Source citation and reference accuracy confirmation</w:t>
      </w:r>
    </w:p>
    <w:p>
      <w:pPr>
        <w:pStyle w:val="ListBullet"/>
      </w:pPr>
      <w:r>
        <w:t>Logical consistency and argument strength assessment</w:t>
      </w:r>
    </w:p>
    <w:p/>
    <w:p>
      <w:r>
        <w:t>#### Agent 4: ai_text_naturalizer</w:t>
      </w:r>
    </w:p>
    <w:p>
      <w:r>
        <w:rPr>
          <w:b/>
        </w:rPr>
        <w:t>Quality Threshold:</w:t>
      </w:r>
      <w:r>
        <w:t xml:space="preserve"> ≥8/10</w:t>
      </w:r>
    </w:p>
    <w:p>
      <w:r>
        <w:rPr>
          <w:b/>
        </w:rPr>
        <w:t>Processing Focus:</w:t>
      </w:r>
    </w:p>
    <w:p>
      <w:pPr>
        <w:pStyle w:val="ListBullet"/>
      </w:pPr>
      <w:r>
        <w:t>Natural communication flow enhancement</w:t>
      </w:r>
    </w:p>
    <w:p>
      <w:pPr>
        <w:pStyle w:val="ListBullet"/>
      </w:pPr>
      <w:r>
        <w:t>Professional medical tone balance with patient accessibility</w:t>
      </w:r>
    </w:p>
    <w:p>
      <w:pPr>
        <w:pStyle w:val="ListBullet"/>
      </w:pPr>
      <w:r>
        <w:t>Human expression and conversational approach integration</w:t>
      </w:r>
    </w:p>
    <w:p>
      <w:pPr>
        <w:pStyle w:val="ListBullet"/>
      </w:pPr>
      <w:r>
        <w:t>AI-generated content detection and elimination</w:t>
      </w:r>
    </w:p>
    <w:p/>
    <w:p>
      <w:r>
        <w:rPr>
          <w:b/>
        </w:rPr>
        <w:t>Input Requirements:</w:t>
      </w:r>
    </w:p>
    <w:p>
      <w:pPr>
        <w:pStyle w:val="ListBullet"/>
      </w:pPr>
      <w:r>
        <w:t>Content processed by content_critique_specialist</w:t>
      </w:r>
    </w:p>
    <w:p>
      <w:pPr>
        <w:pStyle w:val="ListBullet"/>
      </w:pPr>
      <w:r>
        <w:t>Professional healthcare communication standards</w:t>
      </w:r>
    </w:p>
    <w:p>
      <w:pPr>
        <w:pStyle w:val="ListBullet"/>
      </w:pPr>
      <w:r>
        <w:t>Patient-centred communication requirements</w:t>
      </w:r>
    </w:p>
    <w:p>
      <w:pPr>
        <w:pStyle w:val="ListBullet"/>
      </w:pPr>
      <w:r>
        <w:t>Brand voice and authority positioning guidelines</w:t>
      </w:r>
    </w:p>
    <w:p/>
    <w:p>
      <w:r>
        <w:rPr>
          <w:b/>
        </w:rPr>
        <w:t>Output Deliverables:</w:t>
      </w:r>
    </w:p>
    <w:p>
      <w:pPr>
        <w:pStyle w:val="ListBullet"/>
      </w:pPr>
      <w:r>
        <w:t>Natural communication flow optimised content</w:t>
      </w:r>
    </w:p>
    <w:p>
      <w:pPr>
        <w:pStyle w:val="ListBullet"/>
      </w:pPr>
      <w:r>
        <w:t>Professional tone balanced with accessibility</w:t>
      </w:r>
    </w:p>
    <w:p>
      <w:pPr>
        <w:pStyle w:val="ListBullet"/>
      </w:pPr>
      <w:r>
        <w:t>Human expression enhanced medical content</w:t>
      </w:r>
    </w:p>
    <w:p>
      <w:pPr>
        <w:pStyle w:val="ListBullet"/>
      </w:pPr>
      <w:r>
        <w:t>AI artifact elimination verification report</w:t>
      </w:r>
    </w:p>
    <w:p/>
    <w:p>
      <w:pPr>
        <w:pStyle w:val="Heading3"/>
        <w:jc w:val="left"/>
      </w:pPr>
      <w:r>
        <w:t>Quality Orchestration Process</w:t>
      </w:r>
    </w:p>
    <w:p/>
    <w:p>
      <w:r>
        <w:t>#### Sequential Processing Workflow</w:t>
      </w:r>
    </w:p>
    <w:p>
      <w:r>
        <w:rPr>
          <w:rFonts w:ascii="Courier New" w:hAnsi="Courier New"/>
        </w:rPr>
      </w:r>
      <w:r>
        <w:t>`yaml</w:t>
      </w:r>
    </w:p>
    <w:p>
      <w:r>
        <w:t>content_creation_workflow:</w:t>
      </w:r>
    </w:p>
    <w:p>
      <w:r>
        <w:t>stage_1_creation:</w:t>
      </w:r>
    </w:p>
    <w:p>
      <w:r>
        <w:t>agent: healthcare_content_writer</w:t>
      </w:r>
    </w:p>
    <w:p>
      <w:r>
        <w:t>output: raw_content_draft</w:t>
      </w:r>
    </w:p>
    <w:p>
      <w:r>
        <w:t>requirements: [research_completion, topic_outline, keyword_targeting]</w:t>
      </w:r>
    </w:p>
    <w:p/>
    <w:p>
      <w:r>
        <w:t>stage_2_medical_review:</w:t>
      </w:r>
    </w:p>
    <w:p>
      <w:r>
        <w:t>agent: medical_professional_reviewer</w:t>
      </w:r>
    </w:p>
    <w:p>
      <w:r>
        <w:t>input: raw_content_draft</w:t>
      </w:r>
    </w:p>
    <w:p>
      <w:r>
        <w:t>output: clinically_accurate_content</w:t>
      </w:r>
    </w:p>
    <w:p>
      <w:r>
        <w:t>requirements: [evidence_verification, ahpra_compliance, medical_accuracy]</w:t>
      </w:r>
    </w:p>
    <w:p/>
    <w:p>
      <w:r>
        <w:t>stage_3_feedback_loop:</w:t>
      </w:r>
    </w:p>
    <w:p>
      <w:r>
        <w:t>sequence: [clarity_conciseness_editor, cognitive_load_minimizer, content_critique_specialist, ai_text_naturalizer]</w:t>
      </w:r>
    </w:p>
    <w:p>
      <w:r>
        <w:t>max_iterations: 3</w:t>
      </w:r>
    </w:p>
    <w:p>
      <w:r>
        <w:t>aggregate_threshold: 8.5</w:t>
      </w:r>
    </w:p>
    <w:p>
      <w:r>
        <w:t>individual_thresholds: [8.0, 7.0, 7.0, 8.0]</w:t>
      </w:r>
    </w:p>
    <w:p/>
    <w:p>
      <w:r>
        <w:t>stage_4_final_quality_gate:</w:t>
      </w:r>
    </w:p>
    <w:p>
      <w:r>
        <w:t>agent: enhanced_content_auditor</w:t>
      </w:r>
    </w:p>
    <w:p>
      <w:r>
        <w:t>input: feedback_loop_processed_content</w:t>
      </w:r>
    </w:p>
    <w:p>
      <w:r>
        <w:t>output: publication_ready_content</w:t>
      </w:r>
    </w:p>
    <w:p>
      <w:r>
        <w:t>requirements: [aggregate_score_achievement, medical_accuracy_confirmation, brand_consistency]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Iterative Improvement Cycles</w:t>
      </w:r>
    </w:p>
    <w:p>
      <w:r>
        <w:rPr>
          <w:b/>
        </w:rPr>
        <w:t>Cycle Management:</w:t>
      </w:r>
    </w:p>
    <w:p>
      <w:pPr>
        <w:pStyle w:val="ListBullet"/>
      </w:pPr>
      <w:r>
        <w:rPr>
          <w:b/>
        </w:rPr>
        <w:t>Maximum Iterations:</w:t>
      </w:r>
      <w:r>
        <w:t xml:space="preserve"> 3 cycles per content piece</w:t>
      </w:r>
    </w:p>
    <w:p>
      <w:pPr>
        <w:pStyle w:val="ListBullet"/>
      </w:pPr>
      <w:r>
        <w:rPr>
          <w:b/>
        </w:rPr>
        <w:t>Improvement Tracking:</w:t>
      </w:r>
      <w:r>
        <w:t xml:space="preserve"> Measurable progress required between iterations</w:t>
      </w:r>
    </w:p>
    <w:p>
      <w:pPr>
        <w:pStyle w:val="ListBullet"/>
      </w:pPr>
      <w:r>
        <w:rPr>
          <w:b/>
        </w:rPr>
        <w:t>Escalation Protocol:</w:t>
      </w:r>
      <w:r>
        <w:t xml:space="preserve"> Human review after 2 cycles without improvement</w:t>
      </w:r>
    </w:p>
    <w:p>
      <w:pPr>
        <w:pStyle w:val="ListBullet"/>
      </w:pPr>
      <w:r>
        <w:rPr>
          <w:b/>
        </w:rPr>
        <w:t>Quality Gate Requirement:</w:t>
      </w:r>
      <w:r>
        <w:t xml:space="preserve"> ≥8.5/10 aggregate score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Creation Workflow</w:t>
      </w:r>
    </w:p>
    <w:p/>
    <w:p>
      <w:pPr>
        <w:pStyle w:val="Heading3"/>
        <w:jc w:val="left"/>
      </w:pPr>
      <w:r>
        <w:t>Pre-Creation Dependencies</w:t>
      </w:r>
    </w:p>
    <w:p/>
    <w:p>
      <w:r>
        <w:t>#### Research Phase Completion Verification</w:t>
      </w:r>
    </w:p>
    <w:p>
      <w:r>
        <w:rPr>
          <w:rFonts w:ascii="Courier New" w:hAnsi="Courier New"/>
        </w:rPr>
      </w:r>
      <w:r>
        <w:t>`yaml</w:t>
      </w:r>
    </w:p>
    <w:p>
      <w:r>
        <w:t>research_verification_checklist:</w:t>
      </w:r>
    </w:p>
    <w:p>
      <w:r>
        <w:t>phase_1_foundation:</w:t>
      </w:r>
    </w:p>
    <w:p>
      <w:pPr>
        <w:pStyle w:val="ListBullet"/>
      </w:pPr>
      <w:r>
        <w:t>sop_compliance_check: completed</w:t>
      </w:r>
    </w:p>
    <w:p>
      <w:pPr>
        <w:pStyle w:val="ListBullet"/>
      </w:pPr>
      <w:r>
        <w:t>audience_research_style_guide: completed</w:t>
      </w:r>
    </w:p>
    <w:p>
      <w:pPr>
        <w:pStyle w:val="ListBullet"/>
      </w:pPr>
      <w:r>
        <w:t>market_research_analysis: completed</w:t>
      </w:r>
    </w:p>
    <w:p>
      <w:pPr>
        <w:pStyle w:val="ListBullet"/>
      </w:pPr>
      <w:r>
        <w:t>usp_analysis_competitive_differentiation: completed</w:t>
      </w:r>
    </w:p>
    <w:p>
      <w:pPr>
        <w:pStyle w:val="ListBullet"/>
      </w:pPr>
      <w:r>
        <w:t>brand_swot_analysis: completed</w:t>
      </w:r>
    </w:p>
    <w:p>
      <w:pPr>
        <w:pStyle w:val="ListBullet"/>
      </w:pPr>
      <w:r>
        <w:t>competitor_swot_analysis: completed</w:t>
      </w:r>
    </w:p>
    <w:p>
      <w:r>
        <w:t>status: mandatory_before_content_creation</w:t>
      </w:r>
    </w:p>
    <w:p/>
    <w:p>
      <w:r>
        <w:t>phase_2_competitive_intelligence:</w:t>
      </w:r>
    </w:p>
    <w:p>
      <w:pPr>
        <w:pStyle w:val="ListBullet"/>
      </w:pPr>
      <w:r>
        <w:t>brand_competitor_positioning: completed</w:t>
      </w:r>
    </w:p>
    <w:p>
      <w:pPr>
        <w:pStyle w:val="ListBullet"/>
      </w:pPr>
      <w:r>
        <w:t>trending_topics_research: completed</w:t>
      </w:r>
    </w:p>
    <w:p>
      <w:pPr>
        <w:pStyle w:val="ListBullet"/>
      </w:pPr>
      <w:r>
        <w:t>content_gap_analysis: completed</w:t>
      </w:r>
    </w:p>
    <w:p>
      <w:pPr>
        <w:pStyle w:val="ListBullet"/>
      </w:pPr>
      <w:r>
        <w:t>search_landscape_analysis: completed</w:t>
      </w:r>
    </w:p>
    <w:p>
      <w:pPr>
        <w:pStyle w:val="ListBullet"/>
      </w:pPr>
      <w:r>
        <w:t>competitor_content_audit: completed</w:t>
      </w:r>
    </w:p>
    <w:p>
      <w:r>
        <w:t>status: mandatory_before_content_creation</w:t>
      </w:r>
    </w:p>
    <w:p/>
    <w:p>
      <w:r>
        <w:t>phase_3_seo_keyword_strategy:</w:t>
      </w:r>
    </w:p>
    <w:p>
      <w:pPr>
        <w:pStyle w:val="ListBullet"/>
      </w:pPr>
      <w:r>
        <w:t>comprehensive_keyword_research: completed</w:t>
      </w:r>
    </w:p>
    <w:p>
      <w:pPr>
        <w:pStyle w:val="ListBullet"/>
      </w:pPr>
      <w:r>
        <w:t>search_intent_analysis: completed</w:t>
      </w:r>
    </w:p>
    <w:p>
      <w:pPr>
        <w:pStyle w:val="ListBullet"/>
      </w:pPr>
      <w:r>
        <w:t>keyword_gap_analysis: completed</w:t>
      </w:r>
    </w:p>
    <w:p>
      <w:pPr>
        <w:pStyle w:val="ListBullet"/>
      </w:pPr>
      <w:r>
        <w:t>funnel_stage_keyword_mapping: completed</w:t>
      </w:r>
    </w:p>
    <w:p>
      <w:pPr>
        <w:pStyle w:val="ListBullet"/>
      </w:pPr>
      <w:r>
        <w:t>untapped_angle_keywords: completed</w:t>
      </w:r>
    </w:p>
    <w:p>
      <w:pPr>
        <w:pStyle w:val="ListBullet"/>
      </w:pPr>
      <w:r>
        <w:t>emerging_trends_keywords: completed</w:t>
      </w:r>
    </w:p>
    <w:p>
      <w:r>
        <w:t>status: mandatory_before_content_creation</w:t>
      </w:r>
    </w:p>
    <w:p/>
    <w:p>
      <w:r>
        <w:t>phase_4_content_planning:</w:t>
      </w:r>
    </w:p>
    <w:p>
      <w:pPr>
        <w:pStyle w:val="ListBullet"/>
      </w:pPr>
      <w:r>
        <w:t>detailed_content_briefs: completed</w:t>
      </w:r>
    </w:p>
    <w:p>
      <w:pPr>
        <w:pStyle w:val="ListBullet"/>
      </w:pPr>
      <w:r>
        <w:t>content_structure_specifications: completed</w:t>
      </w:r>
    </w:p>
    <w:p>
      <w:pPr>
        <w:pStyle w:val="ListBullet"/>
      </w:pPr>
      <w:r>
        <w:t>ai_readiness_optimization: completed</w:t>
      </w:r>
    </w:p>
    <w:p>
      <w:pPr>
        <w:pStyle w:val="ListBullet"/>
      </w:pPr>
      <w:r>
        <w:t>content_ideas_generation: completed</w:t>
      </w:r>
    </w:p>
    <w:p>
      <w:pPr>
        <w:pStyle w:val="ListBullet"/>
      </w:pPr>
      <w:r>
        <w:t>future_content_calendar: completed</w:t>
      </w:r>
    </w:p>
    <w:p>
      <w:pPr>
        <w:pStyle w:val="ListBullet"/>
      </w:pPr>
      <w:r>
        <w:t>related_content_mapping: completed</w:t>
      </w:r>
    </w:p>
    <w:p>
      <w:r>
        <w:t>status: mandatory_before_content_creation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Content Development Task Flow</w:t>
      </w:r>
    </w:p>
    <w:p/>
    <w:p>
      <w:r>
        <w:t>#### Month 1: Foundation Content Creation</w:t>
      </w:r>
    </w:p>
    <w:p>
      <w:r>
        <w:rPr>
          <w:rFonts w:ascii="Courier New" w:hAnsi="Courier New"/>
        </w:rPr>
      </w:r>
      <w:r>
        <w:t>`yaml</w:t>
      </w:r>
    </w:p>
    <w:p>
      <w:r>
        <w:t>month_1_content_development:</w:t>
      </w:r>
    </w:p>
    <w:p>
      <w:r>
        <w:t>blog_post_1:</w:t>
      </w:r>
    </w:p>
    <w:p>
      <w:r>
        <w:t>title: "Complete Guide to Understanding Your Digestive System"</w:t>
      </w:r>
    </w:p>
    <w:p>
      <w:r>
        <w:t>dependencies: [foundation_research_complete, keyword_research_complete, content_brief_approved]</w:t>
      </w:r>
    </w:p>
    <w:p>
      <w:r>
        <w:t>workflow:</w:t>
      </w:r>
    </w:p>
    <w:p>
      <w:r>
        <w:t>content_creation:</w:t>
      </w:r>
    </w:p>
    <w:p>
      <w:r>
        <w:t>agent: healthcare_content_writer</w:t>
      </w:r>
    </w:p>
    <w:p>
      <w:r>
        <w:t>duration: 3_days</w:t>
      </w:r>
    </w:p>
    <w:p>
      <w:r>
        <w:t>deliverable: 2500_word_draft</w:t>
      </w:r>
    </w:p>
    <w:p>
      <w:r>
        <w:t>medical_review:</w:t>
      </w:r>
    </w:p>
    <w:p>
      <w:r>
        <w:t>agent: medical_professional_reviewer</w:t>
      </w:r>
    </w:p>
    <w:p>
      <w:r>
        <w:t>duration: 1_day</w:t>
      </w:r>
    </w:p>
    <w:p>
      <w:r>
        <w:t>deliverable: clinically_verified_content</w:t>
      </w:r>
    </w:p>
    <w:p>
      <w:r>
        <w:t>feedback_loop_processing:</w:t>
      </w:r>
    </w:p>
    <w:p>
      <w:r>
        <w:t>agents: [clarity_conciseness_editor, cognitive_load_minimizer, content_critique_specialist, ai_text_naturalizer]</w:t>
      </w:r>
    </w:p>
    <w:p>
      <w:r>
        <w:t>duration: 2_days</w:t>
      </w:r>
    </w:p>
    <w:p>
      <w:r>
        <w:t>max_iterations: 3</w:t>
      </w:r>
    </w:p>
    <w:p>
      <w:r>
        <w:t>deliverable: quality_assured_content</w:t>
      </w:r>
    </w:p>
    <w:p>
      <w:r>
        <w:t>final_quality_gate:</w:t>
      </w:r>
    </w:p>
    <w:p>
      <w:r>
        <w:t>agent: enhanced_content_auditor</w:t>
      </w:r>
    </w:p>
    <w:p>
      <w:r>
        <w:t>duration: 1_day</w:t>
      </w:r>
    </w:p>
    <w:p>
      <w:r>
        <w:t>threshold: 8.5_aggregate_score</w:t>
      </w:r>
    </w:p>
    <w:p>
      <w:r>
        <w:t>deliverable: publication_ready_content</w:t>
      </w:r>
    </w:p>
    <w:p>
      <w:r>
        <w:t>total_duration: 7_days</w:t>
      </w:r>
    </w:p>
    <w:p>
      <w:r>
        <w:t>success_criteria:</w:t>
      </w:r>
    </w:p>
    <w:p>
      <w:pPr>
        <w:pStyle w:val="ListBullet"/>
      </w:pPr>
      <w:r>
        <w:t>aggregate_quality_score: &gt;=8.5</w:t>
      </w:r>
    </w:p>
    <w:p>
      <w:pPr>
        <w:pStyle w:val="ListBullet"/>
      </w:pPr>
      <w:r>
        <w:t>medical_accuracy: 100%</w:t>
      </w:r>
    </w:p>
    <w:p>
      <w:pPr>
        <w:pStyle w:val="ListBullet"/>
      </w:pPr>
      <w:r>
        <w:t>ahpra_compliance: verified</w:t>
      </w:r>
    </w:p>
    <w:p>
      <w:pPr>
        <w:pStyle w:val="ListBullet"/>
      </w:pPr>
      <w:r>
        <w:t>patient_accessibility: grade_8_reading_level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Production Scaling</w:t>
      </w:r>
    </w:p>
    <w:p>
      <w:r>
        <w:rPr>
          <w:rFonts w:ascii="Courier New" w:hAnsi="Courier New"/>
        </w:rPr>
      </w:r>
      <w:r>
        <w:t>`yaml</w:t>
      </w:r>
    </w:p>
    <w:p>
      <w:r>
        <w:t>content_scaling_strategy:</w:t>
      </w:r>
    </w:p>
    <w:p>
      <w:r>
        <w:t>monthly_production_target: 4_blog_posts</w:t>
      </w:r>
    </w:p>
    <w:p>
      <w:r>
        <w:t>weekly_content_schedule:</w:t>
      </w:r>
    </w:p>
    <w:p>
      <w:r>
        <w:t>week_1: content_creation_and_medical_review</w:t>
      </w:r>
    </w:p>
    <w:p>
      <w:r>
        <w:t>week_2: feedback_loop_processing_posts_1_2</w:t>
      </w:r>
    </w:p>
    <w:p>
      <w:r>
        <w:t>week_3: feedback_loop_processing_posts_3_4</w:t>
      </w:r>
    </w:p>
    <w:p>
      <w:r>
        <w:t>week_4: final_quality_gates_and_publication</w:t>
      </w:r>
    </w:p>
    <w:p/>
    <w:p>
      <w:r>
        <w:t>resource_allocation:</w:t>
      </w:r>
    </w:p>
    <w:p>
      <w:r>
        <w:t>healthcare_content_writer: 0.8_fte</w:t>
      </w:r>
    </w:p>
    <w:p>
      <w:r>
        <w:t>medical_professional_reviewer: 0.2_fte</w:t>
      </w:r>
    </w:p>
    <w:p>
      <w:r>
        <w:t>quality_assurance_coordination: 0.4_fte</w:t>
      </w:r>
    </w:p>
    <w:p>
      <w:r>
        <w:t>content_project_manager: 0.4_fte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Orchestration</w:t>
      </w:r>
    </w:p>
    <w:p/>
    <w:p>
      <w:pPr>
        <w:pStyle w:val="Heading3"/>
        <w:jc w:val="left"/>
      </w:pPr>
      <w:r>
        <w:t>Individual Agent Quality Thresholds</w:t>
      </w:r>
    </w:p>
    <w:p/>
    <w:p>
      <w:r>
        <w:t>#### clarity_conciseness_editor Quality Assessment</w:t>
      </w:r>
    </w:p>
    <w:p>
      <w:r>
        <w:rPr>
          <w:rFonts w:ascii="Courier New" w:hAnsi="Courier New"/>
        </w:rPr>
      </w:r>
      <w:r>
        <w:t>`yaml</w:t>
      </w:r>
    </w:p>
    <w:p>
      <w:r>
        <w:t>clarity_conciseness_evaluation:</w:t>
      </w:r>
    </w:p>
    <w:p>
      <w:r>
        <w:t>grammar_accuracy:</w:t>
      </w:r>
    </w:p>
    <w:p>
      <w:r>
        <w:t>weight: 25%</w:t>
      </w:r>
    </w:p>
    <w:p>
      <w:r>
        <w:t>target_score: 9.0</w:t>
      </w:r>
    </w:p>
    <w:p>
      <w:r>
        <w:t>assessment_criteria:</w:t>
      </w:r>
    </w:p>
    <w:p>
      <w:pPr>
        <w:pStyle w:val="ListBullet"/>
      </w:pPr>
      <w:r>
        <w:t>spelling_accuracy: zero_errors_tolerance</w:t>
      </w:r>
    </w:p>
    <w:p>
      <w:pPr>
        <w:pStyle w:val="ListBullet"/>
      </w:pPr>
      <w:r>
        <w:t>grammar_compliance: australian_english_standards</w:t>
      </w:r>
    </w:p>
    <w:p>
      <w:pPr>
        <w:pStyle w:val="ListBullet"/>
      </w:pPr>
      <w:r>
        <w:t>punctuation_consistency: professional_medical_standards</w:t>
      </w:r>
    </w:p>
    <w:p/>
    <w:p>
      <w:r>
        <w:t>sentence_structure:</w:t>
      </w:r>
    </w:p>
    <w:p>
      <w:r>
        <w:t>weight: 25%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readability_improvement: flesch_kincaid_grade_8_10</w:t>
      </w:r>
    </w:p>
    <w:p>
      <w:pPr>
        <w:pStyle w:val="ListBullet"/>
      </w:pPr>
      <w:r>
        <w:t>sentence_variation: diverse_structure_patterns</w:t>
      </w:r>
    </w:p>
    <w:p>
      <w:pPr>
        <w:pStyle w:val="ListBullet"/>
      </w:pPr>
      <w:r>
        <w:t>flow_enhancement: logical_progression_between_sentences</w:t>
      </w:r>
    </w:p>
    <w:p/>
    <w:p>
      <w:r>
        <w:t>accessibility_enhancement:</w:t>
      </w:r>
    </w:p>
    <w:p>
      <w:r>
        <w:t>weight: 25%</w:t>
      </w:r>
    </w:p>
    <w:p>
      <w:r>
        <w:t>target_score: 8.5</w:t>
      </w:r>
    </w:p>
    <w:p>
      <w:r>
        <w:t>assessment_criteria:</w:t>
      </w:r>
    </w:p>
    <w:p>
      <w:pPr>
        <w:pStyle w:val="ListBullet"/>
      </w:pPr>
      <w:r>
        <w:t>medical_terminology_explanation: patient_friendly_definitions</w:t>
      </w:r>
    </w:p>
    <w:p>
      <w:pPr>
        <w:pStyle w:val="ListBullet"/>
      </w:pPr>
      <w:r>
        <w:t>jargon_reduction: accessibility_without_accuracy_loss</w:t>
      </w:r>
    </w:p>
    <w:p>
      <w:pPr>
        <w:pStyle w:val="ListBullet"/>
      </w:pPr>
      <w:r>
        <w:t>cultural_sensitivity: australian_healthcare_context</w:t>
      </w:r>
    </w:p>
    <w:p/>
    <w:p>
      <w:r>
        <w:t>australian_english_compliance:</w:t>
      </w:r>
    </w:p>
    <w:p>
      <w:r>
        <w:t>weight: 25%</w:t>
      </w:r>
    </w:p>
    <w:p>
      <w:r>
        <w:t>target_score: 9.5</w:t>
      </w:r>
    </w:p>
    <w:p>
      <w:r>
        <w:t>assessment_criteria:</w:t>
      </w:r>
    </w:p>
    <w:p>
      <w:pPr>
        <w:pStyle w:val="ListBullet"/>
      </w:pPr>
      <w:r>
        <w:t>spelling_consistency: british_english_standards</w:t>
      </w:r>
    </w:p>
    <w:p>
      <w:pPr>
        <w:pStyle w:val="ListBullet"/>
      </w:pPr>
      <w:r>
        <w:t>terminology_accuracy: australian_medical_terms</w:t>
      </w:r>
    </w:p>
    <w:p>
      <w:pPr>
        <w:pStyle w:val="ListBullet"/>
      </w:pPr>
      <w:r>
        <w:t>cultural_context: local_healthcare_system_references</w:t>
      </w:r>
    </w:p>
    <w:p/>
    <w:p>
      <w:r>
        <w:t>overall_threshold: 8.0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cognitive_load_minimizer Quality Assessment</w:t>
      </w:r>
    </w:p>
    <w:p>
      <w:r>
        <w:rPr>
          <w:rFonts w:ascii="Courier New" w:hAnsi="Courier New"/>
        </w:rPr>
      </w:r>
      <w:r>
        <w:t>`yaml</w:t>
      </w:r>
    </w:p>
    <w:p>
      <w:r>
        <w:t>cognitive_load_evaluation:</w:t>
      </w:r>
    </w:p>
    <w:p>
      <w:r>
        <w:t>information_hierarchy:</w:t>
      </w:r>
    </w:p>
    <w:p>
      <w:r>
        <w:t>weight: 35%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logical_structure: clear_progression_from_general_to_specific</w:t>
      </w:r>
    </w:p>
    <w:p>
      <w:pPr>
        <w:pStyle w:val="ListBullet"/>
      </w:pPr>
      <w:r>
        <w:t>heading_optimization: descriptive_and_scannable_headings</w:t>
      </w:r>
    </w:p>
    <w:p>
      <w:pPr>
        <w:pStyle w:val="ListBullet"/>
      </w:pPr>
      <w:r>
        <w:t>content_chunking: digestible_information_blocks</w:t>
      </w:r>
    </w:p>
    <w:p/>
    <w:p>
      <w:r>
        <w:t>patient_comprehension:</w:t>
      </w:r>
    </w:p>
    <w:p>
      <w:r>
        <w:t>weight: 35%</w:t>
      </w:r>
    </w:p>
    <w:p>
      <w:r>
        <w:t>target_score: 7.5</w:t>
      </w:r>
    </w:p>
    <w:p>
      <w:r>
        <w:t>assessment_criteria:</w:t>
      </w:r>
    </w:p>
    <w:p>
      <w:pPr>
        <w:pStyle w:val="ListBullet"/>
      </w:pPr>
      <w:r>
        <w:t>cognitive_complexity_reduction: simplified_without_accuracy_loss</w:t>
      </w:r>
    </w:p>
    <w:p>
      <w:pPr>
        <w:pStyle w:val="ListBullet"/>
      </w:pPr>
      <w:r>
        <w:t>attention_management: strategic_bold_and_emphasis_usage</w:t>
      </w:r>
    </w:p>
    <w:p>
      <w:pPr>
        <w:pStyle w:val="ListBullet"/>
      </w:pPr>
      <w:r>
        <w:t>processing_ease: clear_cause_effect_relationships</w:t>
      </w:r>
    </w:p>
    <w:p/>
    <w:p>
      <w:r>
        <w:t>scanability_enhancement:</w:t>
      </w:r>
    </w:p>
    <w:p>
      <w:r>
        <w:t>weight: 30%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visual_processing: bullet_points_and_numbered_lists</w:t>
      </w:r>
    </w:p>
    <w:p>
      <w:pPr>
        <w:pStyle w:val="ListBullet"/>
      </w:pPr>
      <w:r>
        <w:t>white_space_utilization: readable_formatting</w:t>
      </w:r>
    </w:p>
    <w:p>
      <w:pPr>
        <w:pStyle w:val="ListBullet"/>
      </w:pPr>
      <w:r>
        <w:t>key_information_highlighting: important_points_emphasis</w:t>
      </w:r>
    </w:p>
    <w:p/>
    <w:p>
      <w:r>
        <w:t>overall_threshold: 7.0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content_critique_specialist Quality Assessment</w:t>
      </w:r>
    </w:p>
    <w:p>
      <w:r>
        <w:rPr>
          <w:rFonts w:ascii="Courier New" w:hAnsi="Courier New"/>
        </w:rPr>
      </w:r>
      <w:r>
        <w:t>`yaml</w:t>
      </w:r>
    </w:p>
    <w:p>
      <w:r>
        <w:t>content_critique_evaluation:</w:t>
      </w:r>
    </w:p>
    <w:p>
      <w:r>
        <w:t>medical_accuracy:</w:t>
      </w:r>
    </w:p>
    <w:p>
      <w:r>
        <w:t>weight: 40%</w:t>
      </w:r>
    </w:p>
    <w:p>
      <w:r>
        <w:t>target_score: 9.0</w:t>
      </w:r>
    </w:p>
    <w:p>
      <w:r>
        <w:t>assessment_criteria:</w:t>
      </w:r>
    </w:p>
    <w:p>
      <w:pPr>
        <w:pStyle w:val="ListBullet"/>
      </w:pPr>
      <w:r>
        <w:t>evidence_based_information: peer_reviewed_source_verification</w:t>
      </w:r>
    </w:p>
    <w:p>
      <w:pPr>
        <w:pStyle w:val="ListBullet"/>
      </w:pPr>
      <w:r>
        <w:t>clinical_accuracy: current_medical_guidelines_adherence</w:t>
      </w:r>
    </w:p>
    <w:p>
      <w:pPr>
        <w:pStyle w:val="ListBullet"/>
      </w:pPr>
      <w:r>
        <w:t>treatment_representation: balanced_risk_benefit_presentation</w:t>
      </w:r>
    </w:p>
    <w:p/>
    <w:p>
      <w:r>
        <w:t>logical_consistency:</w:t>
      </w:r>
    </w:p>
    <w:p>
      <w:r>
        <w:t>weight: 30%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argument_strength: toulmin_model_framework_application</w:t>
      </w:r>
    </w:p>
    <w:p>
      <w:pPr>
        <w:pStyle w:val="ListBullet"/>
      </w:pPr>
      <w:r>
        <w:t>evidence_support: claims_backed_by_credible_sources</w:t>
      </w:r>
    </w:p>
    <w:p>
      <w:pPr>
        <w:pStyle w:val="ListBullet"/>
      </w:pPr>
      <w:r>
        <w:t>conclusion_validity: logical_progression_to_recommendations</w:t>
      </w:r>
    </w:p>
    <w:p/>
    <w:p>
      <w:r>
        <w:t>source_validation:</w:t>
      </w:r>
    </w:p>
    <w:p>
      <w:r>
        <w:t>weight: 30%</w:t>
      </w:r>
    </w:p>
    <w:p>
      <w:r>
        <w:t>target_score: 8.5</w:t>
      </w:r>
    </w:p>
    <w:p>
      <w:r>
        <w:t>assessment_criteria:</w:t>
      </w:r>
    </w:p>
    <w:p>
      <w:pPr>
        <w:pStyle w:val="ListBullet"/>
      </w:pPr>
      <w:r>
        <w:t>citation_accuracy: proper_source_attribution</w:t>
      </w:r>
    </w:p>
    <w:p>
      <w:pPr>
        <w:pStyle w:val="ListBullet"/>
      </w:pPr>
      <w:r>
        <w:t>reference_credibility: peer_reviewed_and_authoritative_sources</w:t>
      </w:r>
    </w:p>
    <w:p>
      <w:pPr>
        <w:pStyle w:val="ListBullet"/>
      </w:pPr>
      <w:r>
        <w:t>currency_verification: recent_and_relevant_information</w:t>
      </w:r>
    </w:p>
    <w:p/>
    <w:p>
      <w:r>
        <w:t>overall_threshold: 7.0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ai_text_naturalizer Quality Assessment</w:t>
      </w:r>
    </w:p>
    <w:p>
      <w:r>
        <w:rPr>
          <w:rFonts w:ascii="Courier New" w:hAnsi="Courier New"/>
        </w:rPr>
      </w:r>
      <w:r>
        <w:t>`yaml</w:t>
      </w:r>
    </w:p>
    <w:p>
      <w:r>
        <w:t>ai_naturalizer_evaluation:</w:t>
      </w:r>
    </w:p>
    <w:p>
      <w:r>
        <w:t>natural_communication:</w:t>
      </w:r>
    </w:p>
    <w:p>
      <w:r>
        <w:t>weight: 30%</w:t>
      </w:r>
    </w:p>
    <w:p>
      <w:r>
        <w:t>target_score: 8.5</w:t>
      </w:r>
    </w:p>
    <w:p>
      <w:r>
        <w:t>assessment_criteria:</w:t>
      </w:r>
    </w:p>
    <w:p>
      <w:pPr>
        <w:pStyle w:val="ListBullet"/>
      </w:pPr>
      <w:r>
        <w:t>conversational_tone: professional_yet_accessible_communication</w:t>
      </w:r>
    </w:p>
    <w:p>
      <w:pPr>
        <w:pStyle w:val="ListBullet"/>
      </w:pPr>
      <w:r>
        <w:t>human_expression: authentic_medical_professional_voice</w:t>
      </w:r>
    </w:p>
    <w:p>
      <w:pPr>
        <w:pStyle w:val="ListBullet"/>
      </w:pPr>
      <w:r>
        <w:t>flow_naturalness: organic_transitions_between_topics</w:t>
      </w:r>
    </w:p>
    <w:p/>
    <w:p>
      <w:r>
        <w:t>professional_balance:</w:t>
      </w:r>
    </w:p>
    <w:p>
      <w:r>
        <w:t>weight: 25%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medical_authority: credible_professional_expertise_demonstration</w:t>
      </w:r>
    </w:p>
    <w:p>
      <w:pPr>
        <w:pStyle w:val="ListBullet"/>
      </w:pPr>
      <w:r>
        <w:t>patient_accessibility: complex_information_simplified_appropriately</w:t>
      </w:r>
    </w:p>
    <w:p>
      <w:pPr>
        <w:pStyle w:val="ListBullet"/>
      </w:pPr>
      <w:r>
        <w:t>tone_consistency: maintained_throughout_content_piece</w:t>
      </w:r>
    </w:p>
    <w:p/>
    <w:p>
      <w:r>
        <w:t>ai_artifact_elimination:</w:t>
      </w:r>
    </w:p>
    <w:p>
      <w:r>
        <w:t>weight: 25%</w:t>
      </w:r>
    </w:p>
    <w:p>
      <w:r>
        <w:t>target_score: 9.0</w:t>
      </w:r>
    </w:p>
    <w:p>
      <w:r>
        <w:t>assessment_criteria:</w:t>
      </w:r>
    </w:p>
    <w:p>
      <w:pPr>
        <w:pStyle w:val="ListBullet"/>
      </w:pPr>
      <w:r>
        <w:t>repetitive_pattern_removal: varied_sentence_structures</w:t>
      </w:r>
    </w:p>
    <w:p>
      <w:pPr>
        <w:pStyle w:val="ListBullet"/>
      </w:pPr>
      <w:r>
        <w:t>generic_language_replacement: specific_contextual_information</w:t>
      </w:r>
    </w:p>
    <w:p>
      <w:pPr>
        <w:pStyle w:val="ListBullet"/>
      </w:pPr>
      <w:r>
        <w:t>personality_integration: authentic_healthcare_professional_voice</w:t>
      </w:r>
    </w:p>
    <w:p/>
    <w:p>
      <w:r>
        <w:t>brand_voice_alignment:</w:t>
      </w:r>
    </w:p>
    <w:p>
      <w:r>
        <w:t>weight: 20%</w:t>
      </w:r>
    </w:p>
    <w:p>
      <w:r>
        <w:t>target_score: 8.0</w:t>
      </w:r>
    </w:p>
    <w:p>
      <w:r>
        <w:t>assessment_criteria:</w:t>
      </w:r>
    </w:p>
    <w:p>
      <w:pPr>
        <w:pStyle w:val="ListBullet"/>
      </w:pPr>
      <w:r>
        <w:t>centre_positioning: australia_largest_network_emphasis</w:t>
      </w:r>
    </w:p>
    <w:p>
      <w:pPr>
        <w:pStyle w:val="ListBullet"/>
      </w:pPr>
      <w:r>
        <w:t>evidence_based_medicine: scientific_approach_demonstration</w:t>
      </w:r>
    </w:p>
    <w:p>
      <w:pPr>
        <w:pStyle w:val="ListBullet"/>
      </w:pPr>
      <w:r>
        <w:t>patient_centered_care: empathetic_and_supportive_communication</w:t>
      </w:r>
    </w:p>
    <w:p/>
    <w:p>
      <w:r>
        <w:t>overall_threshold: 8.0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Aggregate Quality Score Calculation</w:t>
      </w:r>
    </w:p>
    <w:p/>
    <w:p>
      <w:r>
        <w:t>#### Quality Score Aggregation Formula</w:t>
      </w:r>
    </w:p>
    <w:p>
      <w:r>
        <w:rPr>
          <w:rFonts w:ascii="Courier New" w:hAnsi="Courier New"/>
        </w:rPr>
      </w:r>
      <w:r>
        <w:t>`yaml</w:t>
      </w:r>
    </w:p>
    <w:p>
      <w:r>
        <w:t>aggregate_quality_calculation:</w:t>
      </w:r>
    </w:p>
    <w:p>
      <w:r>
        <w:t>formula: |</w:t>
      </w:r>
    </w:p>
    <w:p>
      <w:r>
        <w:t>Aggregate Score = (</w:t>
      </w:r>
    </w:p>
    <w:p>
      <w:r>
        <w:t>(clarity_conciseness_score * 0.25) +</w:t>
      </w:r>
    </w:p>
    <w:p>
      <w:r>
        <w:t>(cognitive_load_score * 0.20) +</w:t>
      </w:r>
    </w:p>
    <w:p>
      <w:r>
        <w:t>(content_critique_score * 0.30) +</w:t>
      </w:r>
    </w:p>
    <w:p>
      <w:r>
        <w:t>(ai_naturalizer_score * 0.25)</w:t>
      </w:r>
    </w:p>
    <w:p>
      <w:r>
        <w:t>)</w:t>
      </w:r>
    </w:p>
    <w:p/>
    <w:p>
      <w:r>
        <w:t>minimum_individual_thresholds:</w:t>
      </w:r>
    </w:p>
    <w:p>
      <w:r>
        <w:t>clarity_conciseness_editor: 8.0</w:t>
      </w:r>
    </w:p>
    <w:p>
      <w:r>
        <w:t>cognitive_load_minimizer: 7.0</w:t>
      </w:r>
    </w:p>
    <w:p>
      <w:r>
        <w:t>content_critique_specialist: 7.0</w:t>
      </w:r>
    </w:p>
    <w:p>
      <w:r>
        <w:t>ai_text_naturalizer: 8.0</w:t>
      </w:r>
    </w:p>
    <w:p/>
    <w:p>
      <w:r>
        <w:t>aggregate_threshold: 8.5</w:t>
      </w:r>
    </w:p>
    <w:p>
      <w:r>
        <w:t>publication_requirement: all_individual_thresholds_met_and_aggregate_achieved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Quality Gate Decision Matrix</w:t>
      </w:r>
    </w:p>
    <w:p>
      <w:r>
        <w:rPr>
          <w:rFonts w:ascii="Courier New" w:hAnsi="Courier New"/>
        </w:rPr>
      </w:r>
      <w:r>
        <w:t>`yaml</w:t>
      </w:r>
    </w:p>
    <w:p>
      <w:r>
        <w:t>publication_decision_framework:</w:t>
      </w:r>
    </w:p>
    <w:p>
      <w:r>
        <w:t>automatic_approval:</w:t>
      </w:r>
    </w:p>
    <w:p>
      <w:r>
        <w:t>condition: all_individual_thresholds_met_and_aggregate_score_&gt;=8.5</w:t>
      </w:r>
    </w:p>
    <w:p>
      <w:r>
        <w:t>action: proceed_to_final_quality_gate</w:t>
      </w:r>
    </w:p>
    <w:p/>
    <w:p>
      <w:r>
        <w:t>conditional_approval:</w:t>
      </w:r>
    </w:p>
    <w:p>
      <w:r>
        <w:t>condition: aggregate_score_&gt;=8.5_but_one_individual_threshold_7.5-7.9</w:t>
      </w:r>
    </w:p>
    <w:p>
      <w:r>
        <w:t>action: senior_review_and_targeted_improvement</w:t>
      </w:r>
    </w:p>
    <w:p/>
    <w:p>
      <w:r>
        <w:t>revision_required:</w:t>
      </w:r>
    </w:p>
    <w:p>
      <w:r>
        <w:t>condition: aggregate_score_&lt;8.5_or_multiple_individual_thresholds_unmet</w:t>
      </w:r>
    </w:p>
    <w:p>
      <w:r>
        <w:t>action: iterative_feedback_cycle_continuation</w:t>
      </w:r>
    </w:p>
    <w:p/>
    <w:p>
      <w:r>
        <w:t>escalation_trigger:</w:t>
      </w:r>
    </w:p>
    <w:p>
      <w:r>
        <w:t>condition: 3_cycles_completed_without_threshold_achievement</w:t>
      </w:r>
    </w:p>
    <w:p>
      <w:r>
        <w:t>action: human_expert_review_and_strategy_adjustment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Phase-Based Task Dependencies</w:t>
      </w:r>
    </w:p>
    <w:p/>
    <w:p>
      <w:pPr>
        <w:pStyle w:val="Heading3"/>
        <w:jc w:val="left"/>
      </w:pPr>
      <w:r>
        <w:t>Phase 1: Foundation &amp; Infrastructure (Months 1-3)</w:t>
      </w:r>
    </w:p>
    <w:p/>
    <w:p>
      <w:r>
        <w:t>#### Month 1 Task Dependencies</w:t>
      </w:r>
    </w:p>
    <w:p>
      <w:r>
        <w:rPr>
          <w:rFonts w:ascii="Courier New" w:hAnsi="Courier New"/>
        </w:rPr>
      </w:r>
      <w:r>
        <w:t>`yaml</w:t>
      </w:r>
    </w:p>
    <w:p>
      <w:r>
        <w:t>month_1_foundation_tasks:</w:t>
      </w:r>
    </w:p>
    <w:p>
      <w:r>
        <w:t>infrastructure_setup:</w:t>
      </w:r>
    </w:p>
    <w:p>
      <w:r>
        <w:t>cms_configuration:</w:t>
      </w:r>
    </w:p>
    <w:p>
      <w:r>
        <w:t>dependencies: [hosting_setup, domain_configuration]</w:t>
      </w:r>
    </w:p>
    <w:p>
      <w:r>
        <w:t>duration: 3_days</w:t>
      </w:r>
    </w:p>
    <w:p>
      <w:r>
        <w:t>deliverable: wordpress_cms_with_seo_plugins</w:t>
      </w:r>
    </w:p>
    <w:p/>
    <w:p>
      <w:r>
        <w:t>analytics_implementation:</w:t>
      </w:r>
    </w:p>
    <w:p>
      <w:r>
        <w:t>dependencies: [cms_configuration]</w:t>
      </w:r>
    </w:p>
    <w:p>
      <w:r>
        <w:t>duration: 2_days</w:t>
      </w:r>
    </w:p>
    <w:p>
      <w:r>
        <w:t>deliverable: ga4_search_console_healthcare_tracking</w:t>
      </w:r>
    </w:p>
    <w:p/>
    <w:p>
      <w:r>
        <w:t>quality_assurance_platform:</w:t>
      </w:r>
    </w:p>
    <w:p>
      <w:r>
        <w:t>dependencies: [analytics_implementation]</w:t>
      </w:r>
    </w:p>
    <w:p>
      <w:r>
        <w:t>duration: 2_days</w:t>
      </w:r>
    </w:p>
    <w:p>
      <w:r>
        <w:t>deliverable: feedback_loop_agent_integration</w:t>
      </w:r>
    </w:p>
    <w:p/>
    <w:p>
      <w:r>
        <w:t>team_assembly:</w:t>
      </w:r>
    </w:p>
    <w:p>
      <w:r>
        <w:t>content_writer_recruitment:</w:t>
      </w:r>
    </w:p>
    <w:p>
      <w:r>
        <w:t>dependencies: [project_scope_definition]</w:t>
      </w:r>
    </w:p>
    <w:p>
      <w:r>
        <w:t>duration: 5_days</w:t>
      </w:r>
    </w:p>
    <w:p>
      <w:r>
        <w:t>deliverable: healthcare_content_specialist_hired</w:t>
      </w:r>
    </w:p>
    <w:p/>
    <w:p>
      <w:r>
        <w:t>medical_reviewer_engagement:</w:t>
      </w:r>
    </w:p>
    <w:p>
      <w:r>
        <w:t>dependencies: [content_writer_recruitment]</w:t>
      </w:r>
    </w:p>
    <w:p>
      <w:r>
        <w:t>duration: 3_days</w:t>
      </w:r>
    </w:p>
    <w:p>
      <w:r>
        <w:t>deliverable: gastroenterologist_reviewer_contracted</w:t>
      </w:r>
    </w:p>
    <w:p/>
    <w:p>
      <w:r>
        <w:t>quality_framework_training:</w:t>
      </w:r>
    </w:p>
    <w:p>
      <w:r>
        <w:t>dependencies: [team_assembly_complete]</w:t>
      </w:r>
    </w:p>
    <w:p>
      <w:r>
        <w:t>duration: 2_days</w:t>
      </w:r>
    </w:p>
    <w:p>
      <w:r>
        <w:t>deliverable: team_trained_on_feedback_loop_process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2-3 Content Creation Integration</w:t>
      </w:r>
    </w:p>
    <w:p>
      <w:r>
        <w:rPr>
          <w:rFonts w:ascii="Courier New" w:hAnsi="Courier New"/>
        </w:rPr>
      </w:r>
      <w:r>
        <w:t>`yaml</w:t>
      </w:r>
    </w:p>
    <w:p>
      <w:r>
        <w:t>content_creation_scaling:</w:t>
      </w:r>
    </w:p>
    <w:p>
      <w:r>
        <w:t>first_content_batch:</w:t>
      </w:r>
    </w:p>
    <w:p>
      <w:r>
        <w:t>blog_posts_1_4:</w:t>
      </w:r>
    </w:p>
    <w:p>
      <w:r>
        <w:t>dependencies: [research_phases_complete, team_training_complete]</w:t>
      </w:r>
    </w:p>
    <w:p>
      <w:r>
        <w:t>parallel_processing: false</w:t>
      </w:r>
    </w:p>
    <w:p>
      <w:r>
        <w:t>sequential_workflow: mandatory_for_quality_assurance</w:t>
      </w:r>
    </w:p>
    <w:p>
      <w:r>
        <w:t>duration: 4_weeks</w:t>
      </w:r>
    </w:p>
    <w:p/>
    <w:p>
      <w:r>
        <w:t>quality_process_validation:</w:t>
      </w:r>
    </w:p>
    <w:p>
      <w:r>
        <w:t>dependencies: [first_content_batch_in_feedback_loops]</w:t>
      </w:r>
    </w:p>
    <w:p>
      <w:r>
        <w:t>duration: 2_weeks</w:t>
      </w:r>
    </w:p>
    <w:p>
      <w:r>
        <w:t>deliverable: validated_quality_assurance_process</w:t>
      </w:r>
    </w:p>
    <w:p/>
    <w:p>
      <w:r>
        <w:t>process_optimization:</w:t>
      </w:r>
    </w:p>
    <w:p>
      <w:r>
        <w:t>feedback_loop_calibration:</w:t>
      </w:r>
    </w:p>
    <w:p>
      <w:r>
        <w:t>dependencies: [quality_process_validation]</w:t>
      </w:r>
    </w:p>
    <w:p>
      <w:r>
        <w:t>duration: 1_week</w:t>
      </w:r>
    </w:p>
    <w:p>
      <w:r>
        <w:t>deliverable: optimized_agent_thresholds_and_workflow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2: Content Development &amp; Optimization (Months 4-8)</w:t>
      </w:r>
    </w:p>
    <w:p/>
    <w:p>
      <w:r>
        <w:t>#### Scaled Content Production Dependencies</w:t>
      </w:r>
    </w:p>
    <w:p>
      <w:r>
        <w:rPr>
          <w:rFonts w:ascii="Courier New" w:hAnsi="Courier New"/>
        </w:rPr>
      </w:r>
      <w:r>
        <w:t>`yaml</w:t>
      </w:r>
    </w:p>
    <w:p>
      <w:r>
        <w:t>phase_2_production_scaling:</w:t>
      </w:r>
    </w:p>
    <w:p>
      <w:r>
        <w:t>monthly_content_targets:</w:t>
      </w:r>
    </w:p>
    <w:p>
      <w:r>
        <w:t>month_4_6: 4_blog_posts_per_month</w:t>
      </w:r>
    </w:p>
    <w:p>
      <w:r>
        <w:t>month_7_8: 4_blog_posts_per_month</w:t>
      </w:r>
    </w:p>
    <w:p/>
    <w:p>
      <w:r>
        <w:t>parallel_processing_workflow:</w:t>
      </w:r>
    </w:p>
    <w:p>
      <w:r>
        <w:t>content_creation_pipeline:</w:t>
      </w:r>
    </w:p>
    <w:p>
      <w:r>
        <w:t>week_1: posts_1_2_creation_and_medical_review</w:t>
      </w:r>
    </w:p>
    <w:p>
      <w:r>
        <w:t>week_2: posts_1_2_feedback_loops_posts_3_4_creation</w:t>
      </w:r>
    </w:p>
    <w:p>
      <w:r>
        <w:t>week_3: posts_3_4_feedback_loops_posts_1_2_final_gates</w:t>
      </w:r>
    </w:p>
    <w:p>
      <w:r>
        <w:t>week_4: posts_3_4_final_gates_next_month_planning</w:t>
      </w:r>
    </w:p>
    <w:p/>
    <w:p>
      <w:r>
        <w:t>quality_maintenance:</w:t>
      </w:r>
    </w:p>
    <w:p>
      <w:r>
        <w:t>continuous_calibration:</w:t>
      </w:r>
    </w:p>
    <w:p>
      <w:r>
        <w:t>frequency: bi_weekly</w:t>
      </w:r>
    </w:p>
    <w:p>
      <w:r>
        <w:t>focus: agent_threshold_optimization_based_on_performance</w:t>
      </w:r>
    </w:p>
    <w:p>
      <w:r>
        <w:t>deliverable: quality_process_refinement_report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SEO Integration Dependencies</w:t>
      </w:r>
    </w:p>
    <w:p>
      <w:r>
        <w:rPr>
          <w:rFonts w:ascii="Courier New" w:hAnsi="Courier New"/>
        </w:rPr>
      </w:r>
      <w:r>
        <w:t>`yaml</w:t>
      </w:r>
    </w:p>
    <w:p>
      <w:r>
        <w:t>seo_integration_workflow:</w:t>
      </w:r>
    </w:p>
    <w:p>
      <w:r>
        <w:t>keyword_targeting:</w:t>
      </w:r>
    </w:p>
    <w:p>
      <w:r>
        <w:t>dependencies: [keyword_research_complete, content_brief_approval]</w:t>
      </w:r>
    </w:p>
    <w:p>
      <w:r>
        <w:t>integration_point: content_creation_initiation</w:t>
      </w:r>
    </w:p>
    <w:p/>
    <w:p>
      <w:r>
        <w:t>technical_optimization:</w:t>
      </w:r>
    </w:p>
    <w:p>
      <w:r>
        <w:t>dependencies: [content_feedback_loop_complete]</w:t>
      </w:r>
    </w:p>
    <w:p>
      <w:r>
        <w:t>integration_point: pre_publication_optimization</w:t>
      </w:r>
    </w:p>
    <w:p/>
    <w:p>
      <w:r>
        <w:t>performance_monitoring:</w:t>
      </w:r>
    </w:p>
    <w:p>
      <w:r>
        <w:t>dependencies: [content_publication]</w:t>
      </w:r>
    </w:p>
    <w:p>
      <w:r>
        <w:t>frequency: weekly</w:t>
      </w:r>
    </w:p>
    <w:p>
      <w:r>
        <w:t>deliverable: seo_performance_report_and_optimization_recommendations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Phase 3: Advanced Strategy &amp; Leadership (Months 9-12)</w:t>
      </w:r>
    </w:p>
    <w:p/>
    <w:p>
      <w:r>
        <w:t>#### Thought Leadership Content Dependencies</w:t>
      </w:r>
    </w:p>
    <w:p>
      <w:r>
        <w:rPr>
          <w:rFonts w:ascii="Courier New" w:hAnsi="Courier New"/>
        </w:rPr>
      </w:r>
      <w:r>
        <w:t>`yaml</w:t>
      </w:r>
    </w:p>
    <w:p>
      <w:r>
        <w:t>advanced_content_production:</w:t>
      </w:r>
    </w:p>
    <w:p>
      <w:r>
        <w:t>industry_authority_establishment:</w:t>
      </w:r>
    </w:p>
    <w:p>
      <w:r>
        <w:t>dependencies: [phase_1_2_success_metrics_achieved, search_ranking_improvements]</w:t>
      </w:r>
    </w:p>
    <w:p>
      <w:r>
        <w:t>content_focus: cutting_edge_gastroenterology_trends_and_innovations</w:t>
      </w:r>
    </w:p>
    <w:p>
      <w:r>
        <w:t>quality_requirements: enhanced_medical_professional_review_and_industry_expert_input</w:t>
      </w:r>
    </w:p>
    <w:p/>
    <w:p>
      <w:r>
        <w:t>community_health_advocacy:</w:t>
      </w:r>
    </w:p>
    <w:p>
      <w:r>
        <w:t>dependencies: [regional_healthcare_authority_positioning]</w:t>
      </w:r>
    </w:p>
    <w:p>
      <w:r>
        <w:t>content_focus: public_health_policy_and_patient_advocacy</w:t>
      </w:r>
    </w:p>
    <w:p>
      <w:r>
        <w:t>quality_requirements: regulatory_compliance_enhanced_review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Resource Allocation &amp; Scheduling</w:t>
      </w:r>
    </w:p>
    <w:p/>
    <w:p>
      <w:pPr>
        <w:pStyle w:val="Heading3"/>
        <w:jc w:val="left"/>
      </w:pPr>
      <w:r>
        <w:t>Team Resource Dependencies</w:t>
      </w:r>
    </w:p>
    <w:p/>
    <w:p>
      <w:r>
        <w:t>#### Core Content Team Scheduling</w:t>
      </w:r>
    </w:p>
    <w:p>
      <w:r>
        <w:rPr>
          <w:rFonts w:ascii="Courier New" w:hAnsi="Courier New"/>
        </w:rPr>
      </w:r>
      <w:r>
        <w:t>`yaml</w:t>
      </w:r>
    </w:p>
    <w:p>
      <w:r>
        <w:t>team_scheduling_matrix:</w:t>
      </w:r>
    </w:p>
    <w:p>
      <w:r>
        <w:t>healthcare_content_writer:</w:t>
      </w:r>
    </w:p>
    <w:p>
      <w:r>
        <w:t>allocation: 0.8_fte</w:t>
      </w:r>
    </w:p>
    <w:p>
      <w:r>
        <w:t>schedule:</w:t>
      </w:r>
    </w:p>
    <w:p>
      <w:r>
        <w:t>monday_tuesday: content_creation_focus</w:t>
      </w:r>
    </w:p>
    <w:p>
      <w:r>
        <w:t>wednesday: medical_professional_collaboration</w:t>
      </w:r>
    </w:p>
    <w:p>
      <w:r>
        <w:t>thursday_friday: feedback_loop_revision_and_optimization</w:t>
      </w:r>
    </w:p>
    <w:p/>
    <w:p>
      <w:r>
        <w:t>medical_professional_reviewer:</w:t>
      </w:r>
    </w:p>
    <w:p>
      <w:r>
        <w:t>allocation: 0.2_fte</w:t>
      </w:r>
    </w:p>
    <w:p>
      <w:r>
        <w:t>schedule:</w:t>
      </w:r>
    </w:p>
    <w:p>
      <w:r>
        <w:t>tuesday_morning: batch_medical_review_session</w:t>
      </w:r>
    </w:p>
    <w:p>
      <w:r>
        <w:t>friday_afternoon: quality_assurance_consultation</w:t>
      </w:r>
    </w:p>
    <w:p/>
    <w:p>
      <w:r>
        <w:t>content_project_manager:</w:t>
      </w:r>
    </w:p>
    <w:p>
      <w:r>
        <w:t>allocation: 0.4_fte</w:t>
      </w:r>
    </w:p>
    <w:p>
      <w:r>
        <w:t>schedule:</w:t>
      </w:r>
    </w:p>
    <w:p>
      <w:r>
        <w:t>daily: workflow_coordination_and_quality_monitoring</w:t>
      </w:r>
    </w:p>
    <w:p>
      <w:r>
        <w:t>weekly: performance_analysis_and_process_optimization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Quality Assurance Resource Allocation</w:t>
      </w:r>
    </w:p>
    <w:p>
      <w:r>
        <w:rPr>
          <w:rFonts w:ascii="Courier New" w:hAnsi="Courier New"/>
        </w:rPr>
      </w:r>
      <w:r>
        <w:t>`yaml</w:t>
      </w:r>
    </w:p>
    <w:p>
      <w:r>
        <w:t>quality_assurance_scheduling:</w:t>
      </w:r>
    </w:p>
    <w:p>
      <w:r>
        <w:t>feedback_loop_processing:</w:t>
      </w:r>
    </w:p>
    <w:p>
      <w:r>
        <w:t>batch_processing: 4_content_pieces_per_week</w:t>
      </w:r>
    </w:p>
    <w:p>
      <w:r>
        <w:t>processing_time: 2_days_per_batch</w:t>
      </w:r>
    </w:p>
    <w:p>
      <w:r>
        <w:t>quality_gate_coordination: 1_day_per_batch</w:t>
      </w:r>
    </w:p>
    <w:p/>
    <w:p>
      <w:r>
        <w:t>iterative_improvement_cycles:</w:t>
      </w:r>
    </w:p>
    <w:p>
      <w:r>
        <w:t>maximum_cycles: 3_per_content_piece</w:t>
      </w:r>
    </w:p>
    <w:p>
      <w:r>
        <w:t>cycle_duration: 1_day_per_cycle</w:t>
      </w:r>
    </w:p>
    <w:p>
      <w:r>
        <w:t>escalation_review: 0.5_days_for_complex_cases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Budget Allocation by Phase</w:t>
      </w:r>
    </w:p>
    <w:p/>
    <w:p>
      <w:r>
        <w:t>#### Phase-Based Investment Schedule</w:t>
      </w:r>
    </w:p>
    <w:p>
      <w:r>
        <w:rPr>
          <w:rFonts w:ascii="Courier New" w:hAnsi="Courier New"/>
        </w:rPr>
      </w:r>
      <w:r>
        <w:t>`yaml</w:t>
      </w:r>
    </w:p>
    <w:p>
      <w:r>
        <w:t>budget_allocation_timeline:</w:t>
      </w:r>
    </w:p>
    <w:p>
      <w:r>
        <w:t>phase_1_months_1_3:</w:t>
      </w:r>
    </w:p>
    <w:p>
      <w:r>
        <w:t>infrastructure: 40%</w:t>
      </w:r>
    </w:p>
    <w:p>
      <w:r>
        <w:t>team_setup: 35%</w:t>
      </w:r>
    </w:p>
    <w:p>
      <w:r>
        <w:t>initial_content_production: 25%</w:t>
      </w:r>
    </w:p>
    <w:p>
      <w:r>
        <w:t>total_investment: 25%_of_annual_budget</w:t>
      </w:r>
    </w:p>
    <w:p/>
    <w:p>
      <w:r>
        <w:t>phase_2_months_4_8:</w:t>
      </w:r>
    </w:p>
    <w:p>
      <w:r>
        <w:t>content_production_scaling: 60%</w:t>
      </w:r>
    </w:p>
    <w:p>
      <w:r>
        <w:t>quality_assurance_enhancement: 25%</w:t>
      </w:r>
    </w:p>
    <w:p>
      <w:r>
        <w:t>performance_monitoring: 15%</w:t>
      </w:r>
    </w:p>
    <w:p>
      <w:r>
        <w:t>total_investment: 45%_of_annual_budget</w:t>
      </w:r>
    </w:p>
    <w:p/>
    <w:p>
      <w:r>
        <w:t>phase_3_months_9_12:</w:t>
      </w:r>
    </w:p>
    <w:p>
      <w:r>
        <w:t>advanced_content_development: 50%</w:t>
      </w:r>
    </w:p>
    <w:p>
      <w:r>
        <w:t>thought_leadership_positioning: 30%</w:t>
      </w:r>
    </w:p>
    <w:p>
      <w:r>
        <w:t>future_strategy_development: 20%</w:t>
      </w:r>
    </w:p>
    <w:p>
      <w:r>
        <w:t>total_investment: 30%_of_annual_budget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Monitoring Framework</w:t>
      </w:r>
    </w:p>
    <w:p/>
    <w:p>
      <w:pPr>
        <w:pStyle w:val="Heading3"/>
        <w:jc w:val="left"/>
      </w:pPr>
      <w:r>
        <w:t>Quality Metrics Tracking</w:t>
      </w:r>
    </w:p>
    <w:p/>
    <w:p>
      <w:r>
        <w:t>#### Individual Agent Performance Monitoring</w:t>
      </w:r>
    </w:p>
    <w:p>
      <w:r>
        <w:rPr>
          <w:rFonts w:ascii="Courier New" w:hAnsi="Courier New"/>
        </w:rPr>
      </w:r>
      <w:r>
        <w:t>`yaml</w:t>
      </w:r>
    </w:p>
    <w:p>
      <w:r>
        <w:t>agent_performance_tracking:</w:t>
      </w:r>
    </w:p>
    <w:p>
      <w:r>
        <w:t>clarity_conciseness_editor:</w:t>
      </w:r>
    </w:p>
    <w:p>
      <w:r>
        <w:t>metrics:</w:t>
      </w:r>
    </w:p>
    <w:p>
      <w:pPr>
        <w:pStyle w:val="ListBullet"/>
      </w:pPr>
      <w:r>
        <w:t>average_score_per_content_piece</w:t>
      </w:r>
    </w:p>
    <w:p>
      <w:pPr>
        <w:pStyle w:val="ListBullet"/>
      </w:pPr>
      <w:r>
        <w:t>improvement_rate_across_iterations</w:t>
      </w:r>
    </w:p>
    <w:p>
      <w:pPr>
        <w:pStyle w:val="ListBullet"/>
      </w:pPr>
      <w:r>
        <w:t>australian_english_compliance_rate</w:t>
      </w:r>
    </w:p>
    <w:p>
      <w:pPr>
        <w:pStyle w:val="ListBullet"/>
      </w:pPr>
      <w:r>
        <w:t>processing_time_efficiency</w:t>
      </w:r>
    </w:p>
    <w:p>
      <w:r>
        <w:t>reporting_frequency: weekly</w:t>
      </w:r>
    </w:p>
    <w:p/>
    <w:p>
      <w:r>
        <w:t>cognitive_load_minimizer:</w:t>
      </w:r>
    </w:p>
    <w:p>
      <w:r>
        <w:t>metrics:</w:t>
      </w:r>
    </w:p>
    <w:p>
      <w:pPr>
        <w:pStyle w:val="ListBullet"/>
      </w:pPr>
      <w:r>
        <w:t>information_hierarchy_improvement_score</w:t>
      </w:r>
    </w:p>
    <w:p>
      <w:pPr>
        <w:pStyle w:val="ListBullet"/>
      </w:pPr>
      <w:r>
        <w:t>patient_comprehension_enhancement_rate</w:t>
      </w:r>
    </w:p>
    <w:p>
      <w:pPr>
        <w:pStyle w:val="ListBullet"/>
      </w:pPr>
      <w:r>
        <w:t>scanability_optimization_effectiveness</w:t>
      </w:r>
    </w:p>
    <w:p>
      <w:pPr>
        <w:pStyle w:val="ListBullet"/>
      </w:pPr>
      <w:r>
        <w:t>cognitive_science_principle_application</w:t>
      </w:r>
    </w:p>
    <w:p>
      <w:r>
        <w:t>reporting_frequency: bi_weekly</w:t>
      </w:r>
    </w:p>
    <w:p/>
    <w:p>
      <w:r>
        <w:t>content_critique_specialist:</w:t>
      </w:r>
    </w:p>
    <w:p>
      <w:r>
        <w:t>metrics:</w:t>
      </w:r>
    </w:p>
    <w:p>
      <w:pPr>
        <w:pStyle w:val="ListBullet"/>
      </w:pPr>
      <w:r>
        <w:t>medical_accuracy_verification_rate</w:t>
      </w:r>
    </w:p>
    <w:p>
      <w:pPr>
        <w:pStyle w:val="ListBullet"/>
      </w:pPr>
      <w:r>
        <w:t>evidence_based_source_validation_score</w:t>
      </w:r>
    </w:p>
    <w:p>
      <w:pPr>
        <w:pStyle w:val="ListBullet"/>
      </w:pPr>
      <w:r>
        <w:t>logical_consistency_improvement_measurement</w:t>
      </w:r>
    </w:p>
    <w:p>
      <w:pPr>
        <w:pStyle w:val="ListBullet"/>
      </w:pPr>
      <w:r>
        <w:t>toulmin_model_application_effectiveness</w:t>
      </w:r>
    </w:p>
    <w:p>
      <w:r>
        <w:t>reporting_frequency: weekly</w:t>
      </w:r>
    </w:p>
    <w:p/>
    <w:p>
      <w:r>
        <w:t>ai_text_naturalizer:</w:t>
      </w:r>
    </w:p>
    <w:p>
      <w:r>
        <w:t>metrics:</w:t>
      </w:r>
    </w:p>
    <w:p>
      <w:pPr>
        <w:pStyle w:val="ListBullet"/>
      </w:pPr>
      <w:r>
        <w:t>natural_communication_flow_enhancement</w:t>
      </w:r>
    </w:p>
    <w:p>
      <w:pPr>
        <w:pStyle w:val="ListBullet"/>
      </w:pPr>
      <w:r>
        <w:t>ai_artifact_elimination_success_rate</w:t>
      </w:r>
    </w:p>
    <w:p>
      <w:pPr>
        <w:pStyle w:val="ListBullet"/>
      </w:pPr>
      <w:r>
        <w:t>brand_voice_consistency_achievement</w:t>
      </w:r>
    </w:p>
    <w:p>
      <w:pPr>
        <w:pStyle w:val="ListBullet"/>
      </w:pPr>
      <w:r>
        <w:t>professional_accessibility_balance_optimization</w:t>
      </w:r>
    </w:p>
    <w:p>
      <w:r>
        <w:t>reporting_frequency: weekly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Aggregate Quality Performance Dashboard</w:t>
      </w:r>
    </w:p>
    <w:p>
      <w:r>
        <w:rPr>
          <w:rFonts w:ascii="Courier New" w:hAnsi="Courier New"/>
        </w:rPr>
      </w:r>
      <w:r>
        <w:t>`yaml</w:t>
      </w:r>
    </w:p>
    <w:p>
      <w:r>
        <w:t>quality_dashboard_metrics:</w:t>
      </w:r>
    </w:p>
    <w:p>
      <w:r>
        <w:t>overall_quality_achievement:</w:t>
      </w:r>
    </w:p>
    <w:p>
      <w:r>
        <w:t>aggregate_score_trending: monthly_analysis</w:t>
      </w:r>
    </w:p>
    <w:p>
      <w:r>
        <w:t>individual_threshold_achievement_rate: weekly_tracking</w:t>
      </w:r>
    </w:p>
    <w:p>
      <w:r>
        <w:t>publication_approval_rate: daily_monitoring</w:t>
      </w:r>
    </w:p>
    <w:p>
      <w:r>
        <w:t>iterative_improvement_effectiveness: bi_weekly_assessment</w:t>
      </w:r>
    </w:p>
    <w:p/>
    <w:p>
      <w:r>
        <w:t>content_production_efficiency:</w:t>
      </w:r>
    </w:p>
    <w:p>
      <w:r>
        <w:t>average_cycles_per_content_piece: weekly_tracking</w:t>
      </w:r>
    </w:p>
    <w:p>
      <w:r>
        <w:t>time_to_publication_optimization: monthly_analysis</w:t>
      </w:r>
    </w:p>
    <w:p>
      <w:r>
        <w:t>resource_utilization_efficiency: quarterly_assessment</w:t>
      </w:r>
    </w:p>
    <w:p>
      <w:r>
        <w:t>quality_cost_per_content_piece: monthly_calculation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Business Impact Measurement</w:t>
      </w:r>
    </w:p>
    <w:p/>
    <w:p>
      <w:r>
        <w:t>#### Content Performance Correlation</w:t>
      </w:r>
    </w:p>
    <w:p>
      <w:r>
        <w:rPr>
          <w:rFonts w:ascii="Courier New" w:hAnsi="Courier New"/>
        </w:rPr>
      </w:r>
      <w:r>
        <w:t>`yaml</w:t>
      </w:r>
    </w:p>
    <w:p>
      <w:r>
        <w:t>content_quality_business_impact:</w:t>
      </w:r>
    </w:p>
    <w:p>
      <w:r>
        <w:t>search_engine_performance:</w:t>
      </w:r>
    </w:p>
    <w:p>
      <w:r>
        <w:t>quality_score_to_ranking_correlation: monthly_analysis</w:t>
      </w:r>
    </w:p>
    <w:p>
      <w:r>
        <w:t>aggregate_score_impact_on_organic_traffic: quarterly_assessment</w:t>
      </w:r>
    </w:p>
    <w:p>
      <w:r>
        <w:t>patient_engagement_correlation_with_quality_metrics: bi_weekly_tracking</w:t>
      </w:r>
    </w:p>
    <w:p/>
    <w:p>
      <w:r>
        <w:t>patient_satisfaction_alignment:</w:t>
      </w:r>
    </w:p>
    <w:p>
      <w:r>
        <w:t>content_helpfulness_rating_correlation: monthly_analysis</w:t>
      </w:r>
    </w:p>
    <w:p>
      <w:r>
        <w:t>quality_score_impact_on_patient_feedback: quarterly_assessment</w:t>
      </w:r>
    </w:p>
    <w:p>
      <w:r>
        <w:t>appointment_inquiry_correlation_with_content_quality: monthly_tracking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Management &amp; Contingencies</w:t>
      </w:r>
    </w:p>
    <w:p/>
    <w:p>
      <w:pPr>
        <w:pStyle w:val="Heading3"/>
        <w:jc w:val="left"/>
      </w:pPr>
      <w:r>
        <w:t>Quality Assurance Risk Mitigation</w:t>
      </w:r>
    </w:p>
    <w:p/>
    <w:p>
      <w:r>
        <w:t>#### Agent Performance Risk Management</w:t>
      </w:r>
    </w:p>
    <w:p>
      <w:r>
        <w:rPr>
          <w:rFonts w:ascii="Courier New" w:hAnsi="Courier New"/>
        </w:rPr>
      </w:r>
      <w:r>
        <w:t>`yaml</w:t>
      </w:r>
    </w:p>
    <w:p>
      <w:r>
        <w:t>agent_performance_risks:</w:t>
      </w:r>
    </w:p>
    <w:p>
      <w:r>
        <w:t>threshold_achievement_failure:</w:t>
      </w:r>
    </w:p>
    <w:p>
      <w:r>
        <w:t>risk_level: medium</w:t>
      </w:r>
    </w:p>
    <w:p>
      <w:r>
        <w:t>mitigation:</w:t>
      </w:r>
    </w:p>
    <w:p>
      <w:pPr>
        <w:pStyle w:val="ListBullet"/>
      </w:pPr>
      <w:r>
        <w:t>agent_recalibration_and_threshold_adjustment</w:t>
      </w:r>
    </w:p>
    <w:p>
      <w:pPr>
        <w:pStyle w:val="ListBullet"/>
      </w:pPr>
      <w:r>
        <w:t>additional_human_expert_review_integration</w:t>
      </w:r>
    </w:p>
    <w:p>
      <w:pPr>
        <w:pStyle w:val="ListBullet"/>
      </w:pPr>
      <w:r>
        <w:t>process_workflow_optimization</w:t>
      </w:r>
    </w:p>
    <w:p>
      <w:r>
        <w:t>contingency:</w:t>
      </w:r>
    </w:p>
    <w:p>
      <w:pPr>
        <w:pStyle w:val="ListBullet"/>
      </w:pPr>
      <w:r>
        <w:t>temporary_threshold_adjustment_with_enhanced_human_oversight</w:t>
      </w:r>
    </w:p>
    <w:p>
      <w:pPr>
        <w:pStyle w:val="ListBullet"/>
      </w:pPr>
      <w:r>
        <w:t>escalation_to_senior_medical_professional_review</w:t>
      </w:r>
    </w:p>
    <w:p/>
    <w:p>
      <w:r>
        <w:t>iterative_improvement_stagnation:</w:t>
      </w:r>
    </w:p>
    <w:p>
      <w:r>
        <w:t>risk_level: high</w:t>
      </w:r>
    </w:p>
    <w:p>
      <w:r>
        <w:t>mitigation:</w:t>
      </w:r>
    </w:p>
    <w:p>
      <w:pPr>
        <w:pStyle w:val="ListBullet"/>
      </w:pPr>
      <w:r>
        <w:t>early_identification_through_performance_monitoring</w:t>
      </w:r>
    </w:p>
    <w:p>
      <w:pPr>
        <w:pStyle w:val="ListBullet"/>
      </w:pPr>
      <w:r>
        <w:t>targeted_agent_optimization_and_training</w:t>
      </w:r>
    </w:p>
    <w:p>
      <w:pPr>
        <w:pStyle w:val="ListBullet"/>
      </w:pPr>
      <w:r>
        <w:t>human_expert_intervention_protocols</w:t>
      </w:r>
    </w:p>
    <w:p>
      <w:r>
        <w:t>contingency:</w:t>
      </w:r>
    </w:p>
    <w:p>
      <w:pPr>
        <w:pStyle w:val="ListBullet"/>
      </w:pPr>
      <w:r>
        <w:t>bypass_to_human_expert_review_and_manual_optimization</w:t>
      </w:r>
    </w:p>
    <w:p>
      <w:pPr>
        <w:pStyle w:val="ListBullet"/>
      </w:pPr>
      <w:r>
        <w:t>content_strategy_adjustment_and_alternative_approach_implementation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Medical Accuracy Risk Management</w:t>
      </w:r>
    </w:p>
    <w:p>
      <w:r>
        <w:rPr>
          <w:rFonts w:ascii="Courier New" w:hAnsi="Courier New"/>
        </w:rPr>
      </w:r>
      <w:r>
        <w:t>`yaml</w:t>
      </w:r>
    </w:p>
    <w:p>
      <w:r>
        <w:t>medical_accuracy_safeguards:</w:t>
      </w:r>
    </w:p>
    <w:p>
      <w:r>
        <w:t>clinical_information_verification:</w:t>
      </w:r>
    </w:p>
    <w:p>
      <w:r>
        <w:t>primary_safeguard: specialist_gastroenterologist_review_mandatory</w:t>
      </w:r>
    </w:p>
    <w:p>
      <w:r>
        <w:t>secondary_safeguard: peer_reviewed_source_verification_requirement</w:t>
      </w:r>
    </w:p>
    <w:p>
      <w:r>
        <w:t>tertiary_safeguard: ahpra_compliance_checklist_validation</w:t>
      </w:r>
    </w:p>
    <w:p/>
    <w:p>
      <w:r>
        <w:t>regulatory_compliance_assurance:</w:t>
      </w:r>
    </w:p>
    <w:p>
      <w:r>
        <w:t>monitoring: continuous_ahpra_guideline_adherence_tracking</w:t>
      </w:r>
    </w:p>
    <w:p>
      <w:r>
        <w:t>validation: quarterly_regulatory_compliance_audit</w:t>
      </w:r>
    </w:p>
    <w:p>
      <w:r>
        <w:t>contingency: immediate_content_correction_and_patient_notification_protocol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Performance Recovery Protocols</w:t>
      </w:r>
    </w:p>
    <w:p/>
    <w:p>
      <w:r>
        <w:t>#### Quality Score Recovery Framework</w:t>
      </w:r>
    </w:p>
    <w:p>
      <w:r>
        <w:rPr>
          <w:rFonts w:ascii="Courier New" w:hAnsi="Courier New"/>
        </w:rPr>
      </w:r>
      <w:r>
        <w:t>`yaml</w:t>
      </w:r>
    </w:p>
    <w:p>
      <w:r>
        <w:t>quality_recovery_protocols:</w:t>
      </w:r>
    </w:p>
    <w:p>
      <w:r>
        <w:t>aggregate_score_below_threshold:</w:t>
      </w:r>
    </w:p>
    <w:p>
      <w:r>
        <w:t>immediate_action:</w:t>
      </w:r>
    </w:p>
    <w:p>
      <w:pPr>
        <w:pStyle w:val="ListBullet"/>
      </w:pPr>
      <w:r>
        <w:t>content_piece_quarantine_until_threshold_achievement</w:t>
      </w:r>
    </w:p>
    <w:p>
      <w:pPr>
        <w:pStyle w:val="ListBullet"/>
      </w:pPr>
      <w:r>
        <w:t>targeted_agent_optimization_for_lowest_performing_areas</w:t>
      </w:r>
    </w:p>
    <w:p>
      <w:pPr>
        <w:pStyle w:val="ListBullet"/>
      </w:pPr>
      <w:r>
        <w:t>enhanced_medical_professional_review_integration</w:t>
      </w:r>
    </w:p>
    <w:p/>
    <w:p>
      <w:r>
        <w:t>systematic_improvement:</w:t>
      </w:r>
    </w:p>
    <w:p>
      <w:pPr>
        <w:pStyle w:val="ListBullet"/>
      </w:pPr>
      <w:r>
        <w:t>root_cause_analysis_of_quality_gaps</w:t>
      </w:r>
    </w:p>
    <w:p>
      <w:pPr>
        <w:pStyle w:val="ListBullet"/>
      </w:pPr>
      <w:r>
        <w:t>process_workflow_adjustment_and_optimization</w:t>
      </w:r>
    </w:p>
    <w:p>
      <w:pPr>
        <w:pStyle w:val="ListBullet"/>
      </w:pPr>
      <w:r>
        <w:t>team_training_enhancement_and_skill_development</w:t>
      </w:r>
    </w:p>
    <w:p/>
    <w:p>
      <w:r>
        <w:t>business_impact_mitigation:</w:t>
      </w:r>
    </w:p>
    <w:p>
      <w:r>
        <w:t>content_production_continuity: backup_content_pipeline_activation</w:t>
      </w:r>
    </w:p>
    <w:p>
      <w:r>
        <w:t>quality_maintenance: enhanced_human_oversight_temporary_implementation</w:t>
      </w:r>
    </w:p>
    <w:p>
      <w:r>
        <w:t>stakeholder_communication: transparent_quality_improvement_process_reporting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Task Dependencies Framework Complete</w:t>
      </w:r>
    </w:p>
    <w:p>
      <w:r>
        <w:rPr>
          <w:b/>
        </w:rPr>
        <w:t>Implementation Approach:</w:t>
      </w:r>
      <w:r>
        <w:t xml:space="preserve"> Iterative feedback loops with quality thresholds ensuring ≥8.5/10 aggregate scores</w:t>
      </w:r>
    </w:p>
    <w:p>
      <w:r>
        <w:rPr>
          <w:b/>
        </w:rPr>
        <w:t>Resource Coordination:</w:t>
      </w:r>
      <w:r>
        <w:t xml:space="preserve"> Cross-functional team collaboration with medical professional oversight</w:t>
      </w:r>
    </w:p>
    <w:p>
      <w:r>
        <w:rPr>
          <w:b/>
        </w:rPr>
        <w:t>Quality Assurance:</w:t>
      </w:r>
      <w:r>
        <w:t xml:space="preserve"> Multi-agent sequential processing with human expert escalation protocols</w:t>
      </w:r>
    </w:p>
    <w:p>
      <w:r>
        <w:rPr>
          <w:b/>
        </w:rPr>
        <w:t>Success Measurement:</w:t>
      </w:r>
      <w:r>
        <w:t xml:space="preserve"> Comprehensive quality metrics tracking with business impact correlation analysis</w:t>
      </w:r>
      <w:r>
        <w:rPr>
          <w:b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