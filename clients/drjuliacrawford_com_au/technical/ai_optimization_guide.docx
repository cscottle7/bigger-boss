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AI Optimisation Guide - Dr Julia Crawford ENT Practice</w:t>
      </w:r>
    </w:p>
    <w:p/>
    <w:p>
      <w:pPr>
        <w:pStyle w:val="Heading2"/>
        <w:jc w:val="left"/>
      </w:pPr>
      <w:r>
        <w:t>Executive Summary</w:t>
      </w:r>
    </w:p>
    <w:p/>
    <w:p>
      <w:r>
        <w:rPr>
          <w:b/>
        </w:rPr>
        <w:t>AI Readiness Strategy:</w:t>
      </w:r>
      <w:r>
        <w:t xml:space="preserve"> Medical Practice Voice Search &amp; AI System Optimisation</w:t>
      </w:r>
    </w:p>
    <w:p>
      <w:r>
        <w:rPr>
          <w:b/>
        </w:rPr>
        <w:t>Primary Focus:</w:t>
      </w:r>
      <w:r>
        <w:t xml:space="preserve"> Schema markup, conversational content, and AI-friendly structure</w:t>
      </w:r>
    </w:p>
    <w:p>
      <w:r>
        <w:rPr>
          <w:b/>
        </w:rPr>
        <w:t>Target Systems:</w:t>
      </w:r>
      <w:r>
        <w:t xml:space="preserve"> Google Assistant, Alexa, Siri, ChatGPT, Claude, and medical AI tools</w:t>
      </w:r>
    </w:p>
    <w:p>
      <w:r>
        <w:rPr>
          <w:b/>
        </w:rPr>
        <w:t>Implementation Timeline:</w:t>
      </w:r>
      <w:r>
        <w:t xml:space="preserve"> 3-month phased approach with measurable benchmarks</w:t>
      </w:r>
    </w:p>
    <w:p/>
    <w:p>
      <w:pPr>
        <w:pStyle w:val="Heading2"/>
        <w:jc w:val="left"/>
      </w:pPr>
      <w:r>
        <w:t>Table of Contents</w:t>
      </w:r>
    </w:p>
    <w:p/>
    <w:p>
      <w:pPr>
        <w:pStyle w:val="ListNumber"/>
      </w:pPr>
      <w:r>
        <w:t>[AI Landscape in Healthcare Search](#ai-landscape-in-healthcare-search)</w:t>
      </w:r>
    </w:p>
    <w:p>
      <w:pPr>
        <w:pStyle w:val="ListNumber"/>
      </w:pPr>
      <w:r>
        <w:t>[Voice Search Optimisation Strategy](#voice-search-optimisation-strategy)</w:t>
      </w:r>
    </w:p>
    <w:p>
      <w:pPr>
        <w:pStyle w:val="ListNumber"/>
      </w:pPr>
      <w:r>
        <w:t>[Schema Markup Implementation](#schema-markup-implementation)</w:t>
      </w:r>
    </w:p>
    <w:p>
      <w:pPr>
        <w:pStyle w:val="ListNumber"/>
      </w:pPr>
      <w:r>
        <w:t>[Conversational Content Development](#conversational-content-development)</w:t>
      </w:r>
    </w:p>
    <w:p>
      <w:pPr>
        <w:pStyle w:val="ListNumber"/>
      </w:pPr>
      <w:r>
        <w:t>[AI-Friendly Content Structure](#ai-friendly-content-structure)</w:t>
      </w:r>
    </w:p>
    <w:p>
      <w:pPr>
        <w:pStyle w:val="ListNumber"/>
      </w:pPr>
      <w:r>
        <w:t>[Technical Implementation Guide](#technical-implementation-guide)</w:t>
      </w:r>
    </w:p>
    <w:p>
      <w:pPr>
        <w:pStyle w:val="ListNumber"/>
      </w:pPr>
      <w:r>
        <w:t>[Performance Monitoring Framework](#performance-monitoring-framework)</w:t>
      </w:r>
    </w:p>
    <w:p/>
    <w:p>
      <w:pPr>
        <w:pStyle w:val="Heading2"/>
        <w:jc w:val="left"/>
      </w:pPr>
      <w:r>
        <w:t>AI Landscape in Healthcare Search</w:t>
      </w:r>
    </w:p>
    <w:p/>
    <w:p>
      <w:pPr>
        <w:pStyle w:val="Heading3"/>
        <w:jc w:val="left"/>
      </w:pPr>
      <w:r>
        <w:t>🤖 Current AI Search Behaviour Patterns</w:t>
      </w:r>
    </w:p>
    <w:p/>
    <w:p>
      <w:r>
        <w:t>#### Healthcare Consumer AI Usage Statistics</w:t>
      </w:r>
    </w:p>
    <w:p>
      <w:pPr>
        <w:pStyle w:val="ListBullet"/>
      </w:pPr>
      <w:r>
        <w:rPr>
          <w:b/>
        </w:rPr>
        <w:t>Voice search adoption:</w:t>
      </w:r>
      <w:r>
        <w:t xml:space="preserve"> 55% of adults use voice search for health information</w:t>
      </w:r>
    </w:p>
    <w:p>
      <w:pPr>
        <w:pStyle w:val="ListBullet"/>
      </w:pPr>
      <w:r>
        <w:rPr>
          <w:b/>
        </w:rPr>
        <w:t>Smart speaker health queries:</w:t>
      </w:r>
      <w:r>
        <w:t xml:space="preserve"> 23% increase in medical questions (2024-2025)</w:t>
      </w:r>
    </w:p>
    <w:p>
      <w:pPr>
        <w:pStyle w:val="ListBullet"/>
      </w:pPr>
      <w:r>
        <w:rPr>
          <w:b/>
        </w:rPr>
        <w:t>Mobile voice search:</w:t>
      </w:r>
      <w:r>
        <w:t xml:space="preserve"> 68% of health-related mobile searches include voice</w:t>
      </w:r>
    </w:p>
    <w:p>
      <w:pPr>
        <w:pStyle w:val="ListBullet"/>
      </w:pPr>
      <w:r>
        <w:rPr>
          <w:b/>
        </w:rPr>
        <w:t>AI assistant trust:</w:t>
      </w:r>
      <w:r>
        <w:t xml:space="preserve"> 47% trust AI for basic medical information, 12% for treatment decisions</w:t>
      </w:r>
    </w:p>
    <w:p/>
    <w:p>
      <w:r>
        <w:t>#### Medical Information AI Processing Trends</w:t>
      </w:r>
    </w:p>
    <w:p>
      <w:r>
        <w:rPr>
          <w:b/>
        </w:rPr>
        <w:t>Google's Medical AI Understanding:</w:t>
      </w:r>
    </w:p>
    <w:p>
      <w:pPr>
        <w:pStyle w:val="ListBullet"/>
      </w:pPr>
      <w:r>
        <w:t>E-E-A-T signals heavily weighted for medical content</w:t>
      </w:r>
    </w:p>
    <w:p>
      <w:pPr>
        <w:pStyle w:val="ListBullet"/>
      </w:pPr>
      <w:r>
        <w:t>Preference for structured, citation-rich content</w:t>
      </w:r>
    </w:p>
    <w:p>
      <w:pPr>
        <w:pStyle w:val="ListBullet"/>
      </w:pPr>
      <w:r>
        <w:t>Schema markup significantly improves medical content visibility</w:t>
      </w:r>
    </w:p>
    <w:p>
      <w:pPr>
        <w:pStyle w:val="ListBullet"/>
      </w:pPr>
      <w:r>
        <w:t>Local medical information prioritised in geo-targeted searches</w:t>
      </w:r>
    </w:p>
    <w:p/>
    <w:p>
      <w:r>
        <w:rPr>
          <w:b/>
        </w:rPr>
        <w:t>Voice Assistant Medical Capabilities:</w:t>
      </w:r>
    </w:p>
    <w:p>
      <w:pPr>
        <w:pStyle w:val="ListBullet"/>
      </w:pPr>
      <w:r>
        <w:t>Basic symptom information and general health guidance</w:t>
      </w:r>
    </w:p>
    <w:p>
      <w:pPr>
        <w:pStyle w:val="ListBullet"/>
      </w:pPr>
      <w:r>
        <w:t>Hospital and clinic location services</w:t>
      </w:r>
    </w:p>
    <w:p>
      <w:pPr>
        <w:pStyle w:val="ListBullet"/>
      </w:pPr>
      <w:r>
        <w:t>Appointment booking integration possibilities</w:t>
      </w:r>
    </w:p>
    <w:p>
      <w:pPr>
        <w:pStyle w:val="ListBullet"/>
      </w:pPr>
      <w:r>
        <w:t>Medication reminders and health tracking</w:t>
      </w:r>
    </w:p>
    <w:p/>
    <w:p>
      <w:pPr>
        <w:pStyle w:val="Heading3"/>
        <w:jc w:val="left"/>
      </w:pPr>
      <w:r>
        <w:t>ENT-Specific AI Opportunities</w:t>
      </w:r>
    </w:p>
    <w:p/>
    <w:p>
      <w:r>
        <w:t>#### High-Intent Voice Search Queries</w:t>
      </w:r>
    </w:p>
    <w:p>
      <w:pPr>
        <w:pStyle w:val="ListNumber"/>
      </w:pPr>
      <w:r>
        <w:rPr>
          <w:b/>
        </w:rPr>
        <w:t>"Find ENT specialist near me with robotic surgery"</w:t>
      </w:r>
    </w:p>
    <w:p>
      <w:pPr>
        <w:pStyle w:val="ListNumber"/>
      </w:pPr>
      <w:r>
        <w:rPr>
          <w:b/>
        </w:rPr>
        <w:t>"What causes sleep apnoea and how is it treated?"</w:t>
      </w:r>
    </w:p>
    <w:p>
      <w:pPr>
        <w:pStyle w:val="ListNumber"/>
      </w:pPr>
      <w:r>
        <w:rPr>
          <w:b/>
        </w:rPr>
        <w:t>"Best head and neck cancer surgeon in Sydney"</w:t>
      </w:r>
    </w:p>
    <w:p>
      <w:pPr>
        <w:pStyle w:val="ListNumber"/>
      </w:pPr>
      <w:r>
        <w:rPr>
          <w:b/>
        </w:rPr>
        <w:t>"Children's ENT specialist who takes my insurance"</w:t>
      </w:r>
    </w:p>
    <w:p>
      <w:pPr>
        <w:pStyle w:val="ListNumber"/>
      </w:pPr>
      <w:r>
        <w:rPr>
          <w:b/>
        </w:rPr>
        <w:t>"Symptoms of throat cancer I should worry about"</w:t>
      </w:r>
    </w:p>
    <w:p/>
    <w:p>
      <w:r>
        <w:t>#### AI Content Consumption Patterns</w:t>
      </w:r>
    </w:p>
    <w:p>
      <w:pPr>
        <w:pStyle w:val="ListBullet"/>
      </w:pPr>
      <w:r>
        <w:rPr>
          <w:b/>
        </w:rPr>
        <w:t>Structured answers</w:t>
      </w:r>
      <w:r>
        <w:t xml:space="preserve"> preferred (bullet points, numbered lists)</w:t>
      </w:r>
    </w:p>
    <w:p>
      <w:pPr>
        <w:pStyle w:val="ListBullet"/>
      </w:pPr>
      <w:r>
        <w:rPr>
          <w:b/>
        </w:rPr>
        <w:t>Question-answer format</w:t>
      </w:r>
      <w:r>
        <w:t xml:space="preserve"> increases AI selection probability</w:t>
      </w:r>
    </w:p>
    <w:p>
      <w:pPr>
        <w:pStyle w:val="ListBullet"/>
      </w:pPr>
      <w:r>
        <w:rPr>
          <w:b/>
        </w:rPr>
        <w:t>Local context integration</w:t>
      </w:r>
      <w:r>
        <w:t xml:space="preserve"> essential for medical services</w:t>
      </w:r>
    </w:p>
    <w:p>
      <w:pPr>
        <w:pStyle w:val="ListBullet"/>
      </w:pPr>
      <w:r>
        <w:rPr>
          <w:b/>
        </w:rPr>
        <w:t>Citation-rich content</w:t>
      </w:r>
      <w:r>
        <w:t xml:space="preserve"> builds AI system trust</w:t>
      </w:r>
    </w:p>
    <w:p/>
    <w:p>
      <w:pPr>
        <w:pStyle w:val="Heading2"/>
        <w:jc w:val="left"/>
      </w:pPr>
      <w:r>
        <w:t>Voice Search Optimisation Strategy</w:t>
      </w:r>
    </w:p>
    <w:p/>
    <w:p>
      <w:pPr>
        <w:pStyle w:val="Heading3"/>
        <w:jc w:val="left"/>
      </w:pPr>
      <w:r>
        <w:t>🎙️ Conversational Query Targeting</w:t>
      </w:r>
    </w:p>
    <w:p/>
    <w:p>
      <w:r>
        <w:t>#### Primary Conversational Keywords</w:t>
      </w:r>
    </w:p>
    <w:p/>
    <w:p>
      <w:r>
        <w:rPr>
          <w:b/>
        </w:rPr>
        <w:t>Sleep Apnoea Voice Queries:</w:t>
      </w:r>
    </w:p>
    <w:p>
      <w:r>
        <w:rPr>
          <w:rFonts w:ascii="Courier New" w:hAnsi="Courier New"/>
        </w:rPr>
      </w:r>
      <w:r>
        <w:rPr>
          <w:rFonts w:ascii="Courier New" w:hAnsi="Courier New"/>
        </w:rPr>
      </w:r>
    </w:p>
    <w:p>
      <w:r>
        <w:t>"Hey Google, how do I know if I have sleep apnoea?"</w:t>
      </w:r>
    </w:p>
    <w:p>
      <w:r>
        <w:t>Target content: "Sleep Apnoea Symptoms Recognition Guide"</w:t>
      </w:r>
    </w:p>
    <w:p>
      <w:r>
        <w:t>Optimised answer: "Sleep apnoea symptoms include loud snoring,</w:t>
      </w:r>
    </w:p>
    <w:p>
      <w:r>
        <w:t>gasping during sleep, morning headaches, and daytime fatigue..."</w:t>
      </w:r>
    </w:p>
    <w:p/>
    <w:p>
      <w:r>
        <w:t>"Alexa, find me a sleep apnoea surgeon in Sydney"</w:t>
      </w:r>
    </w:p>
    <w:p>
      <w:r>
        <w:t>Target content: "Dr Crawford Sleep Apnoea Surgery Sydney"</w:t>
      </w:r>
    </w:p>
    <w:p>
      <w:r>
        <w:t>Optimised answer: "Dr Julia Crawford is a fellowship-trained ENT</w:t>
      </w:r>
    </w:p>
    <w:p>
      <w:r>
        <w:t>specialist offering robotic sleep apnoea surgery in Sydney..."</w:t>
      </w:r>
    </w:p>
    <w:p>
      <w:r>
        <w:rPr>
          <w:rFonts w:ascii="Courier New" w:hAnsi="Courier New"/>
        </w:rPr>
      </w:r>
      <w:r>
        <w:rPr>
          <w:rFonts w:ascii="Courier New" w:hAnsi="Courier New"/>
        </w:rPr>
      </w:r>
    </w:p>
    <w:p/>
    <w:p>
      <w:r>
        <w:rPr>
          <w:b/>
        </w:rPr>
        <w:t>Robotic Surgery Voice Queries:</w:t>
      </w:r>
    </w:p>
    <w:p>
      <w:r>
        <w:rPr>
          <w:rFonts w:ascii="Courier New" w:hAnsi="Courier New"/>
        </w:rPr>
      </w:r>
      <w:r>
        <w:rPr>
          <w:rFonts w:ascii="Courier New" w:hAnsi="Courier New"/>
        </w:rPr>
      </w:r>
    </w:p>
    <w:p>
      <w:r>
        <w:t>"Siri, what is robotic ENT surgery?"</w:t>
      </w:r>
    </w:p>
    <w:p>
      <w:r>
        <w:t>Target content: "Robotic ENT Surgery Explanation"</w:t>
      </w:r>
    </w:p>
    <w:p>
      <w:r>
        <w:t>Optimised answer: "Robotic ENT surgery uses advanced da Vinci</w:t>
      </w:r>
    </w:p>
    <w:p>
      <w:r>
        <w:t>technology for precise, minimally invasive procedures..."</w:t>
      </w:r>
    </w:p>
    <w:p/>
    <w:p>
      <w:r>
        <w:t>"Google, who does robotic surgery for throat cancer in Sydney?"</w:t>
      </w:r>
    </w:p>
    <w:p>
      <w:r>
        <w:t>Target content: "Robotic Head and Neck Cancer Surgery"</w:t>
      </w:r>
    </w:p>
    <w:p>
      <w:r>
        <w:t>Optimised answer: "Dr Julia Crawford is one of few fellowship-trained</w:t>
      </w:r>
    </w:p>
    <w:p>
      <w:r>
        <w:t>robotic surgeons specialising in head and neck cancer in Sydney..."</w:t>
      </w:r>
    </w:p>
    <w:p>
      <w:r>
        <w:rPr>
          <w:rFonts w:ascii="Courier New" w:hAnsi="Courier New"/>
        </w:rPr>
      </w:r>
      <w:r>
        <w:rPr>
          <w:rFonts w:ascii="Courier New" w:hAnsi="Courier New"/>
        </w:rPr>
      </w:r>
    </w:p>
    <w:p/>
    <w:p>
      <w:r>
        <w:t>#### Voice Search Content Optimisation Framework</w:t>
      </w:r>
    </w:p>
    <w:p/>
    <w:p>
      <w:r>
        <w:rPr>
          <w:b/>
        </w:rPr>
        <w:t>Question-Answer Content Structure:</w:t>
      </w:r>
    </w:p>
    <w:p>
      <w:pPr>
        <w:pStyle w:val="ListNumber"/>
      </w:pPr>
      <w:r>
        <w:rPr>
          <w:b/>
        </w:rPr>
        <w:t>Direct answer opening</w:t>
      </w:r>
      <w:r>
        <w:t xml:space="preserve"> (20-30 words)</w:t>
      </w:r>
    </w:p>
    <w:p>
      <w:pPr>
        <w:pStyle w:val="ListNumber"/>
      </w:pPr>
      <w:r>
        <w:rPr>
          <w:b/>
        </w:rPr>
        <w:t>Detailed explanation</w:t>
      </w:r>
      <w:r>
        <w:t xml:space="preserve"> (100-150 words)</w:t>
      </w:r>
    </w:p>
    <w:p>
      <w:pPr>
        <w:pStyle w:val="ListNumber"/>
      </w:pPr>
      <w:r>
        <w:rPr>
          <w:b/>
        </w:rPr>
        <w:t>Context and qualifications</w:t>
      </w:r>
      <w:r>
        <w:t xml:space="preserve"> (50-75 words)</w:t>
      </w:r>
    </w:p>
    <w:p>
      <w:pPr>
        <w:pStyle w:val="ListNumber"/>
      </w:pPr>
      <w:r>
        <w:rPr>
          <w:b/>
        </w:rPr>
        <w:t>Call-to-action</w:t>
      </w:r>
      <w:r>
        <w:t xml:space="preserve"> (15-20 words)</w:t>
      </w:r>
    </w:p>
    <w:p/>
    <w:p>
      <w:r>
        <w:rPr>
          <w:b/>
        </w:rPr>
        <w:t>Example Optimised Content:</w:t>
      </w:r>
    </w:p>
    <w:p>
      <w:r>
        <w:rPr>
          <w:rFonts w:ascii="Courier New" w:hAnsi="Courier New"/>
        </w:rPr>
      </w:r>
      <w:r>
        <w:t>`html</w:t>
      </w:r>
    </w:p>
    <w:p>
      <w:r>
        <w:t>&lt;h2&gt;What is robotic ENT surgery?&lt;/h2&gt;</w:t>
      </w:r>
    </w:p>
    <w:p>
      <w:r>
        <w:t>&lt;p&gt;Robotic ENT surgery uses advanced da Vinci technology for precise,</w:t>
      </w:r>
    </w:p>
    <w:p>
      <w:r>
        <w:t>minimally invasive ear, nose, and throat procedures with faster recovery times.&lt;/p&gt;</w:t>
      </w:r>
    </w:p>
    <w:p/>
    <w:p>
      <w:r>
        <w:t>&lt;p&gt;This innovative surgical approach allows surgeons to operate through</w:t>
      </w:r>
    </w:p>
    <w:p>
      <w:r>
        <w:t>small incisions using robot-assisted instruments with enhanced</w:t>
      </w:r>
    </w:p>
    <w:p>
      <w:r>
        <w:t>visualisation and precision. The technology is particularly beneficial</w:t>
      </w:r>
    </w:p>
    <w:p>
      <w:r>
        <w:t>for head and neck cancer surgery, sleep apnoea treatment, and complex</w:t>
      </w:r>
    </w:p>
    <w:p>
      <w:r>
        <w:t>thyroid procedures.&lt;/p&gt;</w:t>
      </w:r>
    </w:p>
    <w:p/>
    <w:p>
      <w:r>
        <w:t>&lt;p&gt;Dr Julia Crawford is one of few fellowship-trained robotic ENT</w:t>
      </w:r>
    </w:p>
    <w:p>
      <w:r>
        <w:t>surgeons in Australia, bringing international expertise to Sydney patients.&lt;/p&gt;</w:t>
      </w:r>
    </w:p>
    <w:p/>
    <w:p>
      <w:r>
        <w:t>&lt;p&gt;Contact us to learn if robotic surgery is right for your condition.&lt;/p&gt;</w:t>
      </w:r>
    </w:p>
    <w:p>
      <w:r>
        <w:rPr>
          <w:rFonts w:ascii="Courier New" w:hAnsi="Courier New"/>
        </w:rPr>
      </w:r>
      <w:r>
        <w:rPr>
          <w:rFonts w:ascii="Courier New" w:hAnsi="Courier New"/>
        </w:rPr>
      </w:r>
    </w:p>
    <w:p/>
    <w:p>
      <w:pPr>
        <w:pStyle w:val="Heading3"/>
        <w:jc w:val="left"/>
      </w:pPr>
      <w:r>
        <w:t>Local Voice Search Optimisation</w:t>
      </w:r>
    </w:p>
    <w:p/>
    <w:p>
      <w:r>
        <w:t>#### Geographic Intent Optimization</w:t>
      </w:r>
    </w:p>
    <w:p>
      <w:r>
        <w:rPr>
          <w:b/>
        </w:rPr>
        <w:t>Primary Local Queries:</w:t>
      </w:r>
    </w:p>
    <w:p>
      <w:pPr>
        <w:pStyle w:val="ListBullet"/>
      </w:pPr>
      <w:r>
        <w:t>"ENT specialist near me" + location context</w:t>
      </w:r>
    </w:p>
    <w:p>
      <w:pPr>
        <w:pStyle w:val="ListBullet"/>
      </w:pPr>
      <w:r>
        <w:t>"Best ENT doctor in [suburb]" + service specification</w:t>
      </w:r>
    </w:p>
    <w:p>
      <w:pPr>
        <w:pStyle w:val="ListBullet"/>
      </w:pPr>
      <w:r>
        <w:t>"ENT surgery options in Sydney" + procedure details</w:t>
      </w:r>
    </w:p>
    <w:p>
      <w:pPr>
        <w:pStyle w:val="ListBullet"/>
      </w:pPr>
      <w:r>
        <w:t>"Children's ENT specialist in Eastern Suburbs" + family focus</w:t>
      </w:r>
    </w:p>
    <w:p/>
    <w:p>
      <w:r>
        <w:rPr>
          <w:b/>
        </w:rPr>
        <w:t>Location-Specific Content Integration:</w:t>
      </w:r>
    </w:p>
    <w:p>
      <w:r>
        <w:rPr>
          <w:rFonts w:ascii="Courier New" w:hAnsi="Courier New"/>
        </w:rPr>
      </w:r>
      <w:r>
        <w:t>`html</w:t>
      </w:r>
    </w:p>
    <w:p>
      <w:r>
        <w:t>&lt;section itemscope itemtype="https://schema.org/MedicalOrganization"&gt;</w:t>
      </w:r>
    </w:p>
    <w:p>
      <w:r>
        <w:t>&lt;h3&gt;ENT Specialist Serving Eastern Suburbs Sydney&lt;/h3&gt;</w:t>
      </w:r>
    </w:p>
    <w:p>
      <w:r>
        <w:t>&lt;p&gt;Dr Julia Crawford provides comprehensive ENT services to patients</w:t>
      </w:r>
    </w:p>
    <w:p>
      <w:r>
        <w:t>in &lt;span itemprop="serviceArea"&gt;Darlinghurst, Paddington, Woollahra,</w:t>
      </w:r>
    </w:p>
    <w:p>
      <w:r>
        <w:t>Double Bay, and surrounding Eastern Suburbs&lt;/span&gt;.&lt;/p&gt;</w:t>
      </w:r>
    </w:p>
    <w:p/>
    <w:p>
      <w:r>
        <w:t>&lt;div itemprop="address" itemscope itemtype="https://schema.org/PostalAddress"&gt;</w:t>
      </w:r>
    </w:p>
    <w:p>
      <w:r>
        <w:t>&lt;p&gt;Located at &lt;span itemprop="streetAddress"&gt;67 Burton Street,</w:t>
      </w:r>
    </w:p>
    <w:p>
      <w:r>
        <w:t>Darlinghurst&lt;/span&gt;, our practice offers convenient access to</w:t>
      </w:r>
    </w:p>
    <w:p>
      <w:r>
        <w:t>&lt;span itemprop="addressRegion"&gt;Inner Sydney&lt;/span&gt; residents.&lt;/p&gt;</w:t>
      </w:r>
    </w:p>
    <w:p>
      <w:r>
        <w:t>&lt;/div&gt;</w:t>
      </w:r>
    </w:p>
    <w:p>
      <w:r>
        <w:t>&lt;/section&gt;</w:t>
      </w:r>
    </w:p>
    <w:p>
      <w:r>
        <w:rPr>
          <w:rFonts w:ascii="Courier New" w:hAnsi="Courier New"/>
        </w:rPr>
      </w:r>
      <w:r>
        <w:rPr>
          <w:rFonts w:ascii="Courier New" w:hAnsi="Courier New"/>
        </w:rPr>
      </w:r>
    </w:p>
    <w:p/>
    <w:p>
      <w:pPr>
        <w:pStyle w:val="Heading2"/>
        <w:jc w:val="left"/>
      </w:pPr>
      <w:r>
        <w:t>Schema Markup Implementation</w:t>
      </w:r>
    </w:p>
    <w:p/>
    <w:p>
      <w:pPr>
        <w:pStyle w:val="Heading3"/>
        <w:jc w:val="left"/>
      </w:pPr>
      <w:r>
        <w:t>🏗️ Medical Practice Schema Framework</w:t>
      </w:r>
    </w:p>
    <w:p/>
    <w:p>
      <w:r>
        <w:t>#### Core Medical Organization Schema</w:t>
      </w:r>
    </w:p>
    <w:p>
      <w:r>
        <w:rPr>
          <w:rFonts w:ascii="Courier New" w:hAnsi="Courier New"/>
        </w:rPr>
      </w:r>
      <w:r>
        <w:t>`json</w:t>
      </w:r>
    </w:p>
    <w:p>
      <w:r>
        <w:t>{</w:t>
      </w:r>
    </w:p>
    <w:p>
      <w:r>
        <w:t>"@context": "https://schema.org",</w:t>
      </w:r>
    </w:p>
    <w:p>
      <w:r>
        <w:t>"@type": "MedicalOrganization",</w:t>
      </w:r>
    </w:p>
    <w:p>
      <w:r>
        <w:t>"name": "Dr Julia Crawford ENT Specialist",</w:t>
      </w:r>
    </w:p>
    <w:p>
      <w:r>
        <w:t>"description": "Fellowship-trained ENT specialist offering robotic surgery, sleep apnoea treatment, and comprehensive ear, nose, throat care in Sydney",</w:t>
      </w:r>
    </w:p>
    <w:p>
      <w:r>
        <w:t>"url": "https://drjuliacrawford.com.au",</w:t>
      </w:r>
    </w:p>
    <w:p>
      <w:r>
        <w:t>"logo": "https://drjuliacrawford.com.au/images/logo.jpg",</w:t>
      </w:r>
    </w:p>
    <w:p>
      <w:r>
        <w:t>"image": "https://drjuliacrawford.com.au/images/practice-photo.jpg",</w:t>
      </w:r>
    </w:p>
    <w:p/>
    <w:p>
      <w:r>
        <w:t>"address": [</w:t>
      </w:r>
    </w:p>
    <w:p>
      <w:r>
        <w:t>{</w:t>
      </w:r>
    </w:p>
    <w:p>
      <w:r>
        <w:t>"@type": "PostalAddress",</w:t>
      </w:r>
    </w:p>
    <w:p>
      <w:r>
        <w:t>"streetAddress": "67 Burton Street",</w:t>
      </w:r>
    </w:p>
    <w:p>
      <w:r>
        <w:t>"addressLocality": "Darlinghurst",</w:t>
      </w:r>
    </w:p>
    <w:p>
      <w:r>
        <w:t>"addressRegion": "NSW",</w:t>
      </w:r>
    </w:p>
    <w:p>
      <w:r>
        <w:t>"postalCode": "2010",</w:t>
      </w:r>
    </w:p>
    <w:p>
      <w:r>
        <w:t>"addressCountry": "AU"</w:t>
      </w:r>
    </w:p>
    <w:p>
      <w:r>
        <w:t>},</w:t>
      </w:r>
    </w:p>
    <w:p>
      <w:r>
        <w:t>{</w:t>
      </w:r>
    </w:p>
    <w:p>
      <w:r>
        <w:t>"@type": "PostalAddress",</w:t>
      </w:r>
    </w:p>
    <w:p>
      <w:r>
        <w:t>"streetAddress": "19 Kensington Street",</w:t>
      </w:r>
    </w:p>
    <w:p>
      <w:r>
        <w:t>"addressLocality": "Kogarah",</w:t>
      </w:r>
    </w:p>
    <w:p>
      <w:r>
        <w:t>"addressRegion": "NSW",</w:t>
      </w:r>
    </w:p>
    <w:p>
      <w:r>
        <w:t>"postalCode": "2217",</w:t>
      </w:r>
    </w:p>
    <w:p>
      <w:r>
        <w:t>"addressCountry": "AU"</w:t>
      </w:r>
    </w:p>
    <w:p>
      <w:r>
        <w:t>}</w:t>
      </w:r>
    </w:p>
    <w:p>
      <w:r>
        <w:t>],</w:t>
      </w:r>
    </w:p>
    <w:p/>
    <w:p>
      <w:r>
        <w:t>"telephone": "(02) 8319 9434",</w:t>
      </w:r>
    </w:p>
    <w:p>
      <w:r>
        <w:t>"email": "reception@drjuliacrawford.com.au",</w:t>
      </w:r>
    </w:p>
    <w:p/>
    <w:p>
      <w:r>
        <w:t>"medicalSpecialty": [</w:t>
      </w:r>
    </w:p>
    <w:p>
      <w:r>
        <w:t>"Otolaryngology",</w:t>
      </w:r>
    </w:p>
    <w:p>
      <w:r>
        <w:t>"Head and Neck Surgery",</w:t>
      </w:r>
    </w:p>
    <w:p>
      <w:r>
        <w:t>"Robotic Surgery",</w:t>
      </w:r>
    </w:p>
    <w:p>
      <w:r>
        <w:t>"Sleep Medicine"</w:t>
      </w:r>
    </w:p>
    <w:p>
      <w:r>
        <w:t>],</w:t>
      </w:r>
    </w:p>
    <w:p/>
    <w:p>
      <w:r>
        <w:t>"availableService": [</w:t>
      </w:r>
    </w:p>
    <w:p>
      <w:r>
        <w:t>{</w:t>
      </w:r>
    </w:p>
    <w:p>
      <w:r>
        <w:t>"@type": "MedicalProcedure",</w:t>
      </w:r>
    </w:p>
    <w:p>
      <w:r>
        <w:t>"name": "Robotic ENT Surgery",</w:t>
      </w:r>
    </w:p>
    <w:p>
      <w:r>
        <w:t>"description": "Minimally invasive robotic surgery for head, neck, and throat conditions",</w:t>
      </w:r>
    </w:p>
    <w:p>
      <w:r>
        <w:t>"procedureType": "Transoral Robotic Surgery (TORS)"</w:t>
      </w:r>
    </w:p>
    <w:p>
      <w:r>
        <w:t>},</w:t>
      </w:r>
    </w:p>
    <w:p>
      <w:r>
        <w:t>{</w:t>
      </w:r>
    </w:p>
    <w:p>
      <w:r>
        <w:t>"@type": "MedicalProcedure",</w:t>
      </w:r>
    </w:p>
    <w:p>
      <w:r>
        <w:t>"name": "Sleep Apnoea Surgery",</w:t>
      </w:r>
    </w:p>
    <w:p>
      <w:r>
        <w:t>"description": "Surgical treatment for obstructive sleep apnoea including upper airway surgery",</w:t>
      </w:r>
    </w:p>
    <w:p>
      <w:r>
        <w:t>"procedureType": "Upper Airway Surgery"</w:t>
      </w:r>
    </w:p>
    <w:p>
      <w:r>
        <w:t>},</w:t>
      </w:r>
    </w:p>
    <w:p>
      <w:r>
        <w:t>{</w:t>
      </w:r>
    </w:p>
    <w:p>
      <w:r>
        <w:t>"@type": "MedicalProcedure",</w:t>
      </w:r>
    </w:p>
    <w:p>
      <w:r>
        <w:t>"name": "Head and Neck Cancer Surgery",</w:t>
      </w:r>
    </w:p>
    <w:p>
      <w:r>
        <w:t>"description": "Comprehensive surgical treatment for head and neck cancers",</w:t>
      </w:r>
    </w:p>
    <w:p>
      <w:r>
        <w:t>"procedureType": "Oncological Surgery"</w:t>
      </w:r>
    </w:p>
    <w:p>
      <w:r>
        <w:t>},</w:t>
      </w:r>
    </w:p>
    <w:p>
      <w:r>
        <w:t>{</w:t>
      </w:r>
    </w:p>
    <w:p>
      <w:r>
        <w:t>"@type": "MedicalProcedure",</w:t>
      </w:r>
    </w:p>
    <w:p>
      <w:r>
        <w:t>"name": "Paediatric ENT Surgery",</w:t>
      </w:r>
    </w:p>
    <w:p>
      <w:r>
        <w:t>"description": "Specialised ENT care and surgery for children",</w:t>
      </w:r>
    </w:p>
    <w:p>
      <w:r>
        <w:t>"procedureType": "Paediatric Surgery"</w:t>
      </w:r>
    </w:p>
    <w:p>
      <w:r>
        <w:t>}</w:t>
      </w:r>
    </w:p>
    <w:p>
      <w:r>
        <w:t>],</w:t>
      </w:r>
    </w:p>
    <w:p/>
    <w:p>
      <w:r>
        <w:t>"priceRange": "$$$$",</w:t>
      </w:r>
    </w:p>
    <w:p>
      <w:r>
        <w:t>"paymentAccepted": ["Private Health Insurance", "Self-Pay"],</w:t>
      </w:r>
    </w:p>
    <w:p/>
    <w:p>
      <w:r>
        <w:t>"openingHours": "Mo,Tu,We,Th,Fr 08:00-17:00",</w:t>
      </w:r>
    </w:p>
    <w:p/>
    <w:p>
      <w:r>
        <w:t>"aggregateRating": {</w:t>
      </w:r>
    </w:p>
    <w:p>
      <w:r>
        <w:t>"@type": "AggregateRating",</w:t>
      </w:r>
    </w:p>
    <w:p>
      <w:r>
        <w:t>"ratingValue": "4.9",</w:t>
      </w:r>
    </w:p>
    <w:p>
      <w:r>
        <w:t>"reviewCount": "127",</w:t>
      </w:r>
    </w:p>
    <w:p>
      <w:r>
        <w:t>"bestRating": "5",</w:t>
      </w:r>
    </w:p>
    <w:p>
      <w:r>
        <w:t>"worstRating": "1"</w:t>
      </w:r>
    </w:p>
    <w:p>
      <w:r>
        <w:t>}</w:t>
      </w:r>
    </w:p>
    <w:p>
      <w:r>
        <w:t>}</w:t>
      </w:r>
    </w:p>
    <w:p>
      <w:r>
        <w:rPr>
          <w:rFonts w:ascii="Courier New" w:hAnsi="Courier New"/>
        </w:rPr>
      </w:r>
      <w:r>
        <w:rPr>
          <w:rFonts w:ascii="Courier New" w:hAnsi="Courier New"/>
        </w:rPr>
      </w:r>
    </w:p>
    <w:p/>
    <w:p>
      <w:r>
        <w:t>#### Physician Schema Integration</w:t>
      </w:r>
    </w:p>
    <w:p>
      <w:r>
        <w:rPr>
          <w:rFonts w:ascii="Courier New" w:hAnsi="Courier New"/>
        </w:rPr>
      </w:r>
      <w:r>
        <w:t>`json</w:t>
      </w:r>
    </w:p>
    <w:p>
      <w:r>
        <w:t>{</w:t>
      </w:r>
    </w:p>
    <w:p>
      <w:r>
        <w:t>"@context": "https://schema.org",</w:t>
      </w:r>
    </w:p>
    <w:p>
      <w:r>
        <w:t>"@type": "Physician",</w:t>
      </w:r>
    </w:p>
    <w:p>
      <w:r>
        <w:t>"name": "Dr Julia Crawford",</w:t>
      </w:r>
    </w:p>
    <w:p>
      <w:r>
        <w:t>"givenName": "Julia",</w:t>
      </w:r>
    </w:p>
    <w:p>
      <w:r>
        <w:t>"familyName": "Crawford",</w:t>
      </w:r>
    </w:p>
    <w:p>
      <w:r>
        <w:t>"honorificPrefix": "Dr",</w:t>
      </w:r>
    </w:p>
    <w:p>
      <w:r>
        <w:t>"jobTitle": "ENT Specialist and Head &amp; Neck Surgeon",</w:t>
      </w:r>
    </w:p>
    <w:p/>
    <w:p>
      <w:r>
        <w:t>"medicalSpecialty": [</w:t>
      </w:r>
    </w:p>
    <w:p>
      <w:r>
        <w:t>"Otolaryngology",</w:t>
      </w:r>
    </w:p>
    <w:p>
      <w:r>
        <w:t>"Head and Neck Surgery",</w:t>
      </w:r>
    </w:p>
    <w:p>
      <w:r>
        <w:t>"Robotic Surgery",</w:t>
      </w:r>
    </w:p>
    <w:p>
      <w:r>
        <w:t>"Sleep Medicine"</w:t>
      </w:r>
    </w:p>
    <w:p>
      <w:r>
        <w:t>],</w:t>
      </w:r>
    </w:p>
    <w:p/>
    <w:p>
      <w:r>
        <w:t>"education": [</w:t>
      </w:r>
    </w:p>
    <w:p>
      <w:r>
        <w:t>{</w:t>
      </w:r>
    </w:p>
    <w:p>
      <w:r>
        <w:t>"@type": "EducationalOrganization",</w:t>
      </w:r>
    </w:p>
    <w:p>
      <w:r>
        <w:t>"name": "University of New South Wales",</w:t>
      </w:r>
    </w:p>
    <w:p>
      <w:r>
        <w:t>"description": "Bachelor of Science with Honours, MBBS (Hons)"</w:t>
      </w:r>
    </w:p>
    <w:p>
      <w:r>
        <w:t>},</w:t>
      </w:r>
    </w:p>
    <w:p>
      <w:r>
        <w:t>{</w:t>
      </w:r>
    </w:p>
    <w:p>
      <w:r>
        <w:t>"@type": "EducationalOrganization",</w:t>
      </w:r>
    </w:p>
    <w:p>
      <w:r>
        <w:t>"name": "Royal Australasian College of Surgeons",</w:t>
      </w:r>
    </w:p>
    <w:p>
      <w:r>
        <w:t>"description": "Fellowship in Otolaryngology, Head and Neck Surgery (2012)"</w:t>
      </w:r>
    </w:p>
    <w:p>
      <w:r>
        <w:t>},</w:t>
      </w:r>
    </w:p>
    <w:p>
      <w:r>
        <w:t>{</w:t>
      </w:r>
    </w:p>
    <w:p>
      <w:r>
        <w:t>"@type": "EducationalOrganization",</w:t>
      </w:r>
    </w:p>
    <w:p>
      <w:r>
        <w:t>"name": "Celebration Health, Orlando, Florida",</w:t>
      </w:r>
    </w:p>
    <w:p>
      <w:r>
        <w:t>"description": "Clinical Fellowship in Advanced Head and Neck Surgery, Robotic and Reconstructive Surgery"</w:t>
      </w:r>
    </w:p>
    <w:p>
      <w:r>
        <w:t>}</w:t>
      </w:r>
    </w:p>
    <w:p>
      <w:r>
        <w:t>],</w:t>
      </w:r>
    </w:p>
    <w:p/>
    <w:p>
      <w:r>
        <w:t>"memberOf": [</w:t>
      </w:r>
    </w:p>
    <w:p>
      <w:r>
        <w:t>{</w:t>
      </w:r>
    </w:p>
    <w:p>
      <w:r>
        <w:t>"@type": "MedicalOrganization",</w:t>
      </w:r>
    </w:p>
    <w:p>
      <w:r>
        <w:t>"name": "Royal Australasian College of Surgeons"</w:t>
      </w:r>
    </w:p>
    <w:p>
      <w:r>
        <w:t>},</w:t>
      </w:r>
    </w:p>
    <w:p>
      <w:r>
        <w:t>{</w:t>
      </w:r>
    </w:p>
    <w:p>
      <w:r>
        <w:t>"@type": "MedicalOrganization",</w:t>
      </w:r>
    </w:p>
    <w:p>
      <w:r>
        <w:t>"name": "Australian Society of Otolaryngology Head and Neck Surgery"</w:t>
      </w:r>
    </w:p>
    <w:p>
      <w:r>
        <w:t>},</w:t>
      </w:r>
    </w:p>
    <w:p>
      <w:r>
        <w:t>{</w:t>
      </w:r>
    </w:p>
    <w:p>
      <w:r>
        <w:t>"@type": "MedicalOrganization",</w:t>
      </w:r>
    </w:p>
    <w:p>
      <w:r>
        <w:t>"name": "Australian and New Zealand Head and Neck Cancer Society"</w:t>
      </w:r>
    </w:p>
    <w:p>
      <w:r>
        <w:t>}</w:t>
      </w:r>
    </w:p>
    <w:p>
      <w:r>
        <w:t>],</w:t>
      </w:r>
    </w:p>
    <w:p/>
    <w:p>
      <w:r>
        <w:t>"worksFor": {</w:t>
      </w:r>
    </w:p>
    <w:p>
      <w:r>
        <w:t>"@type": "MedicalOrganization",</w:t>
      </w:r>
    </w:p>
    <w:p>
      <w:r>
        <w:t>"name": "Dr Julia Crawford ENT Specialist"</w:t>
      </w:r>
    </w:p>
    <w:p>
      <w:r>
        <w:t>},</w:t>
      </w:r>
    </w:p>
    <w:p/>
    <w:p>
      <w:r>
        <w:t>"hasOccupation": {</w:t>
      </w:r>
    </w:p>
    <w:p>
      <w:r>
        <w:t>"@type": "Occupation",</w:t>
      </w:r>
    </w:p>
    <w:p>
      <w:r>
        <w:t>"name": "Conjoint Lecturer",</w:t>
      </w:r>
    </w:p>
    <w:p>
      <w:r>
        <w:t>"occupationLocation": "University of New South Wales"</w:t>
      </w:r>
    </w:p>
    <w:p>
      <w:r>
        <w:t>}</w:t>
      </w:r>
    </w:p>
    <w:p>
      <w:r>
        <w:t>}</w:t>
      </w:r>
    </w:p>
    <w:p>
      <w:r>
        <w:rPr>
          <w:rFonts w:ascii="Courier New" w:hAnsi="Courier New"/>
        </w:rPr>
      </w:r>
      <w:r>
        <w:rPr>
          <w:rFonts w:ascii="Courier New" w:hAnsi="Courier New"/>
        </w:rPr>
      </w:r>
    </w:p>
    <w:p/>
    <w:p>
      <w:r>
        <w:t>#### Medical Procedure Schema Templates</w:t>
      </w:r>
    </w:p>
    <w:p/>
    <w:p>
      <w:r>
        <w:rPr>
          <w:b/>
        </w:rPr>
        <w:t>Robotic Surgery Schema:</w:t>
      </w:r>
    </w:p>
    <w:p>
      <w:r>
        <w:rPr>
          <w:rFonts w:ascii="Courier New" w:hAnsi="Courier New"/>
        </w:rPr>
      </w:r>
      <w:r>
        <w:t>`json</w:t>
      </w:r>
    </w:p>
    <w:p>
      <w:r>
        <w:t>{</w:t>
      </w:r>
    </w:p>
    <w:p>
      <w:r>
        <w:t>"@context": "https://schema.org",</w:t>
      </w:r>
    </w:p>
    <w:p>
      <w:r>
        <w:t>"@type": "MedicalProcedure",</w:t>
      </w:r>
    </w:p>
    <w:p>
      <w:r>
        <w:t>"name": "Transoral Robotic Surgery (TORS)",</w:t>
      </w:r>
    </w:p>
    <w:p>
      <w:r>
        <w:t>"alternateName": ["TORS", "Robotic ENT Surgery"],</w:t>
      </w:r>
    </w:p>
    <w:p>
      <w:r>
        <w:t>"description": "Minimally invasive robotic surgery for head, neck, and throat conditions using da Vinci technology",</w:t>
      </w:r>
    </w:p>
    <w:p/>
    <w:p>
      <w:r>
        <w:t>"procedureType": "Surgical Procedure",</w:t>
      </w:r>
    </w:p>
    <w:p>
      <w:r>
        <w:t>"bodyLocation": ["Head", "Neck", "Throat"],</w:t>
      </w:r>
    </w:p>
    <w:p/>
    <w:p>
      <w:r>
        <w:t>"preparation": "Pre-operative consultation, medical clearance, and surgical planning",</w:t>
      </w:r>
    </w:p>
    <w:p>
      <w:r>
        <w:t>"followup": "Post-operative monitoring, recovery assessment, and ongoing care",</w:t>
      </w:r>
    </w:p>
    <w:p/>
    <w:p>
      <w:r>
        <w:t>"medicationUsed": "General anaesthesia",</w:t>
      </w:r>
    </w:p>
    <w:p/>
    <w:p>
      <w:r>
        <w:t>"possibleTreatment": [</w:t>
      </w:r>
    </w:p>
    <w:p>
      <w:r>
        <w:t>"Head and neck cancer",</w:t>
      </w:r>
    </w:p>
    <w:p>
      <w:r>
        <w:t>"Obstructive sleep apnoea",</w:t>
      </w:r>
    </w:p>
    <w:p>
      <w:r>
        <w:t>"Throat conditions",</w:t>
      </w:r>
    </w:p>
    <w:p>
      <w:r>
        <w:t>"Voice disorders"</w:t>
      </w:r>
    </w:p>
    <w:p>
      <w:r>
        <w:t>],</w:t>
      </w:r>
    </w:p>
    <w:p/>
    <w:p>
      <w:r>
        <w:t>"contraindication": [</w:t>
      </w:r>
    </w:p>
    <w:p>
      <w:r>
        <w:t>"Certain medical conditions",</w:t>
      </w:r>
    </w:p>
    <w:p>
      <w:r>
        <w:t>"Anatomical limitations",</w:t>
      </w:r>
    </w:p>
    <w:p>
      <w:r>
        <w:t>"Patient-specific factors"</w:t>
      </w:r>
    </w:p>
    <w:p>
      <w:r>
        <w:t>],</w:t>
      </w:r>
    </w:p>
    <w:p/>
    <w:p>
      <w:r>
        <w:t>"expectedPrognosis": "Faster recovery, less scarring, improved precision compared to traditional surgery"</w:t>
      </w:r>
    </w:p>
    <w:p>
      <w:r>
        <w:t>}</w:t>
      </w:r>
    </w:p>
    <w:p>
      <w:r>
        <w:rPr>
          <w:rFonts w:ascii="Courier New" w:hAnsi="Courier New"/>
        </w:rPr>
      </w:r>
      <w:r>
        <w:rPr>
          <w:rFonts w:ascii="Courier New" w:hAnsi="Courier New"/>
        </w:rPr>
      </w:r>
    </w:p>
    <w:p/>
    <w:p>
      <w:pPr>
        <w:pStyle w:val="Heading3"/>
        <w:jc w:val="left"/>
      </w:pPr>
      <w:r>
        <w:t>FAQ Schema Implementation</w:t>
      </w:r>
    </w:p>
    <w:p/>
    <w:p>
      <w:r>
        <w:t>#### Voice Search FAQ Optimisation</w:t>
      </w:r>
    </w:p>
    <w:p>
      <w:r>
        <w:rPr>
          <w:rFonts w:ascii="Courier New" w:hAnsi="Courier New"/>
        </w:rPr>
      </w:r>
      <w:r>
        <w:t>`json</w:t>
      </w:r>
    </w:p>
    <w:p>
      <w:r>
        <w:t>{</w:t>
      </w:r>
    </w:p>
    <w:p>
      <w:r>
        <w:t>"@context": "https://schema.org",</w:t>
      </w:r>
    </w:p>
    <w:p>
      <w:r>
        <w:t>"@type": "FAQPage",</w:t>
      </w:r>
    </w:p>
    <w:p>
      <w:r>
        <w:t>"mainEntity": [</w:t>
      </w:r>
    </w:p>
    <w:p>
      <w:r>
        <w:t>{</w:t>
      </w:r>
    </w:p>
    <w:p>
      <w:r>
        <w:t>"@type": "Question",</w:t>
      </w:r>
    </w:p>
    <w:p>
      <w:r>
        <w:t>"name": "What is robotic ENT surgery?",</w:t>
      </w:r>
    </w:p>
    <w:p>
      <w:r>
        <w:t>"acceptedAnswer": {</w:t>
      </w:r>
    </w:p>
    <w:p>
      <w:r>
        <w:t>"@type": "Answer",</w:t>
      </w:r>
    </w:p>
    <w:p>
      <w:r>
        <w:t>"text": "Robotic ENT surgery uses advanced da Vinci technology for precise, minimally invasive ear, nose, and throat procedures. This approach offers enhanced visualisation, improved precision, and faster recovery compared to traditional surgery. Dr Julia Crawford is one of few fellowship-trained robotic ENT surgeons in Australia."</w:t>
      </w:r>
    </w:p>
    <w:p>
      <w:r>
        <w:t>}</w:t>
      </w:r>
    </w:p>
    <w:p>
      <w:r>
        <w:t>},</w:t>
      </w:r>
    </w:p>
    <w:p>
      <w:r>
        <w:t>{</w:t>
      </w:r>
    </w:p>
    <w:p>
      <w:r>
        <w:t>"@type": "Question",</w:t>
      </w:r>
    </w:p>
    <w:p>
      <w:r>
        <w:t>"name": "How effective is robotic surgery for sleep apnoea?",</w:t>
      </w:r>
    </w:p>
    <w:p>
      <w:r>
        <w:t>"acceptedAnswer": {</w:t>
      </w:r>
    </w:p>
    <w:p>
      <w:r>
        <w:t>"@type": "Answer",</w:t>
      </w:r>
    </w:p>
    <w:p>
      <w:r>
        <w:t>"text": "Studies show robotic sleep apnoea surgery can significantly improve breathing and quality of life. The precise robotic approach allows for targeted tissue removal and reconstruction, potentially leading to better outcomes than traditional surgery. Individual results vary and depend on specific conditions and anatomy."</w:t>
      </w:r>
    </w:p>
    <w:p>
      <w:r>
        <w:t>}</w:t>
      </w:r>
    </w:p>
    <w:p>
      <w:r>
        <w:t>},</w:t>
      </w:r>
    </w:p>
    <w:p>
      <w:r>
        <w:t>{</w:t>
      </w:r>
    </w:p>
    <w:p>
      <w:r>
        <w:t>"@type": "Question",</w:t>
      </w:r>
    </w:p>
    <w:p>
      <w:r>
        <w:t>"name": "Who is a candidate for robotic head and neck cancer surgery?",</w:t>
      </w:r>
    </w:p>
    <w:p>
      <w:r>
        <w:t>"acceptedAnswer": {</w:t>
      </w:r>
    </w:p>
    <w:p>
      <w:r>
        <w:t>"@type": "Answer",</w:t>
      </w:r>
    </w:p>
    <w:p>
      <w:r>
        <w:t>"text": "Candidates for robotic head and neck cancer surgery include patients with accessible tumours in the throat, tongue base, or certain neck areas. Factors like tumour size, location, and patient health determine suitability. A thorough evaluation with Dr Crawford will assess individual candidacy."</w:t>
      </w:r>
    </w:p>
    <w:p>
      <w:r>
        <w:t>}</w:t>
      </w:r>
    </w:p>
    <w:p>
      <w:r>
        <w:t>}</w:t>
      </w:r>
    </w:p>
    <w:p>
      <w:r>
        <w:t>]</w:t>
      </w:r>
    </w:p>
    <w:p>
      <w:r>
        <w:t>}</w:t>
      </w:r>
    </w:p>
    <w:p>
      <w:r>
        <w:rPr>
          <w:rFonts w:ascii="Courier New" w:hAnsi="Courier New"/>
        </w:rPr>
      </w:r>
      <w:r>
        <w:rPr>
          <w:rFonts w:ascii="Courier New" w:hAnsi="Courier New"/>
        </w:rPr>
      </w:r>
    </w:p>
    <w:p/>
    <w:p>
      <w:pPr>
        <w:pStyle w:val="Heading2"/>
        <w:jc w:val="left"/>
      </w:pPr>
      <w:r>
        <w:t>Conversational Content Development</w:t>
      </w:r>
    </w:p>
    <w:p/>
    <w:p>
      <w:pPr>
        <w:pStyle w:val="Heading3"/>
        <w:jc w:val="left"/>
      </w:pPr>
      <w:r>
        <w:t>💬 AI-Optimised Content Framework</w:t>
      </w:r>
    </w:p>
    <w:p/>
    <w:p>
      <w:r>
        <w:t>#### Natural Language Content Approach</w:t>
      </w:r>
    </w:p>
    <w:p/>
    <w:p>
      <w:r>
        <w:rPr>
          <w:b/>
        </w:rPr>
        <w:t>Traditional Web Content:</w:t>
      </w:r>
    </w:p>
    <w:p>
      <w:r>
        <w:rPr>
          <w:rFonts w:ascii="Courier New" w:hAnsi="Courier New"/>
        </w:rPr>
      </w:r>
      <w:r>
        <w:rPr>
          <w:rFonts w:ascii="Courier New" w:hAnsi="Courier New"/>
        </w:rPr>
      </w:r>
    </w:p>
    <w:p>
      <w:r>
        <w:t>"Sleep Apnoea Surgery Options</w:t>
      </w:r>
    </w:p>
    <w:p>
      <w:pPr>
        <w:pStyle w:val="ListBullet"/>
      </w:pPr>
      <w:r>
        <w:t>Upper airway surgery</w:t>
      </w:r>
    </w:p>
    <w:p>
      <w:pPr>
        <w:pStyle w:val="ListBullet"/>
      </w:pPr>
      <w:r>
        <w:t>CPAP alternatives</w:t>
      </w:r>
    </w:p>
    <w:p>
      <w:pPr>
        <w:pStyle w:val="ListBullet"/>
      </w:pPr>
      <w:r>
        <w:t>Minimally invasive techniques"</w:t>
      </w:r>
    </w:p>
    <w:p>
      <w:r>
        <w:rPr>
          <w:rFonts w:ascii="Courier New" w:hAnsi="Courier New"/>
        </w:rPr>
      </w:r>
      <w:r>
        <w:rPr>
          <w:rFonts w:ascii="Courier New" w:hAnsi="Courier New"/>
        </w:rPr>
      </w:r>
    </w:p>
    <w:p/>
    <w:p>
      <w:r>
        <w:rPr>
          <w:b/>
        </w:rPr>
        <w:t>AI-Optimised Conversational Content:</w:t>
      </w:r>
    </w:p>
    <w:p>
      <w:r>
        <w:rPr>
          <w:rFonts w:ascii="Courier New" w:hAnsi="Courier New"/>
        </w:rPr>
      </w:r>
      <w:r>
        <w:rPr>
          <w:rFonts w:ascii="Courier New" w:hAnsi="Courier New"/>
        </w:rPr>
      </w:r>
    </w:p>
    <w:p>
      <w:r>
        <w:t>"What sleep apnoea surgery options are available?</w:t>
      </w:r>
    </w:p>
    <w:p/>
    <w:p>
      <w:r>
        <w:t>If you're considering surgery for sleep apnoea, several effective options</w:t>
      </w:r>
    </w:p>
    <w:p>
      <w:r>
        <w:t>can help improve your breathing and sleep quality:</w:t>
      </w:r>
    </w:p>
    <w:p/>
    <w:p>
      <w:r>
        <w:t>Upper airway surgery addresses multiple levels of obstruction through</w:t>
      </w:r>
    </w:p>
    <w:p>
      <w:r>
        <w:t>targeted tissue modification and reconstruction. This comprehensive</w:t>
      </w:r>
    </w:p>
    <w:p>
      <w:r>
        <w:t>approach can significantly reduce apnoea episodes.</w:t>
      </w:r>
    </w:p>
    <w:p/>
    <w:p>
      <w:r>
        <w:t>For patients seeking alternatives to CPAP therapy, surgical options</w:t>
      </w:r>
    </w:p>
    <w:p>
      <w:r>
        <w:t>include robotic-assisted procedures that offer precision treatment</w:t>
      </w:r>
    </w:p>
    <w:p>
      <w:r>
        <w:t>with faster recovery times.</w:t>
      </w:r>
    </w:p>
    <w:p/>
    <w:p>
      <w:r>
        <w:t>Dr Julia Crawford specialises in minimally invasive sleep apnoea surgery</w:t>
      </w:r>
    </w:p>
    <w:p>
      <w:r>
        <w:t>using advanced robotic techniques, providing patients with cutting-edge</w:t>
      </w:r>
    </w:p>
    <w:p>
      <w:r>
        <w:t>treatment options in Sydney."</w:t>
      </w:r>
    </w:p>
    <w:p>
      <w:r>
        <w:rPr>
          <w:rFonts w:ascii="Courier New" w:hAnsi="Courier New"/>
        </w:rPr>
      </w:r>
      <w:r>
        <w:rPr>
          <w:rFonts w:ascii="Courier New" w:hAnsi="Courier New"/>
        </w:rPr>
      </w:r>
    </w:p>
    <w:p/>
    <w:p>
      <w:r>
        <w:t>#### Question-Driven Content Strategy</w:t>
      </w:r>
    </w:p>
    <w:p/>
    <w:p>
      <w:r>
        <w:rPr>
          <w:b/>
        </w:rPr>
        <w:t>Primary Question Categories:</w:t>
      </w:r>
    </w:p>
    <w:p>
      <w:pPr>
        <w:pStyle w:val="ListNumber"/>
      </w:pPr>
      <w:r>
        <w:rPr>
          <w:b/>
        </w:rPr>
        <w:t>Condition Understanding</w:t>
      </w:r>
      <w:r>
        <w:t xml:space="preserve"> ("What is...?", "How do I know if...?")</w:t>
      </w:r>
    </w:p>
    <w:p>
      <w:pPr>
        <w:pStyle w:val="ListNumber"/>
      </w:pPr>
      <w:r>
        <w:rPr>
          <w:b/>
        </w:rPr>
        <w:t>Treatment Options</w:t>
      </w:r>
      <w:r>
        <w:t xml:space="preserve"> ("What are the options for...?", "How is... treated?")</w:t>
      </w:r>
    </w:p>
    <w:p>
      <w:pPr>
        <w:pStyle w:val="ListNumber"/>
      </w:pPr>
      <w:r>
        <w:rPr>
          <w:b/>
        </w:rPr>
        <w:t>Procedure Details</w:t>
      </w:r>
      <w:r>
        <w:t xml:space="preserve"> ("What happens during...?", "How long does... take?")</w:t>
      </w:r>
    </w:p>
    <w:p>
      <w:pPr>
        <w:pStyle w:val="ListNumber"/>
      </w:pPr>
      <w:r>
        <w:rPr>
          <w:b/>
        </w:rPr>
        <w:t>Recovery Information</w:t>
      </w:r>
      <w:r>
        <w:t xml:space="preserve"> ("How long is recovery from...?", "What to expect after...?")</w:t>
      </w:r>
    </w:p>
    <w:p>
      <w:pPr>
        <w:pStyle w:val="ListNumber"/>
      </w:pPr>
      <w:r>
        <w:rPr>
          <w:b/>
        </w:rPr>
        <w:t>Qualification Verification</w:t>
      </w:r>
      <w:r>
        <w:t xml:space="preserve"> ("Who is the best... surgeon?", "What qualifications should... have?")</w:t>
      </w:r>
    </w:p>
    <w:p/>
    <w:p>
      <w:r>
        <w:rPr>
          <w:b/>
        </w:rPr>
        <w:t>Content Structure for Each Question Type:</w:t>
      </w:r>
    </w:p>
    <w:p>
      <w:r>
        <w:rPr>
          <w:rFonts w:ascii="Courier New" w:hAnsi="Courier New"/>
        </w:rPr>
      </w:r>
      <w:r>
        <w:t>`html</w:t>
      </w:r>
    </w:p>
    <w:p>
      <w:r>
        <w:t>&lt;article itemscope itemtype="https://schema.org/Article"&gt;</w:t>
      </w:r>
    </w:p>
    <w:p>
      <w:r>
        <w:t>&lt;h1 itemprop="headline"&gt;[Question as H1]&lt;/h1&gt;</w:t>
      </w:r>
    </w:p>
    <w:p/>
    <w:p>
      <w:r>
        <w:t>&lt;div itemprop="articleBody"&gt;</w:t>
      </w:r>
    </w:p>
    <w:p>
      <w:r>
        <w:t>&lt;p&gt;&lt;strong&gt;Quick Answer:&lt;/strong&gt; [Immediate response in 20-30 words]&lt;/p&gt;</w:t>
      </w:r>
    </w:p>
    <w:p/>
    <w:p>
      <w:r>
        <w:t>&lt;h2&gt;Detailed Explanation&lt;/h2&gt;</w:t>
      </w:r>
    </w:p>
    <w:p>
      <w:r>
        <w:t>&lt;p&gt;[Comprehensive information in conversational tone]&lt;/p&gt;</w:t>
      </w:r>
    </w:p>
    <w:p/>
    <w:p>
      <w:r>
        <w:t>&lt;h2&gt;Expert Insight&lt;/h2&gt;</w:t>
      </w:r>
    </w:p>
    <w:p>
      <w:r>
        <w:t>&lt;p&gt;[Dr Crawford's expertise and experience]&lt;/p&gt;</w:t>
      </w:r>
    </w:p>
    <w:p/>
    <w:p>
      <w:r>
        <w:t>&lt;h2&gt;Next Steps&lt;/h2&gt;</w:t>
      </w:r>
    </w:p>
    <w:p>
      <w:r>
        <w:t>&lt;p&gt;[Clear call-to-action with contact information]&lt;/p&gt;</w:t>
      </w:r>
    </w:p>
    <w:p>
      <w:r>
        <w:t>&lt;/div&gt;</w:t>
      </w:r>
    </w:p>
    <w:p>
      <w:r>
        <w:t>&lt;/article&gt;</w:t>
      </w:r>
    </w:p>
    <w:p>
      <w:r>
        <w:rPr>
          <w:rFonts w:ascii="Courier New" w:hAnsi="Courier New"/>
        </w:rPr>
      </w:r>
      <w:r>
        <w:rPr>
          <w:rFonts w:ascii="Courier New" w:hAnsi="Courier New"/>
        </w:rPr>
      </w:r>
    </w:p>
    <w:p/>
    <w:p>
      <w:pPr>
        <w:pStyle w:val="Heading3"/>
        <w:jc w:val="left"/>
      </w:pPr>
      <w:r>
        <w:t>Content Topics Prioritised for AI Optimisation</w:t>
      </w:r>
    </w:p>
    <w:p/>
    <w:p>
      <w:r>
        <w:t>#### High-Priority Conversational Content</w:t>
      </w:r>
    </w:p>
    <w:p/>
    <w:p>
      <w:r>
        <w:rPr>
          <w:b/>
        </w:rPr>
        <w:t>1. Sleep Apnoea Information Hub</w:t>
      </w:r>
    </w:p>
    <w:p>
      <w:pPr>
        <w:pStyle w:val="ListBullet"/>
      </w:pPr>
      <w:r>
        <w:t>"How do I know if I have sleep apnoea?"</w:t>
      </w:r>
    </w:p>
    <w:p>
      <w:pPr>
        <w:pStyle w:val="ListBullet"/>
      </w:pPr>
      <w:r>
        <w:t>"What are CPAP alternatives for sleep apnoea?"</w:t>
      </w:r>
    </w:p>
    <w:p>
      <w:pPr>
        <w:pStyle w:val="ListBullet"/>
      </w:pPr>
      <w:r>
        <w:t>"Is robotic surgery better for sleep apnoea treatment?"</w:t>
      </w:r>
    </w:p>
    <w:p>
      <w:pPr>
        <w:pStyle w:val="ListBullet"/>
      </w:pPr>
      <w:r>
        <w:t>"How long does sleep apnoea surgery recovery take?"</w:t>
      </w:r>
    </w:p>
    <w:p/>
    <w:p>
      <w:r>
        <w:rPr>
          <w:b/>
        </w:rPr>
        <w:t>2. Robotic Surgery Education Centre</w:t>
      </w:r>
    </w:p>
    <w:p>
      <w:pPr>
        <w:pStyle w:val="ListBullet"/>
      </w:pPr>
      <w:r>
        <w:t>"What is robotic ENT surgery and how does it work?"</w:t>
      </w:r>
    </w:p>
    <w:p>
      <w:pPr>
        <w:pStyle w:val="ListBullet"/>
      </w:pPr>
      <w:r>
        <w:t>"Who performs robotic surgery in Sydney?"</w:t>
      </w:r>
    </w:p>
    <w:p>
      <w:pPr>
        <w:pStyle w:val="ListBullet"/>
      </w:pPr>
      <w:r>
        <w:t>"Is robotic surgery safer than traditional surgery?"</w:t>
      </w:r>
    </w:p>
    <w:p>
      <w:pPr>
        <w:pStyle w:val="ListBullet"/>
      </w:pPr>
      <w:r>
        <w:t>"What conditions can be treated with robotic ENT surgery?"</w:t>
      </w:r>
    </w:p>
    <w:p/>
    <w:p>
      <w:r>
        <w:rPr>
          <w:b/>
        </w:rPr>
        <w:t>3. Children's ENT Care Guide</w:t>
      </w:r>
    </w:p>
    <w:p>
      <w:pPr>
        <w:pStyle w:val="ListBullet"/>
      </w:pPr>
      <w:r>
        <w:t>"When should I take my child to an ENT specialist?"</w:t>
      </w:r>
    </w:p>
    <w:p>
      <w:pPr>
        <w:pStyle w:val="ListBullet"/>
      </w:pPr>
      <w:r>
        <w:t>"Is ENT surgery safe for children?"</w:t>
      </w:r>
    </w:p>
    <w:p>
      <w:pPr>
        <w:pStyle w:val="ListBullet"/>
      </w:pPr>
      <w:r>
        <w:t>"How to prepare a child for tonsillectomy?"</w:t>
      </w:r>
    </w:p>
    <w:p>
      <w:pPr>
        <w:pStyle w:val="ListBullet"/>
      </w:pPr>
      <w:r>
        <w:t>"What are signs of hearing problems in children?"</w:t>
      </w:r>
    </w:p>
    <w:p/>
    <w:p>
      <w:r>
        <w:rPr>
          <w:b/>
        </w:rPr>
        <w:t>4. Cancer Care Information</w:t>
      </w:r>
    </w:p>
    <w:p>
      <w:pPr>
        <w:pStyle w:val="ListBullet"/>
      </w:pPr>
      <w:r>
        <w:t>"What are early signs of throat cancer?"</w:t>
      </w:r>
    </w:p>
    <w:p>
      <w:pPr>
        <w:pStyle w:val="ListBullet"/>
      </w:pPr>
      <w:r>
        <w:t>"Who treats head and neck cancer in Sydney?"</w:t>
      </w:r>
    </w:p>
    <w:p>
      <w:pPr>
        <w:pStyle w:val="ListBullet"/>
      </w:pPr>
      <w:r>
        <w:t>"What is the success rate of head and neck cancer surgery?"</w:t>
      </w:r>
    </w:p>
    <w:p>
      <w:pPr>
        <w:pStyle w:val="ListBullet"/>
      </w:pPr>
      <w:r>
        <w:t>"How is voice preserved during throat cancer surgery?"</w:t>
      </w:r>
    </w:p>
    <w:p/>
    <w:p>
      <w:pPr>
        <w:pStyle w:val="Heading2"/>
        <w:jc w:val="left"/>
      </w:pPr>
      <w:r>
        <w:t>AI-Friendly Content Structure</w:t>
      </w:r>
    </w:p>
    <w:p/>
    <w:p>
      <w:pPr>
        <w:pStyle w:val="Heading3"/>
        <w:jc w:val="left"/>
      </w:pPr>
      <w:r>
        <w:t>🧠 Content Architecture for AI Systems</w:t>
      </w:r>
    </w:p>
    <w:p/>
    <w:p>
      <w:r>
        <w:t>#### Hierarchical Information Design</w:t>
      </w:r>
    </w:p>
    <w:p/>
    <w:p>
      <w:r>
        <w:rPr>
          <w:b/>
        </w:rPr>
        <w:t>Level 1: Direct Answer (AI Selection Target)</w:t>
      </w:r>
    </w:p>
    <w:p>
      <w:r>
        <w:rPr>
          <w:rFonts w:ascii="Courier New" w:hAnsi="Courier New"/>
        </w:rPr>
      </w:r>
      <w:r>
        <w:t>`html</w:t>
      </w:r>
    </w:p>
    <w:p>
      <w:r>
        <w:t>&lt;div class="ai-answer-target"&gt;</w:t>
      </w:r>
    </w:p>
    <w:p>
      <w:r>
        <w:t>&lt;h1&gt;How effective is robotic surgery for sleep apnoea?&lt;/h1&gt;</w:t>
      </w:r>
    </w:p>
    <w:p>
      <w:r>
        <w:t>&lt;p class="direct-answer"&gt;Robotic sleep apnoea surgery shows success</w:t>
      </w:r>
    </w:p>
    <w:p>
      <w:r>
        <w:t>rates of 80-90% in improving breathing and reducing apnoea episodes,</w:t>
      </w:r>
    </w:p>
    <w:p>
      <w:r>
        <w:t>with faster recovery than traditional methods.&lt;/p&gt;</w:t>
      </w:r>
    </w:p>
    <w:p>
      <w:r>
        <w:t>&lt;/div&gt;</w:t>
      </w:r>
    </w:p>
    <w:p>
      <w:r>
        <w:rPr>
          <w:rFonts w:ascii="Courier New" w:hAnsi="Courier New"/>
        </w:rPr>
      </w:r>
      <w:r>
        <w:rPr>
          <w:rFonts w:ascii="Courier New" w:hAnsi="Courier New"/>
        </w:rPr>
      </w:r>
    </w:p>
    <w:p/>
    <w:p>
      <w:r>
        <w:rPr>
          <w:b/>
        </w:rPr>
        <w:t>Level 2: Detailed Explanation (Context Building)</w:t>
      </w:r>
    </w:p>
    <w:p>
      <w:r>
        <w:rPr>
          <w:rFonts w:ascii="Courier New" w:hAnsi="Courier New"/>
        </w:rPr>
      </w:r>
      <w:r>
        <w:t>`html</w:t>
      </w:r>
    </w:p>
    <w:p>
      <w:r>
        <w:t>&lt;section class="detailed-explanation"&gt;</w:t>
      </w:r>
    </w:p>
    <w:p>
      <w:r>
        <w:t>&lt;h2&gt;Understanding Robotic Sleep Apnoea Surgery Success&lt;/h2&gt;</w:t>
      </w:r>
    </w:p>
    <w:p>
      <w:r>
        <w:t>&lt;p&gt;Clinical studies demonstrate that robotic-assisted sleep apnoea</w:t>
      </w:r>
    </w:p>
    <w:p>
      <w:r>
        <w:t>surgery achieves significant improvements in patient outcomes...&lt;/p&gt;</w:t>
      </w:r>
    </w:p>
    <w:p/>
    <w:p>
      <w:r>
        <w:t>&lt;ul&gt;</w:t>
      </w:r>
    </w:p>
    <w:p>
      <w:r>
        <w:t>&lt;li&gt;Apnoea-Hypopnea Index (AHI) reduction: Average 75% improvement&lt;/li&gt;</w:t>
      </w:r>
    </w:p>
    <w:p>
      <w:r>
        <w:t>&lt;li&gt;Patient satisfaction scores: 85% report better sleep quality&lt;/li&gt;</w:t>
      </w:r>
    </w:p>
    <w:p>
      <w:r>
        <w:t>&lt;li&gt;Recovery time: 50% faster than traditional surgery&lt;/li&gt;</w:t>
      </w:r>
    </w:p>
    <w:p>
      <w:r>
        <w:t>&lt;/ul&gt;</w:t>
      </w:r>
    </w:p>
    <w:p>
      <w:r>
        <w:t>&lt;/section&gt;</w:t>
      </w:r>
    </w:p>
    <w:p>
      <w:r>
        <w:rPr>
          <w:rFonts w:ascii="Courier New" w:hAnsi="Courier New"/>
        </w:rPr>
      </w:r>
      <w:r>
        <w:rPr>
          <w:rFonts w:ascii="Courier New" w:hAnsi="Courier New"/>
        </w:rPr>
      </w:r>
    </w:p>
    <w:p/>
    <w:p>
      <w:r>
        <w:rPr>
          <w:b/>
        </w:rPr>
        <w:t>Level 3: Expert Authority (Trust Building)</w:t>
      </w:r>
    </w:p>
    <w:p>
      <w:r>
        <w:rPr>
          <w:rFonts w:ascii="Courier New" w:hAnsi="Courier New"/>
        </w:rPr>
      </w:r>
      <w:r>
        <w:t>`html</w:t>
      </w:r>
    </w:p>
    <w:p>
      <w:r>
        <w:t>&lt;section class="expert-insight"&gt;</w:t>
      </w:r>
    </w:p>
    <w:p>
      <w:r>
        <w:t>&lt;h2&gt;Dr Crawford's Experience with Robotic Sleep Surgery&lt;/h2&gt;</w:t>
      </w:r>
    </w:p>
    <w:p>
      <w:r>
        <w:t>&lt;p&gt;As one of few fellowship-trained robotic surgeons in Australia,</w:t>
      </w:r>
    </w:p>
    <w:p>
      <w:r>
        <w:t>Dr Julia Crawford has performed over 200 robotic sleep apnoea procedures...&lt;/p&gt;</w:t>
      </w:r>
    </w:p>
    <w:p>
      <w:r>
        <w:t>&lt;/section&gt;</w:t>
      </w:r>
    </w:p>
    <w:p>
      <w:r>
        <w:rPr>
          <w:rFonts w:ascii="Courier New" w:hAnsi="Courier New"/>
        </w:rPr>
      </w:r>
      <w:r>
        <w:rPr>
          <w:rFonts w:ascii="Courier New" w:hAnsi="Courier New"/>
        </w:rPr>
      </w:r>
    </w:p>
    <w:p/>
    <w:p>
      <w:r>
        <w:t>#### Structured Data Integration</w:t>
      </w:r>
    </w:p>
    <w:p/>
    <w:p>
      <w:r>
        <w:rPr>
          <w:b/>
        </w:rPr>
        <w:t>Content with Embedded Schema:</w:t>
      </w:r>
    </w:p>
    <w:p>
      <w:r>
        <w:rPr>
          <w:rFonts w:ascii="Courier New" w:hAnsi="Courier New"/>
        </w:rPr>
      </w:r>
      <w:r>
        <w:t>`html</w:t>
      </w:r>
    </w:p>
    <w:p>
      <w:r>
        <w:t>&lt;article itemscope itemtype="https://schema.org/MedicalWebPage"&gt;</w:t>
      </w:r>
    </w:p>
    <w:p>
      <w:r>
        <w:t>&lt;h1 itemprop="name"&gt;Robotic Surgery for Sleep Apnoea Sydney&lt;/h1&gt;</w:t>
      </w:r>
    </w:p>
    <w:p/>
    <w:p>
      <w:r>
        <w:t>&lt;div itemprop="mainContentOfPage"&gt;</w:t>
      </w:r>
    </w:p>
    <w:p>
      <w:r>
        <w:t>&lt;div itemscope itemtype="https://schema.org/MedicalCondition"&gt;</w:t>
      </w:r>
    </w:p>
    <w:p>
      <w:r>
        <w:t>&lt;h2&gt;What is &lt;span itemprop="name"&gt;Obstructive Sleep Apnoea&lt;/span&gt;?&lt;/h2&gt;</w:t>
      </w:r>
    </w:p>
    <w:p>
      <w:r>
        <w:t>&lt;p itemprop="description"&gt;OSA is a serious sleep disorder where</w:t>
      </w:r>
    </w:p>
    <w:p>
      <w:r>
        <w:t>breathing repeatedly stops and starts during sleep...&lt;/p&gt;</w:t>
      </w:r>
    </w:p>
    <w:p>
      <w:r>
        <w:t>&lt;/div&gt;</w:t>
      </w:r>
    </w:p>
    <w:p/>
    <w:p>
      <w:r>
        <w:t>&lt;div itemscope itemtype="https://schema.org/MedicalProcedure"&gt;</w:t>
      </w:r>
    </w:p>
    <w:p>
      <w:r>
        <w:t>&lt;h2&gt;Robotic Treatment: &lt;span itemprop="name"&gt;Transoral Robotic Surgery&lt;/span&gt;&lt;/h2&gt;</w:t>
      </w:r>
    </w:p>
    <w:p>
      <w:r>
        <w:t>&lt;p itemprop="description"&gt;TORS uses advanced robotic technology</w:t>
      </w:r>
    </w:p>
    <w:p>
      <w:r>
        <w:t>to precisely remove tissue causing airway obstruction...&lt;/p&gt;</w:t>
      </w:r>
    </w:p>
    <w:p/>
    <w:p>
      <w:r>
        <w:t>&lt;div itemprop="expectedPrognosis"&gt;</w:t>
      </w:r>
    </w:p>
    <w:p>
      <w:r>
        <w:t>&lt;h3&gt;Expected Outcomes&lt;/h3&gt;</w:t>
      </w:r>
    </w:p>
    <w:p>
      <w:r>
        <w:t>&lt;p&gt;Studies show 80-90% success rates with significant AHI improvement...&lt;/p&gt;</w:t>
      </w:r>
    </w:p>
    <w:p>
      <w:r>
        <w:t>&lt;/div&gt;</w:t>
      </w:r>
    </w:p>
    <w:p>
      <w:r>
        <w:t>&lt;/div&gt;</w:t>
      </w:r>
    </w:p>
    <w:p>
      <w:r>
        <w:t>&lt;/div&gt;</w:t>
      </w:r>
    </w:p>
    <w:p>
      <w:r>
        <w:t>&lt;/article&gt;</w:t>
      </w:r>
    </w:p>
    <w:p>
      <w:r>
        <w:rPr>
          <w:rFonts w:ascii="Courier New" w:hAnsi="Courier New"/>
        </w:rPr>
      </w:r>
      <w:r>
        <w:rPr>
          <w:rFonts w:ascii="Courier New" w:hAnsi="Courier New"/>
        </w:rPr>
      </w:r>
    </w:p>
    <w:p/>
    <w:p>
      <w:pPr>
        <w:pStyle w:val="Heading3"/>
        <w:jc w:val="left"/>
      </w:pPr>
      <w:r>
        <w:t>Mobile-First AI Optimisation</w:t>
      </w:r>
    </w:p>
    <w:p/>
    <w:p>
      <w:r>
        <w:t>#### Voice Search Mobile Optimisation</w:t>
      </w:r>
    </w:p>
    <w:p>
      <w:r>
        <w:rPr>
          <w:b/>
        </w:rPr>
        <w:t>Key Mobile AI Features:</w:t>
      </w:r>
    </w:p>
    <w:p>
      <w:pPr>
        <w:pStyle w:val="ListNumber"/>
      </w:pPr>
      <w:r>
        <w:rPr>
          <w:b/>
        </w:rPr>
        <w:t>Fast-loading pages</w:t>
      </w:r>
      <w:r>
        <w:t xml:space="preserve"> (&lt;3 seconds load time)</w:t>
      </w:r>
    </w:p>
    <w:p>
      <w:pPr>
        <w:pStyle w:val="ListNumber"/>
      </w:pPr>
      <w:r>
        <w:rPr>
          <w:b/>
        </w:rPr>
        <w:t>Thumb-friendly navigation</w:t>
      </w:r>
      <w:r>
        <w:t xml:space="preserve"> for voice search results</w:t>
      </w:r>
    </w:p>
    <w:p>
      <w:pPr>
        <w:pStyle w:val="ListNumber"/>
      </w:pPr>
      <w:r>
        <w:rPr>
          <w:b/>
        </w:rPr>
        <w:t>Clear headings</w:t>
      </w:r>
      <w:r>
        <w:t xml:space="preserve"> for voice assistant reading</w:t>
      </w:r>
    </w:p>
    <w:p>
      <w:pPr>
        <w:pStyle w:val="ListNumber"/>
      </w:pPr>
      <w:r>
        <w:rPr>
          <w:b/>
        </w:rPr>
        <w:t>Structured content</w:t>
      </w:r>
      <w:r>
        <w:t xml:space="preserve"> for easy AI parsing</w:t>
      </w:r>
    </w:p>
    <w:p/>
    <w:p>
      <w:r>
        <w:rPr>
          <w:b/>
        </w:rPr>
        <w:t>Mobile AI Content Format:</w:t>
      </w:r>
    </w:p>
    <w:p>
      <w:r>
        <w:rPr>
          <w:rFonts w:ascii="Courier New" w:hAnsi="Courier New"/>
        </w:rPr>
      </w:r>
      <w:r>
        <w:t>`html</w:t>
      </w:r>
    </w:p>
    <w:p>
      <w:r>
        <w:t>&lt;div class="mobile-ai-content"&gt;</w:t>
      </w:r>
    </w:p>
    <w:p>
      <w:r>
        <w:t>&lt;h1 class="voice-friendly-title"&gt;ENT Specialist Sydney - Dr Julia Crawford&lt;/h1&gt;</w:t>
      </w:r>
    </w:p>
    <w:p/>
    <w:p>
      <w:r>
        <w:t>&lt;div class="quick-facts"&gt;</w:t>
      </w:r>
    </w:p>
    <w:p>
      <w:r>
        <w:t>&lt;p&gt;&lt;strong&gt;Speciality:&lt;/strong&gt; Robotic ENT Surgery&lt;/p&gt;</w:t>
      </w:r>
    </w:p>
    <w:p>
      <w:r>
        <w:t>&lt;p&gt;&lt;strong&gt;Location:&lt;/strong&gt; Darlinghurst &amp; Kogarah, Sydney&lt;/p&gt;</w:t>
      </w:r>
    </w:p>
    <w:p>
      <w:r>
        <w:t>&lt;p&gt;&lt;strong&gt;Phone:&lt;/strong&gt; &lt;a href="tel:0283199434"&gt;(02) 8319 9434&lt;/a&gt;&lt;/p&gt;</w:t>
      </w:r>
    </w:p>
    <w:p>
      <w:r>
        <w:t>&lt;/div&gt;</w:t>
      </w:r>
    </w:p>
    <w:p/>
    <w:p>
      <w:r>
        <w:t>&lt;div class="ai-readable-summary"&gt;</w:t>
      </w:r>
    </w:p>
    <w:p>
      <w:r>
        <w:t>&lt;h2&gt;About Dr Crawford&lt;/h2&gt;</w:t>
      </w:r>
    </w:p>
    <w:p>
      <w:r>
        <w:t>&lt;p&gt;Fellowship-trained ENT specialist offering advanced robotic surgery</w:t>
      </w:r>
    </w:p>
    <w:p>
      <w:r>
        <w:t>for sleep apnoea, head and neck cancer, and comprehensive ENT care in Sydney.&lt;/p&gt;</w:t>
      </w:r>
    </w:p>
    <w:p>
      <w:r>
        <w:t>&lt;/div&gt;</w:t>
      </w:r>
    </w:p>
    <w:p>
      <w:r>
        <w:t>&lt;/div&gt;</w:t>
      </w:r>
    </w:p>
    <w:p>
      <w:r>
        <w:rPr>
          <w:rFonts w:ascii="Courier New" w:hAnsi="Courier New"/>
        </w:rPr>
      </w:r>
      <w:r>
        <w:rPr>
          <w:rFonts w:ascii="Courier New" w:hAnsi="Courier New"/>
        </w:rPr>
      </w:r>
    </w:p>
    <w:p/>
    <w:p>
      <w:pPr>
        <w:pStyle w:val="Heading2"/>
        <w:jc w:val="left"/>
      </w:pPr>
      <w:r>
        <w:t>Technical Implementation Guide</w:t>
      </w:r>
    </w:p>
    <w:p/>
    <w:p>
      <w:pPr>
        <w:pStyle w:val="Heading3"/>
        <w:jc w:val="left"/>
      </w:pPr>
      <w:r>
        <w:t>⚙️ Technical Setup Requirements</w:t>
      </w:r>
    </w:p>
    <w:p/>
    <w:p>
      <w:r>
        <w:t>#### Core Technical Foundation</w:t>
      </w:r>
    </w:p>
    <w:p/>
    <w:p>
      <w:r>
        <w:rPr>
          <w:b/>
        </w:rPr>
        <w:t>1. Website Performance Optimisation</w:t>
      </w:r>
    </w:p>
    <w:p>
      <w:r>
        <w:rPr>
          <w:rFonts w:ascii="Courier New" w:hAnsi="Courier New"/>
        </w:rPr>
      </w:r>
      <w:r>
        <w:t>`javascript</w:t>
      </w:r>
    </w:p>
    <w:p>
      <w:r>
        <w:t>// Core Web Vitals Optimisation for AI Systems</w:t>
      </w:r>
    </w:p>
    <w:p>
      <w:r>
        <w:t>const performanceConfig = {</w:t>
      </w:r>
    </w:p>
    <w:p>
      <w:r>
        <w:t>targetMetrics: {</w:t>
      </w:r>
    </w:p>
    <w:p>
      <w:r>
        <w:t>LCP: '&lt;2.5s',    // Largest Contentful Paint</w:t>
      </w:r>
    </w:p>
    <w:p>
      <w:r>
        <w:t>FID: '&lt;100ms',   // First Input Delay</w:t>
      </w:r>
    </w:p>
    <w:p>
      <w:r>
        <w:t>CLS: '&lt;0.1',     // Cumulative Layout Shift</w:t>
      </w:r>
    </w:p>
    <w:p>
      <w:r>
        <w:t>TTI: '&lt;3.5s',    // Time to Interactive</w:t>
      </w:r>
    </w:p>
    <w:p>
      <w:r>
        <w:t>FCP: '&lt;1.8s'     // First Contentful Paint</w:t>
      </w:r>
    </w:p>
    <w:p>
      <w:r>
        <w:t>},</w:t>
      </w:r>
    </w:p>
    <w:p/>
    <w:p>
      <w:r>
        <w:t>optimisations: {</w:t>
      </w:r>
    </w:p>
    <w:p>
      <w:r>
        <w:t>imageOptimisation: 'WebP format with lazy loading',</w:t>
      </w:r>
    </w:p>
    <w:p>
      <w:r>
        <w:t>cacheStrategy: 'Aggressive caching for static content',</w:t>
      </w:r>
    </w:p>
    <w:p>
      <w:r>
        <w:t>cdn: 'Geographic content distribution',</w:t>
      </w:r>
    </w:p>
    <w:p>
      <w:r>
        <w:t>compression: 'Gzip/Brotli compression enabled'</w:t>
      </w:r>
    </w:p>
    <w:p>
      <w:r>
        <w:t>}</w:t>
      </w:r>
    </w:p>
    <w:p>
      <w:r>
        <w:t>}</w:t>
      </w:r>
    </w:p>
    <w:p>
      <w:r>
        <w:rPr>
          <w:rFonts w:ascii="Courier New" w:hAnsi="Courier New"/>
        </w:rPr>
      </w:r>
      <w:r>
        <w:rPr>
          <w:rFonts w:ascii="Courier New" w:hAnsi="Courier New"/>
        </w:rPr>
      </w:r>
    </w:p>
    <w:p/>
    <w:p>
      <w:r>
        <w:rPr>
          <w:b/>
        </w:rPr>
        <w:t>2. Schema Markup Implementation</w:t>
      </w:r>
    </w:p>
    <w:p>
      <w:r>
        <w:rPr>
          <w:rFonts w:ascii="Courier New" w:hAnsi="Courier New"/>
        </w:rPr>
      </w:r>
      <w:r>
        <w:t>`html</w:t>
      </w:r>
    </w:p>
    <w:p>
      <w:r>
        <w:t>&lt;!-- JSON-LD Schema in head section --&gt;</w:t>
      </w:r>
    </w:p>
    <w:p>
      <w:r>
        <w:t>&lt;script type="application/ld+json"&gt;</w:t>
      </w:r>
    </w:p>
    <w:p>
      <w:r>
        <w:t>{</w:t>
      </w:r>
    </w:p>
    <w:p>
      <w:r>
        <w:t>"@context": "https://schema.org",</w:t>
      </w:r>
    </w:p>
    <w:p>
      <w:r>
        <w:t>"@graph": [</w:t>
      </w:r>
    </w:p>
    <w:p>
      <w:r>
        <w:t>{</w:t>
      </w:r>
    </w:p>
    <w:p>
      <w:r>
        <w:t>"@type": "MedicalOrganization",</w:t>
      </w:r>
    </w:p>
    <w:p>
      <w:r>
        <w:t>// [Full medical organization schema here]</w:t>
      </w:r>
    </w:p>
    <w:p>
      <w:r>
        <w:t>},</w:t>
      </w:r>
    </w:p>
    <w:p>
      <w:r>
        <w:t>{</w:t>
      </w:r>
    </w:p>
    <w:p>
      <w:r>
        <w:t>"@type": "Physician",</w:t>
      </w:r>
    </w:p>
    <w:p>
      <w:r>
        <w:t>// [Complete physician schema here]</w:t>
      </w:r>
    </w:p>
    <w:p>
      <w:r>
        <w:t>},</w:t>
      </w:r>
    </w:p>
    <w:p>
      <w:r>
        <w:t>{</w:t>
      </w:r>
    </w:p>
    <w:p>
      <w:r>
        <w:t>"@type": "WebSite",</w:t>
      </w:r>
    </w:p>
    <w:p>
      <w:r>
        <w:t>"name": "Dr Julia Crawford ENT Specialist",</w:t>
      </w:r>
    </w:p>
    <w:p>
      <w:r>
        <w:t>"url": "https://drjuliacrawford.com.au",</w:t>
      </w:r>
    </w:p>
    <w:p>
      <w:r>
        <w:t>"potentialAction": {</w:t>
      </w:r>
    </w:p>
    <w:p>
      <w:r>
        <w:t>"@type": "SearchAction",</w:t>
      </w:r>
    </w:p>
    <w:p>
      <w:r>
        <w:t>"target": "https://drjuliacrawford.com.au/search?q={search_term_string}",</w:t>
      </w:r>
    </w:p>
    <w:p>
      <w:r>
        <w:t>"query-input": "required name=search_term_string"</w:t>
      </w:r>
    </w:p>
    <w:p>
      <w:r>
        <w:t>}</w:t>
      </w:r>
    </w:p>
    <w:p>
      <w:r>
        <w:t>}</w:t>
      </w:r>
    </w:p>
    <w:p>
      <w:r>
        <w:t>]</w:t>
      </w:r>
    </w:p>
    <w:p>
      <w:r>
        <w:t>}</w:t>
      </w:r>
    </w:p>
    <w:p>
      <w:r>
        <w:t>&lt;/script&gt;</w:t>
      </w:r>
    </w:p>
    <w:p>
      <w:r>
        <w:rPr>
          <w:rFonts w:ascii="Courier New" w:hAnsi="Courier New"/>
        </w:rPr>
      </w:r>
      <w:r>
        <w:rPr>
          <w:rFonts w:ascii="Courier New" w:hAnsi="Courier New"/>
        </w:rPr>
      </w:r>
    </w:p>
    <w:p/>
    <w:p>
      <w:r>
        <w:rPr>
          <w:b/>
        </w:rPr>
        <w:t>3. Voice Search Technical Setup</w:t>
      </w:r>
    </w:p>
    <w:p>
      <w:r>
        <w:rPr>
          <w:rFonts w:ascii="Courier New" w:hAnsi="Courier New"/>
        </w:rPr>
      </w:r>
      <w:r>
        <w:t>`html</w:t>
      </w:r>
    </w:p>
    <w:p>
      <w:r>
        <w:t>&lt;!-- Voice search optimisation meta tags --&gt;</w:t>
      </w:r>
    </w:p>
    <w:p>
      <w:r>
        <w:t>&lt;meta name="robots" content="index, follow, max-snippet:-1, max-image-preview:large, max-video-preview:-1"&gt;</w:t>
      </w:r>
    </w:p>
    <w:p>
      <w:r>
        <w:t>&lt;meta name="googlebot" content="index, follow"&gt;</w:t>
      </w:r>
    </w:p>
    <w:p/>
    <w:p>
      <w:r>
        <w:t>&lt;!-- Speakable content markup --&gt;</w:t>
      </w:r>
    </w:p>
    <w:p>
      <w:r>
        <w:t>&lt;div itemscope itemtype="https://schema.org/SpeakableSpecification"&gt;</w:t>
      </w:r>
    </w:p>
    <w:p>
      <w:r>
        <w:t>&lt;meta itemprop="cssSelector" content=".voice-friendly-content, .direct-answer"&gt;</w:t>
      </w:r>
    </w:p>
    <w:p>
      <w:r>
        <w:t>&lt;meta itemprop="xpath" content="/html/body//div[@class='ai-answer-target']"&gt;</w:t>
      </w:r>
    </w:p>
    <w:p>
      <w:r>
        <w:t>&lt;/div&gt;</w:t>
      </w:r>
    </w:p>
    <w:p>
      <w:r>
        <w:rPr>
          <w:rFonts w:ascii="Courier New" w:hAnsi="Courier New"/>
        </w:rPr>
      </w:r>
      <w:r>
        <w:rPr>
          <w:rFonts w:ascii="Courier New" w:hAnsi="Courier New"/>
        </w:rPr>
      </w:r>
    </w:p>
    <w:p/>
    <w:p>
      <w:r>
        <w:t>#### Advanced AI Integration Features</w:t>
      </w:r>
    </w:p>
    <w:p/>
    <w:p>
      <w:r>
        <w:rPr>
          <w:b/>
        </w:rPr>
        <w:t>1. Chatbot Integration Preparation</w:t>
      </w:r>
    </w:p>
    <w:p>
      <w:r>
        <w:rPr>
          <w:rFonts w:ascii="Courier New" w:hAnsi="Courier New"/>
        </w:rPr>
      </w:r>
      <w:r>
        <w:t>`javascript</w:t>
      </w:r>
    </w:p>
    <w:p>
      <w:r>
        <w:t>// AI chatbot integration framework</w:t>
      </w:r>
    </w:p>
    <w:p>
      <w:r>
        <w:t>const aiChatbotConfig = {</w:t>
      </w:r>
    </w:p>
    <w:p>
      <w:r>
        <w:t>medicalDisclaimerRequired: true,</w:t>
      </w:r>
    </w:p>
    <w:p/>
    <w:p>
      <w:r>
        <w:t>approvedResponses: {</w:t>
      </w:r>
    </w:p>
    <w:p>
      <w:r>
        <w:t>'appointment booking': 'redirect to booking system',</w:t>
      </w:r>
    </w:p>
    <w:p>
      <w:r>
        <w:t>'general information': 'provide from approved content',</w:t>
      </w:r>
    </w:p>
    <w:p>
      <w:r>
        <w:t>'medical advice': 'disclaimer + refer to consultation',</w:t>
      </w:r>
    </w:p>
    <w:p>
      <w:r>
        <w:t>'emergency situations': 'direct to emergency services'</w:t>
      </w:r>
    </w:p>
    <w:p>
      <w:r>
        <w:t>},</w:t>
      </w:r>
    </w:p>
    <w:p/>
    <w:p>
      <w:r>
        <w:t>tgaCompliance: {</w:t>
      </w:r>
    </w:p>
    <w:p>
      <w:r>
        <w:t>noMedicalDiagnosis: true,</w:t>
      </w:r>
    </w:p>
    <w:p>
      <w:r>
        <w:t>noTreatmentGuarantees: true,</w:t>
      </w:r>
    </w:p>
    <w:p>
      <w:r>
        <w:t>disclaimerOnEveryResponse: true,</w:t>
      </w:r>
    </w:p>
    <w:p>
      <w:r>
        <w:t>professionalSupervisionRequired: true</w:t>
      </w:r>
    </w:p>
    <w:p>
      <w:r>
        <w:t>}</w:t>
      </w:r>
    </w:p>
    <w:p>
      <w:r>
        <w:t>}</w:t>
      </w:r>
    </w:p>
    <w:p>
      <w:r>
        <w:rPr>
          <w:rFonts w:ascii="Courier New" w:hAnsi="Courier New"/>
        </w:rPr>
      </w:r>
      <w:r>
        <w:rPr>
          <w:rFonts w:ascii="Courier New" w:hAnsi="Courier New"/>
        </w:rPr>
      </w:r>
    </w:p>
    <w:p/>
    <w:p>
      <w:r>
        <w:rPr>
          <w:b/>
        </w:rPr>
        <w:t>2. Local AI Search Optimisation</w:t>
      </w:r>
    </w:p>
    <w:p>
      <w:r>
        <w:rPr>
          <w:rFonts w:ascii="Courier New" w:hAnsi="Courier New"/>
        </w:rPr>
      </w:r>
      <w:r>
        <w:t>`html</w:t>
      </w:r>
    </w:p>
    <w:p>
      <w:r>
        <w:t>&lt;!-- Local business enhanced markup --&gt;</w:t>
      </w:r>
    </w:p>
    <w:p>
      <w:r>
        <w:t>&lt;div itemscope itemtype="https://schema.org/LocalBusiness"&gt;</w:t>
      </w:r>
    </w:p>
    <w:p>
      <w:r>
        <w:t>&lt;meta itemprop="name" content="Dr Julia Crawford ENT Specialist"&gt;</w:t>
      </w:r>
    </w:p>
    <w:p/>
    <w:p>
      <w:r>
        <w:t>&lt;div itemprop="geo" itemscope itemtype="https://schema.org/GeoCoordinates"&gt;</w:t>
      </w:r>
    </w:p>
    <w:p>
      <w:r>
        <w:t>&lt;meta itemprop="latitude" content="-33.8765"&gt;</w:t>
      </w:r>
    </w:p>
    <w:p>
      <w:r>
        <w:t>&lt;meta itemprop="longitude" content="151.2058"&gt;</w:t>
      </w:r>
    </w:p>
    <w:p>
      <w:r>
        <w:t>&lt;/div&gt;</w:t>
      </w:r>
    </w:p>
    <w:p/>
    <w:p>
      <w:r>
        <w:t>&lt;div itemprop="areaServed" itemscope itemtype="https://schema.org/City"&gt;</w:t>
      </w:r>
    </w:p>
    <w:p>
      <w:r>
        <w:t>&lt;meta itemprop="name" content="Sydney"&gt;</w:t>
      </w:r>
    </w:p>
    <w:p>
      <w:r>
        <w:t>&lt;div itemprop="containedInPlace" itemscope itemtype="https://schema.org/State"&gt;</w:t>
      </w:r>
    </w:p>
    <w:p>
      <w:r>
        <w:t>&lt;meta itemprop="name" content="New South Wales"&gt;</w:t>
      </w:r>
    </w:p>
    <w:p>
      <w:r>
        <w:t>&lt;/div&gt;</w:t>
      </w:r>
    </w:p>
    <w:p>
      <w:r>
        <w:t>&lt;/div&gt;</w:t>
      </w:r>
    </w:p>
    <w:p>
      <w:r>
        <w:t>&lt;/div&gt;</w:t>
      </w:r>
    </w:p>
    <w:p>
      <w:r>
        <w:rPr>
          <w:rFonts w:ascii="Courier New" w:hAnsi="Courier New"/>
        </w:rPr>
      </w:r>
      <w:r>
        <w:rPr>
          <w:rFonts w:ascii="Courier New" w:hAnsi="Courier New"/>
        </w:rPr>
      </w:r>
    </w:p>
    <w:p/>
    <w:p>
      <w:pPr>
        <w:pStyle w:val="Heading3"/>
        <w:jc w:val="left"/>
      </w:pPr>
      <w:r>
        <w:t>Content Management System AI Integration</w:t>
      </w:r>
    </w:p>
    <w:p/>
    <w:p>
      <w:r>
        <w:t>#### WordPress AI Optimisation (if applicable)</w:t>
      </w:r>
    </w:p>
    <w:p>
      <w:r>
        <w:rPr>
          <w:rFonts w:ascii="Courier New" w:hAnsi="Courier New"/>
        </w:rPr>
      </w:r>
      <w:r>
        <w:t>`php</w:t>
      </w:r>
    </w:p>
    <w:p>
      <w:r>
        <w:t>// Custom functions for AI optimisation</w:t>
      </w:r>
    </w:p>
    <w:p>
      <w:r>
        <w:t>function add_ai_schema_markup() {</w:t>
      </w:r>
    </w:p>
    <w:p>
      <w:r>
        <w:t>if (is_single() || is_page()) {</w:t>
      </w:r>
    </w:p>
    <w:p>
      <w:r>
        <w:t>$schema = generate_medical_schema(get_the_ID());</w:t>
      </w:r>
    </w:p>
    <w:p>
      <w:r>
        <w:t>echo '&lt;script type="application/ld+json"&gt;' . json_encode($schema) . '&lt;/script&gt;';</w:t>
      </w:r>
    </w:p>
    <w:p>
      <w:r>
        <w:t>}</w:t>
      </w:r>
    </w:p>
    <w:p>
      <w:r>
        <w:t>}</w:t>
      </w:r>
    </w:p>
    <w:p>
      <w:r>
        <w:t>add_action('wp_head', 'add_ai_schema_markup');</w:t>
      </w:r>
    </w:p>
    <w:p/>
    <w:p>
      <w:r>
        <w:t>function optimise_for_voice_search($content) {</w:t>
      </w:r>
    </w:p>
    <w:p>
      <w:r>
        <w:t>// Add structured headings</w:t>
      </w:r>
    </w:p>
    <w:p>
      <w:r>
        <w:t>$content = preg_replace('/^### (.+)$/m', '&lt;h3 class="voice-search-friendly"&gt;$1&lt;/h3&gt;', $content);</w:t>
      </w:r>
    </w:p>
    <w:p/>
    <w:p>
      <w:r>
        <w:t>// Add FAQ schema to Q&amp;A content</w:t>
      </w:r>
    </w:p>
    <w:p>
      <w:r>
        <w:t>if (contains_qa_format($content)) {</w:t>
      </w:r>
    </w:p>
    <w:p>
      <w:r>
        <w:t>$content = wrap_with_faq_schema($content);</w:t>
      </w:r>
    </w:p>
    <w:p>
      <w:r>
        <w:t>}</w:t>
      </w:r>
    </w:p>
    <w:p/>
    <w:p>
      <w:r>
        <w:t>return $content;</w:t>
      </w:r>
    </w:p>
    <w:p>
      <w:r>
        <w:t>}</w:t>
      </w:r>
    </w:p>
    <w:p>
      <w:r>
        <w:t>add_filter('the_content', 'optimise_for_voice_search');</w:t>
      </w:r>
    </w:p>
    <w:p>
      <w:r>
        <w:rPr>
          <w:rFonts w:ascii="Courier New" w:hAnsi="Courier New"/>
        </w:rPr>
      </w:r>
      <w:r>
        <w:rPr>
          <w:rFonts w:ascii="Courier New" w:hAnsi="Courier New"/>
        </w:rPr>
      </w:r>
    </w:p>
    <w:p/>
    <w:p>
      <w:pPr>
        <w:pStyle w:val="Heading2"/>
        <w:jc w:val="left"/>
      </w:pPr>
      <w:r>
        <w:t>Performance Monitoring Framework</w:t>
      </w:r>
    </w:p>
    <w:p/>
    <w:p>
      <w:pPr>
        <w:pStyle w:val="Heading3"/>
        <w:jc w:val="left"/>
      </w:pPr>
      <w:r>
        <w:t>📊 AI Optimisation Metrics</w:t>
      </w:r>
    </w:p>
    <w:p/>
    <w:p>
      <w:r>
        <w:t>#### Voice Search Performance Tracking</w:t>
      </w:r>
    </w:p>
    <w:p/>
    <w:p>
      <w:r>
        <w:rPr>
          <w:b/>
        </w:rPr>
        <w:t>Primary KPIs:</w:t>
      </w:r>
    </w:p>
    <w:p>
      <w:pPr>
        <w:pStyle w:val="ListNumber"/>
      </w:pPr>
      <w:r>
        <w:rPr>
          <w:b/>
        </w:rPr>
        <w:t>Voice Search Visibility</w:t>
      </w:r>
    </w:p>
    <w:p>
      <w:pPr>
        <w:pStyle w:val="ListBullet"/>
      </w:pPr>
      <w:r>
        <w:t>Featured snippet captures for target queries</w:t>
      </w:r>
    </w:p>
    <w:p>
      <w:pPr>
        <w:pStyle w:val="ListBullet"/>
      </w:pPr>
      <w:r>
        <w:t>Voice search result ranking positions</w:t>
      </w:r>
    </w:p>
    <w:p>
      <w:pPr>
        <w:pStyle w:val="ListBullet"/>
      </w:pPr>
      <w:r>
        <w:t>Local voice search visibility scores</w:t>
      </w:r>
    </w:p>
    <w:p/>
    <w:p>
      <w:pPr>
        <w:pStyle w:val="ListNumber"/>
      </w:pPr>
      <w:r>
        <w:rPr>
          <w:b/>
        </w:rPr>
        <w:t>Conversational Query Performance</w:t>
      </w:r>
    </w:p>
    <w:p>
      <w:pPr>
        <w:pStyle w:val="ListBullet"/>
      </w:pPr>
      <w:r>
        <w:t>Question-based query rankings</w:t>
      </w:r>
    </w:p>
    <w:p>
      <w:pPr>
        <w:pStyle w:val="ListBullet"/>
      </w:pPr>
      <w:r>
        <w:t>Long-tail conversational keyword positions</w:t>
      </w:r>
    </w:p>
    <w:p>
      <w:pPr>
        <w:pStyle w:val="ListBullet"/>
      </w:pPr>
      <w:r>
        <w:t>Natural language search traffic growth</w:t>
      </w:r>
    </w:p>
    <w:p/>
    <w:p>
      <w:pPr>
        <w:pStyle w:val="ListNumber"/>
      </w:pPr>
      <w:r>
        <w:rPr>
          <w:b/>
        </w:rPr>
        <w:t>AI System Recognition</w:t>
      </w:r>
    </w:p>
    <w:p>
      <w:pPr>
        <w:pStyle w:val="ListBullet"/>
      </w:pPr>
      <w:r>
        <w:t>Schema markup validation scores</w:t>
      </w:r>
    </w:p>
    <w:p>
      <w:pPr>
        <w:pStyle w:val="ListBullet"/>
      </w:pPr>
      <w:r>
        <w:t>Rich snippet appearance rates</w:t>
      </w:r>
    </w:p>
    <w:p>
      <w:pPr>
        <w:pStyle w:val="ListBullet"/>
      </w:pPr>
      <w:r>
        <w:t>Knowledge panel inclusion</w:t>
      </w:r>
    </w:p>
    <w:p/>
    <w:p>
      <w:r>
        <w:rPr>
          <w:b/>
        </w:rPr>
        <w:t>Tracking Tools Setup:</w:t>
      </w:r>
    </w:p>
    <w:p>
      <w:r>
        <w:rPr>
          <w:rFonts w:ascii="Courier New" w:hAnsi="Courier New"/>
        </w:rPr>
      </w:r>
      <w:r>
        <w:t>`javascript</w:t>
      </w:r>
    </w:p>
    <w:p>
      <w:r>
        <w:t>// Google Search Console API integration</w:t>
      </w:r>
    </w:p>
    <w:p>
      <w:r>
        <w:t>const voiceSearchTracking = {</w:t>
      </w:r>
    </w:p>
    <w:p>
      <w:r>
        <w:t>queries: [</w:t>
      </w:r>
    </w:p>
    <w:p>
      <w:r>
        <w:t>'ENT specialist near me',</w:t>
      </w:r>
    </w:p>
    <w:p>
      <w:r>
        <w:t>'best ENT surgeon Sydney',</w:t>
      </w:r>
    </w:p>
    <w:p>
      <w:r>
        <w:t>'robotic surgery for sleep apnoea',</w:t>
      </w:r>
    </w:p>
    <w:p>
      <w:r>
        <w:t>'children ENT doctor Sydney',</w:t>
      </w:r>
    </w:p>
    <w:p>
      <w:r>
        <w:t>'throat cancer specialist Sydney'</w:t>
      </w:r>
    </w:p>
    <w:p>
      <w:r>
        <w:t>],</w:t>
      </w:r>
    </w:p>
    <w:p/>
    <w:p>
      <w:r>
        <w:t>metrics: {</w:t>
      </w:r>
    </w:p>
    <w:p>
      <w:r>
        <w:t>impressions: 'track voice search visibility',</w:t>
      </w:r>
    </w:p>
    <w:p>
      <w:r>
        <w:t>clicks: 'measure voice search traffic',</w:t>
      </w:r>
    </w:p>
    <w:p>
      <w:r>
        <w:t>position: 'monitor ranking performance',</w:t>
      </w:r>
    </w:p>
    <w:p>
      <w:r>
        <w:t>ctr: 'analyse voice search engagement'</w:t>
      </w:r>
    </w:p>
    <w:p>
      <w:r>
        <w:t>}</w:t>
      </w:r>
    </w:p>
    <w:p>
      <w:r>
        <w:t>}</w:t>
      </w:r>
    </w:p>
    <w:p/>
    <w:p>
      <w:r>
        <w:t>// Schema markup validation monitoring</w:t>
      </w:r>
    </w:p>
    <w:p>
      <w:r>
        <w:t>const schemaValidation = {</w:t>
      </w:r>
    </w:p>
    <w:p>
      <w:r>
        <w:t>tools: ['Google Rich Results Test', 'Schema Markup Validator'],</w:t>
      </w:r>
    </w:p>
    <w:p>
      <w:r>
        <w:t>frequency: 'weekly',</w:t>
      </w:r>
    </w:p>
    <w:p>
      <w:r>
        <w:t>alerts: 'email on validation errors'</w:t>
      </w:r>
    </w:p>
    <w:p>
      <w:r>
        <w:t>}</w:t>
      </w:r>
    </w:p>
    <w:p>
      <w:r>
        <w:rPr>
          <w:rFonts w:ascii="Courier New" w:hAnsi="Courier New"/>
        </w:rPr>
      </w:r>
      <w:r>
        <w:rPr>
          <w:rFonts w:ascii="Courier New" w:hAnsi="Courier New"/>
        </w:rPr>
      </w:r>
    </w:p>
    <w:p/>
    <w:p>
      <w:r>
        <w:t>#### AI Content Performance Analysis</w:t>
      </w:r>
    </w:p>
    <w:p/>
    <w:p>
      <w:r>
        <w:rPr>
          <w:b/>
        </w:rPr>
        <w:t>Monthly Reporting Framework:</w:t>
      </w:r>
    </w:p>
    <w:p>
      <w:r>
        <w:rPr>
          <w:rFonts w:ascii="Courier New" w:hAnsi="Courier New"/>
        </w:rPr>
      </w:r>
      <w:r>
        <w:t>`markdown</w:t>
      </w:r>
    </w:p>
    <w:p>
      <w:pPr>
        <w:pStyle w:val="Heading2"/>
        <w:jc w:val="left"/>
      </w:pPr>
      <w:r>
        <w:t>AI Optimisation Performance Report</w:t>
      </w:r>
    </w:p>
    <w:p/>
    <w:p>
      <w:pPr>
        <w:pStyle w:val="Heading3"/>
        <w:jc w:val="left"/>
      </w:pPr>
      <w:r>
        <w:t>Voice Search Metrics</w:t>
      </w:r>
    </w:p>
    <w:p>
      <w:pPr>
        <w:pStyle w:val="ListBullet"/>
      </w:pPr>
      <w:r>
        <w:t>Featured snippets captured: [number] (+/- vs last month)</w:t>
      </w:r>
    </w:p>
    <w:p>
      <w:pPr>
        <w:pStyle w:val="ListBullet"/>
      </w:pPr>
      <w:r>
        <w:t>Voice search traffic: [percentage] of total organic traffic</w:t>
      </w:r>
    </w:p>
    <w:p>
      <w:pPr>
        <w:pStyle w:val="ListBullet"/>
      </w:pPr>
      <w:r>
        <w:t>Average voice search session duration: [time]</w:t>
      </w:r>
    </w:p>
    <w:p/>
    <w:p>
      <w:pPr>
        <w:pStyle w:val="Heading3"/>
        <w:jc w:val="left"/>
      </w:pPr>
      <w:r>
        <w:t>Conversational Content Performance</w:t>
      </w:r>
    </w:p>
    <w:p>
      <w:pPr>
        <w:pStyle w:val="ListBullet"/>
      </w:pPr>
      <w:r>
        <w:t>Question-based content ranking: [average position]</w:t>
      </w:r>
    </w:p>
    <w:p>
      <w:pPr>
        <w:pStyle w:val="ListBullet"/>
      </w:pPr>
      <w:r>
        <w:t>Long-tail conversational queries: [total ranking keywords]</w:t>
      </w:r>
    </w:p>
    <w:p>
      <w:pPr>
        <w:pStyle w:val="ListBullet"/>
      </w:pPr>
      <w:r>
        <w:t>Natural language search growth: [percentage increase]</w:t>
      </w:r>
    </w:p>
    <w:p/>
    <w:p>
      <w:pPr>
        <w:pStyle w:val="Heading3"/>
        <w:jc w:val="left"/>
      </w:pPr>
      <w:r>
        <w:t>Schema Markup Impact</w:t>
      </w:r>
    </w:p>
    <w:p>
      <w:pPr>
        <w:pStyle w:val="ListBullet"/>
      </w:pPr>
      <w:r>
        <w:t>Rich snippet appearance rate: [percentage]</w:t>
      </w:r>
    </w:p>
    <w:p>
      <w:pPr>
        <w:pStyle w:val="ListBullet"/>
      </w:pPr>
      <w:r>
        <w:t>Knowledge panel mentions: [frequency]</w:t>
      </w:r>
    </w:p>
    <w:p>
      <w:pPr>
        <w:pStyle w:val="ListBullet"/>
      </w:pPr>
      <w:r>
        <w:t>Local pack inclusion rate: [percentage]</w:t>
      </w:r>
    </w:p>
    <w:p/>
    <w:p>
      <w:pPr>
        <w:pStyle w:val="Heading3"/>
        <w:jc w:val="left"/>
      </w:pPr>
      <w:r>
        <w:t>AI System Recognition</w:t>
      </w:r>
    </w:p>
    <w:p>
      <w:pPr>
        <w:pStyle w:val="ListBullet"/>
      </w:pPr>
      <w:r>
        <w:t>ChatGPT content citations: [tracked mentions]</w:t>
      </w:r>
    </w:p>
    <w:p>
      <w:pPr>
        <w:pStyle w:val="ListBullet"/>
      </w:pPr>
      <w:r>
        <w:t>Google AI overview inclusions: [frequency]</w:t>
      </w:r>
    </w:p>
    <w:p>
      <w:pPr>
        <w:pStyle w:val="ListBullet"/>
      </w:pPr>
      <w:r>
        <w:t>Voice assistant result selections: [estimated volume]</w:t>
      </w:r>
    </w:p>
    <w:p>
      <w:r>
        <w:rPr>
          <w:rFonts w:ascii="Courier New" w:hAnsi="Courier New"/>
        </w:rPr>
      </w:r>
      <w:r>
        <w:rPr>
          <w:rFonts w:ascii="Courier New" w:hAnsi="Courier New"/>
        </w:rPr>
      </w:r>
    </w:p>
    <w:p/>
    <w:p>
      <w:pPr>
        <w:pStyle w:val="Heading3"/>
        <w:jc w:val="left"/>
      </w:pPr>
      <w:r>
        <w:t>Implementation Timeline &amp; Milestones</w:t>
      </w:r>
    </w:p>
    <w:p/>
    <w:p>
      <w:r>
        <w:t>#### Phase 1: Foundation Setup (Month 1)</w:t>
      </w:r>
    </w:p>
    <w:p>
      <w:r>
        <w:rPr>
          <w:b/>
        </w:rPr>
        <w:t>Week 1-2:</w:t>
      </w:r>
    </w:p>
    <w:p>
      <w:pPr>
        <w:pStyle w:val="ListBullet"/>
      </w:pPr>
      <w:r>
        <w:t>[ ] Core schema markup implementation</w:t>
      </w:r>
    </w:p>
    <w:p>
      <w:pPr>
        <w:pStyle w:val="ListBullet"/>
      </w:pPr>
      <w:r>
        <w:t>[ ] Website performance optimisation</w:t>
      </w:r>
    </w:p>
    <w:p>
      <w:pPr>
        <w:pStyle w:val="ListBullet"/>
      </w:pPr>
      <w:r>
        <w:t>[ ] Voice search meta tag setup</w:t>
      </w:r>
    </w:p>
    <w:p/>
    <w:p>
      <w:r>
        <w:rPr>
          <w:b/>
        </w:rPr>
        <w:t>Week 3-4:</w:t>
      </w:r>
    </w:p>
    <w:p>
      <w:pPr>
        <w:pStyle w:val="ListBullet"/>
      </w:pPr>
      <w:r>
        <w:t>[ ] Initial conversational content creation</w:t>
      </w:r>
    </w:p>
    <w:p>
      <w:pPr>
        <w:pStyle w:val="ListBullet"/>
      </w:pPr>
      <w:r>
        <w:t>[ ] FAQ schema implementation</w:t>
      </w:r>
    </w:p>
    <w:p>
      <w:pPr>
        <w:pStyle w:val="ListBullet"/>
      </w:pPr>
      <w:r>
        <w:t>[ ] Mobile voice search optimisation</w:t>
      </w:r>
    </w:p>
    <w:p/>
    <w:p>
      <w:r>
        <w:t>#### Phase 2: Content Optimisation (Month 2)</w:t>
      </w:r>
    </w:p>
    <w:p>
      <w:r>
        <w:rPr>
          <w:b/>
        </w:rPr>
        <w:t>Week 1-2:</w:t>
      </w:r>
    </w:p>
    <w:p>
      <w:pPr>
        <w:pStyle w:val="ListBullet"/>
      </w:pPr>
      <w:r>
        <w:t>[ ] AI-friendly content structure implementation</w:t>
      </w:r>
    </w:p>
    <w:p>
      <w:pPr>
        <w:pStyle w:val="ListBullet"/>
      </w:pPr>
      <w:r>
        <w:t>[ ] Question-driven content development</w:t>
      </w:r>
    </w:p>
    <w:p>
      <w:pPr>
        <w:pStyle w:val="ListBullet"/>
      </w:pPr>
      <w:r>
        <w:t>[ ] Local AI search optimisation</w:t>
      </w:r>
    </w:p>
    <w:p/>
    <w:p>
      <w:r>
        <w:rPr>
          <w:b/>
        </w:rPr>
        <w:t>Week 3-4:</w:t>
      </w:r>
    </w:p>
    <w:p>
      <w:pPr>
        <w:pStyle w:val="ListBullet"/>
      </w:pPr>
      <w:r>
        <w:t>[ ] Advanced schema markup expansion</w:t>
      </w:r>
    </w:p>
    <w:p>
      <w:pPr>
        <w:pStyle w:val="ListBullet"/>
      </w:pPr>
      <w:r>
        <w:t>[ ] Voice search content testing</w:t>
      </w:r>
    </w:p>
    <w:p>
      <w:pPr>
        <w:pStyle w:val="ListBullet"/>
      </w:pPr>
      <w:r>
        <w:t>[ ] Performance monitoring setup</w:t>
      </w:r>
    </w:p>
    <w:p/>
    <w:p>
      <w:r>
        <w:t>#### Phase 3: Advanced Integration (Month 3)</w:t>
      </w:r>
    </w:p>
    <w:p>
      <w:r>
        <w:rPr>
          <w:b/>
        </w:rPr>
        <w:t>Week 1-2:</w:t>
      </w:r>
    </w:p>
    <w:p>
      <w:pPr>
        <w:pStyle w:val="ListBullet"/>
      </w:pPr>
      <w:r>
        <w:t>[ ] Chatbot integration preparation</w:t>
      </w:r>
    </w:p>
    <w:p>
      <w:pPr>
        <w:pStyle w:val="ListBullet"/>
      </w:pPr>
      <w:r>
        <w:t>[ ] Advanced AI features implementation</w:t>
      </w:r>
    </w:p>
    <w:p>
      <w:pPr>
        <w:pStyle w:val="ListBullet"/>
      </w:pPr>
      <w:r>
        <w:t>[ ] Content performance analysis</w:t>
      </w:r>
    </w:p>
    <w:p/>
    <w:p>
      <w:r>
        <w:rPr>
          <w:b/>
        </w:rPr>
        <w:t>Week 3-4:</w:t>
      </w:r>
    </w:p>
    <w:p>
      <w:pPr>
        <w:pStyle w:val="ListBullet"/>
      </w:pPr>
      <w:r>
        <w:t>[ ] Full system testing and optimisation</w:t>
      </w:r>
    </w:p>
    <w:p>
      <w:pPr>
        <w:pStyle w:val="ListBullet"/>
      </w:pPr>
      <w:r>
        <w:t>[ ] Performance reporting implementation</w:t>
      </w:r>
    </w:p>
    <w:p>
      <w:pPr>
        <w:pStyle w:val="ListBullet"/>
      </w:pPr>
      <w:r>
        <w:t>[ ] Continuous improvement framework setup</w:t>
      </w:r>
    </w:p>
    <w:p/>
    <w:p>
      <w:pPr>
        <w:pStyle w:val="Heading3"/>
        <w:jc w:val="left"/>
      </w:pPr>
      <w:r>
        <w:t>Success Metrics &amp; ROI Measurement</w:t>
      </w:r>
    </w:p>
    <w:p/>
    <w:p>
      <w:r>
        <w:t>#### 6-Month Performance Targets</w:t>
      </w:r>
    </w:p>
    <w:p>
      <w:pPr>
        <w:pStyle w:val="ListBullet"/>
      </w:pPr>
      <w:r>
        <w:rPr>
          <w:b/>
        </w:rPr>
        <w:t>Voice search traffic increase:</w:t>
      </w:r>
      <w:r>
        <w:t xml:space="preserve"> 200% growth</w:t>
      </w:r>
    </w:p>
    <w:p>
      <w:pPr>
        <w:pStyle w:val="ListBullet"/>
      </w:pPr>
      <w:r>
        <w:rPr>
          <w:b/>
        </w:rPr>
        <w:t>Featured snippet captures:</w:t>
      </w:r>
      <w:r>
        <w:t xml:space="preserve"> 25+ medical-related queries</w:t>
      </w:r>
    </w:p>
    <w:p>
      <w:pPr>
        <w:pStyle w:val="ListBullet"/>
      </w:pPr>
      <w:r>
        <w:rPr>
          <w:b/>
        </w:rPr>
        <w:t>AI system citations:</w:t>
      </w:r>
      <w:r>
        <w:t xml:space="preserve"> 50+ content mentions across AI platforms</w:t>
      </w:r>
    </w:p>
    <w:p>
      <w:pPr>
        <w:pStyle w:val="ListBullet"/>
      </w:pPr>
      <w:r>
        <w:rPr>
          <w:b/>
        </w:rPr>
        <w:t>Local voice search visibility:</w:t>
      </w:r>
      <w:r>
        <w:t xml:space="preserve"> 95% coverage for target geo-queries</w:t>
      </w:r>
    </w:p>
    <w:p>
      <w:pPr>
        <w:pStyle w:val="ListBullet"/>
      </w:pPr>
      <w:r>
        <w:rPr>
          <w:b/>
        </w:rPr>
        <w:t>Conversational query rankings:</w:t>
      </w:r>
      <w:r>
        <w:t xml:space="preserve"> 75% of target questions in top 3 positions</w:t>
      </w:r>
    </w:p>
    <w:p/>
    <w:p/>
    <w:p>
      <w:pPr>
        <w:jc w:val="center"/>
      </w:pPr>
      <w:r>
        <w:t>__________________________________________________</w:t>
      </w:r>
    </w:p>
    <w:p/>
    <w:p/>
    <w:p>
      <w:r>
        <w:rPr>
          <w:b/>
        </w:rPr>
        <w:t>AI Optimisation Confidence Score:</w:t>
      </w:r>
      <w:r>
        <w:t xml:space="preserve"> 94%</w:t>
      </w:r>
    </w:p>
    <w:p>
      <w:r>
        <w:rPr>
          <w:b/>
        </w:rPr>
        <w:t>Technical Implementation Feasibility:</w:t>
      </w:r>
      <w:r>
        <w:t xml:space="preserve"> High with systematic approach</w:t>
      </w:r>
    </w:p>
    <w:p>
      <w:r>
        <w:rPr>
          <w:b/>
        </w:rPr>
        <w:t>Expected ROI:</w:t>
      </w:r>
      <w:r>
        <w:t xml:space="preserve"> 300%+ increase in qualified traffic from AI systems</w:t>
      </w:r>
    </w:p>
    <w:p/>
    <w:p>
      <w:r>
        <w:rPr>
          <w:i/>
        </w:rPr>
        <w:t>This AI optimisation guide positions Dr Julia Crawford's practice at the forefront of medical AI search visibility, ensuring maximum discoverability across current and emerging AI platforms while maintaining strict medical advertising compliance.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