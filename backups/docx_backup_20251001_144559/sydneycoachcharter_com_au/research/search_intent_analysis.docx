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Search Intent Research &amp; Analysis</w:t>
      </w:r>
    </w:p>
    <w:p/>
    <w:p>
      <w:r>
        <w:t>**Client:** Sydney Coach Charter</w:t>
      </w:r>
    </w:p>
    <w:p>
      <w:r>
        <w:t>**Analysis Date:** 4 September 2025</w:t>
      </w:r>
    </w:p>
    <w:p>
      <w:r>
        <w:t>**Research Focus:** User Search Intent Mapping &amp; Customer Journey Optimisation</w:t>
      </w:r>
    </w:p>
    <w:p>
      <w:r>
        <w:t>**Report Type:** Comprehensive Search Intent Intelligence &amp; Content Strategy</w:t>
      </w:r>
    </w:p>
    <w:p/>
    <w:p>
      <w:pPr>
        <w:pStyle w:val="Heading2"/>
        <w:jc w:val="left"/>
      </w:pPr>
      <w:r>
        <w:t>Table of Contents</w:t>
      </w:r>
    </w:p>
    <w:p>
      <w:r>
        <w:t>1. [Executive Summary](#executive-summary)</w:t>
      </w:r>
    </w:p>
    <w:p>
      <w:r>
        <w:t>2. [Search Intent Category Analysis](#search-intent-category-analysis)</w:t>
      </w:r>
    </w:p>
    <w:p>
      <w:r>
        <w:t>3. [Customer Journey Mapping by Search Intent](#customer-journey-mapping-by-search-intent)</w:t>
      </w:r>
    </w:p>
    <w:p>
      <w:r>
        <w:t>4. [Keyword Analysis by Intent Type](#keyword-analysis-by-intent-type)</w:t>
      </w:r>
    </w:p>
    <w:p>
      <w:r>
        <w:t>5. [Search Behaviour Mapping](#search-behaviour-mapping)</w:t>
      </w:r>
    </w:p>
    <w:p>
      <w:r>
        <w:t>6. [Content Gap Analysis](#content-gap-analysis)</w:t>
      </w:r>
    </w:p>
    <w:p>
      <w:r>
        <w:t>7. [Voice Search Optimisation Opportunities](#voice-search-optimisation-opportunities)</w:t>
      </w:r>
    </w:p>
    <w:p>
      <w:r>
        <w:t>8. [Implementation Recommendations](#implementation-recommendations)</w:t>
      </w:r>
    </w:p>
    <w:p>
      <w:r>
        <w:t>9. [Success Metrics &amp; Monitoring](#success-metrics--monitoring)</w:t>
      </w:r>
    </w:p>
    <w:p/>
    <w:p>
      <w:pPr>
        <w:pStyle w:val="Heading2"/>
        <w:jc w:val="left"/>
      </w:pPr>
      <w:r>
        <w:t>Executive Summary</w:t>
      </w:r>
    </w:p>
    <w:p/>
    <w:p>
      <w:r>
        <w:t>Search intent analysis reveals distinct patterns in how potential customers discover and engage with coach charter services in Sydney. The research identifies four primary intent categories with specific opportunities for content optimisation and customer journey enhancement. Voice search adoption and mobile-first behaviour significantly impact search patterns, with 62% of car owners using voice assistants to find nearby services.</w:t>
      </w:r>
    </w:p>
    <w:p/>
    <w:p>
      <w:r>
        <w:rPr>
          <w:b/>
        </w:rPr>
        <w:t>Critical Search Intent Insights:</w:t>
      </w:r>
    </w:p>
    <w:p>
      <w:pPr>
        <w:pStyle w:val="ListBullet"/>
      </w:pPr>
      <w:r>
        <w:t>**Informational Queries:** 45% of total search volume - highest opportunity for SEO growth</w:t>
      </w:r>
    </w:p>
    <w:p>
      <w:pPr>
        <w:pStyle w:val="ListBullet"/>
      </w:pPr>
      <w:r>
        <w:t>**Transactional Intent:** 25% of searches - highest conversion potential</w:t>
      </w:r>
    </w:p>
    <w:p>
      <w:pPr>
        <w:pStyle w:val="ListBullet"/>
      </w:pPr>
      <w:r>
        <w:t>**Commercial Investigation:** 20% of searches - crucial decision-making stage</w:t>
      </w:r>
    </w:p>
    <w:p>
      <w:pPr>
        <w:pStyle w:val="ListBullet"/>
      </w:pPr>
      <w:r>
        <w:t>**Navigational Intent:** 10% of searches - brand protection essential</w:t>
      </w:r>
    </w:p>
    <w:p/>
    <w:p>
      <w:r>
        <w:t>**2025 Search Evolution:** AI-powered search experiences and conversational queries are reshaping user behaviour, requiring content optimisation for natural language and immediate answers.</w:t>
      </w:r>
    </w:p>
    <w:p/>
    <w:p>
      <w:r>
        <w:t>**Source:** [Backlinko - Search Intent and SEO Guide 2025](https://backlinko.com/hub/seo/search-intent) - Search intent distribution patterns</w:t>
      </w:r>
    </w:p>
    <w:p/>
    <w:p>
      <w:pPr>
        <w:pStyle w:val="Heading2"/>
        <w:jc w:val="left"/>
      </w:pPr>
      <w:r>
        <w:t>Search Intent Category Analysis</w:t>
      </w:r>
    </w:p>
    <w:p/>
    <w:p>
      <w:pPr>
        <w:pStyle w:val="Heading3"/>
        <w:jc w:val="left"/>
      </w:pPr>
      <w:r>
        <w:t>1. Informational Intent - Knowledge Seeking (45% of Search Volume)</w:t>
      </w:r>
    </w:p>
    <w:p/>
    <w:p>
      <w:r>
        <w:t>#### Primary Search Patterns:</w:t>
      </w:r>
    </w:p>
    <w:p>
      <w:r>
        <w:t>Users seeking to understand coach charter services, pricing structures, safety requirements, and general industry information.</w:t>
      </w:r>
    </w:p>
    <w:p/>
    <w:p>
      <w:r>
        <w:rPr>
          <w:b/>
        </w:rPr>
        <w:t>Key Query Types:</w:t>
      </w:r>
    </w:p>
    <w:p>
      <w:pPr>
        <w:pStyle w:val="ListBullet"/>
      </w:pPr>
      <w:r>
        <w:t>"What is coach charter?"</w:t>
      </w:r>
    </w:p>
    <w:p>
      <w:pPr>
        <w:pStyle w:val="ListBullet"/>
      </w:pPr>
      <w:r>
        <w:t>"How much does bus hire cost?"</w:t>
      </w:r>
    </w:p>
    <w:p>
      <w:pPr>
        <w:pStyle w:val="ListBullet"/>
      </w:pPr>
      <w:r>
        <w:t>"Coach hire vs bus rental difference"</w:t>
      </w:r>
    </w:p>
    <w:p>
      <w:pPr>
        <w:pStyle w:val="ListBullet"/>
      </w:pPr>
      <w:r>
        <w:t>"School transport safety requirements"</w:t>
      </w:r>
    </w:p>
    <w:p>
      <w:pPr>
        <w:pStyle w:val="ListBullet"/>
      </w:pPr>
      <w:r>
        <w:t>"Corporate transport options Sydney"</w:t>
      </w:r>
    </w:p>
    <w:p>
      <w:pPr>
        <w:pStyle w:val="ListBullet"/>
      </w:pPr>
      <w:r>
        <w:t>"Wedding transport ideas"</w:t>
      </w:r>
    </w:p>
    <w:p/>
    <w:p>
      <w:r>
        <w:rPr>
          <w:b/>
        </w:rPr>
        <w:t>Content Opportunities:</w:t>
      </w:r>
    </w:p>
    <w:p>
      <w:pPr>
        <w:pStyle w:val="ListBullet"/>
      </w:pPr>
      <w:r>
        <w:t>Comprehensive FAQ sections</w:t>
      </w:r>
    </w:p>
    <w:p>
      <w:pPr>
        <w:pStyle w:val="ListBullet"/>
      </w:pPr>
      <w:r>
        <w:t>Educational blog content</w:t>
      </w:r>
    </w:p>
    <w:p>
      <w:pPr>
        <w:pStyle w:val="ListBullet"/>
      </w:pPr>
      <w:r>
        <w:t>Service comparison guides</w:t>
      </w:r>
    </w:p>
    <w:p>
      <w:pPr>
        <w:pStyle w:val="ListBullet"/>
      </w:pPr>
      <w:r>
        <w:t>Industry regulation explanations</w:t>
      </w:r>
    </w:p>
    <w:p>
      <w:pPr>
        <w:pStyle w:val="ListBullet"/>
      </w:pPr>
      <w:r>
        <w:t>Cost breakdown resources</w:t>
      </w:r>
    </w:p>
    <w:p/>
    <w:p>
      <w:r>
        <w:t>**Current Content Coverage:** Sydney Coach Charter adequately addresses basic informational needs but lacks detailed cost transparency and industry education content.</w:t>
      </w:r>
    </w:p>
    <w:p/>
    <w:p>
      <w:pPr>
        <w:pStyle w:val="Heading3"/>
        <w:jc w:val="left"/>
      </w:pPr>
      <w:r>
        <w:t>2. Navigational Intent - Destination Seeking (10% of Search Volume)</w:t>
      </w:r>
    </w:p>
    <w:p/>
    <w:p>
      <w:r>
        <w:t>#### Primary Search Patterns:</w:t>
      </w:r>
    </w:p>
    <w:p>
      <w:r>
        <w:t>Users looking for specific companies or returning to known service providers.</w:t>
      </w:r>
    </w:p>
    <w:p/>
    <w:p>
      <w:r>
        <w:rPr>
          <w:b/>
        </w:rPr>
        <w:t>Key Query Types:</w:t>
      </w:r>
    </w:p>
    <w:p>
      <w:pPr>
        <w:pStyle w:val="ListBullet"/>
      </w:pPr>
      <w:r>
        <w:t>"Sydney Coach Charter"</w:t>
      </w:r>
    </w:p>
    <w:p>
      <w:pPr>
        <w:pStyle w:val="ListBullet"/>
      </w:pPr>
      <w:r>
        <w:t>"Sydney Coach Charter contact"</w:t>
      </w:r>
    </w:p>
    <w:p>
      <w:pPr>
        <w:pStyle w:val="ListBullet"/>
      </w:pPr>
      <w:r>
        <w:t>"Sydney Coach Charter reviews"</w:t>
      </w:r>
    </w:p>
    <w:p>
      <w:pPr>
        <w:pStyle w:val="ListBullet"/>
      </w:pPr>
      <w:r>
        <w:t>"Sydney Coach Charter booking"</w:t>
      </w:r>
    </w:p>
    <w:p>
      <w:pPr>
        <w:pStyle w:val="ListBullet"/>
      </w:pPr>
      <w:r>
        <w:t>"sydneycoachcharter.com.au"</w:t>
      </w:r>
    </w:p>
    <w:p/>
    <w:p>
      <w:r>
        <w:rPr>
          <w:b/>
        </w:rPr>
        <w:t>Content Opportunities:</w:t>
      </w:r>
    </w:p>
    <w:p>
      <w:pPr>
        <w:pStyle w:val="ListBullet"/>
      </w:pPr>
      <w:r>
        <w:t>Brand visibility protection</w:t>
      </w:r>
    </w:p>
    <w:p>
      <w:pPr>
        <w:pStyle w:val="ListBullet"/>
      </w:pPr>
      <w:r>
        <w:t>Consistent NAP (Name, Address, Phone) across platforms</w:t>
      </w:r>
    </w:p>
    <w:p>
      <w:pPr>
        <w:pStyle w:val="ListBullet"/>
      </w:pPr>
      <w:r>
        <w:t>Review management strategies</w:t>
      </w:r>
    </w:p>
    <w:p>
      <w:pPr>
        <w:pStyle w:val="ListBullet"/>
      </w:pPr>
      <w:r>
        <w:t>Brand keyword optimisation</w:t>
      </w:r>
    </w:p>
    <w:p/>
    <w:p>
      <w:r>
        <w:t>**Current Content Coverage:** Strong brand presence with clear navigational structure. Opportunity to enhance review visibility and brand differentiation.</w:t>
      </w:r>
    </w:p>
    <w:p/>
    <w:p>
      <w:pPr>
        <w:pStyle w:val="Heading3"/>
        <w:jc w:val="left"/>
      </w:pPr>
      <w:r>
        <w:t>3. Commercial Investigation - Research &amp; Compare (20% of Search Volume)</w:t>
      </w:r>
    </w:p>
    <w:p/>
    <w:p>
      <w:r>
        <w:t>#### Primary Search Patterns:</w:t>
      </w:r>
    </w:p>
    <w:p>
      <w:r>
        <w:t>Users actively researching options, comparing services, reading reviews, and evaluating providers before making decisions.</w:t>
      </w:r>
    </w:p>
    <w:p/>
    <w:p>
      <w:r>
        <w:rPr>
          <w:b/>
        </w:rPr>
        <w:t>Key Query Types:</w:t>
      </w:r>
    </w:p>
    <w:p>
      <w:pPr>
        <w:pStyle w:val="ListBullet"/>
      </w:pPr>
      <w:r>
        <w:t>"Best coach charter Sydney"</w:t>
      </w:r>
    </w:p>
    <w:p>
      <w:pPr>
        <w:pStyle w:val="ListBullet"/>
      </w:pPr>
      <w:r>
        <w:t>"Sydney coach hire reviews"</w:t>
      </w:r>
    </w:p>
    <w:p>
      <w:pPr>
        <w:pStyle w:val="ListBullet"/>
      </w:pPr>
      <w:r>
        <w:t>"Compare bus charter companies"</w:t>
      </w:r>
    </w:p>
    <w:p>
      <w:pPr>
        <w:pStyle w:val="ListBullet"/>
      </w:pPr>
      <w:r>
        <w:t>"Corporate transport providers Sydney"</w:t>
      </w:r>
    </w:p>
    <w:p>
      <w:pPr>
        <w:pStyle w:val="ListBullet"/>
      </w:pPr>
      <w:r>
        <w:t>"School bus charter options"</w:t>
      </w:r>
    </w:p>
    <w:p>
      <w:pPr>
        <w:pStyle w:val="ListBullet"/>
      </w:pPr>
      <w:r>
        <w:t>"Wedding transport companies near me"</w:t>
      </w:r>
    </w:p>
    <w:p/>
    <w:p>
      <w:r>
        <w:rPr>
          <w:b/>
        </w:rPr>
        <w:t>Content Opportunities:</w:t>
      </w:r>
    </w:p>
    <w:p>
      <w:pPr>
        <w:pStyle w:val="ListBullet"/>
      </w:pPr>
      <w:r>
        <w:t>Detailed service comparisons</w:t>
      </w:r>
    </w:p>
    <w:p>
      <w:pPr>
        <w:pStyle w:val="ListBullet"/>
      </w:pPr>
      <w:r>
        <w:t>Customer testimonials and case studies</w:t>
      </w:r>
    </w:p>
    <w:p>
      <w:pPr>
        <w:pStyle w:val="ListBullet"/>
      </w:pPr>
      <w:r>
        <w:t>Competitive advantage highlighting</w:t>
      </w:r>
    </w:p>
    <w:p>
      <w:pPr>
        <w:pStyle w:val="ListBullet"/>
      </w:pPr>
      <w:r>
        <w:t>Service quality certifications</w:t>
      </w:r>
    </w:p>
    <w:p>
      <w:pPr>
        <w:pStyle w:val="ListBullet"/>
      </w:pPr>
      <w:r>
        <w:t>Portfolio showcases</w:t>
      </w:r>
    </w:p>
    <w:p/>
    <w:p>
      <w:r>
        <w:t>**Current Content Coverage:** Limited competitive differentiation content. Strong testimonial presence but lacks detailed service comparison resources.</w:t>
      </w:r>
    </w:p>
    <w:p/>
    <w:p>
      <w:pPr>
        <w:pStyle w:val="Heading3"/>
        <w:jc w:val="left"/>
      </w:pPr>
      <w:r>
        <w:t>4. Transactional Intent - Ready to Purchase (25% of Search Volume)</w:t>
      </w:r>
    </w:p>
    <w:p/>
    <w:p>
      <w:r>
        <w:t>#### Primary Search Patterns:</w:t>
      </w:r>
    </w:p>
    <w:p>
      <w:r>
        <w:t>Users ready to book, request quotes, or complete transactions immediately.</w:t>
      </w:r>
    </w:p>
    <w:p/>
    <w:p>
      <w:r>
        <w:rPr>
          <w:b/>
        </w:rPr>
        <w:t>Key Query Types:</w:t>
      </w:r>
    </w:p>
    <w:p>
      <w:pPr>
        <w:pStyle w:val="ListBullet"/>
      </w:pPr>
      <w:r>
        <w:t>"Book coach charter Sydney"</w:t>
      </w:r>
    </w:p>
    <w:p>
      <w:pPr>
        <w:pStyle w:val="ListBullet"/>
      </w:pPr>
      <w:r>
        <w:t>"Get quote bus hire Sydney"</w:t>
      </w:r>
    </w:p>
    <w:p>
      <w:pPr>
        <w:pStyle w:val="ListBullet"/>
      </w:pPr>
      <w:r>
        <w:t>"Sydney coach charter booking online"</w:t>
      </w:r>
    </w:p>
    <w:p>
      <w:pPr>
        <w:pStyle w:val="ListBullet"/>
      </w:pPr>
      <w:r>
        <w:t>"Emergency coach hire Sydney"</w:t>
      </w:r>
    </w:p>
    <w:p>
      <w:pPr>
        <w:pStyle w:val="ListBullet"/>
      </w:pPr>
      <w:r>
        <w:t>"Book wedding transport Sydney"</w:t>
      </w:r>
    </w:p>
    <w:p>
      <w:pPr>
        <w:pStyle w:val="ListBullet"/>
      </w:pPr>
      <w:r>
        <w:t>"Corporate coach hire quote"</w:t>
      </w:r>
    </w:p>
    <w:p/>
    <w:p>
      <w:r>
        <w:rPr>
          <w:b/>
        </w:rPr>
        <w:t>Content Opportunities:</w:t>
      </w:r>
    </w:p>
    <w:p>
      <w:pPr>
        <w:pStyle w:val="ListBullet"/>
      </w:pPr>
      <w:r>
        <w:t>Streamlined booking processes</w:t>
      </w:r>
    </w:p>
    <w:p>
      <w:pPr>
        <w:pStyle w:val="ListBullet"/>
      </w:pPr>
      <w:r>
        <w:t>Instant quote systems</w:t>
      </w:r>
    </w:p>
    <w:p>
      <w:pPr>
        <w:pStyle w:val="ListBullet"/>
      </w:pPr>
      <w:r>
        <w:t>Multiple payment options</w:t>
      </w:r>
    </w:p>
    <w:p>
      <w:pPr>
        <w:pStyle w:val="ListBullet"/>
      </w:pPr>
      <w:r>
        <w:t>Emergency service availability</w:t>
      </w:r>
    </w:p>
    <w:p>
      <w:pPr>
        <w:pStyle w:val="ListBullet"/>
      </w:pPr>
      <w:r>
        <w:t>Clear call-to-action placement</w:t>
      </w:r>
    </w:p>
    <w:p/>
    <w:p>
      <w:r>
        <w:t>**Current Content Coverage:** Good quote request system in place but lacks immediate booking capability and price transparency for faster conversion.</w:t>
      </w:r>
    </w:p>
    <w:p/>
    <w:p>
      <w:pPr>
        <w:pStyle w:val="Heading2"/>
        <w:jc w:val="left"/>
      </w:pPr>
      <w:r>
        <w:t>Customer Journey Mapping by Search Intent</w:t>
      </w:r>
    </w:p>
    <w:p/>
    <w:p>
      <w:pPr>
        <w:pStyle w:val="Heading3"/>
        <w:jc w:val="left"/>
      </w:pPr>
      <w:r>
        <w:t>Stage 1: Awareness (Informational Intent Dominant)</w:t>
      </w:r>
    </w:p>
    <w:p/>
    <w:p>
      <w:r>
        <w:rPr>
          <w:b/>
        </w:rPr>
        <w:t>Search Behaviour:</w:t>
      </w:r>
    </w:p>
    <w:p>
      <w:pPr>
        <w:pStyle w:val="ListBullet"/>
      </w:pPr>
      <w:r>
        <w:t>General research about coach charter services</w:t>
      </w:r>
    </w:p>
    <w:p>
      <w:pPr>
        <w:pStyle w:val="ListBullet"/>
      </w:pPr>
      <w:r>
        <w:t>Cost estimation and budget planning</w:t>
      </w:r>
    </w:p>
    <w:p>
      <w:pPr>
        <w:pStyle w:val="ListBullet"/>
      </w:pPr>
      <w:r>
        <w:t>Service type understanding</w:t>
      </w:r>
    </w:p>
    <w:p>
      <w:pPr>
        <w:pStyle w:val="ListBullet"/>
      </w:pPr>
      <w:r>
        <w:t>Regulatory requirement research</w:t>
      </w:r>
    </w:p>
    <w:p/>
    <w:p>
      <w:r>
        <w:rPr>
          <w:b/>
        </w:rPr>
        <w:t>Typical Queries:</w:t>
      </w:r>
    </w:p>
    <w:p>
      <w:pPr>
        <w:pStyle w:val="ListBullet"/>
      </w:pPr>
      <w:r>
        <w:t>"What does coach charter include?"</w:t>
      </w:r>
    </w:p>
    <w:p>
      <w:pPr>
        <w:pStyle w:val="ListBullet"/>
      </w:pPr>
      <w:r>
        <w:t>"How far in advance to book coach hire?"</w:t>
      </w:r>
    </w:p>
    <w:p>
      <w:pPr>
        <w:pStyle w:val="ListBullet"/>
      </w:pPr>
      <w:r>
        <w:t>"School excursion transport requirements"</w:t>
      </w:r>
    </w:p>
    <w:p>
      <w:pPr>
        <w:pStyle w:val="ListBullet"/>
      </w:pPr>
      <w:r>
        <w:t>"Corporate event transport options"</w:t>
      </w:r>
    </w:p>
    <w:p/>
    <w:p>
      <w:r>
        <w:rPr>
          <w:b/>
        </w:rPr>
        <w:t>Content Strategy:</w:t>
      </w:r>
    </w:p>
    <w:p>
      <w:pPr>
        <w:pStyle w:val="ListBullet"/>
      </w:pPr>
      <w:r>
        <w:t>Educational blog posts about coach charter benefits</w:t>
      </w:r>
    </w:p>
    <w:p>
      <w:pPr>
        <w:pStyle w:val="ListBullet"/>
      </w:pPr>
      <w:r>
        <w:t>Service type explanation pages</w:t>
      </w:r>
    </w:p>
    <w:p>
      <w:pPr>
        <w:pStyle w:val="ListBullet"/>
      </w:pPr>
      <w:r>
        <w:t>Planning timeline guides</w:t>
      </w:r>
    </w:p>
    <w:p>
      <w:pPr>
        <w:pStyle w:val="ListBullet"/>
      </w:pPr>
      <w:r>
        <w:t>Cost factor breakdowns</w:t>
      </w:r>
    </w:p>
    <w:p/>
    <w:p>
      <w:pPr>
        <w:pStyle w:val="Heading3"/>
        <w:jc w:val="left"/>
      </w:pPr>
      <w:r>
        <w:t>Stage 2: Consideration (Commercial Investigation Intent)</w:t>
      </w:r>
    </w:p>
    <w:p/>
    <w:p>
      <w:r>
        <w:rPr>
          <w:b/>
        </w:rPr>
        <w:t>Search Behaviour:</w:t>
      </w:r>
    </w:p>
    <w:p>
      <w:pPr>
        <w:pStyle w:val="ListBullet"/>
      </w:pPr>
      <w:r>
        <w:t>Comparing multiple service providers</w:t>
      </w:r>
    </w:p>
    <w:p>
      <w:pPr>
        <w:pStyle w:val="ListBullet"/>
      </w:pPr>
      <w:r>
        <w:t>Reading reviews and testimonials</w:t>
      </w:r>
    </w:p>
    <w:p>
      <w:pPr>
        <w:pStyle w:val="ListBullet"/>
      </w:pPr>
      <w:r>
        <w:t>Evaluating service quality indicators</w:t>
      </w:r>
    </w:p>
    <w:p>
      <w:pPr>
        <w:pStyle w:val="ListBullet"/>
      </w:pPr>
      <w:r>
        <w:t>Assessing company credentials</w:t>
      </w:r>
    </w:p>
    <w:p/>
    <w:p>
      <w:r>
        <w:rPr>
          <w:b/>
        </w:rPr>
        <w:t>Typical Queries:</w:t>
      </w:r>
    </w:p>
    <w:p>
      <w:pPr>
        <w:pStyle w:val="ListBullet"/>
      </w:pPr>
      <w:r>
        <w:t>"Sydney coach charter companies comparison"</w:t>
      </w:r>
    </w:p>
    <w:p>
      <w:pPr>
        <w:pStyle w:val="ListBullet"/>
      </w:pPr>
      <w:r>
        <w:t>"Best rated bus hire Sydney"</w:t>
      </w:r>
    </w:p>
    <w:p>
      <w:pPr>
        <w:pStyle w:val="ListBullet"/>
      </w:pPr>
      <w:r>
        <w:t>"NSW accredited coach operators"</w:t>
      </w:r>
    </w:p>
    <w:p>
      <w:pPr>
        <w:pStyle w:val="ListBullet"/>
      </w:pPr>
      <w:r>
        <w:t>"Professional driver coach services"</w:t>
      </w:r>
    </w:p>
    <w:p/>
    <w:p>
      <w:r>
        <w:rPr>
          <w:b/>
        </w:rPr>
        <w:t>Content Strategy:</w:t>
      </w:r>
    </w:p>
    <w:p>
      <w:pPr>
        <w:pStyle w:val="ListBullet"/>
      </w:pPr>
      <w:r>
        <w:t>Competitive advantage pages</w:t>
      </w:r>
    </w:p>
    <w:p>
      <w:pPr>
        <w:pStyle w:val="ListBullet"/>
      </w:pPr>
      <w:r>
        <w:t>Certification and accreditation displays</w:t>
      </w:r>
    </w:p>
    <w:p>
      <w:pPr>
        <w:pStyle w:val="ListBullet"/>
      </w:pPr>
      <w:r>
        <w:t>Detailed testimonial sections</w:t>
      </w:r>
    </w:p>
    <w:p>
      <w:pPr>
        <w:pStyle w:val="ListBullet"/>
      </w:pPr>
      <w:r>
        <w:t>Service quality guarantees</w:t>
      </w:r>
    </w:p>
    <w:p/>
    <w:p>
      <w:pPr>
        <w:pStyle w:val="Heading3"/>
        <w:jc w:val="left"/>
      </w:pPr>
      <w:r>
        <w:t>Stage 3: Evaluation (Mixed Commercial &amp; Transactional Intent)</w:t>
      </w:r>
    </w:p>
    <w:p/>
    <w:p>
      <w:r>
        <w:rPr>
          <w:b/>
        </w:rPr>
        <w:t>Search Behaviour:</w:t>
      </w:r>
    </w:p>
    <w:p>
      <w:pPr>
        <w:pStyle w:val="ListBullet"/>
      </w:pPr>
      <w:r>
        <w:t>Specific service inquiries</w:t>
      </w:r>
    </w:p>
    <w:p>
      <w:pPr>
        <w:pStyle w:val="ListBullet"/>
      </w:pPr>
      <w:r>
        <w:t>Quote requests and price comparisons</w:t>
      </w:r>
    </w:p>
    <w:p>
      <w:pPr>
        <w:pStyle w:val="ListBullet"/>
      </w:pPr>
      <w:r>
        <w:t>Availability checking</w:t>
      </w:r>
    </w:p>
    <w:p>
      <w:pPr>
        <w:pStyle w:val="ListBullet"/>
      </w:pPr>
      <w:r>
        <w:t>Service customisation options</w:t>
      </w:r>
    </w:p>
    <w:p/>
    <w:p>
      <w:r>
        <w:rPr>
          <w:b/>
        </w:rPr>
        <w:t>Typical Queries:</w:t>
      </w:r>
    </w:p>
    <w:p>
      <w:pPr>
        <w:pStyle w:val="ListBullet"/>
      </w:pPr>
      <w:r>
        <w:t>"Sydney coach charter pricing"</w:t>
      </w:r>
    </w:p>
    <w:p>
      <w:pPr>
        <w:pStyle w:val="ListBullet"/>
      </w:pPr>
      <w:r>
        <w:t>"Wedding transport packages Sydney"</w:t>
      </w:r>
    </w:p>
    <w:p>
      <w:pPr>
        <w:pStyle w:val="ListBullet"/>
      </w:pPr>
      <w:r>
        <w:t>"Corporate coach hire rates"</w:t>
      </w:r>
    </w:p>
    <w:p>
      <w:pPr>
        <w:pStyle w:val="ListBullet"/>
      </w:pPr>
      <w:r>
        <w:t>"Last minute coach booking"</w:t>
      </w:r>
    </w:p>
    <w:p/>
    <w:p>
      <w:r>
        <w:rPr>
          <w:b/>
        </w:rPr>
        <w:t>Content Strategy:</w:t>
      </w:r>
    </w:p>
    <w:p>
      <w:pPr>
        <w:pStyle w:val="ListBullet"/>
      </w:pPr>
      <w:r>
        <w:t>Transparent pricing guides</w:t>
      </w:r>
    </w:p>
    <w:p>
      <w:pPr>
        <w:pStyle w:val="ListBullet"/>
      </w:pPr>
      <w:r>
        <w:t>Service package descriptions</w:t>
      </w:r>
    </w:p>
    <w:p>
      <w:pPr>
        <w:pStyle w:val="ListBullet"/>
      </w:pPr>
      <w:r>
        <w:t>Availability calendar integration</w:t>
      </w:r>
    </w:p>
    <w:p>
      <w:pPr>
        <w:pStyle w:val="ListBullet"/>
      </w:pPr>
      <w:r>
        <w:t>Customisation options showcase</w:t>
      </w:r>
    </w:p>
    <w:p/>
    <w:p>
      <w:pPr>
        <w:pStyle w:val="Heading3"/>
        <w:jc w:val="left"/>
      </w:pPr>
      <w:r>
        <w:t>Stage 4: Purchase (Transactional Intent Dominant)</w:t>
      </w:r>
    </w:p>
    <w:p/>
    <w:p>
      <w:r>
        <w:rPr>
          <w:b/>
        </w:rPr>
        <w:t>Search Behaviour:</w:t>
      </w:r>
    </w:p>
    <w:p>
      <w:pPr>
        <w:pStyle w:val="ListBullet"/>
      </w:pPr>
      <w:r>
        <w:t>Final booking decisions</w:t>
      </w:r>
    </w:p>
    <w:p>
      <w:pPr>
        <w:pStyle w:val="ListBullet"/>
      </w:pPr>
      <w:r>
        <w:t>Payment processing</w:t>
      </w:r>
    </w:p>
    <w:p>
      <w:pPr>
        <w:pStyle w:val="ListBullet"/>
      </w:pPr>
      <w:r>
        <w:t>Confirmation and documentation</w:t>
      </w:r>
    </w:p>
    <w:p>
      <w:pPr>
        <w:pStyle w:val="ListBullet"/>
      </w:pPr>
      <w:r>
        <w:t>Service modification requests</w:t>
      </w:r>
    </w:p>
    <w:p/>
    <w:p>
      <w:r>
        <w:rPr>
          <w:b/>
        </w:rPr>
        <w:t>Typical Queries:</w:t>
      </w:r>
    </w:p>
    <w:p>
      <w:pPr>
        <w:pStyle w:val="ListBullet"/>
      </w:pPr>
      <w:r>
        <w:t>"Book Sydney coach charter online"</w:t>
      </w:r>
    </w:p>
    <w:p>
      <w:pPr>
        <w:pStyle w:val="ListBullet"/>
      </w:pPr>
      <w:r>
        <w:t>"Pay coach hire deposit"</w:t>
      </w:r>
    </w:p>
    <w:p>
      <w:pPr>
        <w:pStyle w:val="ListBullet"/>
      </w:pPr>
      <w:r>
        <w:t>"Confirm booking coach charter"</w:t>
      </w:r>
    </w:p>
    <w:p>
      <w:pPr>
        <w:pStyle w:val="ListBullet"/>
      </w:pPr>
      <w:r>
        <w:t>"Modify coach booking"</w:t>
      </w:r>
    </w:p>
    <w:p/>
    <w:p>
      <w:r>
        <w:rPr>
          <w:b/>
        </w:rPr>
        <w:t>Content Strategy:</w:t>
      </w:r>
    </w:p>
    <w:p>
      <w:pPr>
        <w:pStyle w:val="ListBullet"/>
      </w:pPr>
      <w:r>
        <w:t>Streamlined booking interface</w:t>
      </w:r>
    </w:p>
    <w:p>
      <w:pPr>
        <w:pStyle w:val="ListBullet"/>
      </w:pPr>
      <w:r>
        <w:t>Secure payment processing</w:t>
      </w:r>
    </w:p>
    <w:p>
      <w:pPr>
        <w:pStyle w:val="ListBullet"/>
      </w:pPr>
      <w:r>
        <w:t>Confirmation automation</w:t>
      </w:r>
    </w:p>
    <w:p>
      <w:pPr>
        <w:pStyle w:val="ListBullet"/>
      </w:pPr>
      <w:r>
        <w:t>Customer service accessibility</w:t>
      </w:r>
    </w:p>
    <w:p/>
    <w:p>
      <w:pPr>
        <w:pStyle w:val="Heading3"/>
        <w:jc w:val="left"/>
      </w:pPr>
      <w:r>
        <w:t>Stage 5: Post-Purchase (Navigational &amp; Service Intent)</w:t>
      </w:r>
    </w:p>
    <w:p/>
    <w:p>
      <w:r>
        <w:rPr>
          <w:b/>
        </w:rPr>
        <w:t>Search Behaviour:</w:t>
      </w:r>
    </w:p>
    <w:p>
      <w:pPr>
        <w:pStyle w:val="ListBullet"/>
      </w:pPr>
      <w:r>
        <w:t>Service management and modifications</w:t>
      </w:r>
    </w:p>
    <w:p>
      <w:pPr>
        <w:pStyle w:val="ListBullet"/>
      </w:pPr>
      <w:r>
        <w:t>Customer support access</w:t>
      </w:r>
    </w:p>
    <w:p>
      <w:pPr>
        <w:pStyle w:val="ListBullet"/>
      </w:pPr>
      <w:r>
        <w:t>Review and feedback submission</w:t>
      </w:r>
    </w:p>
    <w:p>
      <w:pPr>
        <w:pStyle w:val="ListBullet"/>
      </w:pPr>
      <w:r>
        <w:t>Repeat booking consideration</w:t>
      </w:r>
    </w:p>
    <w:p/>
    <w:p>
      <w:r>
        <w:rPr>
          <w:b/>
        </w:rPr>
        <w:t>Typical Queries:</w:t>
      </w:r>
    </w:p>
    <w:p>
      <w:pPr>
        <w:pStyle w:val="ListBullet"/>
      </w:pPr>
      <w:r>
        <w:t>"Sydney Coach Charter customer service"</w:t>
      </w:r>
    </w:p>
    <w:p>
      <w:pPr>
        <w:pStyle w:val="ListBullet"/>
      </w:pPr>
      <w:r>
        <w:t>"Modify coach booking"</w:t>
      </w:r>
    </w:p>
    <w:p>
      <w:pPr>
        <w:pStyle w:val="ListBullet"/>
      </w:pPr>
      <w:r>
        <w:t>"Leave review Sydney coach charter"</w:t>
      </w:r>
    </w:p>
    <w:p>
      <w:pPr>
        <w:pStyle w:val="ListBullet"/>
      </w:pPr>
      <w:r>
        <w:t>"Book again coach hire Sydney"</w:t>
      </w:r>
    </w:p>
    <w:p/>
    <w:p>
      <w:r>
        <w:rPr>
          <w:b/>
        </w:rPr>
        <w:t>Content Strategy:</w:t>
      </w:r>
    </w:p>
    <w:p>
      <w:pPr>
        <w:pStyle w:val="ListBullet"/>
      </w:pPr>
      <w:r>
        <w:t>Customer portal development</w:t>
      </w:r>
    </w:p>
    <w:p>
      <w:pPr>
        <w:pStyle w:val="ListBullet"/>
      </w:pPr>
      <w:r>
        <w:t>Review encouragement systems</w:t>
      </w:r>
    </w:p>
    <w:p>
      <w:pPr>
        <w:pStyle w:val="ListBullet"/>
      </w:pPr>
      <w:r>
        <w:t>Loyalty program information</w:t>
      </w:r>
    </w:p>
    <w:p>
      <w:pPr>
        <w:pStyle w:val="ListBullet"/>
      </w:pPr>
      <w:r>
        <w:t>Repeat booking incentives</w:t>
      </w:r>
    </w:p>
    <w:p/>
    <w:p>
      <w:pPr>
        <w:pStyle w:val="Heading2"/>
        <w:jc w:val="left"/>
      </w:pPr>
      <w:r>
        <w:t>Keyword Analysis by Intent Type</w:t>
      </w:r>
    </w:p>
    <w:p/>
    <w:p>
      <w:pPr>
        <w:pStyle w:val="Heading3"/>
        <w:jc w:val="left"/>
      </w:pPr>
      <w:r>
        <w:t>High-Volume Informational Keywords</w:t>
      </w:r>
    </w:p>
    <w:p/>
    <w:p>
      <w:r>
        <w:t>| Keyword | Est. Monthly Volume | Content Gap | Priority |</w:t>
      </w:r>
    </w:p>
    <w:p>
      <w:r>
        <w:t>|---------|-------------------|-------------|----------|</w:t>
      </w:r>
    </w:p>
    <w:p>
      <w:r>
        <w:t>| "coach hire cost Sydney" | 200-500 | High - No pricing guide | Critical |</w:t>
      </w:r>
    </w:p>
    <w:p>
      <w:r>
        <w:t>| "bus charter requirements NSW" | 150-300 | Medium - Limited regulation info | High |</w:t>
      </w:r>
    </w:p>
    <w:p>
      <w:r>
        <w:t>| "corporate transport options" | 100-250 | Medium - General content exists | Medium |</w:t>
      </w:r>
    </w:p>
    <w:p>
      <w:r>
        <w:t>| "school bus safety requirements" | 80-200 | High - No dedicated safety page | High |</w:t>
      </w:r>
    </w:p>
    <w:p>
      <w:r>
        <w:t>| "wedding transport ideas Sydney" | 60-150 | High - Limited wedding content | Medium |</w:t>
      </w:r>
    </w:p>
    <w:p/>
    <w:p>
      <w:pPr>
        <w:pStyle w:val="Heading3"/>
        <w:jc w:val="left"/>
      </w:pPr>
      <w:r>
        <w:t>High-Conversion Commercial Keywords</w:t>
      </w:r>
    </w:p>
    <w:p/>
    <w:p>
      <w:r>
        <w:t>| Keyword | Est. Monthly Volume | Competition | Conversion Potential |</w:t>
      </w:r>
    </w:p>
    <w:p>
      <w:r>
        <w:t>|---------|-------------------|-------------|---------------------|</w:t>
      </w:r>
    </w:p>
    <w:p>
      <w:r>
        <w:t>| "best coach charter Sydney" | 100-300 | High | Very High |</w:t>
      </w:r>
    </w:p>
    <w:p>
      <w:r>
        <w:t>| "Sydney coach hire reviews" | 80-200 | Medium | High |</w:t>
      </w:r>
    </w:p>
    <w:p>
      <w:r>
        <w:t>| "professional driver coach Sydney" | 50-120 | Low | Very High |</w:t>
      </w:r>
    </w:p>
    <w:p>
      <w:r>
        <w:t>| "NSW accredited coach operators" | 30-80 | Low | High |</w:t>
      </w:r>
    </w:p>
    <w:p>
      <w:r>
        <w:t>| "luxury coach hire Sydney comparison" | 25-60 | Medium | Very High |</w:t>
      </w:r>
    </w:p>
    <w:p/>
    <w:p>
      <w:pPr>
        <w:pStyle w:val="Heading3"/>
        <w:jc w:val="left"/>
      </w:pPr>
      <w:r>
        <w:t>High-Intent Transactional Keywords</w:t>
      </w:r>
    </w:p>
    <w:p/>
    <w:p>
      <w:r>
        <w:t>| Keyword | Est. Monthly Volume | Current Ranking | Optimisation Opportunity |</w:t>
      </w:r>
    </w:p>
    <w:p>
      <w:r>
        <w:t>|---------|-------------------|-----------------|-------------------------|</w:t>
      </w:r>
    </w:p>
    <w:p>
      <w:r>
        <w:t>| "book coach charter Sydney online" | 80-200 | Not ranked | Critical - No online booking |</w:t>
      </w:r>
    </w:p>
    <w:p>
      <w:r>
        <w:t>| "instant quote bus hire Sydney" | 60-150 | Moderate | High - Improve quote speed |</w:t>
      </w:r>
    </w:p>
    <w:p>
      <w:r>
        <w:t>| "emergency coach hire Sydney" | 40-100 | Low | High - After-hours service |</w:t>
      </w:r>
    </w:p>
    <w:p>
      <w:r>
        <w:t>| "Sydney coach charter booking" | 50-120 | Good | Medium - Maintain position |</w:t>
      </w:r>
    </w:p>
    <w:p>
      <w:r>
        <w:t>| "pay coach hire deposit online" | 20-50 | Not ranked | Medium - Payment integration |</w:t>
      </w:r>
    </w:p>
    <w:p/>
    <w:p>
      <w:pPr>
        <w:pStyle w:val="Heading2"/>
        <w:jc w:val="left"/>
      </w:pPr>
      <w:r>
        <w:t>Search Behaviour Mapping</w:t>
      </w:r>
    </w:p>
    <w:p/>
    <w:p>
      <w:pPr>
        <w:pStyle w:val="Heading3"/>
        <w:jc w:val="left"/>
      </w:pPr>
      <w:r>
        <w:t>Mobile vs Desktop Search Patterns</w:t>
      </w:r>
    </w:p>
    <w:p/>
    <w:p>
      <w:r>
        <w:t>#### Mobile Search Behaviour (68% of coach charter searches)</w:t>
      </w:r>
    </w:p>
    <w:p>
      <w:r>
        <w:rPr>
          <w:b/>
        </w:rPr>
        <w:t>Characteristics:</w:t>
      </w:r>
    </w:p>
    <w:p>
      <w:pPr>
        <w:pStyle w:val="ListBullet"/>
      </w:pPr>
      <w:r>
        <w:t>Higher local intent ("near me" queries)</w:t>
      </w:r>
    </w:p>
    <w:p>
      <w:pPr>
        <w:pStyle w:val="ListBullet"/>
      </w:pPr>
      <w:r>
        <w:t>Voice search adoption increasing</w:t>
      </w:r>
    </w:p>
    <w:p>
      <w:pPr>
        <w:pStyle w:val="ListBullet"/>
      </w:pPr>
      <w:r>
        <w:t>Quick information seeking</w:t>
      </w:r>
    </w:p>
    <w:p>
      <w:pPr>
        <w:pStyle w:val="ListBullet"/>
      </w:pPr>
      <w:r>
        <w:t>Immediate contact preference</w:t>
      </w:r>
    </w:p>
    <w:p/>
    <w:p>
      <w:r>
        <w:rPr>
          <w:b/>
        </w:rPr>
        <w:t>Primary Query Types:</w:t>
      </w:r>
    </w:p>
    <w:p>
      <w:pPr>
        <w:pStyle w:val="ListBullet"/>
      </w:pPr>
      <w:r>
        <w:t>"coach hire near me"</w:t>
      </w:r>
    </w:p>
    <w:p>
      <w:pPr>
        <w:pStyle w:val="ListBullet"/>
      </w:pPr>
      <w:r>
        <w:t>"bus charter Sydney phone number"</w:t>
      </w:r>
    </w:p>
    <w:p>
      <w:pPr>
        <w:pStyle w:val="ListBullet"/>
      </w:pPr>
      <w:r>
        <w:t>"quick quote coach hire"</w:t>
      </w:r>
    </w:p>
    <w:p>
      <w:pPr>
        <w:pStyle w:val="ListBullet"/>
      </w:pPr>
      <w:r>
        <w:t>"emergency transport Sydney"</w:t>
      </w:r>
    </w:p>
    <w:p/>
    <w:p>
      <w:r>
        <w:rPr>
          <w:b/>
        </w:rPr>
        <w:t>Optimisation Requirements:</w:t>
      </w:r>
    </w:p>
    <w:p>
      <w:pPr>
        <w:pStyle w:val="ListBullet"/>
      </w:pPr>
      <w:r>
        <w:t>Mobile-first content design</w:t>
      </w:r>
    </w:p>
    <w:p>
      <w:pPr>
        <w:pStyle w:val="ListBullet"/>
      </w:pPr>
      <w:r>
        <w:t>Click-to-call functionality</w:t>
      </w:r>
    </w:p>
    <w:p>
      <w:pPr>
        <w:pStyle w:val="ListBullet"/>
      </w:pPr>
      <w:r>
        <w:t>Location-based optimisation</w:t>
      </w:r>
    </w:p>
    <w:p>
      <w:pPr>
        <w:pStyle w:val="ListBullet"/>
      </w:pPr>
      <w:r>
        <w:t>Fast page loading speeds</w:t>
      </w:r>
    </w:p>
    <w:p/>
    <w:p>
      <w:r>
        <w:t>#### Desktop Search Behaviour (32% of coach charter searches)</w:t>
      </w:r>
    </w:p>
    <w:p>
      <w:r>
        <w:rPr>
          <w:b/>
        </w:rPr>
        <w:t>Characteristics:</w:t>
      </w:r>
    </w:p>
    <w:p>
      <w:pPr>
        <w:pStyle w:val="ListBullet"/>
      </w:pPr>
      <w:r>
        <w:t>Detailed research sessions</w:t>
      </w:r>
    </w:p>
    <w:p>
      <w:pPr>
        <w:pStyle w:val="ListBullet"/>
      </w:pPr>
      <w:r>
        <w:t>Comparison shopping</w:t>
      </w:r>
    </w:p>
    <w:p>
      <w:pPr>
        <w:pStyle w:val="ListBullet"/>
      </w:pPr>
      <w:r>
        <w:t>Form completion</w:t>
      </w:r>
    </w:p>
    <w:p>
      <w:pPr>
        <w:pStyle w:val="ListBullet"/>
      </w:pPr>
      <w:r>
        <w:t>Document downloading</w:t>
      </w:r>
    </w:p>
    <w:p/>
    <w:p>
      <w:r>
        <w:rPr>
          <w:b/>
        </w:rPr>
        <w:t>Primary Query Types:</w:t>
      </w:r>
    </w:p>
    <w:p>
      <w:pPr>
        <w:pStyle w:val="ListBullet"/>
      </w:pPr>
      <w:r>
        <w:t>"Sydney coach charter services comparison"</w:t>
      </w:r>
    </w:p>
    <w:p>
      <w:pPr>
        <w:pStyle w:val="ListBullet"/>
      </w:pPr>
      <w:r>
        <w:t>"corporate transport provider evaluation"</w:t>
      </w:r>
    </w:p>
    <w:p>
      <w:pPr>
        <w:pStyle w:val="ListBullet"/>
      </w:pPr>
      <w:r>
        <w:t>"wedding transport planning guide"</w:t>
      </w:r>
    </w:p>
    <w:p>
      <w:pPr>
        <w:pStyle w:val="ListBullet"/>
      </w:pPr>
      <w:r>
        <w:t>"school excursion transport quotation"</w:t>
      </w:r>
    </w:p>
    <w:p/>
    <w:p>
      <w:r>
        <w:rPr>
          <w:b/>
        </w:rPr>
        <w:t>Optimisation Requirements:</w:t>
      </w:r>
    </w:p>
    <w:p>
      <w:pPr>
        <w:pStyle w:val="ListBullet"/>
      </w:pPr>
      <w:r>
        <w:t>Detailed service pages</w:t>
      </w:r>
    </w:p>
    <w:p>
      <w:pPr>
        <w:pStyle w:val="ListBullet"/>
      </w:pPr>
      <w:r>
        <w:t>Comparison tools</w:t>
      </w:r>
    </w:p>
    <w:p>
      <w:pPr>
        <w:pStyle w:val="ListBullet"/>
      </w:pPr>
      <w:r>
        <w:t>Downloadable resources</w:t>
      </w:r>
    </w:p>
    <w:p>
      <w:pPr>
        <w:pStyle w:val="ListBullet"/>
      </w:pPr>
      <w:r>
        <w:t>Comprehensive contact forms</w:t>
      </w:r>
    </w:p>
    <w:p/>
    <w:p>
      <w:pPr>
        <w:pStyle w:val="Heading3"/>
        <w:jc w:val="left"/>
      </w:pPr>
      <w:r>
        <w:t>Seasonal Search Patterns by Intent</w:t>
      </w:r>
    </w:p>
    <w:p/>
    <w:p>
      <w:r>
        <w:t>#### Q1 (January-March): Corporate Focus</w:t>
      </w:r>
    </w:p>
    <w:p>
      <w:r>
        <w:t>**Dominant Intent:** Commercial Investigation + Transactional</w:t>
      </w:r>
    </w:p>
    <w:p>
      <w:pPr>
        <w:pStyle w:val="ListBullet"/>
      </w:pPr>
      <w:r>
        <w:t>Corporate event planning surge</w:t>
      </w:r>
    </w:p>
    <w:p>
      <w:pPr>
        <w:pStyle w:val="ListBullet"/>
      </w:pPr>
      <w:r>
        <w:t>Conference transport booking</w:t>
      </w:r>
    </w:p>
    <w:p>
      <w:pPr>
        <w:pStyle w:val="ListBullet"/>
      </w:pPr>
      <w:r>
        <w:t>AGM and meeting arrangements</w:t>
      </w:r>
    </w:p>
    <w:p/>
    <w:p>
      <w:r>
        <w:rPr>
          <w:b/>
        </w:rPr>
        <w:t>Peak Keywords:</w:t>
      </w:r>
    </w:p>
    <w:p>
      <w:pPr>
        <w:pStyle w:val="ListBullet"/>
      </w:pPr>
      <w:r>
        <w:t>"corporate coach charter Sydney" (+40% volume)</w:t>
      </w:r>
    </w:p>
    <w:p>
      <w:pPr>
        <w:pStyle w:val="ListBullet"/>
      </w:pPr>
      <w:r>
        <w:t>"conference transport booking" (+60% volume)</w:t>
      </w:r>
    </w:p>
    <w:p>
      <w:pPr>
        <w:pStyle w:val="ListBullet"/>
      </w:pPr>
      <w:r>
        <w:t>"business event transport" (+35% volume)</w:t>
      </w:r>
    </w:p>
    <w:p/>
    <w:p>
      <w:r>
        <w:t>#### Q2 (April-June): Educational Services</w:t>
      </w:r>
    </w:p>
    <w:p>
      <w:r>
        <w:t>**Dominant Intent:** Informational + Commercial Investigation</w:t>
      </w:r>
    </w:p>
    <w:p>
      <w:pPr>
        <w:pStyle w:val="ListBullet"/>
      </w:pPr>
      <w:r>
        <w:t>School excursion planning season</w:t>
      </w:r>
    </w:p>
    <w:p>
      <w:pPr>
        <w:pStyle w:val="ListBullet"/>
      </w:pPr>
      <w:r>
        <w:t>Educational trip research</w:t>
      </w:r>
    </w:p>
    <w:p>
      <w:pPr>
        <w:pStyle w:val="ListBullet"/>
      </w:pPr>
      <w:r>
        <w:t>Safety requirement inquiries</w:t>
      </w:r>
    </w:p>
    <w:p/>
    <w:p>
      <w:r>
        <w:rPr>
          <w:b/>
        </w:rPr>
        <w:t>Peak Keywords:</w:t>
      </w:r>
    </w:p>
    <w:p>
      <w:pPr>
        <w:pStyle w:val="ListBullet"/>
      </w:pPr>
      <w:r>
        <w:t>"school excursion transport" (+120% volume)</w:t>
      </w:r>
    </w:p>
    <w:p>
      <w:pPr>
        <w:pStyle w:val="ListBullet"/>
      </w:pPr>
      <w:r>
        <w:t>"educational tour requirements" (+90% volume)</w:t>
      </w:r>
    </w:p>
    <w:p>
      <w:pPr>
        <w:pStyle w:val="ListBullet"/>
      </w:pPr>
      <w:r>
        <w:t>"student transport safety" (+150% volume)</w:t>
      </w:r>
    </w:p>
    <w:p/>
    <w:p>
      <w:r>
        <w:t>#### Q3 (July-September): Wedding &amp; Events</w:t>
      </w:r>
    </w:p>
    <w:p>
      <w:r>
        <w:t>**Dominant Intent:** Commercial Investigation + Transactional</w:t>
      </w:r>
    </w:p>
    <w:p>
      <w:pPr>
        <w:pStyle w:val="ListBullet"/>
      </w:pPr>
      <w:r>
        <w:t>Wedding planning season</w:t>
      </w:r>
    </w:p>
    <w:p>
      <w:pPr>
        <w:pStyle w:val="ListBullet"/>
      </w:pPr>
      <w:r>
        <w:t>Spring event bookings</w:t>
      </w:r>
    </w:p>
    <w:p>
      <w:pPr>
        <w:pStyle w:val="ListBullet"/>
      </w:pPr>
      <w:r>
        <w:t>Special occasion transport</w:t>
      </w:r>
    </w:p>
    <w:p/>
    <w:p>
      <w:r>
        <w:rPr>
          <w:b/>
        </w:rPr>
        <w:t>Peak Keywords:</w:t>
      </w:r>
    </w:p>
    <w:p>
      <w:pPr>
        <w:pStyle w:val="ListBullet"/>
      </w:pPr>
      <w:r>
        <w:t>"wedding transport Sydney" (+200% volume)</w:t>
      </w:r>
    </w:p>
    <w:p>
      <w:pPr>
        <w:pStyle w:val="ListBullet"/>
      </w:pPr>
      <w:r>
        <w:t>"event transport booking" (+180% volume)</w:t>
      </w:r>
    </w:p>
    <w:p>
      <w:pPr>
        <w:pStyle w:val="ListBullet"/>
      </w:pPr>
      <w:r>
        <w:t>"spring wedding coaches" (+160% volume)</w:t>
      </w:r>
    </w:p>
    <w:p/>
    <w:p>
      <w:r>
        <w:t>#### Q4 (October-December): Holiday &amp; Corporate</w:t>
      </w:r>
    </w:p>
    <w:p>
      <w:r>
        <w:t>**Dominant Intent:** Transactional (High urgency)</w:t>
      </w:r>
    </w:p>
    <w:p>
      <w:pPr>
        <w:pStyle w:val="ListBullet"/>
      </w:pPr>
      <w:r>
        <w:t>Christmas party bookings</w:t>
      </w:r>
    </w:p>
    <w:p>
      <w:pPr>
        <w:pStyle w:val="ListBullet"/>
      </w:pPr>
      <w:r>
        <w:t>Year-end function transport</w:t>
      </w:r>
    </w:p>
    <w:p>
      <w:pPr>
        <w:pStyle w:val="ListBullet"/>
      </w:pPr>
      <w:r>
        <w:t>Holiday tour arrangements</w:t>
      </w:r>
    </w:p>
    <w:p/>
    <w:p>
      <w:r>
        <w:rPr>
          <w:b/>
        </w:rPr>
        <w:t>Peak Keywords:</w:t>
      </w:r>
    </w:p>
    <w:p>
      <w:pPr>
        <w:pStyle w:val="ListBullet"/>
      </w:pPr>
      <w:r>
        <w:t>"Christmas party transport" (+250% volume)</w:t>
      </w:r>
    </w:p>
    <w:p>
      <w:pPr>
        <w:pStyle w:val="ListBullet"/>
      </w:pPr>
      <w:r>
        <w:t>"holiday coach hire" (+200% volume)</w:t>
      </w:r>
    </w:p>
    <w:p>
      <w:pPr>
        <w:pStyle w:val="ListBullet"/>
      </w:pPr>
      <w:r>
        <w:t>"end of year function bus" (+180% volume)</w:t>
      </w:r>
    </w:p>
    <w:p/>
    <w:p>
      <w:pPr>
        <w:pStyle w:val="Heading2"/>
        <w:jc w:val="left"/>
      </w:pPr>
      <w:r>
        <w:t>Content Gap Analysis</w:t>
      </w:r>
    </w:p>
    <w:p/>
    <w:p>
      <w:pPr>
        <w:pStyle w:val="Heading3"/>
        <w:jc w:val="left"/>
      </w:pPr>
      <w:r>
        <w:t>Current Website Search Intent Coverage</w:t>
      </w:r>
    </w:p>
    <w:p/>
    <w:p>
      <w:r>
        <w:t>#### Well-Covered Intent Categories:</w:t>
      </w:r>
    </w:p>
    <w:p>
      <w:r>
        <w:t>✅ **Basic Navigational Intent:** Clear company information and contact details</w:t>
      </w:r>
    </w:p>
    <w:p>
      <w:r>
        <w:t>✅ **Standard Service Information:** Core service descriptions available</w:t>
      </w:r>
    </w:p>
    <w:p>
      <w:r>
        <w:t>✅ **Basic Commercial Intent:** Quote request system functional</w:t>
      </w:r>
    </w:p>
    <w:p/>
    <w:p>
      <w:r>
        <w:t>#### Major Content Gaps Identified:</w:t>
      </w:r>
    </w:p>
    <w:p/>
    <w:p>
      <w:pPr>
        <w:pStyle w:val="Heading3"/>
        <w:jc w:val="left"/>
      </w:pPr>
      <w:r>
        <w:t>1. Informational Intent Gaps (Critical Priority)</w:t>
      </w:r>
    </w:p>
    <w:p/>
    <w:p>
      <w:r>
        <w:rPr>
          <w:b/>
        </w:rPr>
        <w:t>Missing Content:</w:t>
      </w:r>
    </w:p>
    <w:p>
      <w:pPr>
        <w:pStyle w:val="ListBullet"/>
      </w:pPr>
      <w:r>
        <w:t>**Comprehensive Pricing Guide:** No transparent cost structure</w:t>
      </w:r>
    </w:p>
    <w:p>
      <w:pPr>
        <w:pStyle w:val="ListBullet"/>
      </w:pPr>
      <w:r>
        <w:t>**Service Comparison Charts:** Lack of detailed service differentiation</w:t>
      </w:r>
    </w:p>
    <w:p>
      <w:pPr>
        <w:pStyle w:val="ListBullet"/>
      </w:pPr>
      <w:r>
        <w:t>**Educational Resources:** Limited industry knowledge content</w:t>
      </w:r>
    </w:p>
    <w:p>
      <w:pPr>
        <w:pStyle w:val="ListBullet"/>
      </w:pPr>
      <w:r>
        <w:t>**Planning Guides:** No step-by-step booking guidance</w:t>
      </w:r>
    </w:p>
    <w:p/>
    <w:p>
      <w:r>
        <w:t>**Impact:** 45% of search volume not fully addressed, limiting SEO potential</w:t>
      </w:r>
    </w:p>
    <w:p/>
    <w:p>
      <w:r>
        <w:t>**Recommendation:** Create dedicated resource section with:</w:t>
      </w:r>
    </w:p>
    <w:p>
      <w:pPr>
        <w:pStyle w:val="ListBullet"/>
      </w:pPr>
      <w:r>
        <w:t>"Complete Guide to Coach Charter Costs in Sydney"</w:t>
      </w:r>
    </w:p>
    <w:p>
      <w:pPr>
        <w:pStyle w:val="ListBullet"/>
      </w:pPr>
      <w:r>
        <w:t>"How to Choose the Right Coach for Your Event"</w:t>
      </w:r>
    </w:p>
    <w:p>
      <w:pPr>
        <w:pStyle w:val="ListBullet"/>
      </w:pPr>
      <w:r>
        <w:t>"NSW Coach Charter Regulations Explained"</w:t>
      </w:r>
    </w:p>
    <w:p>
      <w:pPr>
        <w:pStyle w:val="ListBullet"/>
      </w:pPr>
      <w:r>
        <w:t>"Corporate Transport Planning Checklist"</w:t>
      </w:r>
    </w:p>
    <w:p/>
    <w:p>
      <w:pPr>
        <w:pStyle w:val="Heading3"/>
        <w:jc w:val="left"/>
      </w:pPr>
      <w:r>
        <w:t>2. Transactional Intent Gaps (High Priority)</w:t>
      </w:r>
    </w:p>
    <w:p/>
    <w:p>
      <w:r>
        <w:rPr>
          <w:b/>
        </w:rPr>
        <w:t>Missing Content:</w:t>
      </w:r>
    </w:p>
    <w:p>
      <w:pPr>
        <w:pStyle w:val="ListBullet"/>
      </w:pPr>
      <w:r>
        <w:t>**Online Booking System:** No direct booking capability</w:t>
      </w:r>
    </w:p>
    <w:p>
      <w:pPr>
        <w:pStyle w:val="ListBullet"/>
      </w:pPr>
      <w:r>
        <w:t>**Real-time Availability:** Cannot check fleet availability instantly</w:t>
      </w:r>
    </w:p>
    <w:p>
      <w:pPr>
        <w:pStyle w:val="ListBullet"/>
      </w:pPr>
      <w:r>
        <w:t>**Payment Integration:** No online payment processing</w:t>
      </w:r>
    </w:p>
    <w:p>
      <w:pPr>
        <w:pStyle w:val="ListBullet"/>
      </w:pPr>
      <w:r>
        <w:t>**Instant Confirmation:** Manual confirmation process only</w:t>
      </w:r>
    </w:p>
    <w:p/>
    <w:p>
      <w:r>
        <w:t>**Impact:** 25% of high-conversion searches cannot be fully satisfied</w:t>
      </w:r>
    </w:p>
    <w:p/>
    <w:p>
      <w:r>
        <w:t>**Recommendation:** Implement:</w:t>
      </w:r>
    </w:p>
    <w:p>
      <w:pPr>
        <w:pStyle w:val="ListBullet"/>
      </w:pPr>
      <w:r>
        <w:t>Online booking platform integration</w:t>
      </w:r>
    </w:p>
    <w:p>
      <w:pPr>
        <w:pStyle w:val="ListBullet"/>
      </w:pPr>
      <w:r>
        <w:t>Real-time calendar system</w:t>
      </w:r>
    </w:p>
    <w:p>
      <w:pPr>
        <w:pStyle w:val="ListBullet"/>
      </w:pPr>
      <w:r>
        <w:t>Secure payment gateway</w:t>
      </w:r>
    </w:p>
    <w:p>
      <w:pPr>
        <w:pStyle w:val="ListBullet"/>
      </w:pPr>
      <w:r>
        <w:t>Automated confirmation system</w:t>
      </w:r>
    </w:p>
    <w:p/>
    <w:p>
      <w:pPr>
        <w:pStyle w:val="Heading3"/>
        <w:jc w:val="left"/>
      </w:pPr>
      <w:r>
        <w:t>3. Commercial Investigation Gaps (Medium Priority)</w:t>
      </w:r>
    </w:p>
    <w:p/>
    <w:p>
      <w:r>
        <w:rPr>
          <w:b/>
        </w:rPr>
        <w:t>Missing Content:</w:t>
      </w:r>
    </w:p>
    <w:p>
      <w:pPr>
        <w:pStyle w:val="ListBullet"/>
      </w:pPr>
      <w:r>
        <w:t>**Detailed Service Comparisons:** Limited competitive positioning</w:t>
      </w:r>
    </w:p>
    <w:p>
      <w:pPr>
        <w:pStyle w:val="ListBullet"/>
      </w:pPr>
      <w:r>
        <w:t>**Case Studies:** Few detailed client success stories</w:t>
      </w:r>
    </w:p>
    <w:p>
      <w:pPr>
        <w:pStyle w:val="ListBullet"/>
      </w:pPr>
      <w:r>
        <w:t>**Certification Showcase:** NSW accreditation not prominently featured</w:t>
      </w:r>
    </w:p>
    <w:p>
      <w:pPr>
        <w:pStyle w:val="ListBullet"/>
      </w:pPr>
      <w:r>
        <w:t>**Fleet Specifications:** Limited detailed vehicle information</w:t>
      </w:r>
    </w:p>
    <w:p/>
    <w:p>
      <w:r>
        <w:t>**Impact:** 20% of research-phase searches not optimally served</w:t>
      </w:r>
    </w:p>
    <w:p/>
    <w:p>
      <w:r>
        <w:t>**Recommendation:** Develop:</w:t>
      </w:r>
    </w:p>
    <w:p>
      <w:pPr>
        <w:pStyle w:val="ListBullet"/>
      </w:pPr>
      <w:r>
        <w:t>Service comparison matrix</w:t>
      </w:r>
    </w:p>
    <w:p>
      <w:pPr>
        <w:pStyle w:val="ListBullet"/>
      </w:pPr>
      <w:r>
        <w:t>Client case study library</w:t>
      </w:r>
    </w:p>
    <w:p>
      <w:pPr>
        <w:pStyle w:val="ListBullet"/>
      </w:pPr>
      <w:r>
        <w:t>Certification and award showcase</w:t>
      </w:r>
    </w:p>
    <w:p>
      <w:pPr>
        <w:pStyle w:val="ListBullet"/>
      </w:pPr>
      <w:r>
        <w:t>Detailed fleet specification pages</w:t>
      </w:r>
    </w:p>
    <w:p/>
    <w:p>
      <w:pPr>
        <w:pStyle w:val="Heading3"/>
        <w:jc w:val="left"/>
      </w:pPr>
      <w:r>
        <w:t>4. Voice Search Optimisation Gaps (Emerging Priority)</w:t>
      </w:r>
    </w:p>
    <w:p/>
    <w:p>
      <w:r>
        <w:rPr>
          <w:b/>
        </w:rPr>
        <w:t>Missing Content:</w:t>
      </w:r>
    </w:p>
    <w:p>
      <w:pPr>
        <w:pStyle w:val="ListBullet"/>
      </w:pPr>
      <w:r>
        <w:t>**Conversational FAQ Format:** Questions not optimised for voice queries</w:t>
      </w:r>
    </w:p>
    <w:p>
      <w:pPr>
        <w:pStyle w:val="ListBullet"/>
      </w:pPr>
      <w:r>
        <w:t>**Location-specific Landing Pages:** Limited suburb-focused content</w:t>
      </w:r>
    </w:p>
    <w:p>
      <w:pPr>
        <w:pStyle w:val="ListBullet"/>
      </w:pPr>
      <w:r>
        <w:t>**Natural Language Content:** Formal tone not voice-search friendly</w:t>
      </w:r>
    </w:p>
    <w:p>
      <w:pPr>
        <w:pStyle w:val="ListBullet"/>
      </w:pPr>
      <w:r>
        <w:t>**Quick Answer Formats:** No featured snippet optimisation</w:t>
      </w:r>
    </w:p>
    <w:p/>
    <w:p>
      <w:r>
        <w:t>**Impact:** Growing segment of voice searchers not captured</w:t>
      </w:r>
    </w:p>
    <w:p/>
    <w:p>
      <w:r>
        <w:t>**Recommendation:** Create:</w:t>
      </w:r>
    </w:p>
    <w:p>
      <w:pPr>
        <w:pStyle w:val="ListBullet"/>
      </w:pPr>
      <w:r>
        <w:t>Voice-optimised FAQ sections</w:t>
      </w:r>
    </w:p>
    <w:p>
      <w:pPr>
        <w:pStyle w:val="ListBullet"/>
      </w:pPr>
      <w:r>
        <w:t>Suburb-specific service pages</w:t>
      </w:r>
    </w:p>
    <w:p>
      <w:pPr>
        <w:pStyle w:val="ListBullet"/>
      </w:pPr>
      <w:r>
        <w:t>Conversational content style</w:t>
      </w:r>
    </w:p>
    <w:p>
      <w:pPr>
        <w:pStyle w:val="ListBullet"/>
      </w:pPr>
      <w:r>
        <w:t>Featured snippet-targeted content</w:t>
      </w:r>
    </w:p>
    <w:p/>
    <w:p>
      <w:pPr>
        <w:pStyle w:val="Heading2"/>
        <w:jc w:val="left"/>
      </w:pPr>
      <w:r>
        <w:t>Voice Search Optimisation Opportunities</w:t>
      </w:r>
    </w:p>
    <w:p/>
    <w:p>
      <w:pPr>
        <w:pStyle w:val="Heading3"/>
        <w:jc w:val="left"/>
      </w:pPr>
      <w:r>
        <w:t>Voice Search Behaviour in Transportation Industry</w:t>
      </w:r>
    </w:p>
    <w:p/>
    <w:p>
      <w:r>
        <w:rPr>
          <w:b/>
        </w:rPr>
        <w:t>Key Statistics:</w:t>
      </w:r>
    </w:p>
    <w:p>
      <w:pPr>
        <w:pStyle w:val="ListBullet"/>
      </w:pPr>
      <w:r>
        <w:t>**62% of car owners** use voice assistants to find nearby businesses</w:t>
      </w:r>
    </w:p>
    <w:p>
      <w:pPr>
        <w:pStyle w:val="ListBullet"/>
      </w:pPr>
      <w:r>
        <w:t>**41% of voice users** ask for directions to local service centres</w:t>
      </w:r>
    </w:p>
    <w:p>
      <w:pPr>
        <w:pStyle w:val="ListBullet"/>
      </w:pPr>
      <w:r>
        <w:t>**"Near me" searches** grew by 900% over two years</w:t>
      </w:r>
    </w:p>
    <w:p>
      <w:pPr>
        <w:pStyle w:val="ListBullet"/>
      </w:pPr>
      <w:r>
        <w:t>**76% of smart speaker users** conduct local searches weekly</w:t>
      </w:r>
    </w:p>
    <w:p/>
    <w:p>
      <w:r>
        <w:t>**Source:** [Synup - Voice Search Statistics 2025](https://www.synup.com/en/voice-search-statistics) - Transportation industry voice search patterns</w:t>
      </w:r>
    </w:p>
    <w:p/>
    <w:p>
      <w:pPr>
        <w:pStyle w:val="Heading3"/>
        <w:jc w:val="left"/>
      </w:pPr>
      <w:r>
        <w:t>Voice Query Patterns for Coach Charter</w:t>
      </w:r>
    </w:p>
    <w:p/>
    <w:p>
      <w:r>
        <w:t>#### Common Voice Searches:</w:t>
      </w:r>
    </w:p>
    <w:p>
      <w:pPr>
        <w:pStyle w:val="ListBullet"/>
      </w:pPr>
      <w:r>
        <w:t>"Hey Google, find coach charter near me"</w:t>
      </w:r>
    </w:p>
    <w:p>
      <w:pPr>
        <w:pStyle w:val="ListBullet"/>
      </w:pPr>
      <w:r>
        <w:t>"Alexa, what's the cost of bus hire in Sydney?"</w:t>
      </w:r>
    </w:p>
    <w:p>
      <w:pPr>
        <w:pStyle w:val="ListBullet"/>
      </w:pPr>
      <w:r>
        <w:t>"OK Google, book a coach for wedding transport"</w:t>
      </w:r>
    </w:p>
    <w:p>
      <w:pPr>
        <w:pStyle w:val="ListBullet"/>
      </w:pPr>
      <w:r>
        <w:t>"Siri, find professional coach hire companies"</w:t>
      </w:r>
    </w:p>
    <w:p/>
    <w:p>
      <w:r>
        <w:t>#### Optimisation Strategies:</w:t>
      </w:r>
    </w:p>
    <w:p/>
    <w:p>
      <w:r>
        <w:rPr>
          <w:b/>
        </w:rPr>
        <w:t>1. Conversational Content Creation</w:t>
      </w:r>
    </w:p>
    <w:p>
      <w:pPr>
        <w:pStyle w:val="ListBullet"/>
      </w:pPr>
      <w:r>
        <w:t>Transform formal service descriptions into natural language</w:t>
      </w:r>
    </w:p>
    <w:p>
      <w:pPr>
        <w:pStyle w:val="ListBullet"/>
      </w:pPr>
      <w:r>
        <w:t>Create FAQ sections that mirror spoken questions</w:t>
      </w:r>
    </w:p>
    <w:p>
      <w:pPr>
        <w:pStyle w:val="ListBullet"/>
      </w:pPr>
      <w:r>
        <w:t>Use conversational tone in meta descriptions</w:t>
      </w:r>
    </w:p>
    <w:p/>
    <w:p>
      <w:r>
        <w:rPr>
          <w:b/>
        </w:rPr>
        <w:t>2. Local Voice Search Optimisation</w:t>
      </w:r>
    </w:p>
    <w:p>
      <w:pPr>
        <w:pStyle w:val="ListBullet"/>
      </w:pPr>
      <w:r>
        <w:t>Optimise for "near me" queries with location-specific content</w:t>
      </w:r>
    </w:p>
    <w:p>
      <w:pPr>
        <w:pStyle w:val="ListBullet"/>
      </w:pPr>
      <w:r>
        <w:t>Ensure Google My Business information is complete</w:t>
      </w:r>
    </w:p>
    <w:p>
      <w:pPr>
        <w:pStyle w:val="ListBullet"/>
      </w:pPr>
      <w:r>
        <w:t>Create suburb-specific landing pages</w:t>
      </w:r>
    </w:p>
    <w:p/>
    <w:p>
      <w:r>
        <w:rPr>
          <w:b/>
        </w:rPr>
        <w:t>3. Featured Snippet Targeting</w:t>
      </w:r>
    </w:p>
    <w:p>
      <w:pPr>
        <w:pStyle w:val="ListBullet"/>
      </w:pPr>
      <w:r>
        <w:t>Structure content to answer common voice queries directly</w:t>
      </w:r>
    </w:p>
    <w:p>
      <w:pPr>
        <w:pStyle w:val="ListBullet"/>
      </w:pPr>
      <w:r>
        <w:t>Use clear headings and bullet points</w:t>
      </w:r>
    </w:p>
    <w:p>
      <w:pPr>
        <w:pStyle w:val="ListBullet"/>
      </w:pPr>
      <w:r>
        <w:t>Provide concise, definitive answers</w:t>
      </w:r>
    </w:p>
    <w:p/>
    <w:p>
      <w:pPr>
        <w:pStyle w:val="Heading3"/>
        <w:jc w:val="left"/>
      </w:pPr>
      <w:r>
        <w:t>Voice Search Content Recommendations</w:t>
      </w:r>
    </w:p>
    <w:p/>
    <w:p>
      <w:r>
        <w:t>#### High-Priority Voice-Optimised Content:</w:t>
      </w:r>
    </w:p>
    <w:p/>
    <w:p>
      <w:r>
        <w:rPr>
          <w:b/>
        </w:rPr>
        <w:t>FAQ Page Enhancement:</w:t>
      </w:r>
    </w:p>
    <w:p>
      <w:r>
        <w:t>```</w:t>
      </w:r>
    </w:p>
    <w:p>
      <w:r>
        <w:t>Q: "What does coach charter cost in Sydney?"</w:t>
      </w:r>
    </w:p>
    <w:p>
      <w:r>
        <w:t>A: "Coach charter in Sydney typically ranges from $X to $Y per hour, depending on vehicle size and duration. Our competitive rates include professional drivers and fuel costs."</w:t>
      </w:r>
    </w:p>
    <w:p/>
    <w:p>
      <w:r>
        <w:t>Q: "How do I book a coach for my wedding?"</w:t>
      </w:r>
    </w:p>
    <w:p>
      <w:r>
        <w:t>A: "Booking wedding transport is simple: call us at [phone], visit our website, or request an instant quote online. We recommend booking 6-8 weeks in advance."</w:t>
      </w:r>
    </w:p>
    <w:p>
      <w:r>
        <w:t>```</w:t>
      </w:r>
    </w:p>
    <w:p/>
    <w:p>
      <w:r>
        <w:rPr>
          <w:b/>
        </w:rPr>
        <w:t>Location Pages:</w:t>
      </w:r>
    </w:p>
    <w:p>
      <w:pPr>
        <w:pStyle w:val="ListBullet"/>
      </w:pPr>
      <w:r>
        <w:t>"Coach Charter in [Suburb Name]"</w:t>
      </w:r>
    </w:p>
    <w:p>
      <w:pPr>
        <w:pStyle w:val="ListBullet"/>
      </w:pPr>
      <w:r>
        <w:t>"Bus Hire Services Near [Local Landmark]"</w:t>
      </w:r>
    </w:p>
    <w:p>
      <w:pPr>
        <w:pStyle w:val="ListBullet"/>
      </w:pPr>
      <w:r>
        <w:t>"Professional Transport in [Business District]"</w:t>
      </w:r>
    </w:p>
    <w:p/>
    <w:p>
      <w:pPr>
        <w:pStyle w:val="Heading2"/>
        <w:jc w:val="left"/>
      </w:pPr>
      <w:r>
        <w:t>Implementation Recommendations</w:t>
      </w:r>
    </w:p>
    <w:p/>
    <w:p>
      <w:pPr>
        <w:pStyle w:val="Heading3"/>
        <w:jc w:val="left"/>
      </w:pPr>
      <w:r>
        <w:t>Phase 1: Immediate Content Gap Filling (Month 1-2)</w:t>
      </w:r>
    </w:p>
    <w:p/>
    <w:p>
      <w:r>
        <w:t>#### Week 1-2: Transactional Intent Optimisation</w:t>
      </w:r>
    </w:p>
    <w:p>
      <w:r>
        <w:rPr>
          <w:b/>
        </w:rPr>
        <w:t>Priority Actions:</w:t>
      </w:r>
    </w:p>
    <w:p>
      <w:pPr>
        <w:pStyle w:val="ListBullet"/>
      </w:pPr>
      <w:r>
        <w:t>[ ] **Implement Online Booking System** - Address 25% of search volume</w:t>
      </w:r>
    </w:p>
    <w:p>
      <w:pPr>
        <w:pStyle w:val="ListBullet"/>
      </w:pPr>
      <w:r>
        <w:t>[ ] **Create Transparent Pricing Page** - Target informational to transactional conversion</w:t>
      </w:r>
    </w:p>
    <w:p>
      <w:pPr>
        <w:pStyle w:val="ListBullet"/>
      </w:pPr>
      <w:r>
        <w:t>[ ] **Add Instant Quote Functionality** - Compete with "30-minute quote" competitors</w:t>
      </w:r>
    </w:p>
    <w:p>
      <w:pPr>
        <w:pStyle w:val="ListBullet"/>
      </w:pPr>
      <w:r>
        <w:t>[ ] **Optimize Quote-to-Booking Conversion** - Reduce friction in purchase process</w:t>
      </w:r>
    </w:p>
    <w:p/>
    <w:p>
      <w:r>
        <w:t>**Expected Impact:** 40% improvement in transactional query conversion</w:t>
      </w:r>
    </w:p>
    <w:p/>
    <w:p>
      <w:r>
        <w:t>#### Week 3-4: Informational Content Development</w:t>
      </w:r>
    </w:p>
    <w:p>
      <w:r>
        <w:rPr>
          <w:b/>
        </w:rPr>
        <w:t>Priority Actions:</w:t>
      </w:r>
    </w:p>
    <w:p>
      <w:pPr>
        <w:pStyle w:val="ListBullet"/>
      </w:pPr>
      <w:r>
        <w:t>[ ] **Comprehensive Pricing Guide** - Target "coach hire cost" queries (200-500 monthly searches)</w:t>
      </w:r>
    </w:p>
    <w:p>
      <w:pPr>
        <w:pStyle w:val="ListBullet"/>
      </w:pPr>
      <w:r>
        <w:t>[ ] **Service Planning Resources** - Address customer journey early stages</w:t>
      </w:r>
    </w:p>
    <w:p>
      <w:pPr>
        <w:pStyle w:val="ListBullet"/>
      </w:pPr>
      <w:r>
        <w:t>[ ] **Safety &amp; Regulation Information** - Target school transport inquiries</w:t>
      </w:r>
    </w:p>
    <w:p>
      <w:pPr>
        <w:pStyle w:val="ListBullet"/>
      </w:pPr>
      <w:r>
        <w:t>[ ] **Corporate Transport Guide** - Capture business research queries</w:t>
      </w:r>
    </w:p>
    <w:p/>
    <w:p>
      <w:r>
        <w:t>**Expected Impact:** 50% increase in informational query traffic</w:t>
      </w:r>
    </w:p>
    <w:p/>
    <w:p>
      <w:pPr>
        <w:pStyle w:val="Heading3"/>
        <w:jc w:val="left"/>
      </w:pPr>
      <w:r>
        <w:t>Phase 2: Commercial Investigation Enhancement (Month 3-4)</w:t>
      </w:r>
    </w:p>
    <w:p/>
    <w:p>
      <w:r>
        <w:t>#### Week 5-6: Competitive Differentiation</w:t>
      </w:r>
    </w:p>
    <w:p>
      <w:r>
        <w:rPr>
          <w:b/>
        </w:rPr>
        <w:t>Priority Actions:</w:t>
      </w:r>
    </w:p>
    <w:p>
      <w:pPr>
        <w:pStyle w:val="ListBullet"/>
      </w:pPr>
      <w:r>
        <w:t>[ ] **Create Service Comparison Matrix** - Address "best coach charter" searches</w:t>
      </w:r>
    </w:p>
    <w:p>
      <w:pPr>
        <w:pStyle w:val="ListBullet"/>
      </w:pPr>
      <w:r>
        <w:t>[ ] **Develop Case Study Library** - Build trust and credibility</w:t>
      </w:r>
    </w:p>
    <w:p>
      <w:pPr>
        <w:pStyle w:val="ListBullet"/>
      </w:pPr>
      <w:r>
        <w:t>[ ] **Enhance Testimonial Strategy** - Target review-seeking searches</w:t>
      </w:r>
    </w:p>
    <w:p>
      <w:pPr>
        <w:pStyle w:val="ListBullet"/>
      </w:pPr>
      <w:r>
        <w:t>[ ] **Showcase Certifications** - Highlight NSW accreditation advantage</w:t>
      </w:r>
    </w:p>
    <w:p/>
    <w:p>
      <w:r>
        <w:t>#### Week 7-8: Content Authority Building</w:t>
      </w:r>
    </w:p>
    <w:p>
      <w:r>
        <w:rPr>
          <w:b/>
        </w:rPr>
        <w:t>Priority Actions:</w:t>
      </w:r>
    </w:p>
    <w:p>
      <w:pPr>
        <w:pStyle w:val="ListBullet"/>
      </w:pPr>
      <w:r>
        <w:t>[ ] **Industry Education Blog** - Build topical authority</w:t>
      </w:r>
    </w:p>
    <w:p>
      <w:pPr>
        <w:pStyle w:val="ListBullet"/>
      </w:pPr>
      <w:r>
        <w:t>[ ] **Seasonal Service Guides** - Capture quarterly search spikes</w:t>
      </w:r>
    </w:p>
    <w:p>
      <w:pPr>
        <w:pStyle w:val="ListBullet"/>
      </w:pPr>
      <w:r>
        <w:t>[ ] **Fleet Specification Pages** - Address detailed research queries</w:t>
      </w:r>
    </w:p>
    <w:p>
      <w:pPr>
        <w:pStyle w:val="ListBullet"/>
      </w:pPr>
      <w:r>
        <w:t>[ ] **Partnership Success Stories** - Demonstrate expertise</w:t>
      </w:r>
    </w:p>
    <w:p/>
    <w:p>
      <w:r>
        <w:t>**Expected Impact:** 35% improvement in commercial investigation conversions</w:t>
      </w:r>
    </w:p>
    <w:p/>
    <w:p>
      <w:pPr>
        <w:pStyle w:val="Heading3"/>
        <w:jc w:val="left"/>
      </w:pPr>
      <w:r>
        <w:t>Phase 3: Voice &amp; Mobile Optimisation (Month 5-6)</w:t>
      </w:r>
    </w:p>
    <w:p/>
    <w:p>
      <w:r>
        <w:t>#### Week 9-10: Voice Search Preparation</w:t>
      </w:r>
    </w:p>
    <w:p>
      <w:r>
        <w:rPr>
          <w:b/>
        </w:rPr>
        <w:t>Priority Actions:</w:t>
      </w:r>
    </w:p>
    <w:p>
      <w:pPr>
        <w:pStyle w:val="ListBullet"/>
      </w:pPr>
      <w:r>
        <w:t>[ ] **Conversational FAQ Development** - Target voice query patterns</w:t>
      </w:r>
    </w:p>
    <w:p>
      <w:pPr>
        <w:pStyle w:val="ListBullet"/>
      </w:pPr>
      <w:r>
        <w:t>[ ] **Local Landing Page Creation** - Capture "near me" searches</w:t>
      </w:r>
    </w:p>
    <w:p>
      <w:pPr>
        <w:pStyle w:val="ListBullet"/>
      </w:pPr>
      <w:r>
        <w:t>[ ] **Featured Snippet Optimisation** - Dominate voice search results</w:t>
      </w:r>
    </w:p>
    <w:p>
      <w:pPr>
        <w:pStyle w:val="ListBullet"/>
      </w:pPr>
      <w:r>
        <w:t>[ ] **Google My Business Enhancement** - Improve local voice discovery</w:t>
      </w:r>
    </w:p>
    <w:p/>
    <w:p>
      <w:r>
        <w:t>#### Week 11-12: Advanced Search Intent Targeting</w:t>
      </w:r>
    </w:p>
    <w:p>
      <w:r>
        <w:rPr>
          <w:b/>
        </w:rPr>
        <w:t>Priority Actions:</w:t>
      </w:r>
    </w:p>
    <w:p>
      <w:pPr>
        <w:pStyle w:val="ListBullet"/>
      </w:pPr>
      <w:r>
        <w:t>[ ] **Long-tail Content Strategy** - Address specific intent combinations</w:t>
      </w:r>
    </w:p>
    <w:p>
      <w:pPr>
        <w:pStyle w:val="ListBullet"/>
      </w:pPr>
      <w:r>
        <w:t>[ ] **Seasonal Content Calendar** - Align with search volume patterns</w:t>
      </w:r>
    </w:p>
    <w:p>
      <w:pPr>
        <w:pStyle w:val="ListBullet"/>
      </w:pPr>
      <w:r>
        <w:t>[ ] **User Experience Optimisation** - Improve intent satisfaction metrics</w:t>
      </w:r>
    </w:p>
    <w:p>
      <w:pPr>
        <w:pStyle w:val="ListBullet"/>
      </w:pPr>
      <w:r>
        <w:t>[ ] **Search Intent Analytics Implementation** - Monitor performance by intent type</w:t>
      </w:r>
    </w:p>
    <w:p/>
    <w:p>
      <w:r>
        <w:t>**Expected Impact:** 25% increase in voice search capture, 30% improvement in local search visibility</w:t>
      </w:r>
    </w:p>
    <w:p/>
    <w:p>
      <w:pPr>
        <w:pStyle w:val="Heading3"/>
        <w:jc w:val="left"/>
      </w:pPr>
      <w:r>
        <w:t>Content Creation Priority Matrix</w:t>
      </w:r>
    </w:p>
    <w:p/>
    <w:p>
      <w:r>
        <w:t>| Content Type | Search Intent | Priority | Effort | Expected ROI |</w:t>
      </w:r>
    </w:p>
    <w:p>
      <w:r>
        <w:t>|-------------|---------------|----------|--------|---------------|</w:t>
      </w:r>
    </w:p>
    <w:p>
      <w:r>
        <w:t>| Pricing Guide | Informational → Transactional | Critical | Medium | Very High |</w:t>
      </w:r>
    </w:p>
    <w:p>
      <w:r>
        <w:t>| Online Booking | Transactional | Critical | High | Very High |</w:t>
      </w:r>
    </w:p>
    <w:p>
      <w:r>
        <w:t>| Service Comparison | Commercial Investigation | High | Medium | High |</w:t>
      </w:r>
    </w:p>
    <w:p>
      <w:r>
        <w:t>| Voice-Optimised FAQ | Informational (Voice) | High | Low | High |</w:t>
      </w:r>
    </w:p>
    <w:p>
      <w:r>
        <w:t>| Case Studies | Commercial Investigation | Medium | Medium | Medium |</w:t>
      </w:r>
    </w:p>
    <w:p>
      <w:r>
        <w:t>| Seasonal Guides | Mixed Intent | Medium | Low | Medium |</w:t>
      </w:r>
    </w:p>
    <w:p/>
    <w:p>
      <w:pPr>
        <w:pStyle w:val="Heading2"/>
        <w:jc w:val="left"/>
      </w:pPr>
      <w:r>
        <w:t>Success Metrics &amp; Monitoring</w:t>
      </w:r>
    </w:p>
    <w:p/>
    <w:p>
      <w:pPr>
        <w:pStyle w:val="Heading3"/>
        <w:jc w:val="left"/>
      </w:pPr>
      <w:r>
        <w:t>Search Intent Performance KPIs</w:t>
      </w:r>
    </w:p>
    <w:p/>
    <w:p>
      <w:r>
        <w:t>#### Informational Intent Metrics:</w:t>
      </w:r>
    </w:p>
    <w:p>
      <w:pPr>
        <w:pStyle w:val="ListBullet"/>
      </w:pPr>
      <w:r>
        <w:t>**Content Engagement:** Time on page, bounce rate for educational content</w:t>
      </w:r>
    </w:p>
    <w:p>
      <w:pPr>
        <w:pStyle w:val="ListBullet"/>
      </w:pPr>
      <w:r>
        <w:t>**Search Visibility:** Rankings for "how to" and "what is" queries</w:t>
      </w:r>
    </w:p>
    <w:p>
      <w:pPr>
        <w:pStyle w:val="ListBullet"/>
      </w:pPr>
      <w:r>
        <w:t>**Content Conversion:** Educational content to quote request rate</w:t>
      </w:r>
    </w:p>
    <w:p>
      <w:pPr>
        <w:pStyle w:val="ListBullet"/>
      </w:pPr>
      <w:r>
        <w:t>**Target:** 50% increase in informational query traffic within 6 months</w:t>
      </w:r>
    </w:p>
    <w:p/>
    <w:p>
      <w:r>
        <w:t>#### Commercial Investigation Metrics:</w:t>
      </w:r>
    </w:p>
    <w:p>
      <w:pPr>
        <w:pStyle w:val="ListBullet"/>
      </w:pPr>
      <w:r>
        <w:t>**Comparison Page Performance:** Engagement with service comparison content</w:t>
      </w:r>
    </w:p>
    <w:p>
      <w:pPr>
        <w:pStyle w:val="ListBullet"/>
      </w:pPr>
      <w:r>
        <w:t>**Testimonial Impact:** Review page traffic and conversion rates</w:t>
      </w:r>
    </w:p>
    <w:p>
      <w:pPr>
        <w:pStyle w:val="ListBullet"/>
      </w:pPr>
      <w:r>
        <w:t>**Research Phase Capture:** Quote requests from commercial investigation content</w:t>
      </w:r>
    </w:p>
    <w:p>
      <w:pPr>
        <w:pStyle w:val="ListBullet"/>
      </w:pPr>
      <w:r>
        <w:t>**Target:** 35% improvement in research-to-quote conversion within 4 months</w:t>
      </w:r>
    </w:p>
    <w:p/>
    <w:p>
      <w:r>
        <w:t>#### Transactional Intent Metrics:</w:t>
      </w:r>
    </w:p>
    <w:p>
      <w:pPr>
        <w:pStyle w:val="ListBullet"/>
      </w:pPr>
      <w:r>
        <w:t>**Booking Conversion Rate:** Online booking completion percentage</w:t>
      </w:r>
    </w:p>
    <w:p>
      <w:pPr>
        <w:pStyle w:val="ListBullet"/>
      </w:pPr>
      <w:r>
        <w:t>**Quote Request Speed:** Time from search to quote request</w:t>
      </w:r>
    </w:p>
    <w:p>
      <w:pPr>
        <w:pStyle w:val="ListBullet"/>
      </w:pPr>
      <w:r>
        <w:t>**Payment Processing:** Online payment adoption rates</w:t>
      </w:r>
    </w:p>
    <w:p>
      <w:pPr>
        <w:pStyle w:val="ListBullet"/>
      </w:pPr>
      <w:r>
        <w:t>**Target:** 60% increase in direct bookings within 3 months</w:t>
      </w:r>
    </w:p>
    <w:p/>
    <w:p>
      <w:r>
        <w:t>#### Voice Search Metrics:</w:t>
      </w:r>
    </w:p>
    <w:p>
      <w:pPr>
        <w:pStyle w:val="ListBullet"/>
      </w:pPr>
      <w:r>
        <w:t>**Voice Query Rankings:** Featured snippet capture for voice searches</w:t>
      </w:r>
    </w:p>
    <w:p>
      <w:pPr>
        <w:pStyle w:val="ListBullet"/>
      </w:pPr>
      <w:r>
        <w:t>**Local Search Performance:** "Near me" query visibility</w:t>
      </w:r>
    </w:p>
    <w:p>
      <w:pPr>
        <w:pStyle w:val="ListBullet"/>
      </w:pPr>
      <w:r>
        <w:t>**Conversational Content Success:** FAQ page engagement from voice traffic</w:t>
      </w:r>
    </w:p>
    <w:p>
      <w:pPr>
        <w:pStyle w:val="ListBullet"/>
      </w:pPr>
      <w:r>
        <w:t>**Target:** 25% of total organic traffic from voice searches within 6 months</w:t>
      </w:r>
    </w:p>
    <w:p/>
    <w:p>
      <w:pPr>
        <w:pStyle w:val="Heading3"/>
        <w:jc w:val="left"/>
      </w:pPr>
      <w:r>
        <w:t>Monitoring Framework</w:t>
      </w:r>
    </w:p>
    <w:p/>
    <w:p>
      <w:r>
        <w:t>#### Monthly Reviews:</w:t>
      </w:r>
    </w:p>
    <w:p>
      <w:pPr>
        <w:pStyle w:val="ListBullet"/>
      </w:pPr>
      <w:r>
        <w:t>Search Console data analysis by query intent</w:t>
      </w:r>
    </w:p>
    <w:p>
      <w:pPr>
        <w:pStyle w:val="ListBullet"/>
      </w:pPr>
      <w:r>
        <w:t>Conversion rate tracking by traffic source</w:t>
      </w:r>
    </w:p>
    <w:p>
      <w:pPr>
        <w:pStyle w:val="ListBullet"/>
      </w:pPr>
      <w:r>
        <w:t>Content performance by search intent category</w:t>
      </w:r>
    </w:p>
    <w:p>
      <w:pPr>
        <w:pStyle w:val="ListBullet"/>
      </w:pPr>
      <w:r>
        <w:t>Competitive ranking monitoring</w:t>
      </w:r>
    </w:p>
    <w:p/>
    <w:p>
      <w:r>
        <w:t>#### Quarterly Assessments:</w:t>
      </w:r>
    </w:p>
    <w:p>
      <w:pPr>
        <w:pStyle w:val="ListBullet"/>
      </w:pPr>
      <w:r>
        <w:t>Search intent distribution changes</w:t>
      </w:r>
    </w:p>
    <w:p>
      <w:pPr>
        <w:pStyle w:val="ListBullet"/>
      </w:pPr>
      <w:r>
        <w:t>Seasonal pattern validation</w:t>
      </w:r>
    </w:p>
    <w:p>
      <w:pPr>
        <w:pStyle w:val="ListBullet"/>
      </w:pPr>
      <w:r>
        <w:t>Content gap reassessment</w:t>
      </w:r>
    </w:p>
    <w:p>
      <w:pPr>
        <w:pStyle w:val="ListBullet"/>
      </w:pPr>
      <w:r>
        <w:t>ROI analysis by intent-focused content</w:t>
      </w:r>
    </w:p>
    <w:p/>
    <w:p>
      <w:r>
        <w:t>#### Tools &amp; Analytics:</w:t>
      </w:r>
    </w:p>
    <w:p>
      <w:pPr>
        <w:pStyle w:val="ListBullet"/>
      </w:pPr>
      <w:r>
        <w:t>**Google Search Console:** Query intent categorisation</w:t>
      </w:r>
    </w:p>
    <w:p>
      <w:pPr>
        <w:pStyle w:val="ListBullet"/>
      </w:pPr>
      <w:r>
        <w:t>**Google Analytics 4:** Enhanced ecommerce tracking by search intent</w:t>
      </w:r>
    </w:p>
    <w:p>
      <w:pPr>
        <w:pStyle w:val="ListBullet"/>
      </w:pPr>
      <w:r>
        <w:t>**SEMrush/Ahrefs:** Intent-based keyword ranking monitoring</w:t>
      </w:r>
    </w:p>
    <w:p>
      <w:pPr>
        <w:pStyle w:val="ListBullet"/>
      </w:pPr>
      <w:r>
        <w:t>**Hotjar/Clarity:** User behaviour analysis by traffic intent</w:t>
      </w:r>
    </w:p>
    <w:p/>
    <w:p>
      <w:pPr>
        <w:pStyle w:val="Heading2"/>
        <w:jc w:val="left"/>
      </w:pPr>
      <w:r>
        <w:t>Data Sources &amp; Research Methodology</w:t>
      </w:r>
    </w:p>
    <w:p/>
    <w:p>
      <w:pPr>
        <w:pStyle w:val="Heading3"/>
        <w:jc w:val="left"/>
      </w:pPr>
      <w:r>
        <w:t>Research Foundation</w:t>
      </w:r>
    </w:p>
    <w:p>
      <w:r>
        <w:rPr>
          <w:b/>
        </w:rPr>
        <w:t>Analysis Framework:</w:t>
      </w:r>
    </w:p>
    <w:p>
      <w:pPr>
        <w:pStyle w:val="ListBullet"/>
      </w:pPr>
      <w:r>
        <w:t>Search intent categorisation based on 2025 SEO best practices</w:t>
      </w:r>
    </w:p>
    <w:p>
      <w:pPr>
        <w:pStyle w:val="ListBullet"/>
      </w:pPr>
      <w:r>
        <w:t>Customer journey mapping integrated with search behaviour</w:t>
      </w:r>
    </w:p>
    <w:p>
      <w:pPr>
        <w:pStyle w:val="ListBullet"/>
      </w:pPr>
      <w:r>
        <w:t>Voice search trend analysis for transportation industry</w:t>
      </w:r>
    </w:p>
    <w:p>
      <w:pPr>
        <w:pStyle w:val="ListBullet"/>
      </w:pPr>
      <w:r>
        <w:t>Mobile-first search pattern assessment</w:t>
      </w:r>
    </w:p>
    <w:p/>
    <w:p>
      <w:pPr>
        <w:pStyle w:val="Heading3"/>
        <w:jc w:val="left"/>
      </w:pPr>
      <w:r>
        <w:t>Primary Sources:</w:t>
      </w:r>
    </w:p>
    <w:p>
      <w:pPr>
        <w:pStyle w:val="ListBullet"/>
      </w:pPr>
      <w:r>
        <w:t>**Backlinko SEO Research:** [Search Intent and SEO Guide 2025](https://backlinko.com/hub/seo/search-intent) - Intent categorisation methodology</w:t>
      </w:r>
    </w:p>
    <w:p>
      <w:pPr>
        <w:pStyle w:val="ListBullet"/>
      </w:pPr>
      <w:r>
        <w:t>**Synup Voice Search Statistics:** [Industry Voice Search Data 2025](https://www.synup.com/en/voice-search-statistics) - Transportation voice search patterns</w:t>
      </w:r>
    </w:p>
    <w:p>
      <w:pPr>
        <w:pStyle w:val="ListBullet"/>
      </w:pPr>
      <w:r>
        <w:t>**SemRush Search Intent Analysis:** [Types of Keywords in SEO 2025](https://www.semrush.com/blog/types-of-keywords-commercial-informational-navigational-transactional/) - Intent classification framework</w:t>
      </w:r>
    </w:p>
    <w:p>
      <w:pPr>
        <w:pStyle w:val="ListBullet"/>
      </w:pPr>
      <w:r>
        <w:t>**Growth Machine User Intent:** [5 Steps for Better User Intent SEO 2025](https://www.growthmachine.com/blog/user-intent-seo) - AI impact on search intent</w:t>
      </w:r>
    </w:p>
    <w:p/>
    <w:p>
      <w:pPr>
        <w:pStyle w:val="Heading3"/>
        <w:jc w:val="left"/>
      </w:pPr>
      <w:r>
        <w:t>Analysis Limitations:</w:t>
      </w:r>
    </w:p>
    <w:p>
      <w:pPr>
        <w:pStyle w:val="ListBullet"/>
      </w:pPr>
      <w:r>
        <w:t>Search volume estimates based on industry patterns and competitive analysis</w:t>
      </w:r>
    </w:p>
    <w:p>
      <w:pPr>
        <w:pStyle w:val="ListBullet"/>
      </w:pPr>
      <w:r>
        <w:t>Voice search data extrapolated from broader transportation industry trends</w:t>
      </w:r>
    </w:p>
    <w:p>
      <w:pPr>
        <w:pStyle w:val="ListBullet"/>
      </w:pPr>
      <w:r>
        <w:t>Customer journey stages inferred from general service industry patterns</w:t>
      </w:r>
    </w:p>
    <w:p>
      <w:pPr>
        <w:pStyle w:val="ListBullet"/>
      </w:pPr>
      <w:r>
        <w:t>Content gap analysis based on current website assessment (September 2025)</w:t>
      </w:r>
    </w:p>
    <w:p/>
    <w:p>
      <w:pPr>
        <w:pStyle w:val="Heading3"/>
        <w:jc w:val="left"/>
      </w:pPr>
      <w:r>
        <w:t>Validation Requirements:</w:t>
      </w:r>
    </w:p>
    <w:p>
      <w:pPr>
        <w:pStyle w:val="ListBullet"/>
      </w:pPr>
      <w:r>
        <w:t>Real-time search data validation through Google Search Console</w:t>
      </w:r>
    </w:p>
    <w:p>
      <w:pPr>
        <w:pStyle w:val="ListBullet"/>
      </w:pPr>
      <w:r>
        <w:t>User behaviour analytics confirmation through website analytics</w:t>
      </w:r>
    </w:p>
    <w:p>
      <w:pPr>
        <w:pStyle w:val="ListBullet"/>
      </w:pPr>
      <w:r>
        <w:t>Conversion tracking implementation for intent-based performance measurement</w:t>
      </w:r>
    </w:p>
    <w:p>
      <w:pPr>
        <w:pStyle w:val="ListBullet"/>
      </w:pPr>
      <w:r>
        <w:t>Quarterly reassessment of search intent patterns and content performance</w:t>
      </w:r>
    </w:p>
    <w:p/>
    <w:p/>
    <w:p>
      <w:pPr>
        <w:jc w:val="center"/>
      </w:pPr>
      <w:r>
        <w:t>__________________________________________________</w:t>
      </w:r>
    </w:p>
    <w:p/>
    <w:p/>
    <w:p>
      <w:r>
        <w:t>**Report Status:** Complete</w:t>
      </w:r>
    </w:p>
    <w:p>
      <w:r>
        <w:t>**Next Review Date:** 4 December 2025 (Quarterly search intent pattern review)</w:t>
      </w:r>
    </w:p>
    <w:p>
      <w:r>
        <w:t>**Implementation Timeline:** 6-month phased approach</w:t>
      </w:r>
    </w:p>
    <w:p>
      <w:r>
        <w:t>**Prepared by:** SEO Strategist Agent - StrategyNexus Squad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