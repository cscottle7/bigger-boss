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- 12-Month Strategic Content Calendar &amp; Content Cluster Planning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[Strategic Content Themes](#strategic-content-themes)</w:t>
      </w:r>
    </w:p>
    <w:p>
      <w:r>
        <w:t>3. [Monthly Content Calendar](#monthly-content-calendar)</w:t>
      </w:r>
    </w:p>
    <w:p>
      <w:r>
        <w:t>4. [Content Cluster Architecture](#content-cluster-architecture)</w:t>
      </w:r>
    </w:p>
    <w:p>
      <w:r>
        <w:t>5. [Professional Services Content Series](#professional-services-content-series)</w:t>
      </w:r>
    </w:p>
    <w:p>
      <w:r>
        <w:t>6. [Lead Magnet Development Schedule](#lead-magnet-development-schedule)</w:t>
      </w:r>
    </w:p>
    <w:p>
      <w:r>
        <w:t>7. [Seasonal Campaign Integration](#seasonal-campaign-integration)</w:t>
      </w:r>
    </w:p>
    <w:p>
      <w:r>
        <w:t>8. [Content Production Workflow](#content-production-workflow)</w:t>
      </w:r>
    </w:p>
    <w:p>
      <w:r>
        <w:t>9. [Performance Tracking Framework](#performance-tracking-framework)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Strategic Content Overview</w:t>
      </w:r>
    </w:p>
    <w:p>
      <w:r>
        <w:t>This 12-month content calendar strategically positions Luna Digital as the leading authority in professional services marketing across Australia. The calendar integrates 240+ pieces of content across multiple formats, targeting medical practices and legal firms with compliance-focused, educational content that drives lead generation and establishes thought leadership.</w:t>
      </w:r>
    </w:p>
    <w:p/>
    <w:p>
      <w:pPr>
        <w:pStyle w:val="Heading3"/>
        <w:jc w:val="left"/>
      </w:pPr>
      <w:r>
        <w:t>Key Content Pillars</w:t>
      </w:r>
    </w:p>
    <w:p>
      <w:r>
        <w:t>1. **Professional Services Education** (40% of content)</w:t>
      </w:r>
    </w:p>
    <w:p>
      <w:r>
        <w:t>2. **Industry Compliance &amp; Regulations** (25% of content)</w:t>
      </w:r>
    </w:p>
    <w:p>
      <w:r>
        <w:t>3. **Digital Marketing Strategy** (20% of content)</w:t>
      </w:r>
    </w:p>
    <w:p>
      <w:r>
        <w:t>4. **Case Studies &amp; Success Stories** (15% of content)</w:t>
      </w:r>
    </w:p>
    <w:p/>
    <w:p>
      <w:pPr>
        <w:pStyle w:val="Heading3"/>
        <w:jc w:val="left"/>
      </w:pPr>
      <w:r>
        <w:t>Content Distribution Strategy</w:t>
      </w:r>
    </w:p>
    <w:p>
      <w:pPr>
        <w:pStyle w:val="ListBullet"/>
      </w:pPr>
      <w:r>
        <w:t>**Blog Articles**: 104 comprehensive articles (2 per week)</w:t>
      </w:r>
    </w:p>
    <w:p>
      <w:pPr>
        <w:pStyle w:val="ListBullet"/>
      </w:pPr>
      <w:r>
        <w:t>**Video Content**: 24 educational videos (2 per month)</w:t>
      </w:r>
    </w:p>
    <w:p>
      <w:pPr>
        <w:pStyle w:val="ListBullet"/>
      </w:pPr>
      <w:r>
        <w:t>**Downloadable Resources**: 36 lead magnets (3 per month)</w:t>
      </w:r>
    </w:p>
    <w:p>
      <w:pPr>
        <w:pStyle w:val="ListBullet"/>
      </w:pPr>
      <w:r>
        <w:t>**Email Campaigns**: 48 newsletter editions (4 per month)</w:t>
      </w:r>
    </w:p>
    <w:p>
      <w:pPr>
        <w:pStyle w:val="ListBullet"/>
      </w:pPr>
      <w:r>
        <w:t>**Social Media Content**: 312 posts across platforms (6 per week)</w:t>
      </w:r>
    </w:p>
    <w:p/>
    <w:p>
      <w:pPr>
        <w:pStyle w:val="Heading3"/>
        <w:jc w:val="left"/>
      </w:pPr>
      <w:r>
        <w:t>Target Audience Integration</w:t>
      </w:r>
    </w:p>
    <w:p>
      <w:pPr>
        <w:pStyle w:val="ListBullet"/>
      </w:pPr>
      <w:r>
        <w:t>**Primary Audience**: Medical practice owners and practice managers (60%)</w:t>
      </w:r>
    </w:p>
    <w:p>
      <w:pPr>
        <w:pStyle w:val="ListBullet"/>
      </w:pPr>
      <w:r>
        <w:t>**Secondary Audience**: Legal firm partners and business development managers (35%)</w:t>
      </w:r>
    </w:p>
    <w:p>
      <w:pPr>
        <w:pStyle w:val="ListBullet"/>
      </w:pPr>
      <w:r>
        <w:t>**Tertiary Audience**: Professional services consultants and advisors (5%)</w:t>
      </w:r>
    </w:p>
    <w:p/>
    <w:p>
      <w:pPr>
        <w:pStyle w:val="Heading2"/>
        <w:jc w:val="left"/>
      </w:pPr>
      <w:r>
        <w:t>Strategic Content Themes</w:t>
      </w:r>
    </w:p>
    <w:p/>
    <w:p>
      <w:pPr>
        <w:pStyle w:val="Heading3"/>
        <w:jc w:val="left"/>
      </w:pPr>
      <w:r>
        <w:t>Q1 2024: Foundation &amp; New Year Growth (January - March)</w:t>
      </w:r>
    </w:p>
    <w:p/>
    <w:p>
      <w:r>
        <w:t>#### January Theme: "New Year, New Growth Strategies"</w:t>
      </w:r>
    </w:p>
    <w:p>
      <w:r>
        <w:t>**Focus**: Practice growth planning and goal setting for professional services</w:t>
      </w:r>
    </w:p>
    <w:p/>
    <w:p>
      <w:r>
        <w:rPr>
          <w:b/>
        </w:rPr>
        <w:t>Content Pillars:</w:t>
      </w:r>
    </w:p>
    <w:p>
      <w:pPr>
        <w:pStyle w:val="ListBullet"/>
      </w:pPr>
      <w:r>
        <w:t>New year marketing planning for medical practices</w:t>
      </w:r>
    </w:p>
    <w:p>
      <w:pPr>
        <w:pStyle w:val="ListBullet"/>
      </w:pPr>
      <w:r>
        <w:t>Legal firm business development strategies</w:t>
      </w:r>
    </w:p>
    <w:p>
      <w:pPr>
        <w:pStyle w:val="ListBullet"/>
      </w:pPr>
      <w:r>
        <w:t>Professional services trend predictions 2024</w:t>
      </w:r>
    </w:p>
    <w:p>
      <w:pPr>
        <w:pStyle w:val="ListBullet"/>
      </w:pPr>
      <w:r>
        <w:t>Compliance updates and regulatory changes</w:t>
      </w:r>
    </w:p>
    <w:p/>
    <w:p>
      <w:r>
        <w:rPr>
          <w:b/>
        </w:rPr>
        <w:t>Key Topics:</w:t>
      </w:r>
    </w:p>
    <w:p>
      <w:pPr>
        <w:pStyle w:val="ListBullet"/>
      </w:pPr>
      <w:r>
        <w:t>"2024 Marketing Resolutions for Medical Practices"</w:t>
      </w:r>
    </w:p>
    <w:p>
      <w:pPr>
        <w:pStyle w:val="ListBullet"/>
      </w:pPr>
      <w:r>
        <w:t>"Legal Firm Growth Planning: A Strategic Approach"</w:t>
      </w:r>
    </w:p>
    <w:p>
      <w:pPr>
        <w:pStyle w:val="ListBullet"/>
      </w:pPr>
      <w:r>
        <w:t>"Digital Transformation Trends for Professional Services"</w:t>
      </w:r>
    </w:p>
    <w:p>
      <w:pPr>
        <w:pStyle w:val="ListBullet"/>
      </w:pPr>
      <w:r>
        <w:t>"AHPRA Guideline Updates for 2024"</w:t>
      </w:r>
    </w:p>
    <w:p/>
    <w:p>
      <w:r>
        <w:t>#### February Theme: "Building Trust &amp; Credibility Online"</w:t>
      </w:r>
    </w:p>
    <w:p>
      <w:r>
        <w:t>**Focus**: Professional reputation management and digital credibility</w:t>
      </w:r>
    </w:p>
    <w:p/>
    <w:p>
      <w:r>
        <w:rPr>
          <w:b/>
        </w:rPr>
        <w:t>Content Pillars:</w:t>
      </w:r>
    </w:p>
    <w:p>
      <w:pPr>
        <w:pStyle w:val="ListBullet"/>
      </w:pPr>
      <w:r>
        <w:t>Online reputation management for healthcare providers</w:t>
      </w:r>
    </w:p>
    <w:p>
      <w:pPr>
        <w:pStyle w:val="ListBullet"/>
      </w:pPr>
      <w:r>
        <w:t>Legal firm credibility building strategies</w:t>
      </w:r>
    </w:p>
    <w:p>
      <w:pPr>
        <w:pStyle w:val="ListBullet"/>
      </w:pPr>
      <w:r>
        <w:t>Professional services website optimization</w:t>
      </w:r>
    </w:p>
    <w:p>
      <w:pPr>
        <w:pStyle w:val="ListBullet"/>
      </w:pPr>
      <w:r>
        <w:t>Patient/client trust factors in digital marketing</w:t>
      </w:r>
    </w:p>
    <w:p/>
    <w:p>
      <w:r>
        <w:rPr>
          <w:b/>
        </w:rPr>
        <w:t>Key Topics:</w:t>
      </w:r>
    </w:p>
    <w:p>
      <w:pPr>
        <w:pStyle w:val="ListBullet"/>
      </w:pPr>
      <w:r>
        <w:t>"Medical Practice Reputation Management Guide"</w:t>
      </w:r>
    </w:p>
    <w:p>
      <w:pPr>
        <w:pStyle w:val="ListBullet"/>
      </w:pPr>
      <w:r>
        <w:t>"Legal Firm Website Trust Factors"</w:t>
      </w:r>
    </w:p>
    <w:p>
      <w:pPr>
        <w:pStyle w:val="ListBullet"/>
      </w:pPr>
      <w:r>
        <w:t>"Professional Services Review Management"</w:t>
      </w:r>
    </w:p>
    <w:p>
      <w:pPr>
        <w:pStyle w:val="ListBullet"/>
      </w:pPr>
      <w:r>
        <w:t>"Building Authority Through Content Marketing"</w:t>
      </w:r>
    </w:p>
    <w:p/>
    <w:p>
      <w:r>
        <w:t>#### March Theme: "Patient &amp; Client Acquisition Strategies"</w:t>
      </w:r>
    </w:p>
    <w:p>
      <w:r>
        <w:t>**Focus**: Lead generation and conversion optimization</w:t>
      </w:r>
    </w:p>
    <w:p/>
    <w:p>
      <w:r>
        <w:rPr>
          <w:b/>
        </w:rPr>
        <w:t>Content Pillars:</w:t>
      </w:r>
    </w:p>
    <w:p>
      <w:pPr>
        <w:pStyle w:val="ListBullet"/>
      </w:pPr>
      <w:r>
        <w:t>Medical practice patient acquisition</w:t>
      </w:r>
    </w:p>
    <w:p>
      <w:pPr>
        <w:pStyle w:val="ListBullet"/>
      </w:pPr>
      <w:r>
        <w:t>Legal firm client development</w:t>
      </w:r>
    </w:p>
    <w:p>
      <w:pPr>
        <w:pStyle w:val="ListBullet"/>
      </w:pPr>
      <w:r>
        <w:t>Professional services lead nurturing</w:t>
      </w:r>
    </w:p>
    <w:p>
      <w:pPr>
        <w:pStyle w:val="ListBullet"/>
      </w:pPr>
      <w:r>
        <w:t>Conversion optimization for professional services</w:t>
      </w:r>
    </w:p>
    <w:p/>
    <w:p>
      <w:r>
        <w:rPr>
          <w:b/>
        </w:rPr>
        <w:t>Key Topics:</w:t>
      </w:r>
    </w:p>
    <w:p>
      <w:pPr>
        <w:pStyle w:val="ListBullet"/>
      </w:pPr>
      <w:r>
        <w:t>"Medical Practice Lead Generation Masterclass"</w:t>
      </w:r>
    </w:p>
    <w:p>
      <w:pPr>
        <w:pStyle w:val="ListBullet"/>
      </w:pPr>
      <w:r>
        <w:t>"Legal Client Acquisition in the Digital Age"</w:t>
      </w:r>
    </w:p>
    <w:p>
      <w:pPr>
        <w:pStyle w:val="ListBullet"/>
      </w:pPr>
      <w:r>
        <w:t>"Professional Services Sales Funnel Optimization"</w:t>
      </w:r>
    </w:p>
    <w:p>
      <w:pPr>
        <w:pStyle w:val="ListBullet"/>
      </w:pPr>
      <w:r>
        <w:t>"Converting Website Visitors to Patients/Clients"</w:t>
      </w:r>
    </w:p>
    <w:p/>
    <w:p>
      <w:pPr>
        <w:pStyle w:val="Heading3"/>
        <w:jc w:val="left"/>
      </w:pPr>
      <w:r>
        <w:t>Q2 2024: Digital Transformation &amp; Technology (April - June)</w:t>
      </w:r>
    </w:p>
    <w:p/>
    <w:p>
      <w:r>
        <w:t>#### April Theme: "Embracing Digital Innovation"</w:t>
      </w:r>
    </w:p>
    <w:p>
      <w:r>
        <w:t>**Focus**: Technology adoption and digital transformation</w:t>
      </w:r>
    </w:p>
    <w:p/>
    <w:p>
      <w:r>
        <w:rPr>
          <w:b/>
        </w:rPr>
        <w:t>Content Pillars:</w:t>
      </w:r>
    </w:p>
    <w:p>
      <w:pPr>
        <w:pStyle w:val="ListBullet"/>
      </w:pPr>
      <w:r>
        <w:t>Telehealth marketing and compliance</w:t>
      </w:r>
    </w:p>
    <w:p>
      <w:pPr>
        <w:pStyle w:val="ListBullet"/>
      </w:pPr>
      <w:r>
        <w:t>Legal tech integration and client service</w:t>
      </w:r>
    </w:p>
    <w:p>
      <w:pPr>
        <w:pStyle w:val="ListBullet"/>
      </w:pPr>
      <w:r>
        <w:t>AI and automation in professional services</w:t>
      </w:r>
    </w:p>
    <w:p>
      <w:pPr>
        <w:pStyle w:val="ListBullet"/>
      </w:pPr>
      <w:r>
        <w:t>Digital-first practice management</w:t>
      </w:r>
    </w:p>
    <w:p/>
    <w:p>
      <w:r>
        <w:rPr>
          <w:b/>
        </w:rPr>
        <w:t>Key Topics:</w:t>
      </w:r>
    </w:p>
    <w:p>
      <w:pPr>
        <w:pStyle w:val="ListBullet"/>
      </w:pPr>
      <w:r>
        <w:t>"Telehealth Marketing: Opportunities and Compliance"</w:t>
      </w:r>
    </w:p>
    <w:p>
      <w:pPr>
        <w:pStyle w:val="ListBullet"/>
      </w:pPr>
      <w:r>
        <w:t>"Legal Tech Adoption for Client Experience"</w:t>
      </w:r>
    </w:p>
    <w:p>
      <w:pPr>
        <w:pStyle w:val="ListBullet"/>
      </w:pPr>
      <w:r>
        <w:t>"AI in Professional Services: Opportunities and Ethics"</w:t>
      </w:r>
    </w:p>
    <w:p>
      <w:pPr>
        <w:pStyle w:val="ListBullet"/>
      </w:pPr>
      <w:r>
        <w:t>"Digital Practice Management Best Practices"</w:t>
      </w:r>
    </w:p>
    <w:p/>
    <w:p>
      <w:r>
        <w:t>#### May Theme: "Content Marketing Excellence"</w:t>
      </w:r>
    </w:p>
    <w:p>
      <w:r>
        <w:t>**Focus**: Authority building through content</w:t>
      </w:r>
    </w:p>
    <w:p/>
    <w:p>
      <w:r>
        <w:rPr>
          <w:b/>
        </w:rPr>
        <w:t>Content Pillars:</w:t>
      </w:r>
    </w:p>
    <w:p>
      <w:pPr>
        <w:pStyle w:val="ListBullet"/>
      </w:pPr>
      <w:r>
        <w:t>Medical content marketing compliance</w:t>
      </w:r>
    </w:p>
    <w:p>
      <w:pPr>
        <w:pStyle w:val="ListBullet"/>
      </w:pPr>
      <w:r>
        <w:t>Legal thought leadership development</w:t>
      </w:r>
    </w:p>
    <w:p>
      <w:pPr>
        <w:pStyle w:val="ListBullet"/>
      </w:pPr>
      <w:r>
        <w:t>Professional services content strategy</w:t>
      </w:r>
    </w:p>
    <w:p>
      <w:pPr>
        <w:pStyle w:val="ListBullet"/>
      </w:pPr>
      <w:r>
        <w:t>Educational content for patient/client empowerment</w:t>
      </w:r>
    </w:p>
    <w:p/>
    <w:p>
      <w:r>
        <w:rPr>
          <w:b/>
        </w:rPr>
        <w:t>Key Topics:</w:t>
      </w:r>
    </w:p>
    <w:p>
      <w:pPr>
        <w:pStyle w:val="ListBullet"/>
      </w:pPr>
      <w:r>
        <w:t>"Medical Content Marketing: Compliance and Strategy"</w:t>
      </w:r>
    </w:p>
    <w:p>
      <w:pPr>
        <w:pStyle w:val="ListBullet"/>
      </w:pPr>
      <w:r>
        <w:t>"Legal Thought Leadership Development"</w:t>
      </w:r>
    </w:p>
    <w:p>
      <w:pPr>
        <w:pStyle w:val="ListBullet"/>
      </w:pPr>
      <w:r>
        <w:t>"Professional Services Content Planning"</w:t>
      </w:r>
    </w:p>
    <w:p>
      <w:pPr>
        <w:pStyle w:val="ListBullet"/>
      </w:pPr>
      <w:r>
        <w:t>"Educational Content That Converts"</w:t>
      </w:r>
    </w:p>
    <w:p/>
    <w:p>
      <w:r>
        <w:t>#### June Theme: "Mid-Year Review &amp; Optimization"</w:t>
      </w:r>
    </w:p>
    <w:p>
      <w:r>
        <w:t>**Focus**: Performance analysis and strategy refinement</w:t>
      </w:r>
    </w:p>
    <w:p/>
    <w:p>
      <w:r>
        <w:rPr>
          <w:b/>
        </w:rPr>
        <w:t>Content Pillars:</w:t>
      </w:r>
    </w:p>
    <w:p>
      <w:pPr>
        <w:pStyle w:val="ListBullet"/>
      </w:pPr>
      <w:r>
        <w:t>Marketing performance evaluation</w:t>
      </w:r>
    </w:p>
    <w:p>
      <w:pPr>
        <w:pStyle w:val="ListBullet"/>
      </w:pPr>
      <w:r>
        <w:t>Professional services analytics and metrics</w:t>
      </w:r>
    </w:p>
    <w:p>
      <w:pPr>
        <w:pStyle w:val="ListBullet"/>
      </w:pPr>
      <w:r>
        <w:t>Strategy optimization and refinement</w:t>
      </w:r>
    </w:p>
    <w:p>
      <w:pPr>
        <w:pStyle w:val="ListBullet"/>
      </w:pPr>
      <w:r>
        <w:t>ROI measurement for professional services</w:t>
      </w:r>
    </w:p>
    <w:p/>
    <w:p>
      <w:r>
        <w:rPr>
          <w:b/>
        </w:rPr>
        <w:t>Key Topics:</w:t>
      </w:r>
    </w:p>
    <w:p>
      <w:pPr>
        <w:pStyle w:val="ListBullet"/>
      </w:pPr>
      <w:r>
        <w:t>"Mid-Year Marketing Review for Medical Practices"</w:t>
      </w:r>
    </w:p>
    <w:p>
      <w:pPr>
        <w:pStyle w:val="ListBullet"/>
      </w:pPr>
      <w:r>
        <w:t>"Legal Firm Marketing Performance Analysis"</w:t>
      </w:r>
    </w:p>
    <w:p>
      <w:pPr>
        <w:pStyle w:val="ListBullet"/>
      </w:pPr>
      <w:r>
        <w:t>"Professional Services ROI Measurement"</w:t>
      </w:r>
    </w:p>
    <w:p>
      <w:pPr>
        <w:pStyle w:val="ListBullet"/>
      </w:pPr>
      <w:r>
        <w:t>"Optimizing Marketing Strategies Based on Data"</w:t>
      </w:r>
    </w:p>
    <w:p/>
    <w:p>
      <w:pPr>
        <w:pStyle w:val="Heading3"/>
        <w:jc w:val="left"/>
      </w:pPr>
      <w:r>
        <w:t>Q3 2024: Specialisation &amp; Expertise (July - September)</w:t>
      </w:r>
    </w:p>
    <w:p/>
    <w:p>
      <w:r>
        <w:t>#### July Theme: "Specialisation &amp; Niche Marketing"</w:t>
      </w:r>
    </w:p>
    <w:p>
      <w:r>
        <w:t>**Focus**: Specialist practice marketing and niche targeting</w:t>
      </w:r>
    </w:p>
    <w:p/>
    <w:p>
      <w:r>
        <w:rPr>
          <w:b/>
        </w:rPr>
        <w:t>Content Pillars:</w:t>
      </w:r>
    </w:p>
    <w:p>
      <w:pPr>
        <w:pStyle w:val="ListBullet"/>
      </w:pPr>
      <w:r>
        <w:t>Medical speciality marketing strategies</w:t>
      </w:r>
    </w:p>
    <w:p>
      <w:pPr>
        <w:pStyle w:val="ListBullet"/>
      </w:pPr>
      <w:r>
        <w:t>Legal practice area focus</w:t>
      </w:r>
    </w:p>
    <w:p>
      <w:pPr>
        <w:pStyle w:val="ListBullet"/>
      </w:pPr>
      <w:r>
        <w:t>Niche professional services marketing</w:t>
      </w:r>
    </w:p>
    <w:p>
      <w:pPr>
        <w:pStyle w:val="ListBullet"/>
      </w:pPr>
      <w:r>
        <w:t>Specialist expertise positioning</w:t>
      </w:r>
    </w:p>
    <w:p/>
    <w:p>
      <w:r>
        <w:rPr>
          <w:b/>
        </w:rPr>
        <w:t>Key Topics:</w:t>
      </w:r>
    </w:p>
    <w:p>
      <w:pPr>
        <w:pStyle w:val="ListBullet"/>
      </w:pPr>
      <w:r>
        <w:t>"Cardiology Practice Marketing Strategies"</w:t>
      </w:r>
    </w:p>
    <w:p>
      <w:pPr>
        <w:pStyle w:val="ListBullet"/>
      </w:pPr>
      <w:r>
        <w:t>"Family Law Firm Marketing Approaches"</w:t>
      </w:r>
    </w:p>
    <w:p>
      <w:pPr>
        <w:pStyle w:val="ListBullet"/>
      </w:pPr>
      <w:r>
        <w:t>"Specialist Medical Practice SEO"</w:t>
      </w:r>
    </w:p>
    <w:p>
      <w:pPr>
        <w:pStyle w:val="ListBullet"/>
      </w:pPr>
      <w:r>
        <w:t>"Legal Practice Area Content Marketing"</w:t>
      </w:r>
    </w:p>
    <w:p/>
    <w:p>
      <w:r>
        <w:t>#### August Theme: "Local &amp; Community Engagement"</w:t>
      </w:r>
    </w:p>
    <w:p>
      <w:r>
        <w:t>**Focus**: Local marketing and community involvement</w:t>
      </w:r>
    </w:p>
    <w:p/>
    <w:p>
      <w:r>
        <w:rPr>
          <w:b/>
        </w:rPr>
        <w:t>Content Pillars:</w:t>
      </w:r>
    </w:p>
    <w:p>
      <w:pPr>
        <w:pStyle w:val="ListBullet"/>
      </w:pPr>
      <w:r>
        <w:t>Local SEO for professional services</w:t>
      </w:r>
    </w:p>
    <w:p>
      <w:pPr>
        <w:pStyle w:val="ListBullet"/>
      </w:pPr>
      <w:r>
        <w:t>Community engagement strategies</w:t>
      </w:r>
    </w:p>
    <w:p>
      <w:pPr>
        <w:pStyle w:val="ListBullet"/>
      </w:pPr>
      <w:r>
        <w:t>Geographic targeting and localization</w:t>
      </w:r>
    </w:p>
    <w:p>
      <w:pPr>
        <w:pStyle w:val="ListBullet"/>
      </w:pPr>
      <w:r>
        <w:t>Professional services community involvement</w:t>
      </w:r>
    </w:p>
    <w:p/>
    <w:p>
      <w:r>
        <w:rPr>
          <w:b/>
        </w:rPr>
        <w:t>Key Topics:</w:t>
      </w:r>
    </w:p>
    <w:p>
      <w:pPr>
        <w:pStyle w:val="ListBullet"/>
      </w:pPr>
      <w:r>
        <w:t>"Local SEO for Medical Practices"</w:t>
      </w:r>
    </w:p>
    <w:p>
      <w:pPr>
        <w:pStyle w:val="ListBullet"/>
      </w:pPr>
      <w:r>
        <w:t>"Legal Firm Community Engagement"</w:t>
      </w:r>
    </w:p>
    <w:p>
      <w:pPr>
        <w:pStyle w:val="ListBullet"/>
      </w:pPr>
      <w:r>
        <w:t>"Geographic Marketing for Professional Services"</w:t>
      </w:r>
    </w:p>
    <w:p>
      <w:pPr>
        <w:pStyle w:val="ListBullet"/>
      </w:pPr>
      <w:r>
        <w:t>"Building Community Partnerships"</w:t>
      </w:r>
    </w:p>
    <w:p/>
    <w:p>
      <w:r>
        <w:t>#### September Theme: "Professional Development &amp; Education"</w:t>
      </w:r>
    </w:p>
    <w:p>
      <w:r>
        <w:t>**Focus**: Continuing education and professional growth</w:t>
      </w:r>
    </w:p>
    <w:p/>
    <w:p>
      <w:r>
        <w:rPr>
          <w:b/>
        </w:rPr>
        <w:t>Content Pillars:</w:t>
      </w:r>
    </w:p>
    <w:p>
      <w:pPr>
        <w:pStyle w:val="ListBullet"/>
      </w:pPr>
      <w:r>
        <w:t>Professional development in marketing</w:t>
      </w:r>
    </w:p>
    <w:p>
      <w:pPr>
        <w:pStyle w:val="ListBullet"/>
      </w:pPr>
      <w:r>
        <w:t>Industry education and training</w:t>
      </w:r>
    </w:p>
    <w:p>
      <w:pPr>
        <w:pStyle w:val="ListBullet"/>
      </w:pPr>
      <w:r>
        <w:t>Skill development for practice growth</w:t>
      </w:r>
    </w:p>
    <w:p>
      <w:pPr>
        <w:pStyle w:val="ListBullet"/>
      </w:pPr>
      <w:r>
        <w:t>Marketing education for professional services</w:t>
      </w:r>
    </w:p>
    <w:p/>
    <w:p>
      <w:r>
        <w:rPr>
          <w:b/>
        </w:rPr>
        <w:t>Key Topics:</w:t>
      </w:r>
    </w:p>
    <w:p>
      <w:pPr>
        <w:pStyle w:val="ListBullet"/>
      </w:pPr>
      <w:r>
        <w:t>"Marketing Skills for Medical Professionals"</w:t>
      </w:r>
    </w:p>
    <w:p>
      <w:pPr>
        <w:pStyle w:val="ListBullet"/>
      </w:pPr>
      <w:r>
        <w:t>"Legal Marketing Professional Development"</w:t>
      </w:r>
    </w:p>
    <w:p>
      <w:pPr>
        <w:pStyle w:val="ListBullet"/>
      </w:pPr>
      <w:r>
        <w:t>"Professional Services Marketing Training"</w:t>
      </w:r>
    </w:p>
    <w:p>
      <w:pPr>
        <w:pStyle w:val="ListBullet"/>
      </w:pPr>
      <w:r>
        <w:t>"Continuing Education in Digital Marketing"</w:t>
      </w:r>
    </w:p>
    <w:p/>
    <w:p>
      <w:pPr>
        <w:pStyle w:val="Heading3"/>
        <w:jc w:val="left"/>
      </w:pPr>
      <w:r>
        <w:t>Q4 2024: Planning &amp; Preparation (October - December)</w:t>
      </w:r>
    </w:p>
    <w:p/>
    <w:p>
      <w:r>
        <w:t>#### October Theme: "Strategic Planning for Growth"</w:t>
      </w:r>
    </w:p>
    <w:p>
      <w:r>
        <w:t>**Focus**: Long-term planning and strategic development</w:t>
      </w:r>
    </w:p>
    <w:p/>
    <w:p>
      <w:r>
        <w:rPr>
          <w:b/>
        </w:rPr>
        <w:t>Content Pillars:</w:t>
      </w:r>
    </w:p>
    <w:p>
      <w:pPr>
        <w:pStyle w:val="ListBullet"/>
      </w:pPr>
      <w:r>
        <w:t>Strategic planning for professional practices</w:t>
      </w:r>
    </w:p>
    <w:p>
      <w:pPr>
        <w:pStyle w:val="ListBullet"/>
      </w:pPr>
      <w:r>
        <w:t>Long-term marketing strategy development</w:t>
      </w:r>
    </w:p>
    <w:p>
      <w:pPr>
        <w:pStyle w:val="ListBullet"/>
      </w:pPr>
      <w:r>
        <w:t>Growth planning and expansion</w:t>
      </w:r>
    </w:p>
    <w:p>
      <w:pPr>
        <w:pStyle w:val="ListBullet"/>
      </w:pPr>
      <w:r>
        <w:t>Strategic partnerships and collaborations</w:t>
      </w:r>
    </w:p>
    <w:p/>
    <w:p>
      <w:r>
        <w:rPr>
          <w:b/>
        </w:rPr>
        <w:t>Key Topics:</w:t>
      </w:r>
    </w:p>
    <w:p>
      <w:pPr>
        <w:pStyle w:val="ListBullet"/>
      </w:pPr>
      <w:r>
        <w:t>"Strategic Planning for Medical Practice Growth"</w:t>
      </w:r>
    </w:p>
    <w:p>
      <w:pPr>
        <w:pStyle w:val="ListBullet"/>
      </w:pPr>
      <w:r>
        <w:t>"Legal Firm Expansion Strategies"</w:t>
      </w:r>
    </w:p>
    <w:p>
      <w:pPr>
        <w:pStyle w:val="ListBullet"/>
      </w:pPr>
      <w:r>
        <w:t>"Professional Services Partnership Development"</w:t>
      </w:r>
    </w:p>
    <w:p>
      <w:pPr>
        <w:pStyle w:val="ListBullet"/>
      </w:pPr>
      <w:r>
        <w:t>"Long-term Marketing Strategy Planning"</w:t>
      </w:r>
    </w:p>
    <w:p/>
    <w:p>
      <w:r>
        <w:t>#### November Theme: "Year-End Optimization"</w:t>
      </w:r>
    </w:p>
    <w:p>
      <w:r>
        <w:t>**Focus**: Performance optimization and year-end activities</w:t>
      </w:r>
    </w:p>
    <w:p/>
    <w:p>
      <w:r>
        <w:rPr>
          <w:b/>
        </w:rPr>
        <w:t>Content Pillars:</w:t>
      </w:r>
    </w:p>
    <w:p>
      <w:pPr>
        <w:pStyle w:val="ListBullet"/>
      </w:pPr>
      <w:r>
        <w:t>Year-end marketing optimization</w:t>
      </w:r>
    </w:p>
    <w:p>
      <w:pPr>
        <w:pStyle w:val="ListBullet"/>
      </w:pPr>
      <w:r>
        <w:t>Performance review and analysis</w:t>
      </w:r>
    </w:p>
    <w:p>
      <w:pPr>
        <w:pStyle w:val="ListBullet"/>
      </w:pPr>
      <w:r>
        <w:t>Budget planning for next year</w:t>
      </w:r>
    </w:p>
    <w:p>
      <w:pPr>
        <w:pStyle w:val="ListBullet"/>
      </w:pPr>
      <w:r>
        <w:t>Strategy refinement based on results</w:t>
      </w:r>
    </w:p>
    <w:p/>
    <w:p>
      <w:r>
        <w:rPr>
          <w:b/>
        </w:rPr>
        <w:t>Key Topics:</w:t>
      </w:r>
    </w:p>
    <w:p>
      <w:pPr>
        <w:pStyle w:val="ListBullet"/>
      </w:pPr>
      <w:r>
        <w:t>"Year-End Marketing Optimization"</w:t>
      </w:r>
    </w:p>
    <w:p>
      <w:pPr>
        <w:pStyle w:val="ListBullet"/>
      </w:pPr>
      <w:r>
        <w:t>"Professional Services Performance Review"</w:t>
      </w:r>
    </w:p>
    <w:p>
      <w:pPr>
        <w:pStyle w:val="ListBullet"/>
      </w:pPr>
      <w:r>
        <w:t>"Marketing Budget Planning for 2025"</w:t>
      </w:r>
    </w:p>
    <w:p>
      <w:pPr>
        <w:pStyle w:val="ListBullet"/>
      </w:pPr>
      <w:r>
        <w:t>"Strategy Refinement Based on 2024 Results"</w:t>
      </w:r>
    </w:p>
    <w:p/>
    <w:p>
      <w:r>
        <w:t>#### December Theme: "2025 Preparation &amp; Trend Analysis"</w:t>
      </w:r>
    </w:p>
    <w:p>
      <w:r>
        <w:t>**Focus**: Future planning and trend identification</w:t>
      </w:r>
    </w:p>
    <w:p/>
    <w:p>
      <w:r>
        <w:rPr>
          <w:b/>
        </w:rPr>
        <w:t>Content Pillars:</w:t>
      </w:r>
    </w:p>
    <w:p>
      <w:pPr>
        <w:pStyle w:val="ListBullet"/>
      </w:pPr>
      <w:r>
        <w:t>2025 professional services marketing trends</w:t>
      </w:r>
    </w:p>
    <w:p>
      <w:pPr>
        <w:pStyle w:val="ListBullet"/>
      </w:pPr>
      <w:r>
        <w:t>Future planning and preparation</w:t>
      </w:r>
    </w:p>
    <w:p>
      <w:pPr>
        <w:pStyle w:val="ListBullet"/>
      </w:pPr>
      <w:r>
        <w:t>Industry predictions and forecasts</w:t>
      </w:r>
    </w:p>
    <w:p>
      <w:pPr>
        <w:pStyle w:val="ListBullet"/>
      </w:pPr>
      <w:r>
        <w:t>Technology trends in professional services</w:t>
      </w:r>
    </w:p>
    <w:p/>
    <w:p>
      <w:r>
        <w:rPr>
          <w:b/>
        </w:rPr>
        <w:t>Key Topics:</w:t>
      </w:r>
    </w:p>
    <w:p>
      <w:pPr>
        <w:pStyle w:val="ListBullet"/>
      </w:pPr>
      <w:r>
        <w:t>"2025 Professional Services Marketing Trends"</w:t>
      </w:r>
    </w:p>
    <w:p>
      <w:pPr>
        <w:pStyle w:val="ListBullet"/>
      </w:pPr>
      <w:r>
        <w:t>"Future of Medical Practice Marketing"</w:t>
      </w:r>
    </w:p>
    <w:p>
      <w:pPr>
        <w:pStyle w:val="ListBullet"/>
      </w:pPr>
      <w:r>
        <w:t>"Legal Industry Digital Transformation"</w:t>
      </w:r>
    </w:p>
    <w:p>
      <w:pPr>
        <w:pStyle w:val="ListBullet"/>
      </w:pPr>
      <w:r>
        <w:t>"Technology Trends for Professional Services"</w:t>
      </w:r>
    </w:p>
    <w:p/>
    <w:p>
      <w:pPr>
        <w:pStyle w:val="Heading2"/>
        <w:jc w:val="left"/>
      </w:pPr>
      <w:r>
        <w:t>Monthly Content Calendar</w:t>
      </w:r>
    </w:p>
    <w:p/>
    <w:p>
      <w:pPr>
        <w:pStyle w:val="Heading3"/>
        <w:jc w:val="left"/>
      </w:pPr>
      <w:r>
        <w:t>January 2024 - New Year Growth Strategies</w:t>
      </w:r>
    </w:p>
    <w:p/>
    <w:p>
      <w:r>
        <w:t>#### Week 1: Goal Setting &amp; Planning</w:t>
      </w:r>
    </w:p>
    <w:p>
      <w:r>
        <w:rPr>
          <w:b/>
        </w:rPr>
        <w:t>Blog Content:</w:t>
      </w:r>
    </w:p>
    <w:p>
      <w:pPr>
        <w:pStyle w:val="ListBullet"/>
      </w:pPr>
      <w:r>
        <w:t>"2024 Marketing Resolutions for Medical Practices: A Strategic Approach" (2,500 words)</w:t>
      </w:r>
    </w:p>
    <w:p>
      <w:pPr>
        <w:pStyle w:val="ListBullet"/>
      </w:pPr>
      <w:r>
        <w:t>New year goal setting framework</w:t>
      </w:r>
    </w:p>
    <w:p>
      <w:pPr>
        <w:pStyle w:val="ListBullet"/>
      </w:pPr>
      <w:r>
        <w:t>SMART goals for medical practice marketing</w:t>
      </w:r>
    </w:p>
    <w:p>
      <w:pPr>
        <w:pStyle w:val="ListBullet"/>
      </w:pPr>
      <w:r>
        <w:t>Budget allocation strategies</w:t>
      </w:r>
    </w:p>
    <w:p>
      <w:pPr>
        <w:pStyle w:val="ListBullet"/>
      </w:pPr>
      <w:r>
        <w:t>Timeline development</w:t>
      </w:r>
    </w:p>
    <w:p/>
    <w:p>
      <w:r>
        <w:rPr>
          <w:b/>
        </w:rPr>
        <w:t>Video Content:</w:t>
      </w:r>
    </w:p>
    <w:p>
      <w:pPr>
        <w:pStyle w:val="ListBullet"/>
      </w:pPr>
      <w:r>
        <w:t>"Setting Marketing Goals for Your Medical Practice in 2024" (8-10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"2024 Medical Practice Marketing Planner" (PDF guide)</w:t>
      </w:r>
    </w:p>
    <w:p/>
    <w:p>
      <w:r>
        <w:rPr>
          <w:b/>
        </w:rPr>
        <w:t>Email Campaign:</w:t>
      </w:r>
    </w:p>
    <w:p>
      <w:pPr>
        <w:pStyle w:val="ListBullet"/>
      </w:pPr>
      <w:r>
        <w:t>"New Year, New Growth: Your 2024 Marketing Action Plan"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"Daily Marketing Tips for Medical Practices" (7 posts)</w:t>
      </w:r>
    </w:p>
    <w:p/>
    <w:p>
      <w:r>
        <w:t>#### Week 2: Legal Firm Growth Planning</w:t>
      </w:r>
    </w:p>
    <w:p>
      <w:r>
        <w:rPr>
          <w:b/>
        </w:rPr>
        <w:t>Blog Content:</w:t>
      </w:r>
    </w:p>
    <w:p>
      <w:pPr>
        <w:pStyle w:val="ListBullet"/>
      </w:pPr>
      <w:r>
        <w:t>"Legal Firm Business Development Strategies for 2024" (2,300 words)</w:t>
      </w:r>
    </w:p>
    <w:p>
      <w:pPr>
        <w:pStyle w:val="ListBullet"/>
      </w:pPr>
      <w:r>
        <w:t>Client acquisition planning</w:t>
      </w:r>
    </w:p>
    <w:p>
      <w:pPr>
        <w:pStyle w:val="ListBullet"/>
      </w:pPr>
      <w:r>
        <w:t>Practice area expansion strategies</w:t>
      </w:r>
    </w:p>
    <w:p>
      <w:pPr>
        <w:pStyle w:val="ListBullet"/>
      </w:pPr>
      <w:r>
        <w:t>Partnership development approaches</w:t>
      </w:r>
    </w:p>
    <w:p>
      <w:pPr>
        <w:pStyle w:val="ListBullet"/>
      </w:pPr>
      <w:r>
        <w:t>Marketing budget optimization</w:t>
      </w:r>
    </w:p>
    <w:p/>
    <w:p>
      <w:r>
        <w:rPr>
          <w:b/>
        </w:rPr>
        <w:t>Video Content:</w:t>
      </w:r>
    </w:p>
    <w:p>
      <w:pPr>
        <w:pStyle w:val="ListBullet"/>
      </w:pPr>
      <w:r>
        <w:t>"Legal Firm Growth Planning: Strategic Approaches" (10-12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"Legal Firm Growth Planning Toolkit" (PDF guide with templates)</w:t>
      </w:r>
    </w:p>
    <w:p/>
    <w:p>
      <w:r>
        <w:rPr>
          <w:b/>
        </w:rPr>
        <w:t>Email Campaign:</w:t>
      </w:r>
    </w:p>
    <w:p>
      <w:pPr>
        <w:pStyle w:val="ListBullet"/>
      </w:pPr>
      <w:r>
        <w:t>"Legal Practice Growth: Strategic Planning for Success"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"Legal Marketing Insights" (7 posts)</w:t>
      </w:r>
    </w:p>
    <w:p/>
    <w:p>
      <w:r>
        <w:t>#### Week 3: Professional Services Trends</w:t>
      </w:r>
    </w:p>
    <w:p>
      <w:r>
        <w:rPr>
          <w:b/>
        </w:rPr>
        <w:t>Blog Content:</w:t>
      </w:r>
    </w:p>
    <w:p>
      <w:pPr>
        <w:pStyle w:val="ListBullet"/>
      </w:pPr>
      <w:r>
        <w:t>"Digital Transformation Trends for Professional Services in 2024" (2,800 words)</w:t>
      </w:r>
    </w:p>
    <w:p>
      <w:pPr>
        <w:pStyle w:val="ListBullet"/>
      </w:pPr>
      <w:r>
        <w:t>AI integration opportunities</w:t>
      </w:r>
    </w:p>
    <w:p>
      <w:pPr>
        <w:pStyle w:val="ListBullet"/>
      </w:pPr>
      <w:r>
        <w:t>Automation trends</w:t>
      </w:r>
    </w:p>
    <w:p>
      <w:pPr>
        <w:pStyle w:val="ListBullet"/>
      </w:pPr>
      <w:r>
        <w:t>Client experience evolution</w:t>
      </w:r>
    </w:p>
    <w:p>
      <w:pPr>
        <w:pStyle w:val="ListBullet"/>
      </w:pPr>
      <w:r>
        <w:t>Technology adoption patterns</w:t>
      </w:r>
    </w:p>
    <w:p/>
    <w:p>
      <w:r>
        <w:rPr>
          <w:b/>
        </w:rPr>
        <w:t>Case Study:</w:t>
      </w:r>
    </w:p>
    <w:p>
      <w:pPr>
        <w:pStyle w:val="ListBullet"/>
      </w:pPr>
      <w:r>
        <w:t>"Digital Transformation Success: Melbourne Medical Centre"</w:t>
      </w:r>
    </w:p>
    <w:p/>
    <w:p>
      <w:r>
        <w:rPr>
          <w:b/>
        </w:rPr>
        <w:t>Lead Magnet:</w:t>
      </w:r>
    </w:p>
    <w:p>
      <w:pPr>
        <w:pStyle w:val="ListBullet"/>
      </w:pPr>
      <w:r>
        <w:t>"Professional Services Digital Trends Report 2024"</w:t>
      </w:r>
    </w:p>
    <w:p/>
    <w:p>
      <w:r>
        <w:rPr>
          <w:b/>
        </w:rPr>
        <w:t>Email Campaign:</w:t>
      </w:r>
    </w:p>
    <w:p>
      <w:pPr>
        <w:pStyle w:val="ListBullet"/>
      </w:pPr>
      <w:r>
        <w:t>"Stay Ahead: Professional Services Trends to Watch"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"Technology Tuesday Tips" (7 posts)</w:t>
      </w:r>
    </w:p>
    <w:p/>
    <w:p>
      <w:r>
        <w:t>#### Week 4: Compliance Updates</w:t>
      </w:r>
    </w:p>
    <w:p>
      <w:r>
        <w:rPr>
          <w:b/>
        </w:rPr>
        <w:t>Blog Content:</w:t>
      </w:r>
    </w:p>
    <w:p>
      <w:pPr>
        <w:pStyle w:val="ListBullet"/>
      </w:pPr>
      <w:r>
        <w:t>"AHPRA Guideline Updates for Medical Practice Marketing 2024" (2,200 words)</w:t>
      </w:r>
    </w:p>
    <w:p>
      <w:pPr>
        <w:pStyle w:val="ListBullet"/>
      </w:pPr>
      <w:r>
        <w:t>Recent regulatory changes</w:t>
      </w:r>
    </w:p>
    <w:p>
      <w:pPr>
        <w:pStyle w:val="ListBullet"/>
      </w:pPr>
      <w:r>
        <w:t>Compliance requirements</w:t>
      </w:r>
    </w:p>
    <w:p>
      <w:pPr>
        <w:pStyle w:val="ListBullet"/>
      </w:pPr>
      <w:r>
        <w:t>Risk management strategies</w:t>
      </w:r>
    </w:p>
    <w:p>
      <w:pPr>
        <w:pStyle w:val="ListBullet"/>
      </w:pPr>
      <w:r>
        <w:t>Best practice recommendations</w:t>
      </w:r>
    </w:p>
    <w:p/>
    <w:p>
      <w:r>
        <w:rPr>
          <w:b/>
        </w:rPr>
        <w:t>Video Content:</w:t>
      </w:r>
    </w:p>
    <w:p>
      <w:pPr>
        <w:pStyle w:val="ListBullet"/>
      </w:pPr>
      <w:r>
        <w:t>"Medical Marketing Compliance: What's New in 2024" (12-15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"Medical Marketing Compliance Checklist 2024"</w:t>
      </w:r>
    </w:p>
    <w:p/>
    <w:p>
      <w:r>
        <w:rPr>
          <w:b/>
        </w:rPr>
        <w:t>Email Campaign:</w:t>
      </w:r>
    </w:p>
    <w:p>
      <w:pPr>
        <w:pStyle w:val="ListBullet"/>
      </w:pPr>
      <w:r>
        <w:t>"Compliance Alert: Medical Marketing Updates"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"Compliance Corner" (7 posts)</w:t>
      </w:r>
    </w:p>
    <w:p/>
    <w:p>
      <w:pPr>
        <w:pStyle w:val="Heading3"/>
        <w:jc w:val="left"/>
      </w:pPr>
      <w:r>
        <w:t>February 2024 - Building Trust &amp; Credibility</w:t>
      </w:r>
    </w:p>
    <w:p/>
    <w:p>
      <w:r>
        <w:t>#### Week 1: Medical Practice Reputation Management</w:t>
      </w:r>
    </w:p>
    <w:p>
      <w:r>
        <w:rPr>
          <w:b/>
        </w:rPr>
        <w:t>Blog Content:</w:t>
      </w:r>
    </w:p>
    <w:p>
      <w:pPr>
        <w:pStyle w:val="ListBullet"/>
      </w:pPr>
      <w:r>
        <w:t>"Medical Practice Reputation Management: A Comprehensive Guide" (3,000 words)</w:t>
      </w:r>
    </w:p>
    <w:p>
      <w:pPr>
        <w:pStyle w:val="ListBullet"/>
      </w:pPr>
      <w:r>
        <w:t>Online reputation monitoring</w:t>
      </w:r>
    </w:p>
    <w:p>
      <w:pPr>
        <w:pStyle w:val="ListBullet"/>
      </w:pPr>
      <w:r>
        <w:t>Review generation strategies</w:t>
      </w:r>
    </w:p>
    <w:p>
      <w:pPr>
        <w:pStyle w:val="ListBullet"/>
      </w:pPr>
      <w:r>
        <w:t>Crisis management protocols</w:t>
      </w:r>
    </w:p>
    <w:p>
      <w:pPr>
        <w:pStyle w:val="ListBullet"/>
      </w:pPr>
      <w:r>
        <w:t>Patient communication best practices</w:t>
      </w:r>
    </w:p>
    <w:p/>
    <w:p>
      <w:r>
        <w:rPr>
          <w:b/>
        </w:rPr>
        <w:t>Video Content:</w:t>
      </w:r>
    </w:p>
    <w:p>
      <w:pPr>
        <w:pStyle w:val="ListBullet"/>
      </w:pPr>
      <w:r>
        <w:t>"Building Trust Online: Medical Practice Reputation Strategies" (10-12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"Medical Practice Reputation Management Toolkit"</w:t>
      </w:r>
    </w:p>
    <w:p/>
    <w:p>
      <w:r>
        <w:rPr>
          <w:b/>
        </w:rPr>
        <w:t>Email Campaign:</w:t>
      </w:r>
    </w:p>
    <w:p>
      <w:pPr>
        <w:pStyle w:val="ListBullet"/>
      </w:pPr>
      <w:r>
        <w:t>"Protect &amp; Build: Your Practice Reputation Strategy"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"Reputation Building Tips" (7 posts)</w:t>
      </w:r>
    </w:p>
    <w:p/>
    <w:p>
      <w:r>
        <w:t>#### Week 2: Legal Firm Credibility Building</w:t>
      </w:r>
    </w:p>
    <w:p>
      <w:r>
        <w:rPr>
          <w:b/>
        </w:rPr>
        <w:t>Blog Content:</w:t>
      </w:r>
    </w:p>
    <w:p>
      <w:pPr>
        <w:pStyle w:val="ListBullet"/>
      </w:pPr>
      <w:r>
        <w:t>"Legal Firm Website Trust Factors: Building Credibility Online" (2,600 words)</w:t>
      </w:r>
    </w:p>
    <w:p>
      <w:pPr>
        <w:pStyle w:val="ListBullet"/>
      </w:pPr>
      <w:r>
        <w:t>Professional presentation standards</w:t>
      </w:r>
    </w:p>
    <w:p>
      <w:pPr>
        <w:pStyle w:val="ListBullet"/>
      </w:pPr>
      <w:r>
        <w:t>Client testimonial strategies</w:t>
      </w:r>
    </w:p>
    <w:p>
      <w:pPr>
        <w:pStyle w:val="ListBullet"/>
      </w:pPr>
      <w:r>
        <w:t>Credential highlighting</w:t>
      </w:r>
    </w:p>
    <w:p>
      <w:pPr>
        <w:pStyle w:val="ListBullet"/>
      </w:pPr>
      <w:r>
        <w:t>Trust signal optimization</w:t>
      </w:r>
    </w:p>
    <w:p/>
    <w:p>
      <w:r>
        <w:rPr>
          <w:b/>
        </w:rPr>
        <w:t>Case Study:</w:t>
      </w:r>
    </w:p>
    <w:p>
      <w:pPr>
        <w:pStyle w:val="ListBullet"/>
      </w:pPr>
      <w:r>
        <w:t>"Credibility Transformation: Perth Commercial Law Firm"</w:t>
      </w:r>
    </w:p>
    <w:p/>
    <w:p>
      <w:r>
        <w:rPr>
          <w:b/>
        </w:rPr>
        <w:t>Lead Magnet:</w:t>
      </w:r>
    </w:p>
    <w:p>
      <w:pPr>
        <w:pStyle w:val="ListBullet"/>
      </w:pPr>
      <w:r>
        <w:t>"Legal Firm Credibility Audit Checklist"</w:t>
      </w:r>
    </w:p>
    <w:p/>
    <w:p>
      <w:r>
        <w:rPr>
          <w:b/>
        </w:rPr>
        <w:t>Email Campaign:</w:t>
      </w:r>
    </w:p>
    <w:p>
      <w:pPr>
        <w:pStyle w:val="ListBullet"/>
      </w:pPr>
      <w:r>
        <w:t>"Build Trust: Legal Firm Credibility Strategies"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"Legal Credibility Insights" (7 posts)</w:t>
      </w:r>
    </w:p>
    <w:p/>
    <w:p>
      <w:r>
        <w:t>#### Week 3: Professional Services Review Management</w:t>
      </w:r>
    </w:p>
    <w:p>
      <w:r>
        <w:rPr>
          <w:b/>
        </w:rPr>
        <w:t>Blog Content:</w:t>
      </w:r>
    </w:p>
    <w:p>
      <w:pPr>
        <w:pStyle w:val="ListBullet"/>
      </w:pPr>
      <w:r>
        <w:t>"Professional Services Review Management: Strategies for Success" (2,400 words)</w:t>
      </w:r>
    </w:p>
    <w:p>
      <w:pPr>
        <w:pStyle w:val="ListBullet"/>
      </w:pPr>
      <w:r>
        <w:t>Review platform optimization</w:t>
      </w:r>
    </w:p>
    <w:p>
      <w:pPr>
        <w:pStyle w:val="ListBullet"/>
      </w:pPr>
      <w:r>
        <w:t>Response strategies</w:t>
      </w:r>
    </w:p>
    <w:p>
      <w:pPr>
        <w:pStyle w:val="ListBullet"/>
      </w:pPr>
      <w:r>
        <w:t>Reputation monitoring</w:t>
      </w:r>
    </w:p>
    <w:p>
      <w:pPr>
        <w:pStyle w:val="ListBullet"/>
      </w:pPr>
      <w:r>
        <w:t>Crisis response protocols</w:t>
      </w:r>
    </w:p>
    <w:p/>
    <w:p>
      <w:r>
        <w:rPr>
          <w:b/>
        </w:rPr>
        <w:t>Video Content:</w:t>
      </w:r>
    </w:p>
    <w:p>
      <w:pPr>
        <w:pStyle w:val="ListBullet"/>
      </w:pPr>
      <w:r>
        <w:t>"Managing Reviews: Professional Services Best Practices" (8-10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"Professional Services Review Management Guide"</w:t>
      </w:r>
    </w:p>
    <w:p/>
    <w:p>
      <w:r>
        <w:rPr>
          <w:b/>
        </w:rPr>
        <w:t>Email Campaign:</w:t>
      </w:r>
    </w:p>
    <w:p>
      <w:pPr>
        <w:pStyle w:val="ListBullet"/>
      </w:pPr>
      <w:r>
        <w:t>"Reviews Matter: Professional Services Reputation Management"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"Review Management Tips" (7 posts)</w:t>
      </w:r>
    </w:p>
    <w:p/>
    <w:p>
      <w:r>
        <w:t>#### Week 4: Authority Building Through Content</w:t>
      </w:r>
    </w:p>
    <w:p>
      <w:r>
        <w:rPr>
          <w:b/>
        </w:rPr>
        <w:t>Blog Content:</w:t>
      </w:r>
    </w:p>
    <w:p>
      <w:pPr>
        <w:pStyle w:val="ListBullet"/>
      </w:pPr>
      <w:r>
        <w:t>"Building Authority Through Content Marketing for Professional Services" (2,800 words)</w:t>
      </w:r>
    </w:p>
    <w:p>
      <w:pPr>
        <w:pStyle w:val="ListBullet"/>
      </w:pPr>
      <w:r>
        <w:t>Thought leadership development</w:t>
      </w:r>
    </w:p>
    <w:p>
      <w:pPr>
        <w:pStyle w:val="ListBullet"/>
      </w:pPr>
      <w:r>
        <w:t>Expert positioning strategies</w:t>
      </w:r>
    </w:p>
    <w:p>
      <w:pPr>
        <w:pStyle w:val="ListBullet"/>
      </w:pPr>
      <w:r>
        <w:t>Content authority building</w:t>
      </w:r>
    </w:p>
    <w:p>
      <w:pPr>
        <w:pStyle w:val="ListBullet"/>
      </w:pPr>
      <w:r>
        <w:t>Professional expertise demonstration</w:t>
      </w:r>
    </w:p>
    <w:p/>
    <w:p>
      <w:r>
        <w:rPr>
          <w:b/>
        </w:rPr>
        <w:t>Video Content:</w:t>
      </w:r>
    </w:p>
    <w:p>
      <w:pPr>
        <w:pStyle w:val="ListBullet"/>
      </w:pPr>
      <w:r>
        <w:t>"Content Marketing Authority: Professional Services Edition" (12-15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"Authority Building Content Calendar Template"</w:t>
      </w:r>
    </w:p>
    <w:p/>
    <w:p>
      <w:r>
        <w:rPr>
          <w:b/>
        </w:rPr>
        <w:t>Email Campaign:</w:t>
      </w:r>
    </w:p>
    <w:p>
      <w:pPr>
        <w:pStyle w:val="ListBullet"/>
      </w:pPr>
      <w:r>
        <w:t>"Establish Authority: Content Marketing for Professional Services"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"Authority Building Actions" (7 posts)</w:t>
      </w:r>
    </w:p>
    <w:p/>
    <w:p>
      <w:pPr>
        <w:pStyle w:val="Heading3"/>
        <w:jc w:val="left"/>
      </w:pPr>
      <w:r>
        <w:t>March 2024 - Patient &amp; Client Acquisition</w:t>
      </w:r>
    </w:p>
    <w:p/>
    <w:p>
      <w:r>
        <w:t>#### Week 1: Medical Practice Lead Generation</w:t>
      </w:r>
    </w:p>
    <w:p>
      <w:r>
        <w:rPr>
          <w:b/>
        </w:rPr>
        <w:t>Blog Content:</w:t>
      </w:r>
    </w:p>
    <w:p>
      <w:pPr>
        <w:pStyle w:val="ListBullet"/>
      </w:pPr>
      <w:r>
        <w:t>"Medical Practice Lead Generation Masterclass: Strategies That Work" (3,200 words)</w:t>
      </w:r>
    </w:p>
    <w:p>
      <w:pPr>
        <w:pStyle w:val="ListBullet"/>
      </w:pPr>
      <w:r>
        <w:t>Lead generation funnel development</w:t>
      </w:r>
    </w:p>
    <w:p>
      <w:pPr>
        <w:pStyle w:val="ListBullet"/>
      </w:pPr>
      <w:r>
        <w:t>Patient acquisition strategies</w:t>
      </w:r>
    </w:p>
    <w:p>
      <w:pPr>
        <w:pStyle w:val="ListBullet"/>
      </w:pPr>
      <w:r>
        <w:t>Conversion optimization techniques</w:t>
      </w:r>
    </w:p>
    <w:p>
      <w:pPr>
        <w:pStyle w:val="ListBullet"/>
      </w:pPr>
      <w:r>
        <w:t>ROI measurement approaches</w:t>
      </w:r>
    </w:p>
    <w:p/>
    <w:p>
      <w:r>
        <w:rPr>
          <w:b/>
        </w:rPr>
        <w:t>Video Content:</w:t>
      </w:r>
    </w:p>
    <w:p>
      <w:pPr>
        <w:pStyle w:val="ListBullet"/>
      </w:pPr>
      <w:r>
        <w:t>"Medical Practice Lead Generation: Complete Strategy" (15-18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"Medical Practice Lead Generation Playbook"</w:t>
      </w:r>
    </w:p>
    <w:p/>
    <w:p>
      <w:r>
        <w:rPr>
          <w:b/>
        </w:rPr>
        <w:t>Email Campaign:</w:t>
      </w:r>
    </w:p>
    <w:p>
      <w:pPr>
        <w:pStyle w:val="ListBullet"/>
      </w:pPr>
      <w:r>
        <w:t>"Generate More Patients: Lead Generation Strategies"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"Lead Generation Tips for Medical Practices" (7 posts)</w:t>
      </w:r>
    </w:p>
    <w:p/>
    <w:p>
      <w:r>
        <w:t>#### Week 2: Legal Client Development</w:t>
      </w:r>
    </w:p>
    <w:p>
      <w:r>
        <w:rPr>
          <w:b/>
        </w:rPr>
        <w:t>Blog Content:</w:t>
      </w:r>
    </w:p>
    <w:p>
      <w:pPr>
        <w:pStyle w:val="ListBullet"/>
      </w:pPr>
      <w:r>
        <w:t>"Legal Client Acquisition in the Digital Age: Modern Strategies" (2,900 words)</w:t>
      </w:r>
    </w:p>
    <w:p>
      <w:pPr>
        <w:pStyle w:val="ListBullet"/>
      </w:pPr>
      <w:r>
        <w:t>Digital client acquisition channels</w:t>
      </w:r>
    </w:p>
    <w:p>
      <w:pPr>
        <w:pStyle w:val="ListBullet"/>
      </w:pPr>
      <w:r>
        <w:t>Referral system optimization</w:t>
      </w:r>
    </w:p>
    <w:p>
      <w:pPr>
        <w:pStyle w:val="ListBullet"/>
      </w:pPr>
      <w:r>
        <w:t>Client journey mapping</w:t>
      </w:r>
    </w:p>
    <w:p>
      <w:pPr>
        <w:pStyle w:val="ListBullet"/>
      </w:pPr>
      <w:r>
        <w:t>Conversion funnel development</w:t>
      </w:r>
    </w:p>
    <w:p/>
    <w:p>
      <w:r>
        <w:rPr>
          <w:b/>
        </w:rPr>
        <w:t>Case Study:</w:t>
      </w:r>
    </w:p>
    <w:p>
      <w:pPr>
        <w:pStyle w:val="ListBullet"/>
      </w:pPr>
      <w:r>
        <w:t>"Client Acquisition Success: Adelaide Family Law Practice"</w:t>
      </w:r>
    </w:p>
    <w:p/>
    <w:p>
      <w:r>
        <w:rPr>
          <w:b/>
        </w:rPr>
        <w:t>Lead Magnet:</w:t>
      </w:r>
    </w:p>
    <w:p>
      <w:pPr>
        <w:pStyle w:val="ListBullet"/>
      </w:pPr>
      <w:r>
        <w:t>"Legal Client Acquisition Strategy Guide"</w:t>
      </w:r>
    </w:p>
    <w:p/>
    <w:p>
      <w:r>
        <w:rPr>
          <w:b/>
        </w:rPr>
        <w:t>Email Campaign:</w:t>
      </w:r>
    </w:p>
    <w:p>
      <w:pPr>
        <w:pStyle w:val="ListBullet"/>
      </w:pPr>
      <w:r>
        <w:t>"Acquire More Clients: Digital Strategies for Legal Firms"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"Legal Client Development" (7 posts)</w:t>
      </w:r>
    </w:p>
    <w:p/>
    <w:p>
      <w:r>
        <w:t>#### Week 3: Sales Funnel Optimization</w:t>
      </w:r>
    </w:p>
    <w:p>
      <w:r>
        <w:rPr>
          <w:b/>
        </w:rPr>
        <w:t>Blog Content:</w:t>
      </w:r>
    </w:p>
    <w:p>
      <w:pPr>
        <w:pStyle w:val="ListBullet"/>
      </w:pPr>
      <w:r>
        <w:t>"Professional Services Sales Funnel Optimization: Complete Guide" (2,700 words)</w:t>
      </w:r>
    </w:p>
    <w:p>
      <w:pPr>
        <w:pStyle w:val="ListBullet"/>
      </w:pPr>
      <w:r>
        <w:t>Funnel stage development</w:t>
      </w:r>
    </w:p>
    <w:p>
      <w:pPr>
        <w:pStyle w:val="ListBullet"/>
      </w:pPr>
      <w:r>
        <w:t>Conversion point optimization</w:t>
      </w:r>
    </w:p>
    <w:p>
      <w:pPr>
        <w:pStyle w:val="ListBullet"/>
      </w:pPr>
      <w:r>
        <w:t>Lead nurturing strategies</w:t>
      </w:r>
    </w:p>
    <w:p>
      <w:pPr>
        <w:pStyle w:val="ListBullet"/>
      </w:pPr>
      <w:r>
        <w:t>Performance measurement</w:t>
      </w:r>
    </w:p>
    <w:p/>
    <w:p>
      <w:r>
        <w:rPr>
          <w:b/>
        </w:rPr>
        <w:t>Video Content:</w:t>
      </w:r>
    </w:p>
    <w:p>
      <w:pPr>
        <w:pStyle w:val="ListBullet"/>
      </w:pPr>
      <w:r>
        <w:t>"Sales Funnel Optimization for Professional Services" (12-14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"Professional Services Sales Funnel Template"</w:t>
      </w:r>
    </w:p>
    <w:p/>
    <w:p>
      <w:r>
        <w:rPr>
          <w:b/>
        </w:rPr>
        <w:t>Email Campaign:</w:t>
      </w:r>
    </w:p>
    <w:p>
      <w:pPr>
        <w:pStyle w:val="ListBullet"/>
      </w:pPr>
      <w:r>
        <w:t>"Optimize Your Funnel: Professional Services Conversion"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"Funnel Optimization Facts" (7 posts)</w:t>
      </w:r>
    </w:p>
    <w:p/>
    <w:p>
      <w:r>
        <w:t>#### Week 4: Conversion Optimization</w:t>
      </w:r>
    </w:p>
    <w:p>
      <w:r>
        <w:rPr>
          <w:b/>
        </w:rPr>
        <w:t>Blog Content:</w:t>
      </w:r>
    </w:p>
    <w:p>
      <w:pPr>
        <w:pStyle w:val="ListBullet"/>
      </w:pPr>
      <w:r>
        <w:t>"Converting Website Visitors to Patients/Clients: Optimization Strategies" (2,500 words)</w:t>
      </w:r>
    </w:p>
    <w:p>
      <w:pPr>
        <w:pStyle w:val="ListBullet"/>
      </w:pPr>
      <w:r>
        <w:t>Website conversion optimization</w:t>
      </w:r>
    </w:p>
    <w:p>
      <w:pPr>
        <w:pStyle w:val="ListBullet"/>
      </w:pPr>
      <w:r>
        <w:t>Landing page best practices</w:t>
      </w:r>
    </w:p>
    <w:p>
      <w:pPr>
        <w:pStyle w:val="ListBullet"/>
      </w:pPr>
      <w:r>
        <w:t>Call-to-action optimization</w:t>
      </w:r>
    </w:p>
    <w:p>
      <w:pPr>
        <w:pStyle w:val="ListBullet"/>
      </w:pPr>
      <w:r>
        <w:t>User experience enhancement</w:t>
      </w:r>
    </w:p>
    <w:p/>
    <w:p>
      <w:r>
        <w:rPr>
          <w:b/>
        </w:rPr>
        <w:t>Video Content:</w:t>
      </w:r>
    </w:p>
    <w:p>
      <w:pPr>
        <w:pStyle w:val="ListBullet"/>
      </w:pPr>
      <w:r>
        <w:t>"Website Conversion Optimization for Professional Services" (10-12 minutes)</w:t>
      </w:r>
    </w:p>
    <w:p/>
    <w:p>
      <w:r>
        <w:rPr>
          <w:b/>
        </w:rPr>
        <w:t>Lead Magnet:</w:t>
      </w:r>
    </w:p>
    <w:p>
      <w:pPr>
        <w:pStyle w:val="ListBullet"/>
      </w:pPr>
      <w:r>
        <w:t>"Website Conversion Optimization Checklist"</w:t>
      </w:r>
    </w:p>
    <w:p/>
    <w:p>
      <w:r>
        <w:rPr>
          <w:b/>
        </w:rPr>
        <w:t>Email Campaign:</w:t>
      </w:r>
    </w:p>
    <w:p>
      <w:pPr>
        <w:pStyle w:val="ListBullet"/>
      </w:pPr>
      <w:r>
        <w:t>"Convert More Visitors: Website Optimization Strategies"</w:t>
      </w:r>
    </w:p>
    <w:p/>
    <w:p>
      <w:r>
        <w:rPr>
          <w:b/>
        </w:rPr>
        <w:t>Social Media Series:</w:t>
      </w:r>
    </w:p>
    <w:p>
      <w:pPr>
        <w:pStyle w:val="ListBullet"/>
      </w:pPr>
      <w:r>
        <w:t>"Conversion Tips &amp; Tricks" (7 posts)</w:t>
      </w:r>
    </w:p>
    <w:p/>
    <w:p>
      <w:pPr>
        <w:pStyle w:val="Heading2"/>
        <w:jc w:val="left"/>
      </w:pPr>
      <w:r>
        <w:t>Content Cluster Architecture</w:t>
      </w:r>
    </w:p>
    <w:p/>
    <w:p>
      <w:pPr>
        <w:pStyle w:val="Heading3"/>
        <w:jc w:val="left"/>
      </w:pPr>
      <w:r>
        <w:t>Medical Practice Marketing Cluster</w:t>
      </w:r>
    </w:p>
    <w:p/>
    <w:p>
      <w:r>
        <w:t>#### Core Pillar Page: "Complete Guide to Medical Practice Marketing in Australia"</w:t>
      </w:r>
    </w:p>
    <w:p>
      <w:r>
        <w:rPr>
          <w:b/>
        </w:rPr>
        <w:t>Supporting Content Cluster:</w:t>
      </w:r>
    </w:p>
    <w:p>
      <w:r>
        <w:t>1. Medical Practice SEO Strategies</w:t>
      </w:r>
    </w:p>
    <w:p>
      <w:r>
        <w:t>2. Healthcare Social Media Compliance</w:t>
      </w:r>
    </w:p>
    <w:p>
      <w:r>
        <w:t>3. Patient Acquisition Techniques</w:t>
      </w:r>
    </w:p>
    <w:p>
      <w:r>
        <w:t>4. Medical Website Design Best Practices</w:t>
      </w:r>
    </w:p>
    <w:p>
      <w:r>
        <w:t>5. Telehealth Marketing Opportunities</w:t>
      </w:r>
    </w:p>
    <w:p>
      <w:r>
        <w:t>6. Medical Practice Local SEO</w:t>
      </w:r>
    </w:p>
    <w:p>
      <w:r>
        <w:t>7. Healthcare Content Marketing</w:t>
      </w:r>
    </w:p>
    <w:p>
      <w:r>
        <w:t>8. Medical Advertising Compliance</w:t>
      </w:r>
    </w:p>
    <w:p>
      <w:r>
        <w:t>9. Patient Review Management</w:t>
      </w:r>
    </w:p>
    <w:p>
      <w:r>
        <w:t>10. Medical Practice Analytics &amp; Metrics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Core pillar page links to all supporting content</w:t>
      </w:r>
    </w:p>
    <w:p>
      <w:pPr>
        <w:pStyle w:val="ListBullet"/>
      </w:pPr>
      <w:r>
        <w:t>Supporting content cross-links to related topics</w:t>
      </w:r>
    </w:p>
    <w:p>
      <w:pPr>
        <w:pStyle w:val="ListBullet"/>
      </w:pPr>
      <w:r>
        <w:t>Topic cluster demonstrates comprehensive expertise</w:t>
      </w:r>
    </w:p>
    <w:p>
      <w:pPr>
        <w:pStyle w:val="ListBullet"/>
      </w:pPr>
      <w:r>
        <w:t>User journey optimization through strategic linking</w:t>
      </w:r>
    </w:p>
    <w:p/>
    <w:p>
      <w:r>
        <w:t>#### Medical Speciality Sub-Clusters:</w:t>
      </w:r>
    </w:p>
    <w:p/>
    <w:p>
      <w:r>
        <w:rPr>
          <w:b/>
        </w:rPr>
        <w:t>Cardiology Practice Marketing:</w:t>
      </w:r>
    </w:p>
    <w:p>
      <w:pPr>
        <w:pStyle w:val="ListBullet"/>
      </w:pPr>
      <w:r>
        <w:t>Cardiology SEO strategies</w:t>
      </w:r>
    </w:p>
    <w:p>
      <w:pPr>
        <w:pStyle w:val="ListBullet"/>
      </w:pPr>
      <w:r>
        <w:t>Heart health content marketing</w:t>
      </w:r>
    </w:p>
    <w:p>
      <w:pPr>
        <w:pStyle w:val="ListBullet"/>
      </w:pPr>
      <w:r>
        <w:t>Cardiology practice patient acquisition</w:t>
      </w:r>
    </w:p>
    <w:p>
      <w:pPr>
        <w:pStyle w:val="ListBullet"/>
      </w:pPr>
      <w:r>
        <w:t>Specialist medical practice advertising</w:t>
      </w:r>
    </w:p>
    <w:p/>
    <w:p>
      <w:r>
        <w:rPr>
          <w:b/>
        </w:rPr>
        <w:t>Dermatology Practice Marketing:</w:t>
      </w:r>
    </w:p>
    <w:p>
      <w:pPr>
        <w:pStyle w:val="ListBullet"/>
      </w:pPr>
      <w:r>
        <w:t>Dermatology website optimization</w:t>
      </w:r>
    </w:p>
    <w:p>
      <w:pPr>
        <w:pStyle w:val="ListBullet"/>
      </w:pPr>
      <w:r>
        <w:t>Skin health content strategies</w:t>
      </w:r>
    </w:p>
    <w:p>
      <w:pPr>
        <w:pStyle w:val="ListBullet"/>
      </w:pPr>
      <w:r>
        <w:t>Dermatology practice local marketing</w:t>
      </w:r>
    </w:p>
    <w:p>
      <w:pPr>
        <w:pStyle w:val="ListBullet"/>
      </w:pPr>
      <w:r>
        <w:t>Cosmetic dermatology advertising compliance</w:t>
      </w:r>
    </w:p>
    <w:p/>
    <w:p>
      <w:r>
        <w:rPr>
          <w:b/>
        </w:rPr>
        <w:t>General Practice Marketing:</w:t>
      </w:r>
    </w:p>
    <w:p>
      <w:pPr>
        <w:pStyle w:val="ListBullet"/>
      </w:pPr>
      <w:r>
        <w:t>GP practice patient acquisition</w:t>
      </w:r>
    </w:p>
    <w:p>
      <w:pPr>
        <w:pStyle w:val="ListBullet"/>
      </w:pPr>
      <w:r>
        <w:t>Family medicine content marketing</w:t>
      </w:r>
    </w:p>
    <w:p>
      <w:pPr>
        <w:pStyle w:val="ListBullet"/>
      </w:pPr>
      <w:r>
        <w:t>General practice local SEO</w:t>
      </w:r>
    </w:p>
    <w:p>
      <w:pPr>
        <w:pStyle w:val="ListBullet"/>
      </w:pPr>
      <w:r>
        <w:t>Multi-doctor practice marketing</w:t>
      </w:r>
    </w:p>
    <w:p/>
    <w:p>
      <w:pPr>
        <w:pStyle w:val="Heading3"/>
        <w:jc w:val="left"/>
      </w:pPr>
      <w:r>
        <w:t>Legal Firm Marketing Cluster</w:t>
      </w:r>
    </w:p>
    <w:p/>
    <w:p>
      <w:r>
        <w:t>#### Core Pillar Page: "Complete Guide to Legal Firm Marketing in Australia"</w:t>
      </w:r>
    </w:p>
    <w:p>
      <w:r>
        <w:rPr>
          <w:b/>
        </w:rPr>
        <w:t>Supporting Content Cluster:</w:t>
      </w:r>
    </w:p>
    <w:p>
      <w:r>
        <w:t>1. Legal Firm SEO Strategies</w:t>
      </w:r>
    </w:p>
    <w:p>
      <w:r>
        <w:t>2. Lawyer Advertising Compliance</w:t>
      </w:r>
    </w:p>
    <w:p>
      <w:r>
        <w:t>3. Legal Client Acquisition Techniques</w:t>
      </w:r>
    </w:p>
    <w:p>
      <w:r>
        <w:t>4. Law Firm Website Design</w:t>
      </w:r>
    </w:p>
    <w:p>
      <w:r>
        <w:t>5. Legal Content Marketing</w:t>
      </w:r>
    </w:p>
    <w:p>
      <w:r>
        <w:t>6. Legal Practice Local SEO</w:t>
      </w:r>
    </w:p>
    <w:p>
      <w:r>
        <w:t>7. Legal Firm Social Media</w:t>
      </w:r>
    </w:p>
    <w:p>
      <w:r>
        <w:t>8. Legal Advertising Ethics</w:t>
      </w:r>
    </w:p>
    <w:p>
      <w:r>
        <w:t>9. Legal Practice Review Management</w:t>
      </w:r>
    </w:p>
    <w:p>
      <w:r>
        <w:t>10. Law Firm Analytics &amp; ROI</w:t>
      </w:r>
    </w:p>
    <w:p/>
    <w:p>
      <w:r>
        <w:rPr>
          <w:b/>
        </w:rPr>
        <w:t>Legal Practice Area Sub-Clusters:</w:t>
      </w:r>
    </w:p>
    <w:p/>
    <w:p>
      <w:r>
        <w:rPr>
          <w:b/>
        </w:rPr>
        <w:t>Family Law Marketing:</w:t>
      </w:r>
    </w:p>
    <w:p>
      <w:pPr>
        <w:pStyle w:val="ListBullet"/>
      </w:pPr>
      <w:r>
        <w:t>Family law SEO strategies</w:t>
      </w:r>
    </w:p>
    <w:p>
      <w:pPr>
        <w:pStyle w:val="ListBullet"/>
      </w:pPr>
      <w:r>
        <w:t>Family law content marketing</w:t>
      </w:r>
    </w:p>
    <w:p>
      <w:pPr>
        <w:pStyle w:val="ListBullet"/>
      </w:pPr>
      <w:r>
        <w:t>Divorce lawyer advertising compliance</w:t>
      </w:r>
    </w:p>
    <w:p>
      <w:pPr>
        <w:pStyle w:val="ListBullet"/>
      </w:pPr>
      <w:r>
        <w:t>Family mediation marketing</w:t>
      </w:r>
    </w:p>
    <w:p/>
    <w:p>
      <w:r>
        <w:rPr>
          <w:b/>
        </w:rPr>
        <w:t>Commercial Law Marketing:</w:t>
      </w:r>
    </w:p>
    <w:p>
      <w:pPr>
        <w:pStyle w:val="ListBullet"/>
      </w:pPr>
      <w:r>
        <w:t>Commercial law firm SEO</w:t>
      </w:r>
    </w:p>
    <w:p>
      <w:pPr>
        <w:pStyle w:val="ListBullet"/>
      </w:pPr>
      <w:r>
        <w:t>Business law content marketing</w:t>
      </w:r>
    </w:p>
    <w:p>
      <w:pPr>
        <w:pStyle w:val="ListBullet"/>
      </w:pPr>
      <w:r>
        <w:t>Corporate client acquisition</w:t>
      </w:r>
    </w:p>
    <w:p>
      <w:pPr>
        <w:pStyle w:val="ListBullet"/>
      </w:pPr>
      <w:r>
        <w:t>Commercial litigation marketing</w:t>
      </w:r>
    </w:p>
    <w:p/>
    <w:p>
      <w:r>
        <w:rPr>
          <w:b/>
        </w:rPr>
        <w:t>Personal Injury Marketing:</w:t>
      </w:r>
    </w:p>
    <w:p>
      <w:pPr>
        <w:pStyle w:val="ListBullet"/>
      </w:pPr>
      <w:r>
        <w:t>Personal injury SEO strategies</w:t>
      </w:r>
    </w:p>
    <w:p>
      <w:pPr>
        <w:pStyle w:val="ListBullet"/>
      </w:pPr>
      <w:r>
        <w:t>Personal injury content marketing</w:t>
      </w:r>
    </w:p>
    <w:p>
      <w:pPr>
        <w:pStyle w:val="ListBullet"/>
      </w:pPr>
      <w:r>
        <w:t>Personal injury advertising compliance</w:t>
      </w:r>
    </w:p>
    <w:p>
      <w:pPr>
        <w:pStyle w:val="ListBullet"/>
      </w:pPr>
      <w:r>
        <w:t>Compensation claim marketing</w:t>
      </w:r>
    </w:p>
    <w:p/>
    <w:p>
      <w:pPr>
        <w:pStyle w:val="Heading3"/>
        <w:jc w:val="left"/>
      </w:pPr>
      <w:r>
        <w:t>Digital Marketing Strategy Cluster</w:t>
      </w:r>
    </w:p>
    <w:p/>
    <w:p>
      <w:r>
        <w:t>#### Core Pillar Page: "Digital Marketing Strategy for Professional Services"</w:t>
      </w:r>
    </w:p>
    <w:p>
      <w:r>
        <w:rPr>
          <w:b/>
        </w:rPr>
        <w:t>Supporting Content Cluster:</w:t>
      </w:r>
    </w:p>
    <w:p>
      <w:r>
        <w:t>1. Professional Services Website Strategy</w:t>
      </w:r>
    </w:p>
    <w:p>
      <w:r>
        <w:t>2. Professional Services SEO</w:t>
      </w:r>
    </w:p>
    <w:p>
      <w:r>
        <w:t>3. Professional Services Content Marketing</w:t>
      </w:r>
    </w:p>
    <w:p>
      <w:r>
        <w:t>4. Professional Services Social Media</w:t>
      </w:r>
    </w:p>
    <w:p>
      <w:r>
        <w:t>5. Professional Services Paid Advertising</w:t>
      </w:r>
    </w:p>
    <w:p>
      <w:r>
        <w:t>6. Professional Services Email Marketing</w:t>
      </w:r>
    </w:p>
    <w:p>
      <w:r>
        <w:t>7. Professional Services Analytics</w:t>
      </w:r>
    </w:p>
    <w:p>
      <w:r>
        <w:t>8. Professional Services Automation</w:t>
      </w:r>
    </w:p>
    <w:p>
      <w:r>
        <w:t>9. Professional Services Lead Generation</w:t>
      </w:r>
    </w:p>
    <w:p>
      <w:r>
        <w:t>10. Professional Services Conversion Optimization</w:t>
      </w:r>
    </w:p>
    <w:p/>
    <w:p>
      <w:pPr>
        <w:pStyle w:val="Heading2"/>
        <w:jc w:val="left"/>
      </w:pPr>
      <w:r>
        <w:t>Professional Services Content Series</w:t>
      </w:r>
    </w:p>
    <w:p/>
    <w:p>
      <w:pPr>
        <w:pStyle w:val="Heading3"/>
        <w:jc w:val="left"/>
      </w:pPr>
      <w:r>
        <w:t>"Professional Services Marketing Mastery" Series (Monthly Deep Dives)</w:t>
      </w:r>
    </w:p>
    <w:p/>
    <w:p>
      <w:r>
        <w:t>#### Series 1: Foundation Building (Q1)</w:t>
      </w:r>
    </w:p>
    <w:p>
      <w:r>
        <w:rPr>
          <w:b/>
        </w:rPr>
        <w:t>Episode 1: "Setting Up Your Professional Services Marketing Foundation"</w:t>
      </w:r>
    </w:p>
    <w:p>
      <w:pPr>
        <w:pStyle w:val="ListBullet"/>
      </w:pPr>
      <w:r>
        <w:t>Marketing strategy development</w:t>
      </w:r>
    </w:p>
    <w:p>
      <w:pPr>
        <w:pStyle w:val="ListBullet"/>
      </w:pPr>
      <w:r>
        <w:t>Goal setting and measurement</w:t>
      </w:r>
    </w:p>
    <w:p>
      <w:pPr>
        <w:pStyle w:val="ListBullet"/>
      </w:pPr>
      <w:r>
        <w:t>Budget allocation and planning</w:t>
      </w:r>
    </w:p>
    <w:p>
      <w:pPr>
        <w:pStyle w:val="ListBullet"/>
      </w:pPr>
      <w:r>
        <w:t>Team structure and responsibilities</w:t>
      </w:r>
    </w:p>
    <w:p/>
    <w:p>
      <w:r>
        <w:rPr>
          <w:b/>
        </w:rPr>
        <w:t>Episode 2: "Understanding Your Professional Services Audience"</w:t>
      </w:r>
    </w:p>
    <w:p>
      <w:pPr>
        <w:pStyle w:val="ListBullet"/>
      </w:pPr>
      <w:r>
        <w:t>Patient/client persona development</w:t>
      </w:r>
    </w:p>
    <w:p>
      <w:pPr>
        <w:pStyle w:val="ListBullet"/>
      </w:pPr>
      <w:r>
        <w:t>Market research techniques</w:t>
      </w:r>
    </w:p>
    <w:p>
      <w:pPr>
        <w:pStyle w:val="ListBullet"/>
      </w:pPr>
      <w:r>
        <w:t>Competitive analysis approaches</w:t>
      </w:r>
    </w:p>
    <w:p>
      <w:pPr>
        <w:pStyle w:val="ListBullet"/>
      </w:pPr>
      <w:r>
        <w:t>Value proposition development</w:t>
      </w:r>
    </w:p>
    <w:p/>
    <w:p>
      <w:r>
        <w:rPr>
          <w:b/>
        </w:rPr>
        <w:t>Episode 3: "Professional Services Brand Development"</w:t>
      </w:r>
    </w:p>
    <w:p>
      <w:pPr>
        <w:pStyle w:val="ListBullet"/>
      </w:pPr>
      <w:r>
        <w:t>Brand positioning strategies</w:t>
      </w:r>
    </w:p>
    <w:p>
      <w:pPr>
        <w:pStyle w:val="ListBullet"/>
      </w:pPr>
      <w:r>
        <w:t>Professional credibility building</w:t>
      </w:r>
    </w:p>
    <w:p>
      <w:pPr>
        <w:pStyle w:val="ListBullet"/>
      </w:pPr>
      <w:r>
        <w:t>Brand voice and messaging</w:t>
      </w:r>
    </w:p>
    <w:p>
      <w:pPr>
        <w:pStyle w:val="ListBullet"/>
      </w:pPr>
      <w:r>
        <w:t>Visual identity for professional services</w:t>
      </w:r>
    </w:p>
    <w:p/>
    <w:p>
      <w:r>
        <w:t>#### Series 2: Digital Presence Optimization (Q2)</w:t>
      </w:r>
    </w:p>
    <w:p>
      <w:r>
        <w:rPr>
          <w:b/>
        </w:rPr>
        <w:t>Episode 4: "Professional Services Website Excellence"</w:t>
      </w:r>
    </w:p>
    <w:p>
      <w:pPr>
        <w:pStyle w:val="ListBullet"/>
      </w:pPr>
      <w:r>
        <w:t>Website strategy and planning</w:t>
      </w:r>
    </w:p>
    <w:p>
      <w:pPr>
        <w:pStyle w:val="ListBullet"/>
      </w:pPr>
      <w:r>
        <w:t>User experience optimization</w:t>
      </w:r>
    </w:p>
    <w:p>
      <w:pPr>
        <w:pStyle w:val="ListBullet"/>
      </w:pPr>
      <w:r>
        <w:t>Conversion rate optimization</w:t>
      </w:r>
    </w:p>
    <w:p>
      <w:pPr>
        <w:pStyle w:val="ListBullet"/>
      </w:pPr>
      <w:r>
        <w:t>Mobile-first design principles</w:t>
      </w:r>
    </w:p>
    <w:p/>
    <w:p>
      <w:r>
        <w:rPr>
          <w:b/>
        </w:rPr>
        <w:t>Episode 5: "SEO for Professional Services"</w:t>
      </w:r>
    </w:p>
    <w:p>
      <w:pPr>
        <w:pStyle w:val="ListBullet"/>
      </w:pPr>
      <w:r>
        <w:t>Professional services keyword research</w:t>
      </w:r>
    </w:p>
    <w:p>
      <w:pPr>
        <w:pStyle w:val="ListBullet"/>
      </w:pPr>
      <w:r>
        <w:t>Technical SEO implementation</w:t>
      </w:r>
    </w:p>
    <w:p>
      <w:pPr>
        <w:pStyle w:val="ListBullet"/>
      </w:pPr>
      <w:r>
        <w:t>Local SEO strategies</w:t>
      </w:r>
    </w:p>
    <w:p>
      <w:pPr>
        <w:pStyle w:val="ListBullet"/>
      </w:pPr>
      <w:r>
        <w:t>Content optimization techniques</w:t>
      </w:r>
    </w:p>
    <w:p/>
    <w:p>
      <w:r>
        <w:rPr>
          <w:b/>
        </w:rPr>
        <w:t>Episode 6: "Content Marketing for Professional Authority"</w:t>
      </w:r>
    </w:p>
    <w:p>
      <w:pPr>
        <w:pStyle w:val="ListBullet"/>
      </w:pPr>
      <w:r>
        <w:t>Content strategy development</w:t>
      </w:r>
    </w:p>
    <w:p>
      <w:pPr>
        <w:pStyle w:val="ListBullet"/>
      </w:pPr>
      <w:r>
        <w:t>Authority building techniques</w:t>
      </w:r>
    </w:p>
    <w:p>
      <w:pPr>
        <w:pStyle w:val="ListBullet"/>
      </w:pPr>
      <w:r>
        <w:t>Educational content creation</w:t>
      </w:r>
    </w:p>
    <w:p>
      <w:pPr>
        <w:pStyle w:val="ListBullet"/>
      </w:pPr>
      <w:r>
        <w:t>Content distribution strategies</w:t>
      </w:r>
    </w:p>
    <w:p/>
    <w:p>
      <w:r>
        <w:t>#### Series 3: Lead Generation &amp; Client Acquisition (Q3)</w:t>
      </w:r>
    </w:p>
    <w:p>
      <w:r>
        <w:rPr>
          <w:b/>
        </w:rPr>
        <w:t>Episode 7: "Professional Services Lead Generation"</w:t>
      </w:r>
    </w:p>
    <w:p>
      <w:pPr>
        <w:pStyle w:val="ListBullet"/>
      </w:pPr>
      <w:r>
        <w:t>Lead generation strategy development</w:t>
      </w:r>
    </w:p>
    <w:p>
      <w:pPr>
        <w:pStyle w:val="ListBullet"/>
      </w:pPr>
      <w:r>
        <w:t>Multi-channel lead generation</w:t>
      </w:r>
    </w:p>
    <w:p>
      <w:pPr>
        <w:pStyle w:val="ListBullet"/>
      </w:pPr>
      <w:r>
        <w:t>Lead qualification processes</w:t>
      </w:r>
    </w:p>
    <w:p>
      <w:pPr>
        <w:pStyle w:val="ListBullet"/>
      </w:pPr>
      <w:r>
        <w:t>Lead nurturing campaigns</w:t>
      </w:r>
    </w:p>
    <w:p/>
    <w:p>
      <w:r>
        <w:rPr>
          <w:b/>
        </w:rPr>
        <w:t>Episode 8: "Converting Leads to Patients/Clients"</w:t>
      </w:r>
    </w:p>
    <w:p>
      <w:pPr>
        <w:pStyle w:val="ListBullet"/>
      </w:pPr>
      <w:r>
        <w:t>Conversion funnel optimization</w:t>
      </w:r>
    </w:p>
    <w:p>
      <w:pPr>
        <w:pStyle w:val="ListBullet"/>
      </w:pPr>
      <w:r>
        <w:t>Sales process development</w:t>
      </w:r>
    </w:p>
    <w:p>
      <w:pPr>
        <w:pStyle w:val="ListBullet"/>
      </w:pPr>
      <w:r>
        <w:t>Follow-up strategies</w:t>
      </w:r>
    </w:p>
    <w:p>
      <w:pPr>
        <w:pStyle w:val="ListBullet"/>
      </w:pPr>
      <w:r>
        <w:t>Client onboarding optimization</w:t>
      </w:r>
    </w:p>
    <w:p/>
    <w:p>
      <w:r>
        <w:rPr>
          <w:b/>
        </w:rPr>
        <w:t>Episode 9: "Professional Services CRM &amp; Automation"</w:t>
      </w:r>
    </w:p>
    <w:p>
      <w:pPr>
        <w:pStyle w:val="ListBullet"/>
      </w:pPr>
      <w:r>
        <w:t>CRM selection and setup</w:t>
      </w:r>
    </w:p>
    <w:p>
      <w:pPr>
        <w:pStyle w:val="ListBullet"/>
      </w:pPr>
      <w:r>
        <w:t>Marketing automation implementation</w:t>
      </w:r>
    </w:p>
    <w:p>
      <w:pPr>
        <w:pStyle w:val="ListBullet"/>
      </w:pPr>
      <w:r>
        <w:t>Lead scoring and qualification</w:t>
      </w:r>
    </w:p>
    <w:p>
      <w:pPr>
        <w:pStyle w:val="ListBullet"/>
      </w:pPr>
      <w:r>
        <w:t>Client communication automation</w:t>
      </w:r>
    </w:p>
    <w:p/>
    <w:p>
      <w:r>
        <w:t>#### Series 4: Growth &amp; Optimization (Q4)</w:t>
      </w:r>
    </w:p>
    <w:p>
      <w:r>
        <w:rPr>
          <w:b/>
        </w:rPr>
        <w:t>Episode 10: "Scaling Your Professional Services Marketing"</w:t>
      </w:r>
    </w:p>
    <w:p>
      <w:pPr>
        <w:pStyle w:val="ListBullet"/>
      </w:pPr>
      <w:r>
        <w:t>Growth strategy development</w:t>
      </w:r>
    </w:p>
    <w:p>
      <w:pPr>
        <w:pStyle w:val="ListBullet"/>
      </w:pPr>
      <w:r>
        <w:t>Marketing team expansion</w:t>
      </w:r>
    </w:p>
    <w:p>
      <w:pPr>
        <w:pStyle w:val="ListBullet"/>
      </w:pPr>
      <w:r>
        <w:t>Process optimization</w:t>
      </w:r>
    </w:p>
    <w:p>
      <w:pPr>
        <w:pStyle w:val="ListBullet"/>
      </w:pPr>
      <w:r>
        <w:t>Technology integration</w:t>
      </w:r>
    </w:p>
    <w:p/>
    <w:p>
      <w:r>
        <w:rPr>
          <w:b/>
        </w:rPr>
        <w:t>Episode 11: "Advanced Professional Services Marketing"</w:t>
      </w:r>
    </w:p>
    <w:p>
      <w:pPr>
        <w:pStyle w:val="ListBullet"/>
      </w:pPr>
      <w:r>
        <w:t>Advanced SEO techniques</w:t>
      </w:r>
    </w:p>
    <w:p>
      <w:pPr>
        <w:pStyle w:val="ListBullet"/>
      </w:pPr>
      <w:r>
        <w:t>Paid advertising strategies</w:t>
      </w:r>
    </w:p>
    <w:p>
      <w:pPr>
        <w:pStyle w:val="ListBullet"/>
      </w:pPr>
      <w:r>
        <w:t>Partnership development</w:t>
      </w:r>
    </w:p>
    <w:p>
      <w:pPr>
        <w:pStyle w:val="ListBullet"/>
      </w:pPr>
      <w:r>
        <w:t>Referral program optimization</w:t>
      </w:r>
    </w:p>
    <w:p/>
    <w:p>
      <w:r>
        <w:rPr>
          <w:b/>
        </w:rPr>
        <w:t>Episode 12: "Professional Services Marketing ROI"</w:t>
      </w:r>
    </w:p>
    <w:p>
      <w:pPr>
        <w:pStyle w:val="ListBullet"/>
      </w:pPr>
      <w:r>
        <w:t>ROI measurement and analysis</w:t>
      </w:r>
    </w:p>
    <w:p>
      <w:pPr>
        <w:pStyle w:val="ListBullet"/>
      </w:pPr>
      <w:r>
        <w:t>Performance optimization</w:t>
      </w:r>
    </w:p>
    <w:p>
      <w:pPr>
        <w:pStyle w:val="ListBullet"/>
      </w:pPr>
      <w:r>
        <w:t>Budget allocation optimization</w:t>
      </w:r>
    </w:p>
    <w:p>
      <w:pPr>
        <w:pStyle w:val="ListBullet"/>
      </w:pPr>
      <w:r>
        <w:t>Long-term growth planning</w:t>
      </w:r>
    </w:p>
    <w:p/>
    <w:p>
      <w:pPr>
        <w:pStyle w:val="Heading2"/>
        <w:jc w:val="left"/>
      </w:pPr>
      <w:r>
        <w:t>Lead Magnet Development Schedule</w:t>
      </w:r>
    </w:p>
    <w:p/>
    <w:p>
      <w:pPr>
        <w:pStyle w:val="Heading3"/>
        <w:jc w:val="left"/>
      </w:pPr>
      <w:r>
        <w:t>Q1 2024 Lead Magnets</w:t>
      </w:r>
    </w:p>
    <w:p/>
    <w:p>
      <w:r>
        <w:t>#### January</w:t>
      </w:r>
    </w:p>
    <w:p>
      <w:r>
        <w:t>1. **"2024 Medical Practice Marketing Planner"**</w:t>
      </w:r>
    </w:p>
    <w:p>
      <w:pPr>
        <w:pStyle w:val="ListBullet"/>
      </w:pPr>
      <w:r>
        <w:t>Annual marketing planning template</w:t>
      </w:r>
    </w:p>
    <w:p>
      <w:pPr>
        <w:pStyle w:val="ListBullet"/>
      </w:pPr>
      <w:r>
        <w:t>Goal setting worksheets</w:t>
      </w:r>
    </w:p>
    <w:p>
      <w:pPr>
        <w:pStyle w:val="ListBullet"/>
      </w:pPr>
      <w:r>
        <w:t>Budget allocation guide</w:t>
      </w:r>
    </w:p>
    <w:p>
      <w:pPr>
        <w:pStyle w:val="ListBullet"/>
      </w:pPr>
      <w:r>
        <w:t>Timeline development tools</w:t>
      </w:r>
    </w:p>
    <w:p/>
    <w:p>
      <w:r>
        <w:t>2. **"Legal Firm Growth Planning Toolkit"**</w:t>
      </w:r>
    </w:p>
    <w:p>
      <w:pPr>
        <w:pStyle w:val="ListBullet"/>
      </w:pPr>
      <w:r>
        <w:t>Business development templates</w:t>
      </w:r>
    </w:p>
    <w:p>
      <w:pPr>
        <w:pStyle w:val="ListBullet"/>
      </w:pPr>
      <w:r>
        <w:t>Client acquisition strategies</w:t>
      </w:r>
    </w:p>
    <w:p>
      <w:pPr>
        <w:pStyle w:val="ListBullet"/>
      </w:pPr>
      <w:r>
        <w:t>Partnership development guide</w:t>
      </w:r>
    </w:p>
    <w:p>
      <w:pPr>
        <w:pStyle w:val="ListBullet"/>
      </w:pPr>
      <w:r>
        <w:t>Financial planning worksheets</w:t>
      </w:r>
    </w:p>
    <w:p/>
    <w:p>
      <w:r>
        <w:t>3. **"Professional Services Digital Trends Report 2024"**</w:t>
      </w:r>
    </w:p>
    <w:p>
      <w:pPr>
        <w:pStyle w:val="ListBullet"/>
      </w:pPr>
      <w:r>
        <w:t>Industry trend analysis</w:t>
      </w:r>
    </w:p>
    <w:p>
      <w:pPr>
        <w:pStyle w:val="ListBullet"/>
      </w:pPr>
      <w:r>
        <w:t>Technology adoption insights</w:t>
      </w:r>
    </w:p>
    <w:p>
      <w:pPr>
        <w:pStyle w:val="ListBullet"/>
      </w:pPr>
      <w:r>
        <w:t>Market opportunity identification</w:t>
      </w:r>
    </w:p>
    <w:p>
      <w:pPr>
        <w:pStyle w:val="ListBullet"/>
      </w:pPr>
      <w:r>
        <w:t>Strategic recommendations</w:t>
      </w:r>
    </w:p>
    <w:p/>
    <w:p>
      <w:r>
        <w:t>#### February</w:t>
      </w:r>
    </w:p>
    <w:p>
      <w:r>
        <w:t>4. **"Medical Practice Reputation Management Toolkit"**</w:t>
      </w:r>
    </w:p>
    <w:p>
      <w:pPr>
        <w:pStyle w:val="ListBullet"/>
      </w:pPr>
      <w:r>
        <w:t>Reputation monitoring setup guide</w:t>
      </w:r>
    </w:p>
    <w:p>
      <w:pPr>
        <w:pStyle w:val="ListBullet"/>
      </w:pPr>
      <w:r>
        <w:t>Review response templates</w:t>
      </w:r>
    </w:p>
    <w:p>
      <w:pPr>
        <w:pStyle w:val="ListBullet"/>
      </w:pPr>
      <w:r>
        <w:t>Crisis management protocols</w:t>
      </w:r>
    </w:p>
    <w:p>
      <w:pPr>
        <w:pStyle w:val="ListBullet"/>
      </w:pPr>
      <w:r>
        <w:t>Patient communication scripts</w:t>
      </w:r>
    </w:p>
    <w:p/>
    <w:p>
      <w:r>
        <w:t>5. **"Legal Firm Credibility Audit Checklist"**</w:t>
      </w:r>
    </w:p>
    <w:p>
      <w:pPr>
        <w:pStyle w:val="ListBullet"/>
      </w:pPr>
      <w:r>
        <w:t>Website credibility assessment</w:t>
      </w:r>
    </w:p>
    <w:p>
      <w:pPr>
        <w:pStyle w:val="ListBullet"/>
      </w:pPr>
      <w:r>
        <w:t>Professional presentation review</w:t>
      </w:r>
    </w:p>
    <w:p>
      <w:pPr>
        <w:pStyle w:val="ListBullet"/>
      </w:pPr>
      <w:r>
        <w:t>Trust signal optimization</w:t>
      </w:r>
    </w:p>
    <w:p>
      <w:pPr>
        <w:pStyle w:val="ListBullet"/>
      </w:pPr>
      <w:r>
        <w:t>Client testimonial strategies</w:t>
      </w:r>
    </w:p>
    <w:p/>
    <w:p>
      <w:r>
        <w:t>6. **"Professional Services Review Management Guide"**</w:t>
      </w:r>
    </w:p>
    <w:p>
      <w:pPr>
        <w:pStyle w:val="ListBullet"/>
      </w:pPr>
      <w:r>
        <w:t>Review platform optimization</w:t>
      </w:r>
    </w:p>
    <w:p>
      <w:pPr>
        <w:pStyle w:val="ListBullet"/>
      </w:pPr>
      <w:r>
        <w:t>Response strategy templates</w:t>
      </w:r>
    </w:p>
    <w:p>
      <w:pPr>
        <w:pStyle w:val="ListBullet"/>
      </w:pPr>
      <w:r>
        <w:t>Reputation monitoring tools</w:t>
      </w:r>
    </w:p>
    <w:p>
      <w:pPr>
        <w:pStyle w:val="ListBullet"/>
      </w:pPr>
      <w:r>
        <w:t>Crisis response protocols</w:t>
      </w:r>
    </w:p>
    <w:p/>
    <w:p>
      <w:r>
        <w:t>#### March</w:t>
      </w:r>
    </w:p>
    <w:p>
      <w:r>
        <w:t>7. **"Medical Practice Lead Generation Playbook"**</w:t>
      </w:r>
    </w:p>
    <w:p>
      <w:pPr>
        <w:pStyle w:val="ListBullet"/>
      </w:pPr>
      <w:r>
        <w:t>Lead generation strategy templates</w:t>
      </w:r>
    </w:p>
    <w:p>
      <w:pPr>
        <w:pStyle w:val="ListBullet"/>
      </w:pPr>
      <w:r>
        <w:t>Patient acquisition checklists</w:t>
      </w:r>
    </w:p>
    <w:p>
      <w:pPr>
        <w:pStyle w:val="ListBullet"/>
      </w:pPr>
      <w:r>
        <w:t>Conversion optimization guide</w:t>
      </w:r>
    </w:p>
    <w:p>
      <w:pPr>
        <w:pStyle w:val="ListBullet"/>
      </w:pPr>
      <w:r>
        <w:t>ROI measurement tools</w:t>
      </w:r>
    </w:p>
    <w:p/>
    <w:p>
      <w:r>
        <w:t>8. **"Legal Client Acquisition Strategy Guide"**</w:t>
      </w:r>
    </w:p>
    <w:p>
      <w:pPr>
        <w:pStyle w:val="ListBullet"/>
      </w:pPr>
      <w:r>
        <w:t>Client acquisition funnel templates</w:t>
      </w:r>
    </w:p>
    <w:p>
      <w:pPr>
        <w:pStyle w:val="ListBullet"/>
      </w:pPr>
      <w:r>
        <w:t>Digital marketing checklists</w:t>
      </w:r>
    </w:p>
    <w:p>
      <w:pPr>
        <w:pStyle w:val="ListBullet"/>
      </w:pPr>
      <w:r>
        <w:t>Referral system optimization</w:t>
      </w:r>
    </w:p>
    <w:p>
      <w:pPr>
        <w:pStyle w:val="ListBullet"/>
      </w:pPr>
      <w:r>
        <w:t>Performance tracking tools</w:t>
      </w:r>
    </w:p>
    <w:p/>
    <w:p>
      <w:r>
        <w:t>9. **"Professional Services Sales Funnel Template"**</w:t>
      </w:r>
    </w:p>
    <w:p>
      <w:pPr>
        <w:pStyle w:val="ListBullet"/>
      </w:pPr>
      <w:r>
        <w:t>Funnel development worksheets</w:t>
      </w:r>
    </w:p>
    <w:p>
      <w:pPr>
        <w:pStyle w:val="ListBullet"/>
      </w:pPr>
      <w:r>
        <w:t>Conversion optimization checklists</w:t>
      </w:r>
    </w:p>
    <w:p>
      <w:pPr>
        <w:pStyle w:val="ListBullet"/>
      </w:pPr>
      <w:r>
        <w:t>Lead nurturing sequences</w:t>
      </w:r>
    </w:p>
    <w:p>
      <w:pPr>
        <w:pStyle w:val="ListBullet"/>
      </w:pPr>
      <w:r>
        <w:t>Performance measurement guides</w:t>
      </w:r>
    </w:p>
    <w:p/>
    <w:p>
      <w:pPr>
        <w:pStyle w:val="Heading3"/>
        <w:jc w:val="left"/>
      </w:pPr>
      <w:r>
        <w:t>Q2 2024 Lead Magnets</w:t>
      </w:r>
    </w:p>
    <w:p/>
    <w:p>
      <w:r>
        <w:t>#### April</w:t>
      </w:r>
    </w:p>
    <w:p>
      <w:r>
        <w:t>10. **"Telehealth Marketing Compliance Guide"**</w:t>
      </w:r>
    </w:p>
    <w:p>
      <w:pPr>
        <w:pStyle w:val="ListBullet"/>
      </w:pPr>
      <w:r>
        <w:t>Telehealth marketing regulations</w:t>
      </w:r>
    </w:p>
    <w:p>
      <w:pPr>
        <w:pStyle w:val="ListBullet"/>
      </w:pPr>
      <w:r>
        <w:t>Compliance checklist</w:t>
      </w:r>
    </w:p>
    <w:p>
      <w:pPr>
        <w:pStyle w:val="ListBullet"/>
      </w:pPr>
      <w:r>
        <w:t>Marketing strategy templates</w:t>
      </w:r>
    </w:p>
    <w:p>
      <w:pPr>
        <w:pStyle w:val="ListBullet"/>
      </w:pPr>
      <w:r>
        <w:t>Risk management protocols</w:t>
      </w:r>
    </w:p>
    <w:p/>
    <w:p>
      <w:r>
        <w:t>11. **"Legal Tech Integration Guide"**</w:t>
      </w:r>
    </w:p>
    <w:p>
      <w:pPr>
        <w:pStyle w:val="ListBullet"/>
      </w:pPr>
      <w:r>
        <w:t>Technology adoption strategies</w:t>
      </w:r>
    </w:p>
    <w:p>
      <w:pPr>
        <w:pStyle w:val="ListBullet"/>
      </w:pPr>
      <w:r>
        <w:t>Client experience optimization</w:t>
      </w:r>
    </w:p>
    <w:p>
      <w:pPr>
        <w:pStyle w:val="ListBullet"/>
      </w:pPr>
      <w:r>
        <w:t>Implementation checklists</w:t>
      </w:r>
    </w:p>
    <w:p>
      <w:pPr>
        <w:pStyle w:val="ListBullet"/>
      </w:pPr>
      <w:r>
        <w:t>ROI measurement tools</w:t>
      </w:r>
    </w:p>
    <w:p/>
    <w:p>
      <w:r>
        <w:t>12. **"AI in Professional Services: Opportunities &amp; Ethics Guide"**</w:t>
      </w:r>
    </w:p>
    <w:p>
      <w:pPr>
        <w:pStyle w:val="ListBullet"/>
      </w:pPr>
      <w:r>
        <w:t>AI adoption strategies</w:t>
      </w:r>
    </w:p>
    <w:p>
      <w:pPr>
        <w:pStyle w:val="ListBullet"/>
      </w:pPr>
      <w:r>
        <w:t>Ethical considerations</w:t>
      </w:r>
    </w:p>
    <w:p>
      <w:pPr>
        <w:pStyle w:val="ListBullet"/>
      </w:pPr>
      <w:r>
        <w:t>Implementation roadmaps</w:t>
      </w:r>
    </w:p>
    <w:p>
      <w:pPr>
        <w:pStyle w:val="ListBullet"/>
      </w:pPr>
      <w:r>
        <w:t>Performance measurement</w:t>
      </w:r>
    </w:p>
    <w:p/>
    <w:p>
      <w:r>
        <w:t>#### May</w:t>
      </w:r>
    </w:p>
    <w:p>
      <w:r>
        <w:t>13. **"Medical Content Marketing Compliance Toolkit"**</w:t>
      </w:r>
    </w:p>
    <w:p>
      <w:pPr>
        <w:pStyle w:val="ListBullet"/>
      </w:pPr>
      <w:r>
        <w:t>Content compliance checklists</w:t>
      </w:r>
    </w:p>
    <w:p>
      <w:pPr>
        <w:pStyle w:val="ListBullet"/>
      </w:pPr>
      <w:r>
        <w:t>Regulatory guidelines summary</w:t>
      </w:r>
    </w:p>
    <w:p>
      <w:pPr>
        <w:pStyle w:val="ListBullet"/>
      </w:pPr>
      <w:r>
        <w:t>Content creation templates</w:t>
      </w:r>
    </w:p>
    <w:p>
      <w:pPr>
        <w:pStyle w:val="ListBullet"/>
      </w:pPr>
      <w:r>
        <w:t>Review and approval processes</w:t>
      </w:r>
    </w:p>
    <w:p/>
    <w:p>
      <w:r>
        <w:t>14. **"Legal Thought Leadership Development Kit"**</w:t>
      </w:r>
    </w:p>
    <w:p>
      <w:pPr>
        <w:pStyle w:val="ListBullet"/>
      </w:pPr>
      <w:r>
        <w:t>Thought leadership strategy templates</w:t>
      </w:r>
    </w:p>
    <w:p>
      <w:pPr>
        <w:pStyle w:val="ListBullet"/>
      </w:pPr>
      <w:r>
        <w:t>Content planning calendars</w:t>
      </w:r>
    </w:p>
    <w:p>
      <w:pPr>
        <w:pStyle w:val="ListBullet"/>
      </w:pPr>
      <w:r>
        <w:t>Distribution channel guides</w:t>
      </w:r>
    </w:p>
    <w:p>
      <w:pPr>
        <w:pStyle w:val="ListBullet"/>
      </w:pPr>
      <w:r>
        <w:t>Performance measurement tools</w:t>
      </w:r>
    </w:p>
    <w:p/>
    <w:p>
      <w:r>
        <w:t>15. **"Professional Services Content Planning Calendar"**</w:t>
      </w:r>
    </w:p>
    <w:p>
      <w:pPr>
        <w:pStyle w:val="ListBullet"/>
      </w:pPr>
      <w:r>
        <w:t>Annual content calendar templates</w:t>
      </w:r>
    </w:p>
    <w:p>
      <w:pPr>
        <w:pStyle w:val="ListBullet"/>
      </w:pPr>
      <w:r>
        <w:t>Content theme development</w:t>
      </w:r>
    </w:p>
    <w:p>
      <w:pPr>
        <w:pStyle w:val="ListBullet"/>
      </w:pPr>
      <w:r>
        <w:t>Editorial planning tools</w:t>
      </w:r>
    </w:p>
    <w:p>
      <w:pPr>
        <w:pStyle w:val="ListBullet"/>
      </w:pPr>
      <w:r>
        <w:t>Performance tracking systems</w:t>
      </w:r>
    </w:p>
    <w:p/>
    <w:p>
      <w:r>
        <w:t>#### June</w:t>
      </w:r>
    </w:p>
    <w:p>
      <w:r>
        <w:t>16. **"Mid-Year Marketing Review Template"**</w:t>
      </w:r>
    </w:p>
    <w:p>
      <w:pPr>
        <w:pStyle w:val="ListBullet"/>
      </w:pPr>
      <w:r>
        <w:t>Performance analysis worksheets</w:t>
      </w:r>
    </w:p>
    <w:p>
      <w:pPr>
        <w:pStyle w:val="ListBullet"/>
      </w:pPr>
      <w:r>
        <w:t>ROI calculation tools</w:t>
      </w:r>
    </w:p>
    <w:p>
      <w:pPr>
        <w:pStyle w:val="ListBullet"/>
      </w:pPr>
      <w:r>
        <w:t>Strategy optimization guide</w:t>
      </w:r>
    </w:p>
    <w:p>
      <w:pPr>
        <w:pStyle w:val="ListBullet"/>
      </w:pPr>
      <w:r>
        <w:t>Planning templates for H2</w:t>
      </w:r>
    </w:p>
    <w:p/>
    <w:p>
      <w:r>
        <w:t>17. **"Professional Services Analytics Dashboard"**</w:t>
      </w:r>
    </w:p>
    <w:p>
      <w:pPr>
        <w:pStyle w:val="ListBullet"/>
      </w:pPr>
      <w:r>
        <w:t>KPI identification guide</w:t>
      </w:r>
    </w:p>
    <w:p>
      <w:pPr>
        <w:pStyle w:val="ListBullet"/>
      </w:pPr>
      <w:r>
        <w:t>Analytics setup instructions</w:t>
      </w:r>
    </w:p>
    <w:p>
      <w:pPr>
        <w:pStyle w:val="ListBullet"/>
      </w:pPr>
      <w:r>
        <w:t>Reporting templates</w:t>
      </w:r>
    </w:p>
    <w:p>
      <w:pPr>
        <w:pStyle w:val="ListBullet"/>
      </w:pPr>
      <w:r>
        <w:t>Performance optimization tools</w:t>
      </w:r>
    </w:p>
    <w:p/>
    <w:p>
      <w:r>
        <w:t>18. **"Marketing Strategy Optimization Toolkit"**</w:t>
      </w:r>
    </w:p>
    <w:p>
      <w:pPr>
        <w:pStyle w:val="ListBullet"/>
      </w:pPr>
      <w:r>
        <w:t>Strategy review checklists</w:t>
      </w:r>
    </w:p>
    <w:p>
      <w:pPr>
        <w:pStyle w:val="ListBullet"/>
      </w:pPr>
      <w:r>
        <w:t>Optimization frameworks</w:t>
      </w:r>
    </w:p>
    <w:p>
      <w:pPr>
        <w:pStyle w:val="ListBullet"/>
      </w:pPr>
      <w:r>
        <w:t>Performance improvement guides</w:t>
      </w:r>
    </w:p>
    <w:p>
      <w:pPr>
        <w:pStyle w:val="ListBullet"/>
      </w:pPr>
      <w:r>
        <w:t>Implementation timelines</w:t>
      </w:r>
    </w:p>
    <w:p/>
    <w:p>
      <w:pPr>
        <w:pStyle w:val="Heading3"/>
        <w:jc w:val="left"/>
      </w:pPr>
      <w:r>
        <w:t>Q3 2024 Lead Magnets</w:t>
      </w:r>
    </w:p>
    <w:p/>
    <w:p>
      <w:r>
        <w:t>#### July</w:t>
      </w:r>
    </w:p>
    <w:p>
      <w:r>
        <w:t>19. **"Medical Speciality Marketing Strategies"**</w:t>
      </w:r>
    </w:p>
    <w:p>
      <w:pPr>
        <w:pStyle w:val="ListBullet"/>
      </w:pPr>
      <w:r>
        <w:t>Speciality-specific marketing approaches</w:t>
      </w:r>
    </w:p>
    <w:p>
      <w:pPr>
        <w:pStyle w:val="ListBullet"/>
      </w:pPr>
      <w:r>
        <w:t>Niche targeting strategies</w:t>
      </w:r>
    </w:p>
    <w:p>
      <w:pPr>
        <w:pStyle w:val="ListBullet"/>
      </w:pPr>
      <w:r>
        <w:t>Competitive positioning guides</w:t>
      </w:r>
    </w:p>
    <w:p>
      <w:pPr>
        <w:pStyle w:val="ListBullet"/>
      </w:pPr>
      <w:r>
        <w:t>Patient acquisition techniques</w:t>
      </w:r>
    </w:p>
    <w:p/>
    <w:p>
      <w:r>
        <w:t>20. **"Legal Practice Area Marketing Toolkit"**</w:t>
      </w:r>
    </w:p>
    <w:p>
      <w:pPr>
        <w:pStyle w:val="ListBullet"/>
      </w:pPr>
      <w:r>
        <w:t>Practice area marketing strategies</w:t>
      </w:r>
    </w:p>
    <w:p>
      <w:pPr>
        <w:pStyle w:val="ListBullet"/>
      </w:pPr>
      <w:r>
        <w:t>Client targeting approaches</w:t>
      </w:r>
    </w:p>
    <w:p>
      <w:pPr>
        <w:pStyle w:val="ListBullet"/>
      </w:pPr>
      <w:r>
        <w:t>Content marketing guides</w:t>
      </w:r>
    </w:p>
    <w:p>
      <w:pPr>
        <w:pStyle w:val="ListBullet"/>
      </w:pPr>
      <w:r>
        <w:t>Lead generation templates</w:t>
      </w:r>
    </w:p>
    <w:p/>
    <w:p>
      <w:r>
        <w:t>21. **"Specialist Practice SEO Guide"**</w:t>
      </w:r>
    </w:p>
    <w:p>
      <w:pPr>
        <w:pStyle w:val="ListBullet"/>
      </w:pPr>
      <w:r>
        <w:t>Speciality keyword research</w:t>
      </w:r>
    </w:p>
    <w:p>
      <w:pPr>
        <w:pStyle w:val="ListBullet"/>
      </w:pPr>
      <w:r>
        <w:t>Niche SEO strategies</w:t>
      </w:r>
    </w:p>
    <w:p>
      <w:pPr>
        <w:pStyle w:val="ListBullet"/>
      </w:pPr>
      <w:r>
        <w:t>Local optimization techniques</w:t>
      </w:r>
    </w:p>
    <w:p>
      <w:pPr>
        <w:pStyle w:val="ListBullet"/>
      </w:pPr>
      <w:r>
        <w:t>Content marketing approaches</w:t>
      </w:r>
    </w:p>
    <w:p/>
    <w:p>
      <w:r>
        <w:t>#### August</w:t>
      </w:r>
    </w:p>
    <w:p>
      <w:r>
        <w:t>22. **"Local SEO for Professional Services"**</w:t>
      </w:r>
    </w:p>
    <w:p>
      <w:pPr>
        <w:pStyle w:val="ListBullet"/>
      </w:pPr>
      <w:r>
        <w:t>Local SEO optimization checklists</w:t>
      </w:r>
    </w:p>
    <w:p>
      <w:pPr>
        <w:pStyle w:val="ListBullet"/>
      </w:pPr>
      <w:r>
        <w:t>Google Business Profile guide</w:t>
      </w:r>
    </w:p>
    <w:p>
      <w:pPr>
        <w:pStyle w:val="ListBullet"/>
      </w:pPr>
      <w:r>
        <w:t>Local citation building</w:t>
      </w:r>
    </w:p>
    <w:p>
      <w:pPr>
        <w:pStyle w:val="ListBullet"/>
      </w:pPr>
      <w:r>
        <w:t>Community engagement strategies</w:t>
      </w:r>
    </w:p>
    <w:p/>
    <w:p>
      <w:r>
        <w:t>23. **"Professional Services Community Engagement Toolkit"**</w:t>
      </w:r>
    </w:p>
    <w:p>
      <w:pPr>
        <w:pStyle w:val="ListBullet"/>
      </w:pPr>
      <w:r>
        <w:t>Community involvement strategies</w:t>
      </w:r>
    </w:p>
    <w:p>
      <w:pPr>
        <w:pStyle w:val="ListBullet"/>
      </w:pPr>
      <w:r>
        <w:t>Partnership development guides</w:t>
      </w:r>
    </w:p>
    <w:p>
      <w:pPr>
        <w:pStyle w:val="ListBullet"/>
      </w:pPr>
      <w:r>
        <w:t>Local marketing approaches</w:t>
      </w:r>
    </w:p>
    <w:p>
      <w:pPr>
        <w:pStyle w:val="ListBullet"/>
      </w:pPr>
      <w:r>
        <w:t>Reputation building techniques</w:t>
      </w:r>
    </w:p>
    <w:p/>
    <w:p>
      <w:r>
        <w:t>24. **"Geographic Marketing Strategy Guide"**</w:t>
      </w:r>
    </w:p>
    <w:p>
      <w:pPr>
        <w:pStyle w:val="ListBullet"/>
      </w:pPr>
      <w:r>
        <w:t>Location-based marketing strategies</w:t>
      </w:r>
    </w:p>
    <w:p>
      <w:pPr>
        <w:pStyle w:val="ListBullet"/>
      </w:pPr>
      <w:r>
        <w:t>Multi-location optimization</w:t>
      </w:r>
    </w:p>
    <w:p>
      <w:pPr>
        <w:pStyle w:val="ListBullet"/>
      </w:pPr>
      <w:r>
        <w:t>Local content development</w:t>
      </w:r>
    </w:p>
    <w:p>
      <w:pPr>
        <w:pStyle w:val="ListBullet"/>
      </w:pPr>
      <w:r>
        <w:t>Geographic targeting techniques</w:t>
      </w:r>
    </w:p>
    <w:p/>
    <w:p>
      <w:r>
        <w:t>#### September</w:t>
      </w:r>
    </w:p>
    <w:p>
      <w:r>
        <w:t>25. **"Marketing Skills Development for Medical Professionals"**</w:t>
      </w:r>
    </w:p>
    <w:p>
      <w:pPr>
        <w:pStyle w:val="ListBullet"/>
      </w:pPr>
      <w:r>
        <w:t>Skill assessment tools</w:t>
      </w:r>
    </w:p>
    <w:p>
      <w:pPr>
        <w:pStyle w:val="ListBullet"/>
      </w:pPr>
      <w:r>
        <w:t>Learning pathway guides</w:t>
      </w:r>
    </w:p>
    <w:p>
      <w:pPr>
        <w:pStyle w:val="ListBullet"/>
      </w:pPr>
      <w:r>
        <w:t>Resource recommendations</w:t>
      </w:r>
    </w:p>
    <w:p>
      <w:pPr>
        <w:pStyle w:val="ListBullet"/>
      </w:pPr>
      <w:r>
        <w:t>Progress tracking systems</w:t>
      </w:r>
    </w:p>
    <w:p/>
    <w:p>
      <w:r>
        <w:t>26. **"Legal Marketing Professional Development Kit"**</w:t>
      </w:r>
    </w:p>
    <w:p>
      <w:pPr>
        <w:pStyle w:val="ListBullet"/>
      </w:pPr>
      <w:r>
        <w:t>Career development strategies</w:t>
      </w:r>
    </w:p>
    <w:p>
      <w:pPr>
        <w:pStyle w:val="ListBullet"/>
      </w:pPr>
      <w:r>
        <w:t>Skill building resources</w:t>
      </w:r>
    </w:p>
    <w:p>
      <w:pPr>
        <w:pStyle w:val="ListBullet"/>
      </w:pPr>
      <w:r>
        <w:t>Networking guides</w:t>
      </w:r>
    </w:p>
    <w:p>
      <w:pPr>
        <w:pStyle w:val="ListBullet"/>
      </w:pPr>
      <w:r>
        <w:t>Professional growth planning</w:t>
      </w:r>
    </w:p>
    <w:p/>
    <w:p>
      <w:r>
        <w:t>27. **"Professional Services Marketing Training Program"**</w:t>
      </w:r>
    </w:p>
    <w:p>
      <w:pPr>
        <w:pStyle w:val="ListBullet"/>
      </w:pPr>
      <w:r>
        <w:t>Comprehensive training curriculum</w:t>
      </w:r>
    </w:p>
    <w:p>
      <w:pPr>
        <w:pStyle w:val="ListBullet"/>
      </w:pPr>
      <w:r>
        <w:t>Learning modules and resources</w:t>
      </w:r>
    </w:p>
    <w:p>
      <w:pPr>
        <w:pStyle w:val="ListBullet"/>
      </w:pPr>
      <w:r>
        <w:t>Assessment tools</w:t>
      </w:r>
    </w:p>
    <w:p>
      <w:pPr>
        <w:pStyle w:val="ListBullet"/>
      </w:pPr>
      <w:r>
        <w:t>Certification pathways</w:t>
      </w:r>
    </w:p>
    <w:p/>
    <w:p>
      <w:pPr>
        <w:pStyle w:val="Heading3"/>
        <w:jc w:val="left"/>
      </w:pPr>
      <w:r>
        <w:t>Q4 2024 Lead Magnets</w:t>
      </w:r>
    </w:p>
    <w:p/>
    <w:p>
      <w:r>
        <w:t>#### October</w:t>
      </w:r>
    </w:p>
    <w:p>
      <w:r>
        <w:t>28. **"Strategic Planning for Medical Practice Growth"**</w:t>
      </w:r>
    </w:p>
    <w:p>
      <w:pPr>
        <w:pStyle w:val="ListBullet"/>
      </w:pPr>
      <w:r>
        <w:t>Strategic planning frameworks</w:t>
      </w:r>
    </w:p>
    <w:p>
      <w:pPr>
        <w:pStyle w:val="ListBullet"/>
      </w:pPr>
      <w:r>
        <w:t>Growth opportunity assessment</w:t>
      </w:r>
    </w:p>
    <w:p>
      <w:pPr>
        <w:pStyle w:val="ListBullet"/>
      </w:pPr>
      <w:r>
        <w:t>Implementation roadmaps</w:t>
      </w:r>
    </w:p>
    <w:p>
      <w:pPr>
        <w:pStyle w:val="ListBullet"/>
      </w:pPr>
      <w:r>
        <w:t>Success measurement tools</w:t>
      </w:r>
    </w:p>
    <w:p/>
    <w:p>
      <w:r>
        <w:t>29. **"Legal Firm Expansion Strategies"**</w:t>
      </w:r>
    </w:p>
    <w:p>
      <w:pPr>
        <w:pStyle w:val="ListBullet"/>
      </w:pPr>
      <w:r>
        <w:t>Expansion planning templates</w:t>
      </w:r>
    </w:p>
    <w:p>
      <w:pPr>
        <w:pStyle w:val="ListBullet"/>
      </w:pPr>
      <w:r>
        <w:t>Market analysis tools</w:t>
      </w:r>
    </w:p>
    <w:p>
      <w:pPr>
        <w:pStyle w:val="ListBullet"/>
      </w:pPr>
      <w:r>
        <w:t>Risk assessment frameworks</w:t>
      </w:r>
    </w:p>
    <w:p>
      <w:pPr>
        <w:pStyle w:val="ListBullet"/>
      </w:pPr>
      <w:r>
        <w:t>Implementation guides</w:t>
      </w:r>
    </w:p>
    <w:p/>
    <w:p>
      <w:r>
        <w:t>30. **"Professional Services Partnership Development Guide"**</w:t>
      </w:r>
    </w:p>
    <w:p>
      <w:pPr>
        <w:pStyle w:val="ListBullet"/>
      </w:pPr>
      <w:r>
        <w:t>Partnership identification strategies</w:t>
      </w:r>
    </w:p>
    <w:p>
      <w:pPr>
        <w:pStyle w:val="ListBullet"/>
      </w:pPr>
      <w:r>
        <w:t>Collaboration frameworks</w:t>
      </w:r>
    </w:p>
    <w:p>
      <w:pPr>
        <w:pStyle w:val="ListBullet"/>
      </w:pPr>
      <w:r>
        <w:t>Joint venture templates</w:t>
      </w:r>
    </w:p>
    <w:p>
      <w:pPr>
        <w:pStyle w:val="ListBullet"/>
      </w:pPr>
      <w:r>
        <w:t>Success measurement tools</w:t>
      </w:r>
    </w:p>
    <w:p/>
    <w:p>
      <w:r>
        <w:t>#### November</w:t>
      </w:r>
    </w:p>
    <w:p>
      <w:r>
        <w:t>31. **"Year-End Marketing Optimization Checklist"**</w:t>
      </w:r>
    </w:p>
    <w:p>
      <w:pPr>
        <w:pStyle w:val="ListBullet"/>
      </w:pPr>
      <w:r>
        <w:t>Performance review templates</w:t>
      </w:r>
    </w:p>
    <w:p>
      <w:pPr>
        <w:pStyle w:val="ListBullet"/>
      </w:pPr>
      <w:r>
        <w:t>Optimization checklists</w:t>
      </w:r>
    </w:p>
    <w:p>
      <w:pPr>
        <w:pStyle w:val="ListBullet"/>
      </w:pPr>
      <w:r>
        <w:t>Budget reallocation guides</w:t>
      </w:r>
    </w:p>
    <w:p>
      <w:pPr>
        <w:pStyle w:val="ListBullet"/>
      </w:pPr>
      <w:r>
        <w:t>Planning tools for next year</w:t>
      </w:r>
    </w:p>
    <w:p/>
    <w:p>
      <w:r>
        <w:t>32. **"Professional Services Performance Review Template"**</w:t>
      </w:r>
    </w:p>
    <w:p>
      <w:pPr>
        <w:pStyle w:val="ListBullet"/>
      </w:pPr>
      <w:r>
        <w:t>Comprehensive review frameworks</w:t>
      </w:r>
    </w:p>
    <w:p>
      <w:pPr>
        <w:pStyle w:val="ListBullet"/>
      </w:pPr>
      <w:r>
        <w:t>KPI analysis tools</w:t>
      </w:r>
    </w:p>
    <w:p>
      <w:pPr>
        <w:pStyle w:val="ListBullet"/>
      </w:pPr>
      <w:r>
        <w:t>Strategy evaluation guides</w:t>
      </w:r>
    </w:p>
    <w:p>
      <w:pPr>
        <w:pStyle w:val="ListBullet"/>
      </w:pPr>
      <w:r>
        <w:t>Improvement planning templates</w:t>
      </w:r>
    </w:p>
    <w:p/>
    <w:p>
      <w:r>
        <w:t>33. **"2025 Marketing Budget Planning Guide"**</w:t>
      </w:r>
    </w:p>
    <w:p>
      <w:pPr>
        <w:pStyle w:val="ListBullet"/>
      </w:pPr>
      <w:r>
        <w:t>Budget planning templates</w:t>
      </w:r>
    </w:p>
    <w:p>
      <w:pPr>
        <w:pStyle w:val="ListBullet"/>
      </w:pPr>
      <w:r>
        <w:t>ROI forecasting tools</w:t>
      </w:r>
    </w:p>
    <w:p>
      <w:pPr>
        <w:pStyle w:val="ListBullet"/>
      </w:pPr>
      <w:r>
        <w:t>Resource allocation guides</w:t>
      </w:r>
    </w:p>
    <w:p>
      <w:pPr>
        <w:pStyle w:val="ListBullet"/>
      </w:pPr>
      <w:r>
        <w:t>Investment prioritization frameworks</w:t>
      </w:r>
    </w:p>
    <w:p/>
    <w:p>
      <w:r>
        <w:t>#### December</w:t>
      </w:r>
    </w:p>
    <w:p>
      <w:r>
        <w:t>34. **"2025 Professional Services Marketing Trends Report"**</w:t>
      </w:r>
    </w:p>
    <w:p>
      <w:pPr>
        <w:pStyle w:val="ListBullet"/>
      </w:pPr>
      <w:r>
        <w:t>Trend analysis and predictions</w:t>
      </w:r>
    </w:p>
    <w:p>
      <w:pPr>
        <w:pStyle w:val="ListBullet"/>
      </w:pPr>
      <w:r>
        <w:t>Opportunity identification</w:t>
      </w:r>
    </w:p>
    <w:p>
      <w:pPr>
        <w:pStyle w:val="ListBullet"/>
      </w:pPr>
      <w:r>
        <w:t>Strategic recommendations</w:t>
      </w:r>
    </w:p>
    <w:p>
      <w:pPr>
        <w:pStyle w:val="ListBullet"/>
      </w:pPr>
      <w:r>
        <w:t>Implementation planning guides</w:t>
      </w:r>
    </w:p>
    <w:p/>
    <w:p>
      <w:r>
        <w:t>35. **"Medical Practice Marketing 2025 Preparation Kit"**</w:t>
      </w:r>
    </w:p>
    <w:p>
      <w:pPr>
        <w:pStyle w:val="ListBullet"/>
      </w:pPr>
      <w:r>
        <w:t>2025 planning templates</w:t>
      </w:r>
    </w:p>
    <w:p>
      <w:pPr>
        <w:pStyle w:val="ListBullet"/>
      </w:pPr>
      <w:r>
        <w:t>Trend integration strategies</w:t>
      </w:r>
    </w:p>
    <w:p>
      <w:pPr>
        <w:pStyle w:val="ListBullet"/>
      </w:pPr>
      <w:r>
        <w:t>Technology adoption guides</w:t>
      </w:r>
    </w:p>
    <w:p>
      <w:pPr>
        <w:pStyle w:val="ListBullet"/>
      </w:pPr>
      <w:r>
        <w:t>Competitive preparation tools</w:t>
      </w:r>
    </w:p>
    <w:p/>
    <w:p>
      <w:r>
        <w:t>36. **"Legal Industry Digital Transformation Guide"**</w:t>
      </w:r>
    </w:p>
    <w:p>
      <w:pPr>
        <w:pStyle w:val="ListBullet"/>
      </w:pPr>
      <w:r>
        <w:t>Digital transformation roadmaps</w:t>
      </w:r>
    </w:p>
    <w:p>
      <w:pPr>
        <w:pStyle w:val="ListBullet"/>
      </w:pPr>
      <w:r>
        <w:t>Technology adoption strategies</w:t>
      </w:r>
    </w:p>
    <w:p>
      <w:pPr>
        <w:pStyle w:val="ListBullet"/>
      </w:pPr>
      <w:r>
        <w:t>Client experience optimization</w:t>
      </w:r>
    </w:p>
    <w:p>
      <w:pPr>
        <w:pStyle w:val="ListBullet"/>
      </w:pPr>
      <w:r>
        <w:t>Competitive advantage development</w:t>
      </w:r>
    </w:p>
    <w:p/>
    <w:p>
      <w:pPr>
        <w:pStyle w:val="Heading2"/>
        <w:jc w:val="left"/>
      </w:pPr>
      <w:r>
        <w:t>Seasonal Campaign Integration</w:t>
      </w:r>
    </w:p>
    <w:p/>
    <w:p>
      <w:pPr>
        <w:pStyle w:val="Heading3"/>
        <w:jc w:val="left"/>
      </w:pPr>
      <w:r>
        <w:t>Q1 Campaign: "New Year, New Growth"</w:t>
      </w:r>
    </w:p>
    <w:p>
      <w:r>
        <w:t>**Campaign Duration**: January 1 - March 31</w:t>
      </w:r>
    </w:p>
    <w:p>
      <w:r>
        <w:t>**Primary Goal**: Position Luna Digital as growth partner for professional services</w:t>
      </w:r>
    </w:p>
    <w:p/>
    <w:p>
      <w:r>
        <w:rPr>
          <w:b/>
        </w:rPr>
        <w:t>Campaign Elements:</w:t>
      </w:r>
    </w:p>
    <w:p>
      <w:pPr>
        <w:pStyle w:val="ListBullet"/>
      </w:pPr>
      <w:r>
        <w:t>"New Year Growth" email series (12 emails)</w:t>
      </w:r>
    </w:p>
    <w:p>
      <w:pPr>
        <w:pStyle w:val="ListBullet"/>
      </w:pPr>
      <w:r>
        <w:t>Social media campaign: #ProfessionalGrowth2024</w:t>
      </w:r>
    </w:p>
    <w:p>
      <w:pPr>
        <w:pStyle w:val="ListBullet"/>
      </w:pPr>
      <w:r>
        <w:t>Video series: "Growth Strategies for Professional Services"</w:t>
      </w:r>
    </w:p>
    <w:p>
      <w:pPr>
        <w:pStyle w:val="ListBullet"/>
      </w:pPr>
      <w:r>
        <w:t>Webinar: "2024 Growth Planning for Professional Services"</w:t>
      </w:r>
    </w:p>
    <w:p>
      <w:pPr>
        <w:pStyle w:val="ListBullet"/>
      </w:pPr>
      <w:r>
        <w:t>Landing page: "Professional Services Growth Audit"</w:t>
      </w:r>
    </w:p>
    <w:p/>
    <w:p>
      <w:r>
        <w:rPr>
          <w:b/>
        </w:rPr>
        <w:t>Content Integration:</w:t>
      </w:r>
    </w:p>
    <w:p>
      <w:pPr>
        <w:pStyle w:val="ListBullet"/>
      </w:pPr>
      <w:r>
        <w:t>Blog posts focusing on growth and planning</w:t>
      </w:r>
    </w:p>
    <w:p>
      <w:pPr>
        <w:pStyle w:val="ListBullet"/>
      </w:pPr>
      <w:r>
        <w:t>Case studies demonstrating growth results</w:t>
      </w:r>
    </w:p>
    <w:p>
      <w:pPr>
        <w:pStyle w:val="ListBullet"/>
      </w:pPr>
      <w:r>
        <w:t>Lead magnets supporting growth planning</w:t>
      </w:r>
    </w:p>
    <w:p>
      <w:pPr>
        <w:pStyle w:val="ListBullet"/>
      </w:pPr>
      <w:r>
        <w:t>Social proof and testimonials</w:t>
      </w:r>
    </w:p>
    <w:p/>
    <w:p>
      <w:pPr>
        <w:pStyle w:val="Heading3"/>
        <w:jc w:val="left"/>
      </w:pPr>
      <w:r>
        <w:t>Q2 Campaign: "Digital Transformation Excellence"</w:t>
      </w:r>
    </w:p>
    <w:p>
      <w:r>
        <w:t>**Campaign Duration**: April 1 - June 30</w:t>
      </w:r>
    </w:p>
    <w:p>
      <w:r>
        <w:t>**Primary Goal**: Establish expertise in digital transformation</w:t>
      </w:r>
    </w:p>
    <w:p/>
    <w:p>
      <w:r>
        <w:rPr>
          <w:b/>
        </w:rPr>
        <w:t>Campaign Elements:</w:t>
      </w:r>
    </w:p>
    <w:p>
      <w:pPr>
        <w:pStyle w:val="ListBullet"/>
      </w:pPr>
      <w:r>
        <w:t>"Digital Excellence" email series (12 emails)</w:t>
      </w:r>
    </w:p>
    <w:p>
      <w:pPr>
        <w:pStyle w:val="ListBullet"/>
      </w:pPr>
      <w:r>
        <w:t>Social media campaign: #DigitalTransformation</w:t>
      </w:r>
    </w:p>
    <w:p>
      <w:pPr>
        <w:pStyle w:val="ListBullet"/>
      </w:pPr>
      <w:r>
        <w:t>Video series: "Digital Innovation for Professional Services"</w:t>
      </w:r>
    </w:p>
    <w:p>
      <w:pPr>
        <w:pStyle w:val="ListBullet"/>
      </w:pPr>
      <w:r>
        <w:t>Webinar: "Technology Adoption for Professional Practices"</w:t>
      </w:r>
    </w:p>
    <w:p>
      <w:pPr>
        <w:pStyle w:val="ListBullet"/>
      </w:pPr>
      <w:r>
        <w:t>Landing page: "Digital Readiness Assessment"</w:t>
      </w:r>
    </w:p>
    <w:p/>
    <w:p>
      <w:r>
        <w:rPr>
          <w:b/>
        </w:rPr>
        <w:t>Content Integration:</w:t>
      </w:r>
    </w:p>
    <w:p>
      <w:pPr>
        <w:pStyle w:val="ListBullet"/>
      </w:pPr>
      <w:r>
        <w:t>Technology-focused blog content</w:t>
      </w:r>
    </w:p>
    <w:p>
      <w:pPr>
        <w:pStyle w:val="ListBullet"/>
      </w:pPr>
      <w:r>
        <w:t>Digital transformation case studies</w:t>
      </w:r>
    </w:p>
    <w:p>
      <w:pPr>
        <w:pStyle w:val="ListBullet"/>
      </w:pPr>
      <w:r>
        <w:t>Tech-focused lead magnets</w:t>
      </w:r>
    </w:p>
    <w:p>
      <w:pPr>
        <w:pStyle w:val="ListBullet"/>
      </w:pPr>
      <w:r>
        <w:t>Innovation thought leadership</w:t>
      </w:r>
    </w:p>
    <w:p/>
    <w:p>
      <w:pPr>
        <w:pStyle w:val="Heading3"/>
        <w:jc w:val="left"/>
      </w:pPr>
      <w:r>
        <w:t>Q3 Campaign: "Expertise &amp; Specialisation"</w:t>
      </w:r>
    </w:p>
    <w:p>
      <w:r>
        <w:t>**Campaign Duration**: July 1 - September 30</w:t>
      </w:r>
    </w:p>
    <w:p>
      <w:r>
        <w:t>**Primary Goal**: Demonstrate deep specialisation knowledge</w:t>
      </w:r>
    </w:p>
    <w:p/>
    <w:p>
      <w:r>
        <w:rPr>
          <w:b/>
        </w:rPr>
        <w:t>Campaign Elements:</w:t>
      </w:r>
    </w:p>
    <w:p>
      <w:pPr>
        <w:pStyle w:val="ListBullet"/>
      </w:pPr>
      <w:r>
        <w:t>"Specialisation Success" email series (12 emails)</w:t>
      </w:r>
    </w:p>
    <w:p>
      <w:pPr>
        <w:pStyle w:val="ListBullet"/>
      </w:pPr>
      <w:r>
        <w:t>Social media campaign: #SpecialistMarketing</w:t>
      </w:r>
    </w:p>
    <w:p>
      <w:pPr>
        <w:pStyle w:val="ListBullet"/>
      </w:pPr>
      <w:r>
        <w:t>Video series: "Niche Marketing for Professional Services"</w:t>
      </w:r>
    </w:p>
    <w:p>
      <w:pPr>
        <w:pStyle w:val="ListBullet"/>
      </w:pPr>
      <w:r>
        <w:t>Webinar: "Speciality Practice Marketing Strategies"</w:t>
      </w:r>
    </w:p>
    <w:p>
      <w:pPr>
        <w:pStyle w:val="ListBullet"/>
      </w:pPr>
      <w:r>
        <w:t>Landing page: "Specialisation Marketing Audit"</w:t>
      </w:r>
    </w:p>
    <w:p/>
    <w:p>
      <w:r>
        <w:rPr>
          <w:b/>
        </w:rPr>
        <w:t>Content Integration:</w:t>
      </w:r>
    </w:p>
    <w:p>
      <w:pPr>
        <w:pStyle w:val="ListBullet"/>
      </w:pPr>
      <w:r>
        <w:t>Speciality-focused blog content</w:t>
      </w:r>
    </w:p>
    <w:p>
      <w:pPr>
        <w:pStyle w:val="ListBullet"/>
      </w:pPr>
      <w:r>
        <w:t>Niche marketing case studies</w:t>
      </w:r>
    </w:p>
    <w:p>
      <w:pPr>
        <w:pStyle w:val="ListBullet"/>
      </w:pPr>
      <w:r>
        <w:t>Specialisation-specific lead magnets</w:t>
      </w:r>
    </w:p>
    <w:p>
      <w:pPr>
        <w:pStyle w:val="ListBullet"/>
      </w:pPr>
      <w:r>
        <w:t>Expert positioning content</w:t>
      </w:r>
    </w:p>
    <w:p/>
    <w:p>
      <w:pPr>
        <w:pStyle w:val="Heading3"/>
        <w:jc w:val="left"/>
      </w:pPr>
      <w:r>
        <w:t>Q4 Campaign: "Strategic Planning &amp; Preparation"</w:t>
      </w:r>
    </w:p>
    <w:p>
      <w:r>
        <w:t>**Campaign Duration**: October 1 - December 31</w:t>
      </w:r>
    </w:p>
    <w:p>
      <w:r>
        <w:t>**Primary Goal**: Position for 2025 planning and strategy development</w:t>
      </w:r>
    </w:p>
    <w:p/>
    <w:p>
      <w:r>
        <w:rPr>
          <w:b/>
        </w:rPr>
        <w:t>Campaign Elements:</w:t>
      </w:r>
    </w:p>
    <w:p>
      <w:pPr>
        <w:pStyle w:val="ListBullet"/>
      </w:pPr>
      <w:r>
        <w:t>"Strategic Success" email series (12 emails)</w:t>
      </w:r>
    </w:p>
    <w:p>
      <w:pPr>
        <w:pStyle w:val="ListBullet"/>
      </w:pPr>
      <w:r>
        <w:t>Social media campaign: #Strategic2025</w:t>
      </w:r>
    </w:p>
    <w:p>
      <w:pPr>
        <w:pStyle w:val="ListBullet"/>
      </w:pPr>
      <w:r>
        <w:t>Video series: "Strategic Planning for Professional Services"</w:t>
      </w:r>
    </w:p>
    <w:p>
      <w:pPr>
        <w:pStyle w:val="ListBullet"/>
      </w:pPr>
      <w:r>
        <w:t>Webinar: "2025 Planning for Professional Practices"</w:t>
      </w:r>
    </w:p>
    <w:p>
      <w:pPr>
        <w:pStyle w:val="ListBullet"/>
      </w:pPr>
      <w:r>
        <w:t>Landing page: "2025 Strategy Development"</w:t>
      </w:r>
    </w:p>
    <w:p/>
    <w:p>
      <w:r>
        <w:rPr>
          <w:b/>
        </w:rPr>
        <w:t>Content Integration:</w:t>
      </w:r>
    </w:p>
    <w:p>
      <w:pPr>
        <w:pStyle w:val="ListBullet"/>
      </w:pPr>
      <w:r>
        <w:t>Strategic planning blog content</w:t>
      </w:r>
    </w:p>
    <w:p>
      <w:pPr>
        <w:pStyle w:val="ListBullet"/>
      </w:pPr>
      <w:r>
        <w:t>Long-term success case studies</w:t>
      </w:r>
    </w:p>
    <w:p>
      <w:pPr>
        <w:pStyle w:val="ListBullet"/>
      </w:pPr>
      <w:r>
        <w:t>Planning and strategy lead magnets</w:t>
      </w:r>
    </w:p>
    <w:p>
      <w:pPr>
        <w:pStyle w:val="ListBullet"/>
      </w:pPr>
      <w:r>
        <w:t>Future-focused thought leadership</w:t>
      </w:r>
    </w:p>
    <w:p/>
    <w:p>
      <w:pPr>
        <w:pStyle w:val="Heading2"/>
        <w:jc w:val="left"/>
      </w:pPr>
      <w:r>
        <w:t>Content Production Workflow</w:t>
      </w:r>
    </w:p>
    <w:p/>
    <w:p>
      <w:pPr>
        <w:pStyle w:val="Heading3"/>
        <w:jc w:val="left"/>
      </w:pPr>
      <w:r>
        <w:t>Content Creation Process</w:t>
      </w:r>
    </w:p>
    <w:p/>
    <w:p>
      <w:r>
        <w:t>#### Week 1: Planning &amp; Research</w:t>
      </w:r>
    </w:p>
    <w:p>
      <w:r>
        <w:t>**Monday**: Content calendar review and weekly planning</w:t>
      </w:r>
    </w:p>
    <w:p>
      <w:pPr>
        <w:pStyle w:val="ListBullet"/>
      </w:pPr>
      <w:r>
        <w:t>Review monthly themes and weekly topics</w:t>
      </w:r>
    </w:p>
    <w:p>
      <w:pPr>
        <w:pStyle w:val="ListBullet"/>
      </w:pPr>
      <w:r>
        <w:t>Conduct keyword research for upcoming content</w:t>
      </w:r>
    </w:p>
    <w:p>
      <w:pPr>
        <w:pStyle w:val="ListBullet"/>
      </w:pPr>
      <w:r>
        <w:t>Gather industry news and trend information</w:t>
      </w:r>
    </w:p>
    <w:p>
      <w:pPr>
        <w:pStyle w:val="ListBullet"/>
      </w:pPr>
      <w:r>
        <w:t>Plan content distribution across channels</w:t>
      </w:r>
    </w:p>
    <w:p/>
    <w:p>
      <w:r>
        <w:t>**Tuesday**: Content research and outline development</w:t>
      </w:r>
    </w:p>
    <w:p>
      <w:pPr>
        <w:pStyle w:val="ListBullet"/>
      </w:pPr>
      <w:r>
        <w:t>Deep research for blog topics</w:t>
      </w:r>
    </w:p>
    <w:p>
      <w:pPr>
        <w:pStyle w:val="ListBullet"/>
      </w:pPr>
      <w:r>
        <w:t>Interview subject matter experts</w:t>
      </w:r>
    </w:p>
    <w:p>
      <w:pPr>
        <w:pStyle w:val="ListBullet"/>
      </w:pPr>
      <w:r>
        <w:t>Gather case study information</w:t>
      </w:r>
    </w:p>
    <w:p>
      <w:pPr>
        <w:pStyle w:val="ListBullet"/>
      </w:pPr>
      <w:r>
        <w:t>Develop detailed content outlines</w:t>
      </w:r>
    </w:p>
    <w:p/>
    <w:p>
      <w:r>
        <w:t>**Wednesday**: Lead magnet planning and development</w:t>
      </w:r>
    </w:p>
    <w:p>
      <w:pPr>
        <w:pStyle w:val="ListBullet"/>
      </w:pPr>
      <w:r>
        <w:t>Plan monthly lead magnet content</w:t>
      </w:r>
    </w:p>
    <w:p>
      <w:pPr>
        <w:pStyle w:val="ListBullet"/>
      </w:pPr>
      <w:r>
        <w:t>Design and develop lead magnet materials</w:t>
      </w:r>
    </w:p>
    <w:p>
      <w:pPr>
        <w:pStyle w:val="ListBullet"/>
      </w:pPr>
      <w:r>
        <w:t>Create lead magnet landing pages</w:t>
      </w:r>
    </w:p>
    <w:p>
      <w:pPr>
        <w:pStyle w:val="ListBullet"/>
      </w:pPr>
      <w:r>
        <w:t>Set up email automation sequences</w:t>
      </w:r>
    </w:p>
    <w:p/>
    <w:p>
      <w:r>
        <w:t>#### Week 2: Content Creation</w:t>
      </w:r>
    </w:p>
    <w:p>
      <w:r>
        <w:t>**Thursday**: Primary content creation</w:t>
      </w:r>
    </w:p>
    <w:p>
      <w:pPr>
        <w:pStyle w:val="ListBullet"/>
      </w:pPr>
      <w:r>
        <w:t>Write blog posts and articles</w:t>
      </w:r>
    </w:p>
    <w:p>
      <w:pPr>
        <w:pStyle w:val="ListBullet"/>
      </w:pPr>
      <w:r>
        <w:t>Create video scripts and content</w:t>
      </w:r>
    </w:p>
    <w:p>
      <w:pPr>
        <w:pStyle w:val="ListBullet"/>
      </w:pPr>
      <w:r>
        <w:t>Develop email campaign content</w:t>
      </w:r>
    </w:p>
    <w:p>
      <w:pPr>
        <w:pStyle w:val="ListBullet"/>
      </w:pPr>
      <w:r>
        <w:t>Design visual content and graphics</w:t>
      </w:r>
    </w:p>
    <w:p/>
    <w:p>
      <w:r>
        <w:t>**Friday**: Content review and editing</w:t>
      </w:r>
    </w:p>
    <w:p>
      <w:pPr>
        <w:pStyle w:val="ListBullet"/>
      </w:pPr>
      <w:r>
        <w:t>Edit and proofread all content</w:t>
      </w:r>
    </w:p>
    <w:p>
      <w:pPr>
        <w:pStyle w:val="ListBullet"/>
      </w:pPr>
      <w:r>
        <w:t>Ensure compliance and accuracy</w:t>
      </w:r>
    </w:p>
    <w:p>
      <w:pPr>
        <w:pStyle w:val="ListBullet"/>
      </w:pPr>
      <w:r>
        <w:t>Optimise for SEO and conversions</w:t>
      </w:r>
    </w:p>
    <w:p>
      <w:pPr>
        <w:pStyle w:val="ListBullet"/>
      </w:pPr>
      <w:r>
        <w:t>Prepare content for publication</w:t>
      </w:r>
    </w:p>
    <w:p/>
    <w:p>
      <w:r>
        <w:t>#### Week 3: Content Refinement</w:t>
      </w:r>
    </w:p>
    <w:p>
      <w:r>
        <w:t>**Monday**: Iterative feedback loop implementation</w:t>
      </w:r>
    </w:p>
    <w:p>
      <w:pPr>
        <w:pStyle w:val="ListBullet"/>
      </w:pPr>
      <w:r>
        <w:t>clarity_conciseness_editor review and refinement</w:t>
      </w:r>
    </w:p>
    <w:p>
      <w:pPr>
        <w:pStyle w:val="ListBullet"/>
      </w:pPr>
      <w:r>
        <w:t>cognitive_load_minimizer optimization</w:t>
      </w:r>
    </w:p>
    <w:p>
      <w:pPr>
        <w:pStyle w:val="ListBullet"/>
      </w:pPr>
      <w:r>
        <w:t>content_critique_specialist validation</w:t>
      </w:r>
    </w:p>
    <w:p>
      <w:pPr>
        <w:pStyle w:val="ListBullet"/>
      </w:pPr>
      <w:r>
        <w:t>ai_text_naturalizer enhancement</w:t>
      </w:r>
    </w:p>
    <w:p/>
    <w:p>
      <w:r>
        <w:t>**Tuesday**: Final content optimization</w:t>
      </w:r>
    </w:p>
    <w:p>
      <w:pPr>
        <w:pStyle w:val="ListBullet"/>
      </w:pPr>
      <w:r>
        <w:t>Implement feedback loop improvements</w:t>
      </w:r>
    </w:p>
    <w:p>
      <w:pPr>
        <w:pStyle w:val="ListBullet"/>
      </w:pPr>
      <w:r>
        <w:t>Final SEO and technical optimization</w:t>
      </w:r>
    </w:p>
    <w:p>
      <w:pPr>
        <w:pStyle w:val="ListBullet"/>
      </w:pPr>
      <w:r>
        <w:t>Conversion element integration</w:t>
      </w:r>
    </w:p>
    <w:p>
      <w:pPr>
        <w:pStyle w:val="ListBullet"/>
      </w:pPr>
      <w:r>
        <w:t>Compliance verification</w:t>
      </w:r>
    </w:p>
    <w:p/>
    <w:p>
      <w:r>
        <w:t>#### Week 4: Publication &amp; Promotion</w:t>
      </w:r>
    </w:p>
    <w:p>
      <w:r>
        <w:t>**Wednesday**: Content publication</w:t>
      </w:r>
    </w:p>
    <w:p>
      <w:pPr>
        <w:pStyle w:val="ListBullet"/>
      </w:pPr>
      <w:r>
        <w:t>Publish blog posts and articles</w:t>
      </w:r>
    </w:p>
    <w:p>
      <w:pPr>
        <w:pStyle w:val="ListBullet"/>
      </w:pPr>
      <w:r>
        <w:t>Upload video content</w:t>
      </w:r>
    </w:p>
    <w:p>
      <w:pPr>
        <w:pStyle w:val="ListBullet"/>
      </w:pPr>
      <w:r>
        <w:t>Send email campaigns</w:t>
      </w:r>
    </w:p>
    <w:p>
      <w:pPr>
        <w:pStyle w:val="ListBullet"/>
      </w:pPr>
      <w:r>
        <w:t>Activate lead magnet campaigns</w:t>
      </w:r>
    </w:p>
    <w:p/>
    <w:p>
      <w:r>
        <w:t>**Thursday**: Content promotion</w:t>
      </w:r>
    </w:p>
    <w:p>
      <w:pPr>
        <w:pStyle w:val="ListBullet"/>
      </w:pPr>
      <w:r>
        <w:t>Social media content distribution</w:t>
      </w:r>
    </w:p>
    <w:p>
      <w:pPr>
        <w:pStyle w:val="ListBullet"/>
      </w:pPr>
      <w:r>
        <w:t>Industry forum and community sharing</w:t>
      </w:r>
    </w:p>
    <w:p>
      <w:pPr>
        <w:pStyle w:val="ListBullet"/>
      </w:pPr>
      <w:r>
        <w:t>Influencer and partnership outreach</w:t>
      </w:r>
    </w:p>
    <w:p>
      <w:pPr>
        <w:pStyle w:val="ListBullet"/>
      </w:pPr>
      <w:r>
        <w:t>Paid promotion activation</w:t>
      </w:r>
    </w:p>
    <w:p/>
    <w:p>
      <w:r>
        <w:t>**Friday**: Performance monitoring</w:t>
      </w:r>
    </w:p>
    <w:p>
      <w:pPr>
        <w:pStyle w:val="ListBullet"/>
      </w:pPr>
      <w:r>
        <w:t>Track content performance metrics</w:t>
      </w:r>
    </w:p>
    <w:p>
      <w:pPr>
        <w:pStyle w:val="ListBullet"/>
      </w:pPr>
      <w:r>
        <w:t>Monitor engagement and conversions</w:t>
      </w:r>
    </w:p>
    <w:p>
      <w:pPr>
        <w:pStyle w:val="ListBullet"/>
      </w:pPr>
      <w:r>
        <w:t>Gather feedback and insights</w:t>
      </w:r>
    </w:p>
    <w:p>
      <w:pPr>
        <w:pStyle w:val="ListBullet"/>
      </w:pPr>
      <w:r>
        <w:t>Plan optimizations for next cycle</w:t>
      </w:r>
    </w:p>
    <w:p/>
    <w:p>
      <w:pPr>
        <w:pStyle w:val="Heading3"/>
        <w:jc w:val="left"/>
      </w:pPr>
      <w:r>
        <w:t>Quality Assurance Integration</w:t>
      </w:r>
    </w:p>
    <w:p/>
    <w:p>
      <w:r>
        <w:t>#### Content Compliance Review</w:t>
      </w:r>
    </w:p>
    <w:p>
      <w:r>
        <w:rPr>
          <w:b/>
        </w:rPr>
        <w:t>Professional Services Compliance:</w:t>
      </w:r>
    </w:p>
    <w:p>
      <w:pPr>
        <w:pStyle w:val="ListBullet"/>
      </w:pPr>
      <w:r>
        <w:t>Medical content: AHPRA and TGA compliance verification</w:t>
      </w:r>
    </w:p>
    <w:p>
      <w:pPr>
        <w:pStyle w:val="ListBullet"/>
      </w:pPr>
      <w:r>
        <w:t>Legal content: Law society guideline adherence</w:t>
      </w:r>
    </w:p>
    <w:p>
      <w:pPr>
        <w:pStyle w:val="ListBullet"/>
      </w:pPr>
      <w:r>
        <w:t>Professional standards and ethical requirements</w:t>
      </w:r>
    </w:p>
    <w:p>
      <w:pPr>
        <w:pStyle w:val="ListBullet"/>
      </w:pPr>
      <w:r>
        <w:t>Privacy and confidentiality considerations</w:t>
      </w:r>
    </w:p>
    <w:p/>
    <w:p>
      <w:r>
        <w:t>#### Technical Quality Assurance</w:t>
      </w:r>
    </w:p>
    <w:p>
      <w:r>
        <w:rPr>
          <w:b/>
        </w:rPr>
        <w:t>SEO Optimization:</w:t>
      </w:r>
    </w:p>
    <w:p>
      <w:pPr>
        <w:pStyle w:val="ListBullet"/>
      </w:pPr>
      <w:r>
        <w:t>Keyword integration and optimization</w:t>
      </w:r>
    </w:p>
    <w:p>
      <w:pPr>
        <w:pStyle w:val="ListBullet"/>
      </w:pPr>
      <w:r>
        <w:t>Meta tag and header structure</w:t>
      </w:r>
    </w:p>
    <w:p>
      <w:pPr>
        <w:pStyle w:val="ListBullet"/>
      </w:pPr>
      <w:r>
        <w:t>Internal linking and site architecture</w:t>
      </w:r>
    </w:p>
    <w:p>
      <w:pPr>
        <w:pStyle w:val="ListBullet"/>
      </w:pPr>
      <w:r>
        <w:t>Technical SEO requirements</w:t>
      </w:r>
    </w:p>
    <w:p/>
    <w:p>
      <w:r>
        <w:rPr>
          <w:b/>
        </w:rPr>
        <w:t>Conversion Optimization:</w:t>
      </w:r>
    </w:p>
    <w:p>
      <w:pPr>
        <w:pStyle w:val="ListBullet"/>
      </w:pPr>
      <w:r>
        <w:t>CTA placement and effectiveness</w:t>
      </w:r>
    </w:p>
    <w:p>
      <w:pPr>
        <w:pStyle w:val="ListBullet"/>
      </w:pPr>
      <w:r>
        <w:t>Lead generation element integration</w:t>
      </w:r>
    </w:p>
    <w:p>
      <w:pPr>
        <w:pStyle w:val="ListBullet"/>
      </w:pPr>
      <w:r>
        <w:t>User experience and navigation</w:t>
      </w:r>
    </w:p>
    <w:p>
      <w:pPr>
        <w:pStyle w:val="ListBullet"/>
      </w:pPr>
      <w:r>
        <w:t>Mobile optimization verification</w:t>
      </w:r>
    </w:p>
    <w:p/>
    <w:p>
      <w:r>
        <w:t>#### Performance Standards</w:t>
      </w:r>
    </w:p>
    <w:p>
      <w:r>
        <w:rPr>
          <w:b/>
        </w:rPr>
        <w:t>Content Quality Metrics:</w:t>
      </w:r>
    </w:p>
    <w:p>
      <w:pPr>
        <w:pStyle w:val="ListBullet"/>
      </w:pPr>
      <w:r>
        <w:t>Readability score: &gt;70 (Flesch-Kincaid)</w:t>
      </w:r>
    </w:p>
    <w:p>
      <w:pPr>
        <w:pStyle w:val="ListBullet"/>
      </w:pPr>
      <w:r>
        <w:t>SEO score: &gt;85 (comprehensive optimization)</w:t>
      </w:r>
    </w:p>
    <w:p>
      <w:pPr>
        <w:pStyle w:val="ListBullet"/>
      </w:pPr>
      <w:r>
        <w:t>Engagement rate: &gt;5% (industry benchmark)</w:t>
      </w:r>
    </w:p>
    <w:p>
      <w:pPr>
        <w:pStyle w:val="ListBullet"/>
      </w:pPr>
      <w:r>
        <w:t>Conversion rate: &gt;2% (professional services average)</w:t>
      </w:r>
    </w:p>
    <w:p/>
    <w:p>
      <w:pPr>
        <w:pStyle w:val="Heading2"/>
        <w:jc w:val="left"/>
      </w:pPr>
      <w:r>
        <w:t>Performance Tracking Framework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Content Performance Metrics</w:t>
      </w:r>
    </w:p>
    <w:p>
      <w:r>
        <w:rPr>
          <w:b/>
        </w:rPr>
        <w:t>Traffic Metrics:</w:t>
      </w:r>
    </w:p>
    <w:p>
      <w:pPr>
        <w:pStyle w:val="ListBullet"/>
      </w:pPr>
      <w:r>
        <w:t>Organic search traffic growth</w:t>
      </w:r>
    </w:p>
    <w:p>
      <w:pPr>
        <w:pStyle w:val="ListBullet"/>
      </w:pPr>
      <w:r>
        <w:t>Content page views and engagement</w:t>
      </w:r>
    </w:p>
    <w:p>
      <w:pPr>
        <w:pStyle w:val="ListBullet"/>
      </w:pPr>
      <w:r>
        <w:t>Time on page and bounce rate</w:t>
      </w:r>
    </w:p>
    <w:p>
      <w:pPr>
        <w:pStyle w:val="ListBullet"/>
      </w:pPr>
      <w:r>
        <w:t>Internal linking and cross-page navigation</w:t>
      </w:r>
    </w:p>
    <w:p/>
    <w:p>
      <w:r>
        <w:rPr>
          <w:b/>
        </w:rPr>
        <w:t>Lead Generation Metrics:</w:t>
      </w:r>
    </w:p>
    <w:p>
      <w:pPr>
        <w:pStyle w:val="ListBullet"/>
      </w:pPr>
      <w:r>
        <w:t>Lead magnet download rates</w:t>
      </w:r>
    </w:p>
    <w:p>
      <w:pPr>
        <w:pStyle w:val="ListBullet"/>
      </w:pPr>
      <w:r>
        <w:t>Email subscription conversions</w:t>
      </w:r>
    </w:p>
    <w:p>
      <w:pPr>
        <w:pStyle w:val="ListBullet"/>
      </w:pPr>
      <w:r>
        <w:t>Contact form submissions</w:t>
      </w:r>
    </w:p>
    <w:p>
      <w:pPr>
        <w:pStyle w:val="ListBullet"/>
      </w:pPr>
      <w:r>
        <w:t>Consultation booking rates</w:t>
      </w:r>
    </w:p>
    <w:p/>
    <w:p>
      <w:r>
        <w:rPr>
          <w:b/>
        </w:rPr>
        <w:t>Engagement Metrics:</w:t>
      </w:r>
    </w:p>
    <w:p>
      <w:pPr>
        <w:pStyle w:val="ListBullet"/>
      </w:pPr>
      <w:r>
        <w:t>Social media engagement rates</w:t>
      </w:r>
    </w:p>
    <w:p>
      <w:pPr>
        <w:pStyle w:val="ListBullet"/>
      </w:pPr>
      <w:r>
        <w:t>Email open and click-through rates</w:t>
      </w:r>
    </w:p>
    <w:p>
      <w:pPr>
        <w:pStyle w:val="ListBullet"/>
      </w:pPr>
      <w:r>
        <w:t>Video view completion rates</w:t>
      </w:r>
    </w:p>
    <w:p>
      <w:pPr>
        <w:pStyle w:val="ListBullet"/>
      </w:pPr>
      <w:r>
        <w:t>Content sharing and referral traffic</w:t>
      </w:r>
    </w:p>
    <w:p/>
    <w:p>
      <w:r>
        <w:t>#### Business Impact Metrics</w:t>
      </w:r>
    </w:p>
    <w:p>
      <w:r>
        <w:rPr>
          <w:b/>
        </w:rPr>
        <w:t>Professional Services Specific:</w:t>
      </w:r>
    </w:p>
    <w:p>
      <w:pPr>
        <w:pStyle w:val="ListBullet"/>
      </w:pPr>
      <w:r>
        <w:t>Medical practice lead quality scores</w:t>
      </w:r>
    </w:p>
    <w:p>
      <w:pPr>
        <w:pStyle w:val="ListBullet"/>
      </w:pPr>
      <w:r>
        <w:t>Legal firm consultation booking rates</w:t>
      </w:r>
    </w:p>
    <w:p>
      <w:pPr>
        <w:pStyle w:val="ListBullet"/>
      </w:pPr>
      <w:r>
        <w:t>Professional services industry engagement</w:t>
      </w:r>
    </w:p>
    <w:p>
      <w:pPr>
        <w:pStyle w:val="ListBullet"/>
      </w:pPr>
      <w:r>
        <w:t>Client acquisition attribution</w:t>
      </w:r>
    </w:p>
    <w:p/>
    <w:p>
      <w:r>
        <w:rPr>
          <w:b/>
        </w:rPr>
        <w:t>Revenue Attribution:</w:t>
      </w:r>
    </w:p>
    <w:p>
      <w:pPr>
        <w:pStyle w:val="ListBullet"/>
      </w:pPr>
      <w:r>
        <w:t>Content-driven lead value</w:t>
      </w:r>
    </w:p>
    <w:p>
      <w:pPr>
        <w:pStyle w:val="ListBullet"/>
      </w:pPr>
      <w:r>
        <w:t>Client acquisition cost reduction</w:t>
      </w:r>
    </w:p>
    <w:p>
      <w:pPr>
        <w:pStyle w:val="ListBullet"/>
      </w:pPr>
      <w:r>
        <w:t>Customer lifetime value improvement</w:t>
      </w:r>
    </w:p>
    <w:p>
      <w:pPr>
        <w:pStyle w:val="ListBullet"/>
      </w:pPr>
      <w:r>
        <w:t>ROI from content marketing investment</w:t>
      </w:r>
    </w:p>
    <w:p/>
    <w:p>
      <w:pPr>
        <w:pStyle w:val="Heading3"/>
        <w:jc w:val="left"/>
      </w:pPr>
      <w:r>
        <w:t>Monthly Reporting Structure</w:t>
      </w:r>
    </w:p>
    <w:p/>
    <w:p>
      <w:r>
        <w:t>#### Content Performance Report</w:t>
      </w:r>
    </w:p>
    <w:p>
      <w:r>
        <w:rPr>
          <w:b/>
        </w:rPr>
        <w:t>Traffic and Engagement Analysis:</w:t>
      </w:r>
    </w:p>
    <w:p>
      <w:pPr>
        <w:pStyle w:val="ListBullet"/>
      </w:pPr>
      <w:r>
        <w:t>Top-performing content identification</w:t>
      </w:r>
    </w:p>
    <w:p>
      <w:pPr>
        <w:pStyle w:val="ListBullet"/>
      </w:pPr>
      <w:r>
        <w:t>Traffic source analysis and trends</w:t>
      </w:r>
    </w:p>
    <w:p>
      <w:pPr>
        <w:pStyle w:val="ListBullet"/>
      </w:pPr>
      <w:r>
        <w:t>User behaviour and engagement patterns</w:t>
      </w:r>
    </w:p>
    <w:p>
      <w:pPr>
        <w:pStyle w:val="ListBullet"/>
      </w:pPr>
      <w:r>
        <w:t>Content consumption pathway analysis</w:t>
      </w:r>
    </w:p>
    <w:p/>
    <w:p>
      <w:r>
        <w:rPr>
          <w:b/>
        </w:rPr>
        <w:t>Lead Generation Performance:</w:t>
      </w:r>
    </w:p>
    <w:p>
      <w:pPr>
        <w:pStyle w:val="ListBullet"/>
      </w:pPr>
      <w:r>
        <w:t>Lead magnet performance ranking</w:t>
      </w:r>
    </w:p>
    <w:p>
      <w:pPr>
        <w:pStyle w:val="ListBullet"/>
      </w:pPr>
      <w:r>
        <w:t>Conversion funnel analysis</w:t>
      </w:r>
    </w:p>
    <w:p>
      <w:pPr>
        <w:pStyle w:val="ListBullet"/>
      </w:pPr>
      <w:r>
        <w:t>Lead quality assessment</w:t>
      </w:r>
    </w:p>
    <w:p>
      <w:pPr>
        <w:pStyle w:val="ListBullet"/>
      </w:pPr>
      <w:r>
        <w:t>Email list growth and engagement</w:t>
      </w:r>
    </w:p>
    <w:p/>
    <w:p>
      <w:r>
        <w:rPr>
          <w:b/>
        </w:rPr>
        <w:t>Professional Services Industry Metrics:</w:t>
      </w:r>
    </w:p>
    <w:p>
      <w:pPr>
        <w:pStyle w:val="ListBullet"/>
      </w:pPr>
      <w:r>
        <w:t>Medical practice engagement analysis</w:t>
      </w:r>
    </w:p>
    <w:p>
      <w:pPr>
        <w:pStyle w:val="ListBullet"/>
      </w:pPr>
      <w:r>
        <w:t>Legal firm content performance</w:t>
      </w:r>
    </w:p>
    <w:p>
      <w:pPr>
        <w:pStyle w:val="ListBullet"/>
      </w:pPr>
      <w:r>
        <w:t>Industry-specific conversion rates</w:t>
      </w:r>
    </w:p>
    <w:p>
      <w:pPr>
        <w:pStyle w:val="ListBullet"/>
      </w:pPr>
      <w:r>
        <w:t>Compliance and regulatory content impact</w:t>
      </w:r>
    </w:p>
    <w:p/>
    <w:p>
      <w:r>
        <w:t>#### Strategic Recommendations</w:t>
      </w:r>
    </w:p>
    <w:p>
      <w:r>
        <w:rPr>
          <w:b/>
        </w:rPr>
        <w:t>Content Optimization:</w:t>
      </w:r>
    </w:p>
    <w:p>
      <w:pPr>
        <w:pStyle w:val="ListBullet"/>
      </w:pPr>
      <w:r>
        <w:t>High-performing content amplification</w:t>
      </w:r>
    </w:p>
    <w:p>
      <w:pPr>
        <w:pStyle w:val="ListBullet"/>
      </w:pPr>
      <w:r>
        <w:t>Low-performing content improvement</w:t>
      </w:r>
    </w:p>
    <w:p>
      <w:pPr>
        <w:pStyle w:val="ListBullet"/>
      </w:pPr>
      <w:r>
        <w:t>New content opportunity identification</w:t>
      </w:r>
    </w:p>
    <w:p>
      <w:pPr>
        <w:pStyle w:val="ListBullet"/>
      </w:pPr>
      <w:r>
        <w:t>Distribution channel optimization</w:t>
      </w:r>
    </w:p>
    <w:p/>
    <w:p>
      <w:r>
        <w:rPr>
          <w:b/>
        </w:rPr>
        <w:t>Strategy Refinement:</w:t>
      </w:r>
    </w:p>
    <w:p>
      <w:pPr>
        <w:pStyle w:val="ListBullet"/>
      </w:pPr>
      <w:r>
        <w:t>Content theme effectiveness analysis</w:t>
      </w:r>
    </w:p>
    <w:p>
      <w:pPr>
        <w:pStyle w:val="ListBullet"/>
      </w:pPr>
      <w:r>
        <w:t>Audience engagement optimization</w:t>
      </w:r>
    </w:p>
    <w:p>
      <w:pPr>
        <w:pStyle w:val="ListBullet"/>
      </w:pPr>
      <w:r>
        <w:t>Conversion pathway improvement</w:t>
      </w:r>
    </w:p>
    <w:p>
      <w:pPr>
        <w:pStyle w:val="ListBullet"/>
      </w:pPr>
      <w:r>
        <w:t>Industry focus refinement</w:t>
      </w:r>
    </w:p>
    <w:p/>
    <w:p>
      <w:pPr>
        <w:pStyle w:val="Heading3"/>
        <w:jc w:val="left"/>
      </w:pPr>
      <w:r>
        <w:t>Quarterly Strategy Review</w:t>
      </w:r>
    </w:p>
    <w:p/>
    <w:p>
      <w:r>
        <w:t>#### Q1 Review: Foundation Assessment</w:t>
      </w:r>
    </w:p>
    <w:p>
      <w:pPr>
        <w:pStyle w:val="ListBullet"/>
      </w:pPr>
      <w:r>
        <w:t>New year campaign effectiveness</w:t>
      </w:r>
    </w:p>
    <w:p>
      <w:pPr>
        <w:pStyle w:val="ListBullet"/>
      </w:pPr>
      <w:r>
        <w:t>Growth-focused content performance</w:t>
      </w:r>
    </w:p>
    <w:p>
      <w:pPr>
        <w:pStyle w:val="ListBullet"/>
      </w:pPr>
      <w:r>
        <w:t>Professional services audience engagement</w:t>
      </w:r>
    </w:p>
    <w:p>
      <w:pPr>
        <w:pStyle w:val="ListBullet"/>
      </w:pPr>
      <w:r>
        <w:t>Lead generation system optimization</w:t>
      </w:r>
    </w:p>
    <w:p/>
    <w:p>
      <w:r>
        <w:t>#### Q2 Review: Digital Transformation Impact</w:t>
      </w:r>
    </w:p>
    <w:p>
      <w:pPr>
        <w:pStyle w:val="ListBullet"/>
      </w:pPr>
      <w:r>
        <w:t>Technology content performance</w:t>
      </w:r>
    </w:p>
    <w:p>
      <w:pPr>
        <w:pStyle w:val="ListBullet"/>
      </w:pPr>
      <w:r>
        <w:t>Digital innovation engagement</w:t>
      </w:r>
    </w:p>
    <w:p>
      <w:pPr>
        <w:pStyle w:val="ListBullet"/>
      </w:pPr>
      <w:r>
        <w:t>Thought leadership positioning</w:t>
      </w:r>
    </w:p>
    <w:p>
      <w:pPr>
        <w:pStyle w:val="ListBullet"/>
      </w:pPr>
      <w:r>
        <w:t>Industry expertise demonstration</w:t>
      </w:r>
    </w:p>
    <w:p/>
    <w:p>
      <w:r>
        <w:t>#### Q3 Review: Specialisation Effectiveness</w:t>
      </w:r>
    </w:p>
    <w:p>
      <w:pPr>
        <w:pStyle w:val="ListBullet"/>
      </w:pPr>
      <w:r>
        <w:t>Niche content performance analysis</w:t>
      </w:r>
    </w:p>
    <w:p>
      <w:pPr>
        <w:pStyle w:val="ListBullet"/>
      </w:pPr>
      <w:r>
        <w:t>Speciality audience engagement</w:t>
      </w:r>
    </w:p>
    <w:p>
      <w:pPr>
        <w:pStyle w:val="ListBullet"/>
      </w:pPr>
      <w:r>
        <w:t>Expert positioning validation</w:t>
      </w:r>
    </w:p>
    <w:p>
      <w:pPr>
        <w:pStyle w:val="ListBullet"/>
      </w:pPr>
      <w:r>
        <w:t>Industry authority building</w:t>
      </w:r>
    </w:p>
    <w:p/>
    <w:p>
      <w:r>
        <w:t>#### Q4 Review: Strategic Planning Success</w:t>
      </w:r>
    </w:p>
    <w:p>
      <w:pPr>
        <w:pStyle w:val="ListBullet"/>
      </w:pPr>
      <w:r>
        <w:t>Planning content effectiveness</w:t>
      </w:r>
    </w:p>
    <w:p>
      <w:pPr>
        <w:pStyle w:val="ListBullet"/>
      </w:pPr>
      <w:r>
        <w:t>Future-focused engagement</w:t>
      </w:r>
    </w:p>
    <w:p>
      <w:pPr>
        <w:pStyle w:val="ListBullet"/>
      </w:pPr>
      <w:r>
        <w:t>Strategic positioning validation</w:t>
      </w:r>
    </w:p>
    <w:p>
      <w:pPr>
        <w:pStyle w:val="ListBullet"/>
      </w:pPr>
      <w:r>
        <w:t>2025 preparation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**Content Calendar Generated:** 9 September 2024</w:t>
      </w:r>
    </w:p>
    <w:p>
      <w:r>
        <w:t>**Implementation Period:** January 1 - December 31, 2024</w:t>
      </w:r>
    </w:p>
    <w:p>
      <w:r>
        <w:t>**Total Content Pieces:** 240+ across all formats</w:t>
      </w:r>
    </w:p>
    <w:p>
      <w:r>
        <w:t>**Primary Target Audience:** Professional services (medical practices, legal firms)</w:t>
      </w:r>
    </w:p>
    <w:p>
      <w:r>
        <w:t>**Content Production Team:** 3-5 content creators with professional services expertise</w:t>
      </w:r>
    </w:p>
    <w:p>
      <w:r>
        <w:t>**Quality Assurance:** Integrated feedback loops and compliance verification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