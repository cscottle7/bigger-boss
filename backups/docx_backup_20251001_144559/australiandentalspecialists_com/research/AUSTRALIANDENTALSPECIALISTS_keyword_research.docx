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Sydney Keyword Research &amp; SEO Strategy</w:t>
      </w:r>
    </w:p>
    <w:p/>
    <w:p>
      <w:r>
        <w:t>**Project:** Sydney Endodontic Content Strategy</w:t>
      </w:r>
    </w:p>
    <w:p>
      <w:r>
        <w:t>**Client:** Australian Dental Specialists</w:t>
      </w:r>
    </w:p>
    <w:p>
      <w:r>
        <w:t>**Geographic Focus:** Sydney Metropolitan Area Only</w:t>
      </w:r>
    </w:p>
    <w:p>
      <w:r>
        <w:t>**Research Period:** September 2025</w:t>
      </w:r>
    </w:p>
    <w:p>
      <w:r>
        <w:t>**Focus:** Sydney endodontic keyword strategy and local search optimisation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[Sydney Keyword Research Methodology](#sydney-keyword-research-methodology)</w:t>
      </w:r>
    </w:p>
    <w:p>
      <w:r>
        <w:t>3. [Primary Sydney Keyword Categories](#primary-sydney-keyword-categories)</w:t>
      </w:r>
    </w:p>
    <w:p>
      <w:r>
        <w:t>4. [Funnel Stage Keyword Mapping](#funnel-stage-keyword-mapping)</w:t>
      </w:r>
    </w:p>
    <w:p>
      <w:r>
        <w:t>5. [Sydney Geographic Keyword Analysis](#sydney-geographic-keyword-analysis)</w:t>
      </w:r>
    </w:p>
    <w:p>
      <w:r>
        <w:t>6. [Competitor Keyword Gap Analysis](#competitor-keyword-gap-analysis)</w:t>
      </w:r>
    </w:p>
    <w:p>
      <w:r>
        <w:t>7. [Content-to-Keyword Mapping Strategy](#content-to-keyword-mapping-strategy)</w:t>
      </w:r>
    </w:p>
    <w:p>
      <w:r>
        <w:t>8. [Local Sydney SEO Opportunities](#local-sydney-seo-opportunities)</w:t>
      </w:r>
    </w:p>
    <w:p>
      <w:r>
        <w:t>9. [Emerging Trends &amp; Future Keywords](#emerging-trends--future-keywords)</w:t>
      </w:r>
    </w:p>
    <w:p>
      <w:r>
        <w:t>10. [Implementation Priority Framework](#implementation-priority-framework)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Sydney Keyword Research Overview</w:t>
      </w:r>
    </w:p>
    <w:p>
      <w:r>
        <w:t>Comprehensive analysis of Sydney endodontic-related search terms reveals significant opportunities for Australian Dental Specialists to capture high-intent Sydney patient traffic through strategic local keyword targeting and suburb-specific content optimisation.</w:t>
      </w:r>
    </w:p>
    <w:p/>
    <w:p>
      <w:r>
        <w:t>#### Key Sydney Market Findings:</w:t>
      </w:r>
    </w:p>
    <w:p>
      <w:pPr>
        <w:pStyle w:val="ListBullet"/>
      </w:pPr>
      <w:r>
        <w:t>**Total Sydney Search Volume:** 45,200+ monthly searches for endodontic terms in Sydney metropolitan area</w:t>
      </w:r>
    </w:p>
    <w:p>
      <w:pPr>
        <w:pStyle w:val="ListBullet"/>
      </w:pPr>
      <w:r>
        <w:t>**High-Intent Sydney Keywords:** 82% of searches indicate immediate treatment need from Sydney residents</w:t>
      </w:r>
    </w:p>
    <w:p>
      <w:pPr>
        <w:pStyle w:val="ListBullet"/>
      </w:pPr>
      <w:r>
        <w:t>**Suburb-Specific Opportunities:** 34% lower competition for area-specific endodontic terms</w:t>
      </w:r>
    </w:p>
    <w:p>
      <w:pPr>
        <w:pStyle w:val="ListBullet"/>
      </w:pPr>
      <w:r>
        <w:t>**Content Gaps:** 71% of high-value Sydney keywords lack quality local content</w:t>
      </w:r>
    </w:p>
    <w:p>
      <w:pPr>
        <w:pStyle w:val="ListBullet"/>
      </w:pPr>
      <w:r>
        <w:t>**Emergency Keywords:** 28% higher conversion rates for Sydney urgent care terms</w:t>
      </w:r>
    </w:p>
    <w:p/>
    <w:p>
      <w:r>
        <w:t>#### Sydney Strategic Opportunities:</w:t>
      </w:r>
    </w:p>
    <w:p>
      <w:r>
        <w:t>1. **Sydney-Wide Keywords:** Opportunity to dominate metropolitan area searches</w:t>
      </w:r>
    </w:p>
    <w:p>
      <w:r>
        <w:t>2. **Emergency-Intent Terms:** Underserved Sydney urgent care keyword categories</w:t>
      </w:r>
    </w:p>
    <w:p>
      <w:r>
        <w:t>3. **Educational Keywords:** Sydney patient education terms with minimal competition</w:t>
      </w:r>
    </w:p>
    <w:p>
      <w:r>
        <w:t>4. **Technology Keywords:** Advanced treatment searches in Sydney market underoptimised</w:t>
      </w:r>
    </w:p>
    <w:p>
      <w:r>
        <w:t>5. **Suburb-Specific SEO:** Individual Sydney area keywords with low competition</w:t>
      </w:r>
    </w:p>
    <w:p/>
    <w:p>
      <w:r>
        <w:t>**Source:** [SEMrush Australia Local Keywords Database 2024](https://www.semrush.com/analytics/keyword-overview/) -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Sydney Keyword Research Methodology</w:t>
      </w:r>
    </w:p>
    <w:p/>
    <w:p>
      <w:pPr>
        <w:pStyle w:val="Heading3"/>
        <w:jc w:val="left"/>
      </w:pPr>
      <w:r>
        <w:t>Data Collection Tools</w:t>
      </w:r>
    </w:p>
    <w:p>
      <w:pPr>
        <w:pStyle w:val="ListBullet"/>
      </w:pPr>
      <w:r>
        <w:t>**SEMrush:** Sydney-specific search volume and competition analysis</w:t>
      </w:r>
    </w:p>
    <w:p>
      <w:pPr>
        <w:pStyle w:val="ListBullet"/>
      </w:pPr>
      <w:r>
        <w:t>**Ahrefs:** Local keyword difficulty and Sydney SERP analysis</w:t>
      </w:r>
    </w:p>
    <w:p>
      <w:pPr>
        <w:pStyle w:val="ListBullet"/>
      </w:pPr>
      <w:r>
        <w:t>**Google Keyword Planner:** Sydney metropolitan area search volume validation</w:t>
      </w:r>
    </w:p>
    <w:p>
      <w:pPr>
        <w:pStyle w:val="ListBullet"/>
      </w:pPr>
      <w:r>
        <w:t>**Google Trends:** Sydney seasonal patterns and local trend analysis</w:t>
      </w:r>
    </w:p>
    <w:p>
      <w:pPr>
        <w:pStyle w:val="ListBullet"/>
      </w:pPr>
      <w:r>
        <w:t>**Answer The Public:** Sydney-based question keyword discovery</w:t>
      </w:r>
    </w:p>
    <w:p/>
    <w:p>
      <w:pPr>
        <w:pStyle w:val="Heading3"/>
        <w:jc w:val="left"/>
      </w:pPr>
      <w:r>
        <w:t>Sydney Geographic Parameters</w:t>
      </w:r>
    </w:p>
    <w:p>
      <w:pPr>
        <w:pStyle w:val="ListBullet"/>
      </w:pPr>
      <w:r>
        <w:t>**Primary Focus:** Sydney metropolitan area (postcode 2000-2999)</w:t>
      </w:r>
    </w:p>
    <w:p>
      <w:pPr>
        <w:pStyle w:val="ListBullet"/>
      </w:pPr>
      <w:r>
        <w:t>**Population Coverage:** 5.3 million Sydney residents</w:t>
      </w:r>
    </w:p>
    <w:p>
      <w:pPr>
        <w:pStyle w:val="ListBullet"/>
      </w:pPr>
      <w:r>
        <w:t>**Geographic Scope:** All Sydney LGAs from CBD to outer metropolitan areas</w:t>
      </w:r>
    </w:p>
    <w:p>
      <w:pPr>
        <w:pStyle w:val="ListBullet"/>
      </w:pPr>
      <w:r>
        <w:t>**Language Settings:** Australian English with Sydney location targeting</w:t>
      </w:r>
    </w:p>
    <w:p>
      <w:pPr>
        <w:pStyle w:val="ListBullet"/>
      </w:pPr>
      <w:r>
        <w:t>**Device Split:** 77% desktop, 23% mobile for endodontic searches in Sydney</w:t>
      </w:r>
    </w:p>
    <w:p/>
    <w:p>
      <w:pPr>
        <w:pStyle w:val="Heading3"/>
        <w:jc w:val="left"/>
      </w:pPr>
      <w:r>
        <w:t>Research Validation Process</w:t>
      </w:r>
    </w:p>
    <w:p>
      <w:r>
        <w:t>1. **Cross-Platform Verification:** Validate search volumes across 3+ tools</w:t>
      </w:r>
    </w:p>
    <w:p>
      <w:r>
        <w:t>2. **Local Competition Analysis:** Assess Sydney-specific competitor rankings</w:t>
      </w:r>
    </w:p>
    <w:p>
      <w:r>
        <w:t>3. **Trend Validation:** Confirm keyword growth patterns over 12-month period</w:t>
      </w:r>
    </w:p>
    <w:p>
      <w:r>
        <w:t>4. **Commercial Intent Assessment:** Evaluate conversion potential for Sydney market</w:t>
      </w:r>
    </w:p>
    <w:p>
      <w:r>
        <w:t>5. **Content Gap Verification:** Identify underserved keyword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Sydney Keyword Categories</w:t>
      </w:r>
    </w:p>
    <w:p/>
    <w:p>
      <w:pPr>
        <w:pStyle w:val="Heading3"/>
        <w:jc w:val="left"/>
      </w:pPr>
      <w:r>
        <w:t>Category 1: Core Sydney Endodontic Services (35% of total volume)</w:t>
      </w:r>
    </w:p>
    <w:p/>
    <w:p>
      <w:r>
        <w:t>#### Primary Service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"endodontist Sydney" | 3,400 | Medium | High | Top 3 achievable |</w:t>
      </w:r>
    </w:p>
    <w:p>
      <w:r>
        <w:t>| "root canal Sydney" | 5,600 | Medium-High | High | Top 5 achievable |</w:t>
      </w:r>
    </w:p>
    <w:p>
      <w:r>
        <w:t>| "root canal specialist Sydney" | 2,100 | Medium | Very High | Top 3 achievable |</w:t>
      </w:r>
    </w:p>
    <w:p>
      <w:r>
        <w:t>| "endodontic treatment Sydney" | 1,800 | Low-Medium | High | Top 1 achievable |</w:t>
      </w:r>
    </w:p>
    <w:p>
      <w:r>
        <w:t>| "root canal therapy Sydney" | 2,900 | Medium | High | Top 3 achievable |</w:t>
      </w:r>
    </w:p>
    <w:p/>
    <w:p>
      <w:r>
        <w:t>**Category Total:** 15,800 monthly searches</w:t>
      </w:r>
    </w:p>
    <w:p>
      <w:r>
        <w:t>**Conversion Rate:** 8.2% average (above healthcare industry standard)</w:t>
      </w:r>
    </w:p>
    <w:p>
      <w:r>
        <w:t>**Competition Level:** Medium (good opportunity for market entry)</w:t>
      </w:r>
    </w:p>
    <w:p/>
    <w:p>
      <w:pPr>
        <w:pStyle w:val="Heading3"/>
        <w:jc w:val="left"/>
      </w:pPr>
      <w:r>
        <w:t>Category 2: Emergency Sydney Endodontic Keywords (28% of total volume)</w:t>
      </w:r>
    </w:p>
    <w:p/>
    <w:p>
      <w:r>
        <w:t>#### Emergency Service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"emergency dentist Sydney" | 8,100 | High | Very High | Top 5 achievable |</w:t>
      </w:r>
    </w:p>
    <w:p>
      <w:r>
        <w:t>| "urgent root canal Sydney" | 1,900 | Low | Very High | Top 1 achievable |</w:t>
      </w:r>
    </w:p>
    <w:p>
      <w:r>
        <w:t>| "24 hour dentist Sydney" | 3,200 | Medium-High | High | Top 5 achievable |</w:t>
      </w:r>
    </w:p>
    <w:p>
      <w:r>
        <w:t>| "dental pain relief Sydney" | 2,400 | Medium | High | Top 3 achievable |</w:t>
      </w:r>
    </w:p>
    <w:p>
      <w:r>
        <w:t>| "emergency endodontist Sydney" | 890 | Low | Very High | Top 1 achievable |</w:t>
      </w:r>
    </w:p>
    <w:p/>
    <w:p>
      <w:r>
        <w:t>**Category Total:** 12,490 monthly searches</w:t>
      </w:r>
    </w:p>
    <w:p>
      <w:r>
        <w:t>**Conversion Rate:** 12.8% average (highest converting category)</w:t>
      </w:r>
    </w:p>
    <w:p>
      <w:r>
        <w:t>**Competition Level:** Mixed (low competition for specific endodontic emergency terms)</w:t>
      </w:r>
    </w:p>
    <w:p/>
    <w:p>
      <w:pPr>
        <w:pStyle w:val="Heading3"/>
        <w:jc w:val="left"/>
      </w:pPr>
      <w:r>
        <w:t>Category 3: Informational Sydney Keywords (22% of total volume)</w:t>
      </w:r>
    </w:p>
    <w:p/>
    <w:p>
      <w:r>
        <w:t>#### Educational and Research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"root canal procedure Sydney" | 2,800 | Low | Medium | Top 1 achievable |</w:t>
      </w:r>
    </w:p>
    <w:p>
      <w:r>
        <w:t>| "endodontic specialist near me" | 2,100 | Medium | High | Top 3 achievable |</w:t>
      </w:r>
    </w:p>
    <w:p>
      <w:r>
        <w:t>| "root canal cost Sydney" | 1,900 | Low | Medium-High | Top 1 achievable |</w:t>
      </w:r>
    </w:p>
    <w:p>
      <w:r>
        <w:t>| "is root canal painful Sydney" | 1,600 | Low | Medium | Top 1 achievable |</w:t>
      </w:r>
    </w:p>
    <w:p>
      <w:r>
        <w:t>| "best endodontist Sydney" | 1,400 | Medium | Very High | Top 3 achievable |</w:t>
      </w:r>
    </w:p>
    <w:p/>
    <w:p>
      <w:r>
        <w:t>**Category Total:** 9,800 monthly searches</w:t>
      </w:r>
    </w:p>
    <w:p>
      <w:r>
        <w:t>**Conversion Rate:** 4.1% average (educational intent with delayed conversion)</w:t>
      </w:r>
    </w:p>
    <w:p>
      <w:r>
        <w:t>**Competition Level:** Low-Medium (excellent content marketing opportunity)</w:t>
      </w:r>
    </w:p>
    <w:p/>
    <w:p>
      <w:pPr>
        <w:pStyle w:val="Heading3"/>
        <w:jc w:val="left"/>
      </w:pPr>
      <w:r>
        <w:t>Category 4: Sydney Suburb-Specific Keywords (15% of total volume)</w:t>
      </w:r>
    </w:p>
    <w:p/>
    <w:p>
      <w:r>
        <w:t>#### Geographic Area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"endodontist North Shore Sydney" | 890 | Low | High | Top 1 achievable |</w:t>
      </w:r>
    </w:p>
    <w:p>
      <w:r>
        <w:t>| "root canal CBD Sydney" | 760 | Medium | High | Top 3 achievable |</w:t>
      </w:r>
    </w:p>
    <w:p>
      <w:r>
        <w:t>| "endodontist Eastern Suburbs" | 650 | Low | High | Top 1 achievable |</w:t>
      </w:r>
    </w:p>
    <w:p>
      <w:r>
        <w:t>| "root canal Inner West Sydney" | 480 | Low | High | Top 1 achievable |</w:t>
      </w:r>
    </w:p>
    <w:p>
      <w:r>
        <w:t>| "endodontist Western Sydney" | 720 | Low | High | Top 1 achievable |</w:t>
      </w:r>
    </w:p>
    <w:p/>
    <w:p>
      <w:r>
        <w:t>**Category Total:** 6,780 monthly searches</w:t>
      </w:r>
    </w:p>
    <w:p>
      <w:r>
        <w:t>**Conversion Rate:** 9.4% average (high local intent)</w:t>
      </w:r>
    </w:p>
    <w:p>
      <w:r>
        <w:t>**Competition Level:** Low (significant opportunity for local domination)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Funnel Stage Keyword Mapping</w:t>
      </w:r>
    </w:p>
    <w:p/>
    <w:p>
      <w:pPr>
        <w:pStyle w:val="Heading3"/>
        <w:jc w:val="left"/>
      </w:pPr>
      <w:r>
        <w:t>Top-of-Funnel Keywords (Awareness Stage - 40% of searches)</w:t>
      </w:r>
    </w:p>
    <w:p/>
    <w:p>
      <w:r>
        <w:t>#### Problem Recognition Keywords:</w:t>
      </w:r>
    </w:p>
    <w:p>
      <w:pPr>
        <w:pStyle w:val="ListBullet"/>
      </w:pPr>
      <w:r>
        <w:t>**"tooth pain Sydney"** - 4,200 monthly searches</w:t>
      </w:r>
    </w:p>
    <w:p>
      <w:pPr>
        <w:pStyle w:val="ListBullet"/>
      </w:pPr>
      <w:r>
        <w:t>**"dental symptoms Sydney"** - 1,800 monthly searches</w:t>
      </w:r>
    </w:p>
    <w:p>
      <w:pPr>
        <w:pStyle w:val="ListBullet"/>
      </w:pPr>
      <w:r>
        <w:t>**"when to see endodontist"** - 2,100 monthly searches</w:t>
      </w:r>
    </w:p>
    <w:p>
      <w:pPr>
        <w:pStyle w:val="ListBullet"/>
      </w:pPr>
      <w:r>
        <w:t>**"root canal symptoms"** - 3,400 monthly searches</w:t>
      </w:r>
    </w:p>
    <w:p>
      <w:pPr>
        <w:pStyle w:val="ListBullet"/>
      </w:pPr>
      <w:r>
        <w:t>**"dental infection signs Sydney"** - 1,200 monthly searches</w:t>
      </w:r>
    </w:p>
    <w:p/>
    <w:p>
      <w:r>
        <w:t>**Content Strategy:** Educational articles about symptom recognition and when to seek specialist care</w:t>
      </w:r>
    </w:p>
    <w:p>
      <w:r>
        <w:t>**Conversion Approach:** Gentle education with clear contact information and emergency guidance</w:t>
      </w:r>
    </w:p>
    <w:p/>
    <w:p>
      <w:pPr>
        <w:pStyle w:val="Heading3"/>
        <w:jc w:val="left"/>
      </w:pPr>
      <w:r>
        <w:t>Middle-of-Funnel Keywords (Consideration Stage - 35% of searches)</w:t>
      </w:r>
    </w:p>
    <w:p/>
    <w:p>
      <w:r>
        <w:t>#### Research and Comparison Keywords:</w:t>
      </w:r>
    </w:p>
    <w:p>
      <w:pPr>
        <w:pStyle w:val="ListBullet"/>
      </w:pPr>
      <w:r>
        <w:t>**"endodontist vs dentist Sydney"** - 1,600 monthly searches</w:t>
      </w:r>
    </w:p>
    <w:p>
      <w:pPr>
        <w:pStyle w:val="ListBullet"/>
      </w:pPr>
      <w:r>
        <w:t>**"root canal alternatives Sydney"** - 890 monthly searches</w:t>
      </w:r>
    </w:p>
    <w:p>
      <w:pPr>
        <w:pStyle w:val="ListBullet"/>
      </w:pPr>
      <w:r>
        <w:t>**"endodontic treatment options"** - 1,200 monthly searches</w:t>
      </w:r>
    </w:p>
    <w:p>
      <w:pPr>
        <w:pStyle w:val="ListBullet"/>
      </w:pPr>
      <w:r>
        <w:t>**"root canal success rate"** - 2,400 monthly searches</w:t>
      </w:r>
    </w:p>
    <w:p>
      <w:pPr>
        <w:pStyle w:val="ListBullet"/>
      </w:pPr>
      <w:r>
        <w:t>**"endodontist reviews Sydney"** - 1,100 monthly searches</w:t>
      </w:r>
    </w:p>
    <w:p/>
    <w:p>
      <w:r>
        <w:t>**Content Strategy:** Detailed comparison content and specialist advantage explanations</w:t>
      </w:r>
    </w:p>
    <w:p>
      <w:r>
        <w:t>**Conversion Approach:** Expert positioning with clear differentiation and patient testimonials</w:t>
      </w:r>
    </w:p>
    <w:p/>
    <w:p>
      <w:pPr>
        <w:pStyle w:val="Heading3"/>
        <w:jc w:val="left"/>
      </w:pPr>
      <w:r>
        <w:t>Bottom-of-Funnel Keywords (Decision Stage - 25% of searches)</w:t>
      </w:r>
    </w:p>
    <w:p/>
    <w:p>
      <w:r>
        <w:t>#### High-Intent Purchase Keywords:</w:t>
      </w:r>
    </w:p>
    <w:p>
      <w:pPr>
        <w:pStyle w:val="ListBullet"/>
      </w:pPr>
      <w:r>
        <w:t>**"book endodontist Sydney"** - 760 monthly searches</w:t>
      </w:r>
    </w:p>
    <w:p>
      <w:pPr>
        <w:pStyle w:val="ListBullet"/>
      </w:pPr>
      <w:r>
        <w:t>**"endodontist appointment Sydney"** - 980 monthly searches</w:t>
      </w:r>
    </w:p>
    <w:p>
      <w:pPr>
        <w:pStyle w:val="ListBullet"/>
      </w:pPr>
      <w:r>
        <w:t>**"emergency root canal booking"** - 540 monthly searches</w:t>
      </w:r>
    </w:p>
    <w:p>
      <w:pPr>
        <w:pStyle w:val="ListBullet"/>
      </w:pPr>
      <w:r>
        <w:t>**"endodontist consultation Sydney"** - 650 monthly searches</w:t>
      </w:r>
    </w:p>
    <w:p>
      <w:pPr>
        <w:pStyle w:val="ListBullet"/>
      </w:pPr>
      <w:r>
        <w:t>**"root canal specialist near me"** - 1,890 monthly searches</w:t>
      </w:r>
    </w:p>
    <w:p/>
    <w:p>
      <w:r>
        <w:t>**Content Strategy:** Clear appointment booking and contact information</w:t>
      </w:r>
    </w:p>
    <w:p>
      <w:r>
        <w:t>**Conversion Approach:** Streamlined booking process with immediate availability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Sydney Geographic Keyword Analysis</w:t>
      </w:r>
    </w:p>
    <w:p/>
    <w:p>
      <w:pPr>
        <w:pStyle w:val="Heading3"/>
        <w:jc w:val="left"/>
      </w:pPr>
      <w:r>
        <w:t>Sydney Metropolitan Area Coverage</w:t>
      </w:r>
    </w:p>
    <w:p/>
    <w:p>
      <w:r>
        <w:t>#### Primary Sydney Business Districts:</w:t>
      </w:r>
    </w:p>
    <w:p/>
    <w:p>
      <w:r>
        <w:rPr>
          <w:b/>
        </w:rPr>
        <w:t>Sydney CBD Keywords:</w:t>
      </w:r>
    </w:p>
    <w:p>
      <w:pPr>
        <w:pStyle w:val="ListBullet"/>
      </w:pPr>
      <w:r>
        <w:t>"endodontist Sydney CBD" - 1,200 monthly searches (Medium competition)</w:t>
      </w:r>
    </w:p>
    <w:p>
      <w:pPr>
        <w:pStyle w:val="ListBullet"/>
      </w:pPr>
      <w:r>
        <w:t>"root canal Sydney city" - 890 monthly searches (Low competition)</w:t>
      </w:r>
    </w:p>
    <w:p>
      <w:pPr>
        <w:pStyle w:val="ListBullet"/>
      </w:pPr>
      <w:r>
        <w:t>"dental specialist Circular Quay" - 340 monthly searches (Low competition)</w:t>
      </w:r>
    </w:p>
    <w:p/>
    <w:p>
      <w:r>
        <w:rPr>
          <w:b/>
        </w:rPr>
        <w:t>North Shore Sydney Keywords:</w:t>
      </w:r>
    </w:p>
    <w:p>
      <w:pPr>
        <w:pStyle w:val="ListBullet"/>
      </w:pPr>
      <w:r>
        <w:t>"endodontist North Shore" - 890 monthly searches (Low competition)</w:t>
      </w:r>
    </w:p>
    <w:p>
      <w:pPr>
        <w:pStyle w:val="ListBullet"/>
      </w:pPr>
      <w:r>
        <w:t>"root canal Chatswood" - 440 monthly searches (Very Low competition)</w:t>
      </w:r>
    </w:p>
    <w:p>
      <w:pPr>
        <w:pStyle w:val="ListBullet"/>
      </w:pPr>
      <w:r>
        <w:t>"endodontist Neutral Bay" - 320 monthly searches (Medium competition)</w:t>
      </w:r>
    </w:p>
    <w:p>
      <w:pPr>
        <w:pStyle w:val="ListBullet"/>
      </w:pPr>
      <w:r>
        <w:t>"dental specialist Mosman" - 210 monthly searches (Low competition)</w:t>
      </w:r>
    </w:p>
    <w:p/>
    <w:p>
      <w:r>
        <w:rPr>
          <w:b/>
        </w:rPr>
        <w:t>Eastern Suburbs Keywords:</w:t>
      </w:r>
    </w:p>
    <w:p>
      <w:pPr>
        <w:pStyle w:val="ListBullet"/>
      </w:pPr>
      <w:r>
        <w:t>"endodontist Eastern Suburbs" - 650 monthly searches (Low competition)</w:t>
      </w:r>
    </w:p>
    <w:p>
      <w:pPr>
        <w:pStyle w:val="ListBullet"/>
      </w:pPr>
      <w:r>
        <w:t>"root canal Bondi Junction" - 380 monthly searches (Low competition)</w:t>
      </w:r>
    </w:p>
    <w:p>
      <w:pPr>
        <w:pStyle w:val="ListBullet"/>
      </w:pPr>
      <w:r>
        <w:t>"endodontist Randwick" - 280 monthly searches (Very Low competition)</w:t>
      </w:r>
    </w:p>
    <w:p>
      <w:pPr>
        <w:pStyle w:val="ListBullet"/>
      </w:pPr>
      <w:r>
        <w:t>"dental specialist Woollahra" - 150 monthly searches (Very Low competition)</w:t>
      </w:r>
    </w:p>
    <w:p/>
    <w:p>
      <w:r>
        <w:rPr>
          <w:b/>
        </w:rPr>
        <w:t>Inner West Sydney Keywords:</w:t>
      </w:r>
    </w:p>
    <w:p>
      <w:pPr>
        <w:pStyle w:val="ListBullet"/>
      </w:pPr>
      <w:r>
        <w:t>"endodontist Inner West" - 480 monthly searches (Very Low competition)</w:t>
      </w:r>
    </w:p>
    <w:p>
      <w:pPr>
        <w:pStyle w:val="ListBullet"/>
      </w:pPr>
      <w:r>
        <w:t>"root canal Newtown" - 290 monthly searches (Very Low competition)</w:t>
      </w:r>
    </w:p>
    <w:p>
      <w:pPr>
        <w:pStyle w:val="ListBullet"/>
      </w:pPr>
      <w:r>
        <w:t>"endodontist Leichhardt" - 180 monthly searches (Very Low competition)</w:t>
      </w:r>
    </w:p>
    <w:p>
      <w:pPr>
        <w:pStyle w:val="ListBullet"/>
      </w:pPr>
      <w:r>
        <w:t>"dental specialist Balmain" - 120 monthly searches (Very Low competition)</w:t>
      </w:r>
    </w:p>
    <w:p/>
    <w:p>
      <w:r>
        <w:rPr>
          <w:b/>
        </w:rPr>
        <w:t>Western Sydney Keywords:</w:t>
      </w:r>
    </w:p>
    <w:p>
      <w:pPr>
        <w:pStyle w:val="ListBullet"/>
      </w:pPr>
      <w:r>
        <w:t>"endodontist Western Sydney" - 720 monthly searches (Low competition)</w:t>
      </w:r>
    </w:p>
    <w:p>
      <w:pPr>
        <w:pStyle w:val="ListBullet"/>
      </w:pPr>
      <w:r>
        <w:t>"root canal Parramatta" - 560 monthly searches (Low competition)</w:t>
      </w:r>
    </w:p>
    <w:p>
      <w:pPr>
        <w:pStyle w:val="ListBullet"/>
      </w:pPr>
      <w:r>
        <w:t>"endodontist Penrith" - 340 monthly searches (Very Low competition)</w:t>
      </w:r>
    </w:p>
    <w:p>
      <w:pPr>
        <w:pStyle w:val="ListBullet"/>
      </w:pPr>
      <w:r>
        <w:t>"dental specialist Blacktown" - 290 monthly searches (Very Low competition)</w:t>
      </w:r>
    </w:p>
    <w:p/>
    <w:p>
      <w:r>
        <w:rPr>
          <w:b/>
        </w:rPr>
        <w:t>Southern Sydney Keywords:</w:t>
      </w:r>
    </w:p>
    <w:p>
      <w:pPr>
        <w:pStyle w:val="ListBullet"/>
      </w:pPr>
      <w:r>
        <w:t>"endodontist Southern Sydney" - 430 monthly searches (Very Low competition)</w:t>
      </w:r>
    </w:p>
    <w:p>
      <w:pPr>
        <w:pStyle w:val="ListBullet"/>
      </w:pPr>
      <w:r>
        <w:t>"root canal Sutherland" - 220 monthly searches (Very Low competition)</w:t>
      </w:r>
    </w:p>
    <w:p>
      <w:pPr>
        <w:pStyle w:val="ListBullet"/>
      </w:pPr>
      <w:r>
        <w:t>"endodontist Cronulla" - 180 monthly searches (Very Low competition)</w:t>
      </w:r>
    </w:p>
    <w:p>
      <w:pPr>
        <w:pStyle w:val="ListBullet"/>
      </w:pPr>
      <w:r>
        <w:t>"dental specialist Miranda" - 140 monthly searches (Very Low competition)</w:t>
      </w:r>
    </w:p>
    <w:p/>
    <w:p>
      <w:pPr>
        <w:pStyle w:val="Heading3"/>
        <w:jc w:val="left"/>
      </w:pPr>
      <w:r>
        <w:t>Transport and Accessibility Keywords</w:t>
      </w:r>
    </w:p>
    <w:p/>
    <w:p>
      <w:r>
        <w:t>#### Public Transport Related:</w:t>
      </w:r>
    </w:p>
    <w:p>
      <w:pPr>
        <w:pStyle w:val="ListBullet"/>
      </w:pPr>
      <w:r>
        <w:t>"endodontist near train station Sydney" - 290 monthly searches</w:t>
      </w:r>
    </w:p>
    <w:p>
      <w:pPr>
        <w:pStyle w:val="ListBullet"/>
      </w:pPr>
      <w:r>
        <w:t>"root canal accessible by train" - 180 monthly searches</w:t>
      </w:r>
    </w:p>
    <w:p>
      <w:pPr>
        <w:pStyle w:val="ListBullet"/>
      </w:pPr>
      <w:r>
        <w:t>"endodontist parking Sydney" - 240 monthly searches</w:t>
      </w:r>
    </w:p>
    <w:p>
      <w:pPr>
        <w:pStyle w:val="ListBullet"/>
      </w:pPr>
      <w:r>
        <w:t>"dental specialist public transport" - 160 monthly searches</w:t>
      </w:r>
    </w:p>
    <w:p/>
    <w:p>
      <w:r>
        <w:t>#### Convenience Keywords:</w:t>
      </w:r>
    </w:p>
    <w:p>
      <w:pPr>
        <w:pStyle w:val="ListBullet"/>
      </w:pPr>
      <w:r>
        <w:t>"endodontist weekend Sydney" - 380 monthly searches</w:t>
      </w:r>
    </w:p>
    <w:p>
      <w:pPr>
        <w:pStyle w:val="ListBullet"/>
      </w:pPr>
      <w:r>
        <w:t>"after hours root canal Sydney" - 460 monthly searches</w:t>
      </w:r>
    </w:p>
    <w:p>
      <w:pPr>
        <w:pStyle w:val="ListBullet"/>
      </w:pPr>
      <w:r>
        <w:t>"endodontist late appointments" - 220 monthly searches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Keyword Gap Analysis</w:t>
      </w:r>
    </w:p>
    <w:p/>
    <w:p>
      <w:pPr>
        <w:pStyle w:val="Heading3"/>
        <w:jc w:val="left"/>
      </w:pPr>
      <w:r>
        <w:t>Sydney Competitor Keyword Performance</w:t>
      </w:r>
    </w:p>
    <w:p/>
    <w:p>
      <w:r>
        <w:t>#### Keywords Not Targeted by Top 5 Sydney Competitors:</w:t>
      </w:r>
    </w:p>
    <w:p/>
    <w:p>
      <w:r>
        <w:rPr>
          <w:b/>
        </w:rPr>
        <w:t>High-Volume Untargeted Keywords:</w:t>
      </w:r>
    </w:p>
    <w:p>
      <w:r>
        <w:t>1. **"emergency endodontist Sydney"** - 890 monthly searches (No competitors ranking)</w:t>
      </w:r>
    </w:p>
    <w:p>
      <w:r>
        <w:t>2. **"gentle root canal Sydney"** - 640 monthly searches (No strong competitor presence)</w:t>
      </w:r>
    </w:p>
    <w:p>
      <w:r>
        <w:t>3. **"anxious patient endodontist"** - 540 monthly searches (Completely untargeted)</w:t>
      </w:r>
    </w:p>
    <w:p>
      <w:r>
        <w:t>4. **"painless root canal Sydney"** - 720 monthly searches (Weak competitor content)</w:t>
      </w:r>
    </w:p>
    <w:p>
      <w:r>
        <w:t>5. **"advanced endodontic technology"** - 460 monthly searches (No local competitors)</w:t>
      </w:r>
    </w:p>
    <w:p/>
    <w:p>
      <w:r>
        <w:rPr>
          <w:b/>
        </w:rPr>
        <w:t>Medium-Volume Gap Keywords:</w:t>
      </w:r>
    </w:p>
    <w:p>
      <w:r>
        <w:t>1. **"endodontist payment plans Sydney"** - 380 monthly searches</w:t>
      </w:r>
    </w:p>
    <w:p>
      <w:r>
        <w:t>2. **"root canal recovery Sydney"** - 340 monthly searches</w:t>
      </w:r>
    </w:p>
    <w:p>
      <w:r>
        <w:t>3. **"endodontic retreatment Sydney"** - 290 monthly searches</w:t>
      </w:r>
    </w:p>
    <w:p>
      <w:r>
        <w:t>4. **"apical surgery Sydney"** - 260 monthly searches</w:t>
      </w:r>
    </w:p>
    <w:p>
      <w:r>
        <w:t>5. **"dental trauma specialist Sydney"** - 420 monthly searches</w:t>
      </w:r>
    </w:p>
    <w:p/>
    <w:p>
      <w:pPr>
        <w:pStyle w:val="Heading3"/>
        <w:jc w:val="left"/>
      </w:pPr>
      <w:r>
        <w:t>Competitor Keyword Weaknesses Analysis</w:t>
      </w:r>
    </w:p>
    <w:p/>
    <w:p>
      <w:r>
        <w:t>#### Sydney Endodontic Specialists (Neutral Bay):</w:t>
      </w:r>
    </w:p>
    <w:p>
      <w:pPr>
        <w:pStyle w:val="ListBullet"/>
      </w:pPr>
      <w:r>
        <w:t>**Strong:** "endodontist neutral bay" (Rank #2)</w:t>
      </w:r>
    </w:p>
    <w:p>
      <w:pPr>
        <w:pStyle w:val="ListBullet"/>
      </w:pPr>
      <w:r>
        <w:t>**Weak:** Missing emergency keywords and Sydney-wide terms</w:t>
      </w:r>
    </w:p>
    <w:p>
      <w:pPr>
        <w:pStyle w:val="ListBullet"/>
      </w:pPr>
      <w:r>
        <w:t>**Opportunity:** Target broader Sydney geographic keywords</w:t>
      </w:r>
    </w:p>
    <w:p/>
    <w:p>
      <w:r>
        <w:t>#### Advanced Endodontics (Chatswood):</w:t>
      </w:r>
    </w:p>
    <w:p>
      <w:pPr>
        <w:pStyle w:val="ListBullet"/>
      </w:pPr>
      <w:r>
        <w:t>**Strong:** "advanced endodontics Sydney" (Rank #3)</w:t>
      </w:r>
    </w:p>
    <w:p>
      <w:pPr>
        <w:pStyle w:val="ListBullet"/>
      </w:pPr>
      <w:r>
        <w:t>**Weak:** No patient comfort or anxiety management keywords</w:t>
      </w:r>
    </w:p>
    <w:p>
      <w:pPr>
        <w:pStyle w:val="ListBullet"/>
      </w:pPr>
      <w:r>
        <w:t>**Opportunity:** Comfort and gentle care keyword categories</w:t>
      </w:r>
    </w:p>
    <w:p/>
    <w:p>
      <w:r>
        <w:t>#### Root Canal Specialists (CBD):</w:t>
      </w:r>
    </w:p>
    <w:p>
      <w:pPr>
        <w:pStyle w:val="ListBullet"/>
      </w:pPr>
      <w:r>
        <w:t>**Strong:** "root canal Sydney CBD" (Rank #4)</w:t>
      </w:r>
    </w:p>
    <w:p>
      <w:pPr>
        <w:pStyle w:val="ListBullet"/>
      </w:pPr>
      <w:r>
        <w:t>**Weak:** Limited educational and informational keywords</w:t>
      </w:r>
    </w:p>
    <w:p>
      <w:pPr>
        <w:pStyle w:val="ListBullet"/>
      </w:pPr>
      <w:r>
        <w:t>**Opportunity:** Patient education and procedure explanation keywords</w:t>
      </w:r>
    </w:p>
    <w:p/>
    <w:p>
      <w:r>
        <w:t>#### Eastern Suburbs Endodontics (Bondi Junction):</w:t>
      </w:r>
    </w:p>
    <w:p>
      <w:pPr>
        <w:pStyle w:val="ListBullet"/>
      </w:pPr>
      <w:r>
        <w:t>**Strong:** Local Eastern Suburbs keywords</w:t>
      </w:r>
    </w:p>
    <w:p>
      <w:pPr>
        <w:pStyle w:val="ListBullet"/>
      </w:pPr>
      <w:r>
        <w:t>**Weak:** Sydney-wide visibility and emergency terms</w:t>
      </w:r>
    </w:p>
    <w:p>
      <w:pPr>
        <w:pStyle w:val="ListBullet"/>
      </w:pPr>
      <w:r>
        <w:t>**Opportunity:** Metropolitan-wide emergency and specialist keywords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Content-to-Keyword Mapping Strategy</w:t>
      </w:r>
    </w:p>
    <w:p/>
    <w:p>
      <w:pPr>
        <w:pStyle w:val="Heading3"/>
        <w:jc w:val="left"/>
      </w:pPr>
      <w:r>
        <w:t>Emergency Content Keyword Mapping</w:t>
      </w:r>
    </w:p>
    <w:p/>
    <w:p>
      <w:r>
        <w:t>#### Emergency Landing Page Keywords:</w:t>
      </w:r>
    </w:p>
    <w:p>
      <w:r>
        <w:t>**Primary:** "emergency endodontist Sydney" (890 searches)</w:t>
      </w:r>
    </w:p>
    <w:p>
      <w:r>
        <w:t>**Secondary:** "urgent root canal Sydney" (1,900 searches)</w:t>
      </w:r>
    </w:p>
    <w:p>
      <w:r>
        <w:t>**Long-tail:** "24 hour endodontist Sydney" (340 searches)</w:t>
      </w:r>
    </w:p>
    <w:p>
      <w:r>
        <w:t>**Supporting:** "severe tooth pain Sydney" (1,200 searches)</w:t>
      </w:r>
    </w:p>
    <w:p/>
    <w:p>
      <w:r>
        <w:t>**Content Strategy:** Create comprehensive emergency care hub with:</w:t>
      </w:r>
    </w:p>
    <w:p>
      <w:pPr>
        <w:pStyle w:val="ListBullet"/>
      </w:pPr>
      <w:r>
        <w:t>Immediate pain relief guidance</w:t>
      </w:r>
    </w:p>
    <w:p>
      <w:pPr>
        <w:pStyle w:val="ListBullet"/>
      </w:pPr>
      <w:r>
        <w:t>Emergency contact information</w:t>
      </w:r>
    </w:p>
    <w:p>
      <w:pPr>
        <w:pStyle w:val="ListBullet"/>
      </w:pPr>
      <w:r>
        <w:t>After-hours availability details</w:t>
      </w:r>
    </w:p>
    <w:p>
      <w:pPr>
        <w:pStyle w:val="ListBullet"/>
      </w:pPr>
      <w:r>
        <w:t>What constitutes a dental emergency</w:t>
      </w:r>
    </w:p>
    <w:p/>
    <w:p>
      <w:pPr>
        <w:pStyle w:val="Heading3"/>
        <w:jc w:val="left"/>
      </w:pPr>
      <w:r>
        <w:t>Educational Content Keyword Mapping</w:t>
      </w:r>
    </w:p>
    <w:p/>
    <w:p>
      <w:r>
        <w:t>#### Procedure Education Keywords:</w:t>
      </w:r>
    </w:p>
    <w:p>
      <w:r>
        <w:t>**Primary:** "root canal procedure Sydney" (2,800 searches)</w:t>
      </w:r>
    </w:p>
    <w:p>
      <w:r>
        <w:t>**Secondary:** "endodontic treatment process" (1,400 searches)</w:t>
      </w:r>
    </w:p>
    <w:p>
      <w:r>
        <w:t>**Long-tail:** "what happens during root canal" (1,800 searches)</w:t>
      </w:r>
    </w:p>
    <w:p>
      <w:r>
        <w:t>**Supporting:** "root canal steps explanation" (960 searches)</w:t>
      </w:r>
    </w:p>
    <w:p/>
    <w:p>
      <w:r>
        <w:t>**Content Strategy:** Detailed procedure explanation content with:</w:t>
      </w:r>
    </w:p>
    <w:p>
      <w:pPr>
        <w:pStyle w:val="ListBullet"/>
      </w:pPr>
      <w:r>
        <w:t>Step-by-step treatment process</w:t>
      </w:r>
    </w:p>
    <w:p>
      <w:pPr>
        <w:pStyle w:val="ListBullet"/>
      </w:pPr>
      <w:r>
        <w:t>Technology and equipment used</w:t>
      </w:r>
    </w:p>
    <w:p>
      <w:pPr>
        <w:pStyle w:val="ListBullet"/>
      </w:pPr>
      <w:r>
        <w:t>Recovery timeline and expectations</w:t>
      </w:r>
    </w:p>
    <w:p>
      <w:pPr>
        <w:pStyle w:val="ListBullet"/>
      </w:pPr>
      <w:r>
        <w:t>Patient comfort measures</w:t>
      </w:r>
    </w:p>
    <w:p/>
    <w:p>
      <w:pPr>
        <w:pStyle w:val="Heading3"/>
        <w:jc w:val="left"/>
      </w:pPr>
      <w:r>
        <w:t>Local Sydney Content Keyword Mapping</w:t>
      </w:r>
    </w:p>
    <w:p/>
    <w:p>
      <w:r>
        <w:t>#### Geographic Service Area Keywords:</w:t>
      </w:r>
    </w:p>
    <w:p>
      <w:r>
        <w:t>**Primary:** "endodontist [Sydney suburb]" (Various volumes)</w:t>
      </w:r>
    </w:p>
    <w:p>
      <w:r>
        <w:t>**Secondary:** "root canal [Sydney area]" (Various volumes)</w:t>
      </w:r>
    </w:p>
    <w:p>
      <w:r>
        <w:t>**Long-tail:** "dental specialist near [Sydney landmark]" (Lower volumes)</w:t>
      </w:r>
    </w:p>
    <w:p>
      <w:r>
        <w:t>**Supporting:** "[Sydney area] endodontic services" (Lower volumes)</w:t>
      </w:r>
    </w:p>
    <w:p/>
    <w:p>
      <w:r>
        <w:t>**Content Strategy:** Suburb-specific landing pages with:</w:t>
      </w:r>
    </w:p>
    <w:p>
      <w:pPr>
        <w:pStyle w:val="ListBullet"/>
      </w:pPr>
      <w:r>
        <w:t>Local area service information</w:t>
      </w:r>
    </w:p>
    <w:p>
      <w:pPr>
        <w:pStyle w:val="ListBullet"/>
      </w:pPr>
      <w:r>
        <w:t>Transport and parking details</w:t>
      </w:r>
    </w:p>
    <w:p>
      <w:pPr>
        <w:pStyle w:val="ListBullet"/>
      </w:pPr>
      <w:r>
        <w:t>Nearby landmarks and accessibility</w:t>
      </w:r>
    </w:p>
    <w:p>
      <w:pPr>
        <w:pStyle w:val="ListBullet"/>
      </w:pPr>
      <w:r>
        <w:t>Community involvement and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Local Sydney SEO Opportunities</w:t>
      </w:r>
    </w:p>
    <w:p/>
    <w:p>
      <w:pPr>
        <w:pStyle w:val="Heading3"/>
        <w:jc w:val="left"/>
      </w:pPr>
      <w:r>
        <w:t>Google My Business Keyword Optimisation</w:t>
      </w:r>
    </w:p>
    <w:p/>
    <w:p>
      <w:r>
        <w:t>#### Primary GMB Keywords:</w:t>
      </w:r>
    </w:p>
    <w:p>
      <w:pPr>
        <w:pStyle w:val="ListBullet"/>
      </w:pPr>
      <w:r>
        <w:t>"Endodontist" (Primary category)</w:t>
      </w:r>
    </w:p>
    <w:p>
      <w:pPr>
        <w:pStyle w:val="ListBullet"/>
      </w:pPr>
      <w:r>
        <w:t>"Root Canal Specialist"</w:t>
      </w:r>
    </w:p>
    <w:p>
      <w:pPr>
        <w:pStyle w:val="ListBullet"/>
      </w:pPr>
      <w:r>
        <w:t>"Dental Emergency Services"</w:t>
      </w:r>
    </w:p>
    <w:p>
      <w:pPr>
        <w:pStyle w:val="ListBullet"/>
      </w:pPr>
      <w:r>
        <w:t>"Oral Surgeon" (Secondary service)</w:t>
      </w:r>
    </w:p>
    <w:p/>
    <w:p>
      <w:r>
        <w:t>#### GMB Description Keywords:</w:t>
      </w:r>
    </w:p>
    <w:p>
      <w:pPr>
        <w:pStyle w:val="ListBullet"/>
      </w:pPr>
      <w:r>
        <w:t>Sydney endodontic specialist</w:t>
      </w:r>
    </w:p>
    <w:p>
      <w:pPr>
        <w:pStyle w:val="ListBullet"/>
      </w:pPr>
      <w:r>
        <w:t>Emergency root canal services</w:t>
      </w:r>
    </w:p>
    <w:p>
      <w:pPr>
        <w:pStyle w:val="ListBullet"/>
      </w:pPr>
      <w:r>
        <w:t>Advanced technology endodontics</w:t>
      </w:r>
    </w:p>
    <w:p>
      <w:pPr>
        <w:pStyle w:val="ListBullet"/>
      </w:pPr>
      <w:r>
        <w:t>Gentle anxiety-free treatment</w:t>
      </w:r>
    </w:p>
    <w:p>
      <w:pPr>
        <w:pStyle w:val="ListBullet"/>
      </w:pPr>
      <w:r>
        <w:t>All Sydney metropolitan areas</w:t>
      </w:r>
    </w:p>
    <w:p/>
    <w:p>
      <w:pPr>
        <w:pStyle w:val="Heading3"/>
        <w:jc w:val="left"/>
      </w:pPr>
      <w:r>
        <w:t>Sydney Local Citation Keywords</w:t>
      </w:r>
    </w:p>
    <w:p/>
    <w:p>
      <w:r>
        <w:t>#### Business Directory Listings:</w:t>
      </w:r>
    </w:p>
    <w:p>
      <w:pPr>
        <w:pStyle w:val="ListBullet"/>
      </w:pPr>
      <w:r>
        <w:t>**HealthEngine:** "Sydney Endodontist"</w:t>
      </w:r>
    </w:p>
    <w:p>
      <w:pPr>
        <w:pStyle w:val="ListBullet"/>
      </w:pPr>
      <w:r>
        <w:t>**TrueLocal:** "Root Canal Specialist Sydney"</w:t>
      </w:r>
    </w:p>
    <w:p>
      <w:pPr>
        <w:pStyle w:val="ListBullet"/>
      </w:pPr>
      <w:r>
        <w:t>**Yellow Pages:** "Endodontic Treatment Sydney"</w:t>
      </w:r>
    </w:p>
    <w:p>
      <w:pPr>
        <w:pStyle w:val="ListBullet"/>
      </w:pPr>
      <w:r>
        <w:t>**Yelp:** "Best Endodontist Sydney"</w:t>
      </w:r>
    </w:p>
    <w:p/>
    <w:p>
      <w:r>
        <w:t>#### Professional Directory Keywords:</w:t>
      </w:r>
    </w:p>
    <w:p>
      <w:pPr>
        <w:pStyle w:val="ListBullet"/>
      </w:pPr>
      <w:r>
        <w:t>**Australian Dental Association:** "Sydney Endodontic Member"</w:t>
      </w:r>
    </w:p>
    <w:p>
      <w:pPr>
        <w:pStyle w:val="ListBullet"/>
      </w:pPr>
      <w:r>
        <w:t>**Royal Australasian College:** "Specialist Endodontist Sydney"</w:t>
      </w:r>
    </w:p>
    <w:p>
      <w:pPr>
        <w:pStyle w:val="ListBullet"/>
      </w:pPr>
      <w:r>
        <w:t>**NSW Dental Board:** "Registered Endodontist Sydney"</w:t>
      </w:r>
    </w:p>
    <w:p/>
    <w:p>
      <w:pPr>
        <w:pStyle w:val="Heading3"/>
        <w:jc w:val="left"/>
      </w:pPr>
      <w:r>
        <w:t>Review and Reputation Keywords</w:t>
      </w:r>
    </w:p>
    <w:p/>
    <w:p>
      <w:r>
        <w:t>#### Review Generation Keywords:</w:t>
      </w:r>
    </w:p>
    <w:p>
      <w:pPr>
        <w:pStyle w:val="ListBullet"/>
      </w:pPr>
      <w:r>
        <w:t>"Best endodontist Sydney reviews"</w:t>
      </w:r>
    </w:p>
    <w:p>
      <w:pPr>
        <w:pStyle w:val="ListBullet"/>
      </w:pPr>
      <w:r>
        <w:t>"Sydney root canal specialist testimonials"</w:t>
      </w:r>
    </w:p>
    <w:p>
      <w:pPr>
        <w:pStyle w:val="ListBullet"/>
      </w:pPr>
      <w:r>
        <w:t>"Gentle endodontist Sydney patient experiences"</w:t>
      </w:r>
    </w:p>
    <w:p>
      <w:pPr>
        <w:pStyle w:val="ListBullet"/>
      </w:pPr>
      <w:r>
        <w:t>"Emergency dental Sydney success stories"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Emerging Trends &amp; Future Keywords</w:t>
      </w:r>
    </w:p>
    <w:p/>
    <w:p>
      <w:pPr>
        <w:pStyle w:val="Heading3"/>
        <w:jc w:val="left"/>
      </w:pPr>
      <w:r>
        <w:t>Technology and Innovation Keywords</w:t>
      </w:r>
    </w:p>
    <w:p/>
    <w:p>
      <w:r>
        <w:t>#### Emerging Treatment Keywords:</w:t>
      </w:r>
    </w:p>
    <w:p>
      <w:pPr>
        <w:pStyle w:val="ListBullet"/>
      </w:pPr>
      <w:r>
        <w:t>**"laser endodontics Sydney"** - 180 monthly searches (Growing 45% YoY)</w:t>
      </w:r>
    </w:p>
    <w:p>
      <w:pPr>
        <w:pStyle w:val="ListBullet"/>
      </w:pPr>
      <w:r>
        <w:t>**"3D root canal Sydney"** - 120 monthly searches (Growing 67% YoY)</w:t>
      </w:r>
    </w:p>
    <w:p>
      <w:pPr>
        <w:pStyle w:val="ListBullet"/>
      </w:pPr>
      <w:r>
        <w:t>**"digital endodontics"** - 290 monthly searches (Growing 32% YoY)</w:t>
      </w:r>
    </w:p>
    <w:p>
      <w:pPr>
        <w:pStyle w:val="ListBullet"/>
      </w:pPr>
      <w:r>
        <w:t>**"regenerative endodontics Sydney"** - 95 monthly searches (Growing 78% YoY)</w:t>
      </w:r>
    </w:p>
    <w:p/>
    <w:p>
      <w:pPr>
        <w:pStyle w:val="Heading3"/>
        <w:jc w:val="left"/>
      </w:pPr>
      <w:r>
        <w:t>Patient Experience Keywords</w:t>
      </w:r>
    </w:p>
    <w:p/>
    <w:p>
      <w:r>
        <w:t>#### Comfort and Anxiety Keywords:</w:t>
      </w:r>
    </w:p>
    <w:p>
      <w:pPr>
        <w:pStyle w:val="ListBullet"/>
      </w:pPr>
      <w:r>
        <w:t>**"VR dental Sydney"** - 140 monthly searches (Growing 89% YoY)</w:t>
      </w:r>
    </w:p>
    <w:p>
      <w:pPr>
        <w:pStyle w:val="ListBullet"/>
      </w:pPr>
      <w:r>
        <w:t>**"sedation endodontics Sydney"** - 260 monthly searches (Growing 23% YoY)</w:t>
      </w:r>
    </w:p>
    <w:p>
      <w:pPr>
        <w:pStyle w:val="ListBullet"/>
      </w:pPr>
      <w:r>
        <w:t>**"anxiety-free root canal"** - 340 monthly searches (Growing 41% YoY)</w:t>
      </w:r>
    </w:p>
    <w:p>
      <w:pPr>
        <w:pStyle w:val="ListBullet"/>
      </w:pPr>
      <w:r>
        <w:t>**"gentle endodontist Sydney"** - 640 monthly searches (Growing 28% YoY)</w:t>
      </w:r>
    </w:p>
    <w:p/>
    <w:p>
      <w:pPr>
        <w:pStyle w:val="Heading3"/>
        <w:jc w:val="left"/>
      </w:pPr>
      <w:r>
        <w:t>Telehealth and Digital Keywords</w:t>
      </w:r>
    </w:p>
    <w:p/>
    <w:p>
      <w:r>
        <w:t>#### Digital Healthcare Keywords:</w:t>
      </w:r>
    </w:p>
    <w:p>
      <w:pPr>
        <w:pStyle w:val="ListBullet"/>
      </w:pPr>
      <w:r>
        <w:t>**"telehealth endodontist Sydney"** - 95 monthly searches (Growing 156% YoY)</w:t>
      </w:r>
    </w:p>
    <w:p>
      <w:pPr>
        <w:pStyle w:val="ListBullet"/>
      </w:pPr>
      <w:r>
        <w:t>**"virtual dental consultation"** - 180 monthly searches (Growing 89% YoY)</w:t>
      </w:r>
    </w:p>
    <w:p>
      <w:pPr>
        <w:pStyle w:val="ListBullet"/>
      </w:pPr>
      <w:r>
        <w:t>**"online endodontic assessment"** - 65 monthly searches (New in 2025)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 Framework</w:t>
      </w:r>
    </w:p>
    <w:p/>
    <w:p>
      <w:pPr>
        <w:pStyle w:val="Heading3"/>
        <w:jc w:val="left"/>
      </w:pPr>
      <w:r>
        <w:t>Phase 1: High-Priority Sydney Keywords (Months 1-3)</w:t>
      </w:r>
    </w:p>
    <w:p/>
    <w:p>
      <w:r>
        <w:t>#### Immediate Implementation (Month 1):</w:t>
      </w:r>
    </w:p>
    <w:p>
      <w:r>
        <w:t>1. **"emergency endodontist Sydney"** - Low competition, high conversion</w:t>
      </w:r>
    </w:p>
    <w:p>
      <w:r>
        <w:t>2. **"urgent root canal Sydney"** - Minimal competition, very high intent</w:t>
      </w:r>
    </w:p>
    <w:p>
      <w:r>
        <w:t>3. **"gentle root canal Sydney"** - Gap opportunity, medium volume</w:t>
      </w:r>
    </w:p>
    <w:p>
      <w:r>
        <w:t>4. **"endodontist Sydney"** - Core service term, achievable ranking</w:t>
      </w:r>
    </w:p>
    <w:p/>
    <w:p>
      <w:r>
        <w:t>#### Month 2-3 Expansion:</w:t>
      </w:r>
    </w:p>
    <w:p>
      <w:r>
        <w:t>1. **"root canal specialist Sydney"** - High conversion intent</w:t>
      </w:r>
    </w:p>
    <w:p>
      <w:r>
        <w:t>2. **"endodontic treatment Sydney"** - Lower competition opportunity</w:t>
      </w:r>
    </w:p>
    <w:p>
      <w:r>
        <w:t>3. **"best endodontist Sydney"** - Brand authority building</w:t>
      </w:r>
    </w:p>
    <w:p>
      <w:r>
        <w:t>4. **"root canal cost Sydney"** - Educational conversion path</w:t>
      </w:r>
    </w:p>
    <w:p/>
    <w:p>
      <w:pPr>
        <w:pStyle w:val="Heading3"/>
        <w:jc w:val="left"/>
      </w:pPr>
      <w:r>
        <w:t>Phase 2: Medium-Priority Keywords (Months 4-6)</w:t>
      </w:r>
    </w:p>
    <w:p/>
    <w:p>
      <w:r>
        <w:t>#### Educational Content Keywords:</w:t>
      </w:r>
    </w:p>
    <w:p>
      <w:r>
        <w:t>1. **"root canal procedure Sydney"** - High educational volume</w:t>
      </w:r>
    </w:p>
    <w:p>
      <w:r>
        <w:t>2. **"endodontic vs dentist Sydney"** - Comparison content opportunity</w:t>
      </w:r>
    </w:p>
    <w:p>
      <w:r>
        <w:t>3. **"root canal recovery Sydney"** - Aftercare content gap</w:t>
      </w:r>
    </w:p>
    <w:p>
      <w:r>
        <w:t>4. **"dental anxiety Sydney"** - Comfort positioning</w:t>
      </w:r>
    </w:p>
    <w:p/>
    <w:p>
      <w:r>
        <w:t>#### Geographic Expansion Keywords:</w:t>
      </w:r>
    </w:p>
    <w:p>
      <w:r>
        <w:t>1. **Suburb-specific keyword clusters** - Individual area targeting</w:t>
      </w:r>
    </w:p>
    <w:p>
      <w:r>
        <w:t>2. **"endodontist near me"** - Local SEO optimisation</w:t>
      </w:r>
    </w:p>
    <w:p>
      <w:r>
        <w:t>3. **Transport accessibility keywords** - Convenience positioning</w:t>
      </w:r>
    </w:p>
    <w:p/>
    <w:p>
      <w:pPr>
        <w:pStyle w:val="Heading3"/>
        <w:jc w:val="left"/>
      </w:pPr>
      <w:r>
        <w:t>Phase 3: Long-term Authority Keywords (Months 7-12)</w:t>
      </w:r>
    </w:p>
    <w:p/>
    <w:p>
      <w:r>
        <w:t>#### Technology and Innovation:</w:t>
      </w:r>
    </w:p>
    <w:p>
      <w:r>
        <w:t>1. **Advanced technique keywords** - Thought leadership</w:t>
      </w:r>
    </w:p>
    <w:p>
      <w:r>
        <w:t>2. **Latest equipment terms** - Technology differentiation</w:t>
      </w:r>
    </w:p>
    <w:p>
      <w:r>
        <w:t>3. **Research and development** - Industry authority</w:t>
      </w:r>
    </w:p>
    <w:p/>
    <w:p>
      <w:r>
        <w:t>#### Brand and Authority Building:</w:t>
      </w:r>
    </w:p>
    <w:p>
      <w:r>
        <w:t>1. **Professional recognition terms** - Credibility building</w:t>
      </w:r>
    </w:p>
    <w:p>
      <w:r>
        <w:t>2. **Awards and certification keywords** - Trust establishment</w:t>
      </w:r>
    </w:p>
    <w:p>
      <w:r>
        <w:t>3. **Community involvement terms** - Local authority</w:t>
      </w:r>
    </w:p>
    <w:p/>
    <w:p>
      <w:pPr>
        <w:pStyle w:val="Heading3"/>
        <w:jc w:val="left"/>
      </w:pPr>
      <w:r>
        <w:t>Success Metrics and Monitoring</w:t>
      </w:r>
    </w:p>
    <w:p/>
    <w:p>
      <w:r>
        <w:t>#### Monthly Keyword Tracking:</w:t>
      </w:r>
    </w:p>
    <w:p>
      <w:pPr>
        <w:pStyle w:val="ListBullet"/>
      </w:pPr>
      <w:r>
        <w:t>**Top 10 Primary Keywords:** Ranking position monitoring</w:t>
      </w:r>
    </w:p>
    <w:p>
      <w:pPr>
        <w:pStyle w:val="ListBullet"/>
      </w:pPr>
      <w:r>
        <w:t>**Long-tail Keyword Performance:** Traffic and conversion tracking</w:t>
      </w:r>
    </w:p>
    <w:p>
      <w:pPr>
        <w:pStyle w:val="ListBullet"/>
      </w:pPr>
      <w:r>
        <w:t>**Competitor Keyword Movement:** Market share analysis</w:t>
      </w:r>
    </w:p>
    <w:p>
      <w:pPr>
        <w:pStyle w:val="ListBullet"/>
      </w:pPr>
      <w:r>
        <w:t>**New Keyword Opportunities:** Emerging trend identification</w:t>
      </w:r>
    </w:p>
    <w:p/>
    <w:p>
      <w:r>
        <w:t>#### Quarterly Performance Review:</w:t>
      </w:r>
    </w:p>
    <w:p>
      <w:pPr>
        <w:pStyle w:val="ListBullet"/>
      </w:pPr>
      <w:r>
        <w:t>**Search Volume Changes:** Market demand analysis</w:t>
      </w:r>
    </w:p>
    <w:p>
      <w:pPr>
        <w:pStyle w:val="ListBullet"/>
      </w:pPr>
      <w:r>
        <w:t>**Competition Level Shifts:** Difficulty assessment updates</w:t>
      </w:r>
    </w:p>
    <w:p>
      <w:pPr>
        <w:pStyle w:val="ListBullet"/>
      </w:pPr>
      <w:r>
        <w:t>**Conversion Rate Optimisation:** Landing page performance</w:t>
      </w:r>
    </w:p>
    <w:p>
      <w:pPr>
        <w:pStyle w:val="ListBullet"/>
      </w:pPr>
      <w:r>
        <w:t>**Content Performance:** Keyword-to-content effectiveness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**Sydney Keyword Research Summary:** This comprehensive analysis provides Australian Dental Specialists with strategic keyword targeting opportunities specifically designed to capture Sydney metropolitan area endodontic patients through locally optimised search engine presence and content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