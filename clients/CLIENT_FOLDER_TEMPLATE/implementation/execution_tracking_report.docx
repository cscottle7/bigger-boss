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Client Folder Template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CLIENT.FOLDER.TEMPLATE*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