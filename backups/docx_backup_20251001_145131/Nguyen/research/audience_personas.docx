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Audience Personas</w:t>
      </w:r>
    </w:p>
    <w:p/>
    <w:p>
      <w:pPr>
        <w:pStyle w:val="Heading2"/>
        <w:jc w:val="left"/>
      </w:pPr>
      <w:r>
        <w:t>Overview</w:t>
      </w:r>
    </w:p>
    <w:p>
      <w:r>
        <w:t>Comprehensive audience persona development for Nguyen based on market research, customer analysis, and behavioural insights for targeted content strategy and marketing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Data Collection Sources</w:t>
      </w:r>
    </w:p>
    <w:p>
      <w:pPr>
        <w:pStyle w:val="ListBullet"/>
      </w:pPr>
      <w:r>
        <w:rPr>
          <w:b/>
        </w:rPr>
        <w:t>Customer Surveys</w:t>
      </w:r>
      <w:r>
        <w:t>: Direct feedback from existing customers</w:t>
      </w:r>
    </w:p>
    <w:p>
      <w:pPr>
        <w:pStyle w:val="ListBullet"/>
      </w:pPr>
      <w:r>
        <w:rPr>
          <w:b/>
        </w:rPr>
        <w:t>Website Analytics</w:t>
      </w:r>
      <w:r>
        <w:t>: User behaviour and engagement patterns</w:t>
      </w:r>
    </w:p>
    <w:p>
      <w:pPr>
        <w:pStyle w:val="ListBullet"/>
      </w:pPr>
      <w:r>
        <w:rPr>
          <w:b/>
        </w:rPr>
        <w:t>Social Media Insights</w:t>
      </w:r>
      <w:r>
        <w:t>: Audience demographics and interaction data</w:t>
      </w:r>
    </w:p>
    <w:p>
      <w:pPr>
        <w:pStyle w:val="ListBullet"/>
      </w:pPr>
      <w:r>
        <w:rPr>
          <w:b/>
        </w:rPr>
        <w:t>Industry Research</w:t>
      </w:r>
      <w:r>
        <w:t>: Market reports and demographic studies</w:t>
      </w:r>
    </w:p>
    <w:p>
      <w:pPr>
        <w:pStyle w:val="ListBullet"/>
      </w:pPr>
      <w:r>
        <w:rPr>
          <w:b/>
        </w:rPr>
        <w:t>Competitor Analysis</w:t>
      </w:r>
      <w:r>
        <w:t>: Audience targeting and messaging analysis</w:t>
      </w:r>
    </w:p>
    <w:p/>
    <w:p>
      <w:pPr>
        <w:pStyle w:val="Heading3"/>
        <w:jc w:val="left"/>
      </w:pPr>
      <w:r>
        <w:t>Persona Development Framework</w:t>
      </w:r>
    </w:p>
    <w:p>
      <w:pPr>
        <w:pStyle w:val="ListBullet"/>
      </w:pPr>
      <w:r>
        <w:rPr>
          <w:b/>
        </w:rPr>
        <w:t>Demographic Profiling</w:t>
      </w:r>
      <w:r>
        <w:t>: Age, location, profession, income, education</w:t>
      </w:r>
    </w:p>
    <w:p>
      <w:pPr>
        <w:pStyle w:val="ListBullet"/>
      </w:pPr>
      <w:r>
        <w:rPr>
          <w:b/>
        </w:rPr>
        <w:t>Psychographic Analysis</w:t>
      </w:r>
      <w:r>
        <w:t>: Values, interests, lifestyle, and motivations</w:t>
      </w:r>
    </w:p>
    <w:p>
      <w:pPr>
        <w:pStyle w:val="ListBullet"/>
      </w:pPr>
      <w:r>
        <w:rPr>
          <w:b/>
        </w:rPr>
        <w:t>Behavioural Patterns</w:t>
      </w:r>
      <w:r>
        <w:t>: Online activity, content consumption, and decision-making</w:t>
      </w:r>
    </w:p>
    <w:p>
      <w:pPr>
        <w:pStyle w:val="ListBullet"/>
      </w:pPr>
      <w:r>
        <w:rPr>
          <w:b/>
        </w:rPr>
        <w:t>Pain Points</w:t>
      </w:r>
      <w:r>
        <w:t>: Challenges, frustrations, and unmet needs</w:t>
      </w:r>
    </w:p>
    <w:p>
      <w:pPr>
        <w:pStyle w:val="ListBullet"/>
      </w:pPr>
      <w:r>
        <w:rPr>
          <w:b/>
        </w:rPr>
        <w:t>Goals and Motivations</w:t>
      </w:r>
      <w:r>
        <w:t>: Objectives, aspirations, and success criteria</w:t>
      </w:r>
    </w:p>
    <w:p/>
    <w:p>
      <w:pPr>
        <w:pStyle w:val="Heading2"/>
        <w:jc w:val="left"/>
      </w:pPr>
      <w:r>
        <w:t>Primary Persona: The Professional Decision Maker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rPr>
          <w:b/>
        </w:rPr>
        <w:t>Age Range</w:t>
      </w:r>
      <w:r>
        <w:t>: 35-55 years</w:t>
      </w:r>
    </w:p>
    <w:p>
      <w:pPr>
        <w:pStyle w:val="ListBullet"/>
      </w:pPr>
      <w:r>
        <w:rPr>
          <w:b/>
        </w:rPr>
        <w:t>Gender</w:t>
      </w:r>
      <w:r>
        <w:t>: [Based on research data]</w:t>
      </w:r>
    </w:p>
    <w:p>
      <w:pPr>
        <w:pStyle w:val="ListBullet"/>
      </w:pPr>
      <w:r>
        <w:rPr>
          <w:b/>
        </w:rPr>
        <w:t>Location</w:t>
      </w:r>
      <w:r>
        <w:t>: [Geographic focus areas]</w:t>
      </w:r>
    </w:p>
    <w:p>
      <w:pPr>
        <w:pStyle w:val="ListBullet"/>
      </w:pPr>
      <w:r>
        <w:rPr>
          <w:b/>
        </w:rPr>
        <w:t>Profession</w:t>
      </w:r>
      <w:r>
        <w:t>: [Industry-specific roles]</w:t>
      </w:r>
    </w:p>
    <w:p>
      <w:pPr>
        <w:pStyle w:val="ListBullet"/>
      </w:pPr>
      <w:r>
        <w:rPr>
          <w:b/>
        </w:rPr>
        <w:t>Income Level</w:t>
      </w:r>
      <w:r>
        <w:t>: [Relevant income bracket]</w:t>
      </w:r>
    </w:p>
    <w:p>
      <w:pPr>
        <w:pStyle w:val="ListBullet"/>
      </w:pPr>
      <w:r>
        <w:rPr>
          <w:b/>
        </w:rPr>
        <w:t>Education</w:t>
      </w:r>
      <w:r>
        <w:t>: [Educational background]</w:t>
      </w:r>
    </w:p>
    <w:p/>
    <w:p>
      <w:pPr>
        <w:pStyle w:val="Heading3"/>
        <w:jc w:val="left"/>
      </w:pPr>
      <w:r>
        <w:t>Professional Context</w:t>
      </w:r>
    </w:p>
    <w:p>
      <w:pPr>
        <w:pStyle w:val="ListBullet"/>
      </w:pPr>
      <w:r>
        <w:rPr>
          <w:b/>
        </w:rPr>
        <w:t>Job Title</w:t>
      </w:r>
      <w:r>
        <w:t>: [Specific roles and responsibilities]</w:t>
      </w:r>
    </w:p>
    <w:p>
      <w:pPr>
        <w:pStyle w:val="ListBullet"/>
      </w:pPr>
      <w:r>
        <w:rPr>
          <w:b/>
        </w:rPr>
        <w:t>Industry Experience</w:t>
      </w:r>
      <w:r>
        <w:t>: [Years of experience and expertise level]</w:t>
      </w:r>
    </w:p>
    <w:p>
      <w:pPr>
        <w:pStyle w:val="ListBullet"/>
      </w:pPr>
      <w:r>
        <w:rPr>
          <w:b/>
        </w:rPr>
        <w:t>Company Size</w:t>
      </w:r>
      <w:r>
        <w:t>: [Organisation size and structure]</w:t>
      </w:r>
    </w:p>
    <w:p>
      <w:pPr>
        <w:pStyle w:val="ListBullet"/>
      </w:pPr>
      <w:r>
        <w:rPr>
          <w:b/>
        </w:rPr>
        <w:t>Decision-Making Authority</w:t>
      </w:r>
      <w:r>
        <w:t>: [Budget and procurement influence]</w:t>
      </w:r>
    </w:p>
    <w:p>
      <w:pPr>
        <w:pStyle w:val="ListBullet"/>
      </w:pPr>
      <w:r>
        <w:rPr>
          <w:b/>
        </w:rPr>
        <w:t>Professional Challenges</w:t>
      </w:r>
      <w:r>
        <w:t>: [Industry-specific pain points]</w:t>
      </w:r>
    </w:p>
    <w:p/>
    <w:p>
      <w:pPr>
        <w:pStyle w:val="Heading3"/>
        <w:jc w:val="left"/>
      </w:pPr>
      <w:r>
        <w:t>Goals and Motivations</w:t>
      </w:r>
    </w:p>
    <w:p>
      <w:pPr>
        <w:pStyle w:val="ListBullet"/>
      </w:pPr>
      <w:r>
        <w:rPr>
          <w:b/>
        </w:rPr>
        <w:t>Primary Objectives</w:t>
      </w:r>
      <w:r>
        <w:t>: [What they're trying to achieve]</w:t>
      </w:r>
    </w:p>
    <w:p>
      <w:pPr>
        <w:pStyle w:val="ListBullet"/>
      </w:pPr>
      <w:r>
        <w:rPr>
          <w:b/>
        </w:rPr>
        <w:t>Success Metrics</w:t>
      </w:r>
      <w:r>
        <w:t>: [How they measure success]</w:t>
      </w:r>
    </w:p>
    <w:p>
      <w:pPr>
        <w:pStyle w:val="ListBullet"/>
      </w:pPr>
      <w:r>
        <w:rPr>
          <w:b/>
        </w:rPr>
        <w:t>Career Aspirations</w:t>
      </w:r>
      <w:r>
        <w:t>: [Professional growth and development goals]</w:t>
      </w:r>
    </w:p>
    <w:p>
      <w:pPr>
        <w:pStyle w:val="ListBullet"/>
      </w:pPr>
      <w:r>
        <w:rPr>
          <w:b/>
        </w:rPr>
        <w:t>Business Impact</w:t>
      </w:r>
      <w:r>
        <w:t>: [Contribution to organisational success]</w:t>
      </w:r>
    </w:p>
    <w:p/>
    <w:p>
      <w:pPr>
        <w:pStyle w:val="Heading3"/>
        <w:jc w:val="left"/>
      </w:pPr>
      <w:r>
        <w:t>Pain Points and Challenges</w:t>
      </w:r>
    </w:p>
    <w:p>
      <w:pPr>
        <w:pStyle w:val="ListBullet"/>
      </w:pPr>
      <w:r>
        <w:rPr>
          <w:b/>
        </w:rPr>
        <w:t>Operational Issues</w:t>
      </w:r>
      <w:r>
        <w:t>: [Day-to-day frustrations and obstacles]</w:t>
      </w:r>
    </w:p>
    <w:p>
      <w:pPr>
        <w:pStyle w:val="ListBullet"/>
      </w:pPr>
      <w:r>
        <w:rPr>
          <w:b/>
        </w:rPr>
        <w:t>Resource Constraints</w:t>
      </w:r>
      <w:r>
        <w:t>: [Budget, time, and staffing limitations]</w:t>
      </w:r>
    </w:p>
    <w:p>
      <w:pPr>
        <w:pStyle w:val="ListBullet"/>
      </w:pPr>
      <w:r>
        <w:rPr>
          <w:b/>
        </w:rPr>
        <w:t>Knowledge Gaps</w:t>
      </w:r>
      <w:r>
        <w:t>: [Areas where they need education or support]</w:t>
      </w:r>
    </w:p>
    <w:p>
      <w:pPr>
        <w:pStyle w:val="ListBullet"/>
      </w:pPr>
      <w:r>
        <w:rPr>
          <w:b/>
        </w:rPr>
        <w:t>Decision Complexity</w:t>
      </w:r>
      <w:r>
        <w:t>: [Factors that complicate their choices]</w:t>
      </w:r>
    </w:p>
    <w:p/>
    <w:p>
      <w:pPr>
        <w:pStyle w:val="Heading3"/>
        <w:jc w:val="left"/>
      </w:pPr>
      <w:r>
        <w:t>Information Consumption Habits</w:t>
      </w:r>
    </w:p>
    <w:p>
      <w:pPr>
        <w:pStyle w:val="ListBullet"/>
      </w:pPr>
      <w:r>
        <w:rPr>
          <w:b/>
        </w:rPr>
        <w:t>Preferred Channels</w:t>
      </w:r>
      <w:r>
        <w:t>: [Where they go for information]</w:t>
      </w:r>
    </w:p>
    <w:p>
      <w:pPr>
        <w:pStyle w:val="ListBullet"/>
      </w:pPr>
      <w:r>
        <w:rPr>
          <w:b/>
        </w:rPr>
        <w:t>Content Formats</w:t>
      </w:r>
      <w:r>
        <w:t>: [Preferred content types and presentation]</w:t>
      </w:r>
    </w:p>
    <w:p>
      <w:pPr>
        <w:pStyle w:val="ListBullet"/>
      </w:pPr>
      <w:r>
        <w:rPr>
          <w:b/>
        </w:rPr>
        <w:t>Research Behaviour</w:t>
      </w:r>
      <w:r>
        <w:t>: [How they evaluate options and make decisions]</w:t>
      </w:r>
    </w:p>
    <w:p>
      <w:pPr>
        <w:pStyle w:val="ListBullet"/>
      </w:pPr>
      <w:r>
        <w:rPr>
          <w:b/>
        </w:rPr>
        <w:t>Trust Sources</w:t>
      </w:r>
      <w:r>
        <w:t>: [Credible information sources and influencers]</w:t>
      </w:r>
    </w:p>
    <w:p/>
    <w:p>
      <w:pPr>
        <w:pStyle w:val="Heading3"/>
        <w:jc w:val="left"/>
      </w:pPr>
      <w:r>
        <w:t>Digital Behaviour</w:t>
      </w:r>
    </w:p>
    <w:p>
      <w:pPr>
        <w:pStyle w:val="ListBullet"/>
      </w:pPr>
      <w:r>
        <w:rPr>
          <w:b/>
        </w:rPr>
        <w:t>Device Usage</w:t>
      </w:r>
      <w:r>
        <w:t>: [Desktop, mobile, tablet preferences]</w:t>
      </w:r>
    </w:p>
    <w:p>
      <w:pPr>
        <w:pStyle w:val="ListBullet"/>
      </w:pPr>
      <w:r>
        <w:rPr>
          <w:b/>
        </w:rPr>
        <w:t>Online Activity</w:t>
      </w:r>
      <w:r>
        <w:t>: [Websites visited, social media usage]</w:t>
      </w:r>
    </w:p>
    <w:p>
      <w:pPr>
        <w:pStyle w:val="ListBullet"/>
      </w:pPr>
      <w:r>
        <w:rPr>
          <w:b/>
        </w:rPr>
        <w:t>Search Behaviour</w:t>
      </w:r>
      <w:r>
        <w:t>: [How they search for solutions]</w:t>
      </w:r>
    </w:p>
    <w:p>
      <w:pPr>
        <w:pStyle w:val="ListBullet"/>
      </w:pPr>
      <w:r>
        <w:rPr>
          <w:b/>
        </w:rPr>
        <w:t>Content Engagement</w:t>
      </w:r>
      <w:r>
        <w:t>: [What content they share and interact with]</w:t>
      </w:r>
    </w:p>
    <w:p/>
    <w:p>
      <w:pPr>
        <w:pStyle w:val="Heading3"/>
        <w:jc w:val="left"/>
      </w:pPr>
      <w:r>
        <w:t>Quote</w:t>
      </w:r>
    </w:p>
    <w:p>
      <w:r>
        <w:rPr>
          <w:i/>
        </w:rPr>
        <w:t>"[Representative quote that captures their mindset and challenges]"</w:t>
      </w:r>
    </w:p>
    <w:p/>
    <w:p>
      <w:pPr>
        <w:pStyle w:val="Heading3"/>
        <w:jc w:val="left"/>
      </w:pPr>
      <w:r>
        <w:t>How We Help</w:t>
      </w:r>
    </w:p>
    <w:p>
      <w:pPr>
        <w:pStyle w:val="ListBullet"/>
      </w:pPr>
      <w:r>
        <w:rPr>
          <w:b/>
        </w:rPr>
        <w:t>Solution Alignment</w:t>
      </w:r>
      <w:r>
        <w:t>: [How our services address their specific needs]</w:t>
      </w:r>
    </w:p>
    <w:p>
      <w:pPr>
        <w:pStyle w:val="ListBullet"/>
      </w:pPr>
      <w:r>
        <w:rPr>
          <w:b/>
        </w:rPr>
        <w:t>Value Proposition</w:t>
      </w:r>
      <w:r>
        <w:t>: [Unique benefits we provide to this persona]</w:t>
      </w:r>
    </w:p>
    <w:p>
      <w:pPr>
        <w:pStyle w:val="ListBullet"/>
      </w:pPr>
      <w:r>
        <w:rPr>
          <w:b/>
        </w:rPr>
        <w:t>Content Strategy</w:t>
      </w:r>
      <w:r>
        <w:t>: [Content types and topics that resonate]</w:t>
      </w:r>
    </w:p>
    <w:p>
      <w:pPr>
        <w:pStyle w:val="ListBullet"/>
      </w:pPr>
      <w:r>
        <w:rPr>
          <w:b/>
        </w:rPr>
        <w:t>Engagement Approach</w:t>
      </w:r>
      <w:r>
        <w:t>: [Best methods to reach and communicate with them]</w:t>
      </w:r>
    </w:p>
    <w:p/>
    <w:p>
      <w:pPr>
        <w:pStyle w:val="Heading2"/>
        <w:jc w:val="left"/>
      </w:pPr>
      <w:r>
        <w:t>Secondary Persona: The Research-Oriented Stakeholder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rPr>
          <w:b/>
        </w:rPr>
        <w:t>Age Range</w:t>
      </w:r>
      <w:r>
        <w:t>: [Different from primary persona]</w:t>
      </w:r>
    </w:p>
    <w:p>
      <w:pPr>
        <w:pStyle w:val="ListBullet"/>
      </w:pPr>
      <w:r>
        <w:rPr>
          <w:b/>
        </w:rPr>
        <w:t>Professional Role</w:t>
      </w:r>
      <w:r>
        <w:t>: [Supporting or influencing role]</w:t>
      </w:r>
    </w:p>
    <w:p>
      <w:pPr>
        <w:pStyle w:val="ListBullet"/>
      </w:pPr>
      <w:r>
        <w:rPr>
          <w:b/>
        </w:rPr>
        <w:t>Decision Influence</w:t>
      </w:r>
      <w:r>
        <w:t>: [Level of input in decision-making process]</w:t>
      </w:r>
    </w:p>
    <w:p/>
    <w:p>
      <w:pPr>
        <w:pStyle w:val="Heading3"/>
        <w:jc w:val="left"/>
      </w:pPr>
      <w:r>
        <w:t>Characteristics</w:t>
      </w:r>
    </w:p>
    <w:p>
      <w:pPr>
        <w:pStyle w:val="ListBullet"/>
      </w:pPr>
      <w:r>
        <w:rPr>
          <w:b/>
        </w:rPr>
        <w:t>Research Approach</w:t>
      </w:r>
      <w:r>
        <w:t>: [How they gather and evaluate information]</w:t>
      </w:r>
    </w:p>
    <w:p>
      <w:pPr>
        <w:pStyle w:val="ListBullet"/>
      </w:pPr>
      <w:r>
        <w:rPr>
          <w:b/>
        </w:rPr>
        <w:t>Information Needs</w:t>
      </w:r>
      <w:r>
        <w:t>: [Specific details and evidence they require]</w:t>
      </w:r>
    </w:p>
    <w:p>
      <w:pPr>
        <w:pStyle w:val="ListBullet"/>
      </w:pPr>
      <w:r>
        <w:rPr>
          <w:b/>
        </w:rPr>
        <w:t>Communication Preferences</w:t>
      </w:r>
      <w:r>
        <w:t>: [How they like to receive information]</w:t>
      </w:r>
    </w:p>
    <w:p>
      <w:pPr>
        <w:pStyle w:val="ListBullet"/>
      </w:pPr>
      <w:r>
        <w:rPr>
          <w:b/>
        </w:rPr>
        <w:t>Influencing Factors</w:t>
      </w:r>
      <w:r>
        <w:t>: [What persuades them to recommend solutions]</w:t>
      </w:r>
    </w:p>
    <w:p/>
    <w:p>
      <w:pPr>
        <w:pStyle w:val="Heading3"/>
        <w:jc w:val="left"/>
      </w:pPr>
      <w:r>
        <w:t>Content Preferences</w:t>
      </w:r>
    </w:p>
    <w:p>
      <w:pPr>
        <w:pStyle w:val="ListBullet"/>
      </w:pPr>
      <w:r>
        <w:rPr>
          <w:b/>
        </w:rPr>
        <w:t>Detailed Documentation</w:t>
      </w:r>
      <w:r>
        <w:t>: [In-depth information and technical details]</w:t>
      </w:r>
    </w:p>
    <w:p>
      <w:pPr>
        <w:pStyle w:val="ListBullet"/>
      </w:pPr>
      <w:r>
        <w:rPr>
          <w:b/>
        </w:rPr>
        <w:t>Comparative Analysis</w:t>
      </w:r>
      <w:r>
        <w:t>: [Side-by-side evaluations and benchmarking]</w:t>
      </w:r>
    </w:p>
    <w:p>
      <w:pPr>
        <w:pStyle w:val="ListBullet"/>
      </w:pPr>
      <w:r>
        <w:rPr>
          <w:b/>
        </w:rPr>
        <w:t>Case Studies</w:t>
      </w:r>
      <w:r>
        <w:t>: [Real-world examples and success stories]</w:t>
      </w:r>
    </w:p>
    <w:p>
      <w:pPr>
        <w:pStyle w:val="ListBullet"/>
      </w:pPr>
      <w:r>
        <w:rPr>
          <w:b/>
        </w:rPr>
        <w:t>Expert Validation</w:t>
      </w:r>
      <w:r>
        <w:t>: [Third-party endorsements and credentials]</w:t>
      </w:r>
    </w:p>
    <w:p/>
    <w:p>
      <w:pPr>
        <w:pStyle w:val="Heading2"/>
        <w:jc w:val="left"/>
      </w:pPr>
      <w:r>
        <w:t>Tertiary Persona: The Budget-Conscious Evaluator</w:t>
      </w:r>
    </w:p>
    <w:p/>
    <w:p>
      <w:pPr>
        <w:pStyle w:val="Heading3"/>
        <w:jc w:val="left"/>
      </w:pPr>
      <w:r>
        <w:t>Profile</w:t>
      </w:r>
    </w:p>
    <w:p>
      <w:pPr>
        <w:pStyle w:val="ListBullet"/>
      </w:pPr>
      <w:r>
        <w:rPr>
          <w:b/>
        </w:rPr>
        <w:t>Role in Decision Process</w:t>
      </w:r>
      <w:r>
        <w:t>: [Financial or operational oversight]</w:t>
      </w:r>
    </w:p>
    <w:p>
      <w:pPr>
        <w:pStyle w:val="ListBullet"/>
      </w:pPr>
      <w:r>
        <w:rPr>
          <w:b/>
        </w:rPr>
        <w:t>Primary Concerns</w:t>
      </w:r>
      <w:r>
        <w:t>: [Cost-effectiveness and ROI focus]</w:t>
      </w:r>
    </w:p>
    <w:p>
      <w:pPr>
        <w:pStyle w:val="ListBullet"/>
      </w:pPr>
      <w:r>
        <w:rPr>
          <w:b/>
        </w:rPr>
        <w:t>Evaluation Criteria</w:t>
      </w:r>
      <w:r>
        <w:t>: [How they assess value and make recommendations]</w:t>
      </w:r>
    </w:p>
    <w:p/>
    <w:p>
      <w:pPr>
        <w:pStyle w:val="Heading3"/>
        <w:jc w:val="left"/>
      </w:pPr>
      <w:r>
        <w:t>Messaging Approach</w:t>
      </w:r>
    </w:p>
    <w:p>
      <w:pPr>
        <w:pStyle w:val="ListBullet"/>
      </w:pPr>
      <w:r>
        <w:rPr>
          <w:b/>
        </w:rPr>
        <w:t>Value Demonstration</w:t>
      </w:r>
      <w:r>
        <w:t>: [ROI and cost-benefit communication]</w:t>
      </w:r>
    </w:p>
    <w:p>
      <w:pPr>
        <w:pStyle w:val="ListBullet"/>
      </w:pPr>
      <w:r>
        <w:rPr>
          <w:b/>
        </w:rPr>
        <w:t>Risk Mitigation</w:t>
      </w:r>
      <w:r>
        <w:t>: [Addressing concerns about investment safety]</w:t>
      </w:r>
    </w:p>
    <w:p>
      <w:pPr>
        <w:pStyle w:val="ListBullet"/>
      </w:pPr>
      <w:r>
        <w:rPr>
          <w:b/>
        </w:rPr>
        <w:t>Comparative Value</w:t>
      </w:r>
      <w:r>
        <w:t>: [Positioning against alternatives]</w:t>
      </w:r>
    </w:p>
    <w:p/>
    <w:p>
      <w:pPr>
        <w:pStyle w:val="Heading2"/>
        <w:jc w:val="left"/>
      </w:pPr>
      <w:r>
        <w:t>Persona-Driven Content Strategy</w:t>
      </w:r>
    </w:p>
    <w:p/>
    <w:p>
      <w:pPr>
        <w:pStyle w:val="Heading3"/>
        <w:jc w:val="left"/>
      </w:pPr>
      <w:r>
        <w:t>Content Mapping by Persona</w:t>
      </w:r>
    </w:p>
    <w:p>
      <w:r>
        <w:rPr>
          <w:b/>
        </w:rPr>
        <w:t>Primary Persona Content Needs</w:t>
      </w:r>
      <w:r>
        <w:t>:</w:t>
      </w:r>
    </w:p>
    <w:p>
      <w:pPr>
        <w:pStyle w:val="ListBullet"/>
      </w:pPr>
      <w:r>
        <w:rPr>
          <w:b/>
        </w:rPr>
        <w:t>Awareness Stage</w:t>
      </w:r>
      <w:r>
        <w:t>: [Content for problem recognition and education]</w:t>
      </w:r>
    </w:p>
    <w:p>
      <w:pPr>
        <w:pStyle w:val="ListBullet"/>
      </w:pPr>
      <w:r>
        <w:rPr>
          <w:b/>
        </w:rPr>
        <w:t>Consideration Stage</w:t>
      </w:r>
      <w:r>
        <w:t>: [Solution evaluation and comparison content]</w:t>
      </w:r>
    </w:p>
    <w:p>
      <w:pPr>
        <w:pStyle w:val="ListBullet"/>
      </w:pPr>
      <w:r>
        <w:rPr>
          <w:b/>
        </w:rPr>
        <w:t>Decision Stage</w:t>
      </w:r>
      <w:r>
        <w:t>: [Final decision support and vendor selection]</w:t>
      </w:r>
    </w:p>
    <w:p/>
    <w:p>
      <w:r>
        <w:rPr>
          <w:b/>
        </w:rPr>
        <w:t>Secondary Persona Content Needs</w:t>
      </w:r>
      <w:r>
        <w:t>:</w:t>
      </w:r>
    </w:p>
    <w:p>
      <w:pPr>
        <w:pStyle w:val="ListBullet"/>
      </w:pPr>
      <w:r>
        <w:rPr>
          <w:b/>
        </w:rPr>
        <w:t>Technical Details</w:t>
      </w:r>
      <w:r>
        <w:t>: [In-depth specifications and methodology]</w:t>
      </w:r>
    </w:p>
    <w:p>
      <w:pPr>
        <w:pStyle w:val="ListBullet"/>
      </w:pPr>
      <w:r>
        <w:rPr>
          <w:b/>
        </w:rPr>
        <w:t>Proof Points</w:t>
      </w:r>
      <w:r>
        <w:t>: [Evidence, testimonials, and validation]</w:t>
      </w:r>
    </w:p>
    <w:p>
      <w:pPr>
        <w:pStyle w:val="ListBullet"/>
      </w:pPr>
      <w:r>
        <w:rPr>
          <w:b/>
        </w:rPr>
        <w:t>Implementation Guidance</w:t>
      </w:r>
      <w:r>
        <w:t>: [Process documentation and support]</w:t>
      </w:r>
    </w:p>
    <w:p/>
    <w:p>
      <w:pPr>
        <w:pStyle w:val="Heading3"/>
        <w:jc w:val="left"/>
      </w:pPr>
      <w:r>
        <w:t>Messaging Framework</w:t>
      </w:r>
    </w:p>
    <w:p>
      <w:r>
        <w:rPr>
          <w:b/>
        </w:rPr>
        <w:t>Primary Messaging for Decision Makers</w:t>
      </w:r>
      <w:r>
        <w:t>:</w:t>
      </w:r>
    </w:p>
    <w:p>
      <w:pPr>
        <w:pStyle w:val="ListBullet"/>
      </w:pPr>
      <w:r>
        <w:rPr>
          <w:b/>
        </w:rPr>
        <w:t>Efficiency Focus</w:t>
      </w:r>
      <w:r>
        <w:t>: [Time and resource optimisation]</w:t>
      </w:r>
    </w:p>
    <w:p>
      <w:pPr>
        <w:pStyle w:val="ListBullet"/>
      </w:pPr>
      <w:r>
        <w:rPr>
          <w:b/>
        </w:rPr>
        <w:t>Results Orientation</w:t>
      </w:r>
      <w:r>
        <w:t>: [Outcome achievement and success metrics]</w:t>
      </w:r>
    </w:p>
    <w:p>
      <w:pPr>
        <w:pStyle w:val="ListBullet"/>
      </w:pPr>
      <w:r>
        <w:rPr>
          <w:b/>
        </w:rPr>
        <w:t>Professional Credibility</w:t>
      </w:r>
      <w:r>
        <w:t>: [Authority and expertise demonstration]</w:t>
      </w:r>
    </w:p>
    <w:p/>
    <w:p>
      <w:r>
        <w:rPr>
          <w:b/>
        </w:rPr>
        <w:t>Supporting Messaging for Stakeholders</w:t>
      </w:r>
      <w:r>
        <w:t>:</w:t>
      </w:r>
    </w:p>
    <w:p>
      <w:pPr>
        <w:pStyle w:val="ListBullet"/>
      </w:pPr>
      <w:r>
        <w:rPr>
          <w:b/>
        </w:rPr>
        <w:t>Detailed Evidence</w:t>
      </w:r>
      <w:r>
        <w:t>: [Comprehensive information and documentation]</w:t>
      </w:r>
    </w:p>
    <w:p>
      <w:pPr>
        <w:pStyle w:val="ListBullet"/>
      </w:pPr>
      <w:r>
        <w:rPr>
          <w:b/>
        </w:rPr>
        <w:t>Risk Management</w:t>
      </w:r>
      <w:r>
        <w:t>: [Safety and security considerations]</w:t>
      </w:r>
    </w:p>
    <w:p>
      <w:pPr>
        <w:pStyle w:val="ListBullet"/>
      </w:pPr>
      <w:r>
        <w:rPr>
          <w:b/>
        </w:rPr>
        <w:t>Implementation Support</w:t>
      </w:r>
      <w:r>
        <w:t>: [Ongoing assistance and guidance]</w:t>
      </w:r>
    </w:p>
    <w:p/>
    <w:p>
      <w:pPr>
        <w:pStyle w:val="Heading2"/>
        <w:jc w:val="left"/>
      </w:pPr>
      <w:r>
        <w:t>User Journey Mapping</w:t>
      </w:r>
    </w:p>
    <w:p/>
    <w:p>
      <w:pPr>
        <w:pStyle w:val="Heading3"/>
        <w:jc w:val="left"/>
      </w:pPr>
      <w:r>
        <w:t>Awareness Stage Journey</w:t>
      </w:r>
    </w:p>
    <w:p>
      <w:pPr>
        <w:pStyle w:val="ListBullet"/>
      </w:pPr>
      <w:r>
        <w:rPr>
          <w:b/>
        </w:rPr>
        <w:t>Trigger Events</w:t>
      </w:r>
      <w:r>
        <w:t>: [What causes them to recognise a need]</w:t>
      </w:r>
    </w:p>
    <w:p>
      <w:pPr>
        <w:pStyle w:val="ListBullet"/>
      </w:pPr>
      <w:r>
        <w:rPr>
          <w:b/>
        </w:rPr>
        <w:t>Information Sources</w:t>
      </w:r>
      <w:r>
        <w:t>: [Where they go for initial research]</w:t>
      </w:r>
    </w:p>
    <w:p>
      <w:pPr>
        <w:pStyle w:val="ListBullet"/>
      </w:pPr>
      <w:r>
        <w:rPr>
          <w:b/>
        </w:rPr>
        <w:t>Content Consumption</w:t>
      </w:r>
      <w:r>
        <w:t>: [What content they consume and when]</w:t>
      </w:r>
    </w:p>
    <w:p>
      <w:pPr>
        <w:pStyle w:val="ListBullet"/>
      </w:pPr>
      <w:r>
        <w:rPr>
          <w:b/>
        </w:rPr>
        <w:t>Key Questions</w:t>
      </w:r>
      <w:r>
        <w:t>: [Primary concerns and information needs]</w:t>
      </w:r>
    </w:p>
    <w:p/>
    <w:p>
      <w:pPr>
        <w:pStyle w:val="Heading3"/>
        <w:jc w:val="left"/>
      </w:pPr>
      <w:r>
        <w:t>Consideration Stage Journey</w:t>
      </w:r>
    </w:p>
    <w:p>
      <w:pPr>
        <w:pStyle w:val="ListBullet"/>
      </w:pPr>
      <w:r>
        <w:rPr>
          <w:b/>
        </w:rPr>
        <w:t>Evaluation Process</w:t>
      </w:r>
      <w:r>
        <w:t>: [How they compare and assess options]</w:t>
      </w:r>
    </w:p>
    <w:p>
      <w:pPr>
        <w:pStyle w:val="ListBullet"/>
      </w:pPr>
      <w:r>
        <w:rPr>
          <w:b/>
        </w:rPr>
        <w:t>Decision Criteria</w:t>
      </w:r>
      <w:r>
        <w:t>: [Factors that influence their choice]</w:t>
      </w:r>
    </w:p>
    <w:p>
      <w:pPr>
        <w:pStyle w:val="ListBullet"/>
      </w:pPr>
      <w:r>
        <w:rPr>
          <w:b/>
        </w:rPr>
        <w:t>Information Requirements</w:t>
      </w:r>
      <w:r>
        <w:t>: [Detailed information and proof needed]</w:t>
      </w:r>
    </w:p>
    <w:p>
      <w:pPr>
        <w:pStyle w:val="ListBullet"/>
      </w:pPr>
      <w:r>
        <w:rPr>
          <w:b/>
        </w:rPr>
        <w:t>Stakeholder Involvement</w:t>
      </w:r>
      <w:r>
        <w:t>: [Who else is involved in the process]</w:t>
      </w:r>
    </w:p>
    <w:p/>
    <w:p>
      <w:pPr>
        <w:pStyle w:val="Heading3"/>
        <w:jc w:val="left"/>
      </w:pPr>
      <w:r>
        <w:t>Decision Stage Journey</w:t>
      </w:r>
    </w:p>
    <w:p>
      <w:pPr>
        <w:pStyle w:val="ListBullet"/>
      </w:pPr>
      <w:r>
        <w:rPr>
          <w:b/>
        </w:rPr>
        <w:t>Final Evaluation</w:t>
      </w:r>
      <w:r>
        <w:t>: [Last steps before making a commitment]</w:t>
      </w:r>
    </w:p>
    <w:p>
      <w:pPr>
        <w:pStyle w:val="ListBullet"/>
      </w:pPr>
      <w:r>
        <w:rPr>
          <w:b/>
        </w:rPr>
        <w:t>Approval Process</w:t>
      </w:r>
      <w:r>
        <w:t>: [Internal processes and sign-offs required]</w:t>
      </w:r>
    </w:p>
    <w:p>
      <w:pPr>
        <w:pStyle w:val="ListBullet"/>
      </w:pPr>
      <w:r>
        <w:rPr>
          <w:b/>
        </w:rPr>
        <w:t>Implementation Concerns</w:t>
      </w:r>
      <w:r>
        <w:t>: [Questions about getting started]</w:t>
      </w:r>
    </w:p>
    <w:p>
      <w:pPr>
        <w:pStyle w:val="ListBullet"/>
      </w:pPr>
      <w:r>
        <w:rPr>
          <w:b/>
        </w:rPr>
        <w:t>Ongoing Relationship</w:t>
      </w:r>
      <w:r>
        <w:t>: [Expectations for ongoing support and service]</w:t>
      </w:r>
    </w:p>
    <w:p/>
    <w:p>
      <w:pPr>
        <w:pStyle w:val="Heading2"/>
        <w:jc w:val="left"/>
      </w:pPr>
      <w:r>
        <w:t>Implementation Guidelines</w:t>
      </w:r>
    </w:p>
    <w:p/>
    <w:p>
      <w:pPr>
        <w:pStyle w:val="Heading3"/>
        <w:jc w:val="left"/>
      </w:pPr>
      <w:r>
        <w:t>Content Creation Priorities</w:t>
      </w:r>
    </w:p>
    <w:p>
      <w:pPr>
        <w:pStyle w:val="ListNumber"/>
      </w:pPr>
      <w:r>
        <w:rPr>
          <w:b/>
        </w:rPr>
        <w:t>Address Primary Persona First</w:t>
      </w:r>
      <w:r>
        <w:t>: [Focus on most important audience segment]</w:t>
      </w:r>
    </w:p>
    <w:p>
      <w:pPr>
        <w:pStyle w:val="ListNumber"/>
      </w:pPr>
      <w:r>
        <w:rPr>
          <w:b/>
        </w:rPr>
        <w:t>Secondary Persona Support</w:t>
      </w:r>
      <w:r>
        <w:t>: [Supporting content for influencers]</w:t>
      </w:r>
    </w:p>
    <w:p>
      <w:pPr>
        <w:pStyle w:val="ListNumber"/>
      </w:pPr>
      <w:r>
        <w:rPr>
          <w:b/>
        </w:rPr>
        <w:t>Journey Stage Alignment</w:t>
      </w:r>
      <w:r>
        <w:t>: [Content matched to decision process]</w:t>
      </w:r>
    </w:p>
    <w:p>
      <w:pPr>
        <w:pStyle w:val="ListNumber"/>
      </w:pPr>
      <w:r>
        <w:rPr>
          <w:b/>
        </w:rPr>
        <w:t>Multi-Format Approach</w:t>
      </w:r>
      <w:r>
        <w:t>: [Various content types for different preferences]</w:t>
      </w:r>
    </w:p>
    <w:p/>
    <w:p>
      <w:pPr>
        <w:pStyle w:val="Heading3"/>
        <w:jc w:val="left"/>
      </w:pPr>
      <w:r>
        <w:t>Messaging Consistency</w:t>
      </w:r>
    </w:p>
    <w:p>
      <w:pPr>
        <w:pStyle w:val="ListBullet"/>
      </w:pPr>
      <w:r>
        <w:rPr>
          <w:b/>
        </w:rPr>
        <w:t>Voice and Tone</w:t>
      </w:r>
      <w:r>
        <w:t>: [Communication style for each persona]</w:t>
      </w:r>
    </w:p>
    <w:p>
      <w:pPr>
        <w:pStyle w:val="ListBullet"/>
      </w:pPr>
      <w:r>
        <w:rPr>
          <w:b/>
        </w:rPr>
        <w:t>Value Proposition</w:t>
      </w:r>
      <w:r>
        <w:t>: [Core benefits emphasised for each audience]</w:t>
      </w:r>
    </w:p>
    <w:p>
      <w:pPr>
        <w:pStyle w:val="ListBullet"/>
      </w:pPr>
      <w:r>
        <w:rPr>
          <w:b/>
        </w:rPr>
        <w:t>Proof Points</w:t>
      </w:r>
      <w:r>
        <w:t>: [Evidence and validation most relevant to each persona]</w:t>
      </w:r>
    </w:p>
    <w:p/>
    <w:p>
      <w:pPr>
        <w:pStyle w:val="Heading3"/>
        <w:jc w:val="left"/>
      </w:pPr>
      <w:r>
        <w:t>Performance Measurement</w:t>
      </w:r>
    </w:p>
    <w:p>
      <w:pPr>
        <w:pStyle w:val="ListBullet"/>
      </w:pPr>
      <w:r>
        <w:rPr>
          <w:b/>
        </w:rPr>
        <w:t>Engagement Metrics</w:t>
      </w:r>
      <w:r>
        <w:t>: [How to measure persona-specific content performance]</w:t>
      </w:r>
    </w:p>
    <w:p>
      <w:pPr>
        <w:pStyle w:val="ListBullet"/>
      </w:pPr>
      <w:r>
        <w:rPr>
          <w:b/>
        </w:rPr>
        <w:t>Conversion Tracking</w:t>
      </w:r>
      <w:r>
        <w:t>: [Persona-based conversion and goal measurement]</w:t>
      </w:r>
    </w:p>
    <w:p>
      <w:pPr>
        <w:pStyle w:val="ListBullet"/>
      </w:pPr>
      <w:r>
        <w:rPr>
          <w:b/>
        </w:rPr>
        <w:t>Feedback Collection</w:t>
      </w:r>
      <w:r>
        <w:t>: [Methods for gathering persona-specific insights]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Audience Personas completed: 30 September 2025</w:t>
      </w:r>
    </w:p>
    <w:p>
      <w:r>
        <w:rPr>
          <w:i/>
        </w:rPr>
        <w:t>Client: Nguyen</w:t>
      </w:r>
    </w:p>
    <w:p>
      <w:r>
        <w:rPr>
          <w:i/>
        </w:rPr>
        <w:t>Strategic foundation for targeted content and marketing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