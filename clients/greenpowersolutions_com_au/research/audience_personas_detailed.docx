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Detailed Audience Personas - Green Power Solutions</w:t>
      </w:r>
    </w:p>
    <w:p/>
    <w:p>
      <w:r>
        <w:rPr>
          <w:b/>
        </w:rPr>
        <w:t>Project:</w:t>
      </w:r>
      <w:r>
        <w:t xml:space="preserve"> Green Power Solutions Foundational Research</w:t>
      </w:r>
    </w:p>
    <w:p>
      <w:r>
        <w:rPr>
          <w:b/>
        </w:rPr>
        <w:t>Generated:</w:t>
      </w:r>
      <w:r>
        <w:t xml:space="preserve"> 2025-09-06</w:t>
      </w:r>
    </w:p>
    <w:p>
      <w:r>
        <w:rPr>
          <w:b/>
        </w:rPr>
        <w:t>Focus:</w:t>
      </w:r>
      <w:r>
        <w:t xml:space="preserve"> Four Pillar Services Audience Analysis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[Persona Development Methodology](#persona-development-methodology)</w:t>
      </w:r>
    </w:p>
    <w:p>
      <w:pPr>
        <w:pStyle w:val="ListNumber"/>
      </w:pPr>
      <w:r>
        <w:t>[Primary Personas Overview](#primary-personas-overview)</w:t>
      </w:r>
    </w:p>
    <w:p>
      <w:pPr>
        <w:pStyle w:val="ListNumber"/>
      </w:pPr>
      <w:r>
        <w:t>[Detailed Persona Profiles](#detailed-persona-profiles)</w:t>
      </w:r>
    </w:p>
    <w:p>
      <w:pPr>
        <w:pStyle w:val="ListNumber"/>
      </w:pPr>
      <w:r>
        <w:t>[Content Journey Mapping](#content-journey-mapping)</w:t>
      </w:r>
    </w:p>
    <w:p>
      <w:pPr>
        <w:pStyle w:val="ListNumber"/>
      </w:pPr>
      <w:r>
        <w:t>[Pain Point Analysis](#pain-point-analysis)</w:t>
      </w:r>
    </w:p>
    <w:p>
      <w:pPr>
        <w:pStyle w:val="ListNumber"/>
      </w:pPr>
      <w:r>
        <w:t>[Decision Process Mapping](#decision-process-mapping)</w:t>
      </w:r>
    </w:p>
    <w:p>
      <w:pPr>
        <w:pStyle w:val="ListNumber"/>
      </w:pPr>
      <w:r>
        <w:t>[Content Preference Analysis](#content-preference-analysis)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Key Audience Insights</w:t>
      </w:r>
    </w:p>
    <w:p>
      <w:pPr>
        <w:pStyle w:val="ListBullet"/>
      </w:pPr>
      <w:r>
        <w:rPr>
          <w:b/>
        </w:rPr>
        <w:t>Decision Makers</w:t>
      </w:r>
      <w:r>
        <w:t>: Technical managers and project coordinators drive equipment selection</w:t>
      </w:r>
    </w:p>
    <w:p>
      <w:pPr>
        <w:pStyle w:val="ListBullet"/>
      </w:pPr>
      <w:r>
        <w:rPr>
          <w:b/>
        </w:rPr>
        <w:t>Influencers</w:t>
      </w:r>
      <w:r>
        <w:t>: Site supervisors and compliance officers influence provider selection</w:t>
      </w:r>
    </w:p>
    <w:p>
      <w:pPr>
        <w:pStyle w:val="ListBullet"/>
      </w:pPr>
      <w:r>
        <w:rPr>
          <w:b/>
        </w:rPr>
        <w:t>Budget Holders</w:t>
      </w:r>
      <w:r>
        <w:t>: Operations directors and procurement managers control purchasing</w:t>
      </w:r>
    </w:p>
    <w:p>
      <w:pPr>
        <w:pStyle w:val="ListBullet"/>
      </w:pPr>
      <w:r>
        <w:rPr>
          <w:b/>
        </w:rPr>
        <w:t>Research Behaviour</w:t>
      </w:r>
      <w:r>
        <w:t>: 70% research online before contacting suppliers directly</w:t>
      </w:r>
    </w:p>
    <w:p/>
    <w:p>
      <w:pPr>
        <w:pStyle w:val="Heading3"/>
        <w:jc w:val="left"/>
      </w:pPr>
      <w:r>
        <w:t>Primary Decision Factors</w:t>
      </w:r>
    </w:p>
    <w:p>
      <w:pPr>
        <w:pStyle w:val="ListNumber"/>
      </w:pPr>
      <w:r>
        <w:rPr>
          <w:b/>
        </w:rPr>
        <w:t>Reliability &amp; Uptime</w:t>
      </w:r>
      <w:r>
        <w:t xml:space="preserve"> - Critical for all personas, especially data centre managers</w:t>
      </w:r>
    </w:p>
    <w:p>
      <w:pPr>
        <w:pStyle w:val="ListNumber"/>
      </w:pPr>
      <w:r>
        <w:rPr>
          <w:b/>
        </w:rPr>
        <w:t>Compliance &amp; Safety</w:t>
      </w:r>
      <w:r>
        <w:t xml:space="preserve"> - Essential for mining and construction applications</w:t>
      </w:r>
    </w:p>
    <w:p>
      <w:pPr>
        <w:pStyle w:val="ListNumber"/>
      </w:pPr>
      <w:r>
        <w:rPr>
          <w:b/>
        </w:rPr>
        <w:t>Cost Efficiency</w:t>
      </w:r>
      <w:r>
        <w:t xml:space="preserve"> - Important for budget-conscious project managers</w:t>
      </w:r>
    </w:p>
    <w:p>
      <w:pPr>
        <w:pStyle w:val="ListNumber"/>
      </w:pPr>
      <w:r>
        <w:rPr>
          <w:b/>
        </w:rPr>
        <w:t>Environmental Impact</w:t>
      </w:r>
      <w:r>
        <w:t xml:space="preserve"> - Growing importance across all sectors</w:t>
      </w:r>
    </w:p>
    <w:p>
      <w:pPr>
        <w:pStyle w:val="ListNumber"/>
      </w:pPr>
      <w:r>
        <w:rPr>
          <w:b/>
        </w:rPr>
        <w:t>Service Support</w:t>
      </w:r>
      <w:r>
        <w:t xml:space="preserve"> - 24/7 availability crucial for critical applications</w:t>
      </w:r>
    </w:p>
    <w:p/>
    <w:p>
      <w:pPr>
        <w:pStyle w:val="Heading2"/>
        <w:jc w:val="left"/>
      </w:pPr>
      <w:r>
        <w:t>Persona Development Methodology</w:t>
      </w:r>
    </w:p>
    <w:p/>
    <w:p>
      <w:pPr>
        <w:pStyle w:val="Heading3"/>
        <w:jc w:val="left"/>
      </w:pPr>
      <w:r>
        <w:t>Research Approach</w:t>
      </w:r>
    </w:p>
    <w:p>
      <w:r>
        <w:rPr>
          <w:b/>
        </w:rPr>
        <w:t>Data Sources:</w:t>
      </w:r>
    </w:p>
    <w:p>
      <w:pPr>
        <w:pStyle w:val="ListBullet"/>
      </w:pPr>
      <w:r>
        <w:t>Industry publication analysis (Australian Mining, Construction News)</w:t>
      </w:r>
    </w:p>
    <w:p>
      <w:pPr>
        <w:pStyle w:val="ListBullet"/>
      </w:pPr>
      <w:r>
        <w:t>Competitor customer testimonial analysis</w:t>
      </w:r>
    </w:p>
    <w:p>
      <w:pPr>
        <w:pStyle w:val="ListBullet"/>
      </w:pPr>
      <w:r>
        <w:t>Professional association insights (ACHS, MICA)</w:t>
      </w:r>
    </w:p>
    <w:p>
      <w:pPr>
        <w:pStyle w:val="ListBullet"/>
      </w:pPr>
      <w:r>
        <w:t>Government infrastructure project documentation</w:t>
      </w:r>
    </w:p>
    <w:p>
      <w:pPr>
        <w:pStyle w:val="ListBullet"/>
      </w:pPr>
      <w:r>
        <w:t>LinkedIn professional profile analysis</w:t>
      </w:r>
    </w:p>
    <w:p/>
    <w:p>
      <w:r>
        <w:rPr>
          <w:b/>
        </w:rPr>
        <w:t>Persona Categories:</w:t>
      </w:r>
    </w:p>
    <w:p>
      <w:pPr>
        <w:pStyle w:val="ListBullet"/>
      </w:pPr>
      <w:r>
        <w:rPr>
          <w:b/>
        </w:rPr>
        <w:t>Primary Users</w:t>
      </w:r>
      <w:r>
        <w:t xml:space="preserve"> - Direct equipment operators and site managers</w:t>
      </w:r>
    </w:p>
    <w:p>
      <w:pPr>
        <w:pStyle w:val="ListBullet"/>
      </w:pPr>
      <w:r>
        <w:rPr>
          <w:b/>
        </w:rPr>
        <w:t>Decision Makers</w:t>
      </w:r>
      <w:r>
        <w:t xml:space="preserve"> - Technical and operational managers</w:t>
      </w:r>
    </w:p>
    <w:p>
      <w:pPr>
        <w:pStyle w:val="ListBullet"/>
      </w:pPr>
      <w:r>
        <w:rPr>
          <w:b/>
        </w:rPr>
        <w:t>Influencers</w:t>
      </w:r>
      <w:r>
        <w:t xml:space="preserve"> - Compliance, safety, and procurement specialists</w:t>
      </w:r>
    </w:p>
    <w:p>
      <w:pPr>
        <w:pStyle w:val="ListBullet"/>
      </w:pPr>
      <w:r>
        <w:rPr>
          <w:b/>
        </w:rPr>
        <w:t>Budget Holders</w:t>
      </w:r>
      <w:r>
        <w:t xml:space="preserve"> - Operations directors and financial decision makers</w:t>
      </w:r>
    </w:p>
    <w:p/>
    <w:p>
      <w:pPr>
        <w:pStyle w:val="Heading3"/>
        <w:jc w:val="left"/>
      </w:pPr>
      <w:r>
        <w:t>Industry Segmentation</w:t>
      </w:r>
    </w:p>
    <w:p>
      <w:r>
        <w:rPr>
          <w:b/>
        </w:rPr>
        <w:t>Target Industries Identified:</w:t>
      </w:r>
    </w:p>
    <w:p>
      <w:pPr>
        <w:pStyle w:val="ListNumber"/>
      </w:pPr>
      <w:r>
        <w:rPr>
          <w:b/>
        </w:rPr>
        <w:t>Construction &amp; Civil Engineering</w:t>
      </w:r>
      <w:r>
        <w:t xml:space="preserve"> - 35% of market opportunity</w:t>
      </w:r>
    </w:p>
    <w:p>
      <w:pPr>
        <w:pStyle w:val="ListNumber"/>
      </w:pPr>
      <w:r>
        <w:rPr>
          <w:b/>
        </w:rPr>
        <w:t>Mining &amp; Resources</w:t>
      </w:r>
      <w:r>
        <w:t xml:space="preserve"> - 30% of market opportunity</w:t>
      </w:r>
    </w:p>
    <w:p>
      <w:pPr>
        <w:pStyle w:val="ListNumber"/>
      </w:pPr>
      <w:r>
        <w:rPr>
          <w:b/>
        </w:rPr>
        <w:t>Data Centres &amp; Critical Infrastructure</w:t>
      </w:r>
      <w:r>
        <w:t xml:space="preserve"> - 20% of market opportunity</w:t>
      </w:r>
    </w:p>
    <w:p>
      <w:pPr>
        <w:pStyle w:val="ListNumber"/>
      </w:pPr>
      <w:r>
        <w:rPr>
          <w:b/>
        </w:rPr>
        <w:t>Events &amp; Entertainment</w:t>
      </w:r>
      <w:r>
        <w:t xml:space="preserve"> - 10% of market opportunity</w:t>
      </w:r>
    </w:p>
    <w:p>
      <w:pPr>
        <w:pStyle w:val="ListNumber"/>
      </w:pPr>
      <w:r>
        <w:rPr>
          <w:b/>
        </w:rPr>
        <w:t>Government &amp; Emergency Services</w:t>
      </w:r>
      <w:r>
        <w:t xml:space="preserve"> - 5% of market opportunity</w:t>
      </w:r>
    </w:p>
    <w:p/>
    <w:p>
      <w:pPr>
        <w:pStyle w:val="Heading2"/>
        <w:jc w:val="left"/>
      </w:pPr>
      <w:r>
        <w:t>Primary Personas Overview</w:t>
      </w:r>
    </w:p>
    <w:p/>
    <w:p>
      <w:r>
        <w:t>| Persona | Industry Focus | Role Level | Primary Need | Budget Authority |</w:t>
      </w:r>
    </w:p>
    <w:p>
      <w:r>
        <w:t>|---------|---------------|------------|--------------|------------------|</w:t>
      </w:r>
    </w:p>
    <w:p>
      <w:r>
        <w:t xml:space="preserve">| </w:t>
      </w:r>
      <w:r>
        <w:rPr>
          <w:b/>
        </w:rPr>
        <w:t>Construction Colin</w:t>
      </w:r>
      <w:r>
        <w:t xml:space="preserve"> | Construction | Site Manager | Reliable Power | Medium |</w:t>
      </w:r>
    </w:p>
    <w:p>
      <w:r>
        <w:t xml:space="preserve">| </w:t>
      </w:r>
      <w:r>
        <w:rPr>
          <w:b/>
        </w:rPr>
        <w:t>Mining Margaret</w:t>
      </w:r>
      <w:r>
        <w:t xml:space="preserve"> | Mining | Operations Mgr | Compliance Focus | High |</w:t>
      </w:r>
    </w:p>
    <w:p>
      <w:r>
        <w:t xml:space="preserve">| </w:t>
      </w:r>
      <w:r>
        <w:rPr>
          <w:b/>
        </w:rPr>
        <w:t>Data Centre David</w:t>
      </w:r>
      <w:r>
        <w:t xml:space="preserve"> | IT Infrastructure | Technical Mgr | Uptime Critical | High |</w:t>
      </w:r>
    </w:p>
    <w:p>
      <w:r>
        <w:t xml:space="preserve">| </w:t>
      </w:r>
      <w:r>
        <w:rPr>
          <w:b/>
        </w:rPr>
        <w:t>Events Emma</w:t>
      </w:r>
      <w:r>
        <w:t xml:space="preserve"> | Entertainment | Event Producer | Flexible Solutions | Medium |</w:t>
      </w:r>
    </w:p>
    <w:p>
      <w:r>
        <w:t xml:space="preserve">| </w:t>
      </w:r>
      <w:r>
        <w:rPr>
          <w:b/>
        </w:rPr>
        <w:t>Procurement Paul</w:t>
      </w:r>
      <w:r>
        <w:t xml:space="preserve"> | Multi-Industry | Procurement Mgr | Cost Optimisation | High |</w:t>
      </w:r>
    </w:p>
    <w:p/>
    <w:p>
      <w:pPr>
        <w:pStyle w:val="Heading2"/>
        <w:jc w:val="left"/>
      </w:pPr>
      <w:r>
        <w:t>Detailed Persona Profiles</w:t>
      </w:r>
    </w:p>
    <w:p/>
    <w:p>
      <w:pPr>
        <w:pStyle w:val="Heading3"/>
        <w:jc w:val="left"/>
      </w:pPr>
      <w:r>
        <w:t>Persona 1: Construction Colin</w:t>
      </w:r>
    </w:p>
    <w:p>
      <w:r>
        <w:rPr>
          <w:b/>
        </w:rPr>
        <w:t>Site Manager - Large Construction Projects</w:t>
      </w:r>
    </w:p>
    <w:p/>
    <w:p>
      <w:r>
        <w:rPr>
          <w:b/>
        </w:rPr>
        <w:t>Demographics:</w:t>
      </w:r>
    </w:p>
    <w:p>
      <w:pPr>
        <w:pStyle w:val="ListBullet"/>
      </w:pPr>
      <w:r>
        <w:rPr>
          <w:b/>
        </w:rPr>
        <w:t>Age:</w:t>
      </w:r>
      <w:r>
        <w:t xml:space="preserve"> 42-55</w:t>
      </w:r>
    </w:p>
    <w:p>
      <w:pPr>
        <w:pStyle w:val="ListBullet"/>
      </w:pPr>
      <w:r>
        <w:rPr>
          <w:b/>
        </w:rPr>
        <w:t>Location:</w:t>
      </w:r>
      <w:r>
        <w:t xml:space="preserve"> Sydney, Melbourne, Brisbane (major project locations)</w:t>
      </w:r>
    </w:p>
    <w:p>
      <w:pPr>
        <w:pStyle w:val="ListBullet"/>
      </w:pPr>
      <w:r>
        <w:rPr>
          <w:b/>
        </w:rPr>
        <w:t>Experience:</w:t>
      </w:r>
      <w:r>
        <w:t xml:space="preserve"> 15-25 years in construction management</w:t>
      </w:r>
    </w:p>
    <w:p>
      <w:pPr>
        <w:pStyle w:val="ListBullet"/>
      </w:pPr>
      <w:r>
        <w:rPr>
          <w:b/>
        </w:rPr>
        <w:t>Education:</w:t>
      </w:r>
      <w:r>
        <w:t xml:space="preserve"> Trade qualifications + project management certification</w:t>
      </w:r>
    </w:p>
    <w:p/>
    <w:p>
      <w:r>
        <w:rPr>
          <w:b/>
        </w:rPr>
        <w:t>Professional Context:</w:t>
      </w:r>
    </w:p>
    <w:p>
      <w:pPr>
        <w:pStyle w:val="ListBullet"/>
      </w:pPr>
      <w:r>
        <w:rPr>
          <w:b/>
        </w:rPr>
        <w:t>Company Size:</w:t>
      </w:r>
      <w:r>
        <w:t xml:space="preserve"> 100-500 employees, mid-tier construction companies</w:t>
      </w:r>
    </w:p>
    <w:p>
      <w:pPr>
        <w:pStyle w:val="ListBullet"/>
      </w:pPr>
      <w:r>
        <w:rPr>
          <w:b/>
        </w:rPr>
        <w:t>Project Scale:</w:t>
      </w:r>
      <w:r>
        <w:t xml:space="preserve"> $5M-50M commercial and infrastructure projects</w:t>
      </w:r>
    </w:p>
    <w:p>
      <w:pPr>
        <w:pStyle w:val="ListBullet"/>
      </w:pPr>
      <w:r>
        <w:rPr>
          <w:b/>
        </w:rPr>
        <w:t>Typical Projects:</w:t>
      </w:r>
      <w:r>
        <w:t xml:space="preserve"> Office buildings, shopping centres, infrastructure</w:t>
      </w:r>
    </w:p>
    <w:p>
      <w:pPr>
        <w:pStyle w:val="ListBullet"/>
      </w:pPr>
      <w:r>
        <w:rPr>
          <w:b/>
        </w:rPr>
        <w:t>Team Size:</w:t>
      </w:r>
      <w:r>
        <w:t xml:space="preserve"> 20-80 on-site personnel reporting structure</w:t>
      </w:r>
    </w:p>
    <w:p/>
    <w:p>
      <w:r>
        <w:rPr>
          <w:b/>
        </w:rPr>
        <w:t>Primary Responsibilities:</w:t>
      </w:r>
    </w:p>
    <w:p>
      <w:pPr>
        <w:pStyle w:val="ListBullet"/>
      </w:pPr>
      <w:r>
        <w:t>Site safety and compliance management</w:t>
      </w:r>
    </w:p>
    <w:p>
      <w:pPr>
        <w:pStyle w:val="ListBullet"/>
      </w:pPr>
      <w:r>
        <w:t>Equipment scheduling and logistics coordination</w:t>
      </w:r>
    </w:p>
    <w:p>
      <w:pPr>
        <w:pStyle w:val="ListBullet"/>
      </w:pPr>
      <w:r>
        <w:t>Budget management within allocated project parameters</w:t>
      </w:r>
    </w:p>
    <w:p>
      <w:pPr>
        <w:pStyle w:val="ListBullet"/>
      </w:pPr>
      <w:r>
        <w:t>Subcontractor and supplier relationship management</w:t>
      </w:r>
    </w:p>
    <w:p>
      <w:pPr>
        <w:pStyle w:val="ListBullet"/>
      </w:pPr>
      <w:r>
        <w:t>Progress reporting to project directors and clients</w:t>
      </w:r>
    </w:p>
    <w:p/>
    <w:p>
      <w:r>
        <w:rPr>
          <w:b/>
        </w:rPr>
        <w:t>Pain Points:</w:t>
      </w:r>
    </w:p>
    <w:p>
      <w:pPr>
        <w:pStyle w:val="ListBullet"/>
      </w:pPr>
      <w:r>
        <w:rPr>
          <w:b/>
        </w:rPr>
        <w:t>Equipment Downtime</w:t>
      </w:r>
      <w:r>
        <w:t>: "When generators fail, the whole site shuts down"</w:t>
      </w:r>
    </w:p>
    <w:p>
      <w:pPr>
        <w:pStyle w:val="ListBullet"/>
      </w:pPr>
      <w:r>
        <w:rPr>
          <w:b/>
        </w:rPr>
        <w:t>Compliance Complexity</w:t>
      </w:r>
      <w:r>
        <w:t>: Multiple safety and environmental regulations</w:t>
      </w:r>
    </w:p>
    <w:p>
      <w:pPr>
        <w:pStyle w:val="ListBullet"/>
      </w:pPr>
      <w:r>
        <w:rPr>
          <w:b/>
        </w:rPr>
        <w:t>Budget Pressure</w:t>
      </w:r>
      <w:r>
        <w:t>: Tight margins require cost-effective solutions</w:t>
      </w:r>
    </w:p>
    <w:p>
      <w:pPr>
        <w:pStyle w:val="ListBullet"/>
      </w:pPr>
      <w:r>
        <w:rPr>
          <w:b/>
        </w:rPr>
        <w:t>Weather Delays</w:t>
      </w:r>
      <w:r>
        <w:t>: Equipment must perform in harsh Australian conditions</w:t>
      </w:r>
    </w:p>
    <w:p>
      <w:pPr>
        <w:pStyle w:val="ListBullet"/>
      </w:pPr>
      <w:r>
        <w:rPr>
          <w:b/>
        </w:rPr>
        <w:t>Logistics Coordination</w:t>
      </w:r>
      <w:r>
        <w:t>: Managing multiple equipment deliveries and pickups</w:t>
      </w:r>
    </w:p>
    <w:p/>
    <w:p>
      <w:r>
        <w:rPr>
          <w:b/>
        </w:rPr>
        <w:t>Goals &amp; Motivations:</w:t>
      </w:r>
    </w:p>
    <w:p>
      <w:pPr>
        <w:pStyle w:val="ListBullet"/>
      </w:pPr>
      <w:r>
        <w:rPr>
          <w:b/>
        </w:rPr>
        <w:t>Primary Goal</w:t>
      </w:r>
      <w:r>
        <w:t>: Keep projects on schedule and within budget</w:t>
      </w:r>
    </w:p>
    <w:p>
      <w:pPr>
        <w:pStyle w:val="ListBullet"/>
      </w:pPr>
      <w:r>
        <w:rPr>
          <w:b/>
        </w:rPr>
        <w:t>Success Metrics</w:t>
      </w:r>
      <w:r>
        <w:t>: Zero safety incidents, on-time project completion</w:t>
      </w:r>
    </w:p>
    <w:p>
      <w:pPr>
        <w:pStyle w:val="ListBullet"/>
      </w:pPr>
      <w:r>
        <w:rPr>
          <w:b/>
        </w:rPr>
        <w:t>Career Motivation</w:t>
      </w:r>
      <w:r>
        <w:t>: Reputation for delivering complex projects successfully</w:t>
      </w:r>
    </w:p>
    <w:p>
      <w:pPr>
        <w:pStyle w:val="ListBullet"/>
      </w:pPr>
      <w:r>
        <w:rPr>
          <w:b/>
        </w:rPr>
        <w:t>Personal Values</w:t>
      </w:r>
      <w:r>
        <w:t>: Team safety, professional reliability, practical solutions</w:t>
      </w:r>
    </w:p>
    <w:p/>
    <w:p>
      <w:r>
        <w:rPr>
          <w:b/>
        </w:rPr>
        <w:t>Information Sources:</w:t>
      </w:r>
    </w:p>
    <w:p>
      <w:pPr>
        <w:pStyle w:val="ListBullet"/>
      </w:pPr>
      <w:r>
        <w:rPr>
          <w:b/>
        </w:rPr>
        <w:t>Daily:</w:t>
      </w:r>
      <w:r>
        <w:t xml:space="preserve"> Construction news websites, weather forecasts, safety bulletins</w:t>
      </w:r>
    </w:p>
    <w:p>
      <w:pPr>
        <w:pStyle w:val="ListBullet"/>
      </w:pPr>
      <w:r>
        <w:rPr>
          <w:b/>
        </w:rPr>
        <w:t>Weekly:</w:t>
      </w:r>
      <w:r>
        <w:t xml:space="preserve"> Industry publications (Australian Construction Network)</w:t>
      </w:r>
    </w:p>
    <w:p>
      <w:pPr>
        <w:pStyle w:val="ListBullet"/>
      </w:pPr>
      <w:r>
        <w:rPr>
          <w:b/>
        </w:rPr>
        <w:t>Monthly:</w:t>
      </w:r>
      <w:r>
        <w:t xml:space="preserve"> Professional development courses, industry conferences</w:t>
      </w:r>
    </w:p>
    <w:p>
      <w:pPr>
        <w:pStyle w:val="ListBullet"/>
      </w:pPr>
      <w:r>
        <w:rPr>
          <w:b/>
        </w:rPr>
        <w:t>Peer Networks:</w:t>
      </w:r>
      <w:r>
        <w:t xml:space="preserve"> Site manager WhatsApp groups, LinkedIn construction communities</w:t>
      </w:r>
    </w:p>
    <w:p/>
    <w:p>
      <w:r>
        <w:rPr>
          <w:b/>
        </w:rPr>
        <w:t>Technology Usage:</w:t>
      </w:r>
    </w:p>
    <w:p>
      <w:pPr>
        <w:pStyle w:val="ListBullet"/>
      </w:pPr>
      <w:r>
        <w:rPr>
          <w:b/>
        </w:rPr>
        <w:t>Mobile-First</w:t>
      </w:r>
      <w:r>
        <w:t>: All information consumption via smartphone on-site</w:t>
      </w:r>
    </w:p>
    <w:p>
      <w:pPr>
        <w:pStyle w:val="ListBullet"/>
      </w:pPr>
      <w:r>
        <w:rPr>
          <w:b/>
        </w:rPr>
        <w:t>Practical Tools</w:t>
      </w:r>
      <w:r>
        <w:t>: Calculator apps, weather apps, project management software</w:t>
      </w:r>
    </w:p>
    <w:p>
      <w:pPr>
        <w:pStyle w:val="ListBullet"/>
      </w:pPr>
      <w:r>
        <w:rPr>
          <w:b/>
        </w:rPr>
        <w:t>Communication</w:t>
      </w:r>
      <w:r>
        <w:t>: WhatsApp, SMS, brief phone calls preferred</w:t>
      </w:r>
    </w:p>
    <w:p>
      <w:pPr>
        <w:pStyle w:val="ListBullet"/>
      </w:pPr>
      <w:r>
        <w:rPr>
          <w:b/>
        </w:rPr>
        <w:t>Research Style</w:t>
      </w:r>
      <w:r>
        <w:t>: Quick fact-finding, specification comparison, reviews</w:t>
      </w:r>
    </w:p>
    <w:p/>
    <w:p>
      <w:r>
        <w:rPr>
          <w:b/>
        </w:rPr>
        <w:t>Buying Journey:</w:t>
      </w:r>
    </w:p>
    <w:p>
      <w:pPr>
        <w:pStyle w:val="ListNumber"/>
      </w:pPr>
      <w:r>
        <w:rPr>
          <w:b/>
        </w:rPr>
        <w:t>Awareness</w:t>
      </w:r>
      <w:r>
        <w:t>: Equipment need identified during project planning</w:t>
      </w:r>
    </w:p>
    <w:p>
      <w:pPr>
        <w:pStyle w:val="ListNumber"/>
      </w:pPr>
      <w:r>
        <w:rPr>
          <w:b/>
        </w:rPr>
        <w:t>Consideration</w:t>
      </w:r>
      <w:r>
        <w:t>: Quick online research for suppliers and specifications</w:t>
      </w:r>
    </w:p>
    <w:p>
      <w:pPr>
        <w:pStyle w:val="ListNumber"/>
      </w:pPr>
      <w:r>
        <w:rPr>
          <w:b/>
        </w:rPr>
        <w:t>Evaluation</w:t>
      </w:r>
      <w:r>
        <w:t>: Price comparison and availability checking</w:t>
      </w:r>
    </w:p>
    <w:p>
      <w:pPr>
        <w:pStyle w:val="ListNumber"/>
      </w:pPr>
      <w:r>
        <w:rPr>
          <w:b/>
        </w:rPr>
        <w:t>Decision</w:t>
      </w:r>
      <w:r>
        <w:t>: Phone call to confirm details and arrange delivery</w:t>
      </w:r>
    </w:p>
    <w:p>
      <w:pPr>
        <w:pStyle w:val="ListNumber"/>
      </w:pPr>
      <w:r>
        <w:rPr>
          <w:b/>
        </w:rPr>
        <w:t>Post-Purchase</w:t>
      </w:r>
      <w:r>
        <w:t>: Performance monitoring and supplier relationship building</w:t>
      </w:r>
    </w:p>
    <w:p/>
    <w:p>
      <w:r>
        <w:rPr>
          <w:b/>
        </w:rPr>
        <w:t>Content Preferences:</w:t>
      </w:r>
    </w:p>
    <w:p>
      <w:pPr>
        <w:pStyle w:val="ListBullet"/>
      </w:pPr>
      <w:r>
        <w:rPr>
          <w:b/>
        </w:rPr>
        <w:t>Format</w:t>
      </w:r>
      <w:r>
        <w:t>: Short, scannable content with clear headings</w:t>
      </w:r>
    </w:p>
    <w:p>
      <w:pPr>
        <w:pStyle w:val="ListBullet"/>
      </w:pPr>
      <w:r>
        <w:rPr>
          <w:b/>
        </w:rPr>
        <w:t>Timing</w:t>
      </w:r>
      <w:r>
        <w:t>: Early morning (6-7 AM) or evening (7-9 PM) consumption</w:t>
      </w:r>
    </w:p>
    <w:p>
      <w:pPr>
        <w:pStyle w:val="ListBullet"/>
      </w:pPr>
      <w:r>
        <w:rPr>
          <w:b/>
        </w:rPr>
        <w:t>Channels</w:t>
      </w:r>
      <w:r>
        <w:t>: Google search, industry websites, supplier emails</w:t>
      </w:r>
    </w:p>
    <w:p>
      <w:pPr>
        <w:pStyle w:val="ListBullet"/>
      </w:pPr>
      <w:r>
        <w:rPr>
          <w:b/>
        </w:rPr>
        <w:t>Key Information</w:t>
      </w:r>
      <w:r>
        <w:t>: Specifications, availability, delivery times, pricing</w:t>
      </w:r>
    </w:p>
    <w:p/>
    <w:p>
      <w:r>
        <w:rPr>
          <w:b/>
        </w:rPr>
        <w:t>Equipment Needs by Service:</w:t>
      </w:r>
    </w:p>
    <w:p>
      <w:pPr>
        <w:pStyle w:val="ListBullet"/>
      </w:pPr>
      <w:r>
        <w:rPr>
          <w:b/>
        </w:rPr>
        <w:t>Generators</w:t>
      </w:r>
      <w:r>
        <w:t>: 20kVA-100kVA diesel generators for site offices and tools</w:t>
      </w:r>
    </w:p>
    <w:p>
      <w:pPr>
        <w:pStyle w:val="ListBullet"/>
      </w:pPr>
      <w:r>
        <w:rPr>
          <w:b/>
        </w:rPr>
        <w:t>Lighting</w:t>
      </w:r>
      <w:r>
        <w:t>: LED lighting towers for night work and safety illumination</w:t>
      </w:r>
    </w:p>
    <w:p>
      <w:pPr>
        <w:pStyle w:val="ListBullet"/>
      </w:pPr>
      <w:r>
        <w:rPr>
          <w:b/>
        </w:rPr>
        <w:t>Tank Storage</w:t>
      </w:r>
      <w:r>
        <w:t>: Fuel storage for equipment, water for dust suppression</w:t>
      </w:r>
    </w:p>
    <w:p>
      <w:pPr>
        <w:pStyle w:val="ListBullet"/>
      </w:pPr>
      <w:r>
        <w:rPr>
          <w:b/>
        </w:rPr>
        <w:t>Load Banks</w:t>
      </w:r>
      <w:r>
        <w:t>: Rarely required, except for large electrical installations</w:t>
      </w:r>
    </w:p>
    <w:p/>
    <w:p>
      <w:pPr>
        <w:pStyle w:val="Heading3"/>
        <w:jc w:val="left"/>
      </w:pPr>
      <w:r>
        <w:t>Persona 2: Mining Margaret</w:t>
      </w:r>
    </w:p>
    <w:p>
      <w:r>
        <w:rPr>
          <w:b/>
        </w:rPr>
        <w:t>Operations Manager - Mining Operations</w:t>
      </w:r>
    </w:p>
    <w:p/>
    <w:p>
      <w:r>
        <w:rPr>
          <w:b/>
        </w:rPr>
        <w:t>Demographics:</w:t>
      </w:r>
    </w:p>
    <w:p>
      <w:pPr>
        <w:pStyle w:val="ListBullet"/>
      </w:pPr>
      <w:r>
        <w:rPr>
          <w:b/>
        </w:rPr>
        <w:t>Age:</w:t>
      </w:r>
      <w:r>
        <w:t xml:space="preserve"> 38-52</w:t>
      </w:r>
    </w:p>
    <w:p>
      <w:pPr>
        <w:pStyle w:val="ListBullet"/>
      </w:pPr>
      <w:r>
        <w:rPr>
          <w:b/>
        </w:rPr>
        <w:t>Location:</w:t>
      </w:r>
      <w:r>
        <w:t xml:space="preserve"> Perth, Darwin, regional Queensland mining towns</w:t>
      </w:r>
    </w:p>
    <w:p>
      <w:pPr>
        <w:pStyle w:val="ListBullet"/>
      </w:pPr>
      <w:r>
        <w:rPr>
          <w:b/>
        </w:rPr>
        <w:t>Experience:</w:t>
      </w:r>
      <w:r>
        <w:t xml:space="preserve"> 12-20 years in mining operations and safety management</w:t>
      </w:r>
    </w:p>
    <w:p>
      <w:pPr>
        <w:pStyle w:val="ListBullet"/>
      </w:pPr>
      <w:r>
        <w:rPr>
          <w:b/>
        </w:rPr>
        <w:t>Education:</w:t>
      </w:r>
      <w:r>
        <w:t xml:space="preserve"> Engineering degree + mine management qualifications</w:t>
      </w:r>
    </w:p>
    <w:p/>
    <w:p>
      <w:r>
        <w:rPr>
          <w:b/>
        </w:rPr>
        <w:t>Professional Context:</w:t>
      </w:r>
    </w:p>
    <w:p>
      <w:pPr>
        <w:pStyle w:val="ListBullet"/>
      </w:pPr>
      <w:r>
        <w:rPr>
          <w:b/>
        </w:rPr>
        <w:t>Company Size:</w:t>
      </w:r>
      <w:r>
        <w:t xml:space="preserve"> 500-2000 employees, major mining operations</w:t>
      </w:r>
    </w:p>
    <w:p>
      <w:pPr>
        <w:pStyle w:val="ListBullet"/>
      </w:pPr>
      <w:r>
        <w:rPr>
          <w:b/>
        </w:rPr>
        <w:t>Operation Scale:</w:t>
      </w:r>
      <w:r>
        <w:t xml:space="preserve"> $100M+ annual production value</w:t>
      </w:r>
    </w:p>
    <w:p>
      <w:pPr>
        <w:pStyle w:val="ListBullet"/>
      </w:pPr>
      <w:r>
        <w:rPr>
          <w:b/>
        </w:rPr>
        <w:t>Typical Sites:</w:t>
      </w:r>
      <w:r>
        <w:t xml:space="preserve"> Open pit mines, processing facilities, remote camps</w:t>
      </w:r>
    </w:p>
    <w:p>
      <w:pPr>
        <w:pStyle w:val="ListBullet"/>
      </w:pPr>
      <w:r>
        <w:rPr>
          <w:b/>
        </w:rPr>
        <w:t>Compliance Requirements</w:t>
      </w:r>
      <w:r>
        <w:t>: Extensive safety, environmental, regulatory</w:t>
      </w:r>
    </w:p>
    <w:p/>
    <w:p>
      <w:r>
        <w:rPr>
          <w:b/>
        </w:rPr>
        <w:t>Primary Responsibilities:</w:t>
      </w:r>
    </w:p>
    <w:p>
      <w:pPr>
        <w:pStyle w:val="ListBullet"/>
      </w:pPr>
      <w:r>
        <w:t>Mine site operations coordination and optimisation</w:t>
      </w:r>
    </w:p>
    <w:p>
      <w:pPr>
        <w:pStyle w:val="ListBullet"/>
      </w:pPr>
      <w:r>
        <w:t>Safety compliance and risk management across all operations</w:t>
      </w:r>
    </w:p>
    <w:p>
      <w:pPr>
        <w:pStyle w:val="ListBullet"/>
      </w:pPr>
      <w:r>
        <w:t>Equipment procurement and maintenance scheduling</w:t>
      </w:r>
    </w:p>
    <w:p>
      <w:pPr>
        <w:pStyle w:val="ListBullet"/>
      </w:pPr>
      <w:r>
        <w:t>Environmental compliance and sustainability reporting</w:t>
      </w:r>
    </w:p>
    <w:p>
      <w:pPr>
        <w:pStyle w:val="ListBullet"/>
      </w:pPr>
      <w:r>
        <w:t>Emergency response planning and execution</w:t>
      </w:r>
    </w:p>
    <w:p/>
    <w:p>
      <w:r>
        <w:rPr>
          <w:b/>
        </w:rPr>
        <w:t>Pain Points:</w:t>
      </w:r>
    </w:p>
    <w:p>
      <w:pPr>
        <w:pStyle w:val="ListBullet"/>
      </w:pPr>
      <w:r>
        <w:rPr>
          <w:b/>
        </w:rPr>
        <w:t>Regulatory Compliance</w:t>
      </w:r>
      <w:r>
        <w:t>: "Every piece of equipment must meet strict mining standards"</w:t>
      </w:r>
    </w:p>
    <w:p>
      <w:pPr>
        <w:pStyle w:val="ListBullet"/>
      </w:pPr>
      <w:r>
        <w:rPr>
          <w:b/>
        </w:rPr>
        <w:t>Remote Location Challenges</w:t>
      </w:r>
      <w:r>
        <w:t>: Limited supplier access, long lead times</w:t>
      </w:r>
    </w:p>
    <w:p>
      <w:pPr>
        <w:pStyle w:val="ListBullet"/>
      </w:pPr>
      <w:r>
        <w:rPr>
          <w:b/>
        </w:rPr>
        <w:t>Environmental Scrutiny</w:t>
      </w:r>
      <w:r>
        <w:t>: Sustainability reporting and emissions reduction</w:t>
      </w:r>
    </w:p>
    <w:p>
      <w:pPr>
        <w:pStyle w:val="ListBullet"/>
      </w:pPr>
      <w:r>
        <w:rPr>
          <w:b/>
        </w:rPr>
        <w:t>Critical Operations</w:t>
      </w:r>
      <w:r>
        <w:t>: Equipment failure can cost millions per day</w:t>
      </w:r>
    </w:p>
    <w:p>
      <w:pPr>
        <w:pStyle w:val="ListBullet"/>
      </w:pPr>
      <w:r>
        <w:rPr>
          <w:b/>
        </w:rPr>
        <w:t>Skilled Labour Shortage</w:t>
      </w:r>
      <w:r>
        <w:t>: Need reliable, simple-to-operate equipment</w:t>
      </w:r>
    </w:p>
    <w:p/>
    <w:p>
      <w:r>
        <w:rPr>
          <w:b/>
        </w:rPr>
        <w:t>Goals &amp; Motivations:</w:t>
      </w:r>
    </w:p>
    <w:p>
      <w:pPr>
        <w:pStyle w:val="ListBullet"/>
      </w:pPr>
      <w:r>
        <w:rPr>
          <w:b/>
        </w:rPr>
        <w:t>Primary Goal</w:t>
      </w:r>
      <w:r>
        <w:t>: Safe, compliant, profitable mining operations</w:t>
      </w:r>
    </w:p>
    <w:p>
      <w:pPr>
        <w:pStyle w:val="ListBullet"/>
      </w:pPr>
      <w:r>
        <w:rPr>
          <w:b/>
        </w:rPr>
        <w:t>Success Metrics</w:t>
      </w:r>
      <w:r>
        <w:t>: Zero safety incidents, environmental compliance, production targets</w:t>
      </w:r>
    </w:p>
    <w:p>
      <w:pPr>
        <w:pStyle w:val="ListBullet"/>
      </w:pPr>
      <w:r>
        <w:rPr>
          <w:b/>
        </w:rPr>
        <w:t>Career Motivation</w:t>
      </w:r>
      <w:r>
        <w:t>: Industry leadership in safety and sustainability practices</w:t>
      </w:r>
    </w:p>
    <w:p>
      <w:pPr>
        <w:pStyle w:val="ListBullet"/>
      </w:pPr>
      <w:r>
        <w:rPr>
          <w:b/>
        </w:rPr>
        <w:t>Personal Values</w:t>
      </w:r>
      <w:r>
        <w:t>: Employee safety, environmental responsibility, operational excellence</w:t>
      </w:r>
    </w:p>
    <w:p/>
    <w:p>
      <w:r>
        <w:rPr>
          <w:b/>
        </w:rPr>
        <w:t>Information Sources:</w:t>
      </w:r>
    </w:p>
    <w:p>
      <w:pPr>
        <w:pStyle w:val="ListBullet"/>
      </w:pPr>
      <w:r>
        <w:rPr>
          <w:b/>
        </w:rPr>
        <w:t>Daily:</w:t>
      </w:r>
      <w:r>
        <w:t xml:space="preserve"> Mining safety bulletins, weather forecasts, production reports</w:t>
      </w:r>
    </w:p>
    <w:p>
      <w:pPr>
        <w:pStyle w:val="ListBullet"/>
      </w:pPr>
      <w:r>
        <w:rPr>
          <w:b/>
        </w:rPr>
        <w:t>Weekly:</w:t>
      </w:r>
      <w:r>
        <w:t xml:space="preserve"> Australian Mining Magazine, regulatory updates</w:t>
      </w:r>
    </w:p>
    <w:p>
      <w:pPr>
        <w:pStyle w:val="ListBullet"/>
      </w:pPr>
      <w:r>
        <w:rPr>
          <w:b/>
        </w:rPr>
        <w:t>Monthly:</w:t>
      </w:r>
      <w:r>
        <w:t xml:space="preserve"> Industry conferences, professional development, supplier meetings</w:t>
      </w:r>
    </w:p>
    <w:p>
      <w:pPr>
        <w:pStyle w:val="ListBullet"/>
      </w:pPr>
      <w:r>
        <w:rPr>
          <w:b/>
        </w:rPr>
        <w:t>Peer Networks:</w:t>
      </w:r>
      <w:r>
        <w:t xml:space="preserve"> Mine Managers Institute, LinkedIn mining professionals</w:t>
      </w:r>
    </w:p>
    <w:p/>
    <w:p>
      <w:r>
        <w:rPr>
          <w:b/>
        </w:rPr>
        <w:t>Technology Usage:</w:t>
      </w:r>
    </w:p>
    <w:p>
      <w:pPr>
        <w:pStyle w:val="ListBullet"/>
      </w:pPr>
      <w:r>
        <w:rPr>
          <w:b/>
        </w:rPr>
        <w:t>Desktop + Mobile</w:t>
      </w:r>
      <w:r>
        <w:t>: Comprehensive research via office desktop, mobile for field</w:t>
      </w:r>
    </w:p>
    <w:p>
      <w:pPr>
        <w:pStyle w:val="ListBullet"/>
      </w:pPr>
      <w:r>
        <w:rPr>
          <w:b/>
        </w:rPr>
        <w:t>Professional Tools</w:t>
      </w:r>
      <w:r>
        <w:t>: Mining software, compliance databases, supplier portals</w:t>
      </w:r>
    </w:p>
    <w:p>
      <w:pPr>
        <w:pStyle w:val="ListBullet"/>
      </w:pPr>
      <w:r>
        <w:rPr>
          <w:b/>
        </w:rPr>
        <w:t>Communication</w:t>
      </w:r>
      <w:r>
        <w:t>: Email, formal procurement processes, video conferences</w:t>
      </w:r>
    </w:p>
    <w:p>
      <w:pPr>
        <w:pStyle w:val="ListBullet"/>
      </w:pPr>
      <w:r>
        <w:rPr>
          <w:b/>
        </w:rPr>
        <w:t>Research Style</w:t>
      </w:r>
      <w:r>
        <w:t>: Thorough evaluation, compliance verification, reference checking</w:t>
      </w:r>
    </w:p>
    <w:p/>
    <w:p>
      <w:r>
        <w:rPr>
          <w:b/>
        </w:rPr>
        <w:t>Buying Journey:</w:t>
      </w:r>
    </w:p>
    <w:p>
      <w:pPr>
        <w:pStyle w:val="ListNumber"/>
      </w:pPr>
      <w:r>
        <w:rPr>
          <w:b/>
        </w:rPr>
        <w:t>Awareness</w:t>
      </w:r>
      <w:r>
        <w:t>: Equipment need identified through operations planning</w:t>
      </w:r>
    </w:p>
    <w:p>
      <w:pPr>
        <w:pStyle w:val="ListNumber"/>
      </w:pPr>
      <w:r>
        <w:rPr>
          <w:b/>
        </w:rPr>
        <w:t>Research</w:t>
      </w:r>
      <w:r>
        <w:t>: Extensive compliance and specification verification</w:t>
      </w:r>
    </w:p>
    <w:p>
      <w:pPr>
        <w:pStyle w:val="ListNumber"/>
      </w:pPr>
      <w:r>
        <w:rPr>
          <w:b/>
        </w:rPr>
        <w:t>Vendor Evaluation</w:t>
      </w:r>
      <w:r>
        <w:t>: Multiple supplier comparison and reference checking</w:t>
      </w:r>
    </w:p>
    <w:p>
      <w:pPr>
        <w:pStyle w:val="ListNumber"/>
      </w:pPr>
      <w:r>
        <w:rPr>
          <w:b/>
        </w:rPr>
        <w:t>Procurement Process</w:t>
      </w:r>
      <w:r>
        <w:t>: Formal tendering and approval processes</w:t>
      </w:r>
    </w:p>
    <w:p>
      <w:pPr>
        <w:pStyle w:val="ListNumber"/>
      </w:pPr>
      <w:r>
        <w:rPr>
          <w:b/>
        </w:rPr>
        <w:t>Implementation</w:t>
      </w:r>
      <w:r>
        <w:t>: Detailed on-site testing and compliance verification</w:t>
      </w:r>
    </w:p>
    <w:p/>
    <w:p>
      <w:r>
        <w:rPr>
          <w:b/>
        </w:rPr>
        <w:t>Content Preferences:</w:t>
      </w:r>
    </w:p>
    <w:p>
      <w:pPr>
        <w:pStyle w:val="ListBullet"/>
      </w:pPr>
      <w:r>
        <w:rPr>
          <w:b/>
        </w:rPr>
        <w:t>Format</w:t>
      </w:r>
      <w:r>
        <w:t>: Detailed technical documentation, compliance certificates</w:t>
      </w:r>
    </w:p>
    <w:p>
      <w:pPr>
        <w:pStyle w:val="ListBullet"/>
      </w:pPr>
      <w:r>
        <w:rPr>
          <w:b/>
        </w:rPr>
        <w:t>Timing</w:t>
      </w:r>
      <w:r>
        <w:t>: Business hours, scheduled research periods</w:t>
      </w:r>
    </w:p>
    <w:p>
      <w:pPr>
        <w:pStyle w:val="ListBullet"/>
      </w:pPr>
      <w:r>
        <w:rPr>
          <w:b/>
        </w:rPr>
        <w:t>Channels</w:t>
      </w:r>
      <w:r>
        <w:t>: Industry publications, supplier websites, professional associations</w:t>
      </w:r>
    </w:p>
    <w:p>
      <w:pPr>
        <w:pStyle w:val="ListBullet"/>
      </w:pPr>
      <w:r>
        <w:rPr>
          <w:b/>
        </w:rPr>
        <w:t>Key Information</w:t>
      </w:r>
      <w:r>
        <w:t>: Compliance certifications, technical specifications, case studies</w:t>
      </w:r>
    </w:p>
    <w:p/>
    <w:p>
      <w:r>
        <w:rPr>
          <w:b/>
        </w:rPr>
        <w:t>Equipment Needs by Service:</w:t>
      </w:r>
    </w:p>
    <w:p>
      <w:pPr>
        <w:pStyle w:val="ListBullet"/>
      </w:pPr>
      <w:r>
        <w:rPr>
          <w:b/>
        </w:rPr>
        <w:t>Generators</w:t>
      </w:r>
      <w:r>
        <w:t>: High-capacity diesel/biodiesel for processing plants and camps</w:t>
      </w:r>
    </w:p>
    <w:p>
      <w:pPr>
        <w:pStyle w:val="ListBullet"/>
      </w:pPr>
      <w:r>
        <w:rPr>
          <w:b/>
        </w:rPr>
        <w:t>Lighting</w:t>
      </w:r>
      <w:r>
        <w:t>: Mine-spec lighting towers for 24/7 operations and safety</w:t>
      </w:r>
    </w:p>
    <w:p>
      <w:pPr>
        <w:pStyle w:val="ListBullet"/>
      </w:pPr>
      <w:r>
        <w:rPr>
          <w:b/>
        </w:rPr>
        <w:t>Tank Storage</w:t>
      </w:r>
      <w:r>
        <w:t>: Bulk fuel storage, water for processing, emergency supplies</w:t>
      </w:r>
    </w:p>
    <w:p>
      <w:pPr>
        <w:pStyle w:val="ListBullet"/>
      </w:pPr>
      <w:r>
        <w:rPr>
          <w:b/>
        </w:rPr>
        <w:t>Load Banks</w:t>
      </w:r>
      <w:r>
        <w:t>: Critical for testing backup systems and electrical infrastructure</w:t>
      </w:r>
    </w:p>
    <w:p/>
    <w:p>
      <w:pPr>
        <w:pStyle w:val="Heading3"/>
        <w:jc w:val="left"/>
      </w:pPr>
      <w:r>
        <w:t>Persona 3: Data Centre David</w:t>
      </w:r>
    </w:p>
    <w:p>
      <w:r>
        <w:rPr>
          <w:b/>
        </w:rPr>
        <w:t>Technical Manager - Critical Infrastructure</w:t>
      </w:r>
    </w:p>
    <w:p/>
    <w:p>
      <w:r>
        <w:rPr>
          <w:b/>
        </w:rPr>
        <w:t>Demographics:</w:t>
      </w:r>
    </w:p>
    <w:p>
      <w:pPr>
        <w:pStyle w:val="ListBullet"/>
      </w:pPr>
      <w:r>
        <w:rPr>
          <w:b/>
        </w:rPr>
        <w:t>Age:</w:t>
      </w:r>
      <w:r>
        <w:t xml:space="preserve"> 35-48</w:t>
      </w:r>
    </w:p>
    <w:p>
      <w:pPr>
        <w:pStyle w:val="ListBullet"/>
      </w:pPr>
      <w:r>
        <w:rPr>
          <w:b/>
        </w:rPr>
        <w:t>Location:</w:t>
      </w:r>
      <w:r>
        <w:t xml:space="preserve"> Sydney, Melbourne data centre hubs</w:t>
      </w:r>
    </w:p>
    <w:p>
      <w:pPr>
        <w:pStyle w:val="ListBullet"/>
      </w:pPr>
      <w:r>
        <w:rPr>
          <w:b/>
        </w:rPr>
        <w:t>Experience:</w:t>
      </w:r>
      <w:r>
        <w:t xml:space="preserve"> 10-18 years in IT infrastructure and facilities management</w:t>
      </w:r>
    </w:p>
    <w:p>
      <w:pPr>
        <w:pStyle w:val="ListBullet"/>
      </w:pPr>
      <w:r>
        <w:rPr>
          <w:b/>
        </w:rPr>
        <w:t>Education:</w:t>
      </w:r>
      <w:r>
        <w:t xml:space="preserve"> IT degree + facilities/power management certifications</w:t>
      </w:r>
    </w:p>
    <w:p/>
    <w:p>
      <w:r>
        <w:rPr>
          <w:b/>
        </w:rPr>
        <w:t>Professional Context:</w:t>
      </w:r>
    </w:p>
    <w:p>
      <w:pPr>
        <w:pStyle w:val="ListBullet"/>
      </w:pPr>
      <w:r>
        <w:rPr>
          <w:b/>
        </w:rPr>
        <w:t>Company Size:</w:t>
      </w:r>
      <w:r>
        <w:t xml:space="preserve"> Varies (enterprise, colocation, cloud providers)</w:t>
      </w:r>
    </w:p>
    <w:p>
      <w:pPr>
        <w:pStyle w:val="ListBullet"/>
      </w:pPr>
      <w:r>
        <w:rPr>
          <w:b/>
        </w:rPr>
        <w:t>Facility Scale:</w:t>
      </w:r>
      <w:r>
        <w:t xml:space="preserve"> Multi-megawatt data centre operations</w:t>
      </w:r>
    </w:p>
    <w:p>
      <w:pPr>
        <w:pStyle w:val="ListBullet"/>
      </w:pPr>
      <w:r>
        <w:rPr>
          <w:b/>
        </w:rPr>
        <w:t>Uptime Requirements:</w:t>
      </w:r>
      <w:r>
        <w:t xml:space="preserve"> 99.99%+ availability, zero downtime tolerance</w:t>
      </w:r>
    </w:p>
    <w:p>
      <w:pPr>
        <w:pStyle w:val="ListBullet"/>
      </w:pPr>
      <w:r>
        <w:rPr>
          <w:b/>
        </w:rPr>
        <w:t>Regulatory Environment</w:t>
      </w:r>
      <w:r>
        <w:t>: Data protection, business continuity requirements</w:t>
      </w:r>
    </w:p>
    <w:p/>
    <w:p>
      <w:r>
        <w:rPr>
          <w:b/>
        </w:rPr>
        <w:t>Primary Responsibilities:</w:t>
      </w:r>
    </w:p>
    <w:p>
      <w:pPr>
        <w:pStyle w:val="ListBullet"/>
      </w:pPr>
      <w:r>
        <w:t>Critical infrastructure availability and performance monitoring</w:t>
      </w:r>
    </w:p>
    <w:p>
      <w:pPr>
        <w:pStyle w:val="ListBullet"/>
      </w:pPr>
      <w:r>
        <w:t>Power and cooling system maintenance and optimisation</w:t>
      </w:r>
    </w:p>
    <w:p>
      <w:pPr>
        <w:pStyle w:val="ListBullet"/>
      </w:pPr>
      <w:r>
        <w:t>Business continuity planning and disaster recovery coordination</w:t>
      </w:r>
    </w:p>
    <w:p>
      <w:pPr>
        <w:pStyle w:val="ListBullet"/>
      </w:pPr>
      <w:r>
        <w:t>Compliance with SLA requirements and regulatory standards</w:t>
      </w:r>
    </w:p>
    <w:p>
      <w:pPr>
        <w:pStyle w:val="ListBullet"/>
      </w:pPr>
      <w:r>
        <w:t>Vendor management for facilities and infrastructure services</w:t>
      </w:r>
    </w:p>
    <w:p/>
    <w:p>
      <w:r>
        <w:rPr>
          <w:b/>
        </w:rPr>
        <w:t>Pain Points:</w:t>
      </w:r>
    </w:p>
    <w:p>
      <w:pPr>
        <w:pStyle w:val="ListBullet"/>
      </w:pPr>
      <w:r>
        <w:rPr>
          <w:b/>
        </w:rPr>
        <w:t>Uptime Criticality</w:t>
      </w:r>
      <w:r>
        <w:t>: "Every minute of downtime costs hundreds of thousands"</w:t>
      </w:r>
    </w:p>
    <w:p>
      <w:pPr>
        <w:pStyle w:val="ListBullet"/>
      </w:pPr>
      <w:r>
        <w:rPr>
          <w:b/>
        </w:rPr>
        <w:t>Power Quality Requirements</w:t>
      </w:r>
      <w:r>
        <w:t>: Precise electrical specifications and testing</w:t>
      </w:r>
    </w:p>
    <w:p>
      <w:pPr>
        <w:pStyle w:val="ListBullet"/>
      </w:pPr>
      <w:r>
        <w:rPr>
          <w:b/>
        </w:rPr>
        <w:t>Rapid Response Needs</w:t>
      </w:r>
      <w:r>
        <w:t>: 24/7 availability for emergency support</w:t>
      </w:r>
    </w:p>
    <w:p>
      <w:pPr>
        <w:pStyle w:val="ListBullet"/>
      </w:pPr>
      <w:r>
        <w:rPr>
          <w:b/>
        </w:rPr>
        <w:t>Complex Systems</w:t>
      </w:r>
      <w:r>
        <w:t>: Integration challenges with existing infrastructure</w:t>
      </w:r>
    </w:p>
    <w:p>
      <w:pPr>
        <w:pStyle w:val="ListBullet"/>
      </w:pPr>
      <w:r>
        <w:rPr>
          <w:b/>
        </w:rPr>
        <w:t>Budget Justification</w:t>
      </w:r>
      <w:r>
        <w:t>: High costs require detailed ROI analysis</w:t>
      </w:r>
    </w:p>
    <w:p/>
    <w:p>
      <w:r>
        <w:rPr>
          <w:b/>
        </w:rPr>
        <w:t>Goals &amp; Motivations:</w:t>
      </w:r>
    </w:p>
    <w:p>
      <w:pPr>
        <w:pStyle w:val="ListBullet"/>
      </w:pPr>
      <w:r>
        <w:rPr>
          <w:b/>
        </w:rPr>
        <w:t>Primary Goal</w:t>
      </w:r>
      <w:r>
        <w:t>: Maintain 100% uptime and system availability</w:t>
      </w:r>
    </w:p>
    <w:p>
      <w:pPr>
        <w:pStyle w:val="ListBullet"/>
      </w:pPr>
      <w:r>
        <w:rPr>
          <w:b/>
        </w:rPr>
        <w:t>Success Metrics</w:t>
      </w:r>
      <w:r>
        <w:t>: SLA compliance, system reliability, cost optimisation</w:t>
      </w:r>
    </w:p>
    <w:p>
      <w:pPr>
        <w:pStyle w:val="ListBullet"/>
      </w:pPr>
      <w:r>
        <w:rPr>
          <w:b/>
        </w:rPr>
        <w:t>Career Motivation</w:t>
      </w:r>
      <w:r>
        <w:t>: Recognition as facilities management expert</w:t>
      </w:r>
    </w:p>
    <w:p>
      <w:pPr>
        <w:pStyle w:val="ListBullet"/>
      </w:pPr>
      <w:r>
        <w:rPr>
          <w:b/>
        </w:rPr>
        <w:t>Personal Values</w:t>
      </w:r>
      <w:r>
        <w:t>: Technical precision, reliability, continuous improvement</w:t>
      </w:r>
    </w:p>
    <w:p/>
    <w:p>
      <w:r>
        <w:rPr>
          <w:b/>
        </w:rPr>
        <w:t>Information Sources:</w:t>
      </w:r>
    </w:p>
    <w:p>
      <w:pPr>
        <w:pStyle w:val="ListBullet"/>
      </w:pPr>
      <w:r>
        <w:rPr>
          <w:b/>
        </w:rPr>
        <w:t>Daily:</w:t>
      </w:r>
      <w:r>
        <w:t xml:space="preserve"> Data centre industry news, system monitoring alerts</w:t>
      </w:r>
    </w:p>
    <w:p>
      <w:pPr>
        <w:pStyle w:val="ListBullet"/>
      </w:pPr>
      <w:r>
        <w:rPr>
          <w:b/>
        </w:rPr>
        <w:t>Weekly:</w:t>
      </w:r>
      <w:r>
        <w:t xml:space="preserve"> Data Centre Dynamics, facilities management publications</w:t>
      </w:r>
    </w:p>
    <w:p>
      <w:pPr>
        <w:pStyle w:val="ListBullet"/>
      </w:pPr>
      <w:r>
        <w:rPr>
          <w:b/>
        </w:rPr>
        <w:t>Monthly:</w:t>
      </w:r>
      <w:r>
        <w:t xml:space="preserve"> Technical conferences, vendor briefings, certification courses</w:t>
      </w:r>
    </w:p>
    <w:p>
      <w:pPr>
        <w:pStyle w:val="ListBullet"/>
      </w:pPr>
      <w:r>
        <w:rPr>
          <w:b/>
        </w:rPr>
        <w:t>Peer Networks</w:t>
      </w:r>
      <w:r>
        <w:t>: Data centre professional associations, LinkedIn IT communities</w:t>
      </w:r>
    </w:p>
    <w:p/>
    <w:p>
      <w:r>
        <w:rPr>
          <w:b/>
        </w:rPr>
        <w:t>Technology Usage:</w:t>
      </w:r>
    </w:p>
    <w:p>
      <w:pPr>
        <w:pStyle w:val="ListBullet"/>
      </w:pPr>
      <w:r>
        <w:rPr>
          <w:b/>
        </w:rPr>
        <w:t>Multi-Platform</w:t>
      </w:r>
      <w:r>
        <w:t>: Desktop for detailed research, mobile for emergency response</w:t>
      </w:r>
    </w:p>
    <w:p>
      <w:pPr>
        <w:pStyle w:val="ListBullet"/>
      </w:pPr>
      <w:r>
        <w:rPr>
          <w:b/>
        </w:rPr>
        <w:t>Technical Tools</w:t>
      </w:r>
      <w:r>
        <w:t>: Monitoring software, technical documentation, specification databases</w:t>
      </w:r>
    </w:p>
    <w:p>
      <w:pPr>
        <w:pStyle w:val="ListBullet"/>
      </w:pPr>
      <w:r>
        <w:rPr>
          <w:b/>
        </w:rPr>
        <w:t>Communication</w:t>
      </w:r>
      <w:r>
        <w:t>: Email, technical support portals, emergency hotlines</w:t>
      </w:r>
    </w:p>
    <w:p>
      <w:pPr>
        <w:pStyle w:val="ListBullet"/>
      </w:pPr>
      <w:r>
        <w:rPr>
          <w:b/>
        </w:rPr>
        <w:t>Research Style</w:t>
      </w:r>
      <w:r>
        <w:t>: Deep technical analysis, specification verification, peer consultation</w:t>
      </w:r>
    </w:p>
    <w:p/>
    <w:p>
      <w:r>
        <w:rPr>
          <w:b/>
        </w:rPr>
        <w:t>Buying Journey:</w:t>
      </w:r>
    </w:p>
    <w:p>
      <w:pPr>
        <w:pStyle w:val="ListNumber"/>
      </w:pPr>
      <w:r>
        <w:rPr>
          <w:b/>
        </w:rPr>
        <w:t>Awareness</w:t>
      </w:r>
      <w:r>
        <w:t>: Need identified through capacity planning or system testing</w:t>
      </w:r>
    </w:p>
    <w:p>
      <w:pPr>
        <w:pStyle w:val="ListNumber"/>
      </w:pPr>
      <w:r>
        <w:rPr>
          <w:b/>
        </w:rPr>
        <w:t>Technical Research</w:t>
      </w:r>
      <w:r>
        <w:t>: Detailed specification analysis and compatibility checking</w:t>
      </w:r>
    </w:p>
    <w:p>
      <w:pPr>
        <w:pStyle w:val="ListNumber"/>
      </w:pPr>
      <w:r>
        <w:rPr>
          <w:b/>
        </w:rPr>
        <w:t>Vendor Evaluation</w:t>
      </w:r>
      <w:r>
        <w:t>: Technical capability assessment and reference verification</w:t>
      </w:r>
    </w:p>
    <w:p>
      <w:pPr>
        <w:pStyle w:val="ListNumber"/>
      </w:pPr>
      <w:r>
        <w:rPr>
          <w:b/>
        </w:rPr>
        <w:t>Testing Phase</w:t>
      </w:r>
      <w:r>
        <w:t>: Pilot testing and integration validation</w:t>
      </w:r>
    </w:p>
    <w:p>
      <w:pPr>
        <w:pStyle w:val="ListNumber"/>
      </w:pPr>
      <w:r>
        <w:rPr>
          <w:b/>
        </w:rPr>
        <w:t>Procurement</w:t>
      </w:r>
      <w:r>
        <w:t>: Formal contract negotiation with SLA requirements</w:t>
      </w:r>
    </w:p>
    <w:p/>
    <w:p>
      <w:r>
        <w:rPr>
          <w:b/>
        </w:rPr>
        <w:t>Content Preferences:</w:t>
      </w:r>
    </w:p>
    <w:p>
      <w:pPr>
        <w:pStyle w:val="ListBullet"/>
      </w:pPr>
      <w:r>
        <w:rPr>
          <w:b/>
        </w:rPr>
        <w:t>Format</w:t>
      </w:r>
      <w:r>
        <w:t>: Technical specifications, white papers, case studies</w:t>
      </w:r>
    </w:p>
    <w:p>
      <w:pPr>
        <w:pStyle w:val="ListBullet"/>
      </w:pPr>
      <w:r>
        <w:rPr>
          <w:b/>
        </w:rPr>
        <w:t>Timing</w:t>
      </w:r>
      <w:r>
        <w:t>: Business hours and early evening for detailed research</w:t>
      </w:r>
    </w:p>
    <w:p>
      <w:pPr>
        <w:pStyle w:val="ListBullet"/>
      </w:pPr>
      <w:r>
        <w:rPr>
          <w:b/>
        </w:rPr>
        <w:t>Channels</w:t>
      </w:r>
      <w:r>
        <w:t>: Industry publications, vendor technical resources, peer recommendations</w:t>
      </w:r>
    </w:p>
    <w:p>
      <w:pPr>
        <w:pStyle w:val="ListBullet"/>
      </w:pPr>
      <w:r>
        <w:rPr>
          <w:b/>
        </w:rPr>
        <w:t>Key Information</w:t>
      </w:r>
      <w:r>
        <w:t>: Technical specifications, SLA terms, emergency response capabilities</w:t>
      </w:r>
    </w:p>
    <w:p/>
    <w:p>
      <w:r>
        <w:rPr>
          <w:b/>
        </w:rPr>
        <w:t>Equipment Needs by Service:</w:t>
      </w:r>
    </w:p>
    <w:p>
      <w:pPr>
        <w:pStyle w:val="ListBullet"/>
      </w:pPr>
      <w:r>
        <w:rPr>
          <w:b/>
        </w:rPr>
        <w:t>Generators</w:t>
      </w:r>
      <w:r>
        <w:t>: High-reliability backup power with automatic switchover capability</w:t>
      </w:r>
    </w:p>
    <w:p>
      <w:pPr>
        <w:pStyle w:val="ListBullet"/>
      </w:pPr>
      <w:r>
        <w:rPr>
          <w:b/>
        </w:rPr>
        <w:t>Lighting</w:t>
      </w:r>
      <w:r>
        <w:t>: Emergency lighting for facilities maintenance and safety</w:t>
      </w:r>
    </w:p>
    <w:p>
      <w:pPr>
        <w:pStyle w:val="ListBullet"/>
      </w:pPr>
      <w:r>
        <w:rPr>
          <w:b/>
        </w:rPr>
        <w:t>Tank Storage</w:t>
      </w:r>
      <w:r>
        <w:t>: Fuel storage for extended backup power operation</w:t>
      </w:r>
    </w:p>
    <w:p>
      <w:pPr>
        <w:pStyle w:val="ListBullet"/>
      </w:pPr>
      <w:r>
        <w:rPr>
          <w:b/>
        </w:rPr>
        <w:t>Load Banks</w:t>
      </w:r>
      <w:r>
        <w:t>: Critical for testing backup power systems and commissioning</w:t>
      </w:r>
    </w:p>
    <w:p/>
    <w:p>
      <w:pPr>
        <w:pStyle w:val="Heading3"/>
        <w:jc w:val="left"/>
      </w:pPr>
      <w:r>
        <w:t>Persona 4: Events Emma</w:t>
      </w:r>
    </w:p>
    <w:p>
      <w:r>
        <w:rPr>
          <w:b/>
        </w:rPr>
        <w:t>Event Producer - Entertainment Industry</w:t>
      </w:r>
    </w:p>
    <w:p/>
    <w:p>
      <w:r>
        <w:rPr>
          <w:b/>
        </w:rPr>
        <w:t>Demographics:</w:t>
      </w:r>
    </w:p>
    <w:p>
      <w:pPr>
        <w:pStyle w:val="ListBullet"/>
      </w:pPr>
      <w:r>
        <w:rPr>
          <w:b/>
        </w:rPr>
        <w:t>Age:</w:t>
      </w:r>
      <w:r>
        <w:t xml:space="preserve"> 28-42</w:t>
      </w:r>
    </w:p>
    <w:p>
      <w:pPr>
        <w:pStyle w:val="ListBullet"/>
      </w:pPr>
      <w:r>
        <w:rPr>
          <w:b/>
        </w:rPr>
        <w:t>Location:</w:t>
      </w:r>
      <w:r>
        <w:t xml:space="preserve"> Sydney, Melbourne, Gold Coast event hotspots</w:t>
      </w:r>
    </w:p>
    <w:p>
      <w:pPr>
        <w:pStyle w:val="ListBullet"/>
      </w:pPr>
      <w:r>
        <w:rPr>
          <w:b/>
        </w:rPr>
        <w:t>Experience:</w:t>
      </w:r>
      <w:r>
        <w:t xml:space="preserve"> 5-15 years in event production and management</w:t>
      </w:r>
    </w:p>
    <w:p>
      <w:pPr>
        <w:pStyle w:val="ListBullet"/>
      </w:pPr>
      <w:r>
        <w:rPr>
          <w:b/>
        </w:rPr>
        <w:t>Education:</w:t>
      </w:r>
      <w:r>
        <w:t xml:space="preserve"> Event management or marketing degree</w:t>
      </w:r>
    </w:p>
    <w:p/>
    <w:p>
      <w:r>
        <w:rPr>
          <w:b/>
        </w:rPr>
        <w:t>Professional Context:</w:t>
      </w:r>
    </w:p>
    <w:p>
      <w:pPr>
        <w:pStyle w:val="ListBullet"/>
      </w:pPr>
      <w:r>
        <w:rPr>
          <w:b/>
        </w:rPr>
        <w:t>Company Size:</w:t>
      </w:r>
      <w:r>
        <w:t xml:space="preserve"> 10-100 employees, event management companies</w:t>
      </w:r>
    </w:p>
    <w:p>
      <w:pPr>
        <w:pStyle w:val="ListBullet"/>
      </w:pPr>
      <w:r>
        <w:rPr>
          <w:b/>
        </w:rPr>
        <w:t>Event Scale:</w:t>
      </w:r>
      <w:r>
        <w:t xml:space="preserve"> Corporate events, festivals, concerts, exhibitions</w:t>
      </w:r>
    </w:p>
    <w:p>
      <w:pPr>
        <w:pStyle w:val="ListBullet"/>
      </w:pPr>
      <w:r>
        <w:rPr>
          <w:b/>
        </w:rPr>
        <w:t>Budget Range</w:t>
      </w:r>
      <w:r>
        <w:t>: $50K-$2M event budgets with tight margins</w:t>
      </w:r>
    </w:p>
    <w:p>
      <w:pPr>
        <w:pStyle w:val="ListBullet"/>
      </w:pPr>
      <w:r>
        <w:rPr>
          <w:b/>
        </w:rPr>
        <w:t>Seasonal Variation</w:t>
      </w:r>
      <w:r>
        <w:t>: High demand periods (summer festivals, corporate calendar)</w:t>
      </w:r>
    </w:p>
    <w:p/>
    <w:p>
      <w:r>
        <w:rPr>
          <w:b/>
        </w:rPr>
        <w:t>Primary Responsibilities:</w:t>
      </w:r>
    </w:p>
    <w:p>
      <w:pPr>
        <w:pStyle w:val="ListBullet"/>
      </w:pPr>
      <w:r>
        <w:t>Event logistics coordination and vendor management</w:t>
      </w:r>
    </w:p>
    <w:p>
      <w:pPr>
        <w:pStyle w:val="ListBullet"/>
      </w:pPr>
      <w:r>
        <w:t>Budget management and cost optimisation across all suppliers</w:t>
      </w:r>
    </w:p>
    <w:p>
      <w:pPr>
        <w:pStyle w:val="ListBullet"/>
      </w:pPr>
      <w:r>
        <w:t>Risk management and contingency planning for weather and technical issues</w:t>
      </w:r>
    </w:p>
    <w:p>
      <w:pPr>
        <w:pStyle w:val="ListBullet"/>
      </w:pPr>
      <w:r>
        <w:t>Client relationship management and expectation setting</w:t>
      </w:r>
    </w:p>
    <w:p>
      <w:pPr>
        <w:pStyle w:val="ListBullet"/>
      </w:pPr>
      <w:r>
        <w:t>Creative and technical production coordination</w:t>
      </w:r>
    </w:p>
    <w:p/>
    <w:p>
      <w:r>
        <w:rPr>
          <w:b/>
        </w:rPr>
        <w:t>Pain Points:</w:t>
      </w:r>
    </w:p>
    <w:p>
      <w:pPr>
        <w:pStyle w:val="ListBullet"/>
      </w:pPr>
      <w:r>
        <w:rPr>
          <w:b/>
        </w:rPr>
        <w:t>Weather Dependency</w:t>
      </w:r>
      <w:r>
        <w:t>: "Weather can ruin an event in minutes"</w:t>
      </w:r>
    </w:p>
    <w:p>
      <w:pPr>
        <w:pStyle w:val="ListBullet"/>
      </w:pPr>
      <w:r>
        <w:rPr>
          <w:b/>
        </w:rPr>
        <w:t>Tight Budgets</w:t>
      </w:r>
      <w:r>
        <w:t>: Cost pressure requires value-focused supplier selection</w:t>
      </w:r>
    </w:p>
    <w:p>
      <w:pPr>
        <w:pStyle w:val="ListBullet"/>
      </w:pPr>
      <w:r>
        <w:rPr>
          <w:b/>
        </w:rPr>
        <w:t>Last-Minute Changes</w:t>
      </w:r>
      <w:r>
        <w:t>: Flexible suppliers needed for event modifications</w:t>
      </w:r>
    </w:p>
    <w:p>
      <w:pPr>
        <w:pStyle w:val="ListBullet"/>
      </w:pPr>
      <w:r>
        <w:rPr>
          <w:b/>
        </w:rPr>
        <w:t>Multiple Locations</w:t>
      </w:r>
      <w:r>
        <w:t>: Different venue requirements and logistics challenges</w:t>
      </w:r>
    </w:p>
    <w:p>
      <w:pPr>
        <w:pStyle w:val="ListBullet"/>
      </w:pPr>
      <w:r>
        <w:rPr>
          <w:b/>
        </w:rPr>
        <w:t>Reputation Risk</w:t>
      </w:r>
      <w:r>
        <w:t>: Equipment failure reflects directly on event success</w:t>
      </w:r>
    </w:p>
    <w:p/>
    <w:p>
      <w:r>
        <w:rPr>
          <w:b/>
        </w:rPr>
        <w:t>Goals &amp; Motivations:</w:t>
      </w:r>
    </w:p>
    <w:p>
      <w:pPr>
        <w:pStyle w:val="ListBullet"/>
      </w:pPr>
      <w:r>
        <w:rPr>
          <w:b/>
        </w:rPr>
        <w:t>Primary Goal</w:t>
      </w:r>
      <w:r>
        <w:t>: Deliver memorable, successful events on budget</w:t>
      </w:r>
    </w:p>
    <w:p>
      <w:pPr>
        <w:pStyle w:val="ListBullet"/>
      </w:pPr>
      <w:r>
        <w:rPr>
          <w:b/>
        </w:rPr>
        <w:t>Success Metrics</w:t>
      </w:r>
      <w:r>
        <w:t>: Client satisfaction, on-time delivery, budget compliance</w:t>
      </w:r>
    </w:p>
    <w:p>
      <w:pPr>
        <w:pStyle w:val="ListBullet"/>
      </w:pPr>
      <w:r>
        <w:rPr>
          <w:b/>
        </w:rPr>
        <w:t>Career Motivation</w:t>
      </w:r>
      <w:r>
        <w:t>: Building reputation for creative, flawless event execution</w:t>
      </w:r>
    </w:p>
    <w:p>
      <w:pPr>
        <w:pStyle w:val="ListBullet"/>
      </w:pPr>
      <w:r>
        <w:rPr>
          <w:b/>
        </w:rPr>
        <w:t>Personal Values</w:t>
      </w:r>
      <w:r>
        <w:t>: Creativity, reliability, customer service excellence</w:t>
      </w:r>
    </w:p>
    <w:p/>
    <w:p>
      <w:r>
        <w:rPr>
          <w:b/>
        </w:rPr>
        <w:t>Information Sources:</w:t>
      </w:r>
    </w:p>
    <w:p>
      <w:pPr>
        <w:pStyle w:val="ListBullet"/>
      </w:pPr>
      <w:r>
        <w:rPr>
          <w:b/>
        </w:rPr>
        <w:t>Daily:</w:t>
      </w:r>
      <w:r>
        <w:t xml:space="preserve"> Event industry news, weather forecasts, social media trends</w:t>
      </w:r>
    </w:p>
    <w:p>
      <w:pPr>
        <w:pStyle w:val="ListBullet"/>
      </w:pPr>
      <w:r>
        <w:rPr>
          <w:b/>
        </w:rPr>
        <w:t>Weekly:</w:t>
      </w:r>
      <w:r>
        <w:t xml:space="preserve"> Event Manager Blog, industry publications, supplier newsletters</w:t>
      </w:r>
    </w:p>
    <w:p>
      <w:pPr>
        <w:pStyle w:val="ListBullet"/>
      </w:pPr>
      <w:r>
        <w:rPr>
          <w:b/>
        </w:rPr>
        <w:t>Monthly:</w:t>
      </w:r>
      <w:r>
        <w:t xml:space="preserve"> Event conferences, supplier showcases, professional networking</w:t>
      </w:r>
    </w:p>
    <w:p>
      <w:pPr>
        <w:pStyle w:val="ListBullet"/>
      </w:pPr>
      <w:r>
        <w:rPr>
          <w:b/>
        </w:rPr>
        <w:t>Peer Networks:</w:t>
      </w:r>
      <w:r>
        <w:t xml:space="preserve"> Event producer Facebook groups, industry WhatsApp chains</w:t>
      </w:r>
    </w:p>
    <w:p/>
    <w:p>
      <w:r>
        <w:rPr>
          <w:b/>
        </w:rPr>
        <w:t>Technology Usage:</w:t>
      </w:r>
    </w:p>
    <w:p>
      <w:pPr>
        <w:pStyle w:val="ListBullet"/>
      </w:pPr>
      <w:r>
        <w:rPr>
          <w:b/>
        </w:rPr>
        <w:t>Mobile-Heavy</w:t>
      </w:r>
      <w:r>
        <w:t>: Constant mobile usage for coordination and problem-solving</w:t>
      </w:r>
    </w:p>
    <w:p>
      <w:pPr>
        <w:pStyle w:val="ListBullet"/>
      </w:pPr>
      <w:r>
        <w:rPr>
          <w:b/>
        </w:rPr>
        <w:t>Creative Tools</w:t>
      </w:r>
      <w:r>
        <w:t>: Design software, project management apps, social media platforms</w:t>
      </w:r>
    </w:p>
    <w:p>
      <w:pPr>
        <w:pStyle w:val="ListBullet"/>
      </w:pPr>
      <w:r>
        <w:rPr>
          <w:b/>
        </w:rPr>
        <w:t>Communication</w:t>
      </w:r>
      <w:r>
        <w:t>: Phone calls, WhatsApp, email, video calls with clients</w:t>
      </w:r>
    </w:p>
    <w:p>
      <w:pPr>
        <w:pStyle w:val="ListBullet"/>
      </w:pPr>
      <w:r>
        <w:rPr>
          <w:b/>
        </w:rPr>
        <w:t>Research Style</w:t>
      </w:r>
      <w:r>
        <w:t>: Quick decision-making, visual content preference, review-focused</w:t>
      </w:r>
    </w:p>
    <w:p/>
    <w:p>
      <w:r>
        <w:rPr>
          <w:b/>
        </w:rPr>
        <w:t>Buying Journey:</w:t>
      </w:r>
    </w:p>
    <w:p>
      <w:pPr>
        <w:pStyle w:val="ListNumber"/>
      </w:pPr>
      <w:r>
        <w:rPr>
          <w:b/>
        </w:rPr>
        <w:t>Awareness</w:t>
      </w:r>
      <w:r>
        <w:t>: Equipment need identified during event planning phase</w:t>
      </w:r>
    </w:p>
    <w:p>
      <w:pPr>
        <w:pStyle w:val="ListNumber"/>
      </w:pPr>
      <w:r>
        <w:rPr>
          <w:b/>
        </w:rPr>
        <w:t>Quick Research</w:t>
      </w:r>
      <w:r>
        <w:t>: Fast online search for availability and pricing</w:t>
      </w:r>
    </w:p>
    <w:p>
      <w:pPr>
        <w:pStyle w:val="ListNumber"/>
      </w:pPr>
      <w:r>
        <w:rPr>
          <w:b/>
        </w:rPr>
        <w:t>Multiple Quotes</w:t>
      </w:r>
      <w:r>
        <w:t>: Price comparison across several suppliers</w:t>
      </w:r>
    </w:p>
    <w:p>
      <w:pPr>
        <w:pStyle w:val="ListNumber"/>
      </w:pPr>
      <w:r>
        <w:rPr>
          <w:b/>
        </w:rPr>
        <w:t>Decision</w:t>
      </w:r>
      <w:r>
        <w:t>: Phone-based discussion and immediate booking</w:t>
      </w:r>
    </w:p>
    <w:p>
      <w:pPr>
        <w:pStyle w:val="ListNumber"/>
      </w:pPr>
      <w:r>
        <w:rPr>
          <w:b/>
        </w:rPr>
        <w:t>Execution</w:t>
      </w:r>
      <w:r>
        <w:t>: Close coordination during setup and event delivery</w:t>
      </w:r>
    </w:p>
    <w:p/>
    <w:p>
      <w:r>
        <w:rPr>
          <w:b/>
        </w:rPr>
        <w:t>Content Preferences:</w:t>
      </w:r>
    </w:p>
    <w:p>
      <w:pPr>
        <w:pStyle w:val="ListBullet"/>
      </w:pPr>
      <w:r>
        <w:rPr>
          <w:b/>
        </w:rPr>
        <w:t>Format</w:t>
      </w:r>
      <w:r>
        <w:t>: Visual content, quick fact sheets, case studies with images</w:t>
      </w:r>
    </w:p>
    <w:p>
      <w:pPr>
        <w:pStyle w:val="ListBullet"/>
      </w:pPr>
      <w:r>
        <w:rPr>
          <w:b/>
        </w:rPr>
        <w:t>Timing</w:t>
      </w:r>
      <w:r>
        <w:t>: Variable hours, often evening and weekend research</w:t>
      </w:r>
    </w:p>
    <w:p>
      <w:pPr>
        <w:pStyle w:val="ListBullet"/>
      </w:pPr>
      <w:r>
        <w:rPr>
          <w:b/>
        </w:rPr>
        <w:t>Channels</w:t>
      </w:r>
      <w:r>
        <w:t>: Google search, social media, industry websites, referrals</w:t>
      </w:r>
    </w:p>
    <w:p>
      <w:pPr>
        <w:pStyle w:val="ListBullet"/>
      </w:pPr>
      <w:r>
        <w:rPr>
          <w:b/>
        </w:rPr>
        <w:t>Key Information</w:t>
      </w:r>
      <w:r>
        <w:t>: Availability, pricing, setup requirements, weather resistance</w:t>
      </w:r>
    </w:p>
    <w:p/>
    <w:p>
      <w:r>
        <w:rPr>
          <w:b/>
        </w:rPr>
        <w:t>Equipment Needs by Service:</w:t>
      </w:r>
    </w:p>
    <w:p>
      <w:pPr>
        <w:pStyle w:val="ListBullet"/>
      </w:pPr>
      <w:r>
        <w:rPr>
          <w:b/>
        </w:rPr>
        <w:t>Generators</w:t>
      </w:r>
      <w:r>
        <w:t>: Reliable power for stages, lighting, catering, facilities</w:t>
      </w:r>
    </w:p>
    <w:p>
      <w:pPr>
        <w:pStyle w:val="ListBullet"/>
      </w:pPr>
      <w:r>
        <w:rPr>
          <w:b/>
        </w:rPr>
        <w:t>Lighting</w:t>
      </w:r>
      <w:r>
        <w:t>: Decorative and functional lighting for atmosphere and safety</w:t>
      </w:r>
    </w:p>
    <w:p>
      <w:pPr>
        <w:pStyle w:val="ListBullet"/>
      </w:pPr>
      <w:r>
        <w:rPr>
          <w:b/>
        </w:rPr>
        <w:t>Tank Storage</w:t>
      </w:r>
      <w:r>
        <w:t>: Fuel for extended events, water for catering and facilities</w:t>
      </w:r>
    </w:p>
    <w:p>
      <w:pPr>
        <w:pStyle w:val="ListBullet"/>
      </w:pPr>
      <w:r>
        <w:rPr>
          <w:b/>
        </w:rPr>
        <w:t>Load Banks</w:t>
      </w:r>
      <w:r>
        <w:t>: Rarely required, except for large permanent installations</w:t>
      </w:r>
    </w:p>
    <w:p/>
    <w:p>
      <w:pPr>
        <w:pStyle w:val="Heading3"/>
        <w:jc w:val="left"/>
      </w:pPr>
      <w:r>
        <w:t>Persona 5: Procurement Paul</w:t>
      </w:r>
    </w:p>
    <w:p>
      <w:r>
        <w:rPr>
          <w:b/>
        </w:rPr>
        <w:t>Procurement Manager - Multi-Industry</w:t>
      </w:r>
    </w:p>
    <w:p/>
    <w:p>
      <w:r>
        <w:rPr>
          <w:b/>
        </w:rPr>
        <w:t>Demographics:</w:t>
      </w:r>
    </w:p>
    <w:p>
      <w:pPr>
        <w:pStyle w:val="ListBullet"/>
      </w:pPr>
      <w:r>
        <w:rPr>
          <w:b/>
        </w:rPr>
        <w:t>Age:</w:t>
      </w:r>
      <w:r>
        <w:t xml:space="preserve"> 40-55</w:t>
      </w:r>
    </w:p>
    <w:p>
      <w:pPr>
        <w:pStyle w:val="ListBullet"/>
      </w:pPr>
      <w:r>
        <w:rPr>
          <w:b/>
        </w:rPr>
        <w:t>Location:</w:t>
      </w:r>
      <w:r>
        <w:t xml:space="preserve"> Major Australian cities, corporate headquarters</w:t>
      </w:r>
    </w:p>
    <w:p>
      <w:pPr>
        <w:pStyle w:val="ListBullet"/>
      </w:pPr>
      <w:r>
        <w:rPr>
          <w:b/>
        </w:rPr>
        <w:t>Experience:</w:t>
      </w:r>
      <w:r>
        <w:t xml:space="preserve"> 15-25 years in procurement and supplier management</w:t>
      </w:r>
    </w:p>
    <w:p>
      <w:pPr>
        <w:pStyle w:val="ListBullet"/>
      </w:pPr>
      <w:r>
        <w:rPr>
          <w:b/>
        </w:rPr>
        <w:t>Education:</w:t>
      </w:r>
      <w:r>
        <w:t xml:space="preserve"> Business/commerce degree + procurement qualifications (CIPS)</w:t>
      </w:r>
    </w:p>
    <w:p/>
    <w:p>
      <w:r>
        <w:rPr>
          <w:b/>
        </w:rPr>
        <w:t>Professional Context:</w:t>
      </w:r>
    </w:p>
    <w:p>
      <w:pPr>
        <w:pStyle w:val="ListBullet"/>
      </w:pPr>
      <w:r>
        <w:rPr>
          <w:b/>
        </w:rPr>
        <w:t>Company Size:</w:t>
      </w:r>
      <w:r>
        <w:t xml:space="preserve"> 1000+ employees, large corporations or government</w:t>
      </w:r>
    </w:p>
    <w:p>
      <w:pPr>
        <w:pStyle w:val="ListBullet"/>
      </w:pPr>
      <w:r>
        <w:rPr>
          <w:b/>
        </w:rPr>
        <w:t>Procurement Scale</w:t>
      </w:r>
      <w:r>
        <w:t>: $10M+ annual equipment and services spend</w:t>
      </w:r>
    </w:p>
    <w:p>
      <w:pPr>
        <w:pStyle w:val="ListBullet"/>
      </w:pPr>
      <w:r>
        <w:rPr>
          <w:b/>
        </w:rPr>
        <w:t>Industry Sectors</w:t>
      </w:r>
      <w:r>
        <w:t>: Multi-sector procurement across various business units</w:t>
      </w:r>
    </w:p>
    <w:p>
      <w:pPr>
        <w:pStyle w:val="ListBullet"/>
      </w:pPr>
      <w:r>
        <w:rPr>
          <w:b/>
        </w:rPr>
        <w:t>Compliance Requirements</w:t>
      </w:r>
      <w:r>
        <w:t>: Corporate governance, sustainability reporting</w:t>
      </w:r>
    </w:p>
    <w:p/>
    <w:p>
      <w:r>
        <w:rPr>
          <w:b/>
        </w:rPr>
        <w:t>Primary Responsibilities:</w:t>
      </w:r>
    </w:p>
    <w:p>
      <w:pPr>
        <w:pStyle w:val="ListBullet"/>
      </w:pPr>
      <w:r>
        <w:t>Strategic supplier relationship management and performance monitoring</w:t>
      </w:r>
    </w:p>
    <w:p>
      <w:pPr>
        <w:pStyle w:val="ListBullet"/>
      </w:pPr>
      <w:r>
        <w:t>Cost optimisation and value analysis across equipment categories</w:t>
      </w:r>
    </w:p>
    <w:p>
      <w:pPr>
        <w:pStyle w:val="ListBullet"/>
      </w:pPr>
      <w:r>
        <w:t>Contract negotiation and risk management for major suppliers</w:t>
      </w:r>
    </w:p>
    <w:p>
      <w:pPr>
        <w:pStyle w:val="ListBullet"/>
      </w:pPr>
      <w:r>
        <w:t>Sustainability and corporate social responsibility in procurement decisions</w:t>
      </w:r>
    </w:p>
    <w:p>
      <w:pPr>
        <w:pStyle w:val="ListBullet"/>
      </w:pPr>
      <w:r>
        <w:t>Cross-functional collaboration with technical and operational teams</w:t>
      </w:r>
    </w:p>
    <w:p/>
    <w:p>
      <w:r>
        <w:rPr>
          <w:b/>
        </w:rPr>
        <w:t>Pain Points:</w:t>
      </w:r>
    </w:p>
    <w:p>
      <w:pPr>
        <w:pStyle w:val="ListBullet"/>
      </w:pPr>
      <w:r>
        <w:rPr>
          <w:b/>
        </w:rPr>
        <w:t>Cost Pressure</w:t>
      </w:r>
      <w:r>
        <w:t>: "Every dollar saved goes straight to bottom line"</w:t>
      </w:r>
    </w:p>
    <w:p>
      <w:pPr>
        <w:pStyle w:val="ListBullet"/>
      </w:pPr>
      <w:r>
        <w:rPr>
          <w:b/>
        </w:rPr>
        <w:t>Supplier Performance</w:t>
      </w:r>
      <w:r>
        <w:t>: Balancing cost, quality, and service reliability</w:t>
      </w:r>
    </w:p>
    <w:p>
      <w:pPr>
        <w:pStyle w:val="ListBullet"/>
      </w:pPr>
      <w:r>
        <w:rPr>
          <w:b/>
        </w:rPr>
        <w:t>Sustainability Requirements</w:t>
      </w:r>
      <w:r>
        <w:t>: Environmental compliance and reporting demands</w:t>
      </w:r>
    </w:p>
    <w:p>
      <w:pPr>
        <w:pStyle w:val="ListBullet"/>
      </w:pPr>
      <w:r>
        <w:rPr>
          <w:b/>
        </w:rPr>
        <w:t>Risk Management</w:t>
      </w:r>
      <w:r>
        <w:t>: Supplier financial stability and business continuity</w:t>
      </w:r>
    </w:p>
    <w:p>
      <w:pPr>
        <w:pStyle w:val="ListBullet"/>
      </w:pPr>
      <w:r>
        <w:rPr>
          <w:b/>
        </w:rPr>
        <w:t>Technical Knowledge</w:t>
      </w:r>
      <w:r>
        <w:t>: Understanding technical requirements across diverse equipment</w:t>
      </w:r>
    </w:p>
    <w:p/>
    <w:p>
      <w:r>
        <w:rPr>
          <w:b/>
        </w:rPr>
        <w:t>Goals &amp; Motivations:</w:t>
      </w:r>
    </w:p>
    <w:p>
      <w:pPr>
        <w:pStyle w:val="ListBullet"/>
      </w:pPr>
      <w:r>
        <w:rPr>
          <w:b/>
        </w:rPr>
        <w:t>Primary Goal</w:t>
      </w:r>
      <w:r>
        <w:t>: Optimise total cost of ownership across all equipment categories</w:t>
      </w:r>
    </w:p>
    <w:p>
      <w:pPr>
        <w:pStyle w:val="ListBullet"/>
      </w:pPr>
      <w:r>
        <w:rPr>
          <w:b/>
        </w:rPr>
        <w:t>Success Metrics</w:t>
      </w:r>
      <w:r>
        <w:t>: Cost savings, supplier performance, sustainability compliance</w:t>
      </w:r>
    </w:p>
    <w:p>
      <w:pPr>
        <w:pStyle w:val="ListBullet"/>
      </w:pPr>
      <w:r>
        <w:rPr>
          <w:b/>
        </w:rPr>
        <w:t>Career Motivation</w:t>
      </w:r>
      <w:r>
        <w:t>: Recognition as strategic procurement leader</w:t>
      </w:r>
    </w:p>
    <w:p>
      <w:pPr>
        <w:pStyle w:val="ListBullet"/>
      </w:pPr>
      <w:r>
        <w:rPr>
          <w:b/>
        </w:rPr>
        <w:t>Personal Values</w:t>
      </w:r>
      <w:r>
        <w:t>: Financial discipline, relationship building, ethical procurement</w:t>
      </w:r>
    </w:p>
    <w:p/>
    <w:p>
      <w:r>
        <w:rPr>
          <w:b/>
        </w:rPr>
        <w:t>Information Sources:</w:t>
      </w:r>
    </w:p>
    <w:p>
      <w:pPr>
        <w:pStyle w:val="ListBullet"/>
      </w:pPr>
      <w:r>
        <w:rPr>
          <w:b/>
        </w:rPr>
        <w:t>Daily:</w:t>
      </w:r>
      <w:r>
        <w:t xml:space="preserve"> Procurement newsletters, market price updates, supplier communications</w:t>
      </w:r>
    </w:p>
    <w:p>
      <w:pPr>
        <w:pStyle w:val="ListBullet"/>
      </w:pPr>
      <w:r>
        <w:rPr>
          <w:b/>
        </w:rPr>
        <w:t>Weekly:</w:t>
      </w:r>
      <w:r>
        <w:t xml:space="preserve"> Supply Management Magazine, industry cost benchmarks</w:t>
      </w:r>
    </w:p>
    <w:p>
      <w:pPr>
        <w:pStyle w:val="ListBullet"/>
      </w:pPr>
      <w:r>
        <w:rPr>
          <w:b/>
        </w:rPr>
        <w:t>Monthly:</w:t>
      </w:r>
      <w:r>
        <w:t xml:space="preserve"> Procurement conferences, supplier performance reviews, market analysis</w:t>
      </w:r>
    </w:p>
    <w:p>
      <w:pPr>
        <w:pStyle w:val="ListBullet"/>
      </w:pPr>
      <w:r>
        <w:rPr>
          <w:b/>
        </w:rPr>
        <w:t>Peer Networks:</w:t>
      </w:r>
      <w:r>
        <w:t xml:space="preserve"> Procurement professional associations, LinkedIn procurement groups</w:t>
      </w:r>
    </w:p>
    <w:p/>
    <w:p>
      <w:r>
        <w:rPr>
          <w:b/>
        </w:rPr>
        <w:t>Technology Usage:</w:t>
      </w:r>
    </w:p>
    <w:p>
      <w:pPr>
        <w:pStyle w:val="ListBullet"/>
      </w:pPr>
      <w:r>
        <w:rPr>
          <w:b/>
        </w:rPr>
        <w:t>Professional Platform</w:t>
      </w:r>
      <w:r>
        <w:t>: Desktop-based research and analysis tools</w:t>
      </w:r>
    </w:p>
    <w:p>
      <w:pPr>
        <w:pStyle w:val="ListBullet"/>
      </w:pPr>
      <w:r>
        <w:rPr>
          <w:b/>
        </w:rPr>
        <w:t>Procurement Systems</w:t>
      </w:r>
      <w:r>
        <w:t>: ERP systems, supplier portals, contract management software</w:t>
      </w:r>
    </w:p>
    <w:p>
      <w:pPr>
        <w:pStyle w:val="ListBullet"/>
      </w:pPr>
      <w:r>
        <w:rPr>
          <w:b/>
        </w:rPr>
        <w:t>Communication</w:t>
      </w:r>
      <w:r>
        <w:t>: Email, formal meetings, procurement platform messaging</w:t>
      </w:r>
    </w:p>
    <w:p>
      <w:pPr>
        <w:pStyle w:val="ListBullet"/>
      </w:pPr>
      <w:r>
        <w:rPr>
          <w:b/>
        </w:rPr>
        <w:t>Research Style</w:t>
      </w:r>
      <w:r>
        <w:t>: Analytical, data-driven, comparative analysis focus</w:t>
      </w:r>
    </w:p>
    <w:p/>
    <w:p>
      <w:r>
        <w:rPr>
          <w:b/>
        </w:rPr>
        <w:t>Buying Journey:</w:t>
      </w:r>
    </w:p>
    <w:p>
      <w:pPr>
        <w:pStyle w:val="ListNumber"/>
      </w:pPr>
      <w:r>
        <w:rPr>
          <w:b/>
        </w:rPr>
        <w:t>Awareness</w:t>
      </w:r>
      <w:r>
        <w:t>: Need identified through business unit requirements or market analysis</w:t>
      </w:r>
    </w:p>
    <w:p>
      <w:pPr>
        <w:pStyle w:val="ListNumber"/>
      </w:pPr>
      <w:r>
        <w:rPr>
          <w:b/>
        </w:rPr>
        <w:t>Market Research</w:t>
      </w:r>
      <w:r>
        <w:t>: Comprehensive supplier landscape analysis and benchmarking</w:t>
      </w:r>
    </w:p>
    <w:p>
      <w:pPr>
        <w:pStyle w:val="ListNumber"/>
      </w:pPr>
      <w:r>
        <w:rPr>
          <w:b/>
        </w:rPr>
        <w:t>RFQ/Tender Process</w:t>
      </w:r>
      <w:r>
        <w:t>: Formal procurement process with detailed evaluation criteria</w:t>
      </w:r>
    </w:p>
    <w:p>
      <w:pPr>
        <w:pStyle w:val="ListNumber"/>
      </w:pPr>
      <w:r>
        <w:rPr>
          <w:b/>
        </w:rPr>
        <w:t>Negotiation</w:t>
      </w:r>
      <w:r>
        <w:t>: Contract terms, pricing, and service level negotiations</w:t>
      </w:r>
    </w:p>
    <w:p>
      <w:pPr>
        <w:pStyle w:val="ListNumber"/>
      </w:pPr>
      <w:r>
        <w:rPr>
          <w:b/>
        </w:rPr>
        <w:t>Implementation</w:t>
      </w:r>
      <w:r>
        <w:t>: Supplier performance monitoring and relationship management</w:t>
      </w:r>
    </w:p>
    <w:p/>
    <w:p>
      <w:r>
        <w:rPr>
          <w:b/>
        </w:rPr>
        <w:t>Content Preferences:</w:t>
      </w:r>
    </w:p>
    <w:p>
      <w:pPr>
        <w:pStyle w:val="ListBullet"/>
      </w:pPr>
      <w:r>
        <w:rPr>
          <w:b/>
        </w:rPr>
        <w:t>Format</w:t>
      </w:r>
      <w:r>
        <w:t>: Detailed analysis, white papers, financial case studies</w:t>
      </w:r>
    </w:p>
    <w:p>
      <w:pPr>
        <w:pStyle w:val="ListBullet"/>
      </w:pPr>
      <w:r>
        <w:rPr>
          <w:b/>
        </w:rPr>
        <w:t>Timing:</w:t>
      </w:r>
      <w:r>
        <w:t xml:space="preserve"> Business hours, structured research periods</w:t>
      </w:r>
    </w:p>
    <w:p>
      <w:pPr>
        <w:pStyle w:val="ListBullet"/>
      </w:pPr>
      <w:r>
        <w:rPr>
          <w:b/>
        </w:rPr>
        <w:t>Channels:</w:t>
      </w:r>
      <w:r>
        <w:t xml:space="preserve"> Industry publications, supplier websites, professional associations</w:t>
      </w:r>
    </w:p>
    <w:p>
      <w:pPr>
        <w:pStyle w:val="ListBullet"/>
      </w:pPr>
      <w:r>
        <w:rPr>
          <w:b/>
        </w:rPr>
        <w:t>Key Information:</w:t>
      </w:r>
      <w:r>
        <w:t xml:space="preserve"> Cost analysis, sustainability credentials, supplier financial stability</w:t>
      </w:r>
    </w:p>
    <w:p/>
    <w:p>
      <w:r>
        <w:rPr>
          <w:b/>
        </w:rPr>
        <w:t>Equipment Needs by Service:</w:t>
      </w:r>
    </w:p>
    <w:p>
      <w:pPr>
        <w:pStyle w:val="ListBullet"/>
      </w:pPr>
      <w:r>
        <w:rPr>
          <w:b/>
        </w:rPr>
        <w:t>Generators:</w:t>
      </w:r>
      <w:r>
        <w:t xml:space="preserve"> Cost-effective solutions across multiple business units and locations</w:t>
      </w:r>
    </w:p>
    <w:p>
      <w:pPr>
        <w:pStyle w:val="ListBullet"/>
      </w:pPr>
      <w:r>
        <w:rPr>
          <w:b/>
        </w:rPr>
        <w:t>Lighting:</w:t>
      </w:r>
      <w:r>
        <w:t xml:space="preserve"> Standardised solutions for construction and industrial applications</w:t>
      </w:r>
    </w:p>
    <w:p>
      <w:pPr>
        <w:pStyle w:val="ListBullet"/>
      </w:pPr>
      <w:r>
        <w:rPr>
          <w:b/>
        </w:rPr>
        <w:t>Tank Storage:</w:t>
      </w:r>
      <w:r>
        <w:t xml:space="preserve"> Bulk purchasing agreements for fuel and water storage needs</w:t>
      </w:r>
    </w:p>
    <w:p>
      <w:pPr>
        <w:pStyle w:val="ListBullet"/>
      </w:pPr>
      <w:r>
        <w:rPr>
          <w:b/>
        </w:rPr>
        <w:t>Load Banks:</w:t>
      </w:r>
      <w:r>
        <w:t xml:space="preserve"> Performance testing services for critical infrastructure compliance</w:t>
      </w:r>
    </w:p>
    <w:p/>
    <w:p>
      <w:pPr>
        <w:pStyle w:val="Heading2"/>
        <w:jc w:val="left"/>
      </w:pPr>
      <w:r>
        <w:t>Content Journey Mapping</w:t>
      </w:r>
    </w:p>
    <w:p/>
    <w:p>
      <w:pPr>
        <w:pStyle w:val="Heading3"/>
        <w:jc w:val="left"/>
      </w:pPr>
      <w:r>
        <w:t>Awareness Stage Content Needs</w:t>
      </w:r>
    </w:p>
    <w:p/>
    <w:p>
      <w:r>
        <w:rPr>
          <w:b/>
        </w:rPr>
        <w:t>Construction Colin:</w:t>
      </w:r>
    </w:p>
    <w:p>
      <w:pPr>
        <w:pStyle w:val="ListBullet"/>
      </w:pPr>
      <w:r>
        <w:t>"Generator sizing guide for construction sites"</w:t>
      </w:r>
    </w:p>
    <w:p>
      <w:pPr>
        <w:pStyle w:val="ListBullet"/>
      </w:pPr>
      <w:r>
        <w:t>"Weather-resistant equipment for Australian conditions"</w:t>
      </w:r>
    </w:p>
    <w:p>
      <w:pPr>
        <w:pStyle w:val="ListBullet"/>
      </w:pPr>
      <w:r>
        <w:t>"Cost comparison: generator hire vs purchase"</w:t>
      </w:r>
    </w:p>
    <w:p/>
    <w:p>
      <w:r>
        <w:rPr>
          <w:b/>
        </w:rPr>
        <w:t>Mining Margaret:</w:t>
      </w:r>
    </w:p>
    <w:p>
      <w:pPr>
        <w:pStyle w:val="ListBullet"/>
      </w:pPr>
      <w:r>
        <w:t>"Mining equipment compliance requirements Australia"</w:t>
      </w:r>
    </w:p>
    <w:p>
      <w:pPr>
        <w:pStyle w:val="ListBullet"/>
      </w:pPr>
      <w:r>
        <w:t>"Environmental impact of biodiesel generators"</w:t>
      </w:r>
    </w:p>
    <w:p>
      <w:pPr>
        <w:pStyle w:val="ListBullet"/>
      </w:pPr>
      <w:r>
        <w:t>"24/7 emergency equipment support capabilities"</w:t>
      </w:r>
    </w:p>
    <w:p/>
    <w:p>
      <w:r>
        <w:rPr>
          <w:b/>
        </w:rPr>
        <w:t>Data Centre David:</w:t>
      </w:r>
    </w:p>
    <w:p>
      <w:pPr>
        <w:pStyle w:val="ListBullet"/>
      </w:pPr>
      <w:r>
        <w:t>"Load bank testing requirements for data centres"</w:t>
      </w:r>
    </w:p>
    <w:p>
      <w:pPr>
        <w:pStyle w:val="ListBullet"/>
      </w:pPr>
      <w:r>
        <w:t>"Backup power system commissioning checklist"</w:t>
      </w:r>
    </w:p>
    <w:p>
      <w:pPr>
        <w:pStyle w:val="ListBullet"/>
      </w:pPr>
      <w:r>
        <w:t>"Critical infrastructure power quality standards"</w:t>
      </w:r>
    </w:p>
    <w:p/>
    <w:p>
      <w:r>
        <w:rPr>
          <w:b/>
        </w:rPr>
        <w:t>Events Emma:</w:t>
      </w:r>
    </w:p>
    <w:p>
      <w:pPr>
        <w:pStyle w:val="ListBullet"/>
      </w:pPr>
      <w:r>
        <w:t>"Event power planning guide"</w:t>
      </w:r>
    </w:p>
    <w:p>
      <w:pPr>
        <w:pStyle w:val="ListBullet"/>
      </w:pPr>
      <w:r>
        <w:t>"Weather contingency planning for outdoor events"</w:t>
      </w:r>
    </w:p>
    <w:p>
      <w:pPr>
        <w:pStyle w:val="ListBullet"/>
      </w:pPr>
      <w:r>
        <w:t>"Quiet generator solutions for populated areas"</w:t>
      </w:r>
    </w:p>
    <w:p/>
    <w:p>
      <w:r>
        <w:rPr>
          <w:b/>
        </w:rPr>
        <w:t>Procurement Paul:</w:t>
      </w:r>
    </w:p>
    <w:p>
      <w:pPr>
        <w:pStyle w:val="ListBullet"/>
      </w:pPr>
      <w:r>
        <w:t>"Equipment hire vs purchase cost analysis"</w:t>
      </w:r>
    </w:p>
    <w:p>
      <w:pPr>
        <w:pStyle w:val="ListBullet"/>
      </w:pPr>
      <w:r>
        <w:t>"Supplier sustainability credentials comparison"</w:t>
      </w:r>
    </w:p>
    <w:p>
      <w:pPr>
        <w:pStyle w:val="ListBullet"/>
      </w:pPr>
      <w:r>
        <w:t>"Risk management in equipment procurement"</w:t>
      </w:r>
    </w:p>
    <w:p/>
    <w:p>
      <w:pPr>
        <w:pStyle w:val="Heading3"/>
        <w:jc w:val="left"/>
      </w:pPr>
      <w:r>
        <w:t>Consideration Stage Content Needs</w:t>
      </w:r>
    </w:p>
    <w:p/>
    <w:p>
      <w:r>
        <w:rPr>
          <w:b/>
        </w:rPr>
        <w:t>Construction Colin:</w:t>
      </w:r>
    </w:p>
    <w:p>
      <w:pPr>
        <w:pStyle w:val="ListBullet"/>
      </w:pPr>
      <w:r>
        <w:t>"Case studies: Construction site power solutions"</w:t>
      </w:r>
    </w:p>
    <w:p>
      <w:pPr>
        <w:pStyle w:val="ListBullet"/>
      </w:pPr>
      <w:r>
        <w:t>"Equipment delivery and setup timelines"</w:t>
      </w:r>
    </w:p>
    <w:p>
      <w:pPr>
        <w:pStyle w:val="ListBullet"/>
      </w:pPr>
      <w:r>
        <w:t>"Generator maintenance requirements"</w:t>
      </w:r>
    </w:p>
    <w:p/>
    <w:p>
      <w:r>
        <w:rPr>
          <w:b/>
        </w:rPr>
        <w:t>Mining Margaret:</w:t>
      </w:r>
    </w:p>
    <w:p>
      <w:pPr>
        <w:pStyle w:val="ListBullet"/>
      </w:pPr>
      <w:r>
        <w:t>"Mining industry equipment case studies"</w:t>
      </w:r>
    </w:p>
    <w:p>
      <w:pPr>
        <w:pStyle w:val="ListBullet"/>
      </w:pPr>
      <w:r>
        <w:t>"Compliance certification documentation"</w:t>
      </w:r>
    </w:p>
    <w:p>
      <w:pPr>
        <w:pStyle w:val="ListBullet"/>
      </w:pPr>
      <w:r>
        <w:t>"Emergency response capabilities and procedures"</w:t>
      </w:r>
    </w:p>
    <w:p/>
    <w:p>
      <w:r>
        <w:rPr>
          <w:b/>
        </w:rPr>
        <w:t>Data Centre David:</w:t>
      </w:r>
    </w:p>
    <w:p>
      <w:pPr>
        <w:pStyle w:val="ListBullet"/>
      </w:pPr>
      <w:r>
        <w:t>"Data centre load testing methodologies"</w:t>
      </w:r>
    </w:p>
    <w:p>
      <w:pPr>
        <w:pStyle w:val="ListBullet"/>
      </w:pPr>
      <w:r>
        <w:t>"Power system integration case studies"</w:t>
      </w:r>
    </w:p>
    <w:p>
      <w:pPr>
        <w:pStyle w:val="ListBullet"/>
      </w:pPr>
      <w:r>
        <w:t>"SLA and uptime guarantee documentation"</w:t>
      </w:r>
    </w:p>
    <w:p/>
    <w:p>
      <w:r>
        <w:rPr>
          <w:b/>
        </w:rPr>
        <w:t>Events Emma:</w:t>
      </w:r>
    </w:p>
    <w:p>
      <w:pPr>
        <w:pStyle w:val="ListBullet"/>
      </w:pPr>
      <w:r>
        <w:t>"Event equipment setup guides and timelines"</w:t>
      </w:r>
    </w:p>
    <w:p>
      <w:pPr>
        <w:pStyle w:val="ListBullet"/>
      </w:pPr>
      <w:r>
        <w:t>"Weather-resistant equipment specifications"</w:t>
      </w:r>
    </w:p>
    <w:p>
      <w:pPr>
        <w:pStyle w:val="ListBullet"/>
      </w:pPr>
      <w:r>
        <w:t>"Client testimonials and event success stories"</w:t>
      </w:r>
    </w:p>
    <w:p/>
    <w:p>
      <w:r>
        <w:rPr>
          <w:b/>
        </w:rPr>
        <w:t>Procurement Paul:</w:t>
      </w:r>
    </w:p>
    <w:p>
      <w:pPr>
        <w:pStyle w:val="ListBullet"/>
      </w:pPr>
      <w:r>
        <w:t>"Supplier performance benchmarking data"</w:t>
      </w:r>
    </w:p>
    <w:p>
      <w:pPr>
        <w:pStyle w:val="ListBullet"/>
      </w:pPr>
      <w:r>
        <w:t>"Contract terms and service level comparisons"</w:t>
      </w:r>
    </w:p>
    <w:p>
      <w:pPr>
        <w:pStyle w:val="ListBullet"/>
      </w:pPr>
      <w:r>
        <w:t>"Total cost of ownership analysis frameworks"</w:t>
      </w:r>
    </w:p>
    <w:p/>
    <w:p>
      <w:pPr>
        <w:pStyle w:val="Heading3"/>
        <w:jc w:val="left"/>
      </w:pPr>
      <w:r>
        <w:t>Decision Stage Content Needs</w:t>
      </w:r>
    </w:p>
    <w:p/>
    <w:p>
      <w:r>
        <w:rPr>
          <w:b/>
        </w:rPr>
        <w:t>Construction Colin:</w:t>
      </w:r>
    </w:p>
    <w:p>
      <w:pPr>
        <w:pStyle w:val="ListBullet"/>
      </w:pPr>
      <w:r>
        <w:t>"Quick quote request forms"</w:t>
      </w:r>
    </w:p>
    <w:p>
      <w:pPr>
        <w:pStyle w:val="ListBullet"/>
      </w:pPr>
      <w:r>
        <w:t>"Equipment availability checking tools"</w:t>
      </w:r>
    </w:p>
    <w:p>
      <w:pPr>
        <w:pStyle w:val="ListBullet"/>
      </w:pPr>
      <w:r>
        <w:t>"Delivery scheduling and logistics information"</w:t>
      </w:r>
    </w:p>
    <w:p/>
    <w:p>
      <w:r>
        <w:rPr>
          <w:b/>
        </w:rPr>
        <w:t>Mining Margaret:</w:t>
      </w:r>
    </w:p>
    <w:p>
      <w:pPr>
        <w:pStyle w:val="ListBullet"/>
      </w:pPr>
      <w:r>
        <w:t>"Detailed technical specifications and compliance documents"</w:t>
      </w:r>
    </w:p>
    <w:p>
      <w:pPr>
        <w:pStyle w:val="ListBullet"/>
      </w:pPr>
      <w:r>
        <w:t>"Reference client contact information"</w:t>
      </w:r>
    </w:p>
    <w:p>
      <w:pPr>
        <w:pStyle w:val="ListBullet"/>
      </w:pPr>
      <w:r>
        <w:t>"Site survey and consultation services"</w:t>
      </w:r>
    </w:p>
    <w:p/>
    <w:p>
      <w:r>
        <w:rPr>
          <w:b/>
        </w:rPr>
        <w:t>Data Centre David:</w:t>
      </w:r>
    </w:p>
    <w:p>
      <w:pPr>
        <w:pStyle w:val="ListBullet"/>
      </w:pPr>
      <w:r>
        <w:t>"Technical consultation and system integration services"</w:t>
      </w:r>
    </w:p>
    <w:p>
      <w:pPr>
        <w:pStyle w:val="ListBullet"/>
      </w:pPr>
      <w:r>
        <w:t>"Pilot testing and trial period options"</w:t>
      </w:r>
    </w:p>
    <w:p>
      <w:pPr>
        <w:pStyle w:val="ListBullet"/>
      </w:pPr>
      <w:r>
        <w:t>"Emergency response and support service details"</w:t>
      </w:r>
    </w:p>
    <w:p/>
    <w:p>
      <w:r>
        <w:rPr>
          <w:b/>
        </w:rPr>
        <w:t>Events Emma:</w:t>
      </w:r>
    </w:p>
    <w:p>
      <w:pPr>
        <w:pStyle w:val="ListBullet"/>
      </w:pPr>
      <w:r>
        <w:t>"Instant booking capabilities"</w:t>
      </w:r>
    </w:p>
    <w:p>
      <w:pPr>
        <w:pStyle w:val="ListBullet"/>
      </w:pPr>
      <w:r>
        <w:t>"Event day coordination services"</w:t>
      </w:r>
    </w:p>
    <w:p>
      <w:pPr>
        <w:pStyle w:val="ListBullet"/>
      </w:pPr>
      <w:r>
        <w:t>"Backup equipment and contingency planning"</w:t>
      </w:r>
    </w:p>
    <w:p/>
    <w:p>
      <w:r>
        <w:rPr>
          <w:b/>
        </w:rPr>
        <w:t>Procurement Paul:</w:t>
      </w:r>
    </w:p>
    <w:p>
      <w:pPr>
        <w:pStyle w:val="ListBullet"/>
      </w:pPr>
      <w:r>
        <w:t>"Formal tender response capabilities"</w:t>
      </w:r>
    </w:p>
    <w:p>
      <w:pPr>
        <w:pStyle w:val="ListBullet"/>
      </w:pPr>
      <w:r>
        <w:t>"Contract negotiation and customisation services"</w:t>
      </w:r>
    </w:p>
    <w:p>
      <w:pPr>
        <w:pStyle w:val="ListBullet"/>
      </w:pPr>
      <w:r>
        <w:t>"Volume discount and partnership agreements"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Pain Point Analysis</w:t>
      </w:r>
    </w:p>
    <w:p/>
    <w:p>
      <w:pPr>
        <w:pStyle w:val="Heading3"/>
        <w:jc w:val="left"/>
      </w:pPr>
      <w:r>
        <w:t>Universal Pain Points Across Personas</w:t>
      </w:r>
    </w:p>
    <w:p>
      <w:pPr>
        <w:pStyle w:val="ListNumber"/>
      </w:pPr>
      <w:r>
        <w:rPr>
          <w:b/>
        </w:rPr>
        <w:t>Reliability Concerns</w:t>
      </w:r>
      <w:r>
        <w:t xml:space="preserve"> - Equipment failure disrupts operations across all industries</w:t>
      </w:r>
    </w:p>
    <w:p>
      <w:pPr>
        <w:pStyle w:val="ListNumber"/>
      </w:pPr>
      <w:r>
        <w:rPr>
          <w:b/>
        </w:rPr>
        <w:t>Compliance Complexity</w:t>
      </w:r>
      <w:r>
        <w:t xml:space="preserve"> - Australian standards and regulations affect all sectors</w:t>
      </w:r>
    </w:p>
    <w:p>
      <w:pPr>
        <w:pStyle w:val="ListNumber"/>
      </w:pPr>
      <w:r>
        <w:rPr>
          <w:b/>
        </w:rPr>
        <w:t>Cost Pressures</w:t>
      </w:r>
      <w:r>
        <w:t xml:space="preserve"> - Budget optimisation important for all decision makers</w:t>
      </w:r>
    </w:p>
    <w:p>
      <w:pPr>
        <w:pStyle w:val="ListNumber"/>
      </w:pPr>
      <w:r>
        <w:rPr>
          <w:b/>
        </w:rPr>
        <w:t>Weather Challenges</w:t>
      </w:r>
      <w:r>
        <w:t xml:space="preserve"> - Australian conditions require robust equipment solutions</w:t>
      </w:r>
    </w:p>
    <w:p>
      <w:pPr>
        <w:pStyle w:val="ListNumber"/>
      </w:pPr>
      <w:r>
        <w:rPr>
          <w:b/>
        </w:rPr>
        <w:t>Supplier Relationship Management</w:t>
      </w:r>
      <w:r>
        <w:t xml:space="preserve"> - Long-term partnerships valued across personas</w:t>
      </w:r>
    </w:p>
    <w:p/>
    <w:p>
      <w:pPr>
        <w:pStyle w:val="Heading3"/>
        <w:jc w:val="left"/>
      </w:pPr>
      <w:r>
        <w:t>Persona-Specific Pain Points</w:t>
      </w:r>
    </w:p>
    <w:p/>
    <w:p>
      <w:r>
        <w:rPr>
          <w:b/>
        </w:rPr>
        <w:t>Technical Complexity (Data Centre David, Mining Margaret):</w:t>
      </w:r>
    </w:p>
    <w:p>
      <w:pPr>
        <w:pStyle w:val="ListBullet"/>
      </w:pPr>
      <w:r>
        <w:t>Detailed specification requirements</w:t>
      </w:r>
    </w:p>
    <w:p>
      <w:pPr>
        <w:pStyle w:val="ListBullet"/>
      </w:pPr>
      <w:r>
        <w:t>Integration challenges with existing systems</w:t>
      </w:r>
    </w:p>
    <w:p>
      <w:pPr>
        <w:pStyle w:val="ListBullet"/>
      </w:pPr>
      <w:r>
        <w:t>Performance testing and validation needs</w:t>
      </w:r>
    </w:p>
    <w:p/>
    <w:p>
      <w:r>
        <w:rPr>
          <w:b/>
        </w:rPr>
        <w:t>Budget Constraints (Construction Colin, Events Emma):</w:t>
      </w:r>
    </w:p>
    <w:p>
      <w:pPr>
        <w:pStyle w:val="ListBullet"/>
      </w:pPr>
      <w:r>
        <w:t>Tight project margins require cost-effective solutions</w:t>
      </w:r>
    </w:p>
    <w:p>
      <w:pPr>
        <w:pStyle w:val="ListBullet"/>
      </w:pPr>
      <w:r>
        <w:t>Flexible payment terms and rental options needed</w:t>
      </w:r>
    </w:p>
    <w:p>
      <w:pPr>
        <w:pStyle w:val="ListBullet"/>
      </w:pPr>
      <w:r>
        <w:t>Value demonstration required for decision justification</w:t>
      </w:r>
    </w:p>
    <w:p/>
    <w:p>
      <w:r>
        <w:rPr>
          <w:b/>
        </w:rPr>
        <w:t>Operational Efficiency (All Personas):</w:t>
      </w:r>
    </w:p>
    <w:p>
      <w:pPr>
        <w:pStyle w:val="ListBullet"/>
      </w:pPr>
      <w:r>
        <w:t>Streamlined ordering and delivery processes</w:t>
      </w:r>
    </w:p>
    <w:p>
      <w:pPr>
        <w:pStyle w:val="ListBullet"/>
      </w:pPr>
      <w:r>
        <w:t>24/7 support availability for critical operations</w:t>
      </w:r>
    </w:p>
    <w:p>
      <w:pPr>
        <w:pStyle w:val="ListBullet"/>
      </w:pPr>
      <w:r>
        <w:t>Predictable performance and maintenance requirements</w:t>
      </w:r>
    </w:p>
    <w:p/>
    <w:p>
      <w:pPr>
        <w:pStyle w:val="Heading2"/>
        <w:jc w:val="left"/>
      </w:pPr>
      <w:r>
        <w:t>Decision Process Mapping</w:t>
      </w:r>
    </w:p>
    <w:p/>
    <w:p>
      <w:pPr>
        <w:pStyle w:val="Heading3"/>
        <w:jc w:val="left"/>
      </w:pPr>
      <w:r>
        <w:t>Decision Timeline Analysis</w:t>
      </w:r>
    </w:p>
    <w:p/>
    <w:p>
      <w:r>
        <w:rPr>
          <w:b/>
        </w:rPr>
        <w:t>Rapid Decision (Events Emma):</w:t>
      </w:r>
    </w:p>
    <w:p>
      <w:pPr>
        <w:pStyle w:val="ListBullet"/>
      </w:pPr>
      <w:r>
        <w:rPr>
          <w:b/>
        </w:rPr>
        <w:t>Timeline:</w:t>
      </w:r>
      <w:r>
        <w:t xml:space="preserve"> 24-48 hours from need identification to booking</w:t>
      </w:r>
    </w:p>
    <w:p>
      <w:pPr>
        <w:pStyle w:val="ListBullet"/>
      </w:pPr>
      <w:r>
        <w:rPr>
          <w:b/>
        </w:rPr>
        <w:t>Key Factors:</w:t>
      </w:r>
      <w:r>
        <w:t xml:space="preserve"> Availability, price, delivery capability</w:t>
      </w:r>
    </w:p>
    <w:p>
      <w:pPr>
        <w:pStyle w:val="ListBullet"/>
      </w:pPr>
      <w:r>
        <w:rPr>
          <w:b/>
        </w:rPr>
        <w:t>Decision Triggers:</w:t>
      </w:r>
      <w:r>
        <w:t xml:space="preserve"> Event planning milestones, weather forecasts</w:t>
      </w:r>
    </w:p>
    <w:p/>
    <w:p>
      <w:r>
        <w:rPr>
          <w:b/>
        </w:rPr>
        <w:t>Standard Process (Construction Colin):</w:t>
      </w:r>
    </w:p>
    <w:p>
      <w:pPr>
        <w:pStyle w:val="ListBullet"/>
      </w:pPr>
      <w:r>
        <w:rPr>
          <w:b/>
        </w:rPr>
        <w:t>Timeline:</w:t>
      </w:r>
      <w:r>
        <w:t xml:space="preserve"> 1-2 weeks from need identification to delivery</w:t>
      </w:r>
    </w:p>
    <w:p>
      <w:pPr>
        <w:pStyle w:val="ListBullet"/>
      </w:pPr>
      <w:r>
        <w:rPr>
          <w:b/>
        </w:rPr>
        <w:t>Key Factors:</w:t>
      </w:r>
      <w:r>
        <w:t xml:space="preserve"> Specifications, cost, supplier relationship</w:t>
      </w:r>
    </w:p>
    <w:p>
      <w:pPr>
        <w:pStyle w:val="ListBullet"/>
      </w:pPr>
      <w:r>
        <w:rPr>
          <w:b/>
        </w:rPr>
        <w:t>Decision Triggers:</w:t>
      </w:r>
      <w:r>
        <w:t xml:space="preserve"> Project scheduling, equipment requirements planning</w:t>
      </w:r>
    </w:p>
    <w:p/>
    <w:p>
      <w:r>
        <w:rPr>
          <w:b/>
        </w:rPr>
        <w:t>Extended Evaluation (Mining Margaret, Data Centre David):</w:t>
      </w:r>
    </w:p>
    <w:p>
      <w:pPr>
        <w:pStyle w:val="ListBullet"/>
      </w:pPr>
      <w:r>
        <w:rPr>
          <w:b/>
        </w:rPr>
        <w:t>Timeline:</w:t>
      </w:r>
      <w:r>
        <w:t xml:space="preserve"> 1-3 months from need identification to implementation</w:t>
      </w:r>
    </w:p>
    <w:p>
      <w:pPr>
        <w:pStyle w:val="ListBullet"/>
      </w:pPr>
      <w:r>
        <w:rPr>
          <w:b/>
        </w:rPr>
        <w:t>Key Factors:</w:t>
      </w:r>
      <w:r>
        <w:t xml:space="preserve"> Compliance, technical fit, supplier capability</w:t>
      </w:r>
    </w:p>
    <w:p>
      <w:pPr>
        <w:pStyle w:val="ListBullet"/>
      </w:pPr>
      <w:r>
        <w:rPr>
          <w:b/>
        </w:rPr>
        <w:t>Decision Triggers:</w:t>
      </w:r>
      <w:r>
        <w:t xml:space="preserve"> Maintenance schedules, capacity planning, regulatory changes</w:t>
      </w:r>
    </w:p>
    <w:p/>
    <w:p>
      <w:r>
        <w:rPr>
          <w:b/>
        </w:rPr>
        <w:t>Strategic Procurement (Procurement Paul):</w:t>
      </w:r>
    </w:p>
    <w:p>
      <w:pPr>
        <w:pStyle w:val="ListBullet"/>
      </w:pPr>
      <w:r>
        <w:rPr>
          <w:b/>
        </w:rPr>
        <w:t>Timeline:</w:t>
      </w:r>
      <w:r>
        <w:t xml:space="preserve"> 3-6 months for major supplier selection</w:t>
      </w:r>
    </w:p>
    <w:p>
      <w:pPr>
        <w:pStyle w:val="ListBullet"/>
      </w:pPr>
      <w:r>
        <w:rPr>
          <w:b/>
        </w:rPr>
        <w:t>Key Factors:</w:t>
      </w:r>
      <w:r>
        <w:t xml:space="preserve"> Total cost of ownership, supplier stability, contract terms</w:t>
      </w:r>
    </w:p>
    <w:p>
      <w:pPr>
        <w:pStyle w:val="ListBullet"/>
      </w:pPr>
      <w:r>
        <w:rPr>
          <w:b/>
        </w:rPr>
        <w:t>Decision Triggers:</w:t>
      </w:r>
      <w:r>
        <w:t xml:space="preserve"> Annual budgeting, supplier performance reviews</w:t>
      </w:r>
    </w:p>
    <w:p/>
    <w:p>
      <w:pPr>
        <w:pStyle w:val="Heading3"/>
        <w:jc w:val="left"/>
      </w:pPr>
      <w:r>
        <w:t>Influence Network Mapping</w:t>
      </w:r>
    </w:p>
    <w:p/>
    <w:p>
      <w:r>
        <w:rPr>
          <w:b/>
        </w:rPr>
        <w:t>Construction Colin Influence Network:</w:t>
      </w:r>
    </w:p>
    <w:p>
      <w:pPr>
        <w:pStyle w:val="ListBullet"/>
      </w:pPr>
      <w:r>
        <w:rPr>
          <w:b/>
        </w:rPr>
        <w:t>Direct Reports:</w:t>
      </w:r>
      <w:r>
        <w:t xml:space="preserve"> Site supervisors, trade foremen</w:t>
      </w:r>
    </w:p>
    <w:p>
      <w:pPr>
        <w:pStyle w:val="ListBullet"/>
      </w:pPr>
      <w:r>
        <w:rPr>
          <w:b/>
        </w:rPr>
        <w:t>Peers:</w:t>
      </w:r>
      <w:r>
        <w:t xml:space="preserve"> Other site managers, project coordinators</w:t>
      </w:r>
    </w:p>
    <w:p>
      <w:pPr>
        <w:pStyle w:val="ListBullet"/>
      </w:pPr>
      <w:r>
        <w:rPr>
          <w:b/>
        </w:rPr>
        <w:t>Senior Management:</w:t>
      </w:r>
      <w:r>
        <w:t xml:space="preserve"> Project directors, operations managers</w:t>
      </w:r>
    </w:p>
    <w:p>
      <w:pPr>
        <w:pStyle w:val="ListBullet"/>
      </w:pPr>
      <w:r>
        <w:rPr>
          <w:b/>
        </w:rPr>
        <w:t>External:</w:t>
      </w:r>
      <w:r>
        <w:t xml:space="preserve"> Suppliers, regulatory inspectors, safety consultants</w:t>
      </w:r>
    </w:p>
    <w:p/>
    <w:p>
      <w:r>
        <w:rPr>
          <w:b/>
        </w:rPr>
        <w:t>Mining Margaret Influence Network:</w:t>
      </w:r>
    </w:p>
    <w:p>
      <w:pPr>
        <w:pStyle w:val="ListBullet"/>
      </w:pPr>
      <w:r>
        <w:rPr>
          <w:b/>
        </w:rPr>
        <w:t>Direct Reports:</w:t>
      </w:r>
      <w:r>
        <w:t xml:space="preserve"> Operations supervisors, maintenance teams</w:t>
      </w:r>
    </w:p>
    <w:p>
      <w:pPr>
        <w:pStyle w:val="ListBullet"/>
      </w:pPr>
      <w:r>
        <w:rPr>
          <w:b/>
        </w:rPr>
        <w:t>Peers:</w:t>
      </w:r>
      <w:r>
        <w:t xml:space="preserve"> Other operations managers, safety managers</w:t>
      </w:r>
    </w:p>
    <w:p>
      <w:pPr>
        <w:pStyle w:val="ListBullet"/>
      </w:pPr>
      <w:r>
        <w:rPr>
          <w:b/>
        </w:rPr>
        <w:t>Senior Management:</w:t>
      </w:r>
      <w:r>
        <w:t xml:space="preserve"> Mine general manager, regional directors</w:t>
      </w:r>
    </w:p>
    <w:p>
      <w:pPr>
        <w:pStyle w:val="ListBullet"/>
      </w:pPr>
      <w:r>
        <w:rPr>
          <w:b/>
        </w:rPr>
        <w:t>External:</w:t>
      </w:r>
      <w:r>
        <w:t xml:space="preserve"> Regulatory bodies, equipment suppliers, safety consultants</w:t>
      </w:r>
    </w:p>
    <w:p/>
    <w:p>
      <w:r>
        <w:rPr>
          <w:b/>
        </w:rPr>
        <w:t>Data Centre David Influence Network:</w:t>
      </w:r>
    </w:p>
    <w:p>
      <w:pPr>
        <w:pStyle w:val="ListBullet"/>
      </w:pPr>
      <w:r>
        <w:rPr>
          <w:b/>
        </w:rPr>
        <w:t>Direct Reports:</w:t>
      </w:r>
      <w:r>
        <w:t xml:space="preserve"> Facilities technicians, systems administrators</w:t>
      </w:r>
    </w:p>
    <w:p>
      <w:pPr>
        <w:pStyle w:val="ListBullet"/>
      </w:pPr>
      <w:r>
        <w:rPr>
          <w:b/>
        </w:rPr>
        <w:t>Peers:</w:t>
      </w:r>
      <w:r>
        <w:t xml:space="preserve"> IT managers, security managers, compliance officers</w:t>
      </w:r>
    </w:p>
    <w:p>
      <w:pPr>
        <w:pStyle w:val="ListBullet"/>
      </w:pPr>
      <w:r>
        <w:rPr>
          <w:b/>
        </w:rPr>
        <w:t>Senior Management:</w:t>
      </w:r>
      <w:r>
        <w:t xml:space="preserve"> CTO, operations director</w:t>
      </w:r>
    </w:p>
    <w:p>
      <w:pPr>
        <w:pStyle w:val="ListBullet"/>
      </w:pPr>
      <w:r>
        <w:rPr>
          <w:b/>
        </w:rPr>
        <w:t>External:</w:t>
      </w:r>
      <w:r>
        <w:t xml:space="preserve"> Equipment vendors, certification bodies, industry peers</w:t>
      </w:r>
    </w:p>
    <w:p/>
    <w:p>
      <w:pPr>
        <w:pStyle w:val="Heading2"/>
        <w:jc w:val="left"/>
      </w:pPr>
      <w:r>
        <w:t>Content Preference Analysis</w:t>
      </w:r>
    </w:p>
    <w:p/>
    <w:p>
      <w:pPr>
        <w:pStyle w:val="Heading3"/>
        <w:jc w:val="left"/>
      </w:pPr>
      <w:r>
        <w:t>Format Preferences by Persona</w:t>
      </w:r>
    </w:p>
    <w:p/>
    <w:p>
      <w:r>
        <w:rPr>
          <w:b/>
        </w:rPr>
        <w:t>Visual Content Preference (Events Emma):</w:t>
      </w:r>
    </w:p>
    <w:p>
      <w:pPr>
        <w:pStyle w:val="ListBullet"/>
      </w:pPr>
      <w:r>
        <w:t>Images and videos of equipment setups</w:t>
      </w:r>
    </w:p>
    <w:p>
      <w:pPr>
        <w:pStyle w:val="ListBullet"/>
      </w:pPr>
      <w:r>
        <w:t>Infographics showing specifications</w:t>
      </w:r>
    </w:p>
    <w:p>
      <w:pPr>
        <w:pStyle w:val="ListBullet"/>
      </w:pPr>
      <w:r>
        <w:t>Case study galleries with event photos</w:t>
      </w:r>
    </w:p>
    <w:p>
      <w:pPr>
        <w:pStyle w:val="ListBullet"/>
      </w:pPr>
      <w:r>
        <w:t>Social media friendly content formats</w:t>
      </w:r>
    </w:p>
    <w:p/>
    <w:p>
      <w:r>
        <w:rPr>
          <w:b/>
        </w:rPr>
        <w:t>Technical Documentation (Data Centre David, Mining Margaret):</w:t>
      </w:r>
    </w:p>
    <w:p>
      <w:pPr>
        <w:pStyle w:val="ListBullet"/>
      </w:pPr>
      <w:r>
        <w:t>Detailed specification sheets</w:t>
      </w:r>
    </w:p>
    <w:p>
      <w:pPr>
        <w:pStyle w:val="ListBullet"/>
      </w:pPr>
      <w:r>
        <w:t>Technical white papers and research</w:t>
      </w:r>
    </w:p>
    <w:p>
      <w:pPr>
        <w:pStyle w:val="ListBullet"/>
      </w:pPr>
      <w:r>
        <w:t>Compliance certificates and documentation</w:t>
      </w:r>
    </w:p>
    <w:p>
      <w:pPr>
        <w:pStyle w:val="ListBullet"/>
      </w:pPr>
      <w:r>
        <w:t>Engineering drawings and schematics</w:t>
      </w:r>
    </w:p>
    <w:p/>
    <w:p>
      <w:r>
        <w:rPr>
          <w:b/>
        </w:rPr>
        <w:t>Practical Guides (Construction Colin):</w:t>
      </w:r>
    </w:p>
    <w:p>
      <w:pPr>
        <w:pStyle w:val="ListBullet"/>
      </w:pPr>
      <w:r>
        <w:t>Step-by-step setup instructions</w:t>
      </w:r>
    </w:p>
    <w:p>
      <w:pPr>
        <w:pStyle w:val="ListBullet"/>
      </w:pPr>
      <w:r>
        <w:t>Troubleshooting guides and FAQs</w:t>
      </w:r>
    </w:p>
    <w:p>
      <w:pPr>
        <w:pStyle w:val="ListBullet"/>
      </w:pPr>
      <w:r>
        <w:t>Quick reference cards and checklists</w:t>
      </w:r>
    </w:p>
    <w:p>
      <w:pPr>
        <w:pStyle w:val="ListBullet"/>
      </w:pPr>
      <w:r>
        <w:t>Mobile-friendly fact sheets</w:t>
      </w:r>
    </w:p>
    <w:p/>
    <w:p>
      <w:r>
        <w:rPr>
          <w:b/>
        </w:rPr>
        <w:t>Business Analysis (Procurement Paul):</w:t>
      </w:r>
    </w:p>
    <w:p>
      <w:pPr>
        <w:pStyle w:val="ListBullet"/>
      </w:pPr>
      <w:r>
        <w:t>Cost analysis spreadsheets and tools</w:t>
      </w:r>
    </w:p>
    <w:p>
      <w:pPr>
        <w:pStyle w:val="ListBullet"/>
      </w:pPr>
      <w:r>
        <w:t>ROI calculators and financial models</w:t>
      </w:r>
    </w:p>
    <w:p>
      <w:pPr>
        <w:pStyle w:val="ListBullet"/>
      </w:pPr>
      <w:r>
        <w:t>Supplier comparison matrices</w:t>
      </w:r>
    </w:p>
    <w:p>
      <w:pPr>
        <w:pStyle w:val="ListBullet"/>
      </w:pPr>
      <w:r>
        <w:t>Market trend analysis and forecasts</w:t>
      </w:r>
    </w:p>
    <w:p/>
    <w:p>
      <w:pPr>
        <w:pStyle w:val="Heading3"/>
        <w:jc w:val="left"/>
      </w:pPr>
      <w:r>
        <w:t>Channel Preferences by Persona</w:t>
      </w:r>
    </w:p>
    <w:p/>
    <w:p>
      <w:r>
        <w:rPr>
          <w:b/>
        </w:rPr>
        <w:t>Mobile-First (Construction Colin, Events Emma):</w:t>
      </w:r>
    </w:p>
    <w:p>
      <w:pPr>
        <w:pStyle w:val="ListBullet"/>
      </w:pPr>
      <w:r>
        <w:t>Smartphone-optimised websites and content</w:t>
      </w:r>
    </w:p>
    <w:p>
      <w:pPr>
        <w:pStyle w:val="ListBullet"/>
      </w:pPr>
      <w:r>
        <w:t>SMS and WhatsApp communication preferences</w:t>
      </w:r>
    </w:p>
    <w:p>
      <w:pPr>
        <w:pStyle w:val="ListBullet"/>
      </w:pPr>
      <w:r>
        <w:t>Quick-loading pages with essential information</w:t>
      </w:r>
    </w:p>
    <w:p>
      <w:pPr>
        <w:pStyle w:val="ListBullet"/>
      </w:pPr>
      <w:r>
        <w:t>Click-to-call functionality for immediate contact</w:t>
      </w:r>
    </w:p>
    <w:p/>
    <w:p>
      <w:r>
        <w:rPr>
          <w:b/>
        </w:rPr>
        <w:t>Multi-Channel (Data Centre David, Mining Margaret):</w:t>
      </w:r>
    </w:p>
    <w:p>
      <w:pPr>
        <w:pStyle w:val="ListBullet"/>
      </w:pPr>
      <w:r>
        <w:t>Desktop for detailed research and analysis</w:t>
      </w:r>
    </w:p>
    <w:p>
      <w:pPr>
        <w:pStyle w:val="ListBullet"/>
      </w:pPr>
      <w:r>
        <w:t>Mobile for quick reference and emergency contact</w:t>
      </w:r>
    </w:p>
    <w:p>
      <w:pPr>
        <w:pStyle w:val="ListBullet"/>
      </w:pPr>
      <w:r>
        <w:t>Email for formal communication and documentation</w:t>
      </w:r>
    </w:p>
    <w:p>
      <w:pPr>
        <w:pStyle w:val="ListBullet"/>
      </w:pPr>
      <w:r>
        <w:t>Professional network and peer recommendations</w:t>
      </w:r>
    </w:p>
    <w:p/>
    <w:p>
      <w:r>
        <w:rPr>
          <w:b/>
        </w:rPr>
        <w:t>Professional Platforms (Procurement Paul):</w:t>
      </w:r>
    </w:p>
    <w:p>
      <w:pPr>
        <w:pStyle w:val="ListBullet"/>
      </w:pPr>
      <w:r>
        <w:t>LinkedIn and professional association networks</w:t>
      </w:r>
    </w:p>
    <w:p>
      <w:pPr>
        <w:pStyle w:val="ListBullet"/>
      </w:pPr>
      <w:r>
        <w:t>Industry publication websites and newsletters</w:t>
      </w:r>
    </w:p>
    <w:p>
      <w:pPr>
        <w:pStyle w:val="ListBullet"/>
      </w:pPr>
      <w:r>
        <w:t>Supplier portals and procurement platforms</w:t>
      </w:r>
    </w:p>
    <w:p>
      <w:pPr>
        <w:pStyle w:val="ListBullet"/>
      </w:pPr>
      <w:r>
        <w:t>Conference and trade show information sources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Primary Research Methods:</w:t>
      </w:r>
    </w:p>
    <w:p>
      <w:pPr>
        <w:pStyle w:val="ListBullet"/>
      </w:pPr>
      <w:r>
        <w:t>Industry publication analysis for professional insights</w:t>
      </w:r>
    </w:p>
    <w:p>
      <w:pPr>
        <w:pStyle w:val="ListBullet"/>
      </w:pPr>
      <w:r>
        <w:t>LinkedIn profile analysis across target industries</w:t>
      </w:r>
    </w:p>
    <w:p>
      <w:pPr>
        <w:pStyle w:val="ListBullet"/>
      </w:pPr>
      <w:r>
        <w:t>Competitor customer testimonial and case study review</w:t>
      </w:r>
    </w:p>
    <w:p>
      <w:pPr>
        <w:pStyle w:val="ListBullet"/>
      </w:pPr>
      <w:r>
        <w:t>Professional association research for industry standards</w:t>
      </w:r>
    </w:p>
    <w:p/>
    <w:p>
      <w:r>
        <w:rPr>
          <w:b/>
        </w:rPr>
        <w:t>Industry Data Sources:</w:t>
      </w:r>
    </w:p>
    <w:p>
      <w:pPr>
        <w:pStyle w:val="ListBullet"/>
      </w:pPr>
      <w:r>
        <w:rPr>
          <w:b/>
        </w:rPr>
        <w:t>Australian Mining Magazine</w:t>
      </w:r>
      <w:r>
        <w:t xml:space="preserve"> - Mining industry professional insights</w:t>
      </w:r>
    </w:p>
    <w:p>
      <w:pPr>
        <w:pStyle w:val="ListBullet"/>
      </w:pPr>
      <w:r>
        <w:rPr>
          <w:b/>
        </w:rPr>
        <w:t>Construction News Australia</w:t>
      </w:r>
      <w:r>
        <w:t xml:space="preserve"> - Construction sector trends and challenges</w:t>
      </w:r>
    </w:p>
    <w:p>
      <w:pPr>
        <w:pStyle w:val="ListBullet"/>
      </w:pPr>
      <w:r>
        <w:rPr>
          <w:b/>
        </w:rPr>
        <w:t>Data Centre Dynamics</w:t>
      </w:r>
      <w:r>
        <w:t xml:space="preserve"> - Critical infrastructure industry analysis</w:t>
      </w:r>
    </w:p>
    <w:p>
      <w:pPr>
        <w:pStyle w:val="ListBullet"/>
      </w:pPr>
      <w:r>
        <w:rPr>
          <w:b/>
        </w:rPr>
        <w:t>Event Manager Blog</w:t>
      </w:r>
      <w:r>
        <w:t xml:space="preserve"> - Events industry professional content</w:t>
      </w:r>
    </w:p>
    <w:p/>
    <w:p>
      <w:r>
        <w:rPr>
          <w:b/>
        </w:rPr>
        <w:t>Professional Association Sources:</w:t>
      </w:r>
    </w:p>
    <w:p>
      <w:pPr>
        <w:pStyle w:val="ListBullet"/>
      </w:pPr>
      <w:r>
        <w:rPr>
          <w:b/>
        </w:rPr>
        <w:t>Mine Managers Institute of Australia</w:t>
      </w:r>
      <w:r>
        <w:t xml:space="preserve"> - Mining professional standards</w:t>
      </w:r>
    </w:p>
    <w:p>
      <w:pPr>
        <w:pStyle w:val="ListBullet"/>
      </w:pPr>
      <w:r>
        <w:rPr>
          <w:b/>
        </w:rPr>
        <w:t>Australian Construction Industry Forum</w:t>
      </w:r>
      <w:r>
        <w:t xml:space="preserve"> - Construction industry insights</w:t>
      </w:r>
    </w:p>
    <w:p>
      <w:pPr>
        <w:pStyle w:val="ListBullet"/>
      </w:pPr>
      <w:r>
        <w:rPr>
          <w:b/>
        </w:rPr>
        <w:t>Australian Computer Society</w:t>
      </w:r>
      <w:r>
        <w:t xml:space="preserve"> - IT professional requirements</w:t>
      </w:r>
    </w:p>
    <w:p>
      <w:pPr>
        <w:pStyle w:val="ListBullet"/>
      </w:pPr>
      <w:r>
        <w:rPr>
          <w:b/>
        </w:rPr>
        <w:t>Professional Conference Management Association</w:t>
      </w:r>
      <w:r>
        <w:t xml:space="preserve"> - Events industry standards</w:t>
      </w:r>
    </w:p>
    <w:p/>
    <w:p>
      <w:r>
        <w:rPr>
          <w:b/>
        </w:rPr>
        <w:t>Methodology Validation:</w:t>
      </w:r>
    </w:p>
    <w:p>
      <w:pPr>
        <w:pStyle w:val="ListBullet"/>
      </w:pPr>
      <w:r>
        <w:t>Cross-referenced persona characteristics across multiple industry sources</w:t>
      </w:r>
    </w:p>
    <w:p>
      <w:pPr>
        <w:pStyle w:val="ListBullet"/>
      </w:pPr>
      <w:r>
        <w:t>Validated decision processes through competitor customer journey analysis</w:t>
      </w:r>
    </w:p>
    <w:p>
      <w:pPr>
        <w:pStyle w:val="ListBullet"/>
      </w:pPr>
      <w:r>
        <w:t>Confirmed pain points through industry publication problem-solution content analysis</w:t>
      </w:r>
    </w:p>
    <w:p>
      <w:pPr>
        <w:pStyle w:val="ListBullet"/>
      </w:pPr>
      <w:r>
        <w:t>Verified content preferences through professional social media engagement analysis</w:t>
      </w:r>
    </w:p>
    <w:p/>
    <w:p>
      <w:r>
        <w:rPr>
          <w:b/>
        </w:rPr>
        <w:t>Limitations:</w:t>
      </w:r>
    </w:p>
    <w:p>
      <w:pPr>
        <w:pStyle w:val="ListBullet"/>
      </w:pPr>
      <w:r>
        <w:t>Persona development based on industry analysis rather than direct customer interviews</w:t>
      </w:r>
    </w:p>
    <w:p>
      <w:pPr>
        <w:pStyle w:val="ListBullet"/>
      </w:pPr>
      <w:r>
        <w:t>Professional characteristics generalised across industry segments</w:t>
      </w:r>
    </w:p>
    <w:p>
      <w:pPr>
        <w:pStyle w:val="ListBullet"/>
      </w:pPr>
      <w:r>
        <w:t>Decision processes may vary significantly by company size and culture</w:t>
      </w:r>
    </w:p>
    <w:p>
      <w:pPr>
        <w:pStyle w:val="ListBullet"/>
      </w:pPr>
      <w:r>
        <w:t>Geographic variations not fully captured in persona development</w:t>
      </w:r>
    </w:p>
    <w:p/>
    <w:p>
      <w:r>
        <w:rPr>
          <w:b/>
        </w:rPr>
        <w:t>Source Citations:</w:t>
      </w:r>
    </w:p>
    <w:p>
      <w:pPr>
        <w:pStyle w:val="ListBullet"/>
      </w:pPr>
      <w:r>
        <w:rPr>
          <w:b/>
        </w:rPr>
        <w:t>Australian Mining Magazine</w:t>
      </w:r>
      <w:r>
        <w:t xml:space="preserve"> - Professional reader survey analysis, 2025</w:t>
      </w:r>
    </w:p>
    <w:p>
      <w:pPr>
        <w:pStyle w:val="ListBullet"/>
      </w:pPr>
      <w:r>
        <w:rPr>
          <w:b/>
        </w:rPr>
        <w:t>Construction Industry Forum</w:t>
      </w:r>
      <w:r>
        <w:t xml:space="preserve"> - Industry professional development standards, 2025</w:t>
      </w:r>
    </w:p>
    <w:p>
      <w:pPr>
        <w:pStyle w:val="ListBullet"/>
      </w:pPr>
      <w:r>
        <w:rPr>
          <w:b/>
        </w:rPr>
        <w:t>Data Centre Dynamics</w:t>
      </w:r>
      <w:r>
        <w:t xml:space="preserve"> - Australia facilities management survey, 2025</w:t>
      </w:r>
    </w:p>
    <w:p>
      <w:pPr>
        <w:pStyle w:val="ListBullet"/>
      </w:pPr>
      <w:r>
        <w:rPr>
          <w:b/>
        </w:rPr>
        <w:t>Professional Association Directories</w:t>
      </w:r>
      <w:r>
        <w:t xml:space="preserve"> - Member profile analysis across target industries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