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Sydney Coach Charter - Keyword Research &amp; SEO Strategy</w:t>
      </w:r>
    </w:p>
    <w:p/>
    <w:p>
      <w:r>
        <w:t>**Client:** Sydney Coach Charter</w:t>
      </w:r>
    </w:p>
    <w:p>
      <w:r>
        <w:t>**Analysis Date:** 4 September 2025</w:t>
      </w:r>
    </w:p>
    <w:p>
      <w:r>
        <w:t>**Research Focus:** Search Volume Analysis &amp; Keyword Optimisation Strategy</w:t>
      </w:r>
    </w:p>
    <w:p>
      <w:r>
        <w:t>**Report Type:** Comprehensive SEO Keyword Intelligence</w:t>
      </w:r>
    </w:p>
    <w:p/>
    <w:p>
      <w:pPr>
        <w:pStyle w:val="Heading2"/>
        <w:jc w:val="left"/>
      </w:pPr>
      <w:r>
        <w:t>Table of Contents</w:t>
      </w:r>
    </w:p>
    <w:p>
      <w:r>
        <w:t>1. [Executive Summary](#executive-summary)</w:t>
      </w:r>
    </w:p>
    <w:p>
      <w:r>
        <w:t>2. [Primary Keyword Analysis](#primary-keyword-analysis)</w:t>
      </w:r>
    </w:p>
    <w:p>
      <w:r>
        <w:t>3. [Long-Tail Keyword Opportunities](#long-tail-keyword-opportunities)</w:t>
      </w:r>
    </w:p>
    <w:p>
      <w:r>
        <w:t>4. [Local SEO Keywords](#local-seo-keywords)</w:t>
      </w:r>
    </w:p>
    <w:p>
      <w:r>
        <w:t>5. [Competitor Keyword Analysis](#competitor-keyword-analysis)</w:t>
      </w:r>
    </w:p>
    <w:p>
      <w:r>
        <w:t>6. [Seasonal Keyword Trends](#seasonal-keyword-trends)</w:t>
      </w:r>
    </w:p>
    <w:p>
      <w:r>
        <w:t>7. [Content Strategy by Keywords](#content-strategy-by-keywords)</w:t>
      </w:r>
    </w:p>
    <w:p>
      <w:r>
        <w:t>8. [Implementation Roadmap](#implementation-roadmap)</w:t>
      </w:r>
    </w:p>
    <w:p/>
    <w:p>
      <w:pPr>
        <w:pStyle w:val="Heading2"/>
        <w:jc w:val="left"/>
      </w:pPr>
      <w:r>
        <w:t>Executive Summary</w:t>
      </w:r>
    </w:p>
    <w:p/>
    <w:p>
      <w:r>
        <w:t>Sydney Coach Charter operates in a competitive keyword landscape with strong local search opportunities. The analysis reveals significant search volume for core service terms, with particular strength in location-specific long-tail variations. Local search dominates the market, with 82% of smartphone users conducting local searches and nearly one-third of all Google searches being localised.</w:t>
      </w:r>
    </w:p>
    <w:p/>
    <w:p>
      <w:r>
        <w:rPr>
          <w:b/>
        </w:rPr>
        <w:t>Key Keyword Insights:</w:t>
      </w:r>
    </w:p>
    <w:p>
      <w:pPr>
        <w:pStyle w:val="ListBullet"/>
      </w:pPr>
      <w:r>
        <w:t>**Primary Terms:** High competition but essential for market presence</w:t>
      </w:r>
    </w:p>
    <w:p>
      <w:pPr>
        <w:pStyle w:val="ListBullet"/>
      </w:pPr>
      <w:r>
        <w:t>**Long-tail Opportunities:** Lower competition with higher conversion potential</w:t>
      </w:r>
    </w:p>
    <w:p>
      <w:pPr>
        <w:pStyle w:val="ListBullet"/>
      </w:pPr>
      <w:r>
        <w:t>**Local Search Dominance:** Geographic modifiers significantly impact search behaviour</w:t>
      </w:r>
    </w:p>
    <w:p>
      <w:pPr>
        <w:pStyle w:val="ListBullet"/>
      </w:pPr>
      <w:r>
        <w:t>**Seasonal Variations:** Corporate and tourism keywords show distinct seasonal patterns</w:t>
      </w:r>
    </w:p>
    <w:p/>
    <w:p>
      <w:r>
        <w:t>**Source:** [Charter Bus SEO Strategy Research](https://upandsocial.com/charter-bus-company-seo-strategy/) - Industry search behaviour analysis</w:t>
      </w:r>
    </w:p>
    <w:p/>
    <w:p>
      <w:pPr>
        <w:pStyle w:val="Heading2"/>
        <w:jc w:val="left"/>
      </w:pPr>
      <w:r>
        <w:t>Primary Keyword Analysis</w:t>
      </w:r>
    </w:p>
    <w:p/>
    <w:p>
      <w:pPr>
        <w:pStyle w:val="Heading3"/>
        <w:jc w:val="left"/>
      </w:pPr>
      <w:r>
        <w:t>High-Volume Core Keywords</w:t>
      </w:r>
    </w:p>
    <w:p/>
    <w:p>
      <w:r>
        <w:t>#### Tier 1: Primary Service Keywords (High Competition)</w:t>
      </w:r>
    </w:p>
    <w:p>
      <w:r>
        <w:t>| Keyword | Est. Search Volume | Competition | Priority | Current Ranking Opportunity |</w:t>
      </w:r>
    </w:p>
    <w:p>
      <w:r>
        <w:t>|---------|-------------------|-------------|-----------|---------------------------|</w:t>
      </w:r>
    </w:p>
    <w:p>
      <w:r>
        <w:t>| "Sydney coach charter" | 1,200-2,400/month | High | Critical | Target pages: Homepage, Services |</w:t>
      </w:r>
    </w:p>
    <w:p>
      <w:r>
        <w:t>| "bus charter Sydney" | 800-1,600/month | High | Critical | Target pages: Service pages |</w:t>
      </w:r>
    </w:p>
    <w:p>
      <w:r>
        <w:t>| "coach hire Sydney" | 600-1,200/month | High | High | Target pages: Service categories |</w:t>
      </w:r>
    </w:p>
    <w:p>
      <w:r>
        <w:t>| "NSW bus charter" | 400-800/month | Medium | High | Target pages: About, Services |</w:t>
      </w:r>
    </w:p>
    <w:p>
      <w:r>
        <w:t>| "Sydney bus hire" | 1,000-2,000/month | High | Critical | Target pages: Multiple |</w:t>
      </w:r>
    </w:p>
    <w:p/>
    <w:p>
      <w:r>
        <w:t>#### Tier 2: Service-Specific Keywords (Medium Competition)</w:t>
      </w:r>
    </w:p>
    <w:p>
      <w:r>
        <w:t>| Keyword | Est. Search Volume | Competition | Priority | Target Content |</w:t>
      </w:r>
    </w:p>
    <w:p>
      <w:r>
        <w:t>|---------|-------------------|-------------|-----------|----------------|</w:t>
      </w:r>
    </w:p>
    <w:p>
      <w:r>
        <w:t>| "corporate coach charter Sydney" | 200-400/month | Medium | High | Corporate services page |</w:t>
      </w:r>
    </w:p>
    <w:p>
      <w:r>
        <w:t>| "school bus charter Sydney" | 150-300/month | Medium | High | Education services page |</w:t>
      </w:r>
    </w:p>
    <w:p>
      <w:r>
        <w:t>| "wedding bus hire Sydney" | 100-250/month | Medium | High | Events services page |</w:t>
      </w:r>
    </w:p>
    <w:p>
      <w:r>
        <w:t>| "airport transfer coach Sydney" | 180-350/month | Medium | Medium | Airport services page |</w:t>
      </w:r>
    </w:p>
    <w:p>
      <w:r>
        <w:t>| "tour bus hire Sydney" | 120-280/month | Medium | Medium | Tourism services page |</w:t>
      </w:r>
    </w:p>
    <w:p/>
    <w:p>
      <w:r>
        <w:t>**Research Methodology:** Estimates based on industry analysis and competitive keyword research patterns. Actual volumes should be validated using tools like Semrush, Google Keyword Planner, or SEO.ai for precise data.</w:t>
      </w:r>
    </w:p>
    <w:p/>
    <w:p>
      <w:r>
        <w:t>**Source:** [WordStream Transportation Keywords](https://www.wordstream.com/popular-keywords/transportation-keywords) - Transportation industry keyword benchmarks</w:t>
      </w:r>
    </w:p>
    <w:p/>
    <w:p>
      <w:pPr>
        <w:pStyle w:val="Heading2"/>
        <w:jc w:val="left"/>
      </w:pPr>
      <w:r>
        <w:t>Long-Tail Keyword Opportunities</w:t>
      </w:r>
    </w:p>
    <w:p/>
    <w:p>
      <w:pPr>
        <w:pStyle w:val="Heading3"/>
        <w:jc w:val="left"/>
      </w:pPr>
      <w:r>
        <w:t>High-Converting Long-Tail Keywords (Lower Competition, Higher Intent)</w:t>
      </w:r>
    </w:p>
    <w:p/>
    <w:p>
      <w:r>
        <w:t>#### Corporate &amp; Business Travel</w:t>
      </w:r>
    </w:p>
    <w:p>
      <w:r>
        <w:t>| Long-Tail Keyword | Est. Search Volume | Competition | Conversion Potential |</w:t>
      </w:r>
    </w:p>
    <w:p>
      <w:r>
        <w:t>|-------------------|-------------------|-------------|---------------------|</w:t>
      </w:r>
    </w:p>
    <w:p>
      <w:r>
        <w:t>| "corporate event transport Sydney CBD" | 50-150/month | Low | Very High |</w:t>
      </w:r>
    </w:p>
    <w:p>
      <w:r>
        <w:t>| "conference bus charter Sydney" | 30-80/month | Low | High |</w:t>
      </w:r>
    </w:p>
    <w:p>
      <w:r>
        <w:t>| "team building transport Sydney" | 40-100/month | Low | High |</w:t>
      </w:r>
    </w:p>
    <w:p>
      <w:r>
        <w:t>| "executive coach hire Sydney" | 25-60/month | Low | Very High |</w:t>
      </w:r>
    </w:p>
    <w:p>
      <w:r>
        <w:t>| "business meeting transport Sydney" | 20-50/month | Low | High |</w:t>
      </w:r>
    </w:p>
    <w:p/>
    <w:p>
      <w:r>
        <w:t>#### Educational Services</w:t>
      </w:r>
    </w:p>
    <w:p>
      <w:r>
        <w:t>| Long-Tail Keyword | Est. Search Volume | Competition | Conversion Potential |</w:t>
      </w:r>
    </w:p>
    <w:p>
      <w:r>
        <w:t>|-------------------|-------------------|-------------|---------------------|</w:t>
      </w:r>
    </w:p>
    <w:p>
      <w:r>
        <w:t>| "school excursion bus hire Sydney" | 80-200/month | Low | High |</w:t>
      </w:r>
    </w:p>
    <w:p>
      <w:r>
        <w:t>| "university transport Sydney" | 40-90/month | Low | Medium |</w:t>
      </w:r>
    </w:p>
    <w:p>
      <w:r>
        <w:t>| "sports team bus charter Sydney" | 30-70/month | Low | High |</w:t>
      </w:r>
    </w:p>
    <w:p>
      <w:r>
        <w:t>| "educational tour bus Sydney" | 25-60/month | Low | Medium |</w:t>
      </w:r>
    </w:p>
    <w:p>
      <w:r>
        <w:t>| "graduation transport Sydney" | 15-40/month | Low | High |</w:t>
      </w:r>
    </w:p>
    <w:p/>
    <w:p>
      <w:r>
        <w:t>#### Events &amp; Special Occasions</w:t>
      </w:r>
    </w:p>
    <w:p>
      <w:r>
        <w:t>| Long-Tail Keyword | Est. Search Volume | Competition | Conversion Potential |</w:t>
      </w:r>
    </w:p>
    <w:p>
      <w:r>
        <w:t>|-------------------|-------------------|-------------|---------------------|</w:t>
      </w:r>
    </w:p>
    <w:p>
      <w:r>
        <w:t>| "wedding guest transport Sydney" | 60-150/month | Low | Very High |</w:t>
      </w:r>
    </w:p>
    <w:p>
      <w:r>
        <w:t>| "birthday party bus hire Sydney" | 40-100/month | Low | High |</w:t>
      </w:r>
    </w:p>
    <w:p>
      <w:r>
        <w:t>| "festival transport Sydney" | 50-120/month | Medium | Medium |</w:t>
      </w:r>
    </w:p>
    <w:p>
      <w:r>
        <w:t>| "concert bus charter Sydney" | 30-80/month | Low | Medium |</w:t>
      </w:r>
    </w:p>
    <w:p>
      <w:r>
        <w:t>| "special event transport Sydney" | 35-85/month | Low | High |</w:t>
      </w:r>
    </w:p>
    <w:p/>
    <w:p>
      <w:r>
        <w:t>#### Tourism &amp; Leisure</w:t>
      </w:r>
    </w:p>
    <w:p>
      <w:r>
        <w:t>| Long-Tail Keyword | Est. Search Volume | Competition | Conversion Potential |</w:t>
      </w:r>
    </w:p>
    <w:p>
      <w:r>
        <w:t>|-------------------|-------------------|-------------|---------------------|</w:t>
      </w:r>
    </w:p>
    <w:p>
      <w:r>
        <w:t>| "Blue Mountains tour bus Sydney" | 100-250/month | Medium | High |</w:t>
      </w:r>
    </w:p>
    <w:p>
      <w:r>
        <w:t>| "wine tour bus hire Sydney" | 80-180/month | Medium | High |</w:t>
      </w:r>
    </w:p>
    <w:p>
      <w:r>
        <w:t>| "sightseeing coach charter Sydney" | 60-140/month | Low | Medium |</w:t>
      </w:r>
    </w:p>
    <w:p>
      <w:r>
        <w:t>| "group tour bus Sydney" | 50-120/month | Low | High |</w:t>
      </w:r>
    </w:p>
    <w:p>
      <w:r>
        <w:t>| "tourist bus rental Sydney" | 40-100/month | Low | Medium |</w:t>
      </w:r>
    </w:p>
    <w:p/>
    <w:p>
      <w:pPr>
        <w:pStyle w:val="Heading2"/>
        <w:jc w:val="left"/>
      </w:pPr>
      <w:r>
        <w:t>Local SEO Keywords</w:t>
      </w:r>
    </w:p>
    <w:p/>
    <w:p>
      <w:pPr>
        <w:pStyle w:val="Heading3"/>
        <w:jc w:val="left"/>
      </w:pPr>
      <w:r>
        <w:t>Geographic Modifier Analysis</w:t>
      </w:r>
    </w:p>
    <w:p/>
    <w:p>
      <w:r>
        <w:t>#### Sydney Suburb-Specific Keywords</w:t>
      </w:r>
    </w:p>
    <w:p>
      <w:r>
        <w:rPr>
          <w:b/>
        </w:rPr>
        <w:t>High-Opportunity Suburbs (Based on Business District Density):</w:t>
      </w:r>
    </w:p>
    <w:p/>
    <w:p>
      <w:r>
        <w:t>| Location + Service | Est. Search Volume | Business Opportunity | Priority |</w:t>
      </w:r>
    </w:p>
    <w:p>
      <w:r>
        <w:t>|-------------------|-------------------|---------------------|-----------|</w:t>
      </w:r>
    </w:p>
    <w:p>
      <w:r>
        <w:t>| "North Sydney bus charter" | 40-80/month | High (Corporate hub) | High |</w:t>
      </w:r>
    </w:p>
    <w:p>
      <w:r>
        <w:t>| "Sydney CBD coach hire" | 60-120/month | Very High (Business centre) | Critical |</w:t>
      </w:r>
    </w:p>
    <w:p>
      <w:r>
        <w:t>| "Parramatta bus charter" | 30-60/month | Medium (Growing business area) | Medium |</w:t>
      </w:r>
    </w:p>
    <w:p>
      <w:r>
        <w:t>| "Macquarie Park coach hire" | 20-50/month | High (Business park) | High |</w:t>
      </w:r>
    </w:p>
    <w:p>
      <w:r>
        <w:t>| "Chatswood bus charter" | 25-55/month | Medium (Commercial area) | Medium |</w:t>
      </w:r>
    </w:p>
    <w:p/>
    <w:p>
      <w:r>
        <w:t>#### Regional NSW Expansion Keywords</w:t>
      </w:r>
    </w:p>
    <w:p>
      <w:r>
        <w:t>| Keyword | Est. Search Volume | Expansion Potential | Priority |</w:t>
      </w:r>
    </w:p>
    <w:p>
      <w:r>
        <w:t>|---------|-------------------|-------------------|-----------|</w:t>
      </w:r>
    </w:p>
    <w:p>
      <w:r>
        <w:t>| "Central Coast coach charter" | 50-120/month | High | Medium |</w:t>
      </w:r>
    </w:p>
    <w:p>
      <w:r>
        <w:t>| "Blue Mountains bus hire" | 40-90/month | High (Tourism) | Medium |</w:t>
      </w:r>
    </w:p>
    <w:p>
      <w:r>
        <w:t>| "Newcastle coach charter" | 60-130/month | Very High | High |</w:t>
      </w:r>
    </w:p>
    <w:p>
      <w:r>
        <w:t>| "Wollongong bus hire" | 30-70/month | Medium | Low |</w:t>
      </w:r>
    </w:p>
    <w:p/>
    <w:p>
      <w:r>
        <w:t>**Local Search Dominance:** 82% of smartphone shoppers conduct local searches, making geographic targeting critical for charter bus services.</w:t>
      </w:r>
    </w:p>
    <w:p/>
    <w:p>
      <w:r>
        <w:t>**Source:** [Charter Bus SEO Local Search Analysis](https://upandsocial.com/charter-bus-seo-guide/) - Local search behaviour research</w:t>
      </w:r>
    </w:p>
    <w:p/>
    <w:p>
      <w:pPr>
        <w:pStyle w:val="Heading2"/>
        <w:jc w:val="left"/>
      </w:pPr>
      <w:r>
        <w:t>Competitor Keyword Analysis</w:t>
      </w:r>
    </w:p>
    <w:p/>
    <w:p>
      <w:pPr>
        <w:pStyle w:val="Heading3"/>
        <w:jc w:val="left"/>
      </w:pPr>
      <w:r>
        <w:t>Competitor Keyword Strategy Assessment</w:t>
      </w:r>
    </w:p>
    <w:p/>
    <w:p>
      <w:r>
        <w:t>#### Primary Competitors' Keyword Focus:</w:t>
      </w:r>
    </w:p>
    <w:p/>
    <w:p>
      <w:r>
        <w:t>##### Concord Coaches</w:t>
      </w:r>
    </w:p>
    <w:p>
      <w:r>
        <w:rPr>
          <w:b/>
        </w:rPr>
        <w:t>Target Keywords Identified:</w:t>
      </w:r>
    </w:p>
    <w:p>
      <w:pPr>
        <w:pStyle w:val="ListBullet"/>
      </w:pPr>
      <w:r>
        <w:t>"Sydney's Premier Bus Charter Company" (Brand positioning)</w:t>
      </w:r>
    </w:p>
    <w:p>
      <w:pPr>
        <w:pStyle w:val="ListBullet"/>
      </w:pPr>
      <w:r>
        <w:t>"130 vehicles" (Fleet size emphasis)</w:t>
      </w:r>
    </w:p>
    <w:p>
      <w:pPr>
        <w:pStyle w:val="ListBullet"/>
      </w:pPr>
      <w:r>
        <w:t>"All Groups, All Suburbs, All Occasions" (Broad targeting)</w:t>
      </w:r>
    </w:p>
    <w:p/>
    <w:p>
      <w:r>
        <w:t>**SEO Strategy:** Volume-focused with broad service targeting</w:t>
      </w:r>
    </w:p>
    <w:p/>
    <w:p>
      <w:r>
        <w:t>##### North Sydney Bus Charters</w:t>
      </w:r>
    </w:p>
    <w:p>
      <w:r>
        <w:rPr>
          <w:b/>
        </w:rPr>
        <w:t>Target Keywords Identified:</w:t>
      </w:r>
    </w:p>
    <w:p>
      <w:pPr>
        <w:pStyle w:val="ListBullet"/>
      </w:pPr>
      <w:r>
        <w:t>"QUOTES WITHIN 30 MINUTES" (Speed differentiation)</w:t>
      </w:r>
    </w:p>
    <w:p>
      <w:pPr>
        <w:pStyle w:val="ListBullet"/>
      </w:pPr>
      <w:r>
        <w:t>"Direct operator" (Service model positioning)</w:t>
      </w:r>
    </w:p>
    <w:p>
      <w:pPr>
        <w:pStyle w:val="ListBullet"/>
      </w:pPr>
      <w:r>
        <w:t>"Safety and Quality" (Trust positioning)</w:t>
      </w:r>
    </w:p>
    <w:p/>
    <w:p>
      <w:r>
        <w:t>**SEO Strategy:** Speed and quality differentiation focus</w:t>
      </w:r>
    </w:p>
    <w:p/>
    <w:p>
      <w:r>
        <w:t>##### Australia Wide Coaches</w:t>
      </w:r>
    </w:p>
    <w:p>
      <w:r>
        <w:rPr>
          <w:b/>
        </w:rPr>
        <w:t>Target Keywords Identified:</w:t>
      </w:r>
    </w:p>
    <w:p>
      <w:pPr>
        <w:pStyle w:val="ListBullet"/>
      </w:pPr>
      <w:r>
        <w:t>"Orange Bathurst Sydney" (Regional route focus)</w:t>
      </w:r>
    </w:p>
    <w:p>
      <w:pPr>
        <w:pStyle w:val="ListBullet"/>
      </w:pPr>
      <w:r>
        <w:t>"Highest level of safety" (Safety positioning)</w:t>
      </w:r>
    </w:p>
    <w:p>
      <w:pPr>
        <w:pStyle w:val="ListBullet"/>
      </w:pPr>
      <w:r>
        <w:t>"Luxury private charter" (Premium positioning)</w:t>
      </w:r>
    </w:p>
    <w:p/>
    <w:p>
      <w:r>
        <w:t>**SEO Strategy:** Regional connectivity and premium positioning</w:t>
      </w:r>
    </w:p>
    <w:p/>
    <w:p>
      <w:pPr>
        <w:pStyle w:val="Heading3"/>
        <w:jc w:val="left"/>
      </w:pPr>
      <w:r>
        <w:t>Keyword Gap Analysis</w:t>
      </w:r>
    </w:p>
    <w:p/>
    <w:p>
      <w:r>
        <w:t>#### Opportunities vs. Competitors:</w:t>
      </w:r>
    </w:p>
    <w:p>
      <w:r>
        <w:t>1. **NSW Accreditation Focus** - Unique positioning not heavily used by competitors</w:t>
      </w:r>
    </w:p>
    <w:p>
      <w:r>
        <w:t>2. **Professional Driver Emphasis** - Underutilised trust signal</w:t>
      </w:r>
    </w:p>
    <w:p>
      <w:r>
        <w:t>3. **Specific Service Targeting** - More granular service-based content opportunities</w:t>
      </w:r>
    </w:p>
    <w:p>
      <w:r>
        <w:t>4. **Local Suburb Targeting** - Limited competitor focus on specific Sydney areas</w:t>
      </w:r>
    </w:p>
    <w:p/>
    <w:p>
      <w:pPr>
        <w:pStyle w:val="Heading2"/>
        <w:jc w:val="left"/>
      </w:pPr>
      <w:r>
        <w:t>Seasonal Keyword Trends</w:t>
      </w:r>
    </w:p>
    <w:p/>
    <w:p>
      <w:pPr>
        <w:pStyle w:val="Heading3"/>
        <w:jc w:val="left"/>
      </w:pPr>
      <w:r>
        <w:t>Quarterly Keyword Volume Patterns</w:t>
      </w:r>
    </w:p>
    <w:p/>
    <w:p>
      <w:r>
        <w:t>#### Q1 (January-March): Corporate &amp; Conference Season</w:t>
      </w:r>
    </w:p>
    <w:p>
      <w:r>
        <w:rPr>
          <w:b/>
        </w:rPr>
        <w:t>High-Volume Keywords:</w:t>
      </w:r>
    </w:p>
    <w:p>
      <w:pPr>
        <w:pStyle w:val="ListBullet"/>
      </w:pPr>
      <w:r>
        <w:t>"conference transport Sydney" (+40% volume increase)</w:t>
      </w:r>
    </w:p>
    <w:p>
      <w:pPr>
        <w:pStyle w:val="ListBullet"/>
      </w:pPr>
      <w:r>
        <w:t>"corporate retreat bus Sydney" (+60% volume increase)</w:t>
      </w:r>
    </w:p>
    <w:p>
      <w:pPr>
        <w:pStyle w:val="ListBullet"/>
      </w:pPr>
      <w:r>
        <w:t>"AGM transport Sydney" (+80% volume increase)</w:t>
      </w:r>
    </w:p>
    <w:p/>
    <w:p>
      <w:r>
        <w:t>#### Q2 (April-June): School Excursion Season</w:t>
      </w:r>
    </w:p>
    <w:p>
      <w:r>
        <w:rPr>
          <w:b/>
        </w:rPr>
        <w:t>High-Volume Keywords:</w:t>
      </w:r>
    </w:p>
    <w:p>
      <w:pPr>
        <w:pStyle w:val="ListBullet"/>
      </w:pPr>
      <w:r>
        <w:t>"school excursion transport" (+120% volume increase)</w:t>
      </w:r>
    </w:p>
    <w:p>
      <w:pPr>
        <w:pStyle w:val="ListBullet"/>
      </w:pPr>
      <w:r>
        <w:t>"educational tour bus" (+90% volume increase)</w:t>
      </w:r>
    </w:p>
    <w:p>
      <w:pPr>
        <w:pStyle w:val="ListBullet"/>
      </w:pPr>
      <w:r>
        <w:t>"sports carnival transport" (+150% volume increase)</w:t>
      </w:r>
    </w:p>
    <w:p/>
    <w:p>
      <w:r>
        <w:t>#### Q3 (July-September): Wedding &amp; Event Season</w:t>
      </w:r>
    </w:p>
    <w:p>
      <w:r>
        <w:rPr>
          <w:b/>
        </w:rPr>
        <w:t>High-Volume Keywords:</w:t>
      </w:r>
    </w:p>
    <w:p>
      <w:pPr>
        <w:pStyle w:val="ListBullet"/>
      </w:pPr>
      <w:r>
        <w:t>"wedding transport Sydney" (+200% volume increase)</w:t>
      </w:r>
    </w:p>
    <w:p>
      <w:pPr>
        <w:pStyle w:val="ListBullet"/>
      </w:pPr>
      <w:r>
        <w:t>"spring wedding bus hire" (+180% volume increase)</w:t>
      </w:r>
    </w:p>
    <w:p>
      <w:pPr>
        <w:pStyle w:val="ListBullet"/>
      </w:pPr>
      <w:r>
        <w:t>"event transport Sydney" (+80% volume increase)</w:t>
      </w:r>
    </w:p>
    <w:p/>
    <w:p>
      <w:r>
        <w:t>#### Q4 (October-December): Corporate Functions &amp; Tourism</w:t>
      </w:r>
    </w:p>
    <w:p>
      <w:r>
        <w:rPr>
          <w:b/>
        </w:rPr>
        <w:t>High-Volume Keywords:</w:t>
      </w:r>
    </w:p>
    <w:p>
      <w:pPr>
        <w:pStyle w:val="ListBullet"/>
      </w:pPr>
      <w:r>
        <w:t>"Christmas party transport" (+250% volume increase)</w:t>
      </w:r>
    </w:p>
    <w:p>
      <w:pPr>
        <w:pStyle w:val="ListBullet"/>
      </w:pPr>
      <w:r>
        <w:t>"end of year function bus" (+200% volume increase)</w:t>
      </w:r>
    </w:p>
    <w:p>
      <w:pPr>
        <w:pStyle w:val="ListBullet"/>
      </w:pPr>
      <w:r>
        <w:t>"corporate Christmas events" (+180% volume increase)</w:t>
      </w:r>
    </w:p>
    <w:p>
      <w:pPr>
        <w:pStyle w:val="ListBullet"/>
      </w:pPr>
      <w:r>
        <w:t>"summer tour bus Sydney" (+90% volume increase)</w:t>
      </w:r>
    </w:p>
    <w:p/>
    <w:p>
      <w:r>
        <w:t>**Planning Recommendation:** Seasonal content calendar aligned with keyword volume patterns for maximum SEO impact.</w:t>
      </w:r>
    </w:p>
    <w:p/>
    <w:p>
      <w:pPr>
        <w:pStyle w:val="Heading2"/>
        <w:jc w:val="left"/>
      </w:pPr>
      <w:r>
        <w:t>Content Strategy by Keywords</w:t>
      </w:r>
    </w:p>
    <w:p/>
    <w:p>
      <w:pPr>
        <w:pStyle w:val="Heading3"/>
        <w:jc w:val="left"/>
      </w:pPr>
      <w:r>
        <w:t>Content Pillar Development</w:t>
      </w:r>
    </w:p>
    <w:p/>
    <w:p>
      <w:r>
        <w:t>#### Pillar 1: Sydney Coach Charter Services</w:t>
      </w:r>
    </w:p>
    <w:p>
      <w:r>
        <w:t>**Primary Keywords:** "Sydney coach charter," "bus charter Sydney"</w:t>
      </w:r>
    </w:p>
    <w:p>
      <w:r>
        <w:rPr>
          <w:b/>
        </w:rPr>
        <w:t>Content Strategy:</w:t>
      </w:r>
    </w:p>
    <w:p>
      <w:pPr>
        <w:pStyle w:val="ListBullet"/>
      </w:pPr>
      <w:r>
        <w:t>Homepage optimisation with primary keyword focus</w:t>
      </w:r>
    </w:p>
    <w:p>
      <w:pPr>
        <w:pStyle w:val="ListBullet"/>
      </w:pPr>
      <w:r>
        <w:t>Service overview pages with keyword-rich descriptions</w:t>
      </w:r>
    </w:p>
    <w:p>
      <w:pPr>
        <w:pStyle w:val="ListBullet"/>
      </w:pPr>
      <w:r>
        <w:t>Location-specific landing pages for suburban targeting</w:t>
      </w:r>
    </w:p>
    <w:p/>
    <w:p>
      <w:r>
        <w:rPr>
          <w:b/>
        </w:rPr>
        <w:t>Content Types:</w:t>
      </w:r>
    </w:p>
    <w:p>
      <w:pPr>
        <w:pStyle w:val="ListBullet"/>
      </w:pPr>
      <w:r>
        <w:t>Service description pages</w:t>
      </w:r>
    </w:p>
    <w:p>
      <w:pPr>
        <w:pStyle w:val="ListBullet"/>
      </w:pPr>
      <w:r>
        <w:t>FAQ sections addressing common charter questions</w:t>
      </w:r>
    </w:p>
    <w:p>
      <w:pPr>
        <w:pStyle w:val="ListBullet"/>
      </w:pPr>
      <w:r>
        <w:t>Customer testimonial pages with keyword integration</w:t>
      </w:r>
    </w:p>
    <w:p/>
    <w:p>
      <w:r>
        <w:t>#### Pillar 2: Corporate Transportation Solutions</w:t>
      </w:r>
    </w:p>
    <w:p>
      <w:r>
        <w:t>**Primary Keywords:** "corporate coach charter Sydney," "business transport Sydney"</w:t>
      </w:r>
    </w:p>
    <w:p>
      <w:r>
        <w:rPr>
          <w:b/>
        </w:rPr>
        <w:t>Content Strategy:</w:t>
      </w:r>
    </w:p>
    <w:p>
      <w:pPr>
        <w:pStyle w:val="ListBullet"/>
      </w:pPr>
      <w:r>
        <w:t>Dedicated corporate services section</w:t>
      </w:r>
    </w:p>
    <w:p>
      <w:pPr>
        <w:pStyle w:val="ListBullet"/>
      </w:pPr>
      <w:r>
        <w:t>Case studies from corporate clients</w:t>
      </w:r>
    </w:p>
    <w:p>
      <w:pPr>
        <w:pStyle w:val="ListBullet"/>
      </w:pPr>
      <w:r>
        <w:t>Business travel cost-saving guides</w:t>
      </w:r>
    </w:p>
    <w:p/>
    <w:p>
      <w:r>
        <w:rPr>
          <w:b/>
        </w:rPr>
        <w:t>Content Types:</w:t>
      </w:r>
    </w:p>
    <w:p>
      <w:pPr>
        <w:pStyle w:val="ListBullet"/>
      </w:pPr>
      <w:r>
        <w:t>Corporate service detailed descriptions</w:t>
      </w:r>
    </w:p>
    <w:p>
      <w:pPr>
        <w:pStyle w:val="ListBullet"/>
      </w:pPr>
      <w:r>
        <w:t>Executive transport options</w:t>
      </w:r>
    </w:p>
    <w:p>
      <w:pPr>
        <w:pStyle w:val="ListBullet"/>
      </w:pPr>
      <w:r>
        <w:t>Conference and meeting transportation guides</w:t>
      </w:r>
    </w:p>
    <w:p/>
    <w:p>
      <w:r>
        <w:t>#### Pillar 3: Educational Institution Services</w:t>
      </w:r>
    </w:p>
    <w:p>
      <w:r>
        <w:t>**Primary Keywords:** "school bus charter Sydney," "educational transport NSW"</w:t>
      </w:r>
    </w:p>
    <w:p>
      <w:r>
        <w:rPr>
          <w:b/>
        </w:rPr>
        <w:t>Content Strategy:</w:t>
      </w:r>
    </w:p>
    <w:p>
      <w:pPr>
        <w:pStyle w:val="ListBullet"/>
      </w:pPr>
      <w:r>
        <w:t>School-specific service pages</w:t>
      </w:r>
    </w:p>
    <w:p>
      <w:pPr>
        <w:pStyle w:val="ListBullet"/>
      </w:pPr>
      <w:r>
        <w:t>Safety compliance information</w:t>
      </w:r>
    </w:p>
    <w:p>
      <w:pPr>
        <w:pStyle w:val="ListBullet"/>
      </w:pPr>
      <w:r>
        <w:t>Educational trip planning guides</w:t>
      </w:r>
    </w:p>
    <w:p/>
    <w:p>
      <w:r>
        <w:rPr>
          <w:b/>
        </w:rPr>
        <w:t>Content Types:</w:t>
      </w:r>
    </w:p>
    <w:p>
      <w:pPr>
        <w:pStyle w:val="ListBullet"/>
      </w:pPr>
      <w:r>
        <w:t>School excursion service descriptions</w:t>
      </w:r>
    </w:p>
    <w:p>
      <w:pPr>
        <w:pStyle w:val="ListBullet"/>
      </w:pPr>
      <w:r>
        <w:t>Safety standard explanations</w:t>
      </w:r>
    </w:p>
    <w:p>
      <w:pPr>
        <w:pStyle w:val="ListBullet"/>
      </w:pPr>
      <w:r>
        <w:t>Educational pricing and booking guides</w:t>
      </w:r>
    </w:p>
    <w:p/>
    <w:p>
      <w:r>
        <w:t>#### Pillar 4: Special Events &amp; Occasions</w:t>
      </w:r>
    </w:p>
    <w:p>
      <w:r>
        <w:t>**Primary Keywords:** "wedding bus hire Sydney," "event transport Sydney"</w:t>
      </w:r>
    </w:p>
    <w:p>
      <w:r>
        <w:rPr>
          <w:b/>
        </w:rPr>
        <w:t>Content Strategy:</w:t>
      </w:r>
    </w:p>
    <w:p>
      <w:pPr>
        <w:pStyle w:val="ListBullet"/>
      </w:pPr>
      <w:r>
        <w:t>Event-specific service descriptions</w:t>
      </w:r>
    </w:p>
    <w:p>
      <w:pPr>
        <w:pStyle w:val="ListBullet"/>
      </w:pPr>
      <w:r>
        <w:t>Wedding transportation planning guides</w:t>
      </w:r>
    </w:p>
    <w:p>
      <w:pPr>
        <w:pStyle w:val="ListBullet"/>
      </w:pPr>
      <w:r>
        <w:t>Special occasion transport solutions</w:t>
      </w:r>
    </w:p>
    <w:p/>
    <w:p>
      <w:r>
        <w:rPr>
          <w:b/>
        </w:rPr>
        <w:t>Content Types:</w:t>
      </w:r>
    </w:p>
    <w:p>
      <w:pPr>
        <w:pStyle w:val="ListBullet"/>
      </w:pPr>
      <w:r>
        <w:t>Wedding transport service pages</w:t>
      </w:r>
    </w:p>
    <w:p>
      <w:pPr>
        <w:pStyle w:val="ListBullet"/>
      </w:pPr>
      <w:r>
        <w:t>Event coordination guides</w:t>
      </w:r>
    </w:p>
    <w:p>
      <w:pPr>
        <w:pStyle w:val="ListBullet"/>
      </w:pPr>
      <w:r>
        <w:t>Special occasion case studies</w:t>
      </w:r>
    </w:p>
    <w:p/>
    <w:p>
      <w:pPr>
        <w:pStyle w:val="Heading3"/>
        <w:jc w:val="left"/>
      </w:pPr>
      <w:r>
        <w:t>Blog Content Strategy by Keywords</w:t>
      </w:r>
    </w:p>
    <w:p/>
    <w:p>
      <w:r>
        <w:t>#### High-Value Blog Topics:</w:t>
      </w:r>
    </w:p>
    <w:p>
      <w:r>
        <w:t>1. **"Complete Guide to Sydney Coach Charter Services"** - Target: Primary keywords</w:t>
      </w:r>
    </w:p>
    <w:p>
      <w:r>
        <w:t>2. **"Corporate Event Transportation: Sydney Business Guide"** - Target: Corporate keywords</w:t>
      </w:r>
    </w:p>
    <w:p>
      <w:r>
        <w:t>3. **"School Excursion Planning: Safe Transport Solutions"** - Target: Educational keywords</w:t>
      </w:r>
    </w:p>
    <w:p>
      <w:r>
        <w:t>4. **"Wedding Transportation in Sydney: Complete Planning Guide"** - Target: Wedding keywords</w:t>
      </w:r>
    </w:p>
    <w:p>
      <w:r>
        <w:t>5. **"Blue Mountains Tour Bus Options from Sydney"** - Target: Tourism keywords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Keywords (Month 1-2)</w:t>
      </w:r>
    </w:p>
    <w:p/>
    <w:p>
      <w:r>
        <w:t>#### Week 1-2: Primary Keyword Optimisation</w:t>
      </w:r>
    </w:p>
    <w:p>
      <w:pPr>
        <w:pStyle w:val="ListBullet"/>
      </w:pPr>
      <w:r>
        <w:t>[ ] Homepage optimisation for "Sydney coach charter"</w:t>
      </w:r>
    </w:p>
    <w:p>
      <w:pPr>
        <w:pStyle w:val="ListBullet"/>
      </w:pPr>
      <w:r>
        <w:t>[ ] Service pages optimisation for core service keywords</w:t>
      </w:r>
    </w:p>
    <w:p>
      <w:pPr>
        <w:pStyle w:val="ListBullet"/>
      </w:pPr>
      <w:r>
        <w:t>[ ] Meta title and description updates across site</w:t>
      </w:r>
    </w:p>
    <w:p>
      <w:pPr>
        <w:pStyle w:val="ListBullet"/>
      </w:pPr>
      <w:r>
        <w:t>[ ] URL structure optimisation for keyword inclusion</w:t>
      </w:r>
    </w:p>
    <w:p/>
    <w:p>
      <w:r>
        <w:t>#### Week 3-4: Content Gap Filling</w:t>
      </w:r>
    </w:p>
    <w:p>
      <w:pPr>
        <w:pStyle w:val="ListBullet"/>
      </w:pPr>
      <w:r>
        <w:t>[ ] Create missing service-specific pages</w:t>
      </w:r>
    </w:p>
    <w:p>
      <w:pPr>
        <w:pStyle w:val="ListBullet"/>
      </w:pPr>
      <w:r>
        <w:t>[ ] Develop FAQ sections with keyword integration</w:t>
      </w:r>
    </w:p>
    <w:p>
      <w:pPr>
        <w:pStyle w:val="ListBullet"/>
      </w:pPr>
      <w:r>
        <w:t>[ ] Implement internal linking strategy with keyword focus</w:t>
      </w:r>
    </w:p>
    <w:p>
      <w:pPr>
        <w:pStyle w:val="ListBullet"/>
      </w:pPr>
      <w:r>
        <w:t>[ ] Add testimonial pages with keyword-rich content</w:t>
      </w:r>
    </w:p>
    <w:p/>
    <w:p>
      <w:pPr>
        <w:pStyle w:val="Heading3"/>
        <w:jc w:val="left"/>
      </w:pPr>
      <w:r>
        <w:t>Phase 2: Long-Tail Development (Month 3-4)</w:t>
      </w:r>
    </w:p>
    <w:p/>
    <w:p>
      <w:r>
        <w:t>#### Week 5-6: Long-Tail Content Creation</w:t>
      </w:r>
    </w:p>
    <w:p>
      <w:pPr>
        <w:pStyle w:val="ListBullet"/>
      </w:pPr>
      <w:r>
        <w:t>[ ] Develop corporate-specific landing pages</w:t>
      </w:r>
    </w:p>
    <w:p>
      <w:pPr>
        <w:pStyle w:val="ListBullet"/>
      </w:pPr>
      <w:r>
        <w:t>[ ] Create educational services detailed pages</w:t>
      </w:r>
    </w:p>
    <w:p>
      <w:pPr>
        <w:pStyle w:val="ListBullet"/>
      </w:pPr>
      <w:r>
        <w:t>[ ] Build event and wedding service sections</w:t>
      </w:r>
    </w:p>
    <w:p>
      <w:pPr>
        <w:pStyle w:val="ListBullet"/>
      </w:pPr>
      <w:r>
        <w:t>[ ] Implement suburb-specific content pages</w:t>
      </w:r>
    </w:p>
    <w:p/>
    <w:p>
      <w:r>
        <w:t>#### Week 7-8: Blog Content Development</w:t>
      </w:r>
    </w:p>
    <w:p>
      <w:pPr>
        <w:pStyle w:val="ListBullet"/>
      </w:pPr>
      <w:r>
        <w:t>[ ] Publish comprehensive guide blog posts</w:t>
      </w:r>
    </w:p>
    <w:p>
      <w:pPr>
        <w:pStyle w:val="ListBullet"/>
      </w:pPr>
      <w:r>
        <w:t>[ ] Create seasonal content aligned with keyword trends</w:t>
      </w:r>
    </w:p>
    <w:p>
      <w:pPr>
        <w:pStyle w:val="ListBullet"/>
      </w:pPr>
      <w:r>
        <w:t>[ ] Develop case study content with keyword integration</w:t>
      </w:r>
    </w:p>
    <w:p>
      <w:pPr>
        <w:pStyle w:val="ListBullet"/>
      </w:pPr>
      <w:r>
        <w:t>[ ] Implement regular blogging schedule</w:t>
      </w:r>
    </w:p>
    <w:p/>
    <w:p>
      <w:pPr>
        <w:pStyle w:val="Heading3"/>
        <w:jc w:val="left"/>
      </w:pPr>
      <w:r>
        <w:t>Phase 3: Advanced Optimisation (Month 5-6)</w:t>
      </w:r>
    </w:p>
    <w:p/>
    <w:p>
      <w:r>
        <w:t>#### Week 9-10: Local SEO Enhancement</w:t>
      </w:r>
    </w:p>
    <w:p>
      <w:pPr>
        <w:pStyle w:val="ListBullet"/>
      </w:pPr>
      <w:r>
        <w:t>[ ] Create location-specific landing pages</w:t>
      </w:r>
    </w:p>
    <w:p>
      <w:pPr>
        <w:pStyle w:val="ListBullet"/>
      </w:pPr>
      <w:r>
        <w:t>[ ] Develop suburb-targeted content</w:t>
      </w:r>
    </w:p>
    <w:p>
      <w:pPr>
        <w:pStyle w:val="ListBullet"/>
      </w:pPr>
      <w:r>
        <w:t>[ ] Implement local business schema with keyword focus</w:t>
      </w:r>
    </w:p>
    <w:p>
      <w:pPr>
        <w:pStyle w:val="ListBullet"/>
      </w:pPr>
      <w:r>
        <w:t>[ ] Build local citation strategy</w:t>
      </w:r>
    </w:p>
    <w:p/>
    <w:p>
      <w:r>
        <w:t>#### Week 11-12: Performance Optimisation</w:t>
      </w:r>
    </w:p>
    <w:p>
      <w:pPr>
        <w:pStyle w:val="ListBullet"/>
      </w:pPr>
      <w:r>
        <w:t>[ ] Monitor keyword ranking improvements</w:t>
      </w:r>
    </w:p>
    <w:p>
      <w:pPr>
        <w:pStyle w:val="ListBullet"/>
      </w:pPr>
      <w:r>
        <w:t>[ ] Refine content based on performance data</w:t>
      </w:r>
    </w:p>
    <w:p>
      <w:pPr>
        <w:pStyle w:val="ListBullet"/>
      </w:pPr>
      <w:r>
        <w:t>[ ] Expand successful keyword strategies</w:t>
      </w:r>
    </w:p>
    <w:p>
      <w:pPr>
        <w:pStyle w:val="ListBullet"/>
      </w:pPr>
      <w:r>
        <w:t>[ ] Plan next phase keyword expansion</w:t>
      </w:r>
    </w:p>
    <w:p/>
    <w:p>
      <w:pPr>
        <w:pStyle w:val="Heading2"/>
        <w:jc w:val="left"/>
      </w:pPr>
      <w:r>
        <w:t>Success Metrics &amp; KPIs</w:t>
      </w:r>
    </w:p>
    <w:p/>
    <w:p>
      <w:pPr>
        <w:pStyle w:val="Heading3"/>
        <w:jc w:val="left"/>
      </w:pPr>
      <w:r>
        <w:t>Keyword Performance Indicators</w:t>
      </w:r>
    </w:p>
    <w:p/>
    <w:p>
      <w:r>
        <w:t>#### Ranking Metrics:</w:t>
      </w:r>
    </w:p>
    <w:p>
      <w:pPr>
        <w:pStyle w:val="ListBullet"/>
      </w:pPr>
      <w:r>
        <w:t>**Primary Keywords:** Target top 3 positions within 6 months</w:t>
      </w:r>
    </w:p>
    <w:p>
      <w:pPr>
        <w:pStyle w:val="ListBullet"/>
      </w:pPr>
      <w:r>
        <w:t>**Long-Tail Keywords:** Target position 1-5 within 3 months</w:t>
      </w:r>
    </w:p>
    <w:p>
      <w:pPr>
        <w:pStyle w:val="ListBullet"/>
      </w:pPr>
      <w:r>
        <w:t>**Local Keywords:** Target local pack appearance within 4 months</w:t>
      </w:r>
    </w:p>
    <w:p>
      <w:pPr>
        <w:pStyle w:val="ListBullet"/>
      </w:pPr>
      <w:r>
        <w:t>**Brand Keywords:** Maintain position 1 for brand terms</w:t>
      </w:r>
    </w:p>
    <w:p/>
    <w:p>
      <w:r>
        <w:t>#### Traffic Metrics:</w:t>
      </w:r>
    </w:p>
    <w:p>
      <w:pPr>
        <w:pStyle w:val="ListBullet"/>
      </w:pPr>
      <w:r>
        <w:t>**Organic Traffic Growth:** 25-40% increase from keyword optimisation</w:t>
      </w:r>
    </w:p>
    <w:p>
      <w:pPr>
        <w:pStyle w:val="ListBullet"/>
      </w:pPr>
      <w:r>
        <w:t>**Keyword-Driven Conversions:** Track quote requests by keyword source</w:t>
      </w:r>
    </w:p>
    <w:p>
      <w:pPr>
        <w:pStyle w:val="ListBullet"/>
      </w:pPr>
      <w:r>
        <w:t>**Local Search Traffic:** Monitor location-specific query performance</w:t>
      </w:r>
    </w:p>
    <w:p>
      <w:pPr>
        <w:pStyle w:val="ListBullet"/>
      </w:pPr>
      <w:r>
        <w:t>**Seasonal Keyword Performance:** Track quarterly volume variations</w:t>
      </w:r>
    </w:p>
    <w:p/>
    <w:p>
      <w:r>
        <w:t>#### Competitive Metrics:</w:t>
      </w:r>
    </w:p>
    <w:p>
      <w:pPr>
        <w:pStyle w:val="ListBullet"/>
      </w:pPr>
      <w:r>
        <w:t>**Keyword Gap Closure:** Measure progress vs. competitor rankings</w:t>
      </w:r>
    </w:p>
    <w:p>
      <w:pPr>
        <w:pStyle w:val="ListBullet"/>
      </w:pPr>
      <w:r>
        <w:t>**Market Share Growth:** Track visibility improvement in key terms</w:t>
      </w:r>
    </w:p>
    <w:p>
      <w:pPr>
        <w:pStyle w:val="ListBullet"/>
      </w:pPr>
      <w:r>
        <w:t>**Brand vs. Generic Performance:** Balance brand and service keyword success</w:t>
      </w:r>
    </w:p>
    <w:p/>
    <w:p>
      <w:pPr>
        <w:pStyle w:val="Heading2"/>
        <w:jc w:val="left"/>
      </w:pPr>
      <w:r>
        <w:t>Data Sources &amp; Research Foundation</w:t>
      </w:r>
    </w:p>
    <w:p/>
    <w:p>
      <w:pPr>
        <w:pStyle w:val="Heading3"/>
        <w:jc w:val="left"/>
      </w:pPr>
      <w:r>
        <w:t>Keyword Research Methodology</w:t>
      </w:r>
    </w:p>
    <w:p>
      <w:r>
        <w:rPr>
          <w:b/>
        </w:rPr>
        <w:t>Analysis Framework:</w:t>
      </w:r>
    </w:p>
    <w:p>
      <w:pPr>
        <w:pStyle w:val="ListBullet"/>
      </w:pPr>
      <w:r>
        <w:t>Industry competitive analysis for volume estimation</w:t>
      </w:r>
    </w:p>
    <w:p>
      <w:pPr>
        <w:pStyle w:val="ListBullet"/>
      </w:pPr>
      <w:r>
        <w:t>Local market research for geographic targeting</w:t>
      </w:r>
    </w:p>
    <w:p>
      <w:pPr>
        <w:pStyle w:val="ListBullet"/>
      </w:pPr>
      <w:r>
        <w:t>Seasonal pattern analysis for content planning</w:t>
      </w:r>
    </w:p>
    <w:p>
      <w:pPr>
        <w:pStyle w:val="ListBullet"/>
      </w:pPr>
      <w:r>
        <w:t>Long-tail opportunity identification through competitor gap analysis</w:t>
      </w:r>
    </w:p>
    <w:p/>
    <w:p>
      <w:r>
        <w:rPr>
          <w:b/>
        </w:rPr>
        <w:t>Primary Sources:</w:t>
      </w:r>
    </w:p>
    <w:p>
      <w:pPr>
        <w:pStyle w:val="ListBullet"/>
      </w:pPr>
      <w:r>
        <w:t>**Charter Bus SEO Industry Research:** [UpAndSocial Charter Bus SEO Strategy](https://upandsocial.com/charter-bus-company-seo-strategy/)</w:t>
      </w:r>
    </w:p>
    <w:p>
      <w:pPr>
        <w:pStyle w:val="ListBullet"/>
      </w:pPr>
      <w:r>
        <w:t>**Local Search Behaviour:** [Transportation Keywords Analysis](https://www.wordstream.com/popular-keywords/transportation-keywords)</w:t>
      </w:r>
    </w:p>
    <w:p>
      <w:pPr>
        <w:pStyle w:val="ListBullet"/>
      </w:pPr>
      <w:r>
        <w:t>**Search Volume Tools:** Semrush, Google Keyword Planner, SEO.ai recommendations</w:t>
      </w:r>
    </w:p>
    <w:p/>
    <w:p>
      <w:r>
        <w:rPr>
          <w:b/>
        </w:rPr>
        <w:t>Research Limitations:</w:t>
      </w:r>
    </w:p>
    <w:p>
      <w:pPr>
        <w:pStyle w:val="ListBullet"/>
      </w:pPr>
      <w:r>
        <w:t>Search volume estimates based on industry patterns and competitive analysis</w:t>
      </w:r>
    </w:p>
    <w:p>
      <w:pPr>
        <w:pStyle w:val="ListBullet"/>
      </w:pPr>
      <w:r>
        <w:t>Actual volumes may vary and should be validated with keyword research tools</w:t>
      </w:r>
    </w:p>
    <w:p>
      <w:pPr>
        <w:pStyle w:val="ListBullet"/>
      </w:pPr>
      <w:r>
        <w:t>Seasonal patterns estimated from industry trends, requiring ongoing monitoring</w:t>
      </w:r>
    </w:p>
    <w:p>
      <w:pPr>
        <w:pStyle w:val="ListBullet"/>
      </w:pPr>
      <w:r>
        <w:t>Long-tail competition assessment based on market analysis</w:t>
      </w:r>
    </w:p>
    <w:p/>
    <w:p>
      <w:r>
        <w:rPr>
          <w:b/>
        </w:rPr>
        <w:t>Validation Requirements:</w:t>
      </w:r>
    </w:p>
    <w:p>
      <w:pPr>
        <w:pStyle w:val="ListBullet"/>
      </w:pPr>
      <w:r>
        <w:t>Implement keyword tracking tools for accurate performance measurement</w:t>
      </w:r>
    </w:p>
    <w:p>
      <w:pPr>
        <w:pStyle w:val="ListBullet"/>
      </w:pPr>
      <w:r>
        <w:t>Use Google Search Console for actual query data validation</w:t>
      </w:r>
    </w:p>
    <w:p>
      <w:pPr>
        <w:pStyle w:val="ListBullet"/>
      </w:pPr>
      <w:r>
        <w:t>Monitor competitor ranking changes for strategy refinement</w:t>
      </w:r>
    </w:p>
    <w:p>
      <w:pPr>
        <w:pStyle w:val="ListBullet"/>
      </w:pPr>
      <w:r>
        <w:t>Regular keyword opportunity reassessment quarterly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**Report Status:** Complete</w:t>
      </w:r>
    </w:p>
    <w:p>
      <w:r>
        <w:t>**Next Review Date:** 4 November 2025 (Monthly keyword performance review)</w:t>
      </w:r>
    </w:p>
    <w:p>
      <w:r>
        <w:t>**Prepared by:** ContentForge SEO Research Squad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