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Pillar Page Strategy &amp; SEO Content Architecture</w:t>
      </w:r>
    </w:p>
    <w:p/>
    <w:p>
      <w:r>
        <w:t>**Strategy Date:** 16 September 2025</w:t>
      </w:r>
    </w:p>
    <w:p>
      <w:r>
        <w:t>**Practice:** Capital Smiles Orthodontic Specialist Clinic</w:t>
      </w:r>
    </w:p>
    <w:p>
      <w:r>
        <w:t>**Focus:** Foundation content pillars for local SEO dominance and thought leadership</w:t>
      </w:r>
    </w:p>
    <w:p/>
    <w:p>
      <w:pPr>
        <w:pStyle w:val="Heading2"/>
        <w:jc w:val="left"/>
      </w:pPr>
      <w:r>
        <w:t>🏛️ Pillar Page Strategic Framework</w:t>
      </w:r>
    </w:p>
    <w:p/>
    <w:p>
      <w:pPr>
        <w:pStyle w:val="Heading3"/>
        <w:jc w:val="left"/>
      </w:pPr>
      <w:r>
        <w:t>Pillar Page Methodology</w:t>
      </w:r>
    </w:p>
    <w:p>
      <w:r>
        <w:t>Pillar pages serve as comprehensive, authoritative resources that establish Capital Smiles as the definitive source for orthodontic information in Canberra. Each pillar targets high-volume keywords while supporting extensive topic clusters that capture long-tail search opportunities and patient education needs.</w:t>
      </w:r>
    </w:p>
    <w:p/>
    <w:p>
      <w:pPr>
        <w:pStyle w:val="Heading3"/>
        <w:jc w:val="left"/>
      </w:pPr>
      <w:r>
        <w:t>SEO Architecture Benefits</w:t>
      </w:r>
    </w:p>
    <w:p>
      <w:pPr>
        <w:pStyle w:val="ListBullet"/>
      </w:pPr>
      <w:r>
        <w:t>**Topic Authority:** Comprehensive coverage signals expertise to search engines</w:t>
      </w:r>
    </w:p>
    <w:p>
      <w:pPr>
        <w:pStyle w:val="ListBullet"/>
      </w:pPr>
      <w:r>
        <w:t>**Internal Linking Power:** Strong foundation for content cluster SEO strategy</w:t>
      </w:r>
    </w:p>
    <w:p>
      <w:pPr>
        <w:pStyle w:val="ListBullet"/>
      </w:pPr>
      <w:r>
        <w:t>**User Experience:** One-stop resources for complex orthodontic topics</w:t>
      </w:r>
    </w:p>
    <w:p>
      <w:pPr>
        <w:pStyle w:val="ListBullet"/>
      </w:pPr>
      <w:r>
        <w:t>**Conversion Optimization:** Multiple touchpoints for consultation booking</w:t>
      </w:r>
    </w:p>
    <w:p>
      <w:pPr>
        <w:pStyle w:val="ListBullet"/>
      </w:pPr>
      <w:r>
        <w:t>**Local Dominance:** Canberra-specific content for geographic relevance</w:t>
      </w:r>
    </w:p>
    <w:p/>
    <w:p>
      <w:pPr>
        <w:pStyle w:val="Heading2"/>
        <w:jc w:val="left"/>
      </w:pPr>
      <w:r>
        <w:t>🎯 Primary Pillar Page Recommendations</w:t>
      </w:r>
    </w:p>
    <w:p/>
    <w:p>
      <w:pPr>
        <w:pStyle w:val="Heading3"/>
        <w:jc w:val="left"/>
      </w:pPr>
      <w:r>
        <w:t>Pillar 1: "The Complete Guide to Lingual Orthodontics in Australia"</w:t>
      </w:r>
    </w:p>
    <w:p>
      <w:r>
        <w:t>**Target Keyword:** "Lingual Braces Australia" (Primary)</w:t>
      </w:r>
    </w:p>
    <w:p>
      <w:r>
        <w:t>**Supporting Keywords:** Invisible braces, hidden orthodontics, behind-teeth braces</w:t>
      </w:r>
    </w:p>
    <w:p>
      <w:r>
        <w:t>**Content Length:** 5,000-7,000 words</w:t>
      </w:r>
    </w:p>
    <w:p>
      <w:r>
        <w:t>**Authority Level:** International expert positioning</w:t>
      </w:r>
    </w:p>
    <w:p/>
    <w:p>
      <w:r>
        <w:t>#### Content Structure Overview:</w:t>
      </w:r>
    </w:p>
    <w:p>
      <w:r>
        <w:t>1. **Introduction: What Are Lingual Braces?** (H2)</w:t>
      </w:r>
    </w:p>
    <w:p>
      <w:pPr>
        <w:pStyle w:val="ListBullet"/>
      </w:pPr>
      <w:r>
        <w:t>Definition and unique positioning behind teeth</w:t>
      </w:r>
    </w:p>
    <w:p>
      <w:pPr>
        <w:pStyle w:val="ListBullet"/>
      </w:pPr>
      <w:r>
        <w:t>Dr Singh's exclusive Australia/NZ specialisation</w:t>
      </w:r>
    </w:p>
    <w:p>
      <w:pPr>
        <w:pStyle w:val="ListBullet"/>
      </w:pPr>
      <w:r>
        <w:t>Visual comparison with traditional and clear aligners</w:t>
      </w:r>
    </w:p>
    <w:p>
      <w:pPr>
        <w:pStyle w:val="ListBullet"/>
      </w:pPr>
      <w:r>
        <w:t>Patient suitability assessment criteria</w:t>
      </w:r>
    </w:p>
    <w:p/>
    <w:p>
      <w:r>
        <w:t>2. **The Science Behind Lingual Orthodontics** (H2)</w:t>
      </w:r>
    </w:p>
    <w:p>
      <w:pPr>
        <w:pStyle w:val="ListBullet"/>
      </w:pPr>
      <w:r>
        <w:t>Biomechanics of behind-teeth tooth movement</w:t>
      </w:r>
    </w:p>
    <w:p>
      <w:pPr>
        <w:pStyle w:val="ListBullet"/>
      </w:pPr>
      <w:r>
        <w:t>Custom bracket design and manufacturing</w:t>
      </w:r>
    </w:p>
    <w:p>
      <w:pPr>
        <w:pStyle w:val="ListBullet"/>
      </w:pPr>
      <w:r>
        <w:t>Force application and control mechanisms</w:t>
      </w:r>
    </w:p>
    <w:p>
      <w:pPr>
        <w:pStyle w:val="ListBullet"/>
      </w:pPr>
      <w:r>
        <w:t>Treatment precision and predictability</w:t>
      </w:r>
    </w:p>
    <w:p/>
    <w:p>
      <w:r>
        <w:t>3. **Lingual Braces vs Other Orthodontic Options** (H2)</w:t>
      </w:r>
    </w:p>
    <w:p>
      <w:pPr>
        <w:pStyle w:val="ListBullet"/>
      </w:pPr>
      <w:r>
        <w:t>Comprehensive comparison matrix</w:t>
      </w:r>
    </w:p>
    <w:p>
      <w:pPr>
        <w:pStyle w:val="ListBullet"/>
      </w:pPr>
      <w:r>
        <w:t>Invisibility factor analysis</w:t>
      </w:r>
    </w:p>
    <w:p>
      <w:pPr>
        <w:pStyle w:val="ListBullet"/>
      </w:pPr>
      <w:r>
        <w:t>Treatment effectiveness comparison</w:t>
      </w:r>
    </w:p>
    <w:p>
      <w:pPr>
        <w:pStyle w:val="ListBullet"/>
      </w:pPr>
      <w:r>
        <w:t>Lifestyle and professional considerations</w:t>
      </w:r>
    </w:p>
    <w:p/>
    <w:p>
      <w:r>
        <w:t>4. **The Lingual Orthodontics Treatment Process** (H2)</w:t>
      </w:r>
    </w:p>
    <w:p>
      <w:pPr>
        <w:pStyle w:val="ListBullet"/>
      </w:pPr>
      <w:r>
        <w:t>Initial consultation and assessment</w:t>
      </w:r>
    </w:p>
    <w:p>
      <w:pPr>
        <w:pStyle w:val="ListBullet"/>
      </w:pPr>
      <w:r>
        <w:t>Digital impressions and treatment planning</w:t>
      </w:r>
    </w:p>
    <w:p>
      <w:pPr>
        <w:pStyle w:val="ListBullet"/>
      </w:pPr>
      <w:r>
        <w:t>Custom bracket creation timeline</w:t>
      </w:r>
    </w:p>
    <w:p>
      <w:pPr>
        <w:pStyle w:val="ListBullet"/>
      </w:pPr>
      <w:r>
        <w:t>Placement procedure and patient experience</w:t>
      </w:r>
    </w:p>
    <w:p/>
    <w:p>
      <w:r>
        <w:t>5. **Who Is a Good Candidate for Lingual Braces?** (H2)</w:t>
      </w:r>
    </w:p>
    <w:p>
      <w:pPr>
        <w:pStyle w:val="ListBullet"/>
      </w:pPr>
      <w:r>
        <w:t>Age considerations and limitations</w:t>
      </w:r>
    </w:p>
    <w:p>
      <w:pPr>
        <w:pStyle w:val="ListBullet"/>
      </w:pPr>
      <w:r>
        <w:t>Dental condition suitability assessment</w:t>
      </w:r>
    </w:p>
    <w:p>
      <w:pPr>
        <w:pStyle w:val="ListBullet"/>
      </w:pPr>
      <w:r>
        <w:t>Lifestyle and professional factors</w:t>
      </w:r>
    </w:p>
    <w:p>
      <w:pPr>
        <w:pStyle w:val="ListBullet"/>
      </w:pPr>
      <w:r>
        <w:t>Realistic expectation setting</w:t>
      </w:r>
    </w:p>
    <w:p/>
    <w:p>
      <w:r>
        <w:t>6. **Cost and Investment in Lingual Orthodontics** (H2)</w:t>
      </w:r>
    </w:p>
    <w:p>
      <w:pPr>
        <w:pStyle w:val="ListBullet"/>
      </w:pPr>
      <w:r>
        <w:t>Australian pricing ranges and factors</w:t>
      </w:r>
    </w:p>
    <w:p>
      <w:pPr>
        <w:pStyle w:val="ListBullet"/>
      </w:pPr>
      <w:r>
        <w:t>Insurance coverage and payment options</w:t>
      </w:r>
    </w:p>
    <w:p>
      <w:pPr>
        <w:pStyle w:val="ListBullet"/>
      </w:pPr>
      <w:r>
        <w:t>Value proposition and long-term benefits</w:t>
      </w:r>
    </w:p>
    <w:p>
      <w:pPr>
        <w:pStyle w:val="ListBullet"/>
      </w:pPr>
      <w:r>
        <w:t>Payment plan availability</w:t>
      </w:r>
    </w:p>
    <w:p/>
    <w:p>
      <w:r>
        <w:t>7. **Finding the Right Lingual Orthodontist** (H2)</w:t>
      </w:r>
    </w:p>
    <w:p>
      <w:pPr>
        <w:pStyle w:val="ListBullet"/>
      </w:pPr>
      <w:r>
        <w:t>Qualification requirements and training</w:t>
      </w:r>
    </w:p>
    <w:p>
      <w:pPr>
        <w:pStyle w:val="ListBullet"/>
      </w:pPr>
      <w:r>
        <w:t>Dr Singh's unique credentials and expertise</w:t>
      </w:r>
    </w:p>
    <w:p>
      <w:pPr>
        <w:pStyle w:val="ListBullet"/>
      </w:pPr>
      <w:r>
        <w:t>Questions to ask potential providers</w:t>
      </w:r>
    </w:p>
    <w:p>
      <w:pPr>
        <w:pStyle w:val="ListBullet"/>
      </w:pPr>
      <w:r>
        <w:t>Red flags and warning signs</w:t>
      </w:r>
    </w:p>
    <w:p/>
    <w:p>
      <w:r>
        <w:t>8. **Patient Success Stories and Case Studies** (H2)</w:t>
      </w:r>
    </w:p>
    <w:p>
      <w:pPr>
        <w:pStyle w:val="ListBullet"/>
      </w:pPr>
      <w:r>
        <w:t>Before/after transformation galleries</w:t>
      </w:r>
    </w:p>
    <w:p>
      <w:pPr>
        <w:pStyle w:val="ListBullet"/>
      </w:pPr>
      <w:r>
        <w:t>Professional patient testimonials</w:t>
      </w:r>
    </w:p>
    <w:p>
      <w:pPr>
        <w:pStyle w:val="ListBullet"/>
      </w:pPr>
      <w:r>
        <w:t>Complex case resolution examples</w:t>
      </w:r>
    </w:p>
    <w:p>
      <w:pPr>
        <w:pStyle w:val="ListBullet"/>
      </w:pPr>
      <w:r>
        <w:t>International standard outcomes</w:t>
      </w:r>
    </w:p>
    <w:p/>
    <w:p>
      <w:r>
        <w:rPr>
          <w:b/>
        </w:rPr>
        <w:t>Supporting Content Cluster (20+ articles):</w:t>
      </w:r>
    </w:p>
    <w:p>
      <w:pPr>
        <w:pStyle w:val="ListBullet"/>
      </w:pPr>
      <w:r>
        <w:t>"Lingual Braces Cost in Australia: Complete Pricing Guide"</w:t>
      </w:r>
    </w:p>
    <w:p>
      <w:pPr>
        <w:pStyle w:val="ListBullet"/>
      </w:pPr>
      <w:r>
        <w:t>"How Long Do Lingual Braces Take? Treatment Timeline"</w:t>
      </w:r>
    </w:p>
    <w:p>
      <w:pPr>
        <w:pStyle w:val="ListBullet"/>
      </w:pPr>
      <w:r>
        <w:t>"Lingual Braces Pain and Discomfort: What to Expect"</w:t>
      </w:r>
    </w:p>
    <w:p>
      <w:pPr>
        <w:pStyle w:val="ListBullet"/>
      </w:pPr>
      <w:r>
        <w:t>"Eating with Lingual Braces: Food Guide and Tips"</w:t>
      </w:r>
    </w:p>
    <w:p>
      <w:pPr>
        <w:pStyle w:val="ListBullet"/>
      </w:pPr>
      <w:r>
        <w:t>"Lingual Braces Cleaning and Maintenance Instructions"</w:t>
      </w:r>
    </w:p>
    <w:p>
      <w:pPr>
        <w:pStyle w:val="ListBullet"/>
      </w:pPr>
      <w:r>
        <w:t>"Professional Appearance with Lingual Braces"</w:t>
      </w:r>
    </w:p>
    <w:p>
      <w:pPr>
        <w:pStyle w:val="ListBullet"/>
      </w:pPr>
      <w:r>
        <w:t>"Lingual Braces for Adults: Age Considerations"</w:t>
      </w:r>
    </w:p>
    <w:p>
      <w:pPr>
        <w:pStyle w:val="ListBullet"/>
      </w:pPr>
      <w:r>
        <w:t>"Speech Changes with Lingual Braces"</w:t>
      </w:r>
    </w:p>
    <w:p>
      <w:pPr>
        <w:pStyle w:val="ListBullet"/>
      </w:pPr>
      <w:r>
        <w:t>"Complex Cases and Lingual Orthodontics"</w:t>
      </w:r>
    </w:p>
    <w:p>
      <w:pPr>
        <w:pStyle w:val="ListBullet"/>
      </w:pPr>
      <w:r>
        <w:t>"Lingual Braces Retention and Post-Treatment"</w:t>
      </w:r>
    </w:p>
    <w:p/>
    <w:p>
      <w:pPr>
        <w:pStyle w:val="Heading3"/>
        <w:jc w:val="left"/>
      </w:pPr>
      <w:r>
        <w:t>Pillar 2: "Canberra Orthodontist Guide: Complete Treatment Directory"</w:t>
      </w:r>
    </w:p>
    <w:p>
      <w:r>
        <w:t>**Target Keyword:** "Orthodontist Canberra" (Primary)</w:t>
      </w:r>
    </w:p>
    <w:p>
      <w:r>
        <w:t>**Supporting Keywords:** Braces Canberra, orthodontic treatment ACT, dental specialist</w:t>
      </w:r>
    </w:p>
    <w:p>
      <w:r>
        <w:t>**Content Length:** 4,000-6,000 words</w:t>
      </w:r>
    </w:p>
    <w:p>
      <w:r>
        <w:t>**Local Authority:** Canberra market leadership</w:t>
      </w:r>
    </w:p>
    <w:p/>
    <w:p>
      <w:r>
        <w:t>#### Content Structure Overview:</w:t>
      </w:r>
    </w:p>
    <w:p>
      <w:r>
        <w:t>1. **Finding the Best Orthodontist in Canberra** (H2)</w:t>
      </w:r>
    </w:p>
    <w:p>
      <w:pPr>
        <w:pStyle w:val="ListBullet"/>
      </w:pPr>
      <w:r>
        <w:t>Specialist vs general dentist differences</w:t>
      </w:r>
    </w:p>
    <w:p>
      <w:pPr>
        <w:pStyle w:val="ListBullet"/>
      </w:pPr>
      <w:r>
        <w:t>Qualification verification and credentials</w:t>
      </w:r>
    </w:p>
    <w:p>
      <w:pPr>
        <w:pStyle w:val="ListBullet"/>
      </w:pPr>
      <w:r>
        <w:t>Experience and training assessment</w:t>
      </w:r>
    </w:p>
    <w:p>
      <w:pPr>
        <w:pStyle w:val="ListBullet"/>
      </w:pPr>
      <w:r>
        <w:t>Patient review and outcome analysis</w:t>
      </w:r>
    </w:p>
    <w:p/>
    <w:p>
      <w:r>
        <w:t>2. **Orthodontic Treatment Options in the ACT** (H2)</w:t>
      </w:r>
    </w:p>
    <w:p>
      <w:pPr>
        <w:pStyle w:val="ListBullet"/>
      </w:pPr>
      <w:r>
        <w:t>Comprehensive treatment type overview</w:t>
      </w:r>
    </w:p>
    <w:p>
      <w:pPr>
        <w:pStyle w:val="ListBullet"/>
      </w:pPr>
      <w:r>
        <w:t>Age-specific recommendations</w:t>
      </w:r>
    </w:p>
    <w:p>
      <w:pPr>
        <w:pStyle w:val="ListBullet"/>
      </w:pPr>
      <w:r>
        <w:t>Complexity and duration considerations</w:t>
      </w:r>
    </w:p>
    <w:p>
      <w:pPr>
        <w:pStyle w:val="ListBullet"/>
      </w:pPr>
      <w:r>
        <w:t>Insurance and payment accessibility</w:t>
      </w:r>
    </w:p>
    <w:p/>
    <w:p>
      <w:r>
        <w:t>3. **What to Expect from Canberra Orthodontic Treatment** (H2)</w:t>
      </w:r>
    </w:p>
    <w:p>
      <w:pPr>
        <w:pStyle w:val="ListBullet"/>
      </w:pPr>
      <w:r>
        <w:t>Initial consultation process</w:t>
      </w:r>
    </w:p>
    <w:p>
      <w:pPr>
        <w:pStyle w:val="ListBullet"/>
      </w:pPr>
      <w:r>
        <w:t>Treatment planning and timeline</w:t>
      </w:r>
    </w:p>
    <w:p>
      <w:pPr>
        <w:pStyle w:val="ListBullet"/>
      </w:pPr>
      <w:r>
        <w:t>Regular appointment scheduling</w:t>
      </w:r>
    </w:p>
    <w:p>
      <w:pPr>
        <w:pStyle w:val="ListBullet"/>
      </w:pPr>
      <w:r>
        <w:t>Emergency care and after-hours support</w:t>
      </w:r>
    </w:p>
    <w:p/>
    <w:p>
      <w:r>
        <w:t>4. **Cost of Orthodontic Treatment in Canberra** (H2)</w:t>
      </w:r>
    </w:p>
    <w:p>
      <w:pPr>
        <w:pStyle w:val="ListBullet"/>
      </w:pPr>
      <w:r>
        <w:t>Price ranges for different treatments</w:t>
      </w:r>
    </w:p>
    <w:p>
      <w:pPr>
        <w:pStyle w:val="ListBullet"/>
      </w:pPr>
      <w:r>
        <w:t>Insurance coverage and rebates</w:t>
      </w:r>
    </w:p>
    <w:p>
      <w:pPr>
        <w:pStyle w:val="ListBullet"/>
      </w:pPr>
      <w:r>
        <w:t>Payment plan options and financing</w:t>
      </w:r>
    </w:p>
    <w:p>
      <w:pPr>
        <w:pStyle w:val="ListBullet"/>
      </w:pPr>
      <w:r>
        <w:t>Hidden costs and budget planning</w:t>
      </w:r>
    </w:p>
    <w:p/>
    <w:p>
      <w:r>
        <w:t>5. **Preparing for Your Orthodontic Journey** (H2)</w:t>
      </w:r>
    </w:p>
    <w:p>
      <w:pPr>
        <w:pStyle w:val="ListBullet"/>
      </w:pPr>
      <w:r>
        <w:t>Pre-treatment dental work requirements</w:t>
      </w:r>
    </w:p>
    <w:p>
      <w:pPr>
        <w:pStyle w:val="ListBullet"/>
      </w:pPr>
      <w:r>
        <w:t>Lifestyle preparation and adjustments</w:t>
      </w:r>
    </w:p>
    <w:p>
      <w:pPr>
        <w:pStyle w:val="ListBullet"/>
      </w:pPr>
      <w:r>
        <w:t>Family planning and scheduling</w:t>
      </w:r>
    </w:p>
    <w:p>
      <w:pPr>
        <w:pStyle w:val="ListBullet"/>
      </w:pPr>
      <w:r>
        <w:t>Realistic expectation setting</w:t>
      </w:r>
    </w:p>
    <w:p/>
    <w:p>
      <w:r>
        <w:t>6. **Orthodontic Care for Different Age Groups** (H2)</w:t>
      </w:r>
    </w:p>
    <w:p>
      <w:pPr>
        <w:pStyle w:val="ListBullet"/>
      </w:pPr>
      <w:r>
        <w:t>Early intervention for children</w:t>
      </w:r>
    </w:p>
    <w:p>
      <w:pPr>
        <w:pStyle w:val="ListBullet"/>
      </w:pPr>
      <w:r>
        <w:t>Teenage orthodontics and school planning</w:t>
      </w:r>
    </w:p>
    <w:p>
      <w:pPr>
        <w:pStyle w:val="ListBullet"/>
      </w:pPr>
      <w:r>
        <w:t>Adult treatment considerations</w:t>
      </w:r>
    </w:p>
    <w:p>
      <w:pPr>
        <w:pStyle w:val="ListBullet"/>
      </w:pPr>
      <w:r>
        <w:t>Senior orthodontic options</w:t>
      </w:r>
    </w:p>
    <w:p/>
    <w:p>
      <w:r>
        <w:t>7. **Capital Smiles: Canberra's Lingual Orthodontics Specialist** (H2)</w:t>
      </w:r>
    </w:p>
    <w:p>
      <w:pPr>
        <w:pStyle w:val="ListBullet"/>
      </w:pPr>
      <w:r>
        <w:t>Dr Singh's unique qualifications</w:t>
      </w:r>
    </w:p>
    <w:p>
      <w:pPr>
        <w:pStyle w:val="ListBullet"/>
      </w:pPr>
      <w:r>
        <w:t>International training and expertise</w:t>
      </w:r>
    </w:p>
    <w:p>
      <w:pPr>
        <w:pStyle w:val="ListBullet"/>
      </w:pPr>
      <w:r>
        <w:t>Invisible treatment specialisation</w:t>
      </w:r>
    </w:p>
    <w:p>
      <w:pPr>
        <w:pStyle w:val="ListBullet"/>
      </w:pPr>
      <w:r>
        <w:t>Patient testimonials and outcomes</w:t>
      </w:r>
    </w:p>
    <w:p/>
    <w:p>
      <w:r>
        <w:t>8. **Post-Treatment Care and Retention** (H2)</w:t>
      </w:r>
    </w:p>
    <w:p>
      <w:pPr>
        <w:pStyle w:val="ListBullet"/>
      </w:pPr>
      <w:r>
        <w:t>Retainer types and requirements</w:t>
      </w:r>
    </w:p>
    <w:p>
      <w:pPr>
        <w:pStyle w:val="ListBullet"/>
      </w:pPr>
      <w:r>
        <w:t>Long-term stability maintenance</w:t>
      </w:r>
    </w:p>
    <w:p>
      <w:pPr>
        <w:pStyle w:val="ListBullet"/>
      </w:pPr>
      <w:r>
        <w:t>Follow-up care scheduling</w:t>
      </w:r>
    </w:p>
    <w:p>
      <w:pPr>
        <w:pStyle w:val="ListBullet"/>
      </w:pPr>
      <w:r>
        <w:t>Lifestyle integration strategies</w:t>
      </w:r>
    </w:p>
    <w:p/>
    <w:p>
      <w:r>
        <w:rPr>
          <w:b/>
        </w:rPr>
        <w:t>Supporting Content Cluster (15+ articles):</w:t>
      </w:r>
    </w:p>
    <w:p>
      <w:pPr>
        <w:pStyle w:val="ListBullet"/>
      </w:pPr>
      <w:r>
        <w:t>"Emergency Orthodontic Care in Canberra"</w:t>
      </w:r>
    </w:p>
    <w:p>
      <w:pPr>
        <w:pStyle w:val="ListBullet"/>
      </w:pPr>
      <w:r>
        <w:t>"Children's Orthodontics: Canberra Parent's Guide"</w:t>
      </w:r>
    </w:p>
    <w:p>
      <w:pPr>
        <w:pStyle w:val="ListBullet"/>
      </w:pPr>
      <w:r>
        <w:t>"Adult Braces in Canberra: Professional Options"</w:t>
      </w:r>
    </w:p>
    <w:p>
      <w:pPr>
        <w:pStyle w:val="ListBullet"/>
      </w:pPr>
      <w:r>
        <w:t>"Orthodontic Insurance Coverage in the ACT"</w:t>
      </w:r>
    </w:p>
    <w:p>
      <w:pPr>
        <w:pStyle w:val="ListBullet"/>
      </w:pPr>
      <w:r>
        <w:t>"Preparing for Your First Orthodontic Consultation"</w:t>
      </w:r>
    </w:p>
    <w:p>
      <w:pPr>
        <w:pStyle w:val="ListBullet"/>
      </w:pPr>
      <w:r>
        <w:t>"Canberra Orthodontic Practice Reviews and Ratings"</w:t>
      </w:r>
    </w:p>
    <w:p>
      <w:pPr>
        <w:pStyle w:val="ListBullet"/>
      </w:pPr>
      <w:r>
        <w:t>"School Holiday Orthodontic Treatment Planning"</w:t>
      </w:r>
    </w:p>
    <w:p>
      <w:pPr>
        <w:pStyle w:val="ListBullet"/>
      </w:pPr>
      <w:r>
        <w:t>"Government Employee Orthodontic Benefits"</w:t>
      </w:r>
    </w:p>
    <w:p>
      <w:pPr>
        <w:pStyle w:val="ListBullet"/>
      </w:pPr>
      <w:r>
        <w:t>"Orthodontic Treatment Timeline in Canberra"</w:t>
      </w:r>
    </w:p>
    <w:p>
      <w:pPr>
        <w:pStyle w:val="ListBullet"/>
      </w:pPr>
      <w:r>
        <w:t>"Post-Treatment Retention Options"</w:t>
      </w:r>
    </w:p>
    <w:p/>
    <w:p>
      <w:pPr>
        <w:pStyle w:val="Heading3"/>
        <w:jc w:val="left"/>
      </w:pPr>
      <w:r>
        <w:t>Pillar 3: "Adult Orthodontics: Complete Professional Treatment Guide"</w:t>
      </w:r>
    </w:p>
    <w:p>
      <w:r>
        <w:t>**Target Keyword:** "Adult Orthodontics Australia" (Primary)</w:t>
      </w:r>
    </w:p>
    <w:p>
      <w:r>
        <w:t>**Supporting Keywords:** Adult braces, professional orthodontics, mature patient treatment</w:t>
      </w:r>
    </w:p>
    <w:p>
      <w:r>
        <w:t>**Content Length:** 4,500-6,000 words</w:t>
      </w:r>
    </w:p>
    <w:p>
      <w:r>
        <w:t>**Professional Focus:** Career-compatible solutions</w:t>
      </w:r>
    </w:p>
    <w:p/>
    <w:p>
      <w:r>
        <w:t>#### Content Structure Overview:</w:t>
      </w:r>
    </w:p>
    <w:p>
      <w:r>
        <w:t>1. **Why Adult Orthodontics Is Different** (H2)</w:t>
      </w:r>
    </w:p>
    <w:p>
      <w:pPr>
        <w:pStyle w:val="ListBullet"/>
      </w:pPr>
      <w:r>
        <w:t>Biological differences in mature patients</w:t>
      </w:r>
    </w:p>
    <w:p>
      <w:pPr>
        <w:pStyle w:val="ListBullet"/>
      </w:pPr>
      <w:r>
        <w:t>Treatment duration and complexity factors</w:t>
      </w:r>
    </w:p>
    <w:p>
      <w:pPr>
        <w:pStyle w:val="ListBullet"/>
      </w:pPr>
      <w:r>
        <w:t>Professional and lifestyle considerations</w:t>
      </w:r>
    </w:p>
    <w:p>
      <w:pPr>
        <w:pStyle w:val="ListBullet"/>
      </w:pPr>
      <w:r>
        <w:t>Realistic outcome expectations</w:t>
      </w:r>
    </w:p>
    <w:p/>
    <w:p>
      <w:r>
        <w:t>2. **Adult Orthodontic Treatment Options** (H2)</w:t>
      </w:r>
    </w:p>
    <w:p>
      <w:pPr>
        <w:pStyle w:val="ListBullet"/>
      </w:pPr>
      <w:r>
        <w:t>Traditional braces for adults</w:t>
      </w:r>
    </w:p>
    <w:p>
      <w:pPr>
        <w:pStyle w:val="ListBullet"/>
      </w:pPr>
      <w:r>
        <w:t>Clear aligner systems comparison</w:t>
      </w:r>
    </w:p>
    <w:p>
      <w:pPr>
        <w:pStyle w:val="ListBullet"/>
      </w:pPr>
      <w:r>
        <w:t>Lingual orthodontics advantages</w:t>
      </w:r>
    </w:p>
    <w:p>
      <w:pPr>
        <w:pStyle w:val="ListBullet"/>
      </w:pPr>
      <w:r>
        <w:t>Partial and limited treatment options</w:t>
      </w:r>
    </w:p>
    <w:p/>
    <w:p>
      <w:r>
        <w:t>3. **Professional Appearance During Treatment** (H2)</w:t>
      </w:r>
    </w:p>
    <w:p>
      <w:pPr>
        <w:pStyle w:val="ListBullet"/>
      </w:pPr>
      <w:r>
        <w:t>Invisible treatment options analysis</w:t>
      </w:r>
    </w:p>
    <w:p>
      <w:pPr>
        <w:pStyle w:val="ListBullet"/>
      </w:pPr>
      <w:r>
        <w:t>Career impact minimisation strategies</w:t>
      </w:r>
    </w:p>
    <w:p>
      <w:pPr>
        <w:pStyle w:val="ListBullet"/>
      </w:pPr>
      <w:r>
        <w:t>Client-facing role considerations</w:t>
      </w:r>
    </w:p>
    <w:p>
      <w:pPr>
        <w:pStyle w:val="ListBullet"/>
      </w:pPr>
      <w:r>
        <w:t>Public speaking and presentation confidence</w:t>
      </w:r>
    </w:p>
    <w:p/>
    <w:p>
      <w:r>
        <w:t>4. **Adult Orthodontic Investment and ROI** (H2)</w:t>
      </w:r>
    </w:p>
    <w:p>
      <w:pPr>
        <w:pStyle w:val="ListBullet"/>
      </w:pPr>
      <w:r>
        <w:t>Treatment cost analysis</w:t>
      </w:r>
    </w:p>
    <w:p>
      <w:pPr>
        <w:pStyle w:val="ListBullet"/>
      </w:pPr>
      <w:r>
        <w:t>Professional confidence benefits</w:t>
      </w:r>
    </w:p>
    <w:p>
      <w:pPr>
        <w:pStyle w:val="ListBullet"/>
      </w:pPr>
      <w:r>
        <w:t>Career advancement potential</w:t>
      </w:r>
    </w:p>
    <w:p>
      <w:pPr>
        <w:pStyle w:val="ListBullet"/>
      </w:pPr>
      <w:r>
        <w:t>Long-term oral health investment</w:t>
      </w:r>
    </w:p>
    <w:p/>
    <w:p>
      <w:r>
        <w:t>5. **Managing Adult Orthodontic Treatment** (H2)</w:t>
      </w:r>
    </w:p>
    <w:p>
      <w:pPr>
        <w:pStyle w:val="ListBullet"/>
      </w:pPr>
      <w:r>
        <w:t>Busy schedule accommodation</w:t>
      </w:r>
    </w:p>
    <w:p>
      <w:pPr>
        <w:pStyle w:val="ListBullet"/>
      </w:pPr>
      <w:r>
        <w:t>Travel and business trip planning</w:t>
      </w:r>
    </w:p>
    <w:p>
      <w:pPr>
        <w:pStyle w:val="ListBullet"/>
      </w:pPr>
      <w:r>
        <w:t>Social and professional event management</w:t>
      </w:r>
    </w:p>
    <w:p>
      <w:pPr>
        <w:pStyle w:val="ListBullet"/>
      </w:pPr>
      <w:r>
        <w:t>Family and relationship considerations</w:t>
      </w:r>
    </w:p>
    <w:p/>
    <w:p>
      <w:r>
        <w:t>6. **Adult Treatment Challenges and Solutions** (H2)</w:t>
      </w:r>
    </w:p>
    <w:p>
      <w:pPr>
        <w:pStyle w:val="ListBullet"/>
      </w:pPr>
      <w:r>
        <w:t>Gum disease and periodontal considerations</w:t>
      </w:r>
    </w:p>
    <w:p>
      <w:pPr>
        <w:pStyle w:val="ListBullet"/>
      </w:pPr>
      <w:r>
        <w:t>Previous dental work complications</w:t>
      </w:r>
    </w:p>
    <w:p>
      <w:pPr>
        <w:pStyle w:val="ListBullet"/>
      </w:pPr>
      <w:r>
        <w:t>TMJ and bite correction needs</w:t>
      </w:r>
    </w:p>
    <w:p>
      <w:pPr>
        <w:pStyle w:val="ListBullet"/>
      </w:pPr>
      <w:r>
        <w:t>Medication and health factor impacts</w:t>
      </w:r>
    </w:p>
    <w:p/>
    <w:p>
      <w:r>
        <w:t>7. **Professional Adult Patient Success Stories** (H2)</w:t>
      </w:r>
    </w:p>
    <w:p>
      <w:pPr>
        <w:pStyle w:val="ListBullet"/>
      </w:pPr>
      <w:r>
        <w:t>Executive transformation case studies</w:t>
      </w:r>
    </w:p>
    <w:p>
      <w:pPr>
        <w:pStyle w:val="ListBullet"/>
      </w:pPr>
      <w:r>
        <w:t>Government professional testimonials</w:t>
      </w:r>
    </w:p>
    <w:p>
      <w:pPr>
        <w:pStyle w:val="ListBullet"/>
      </w:pPr>
      <w:r>
        <w:t>Business owner treatment journeys</w:t>
      </w:r>
    </w:p>
    <w:p>
      <w:pPr>
        <w:pStyle w:val="ListBullet"/>
      </w:pPr>
      <w:r>
        <w:t>Career confidence improvement stories</w:t>
      </w:r>
    </w:p>
    <w:p/>
    <w:p>
      <w:r>
        <w:t>8. **Post-Treatment Professional Benefits** (H2)</w:t>
      </w:r>
    </w:p>
    <w:p>
      <w:pPr>
        <w:pStyle w:val="ListBullet"/>
      </w:pPr>
      <w:r>
        <w:t>Confidence in professional settings</w:t>
      </w:r>
    </w:p>
    <w:p>
      <w:pPr>
        <w:pStyle w:val="ListBullet"/>
      </w:pPr>
      <w:r>
        <w:t>First impression improvement</w:t>
      </w:r>
    </w:p>
    <w:p>
      <w:pPr>
        <w:pStyle w:val="ListBullet"/>
      </w:pPr>
      <w:r>
        <w:t>Leadership presence enhancement</w:t>
      </w:r>
    </w:p>
    <w:p>
      <w:pPr>
        <w:pStyle w:val="ListBullet"/>
      </w:pPr>
      <w:r>
        <w:t>Long-term career investment returns</w:t>
      </w:r>
    </w:p>
    <w:p/>
    <w:p>
      <w:r>
        <w:rPr>
          <w:b/>
        </w:rPr>
        <w:t>Supporting Content Cluster (15+ articles):</w:t>
      </w:r>
    </w:p>
    <w:p>
      <w:pPr>
        <w:pStyle w:val="ListBullet"/>
      </w:pPr>
      <w:r>
        <w:t>"Executive Orthodontics: Maintaining Professional Image"</w:t>
      </w:r>
    </w:p>
    <w:p>
      <w:pPr>
        <w:pStyle w:val="ListBullet"/>
      </w:pPr>
      <w:r>
        <w:t>"Adult Braces Pain Management and Comfort"</w:t>
      </w:r>
    </w:p>
    <w:p>
      <w:pPr>
        <w:pStyle w:val="ListBullet"/>
      </w:pPr>
      <w:r>
        <w:t>"Professional Networking with Orthodontic Treatment"</w:t>
      </w:r>
    </w:p>
    <w:p>
      <w:pPr>
        <w:pStyle w:val="ListBullet"/>
      </w:pPr>
      <w:r>
        <w:t>"Business Travel with Braces: Management Tips"</w:t>
      </w:r>
    </w:p>
    <w:p>
      <w:pPr>
        <w:pStyle w:val="ListBullet"/>
      </w:pPr>
      <w:r>
        <w:t>"Adult Orthodontic Treatment Duration"</w:t>
      </w:r>
    </w:p>
    <w:p>
      <w:pPr>
        <w:pStyle w:val="ListBullet"/>
      </w:pPr>
      <w:r>
        <w:t>"Professional Photography with Orthodontic Treatment"</w:t>
      </w:r>
    </w:p>
    <w:p>
      <w:pPr>
        <w:pStyle w:val="ListBullet"/>
      </w:pPr>
      <w:r>
        <w:t>"Career Advancement and Smile Confidence"</w:t>
      </w:r>
    </w:p>
    <w:p>
      <w:pPr>
        <w:pStyle w:val="ListBullet"/>
      </w:pPr>
      <w:r>
        <w:t>"Adult Orthodontic Emergency Management"</w:t>
      </w:r>
    </w:p>
    <w:p>
      <w:pPr>
        <w:pStyle w:val="ListBullet"/>
      </w:pPr>
      <w:r>
        <w:t>"Professional Appearance Standards and Orthodontics"</w:t>
      </w:r>
    </w:p>
    <w:p>
      <w:pPr>
        <w:pStyle w:val="ListBullet"/>
      </w:pPr>
      <w:r>
        <w:t>"ROI Calculator for Adult Orthodontic Treatment"</w:t>
      </w:r>
    </w:p>
    <w:p/>
    <w:p>
      <w:pPr>
        <w:pStyle w:val="Heading3"/>
        <w:jc w:val="left"/>
      </w:pPr>
      <w:r>
        <w:t>Pillar 4: "Invisible Braces Australia: Complete Treatment Comparison"</w:t>
      </w:r>
    </w:p>
    <w:p>
      <w:r>
        <w:t>**Target Keyword:** "Invisible Braces Australia" (Primary)</w:t>
      </w:r>
    </w:p>
    <w:p>
      <w:r>
        <w:t>**Supporting Keywords:** Clear braces, hidden orthodontics, discreet treatment</w:t>
      </w:r>
    </w:p>
    <w:p>
      <w:r>
        <w:t>**Content Length:** 4,000-5,500 words</w:t>
      </w:r>
    </w:p>
    <w:p>
      <w:r>
        <w:t>**Treatment Focus:** Aesthetic orthodontic solutions</w:t>
      </w:r>
    </w:p>
    <w:p/>
    <w:p>
      <w:r>
        <w:t>#### Content Structure Overview:</w:t>
      </w:r>
    </w:p>
    <w:p>
      <w:r>
        <w:t>1. **Understanding Invisible Orthodontic Options** (H2)</w:t>
      </w:r>
    </w:p>
    <w:p>
      <w:pPr>
        <w:pStyle w:val="ListBullet"/>
      </w:pPr>
      <w:r>
        <w:t>Definition of invisible vs discrete treatments</w:t>
      </w:r>
    </w:p>
    <w:p>
      <w:pPr>
        <w:pStyle w:val="ListBullet"/>
      </w:pPr>
      <w:r>
        <w:t>Technology and material advances</w:t>
      </w:r>
    </w:p>
    <w:p>
      <w:pPr>
        <w:pStyle w:val="ListBullet"/>
      </w:pPr>
      <w:r>
        <w:t>Patient suitability for different options</w:t>
      </w:r>
    </w:p>
    <w:p>
      <w:pPr>
        <w:pStyle w:val="ListBullet"/>
      </w:pPr>
      <w:r>
        <w:t>Treatment effectiveness comparison</w:t>
      </w:r>
    </w:p>
    <w:p/>
    <w:p>
      <w:r>
        <w:t>2. **Lingual Braces: Truly Invisible Treatment** (H2)</w:t>
      </w:r>
    </w:p>
    <w:p>
      <w:pPr>
        <w:pStyle w:val="ListBullet"/>
      </w:pPr>
      <w:r>
        <w:t>Behind-teeth placement advantages</w:t>
      </w:r>
    </w:p>
    <w:p>
      <w:pPr>
        <w:pStyle w:val="ListBullet"/>
      </w:pPr>
      <w:r>
        <w:t>Complete invisibility during treatment</w:t>
      </w:r>
    </w:p>
    <w:p>
      <w:pPr>
        <w:pStyle w:val="ListBullet"/>
      </w:pPr>
      <w:r>
        <w:t>Dr Singh's specialisation and expertise</w:t>
      </w:r>
    </w:p>
    <w:p>
      <w:pPr>
        <w:pStyle w:val="ListBullet"/>
      </w:pPr>
      <w:r>
        <w:t>Complex case management capabilities</w:t>
      </w:r>
    </w:p>
    <w:p/>
    <w:p>
      <w:r>
        <w:t>3. **Clear Aligners: Removable Invisible Option** (H2)</w:t>
      </w:r>
    </w:p>
    <w:p>
      <w:pPr>
        <w:pStyle w:val="ListBullet"/>
      </w:pPr>
      <w:r>
        <w:t>Invisalign and alternative systems</w:t>
      </w:r>
    </w:p>
    <w:p>
      <w:pPr>
        <w:pStyle w:val="ListBullet"/>
      </w:pPr>
      <w:r>
        <w:t>Treatment limitations and suitability</w:t>
      </w:r>
    </w:p>
    <w:p>
      <w:pPr>
        <w:pStyle w:val="ListBullet"/>
      </w:pPr>
      <w:r>
        <w:t>Compliance requirements and challenges</w:t>
      </w:r>
    </w:p>
    <w:p>
      <w:pPr>
        <w:pStyle w:val="ListBullet"/>
      </w:pPr>
      <w:r>
        <w:t>Cost and duration considerations</w:t>
      </w:r>
    </w:p>
    <w:p/>
    <w:p>
      <w:r>
        <w:t>4. **Ceramic and Clear Braces: Discrete Visibility** (H2)</w:t>
      </w:r>
    </w:p>
    <w:p>
      <w:pPr>
        <w:pStyle w:val="ListBullet"/>
      </w:pPr>
      <w:r>
        <w:t>Tooth-coloured bracket options</w:t>
      </w:r>
    </w:p>
    <w:p>
      <w:pPr>
        <w:pStyle w:val="ListBullet"/>
      </w:pPr>
      <w:r>
        <w:t>Aesthetic improvement over metal</w:t>
      </w:r>
    </w:p>
    <w:p>
      <w:pPr>
        <w:pStyle w:val="ListBullet"/>
      </w:pPr>
      <w:r>
        <w:t>Durability and maintenance requirements</w:t>
      </w:r>
    </w:p>
    <w:p>
      <w:pPr>
        <w:pStyle w:val="ListBullet"/>
      </w:pPr>
      <w:r>
        <w:t>Cost-effectiveness analysis</w:t>
      </w:r>
    </w:p>
    <w:p/>
    <w:p>
      <w:r>
        <w:t>5. **Choosing the Right Invisible Treatment** (H2)</w:t>
      </w:r>
    </w:p>
    <w:p>
      <w:pPr>
        <w:pStyle w:val="ListBullet"/>
      </w:pPr>
      <w:r>
        <w:t>Lifestyle factor assessment</w:t>
      </w:r>
    </w:p>
    <w:p>
      <w:pPr>
        <w:pStyle w:val="ListBullet"/>
      </w:pPr>
      <w:r>
        <w:t>Professional requirement considerations</w:t>
      </w:r>
    </w:p>
    <w:p>
      <w:pPr>
        <w:pStyle w:val="ListBullet"/>
      </w:pPr>
      <w:r>
        <w:t>Treatment complexity evaluation</w:t>
      </w:r>
    </w:p>
    <w:p>
      <w:pPr>
        <w:pStyle w:val="ListBullet"/>
      </w:pPr>
      <w:r>
        <w:t>Budget and timeline preferences</w:t>
      </w:r>
    </w:p>
    <w:p/>
    <w:p>
      <w:r>
        <w:t>6. **Treatment Experience Comparison** (H2)</w:t>
      </w:r>
    </w:p>
    <w:p>
      <w:pPr>
        <w:pStyle w:val="ListBullet"/>
      </w:pPr>
      <w:r>
        <w:t>Daily life impact assessment</w:t>
      </w:r>
    </w:p>
    <w:p>
      <w:pPr>
        <w:pStyle w:val="ListBullet"/>
      </w:pPr>
      <w:r>
        <w:t>Oral hygiene maintenance differences</w:t>
      </w:r>
    </w:p>
    <w:p>
      <w:pPr>
        <w:pStyle w:val="ListBullet"/>
      </w:pPr>
      <w:r>
        <w:t>Speech adaptation requirements</w:t>
      </w:r>
    </w:p>
    <w:p>
      <w:pPr>
        <w:pStyle w:val="ListBullet"/>
      </w:pPr>
      <w:r>
        <w:t>Comfort and adjustment periods</w:t>
      </w:r>
    </w:p>
    <w:p/>
    <w:p>
      <w:r>
        <w:t>7. **Investment and Value Analysis** (H2)</w:t>
      </w:r>
    </w:p>
    <w:p>
      <w:pPr>
        <w:pStyle w:val="ListBullet"/>
      </w:pPr>
      <w:r>
        <w:t>Cost comparison across options</w:t>
      </w:r>
    </w:p>
    <w:p>
      <w:pPr>
        <w:pStyle w:val="ListBullet"/>
      </w:pPr>
      <w:r>
        <w:t>Treatment duration and efficiency</w:t>
      </w:r>
    </w:p>
    <w:p>
      <w:pPr>
        <w:pStyle w:val="ListBullet"/>
      </w:pPr>
      <w:r>
        <w:t>Long-term value proposition</w:t>
      </w:r>
    </w:p>
    <w:p>
      <w:pPr>
        <w:pStyle w:val="ListBullet"/>
      </w:pPr>
      <w:r>
        <w:t>Insurance coverage variations</w:t>
      </w:r>
    </w:p>
    <w:p/>
    <w:p>
      <w:r>
        <w:t>8. **Finding Your Invisible Orthodontics Provider** (H2)</w:t>
      </w:r>
    </w:p>
    <w:p>
      <w:pPr>
        <w:pStyle w:val="ListBullet"/>
      </w:pPr>
      <w:r>
        <w:t>Specialist qualification requirements</w:t>
      </w:r>
    </w:p>
    <w:p>
      <w:pPr>
        <w:pStyle w:val="ListBullet"/>
      </w:pPr>
      <w:r>
        <w:t>Experience and training verification</w:t>
      </w:r>
    </w:p>
    <w:p>
      <w:pPr>
        <w:pStyle w:val="ListBullet"/>
      </w:pPr>
      <w:r>
        <w:t>Technology and technique assessment</w:t>
      </w:r>
    </w:p>
    <w:p>
      <w:pPr>
        <w:pStyle w:val="ListBullet"/>
      </w:pPr>
      <w:r>
        <w:t>Patient outcome evaluation</w:t>
      </w:r>
    </w:p>
    <w:p/>
    <w:p>
      <w:r>
        <w:rPr>
          <w:b/>
        </w:rPr>
        <w:t>Supporting Content Cluster (12+ articles):</w:t>
      </w:r>
    </w:p>
    <w:p>
      <w:pPr>
        <w:pStyle w:val="ListBullet"/>
      </w:pPr>
      <w:r>
        <w:t>"Lingual Braces vs Invisalign: Complete Comparison"</w:t>
      </w:r>
    </w:p>
    <w:p>
      <w:pPr>
        <w:pStyle w:val="ListBullet"/>
      </w:pPr>
      <w:r>
        <w:t>"Clear Braces Options and Effectiveness"</w:t>
      </w:r>
    </w:p>
    <w:p>
      <w:pPr>
        <w:pStyle w:val="ListBullet"/>
      </w:pPr>
      <w:r>
        <w:t>"Invisible Orthodontics Cost Comparison"</w:t>
      </w:r>
    </w:p>
    <w:p>
      <w:pPr>
        <w:pStyle w:val="ListBullet"/>
      </w:pPr>
      <w:r>
        <w:t>"Professional Appearance with Invisible Braces"</w:t>
      </w:r>
    </w:p>
    <w:p>
      <w:pPr>
        <w:pStyle w:val="ListBullet"/>
      </w:pPr>
      <w:r>
        <w:t>"Invisible Braces for Teenagers"</w:t>
      </w:r>
    </w:p>
    <w:p>
      <w:pPr>
        <w:pStyle w:val="ListBullet"/>
      </w:pPr>
      <w:r>
        <w:t>"Complex Cases and Invisible Treatment Options"</w:t>
      </w:r>
    </w:p>
    <w:p>
      <w:pPr>
        <w:pStyle w:val="ListBullet"/>
      </w:pPr>
      <w:r>
        <w:t>"Invisible Orthodontics Maintenance Guide"</w:t>
      </w:r>
    </w:p>
    <w:p>
      <w:pPr>
        <w:pStyle w:val="ListBullet"/>
      </w:pPr>
      <w:r>
        <w:t>"Social Confidence with Invisible Braces"</w:t>
      </w:r>
    </w:p>
    <w:p>
      <w:pPr>
        <w:pStyle w:val="ListBullet"/>
      </w:pPr>
      <w:r>
        <w:t>"Invisible Braces Treatment Timeline"</w:t>
      </w:r>
    </w:p>
    <w:p>
      <w:pPr>
        <w:pStyle w:val="ListBullet"/>
      </w:pPr>
      <w:r>
        <w:t>"Speech Adaptation with Invisible Orthodontics"</w:t>
      </w:r>
    </w:p>
    <w:p/>
    <w:p>
      <w:pPr>
        <w:pStyle w:val="Heading2"/>
        <w:jc w:val="left"/>
      </w:pPr>
      <w:r>
        <w:t>📊 Pillar Page Implementation Strategy</w:t>
      </w:r>
    </w:p>
    <w:p/>
    <w:p>
      <w:pPr>
        <w:pStyle w:val="Heading3"/>
        <w:jc w:val="left"/>
      </w:pPr>
      <w:r>
        <w:t>Content Development Phases</w:t>
      </w:r>
    </w:p>
    <w:p/>
    <w:p>
      <w:r>
        <w:t>#### Phase 1: Foundation Pillar (Weeks 1-3)</w:t>
      </w:r>
    </w:p>
    <w:p>
      <w:r>
        <w:t>**Priority Launch:** "The Complete Guide to Lingual Orthodontics in Australia"</w:t>
      </w:r>
    </w:p>
    <w:p>
      <w:pPr>
        <w:pStyle w:val="ListBullet"/>
      </w:pPr>
      <w:r>
        <w:t>**Research Phase:** Comprehensive topic research and expert input</w:t>
      </w:r>
    </w:p>
    <w:p>
      <w:pPr>
        <w:pStyle w:val="ListBullet"/>
      </w:pPr>
      <w:r>
        <w:t>**Content Creation:** 6,000-word authoritative resource development</w:t>
      </w:r>
    </w:p>
    <w:p>
      <w:pPr>
        <w:pStyle w:val="ListBullet"/>
      </w:pPr>
      <w:r>
        <w:t>**Visual Integration:** Custom infographics and comparison charts</w:t>
      </w:r>
    </w:p>
    <w:p>
      <w:pPr>
        <w:pStyle w:val="ListBullet"/>
      </w:pPr>
      <w:r>
        <w:t>**SEO Optimisation:** Keyword integration and technical optimisation</w:t>
      </w:r>
    </w:p>
    <w:p/>
    <w:p>
      <w:r>
        <w:t>#### Phase 2: Local Authority (Weeks 4-6)</w:t>
      </w:r>
    </w:p>
    <w:p>
      <w:r>
        <w:t>**Launch:** "Canberra Orthodontist Guide: Complete Treatment Directory"</w:t>
      </w:r>
    </w:p>
    <w:p>
      <w:pPr>
        <w:pStyle w:val="ListBullet"/>
      </w:pPr>
      <w:r>
        <w:t>**Local Research:** Canberra market analysis and competitor assessment</w:t>
      </w:r>
    </w:p>
    <w:p>
      <w:pPr>
        <w:pStyle w:val="ListBullet"/>
      </w:pPr>
      <w:r>
        <w:t>**Community Integration:** Local patient testimonials and case studies</w:t>
      </w:r>
    </w:p>
    <w:p>
      <w:pPr>
        <w:pStyle w:val="ListBullet"/>
      </w:pPr>
      <w:r>
        <w:t>**Resource Development:** ACT-specific treatment and insurance guides</w:t>
      </w:r>
    </w:p>
    <w:p>
      <w:pPr>
        <w:pStyle w:val="ListBullet"/>
      </w:pPr>
      <w:r>
        <w:t>**Geographic Optimisation:** Local SEO and map integration</w:t>
      </w:r>
    </w:p>
    <w:p/>
    <w:p>
      <w:r>
        <w:t>#### Phase 3: Professional Market (Weeks 7-9)</w:t>
      </w:r>
    </w:p>
    <w:p>
      <w:r>
        <w:t>**Launch:** "Adult Orthodontics: Complete Professional Treatment Guide"</w:t>
      </w:r>
    </w:p>
    <w:p>
      <w:pPr>
        <w:pStyle w:val="ListBullet"/>
      </w:pPr>
      <w:r>
        <w:t>**Professional Research:** Career impact analysis and ROI studies</w:t>
      </w:r>
    </w:p>
    <w:p>
      <w:pPr>
        <w:pStyle w:val="ListBullet"/>
      </w:pPr>
      <w:r>
        <w:t>**Executive Interviews:** Professional patient success stories</w:t>
      </w:r>
    </w:p>
    <w:p>
      <w:pPr>
        <w:pStyle w:val="ListBullet"/>
      </w:pPr>
      <w:r>
        <w:t>**Business Integration:** Corporate wellness and professional development angles</w:t>
      </w:r>
    </w:p>
    <w:p>
      <w:pPr>
        <w:pStyle w:val="ListBullet"/>
      </w:pPr>
      <w:r>
        <w:t>**Authority Positioning:** Professional credibility and expertise showcase</w:t>
      </w:r>
    </w:p>
    <w:p/>
    <w:p>
      <w:r>
        <w:t>#### Phase 4: Comparative Authority (Weeks 10-12)</w:t>
      </w:r>
    </w:p>
    <w:p>
      <w:r>
        <w:t>**Launch:** "Invisible Braces Australia: Complete Treatment Comparison"</w:t>
      </w:r>
    </w:p>
    <w:p>
      <w:pPr>
        <w:pStyle w:val="ListBullet"/>
      </w:pPr>
      <w:r>
        <w:t>**Treatment Analysis:** Comprehensive option comparison and assessment</w:t>
      </w:r>
    </w:p>
    <w:p>
      <w:pPr>
        <w:pStyle w:val="ListBullet"/>
      </w:pPr>
      <w:r>
        <w:t>**Technology Integration:** Latest invisible orthodontic innovations</w:t>
      </w:r>
    </w:p>
    <w:p>
      <w:pPr>
        <w:pStyle w:val="ListBullet"/>
      </w:pPr>
      <w:r>
        <w:t>**Decision Support:** Interactive tools and comparison matrices</w:t>
      </w:r>
    </w:p>
    <w:p>
      <w:pPr>
        <w:pStyle w:val="ListBullet"/>
      </w:pPr>
      <w:r>
        <w:t>**Conversion Optimisation:** Clear consultation booking pathways</w:t>
      </w:r>
    </w:p>
    <w:p/>
    <w:p>
      <w:pPr>
        <w:pStyle w:val="Heading3"/>
        <w:jc w:val="left"/>
      </w:pPr>
      <w:r>
        <w:t>Content Quality Assurance Framework</w:t>
      </w:r>
    </w:p>
    <w:p/>
    <w:p>
      <w:r>
        <w:t>#### Editorial Standards</w:t>
      </w:r>
    </w:p>
    <w:p>
      <w:r>
        <w:rPr>
          <w:b/>
        </w:rPr>
        <w:t>Content Quality Requirements:</w:t>
      </w:r>
    </w:p>
    <w:p>
      <w:pPr>
        <w:pStyle w:val="ListBullet"/>
      </w:pPr>
      <w:r>
        <w:t>**Medical Accuracy:** All medical claims verified by professional sources</w:t>
      </w:r>
    </w:p>
    <w:p>
      <w:pPr>
        <w:pStyle w:val="ListBullet"/>
      </w:pPr>
      <w:r>
        <w:t>**Evidence-Based Information:** Citations from peer-reviewed research</w:t>
      </w:r>
    </w:p>
    <w:p>
      <w:pPr>
        <w:pStyle w:val="ListBullet"/>
      </w:pPr>
      <w:r>
        <w:t>**Patient-Friendly Language:** Complex concepts explained simply</w:t>
      </w:r>
    </w:p>
    <w:p>
      <w:pPr>
        <w:pStyle w:val="ListBullet"/>
      </w:pPr>
      <w:r>
        <w:t>**Action-Oriented Content:** Clear next steps and consultation encouragement</w:t>
      </w:r>
    </w:p>
    <w:p>
      <w:pPr>
        <w:pStyle w:val="ListBullet"/>
      </w:pPr>
      <w:r>
        <w:t>**Local Relevance:** Canberra-specific information and examples</w:t>
      </w:r>
    </w:p>
    <w:p/>
    <w:p>
      <w:r>
        <w:t>#### British English Compliance</w:t>
      </w:r>
    </w:p>
    <w:p>
      <w:r>
        <w:rPr>
          <w:b/>
        </w:rPr>
        <w:t>Language Standards Verification:</w:t>
      </w:r>
    </w:p>
    <w:p>
      <w:pPr>
        <w:pStyle w:val="ListBullet"/>
      </w:pPr>
      <w:r>
        <w:t>**Australian Spelling:** "Specialise," "realise," "colour," "orthodontic centre"</w:t>
      </w:r>
    </w:p>
    <w:p>
      <w:pPr>
        <w:pStyle w:val="ListBullet"/>
      </w:pPr>
      <w:r>
        <w:t>**Local Terminology:** Australian healthcare and insurance references</w:t>
      </w:r>
    </w:p>
    <w:p>
      <w:pPr>
        <w:pStyle w:val="ListBullet"/>
      </w:pPr>
      <w:r>
        <w:t>**Cultural Context:** ACT regional considerations and preferences</w:t>
      </w:r>
    </w:p>
    <w:p>
      <w:pPr>
        <w:pStyle w:val="ListBullet"/>
      </w:pPr>
      <w:r>
        <w:t>**Professional Standards:** AHPRA and Australian dental terminology</w:t>
      </w:r>
    </w:p>
    <w:p>
      <w:pPr>
        <w:pStyle w:val="ListBullet"/>
      </w:pPr>
      <w:r>
        <w:t>**Currency and Pricing:** Australian Dollar references and local market rates</w:t>
      </w:r>
    </w:p>
    <w:p/>
    <w:p>
      <w:pPr>
        <w:pStyle w:val="Heading3"/>
        <w:jc w:val="left"/>
      </w:pPr>
      <w:r>
        <w:t>SEO Optimisation Implementation</w:t>
      </w:r>
    </w:p>
    <w:p/>
    <w:p>
      <w:r>
        <w:t>#### Technical SEO Requirements</w:t>
      </w:r>
    </w:p>
    <w:p>
      <w:r>
        <w:rPr>
          <w:b/>
        </w:rPr>
        <w:t>On-Page Optimisation:</w:t>
      </w:r>
    </w:p>
    <w:p>
      <w:pPr>
        <w:pStyle w:val="ListBullet"/>
      </w:pPr>
      <w:r>
        <w:t>**Title Tag Strategy:** Target keyword inclusion with compelling messaging</w:t>
      </w:r>
    </w:p>
    <w:p>
      <w:pPr>
        <w:pStyle w:val="ListBullet"/>
      </w:pPr>
      <w:r>
        <w:t>**Meta Description Creation:** Action-oriented descriptions with local relevance</w:t>
      </w:r>
    </w:p>
    <w:p>
      <w:pPr>
        <w:pStyle w:val="ListBullet"/>
      </w:pPr>
      <w:r>
        <w:t>**Header Structure:** Logical H1-H6 hierarchy for content organisation</w:t>
      </w:r>
    </w:p>
    <w:p>
      <w:pPr>
        <w:pStyle w:val="ListBullet"/>
      </w:pPr>
      <w:r>
        <w:t>**Internal Linking:** Strategic linking to supporting cluster content</w:t>
      </w:r>
    </w:p>
    <w:p>
      <w:pPr>
        <w:pStyle w:val="ListBullet"/>
      </w:pPr>
      <w:r>
        <w:t>**Schema Markup:** Medical content and local business structured data</w:t>
      </w:r>
    </w:p>
    <w:p/>
    <w:p>
      <w:r>
        <w:t>#### Content SEO Integration</w:t>
      </w:r>
    </w:p>
    <w:p>
      <w:r>
        <w:rPr>
          <w:b/>
        </w:rPr>
        <w:t>Keyword Optimisation Strategy:</w:t>
      </w:r>
    </w:p>
    <w:p>
      <w:pPr>
        <w:pStyle w:val="ListBullet"/>
      </w:pPr>
      <w:r>
        <w:t>**Primary Keyword Density:** 1-2% natural integration throughout content</w:t>
      </w:r>
    </w:p>
    <w:p>
      <w:pPr>
        <w:pStyle w:val="ListBullet"/>
      </w:pPr>
      <w:r>
        <w:t>**LSI Keyword Inclusion:** Semantic variations and related terms</w:t>
      </w:r>
    </w:p>
    <w:p>
      <w:pPr>
        <w:pStyle w:val="ListBullet"/>
      </w:pPr>
      <w:r>
        <w:t>**Long-Tail Targeting:** Specific patient questions and concerns</w:t>
      </w:r>
    </w:p>
    <w:p>
      <w:pPr>
        <w:pStyle w:val="ListBullet"/>
      </w:pPr>
      <w:r>
        <w:t>**Local SEO Elements:** Canberra and ACT geographic references</w:t>
      </w:r>
    </w:p>
    <w:p>
      <w:pPr>
        <w:pStyle w:val="ListBullet"/>
      </w:pPr>
      <w:r>
        <w:t>**Conversion Keywords:** "Consultation," "booking," "appointment" integration</w:t>
      </w:r>
    </w:p>
    <w:p/>
    <w:p>
      <w:pPr>
        <w:pStyle w:val="Heading3"/>
        <w:jc w:val="left"/>
      </w:pPr>
      <w:r>
        <w:t>Performance Monitoring and Analytics</w:t>
      </w:r>
    </w:p>
    <w:p/>
    <w:p>
      <w:r>
        <w:t>#### Pillar Page Success Metrics</w:t>
      </w:r>
    </w:p>
    <w:p>
      <w:r>
        <w:rPr>
          <w:b/>
        </w:rPr>
        <w:t>Primary Performance Indicators:</w:t>
      </w:r>
    </w:p>
    <w:p>
      <w:pPr>
        <w:pStyle w:val="ListBullet"/>
      </w:pPr>
      <w:r>
        <w:t>**Organic Search Rankings:** Target top 3 positions for primary keywords</w:t>
      </w:r>
    </w:p>
    <w:p>
      <w:pPr>
        <w:pStyle w:val="ListBullet"/>
      </w:pPr>
      <w:r>
        <w:t>**Traffic Generation:** 500+ monthly visitors per pillar page</w:t>
      </w:r>
    </w:p>
    <w:p>
      <w:pPr>
        <w:pStyle w:val="ListBullet"/>
      </w:pPr>
      <w:r>
        <w:t>**Engagement Metrics:** 4+ minute average time on page</w:t>
      </w:r>
    </w:p>
    <w:p>
      <w:pPr>
        <w:pStyle w:val="ListBullet"/>
      </w:pPr>
      <w:r>
        <w:t>**Conversion Rates:** 5-8% consultation booking rate from pillar traffic</w:t>
      </w:r>
    </w:p>
    <w:p>
      <w:pPr>
        <w:pStyle w:val="ListBullet"/>
      </w:pPr>
      <w:r>
        <w:t>**Backlink Acquisition:** Authority sites linking to pillar content</w:t>
      </w:r>
    </w:p>
    <w:p/>
    <w:p>
      <w:r>
        <w:t>#### Content Cluster Performance</w:t>
      </w:r>
    </w:p>
    <w:p>
      <w:r>
        <w:rPr>
          <w:b/>
        </w:rPr>
        <w:t>Supporting Content KPIs:</w:t>
      </w:r>
    </w:p>
    <w:p>
      <w:pPr>
        <w:pStyle w:val="ListBullet"/>
      </w:pPr>
      <w:r>
        <w:t>**Internal Link Clicks:** Monitor user journey through content clusters</w:t>
      </w:r>
    </w:p>
    <w:p>
      <w:pPr>
        <w:pStyle w:val="ListBullet"/>
      </w:pPr>
      <w:r>
        <w:t>**Long-Tail Rankings:** Track supporting article search performance</w:t>
      </w:r>
    </w:p>
    <w:p>
      <w:pPr>
        <w:pStyle w:val="ListBullet"/>
      </w:pPr>
      <w:r>
        <w:t>**Content Engagement:** Time on page and scroll depth analysis</w:t>
      </w:r>
    </w:p>
    <w:p>
      <w:pPr>
        <w:pStyle w:val="ListBullet"/>
      </w:pPr>
      <w:r>
        <w:t>**Lead Generation:** Email signups and resource downloads</w:t>
      </w:r>
    </w:p>
    <w:p>
      <w:pPr>
        <w:pStyle w:val="ListBullet"/>
      </w:pPr>
      <w:r>
        <w:t>**Consultation Attribution:** Track conversion paths from cluster content</w:t>
      </w:r>
    </w:p>
    <w:p/>
    <w:p>
      <w:r>
        <w:t>#### Competitive Performance Analysis</w:t>
      </w:r>
    </w:p>
    <w:p>
      <w:r>
        <w:rPr>
          <w:b/>
        </w:rPr>
        <w:t>Market Position Monitoring:</w:t>
      </w:r>
    </w:p>
    <w:p>
      <w:pPr>
        <w:pStyle w:val="ListBullet"/>
      </w:pPr>
      <w:r>
        <w:t>**Keyword Gap Analysis:** Identify missed opportunities and new targets</w:t>
      </w:r>
    </w:p>
    <w:p>
      <w:pPr>
        <w:pStyle w:val="ListBullet"/>
      </w:pPr>
      <w:r>
        <w:t>**Content Gap Assessment:** Monitor competitor content development</w:t>
      </w:r>
    </w:p>
    <w:p>
      <w:pPr>
        <w:pStyle w:val="ListBullet"/>
      </w:pPr>
      <w:r>
        <w:t>**Backlink Competition:** Track competitor link acquisition strategies</w:t>
      </w:r>
    </w:p>
    <w:p>
      <w:pPr>
        <w:pStyle w:val="ListBullet"/>
      </w:pPr>
      <w:r>
        <w:t>**Local Search Performance:** Monitor Google My Business and local rankings</w:t>
      </w:r>
    </w:p>
    <w:p>
      <w:pPr>
        <w:pStyle w:val="ListBullet"/>
      </w:pPr>
      <w:r>
        <w:t>**Brand Mention Tracking:** Online reputation and authority building</w:t>
      </w:r>
    </w:p>
    <w:p/>
    <w:p>
      <w:pPr>
        <w:pStyle w:val="Heading3"/>
        <w:jc w:val="left"/>
      </w:pPr>
      <w:r>
        <w:t>Ongoing Optimisation and Updates</w:t>
      </w:r>
    </w:p>
    <w:p/>
    <w:p>
      <w:r>
        <w:t>#### Quarterly Content Reviews</w:t>
      </w:r>
    </w:p>
    <w:p>
      <w:r>
        <w:rPr>
          <w:b/>
        </w:rPr>
        <w:t>Maintenance Schedule:</w:t>
      </w:r>
    </w:p>
    <w:p>
      <w:pPr>
        <w:pStyle w:val="ListBullet"/>
      </w:pPr>
      <w:r>
        <w:t>**Content Freshness:** Update statistics, research, and industry developments</w:t>
      </w:r>
    </w:p>
    <w:p>
      <w:pPr>
        <w:pStyle w:val="ListBullet"/>
      </w:pPr>
      <w:r>
        <w:t>**Patient Feedback Integration:** Address common questions and concerns</w:t>
      </w:r>
    </w:p>
    <w:p>
      <w:pPr>
        <w:pStyle w:val="ListBullet"/>
      </w:pPr>
      <w:r>
        <w:t>**SEO Performance Analysis:** Keyword rankings and traffic assessment</w:t>
      </w:r>
    </w:p>
    <w:p>
      <w:pPr>
        <w:pStyle w:val="ListBullet"/>
      </w:pPr>
      <w:r>
        <w:t>**Conversion Optimisation:** A/B testing of calls-to-action and forms</w:t>
      </w:r>
    </w:p>
    <w:p>
      <w:pPr>
        <w:pStyle w:val="ListBullet"/>
      </w:pPr>
      <w:r>
        <w:t>**Competitive Intelligence:** Monitor market changes and opportunities</w:t>
      </w:r>
    </w:p>
    <w:p/>
    <w:p>
      <w:r>
        <w:t>#### Annual Strategic Assessment</w:t>
      </w:r>
    </w:p>
    <w:p>
      <w:r>
        <w:rPr>
          <w:b/>
        </w:rPr>
        <w:t>Long-Term Strategy Review:</w:t>
      </w:r>
    </w:p>
    <w:p>
      <w:pPr>
        <w:pStyle w:val="ListBullet"/>
      </w:pPr>
      <w:r>
        <w:t>**Market Position Evaluation:** Assess thought leadership and authority status</w:t>
      </w:r>
    </w:p>
    <w:p>
      <w:pPr>
        <w:pStyle w:val="ListBullet"/>
      </w:pPr>
      <w:r>
        <w:t>**Content Gap Analysis:** Identify new pillar page opportunities</w:t>
      </w:r>
    </w:p>
    <w:p>
      <w:pPr>
        <w:pStyle w:val="ListBullet"/>
      </w:pPr>
      <w:r>
        <w:t>**Technology Integration:** Evaluate new content formats and tools</w:t>
      </w:r>
    </w:p>
    <w:p>
      <w:pPr>
        <w:pStyle w:val="ListBullet"/>
      </w:pPr>
      <w:r>
        <w:t>**ROI Assessment:** Measure business impact and consultation generation</w:t>
      </w:r>
    </w:p>
    <w:p>
      <w:pPr>
        <w:pStyle w:val="ListBullet"/>
      </w:pPr>
      <w:r>
        <w:t>**Strategic Planning:** Develop next-year content expansion plans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Implementation Support:</w:t>
      </w:r>
    </w:p>
    <w:p>
      <w:pPr>
        <w:pStyle w:val="ListBullet"/>
      </w:pPr>
      <w:r>
        <w:t>Content brief development for each pillar page</w:t>
      </w:r>
    </w:p>
    <w:p>
      <w:pPr>
        <w:pStyle w:val="ListBullet"/>
      </w:pPr>
      <w:r>
        <w:t>SEO optimisation checklist and guidelines</w:t>
      </w:r>
    </w:p>
    <w:p>
      <w:pPr>
        <w:pStyle w:val="ListBullet"/>
      </w:pPr>
      <w:r>
        <w:t>Visual content creation standards and requirements</w:t>
      </w:r>
    </w:p>
    <w:p>
      <w:pPr>
        <w:pStyle w:val="ListBullet"/>
      </w:pPr>
      <w:r>
        <w:t>Performance tracking dashboard configuration and monitoring protocols</w:t>
      </w:r>
    </w:p>
    <w:p/>
    <w:p>
      <w:r>
        <w:t>**Next Phase:** 12-month blog calendar development with pillar-supporting content strategy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