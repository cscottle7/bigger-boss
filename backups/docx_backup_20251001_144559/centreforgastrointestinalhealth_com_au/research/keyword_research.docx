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centreforgastrointestinalhealth.com.au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centreforgastrointestinalhealth.com.au*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