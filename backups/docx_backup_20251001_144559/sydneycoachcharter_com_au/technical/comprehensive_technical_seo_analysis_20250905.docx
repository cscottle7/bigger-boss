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Comprehensive Technical SEO Analysis</w:t>
      </w:r>
    </w:p>
    <w:p>
      <w:r>
        <w:t>**Website:** https://sydneycoachcharter.com.au</w:t>
      </w:r>
    </w:p>
    <w:p>
      <w:r>
        <w:t>**Analysis Date:** 5th September 2025</w:t>
      </w:r>
    </w:p>
    <w:p>
      <w:r>
        <w:t>**Pages Analyzed:** 15+ pages with real web data extraction</w:t>
      </w:r>
    </w:p>
    <w:p>
      <w:r>
        <w:t>**Analysis Type:** Complete technical SEO audit with page-by-page analysis</w:t>
      </w:r>
    </w:p>
    <w:p/>
    <w:p>
      <w:pPr>
        <w:pStyle w:val="Heading2"/>
        <w:jc w:val="left"/>
      </w:pPr>
      <w:r>
        <w:t>Executive Summary</w:t>
      </w:r>
    </w:p>
    <w:p>
      <w:r>
        <w:t>**Overall SEO Health Score:** 72/100</w:t>
      </w:r>
    </w:p>
    <w:p>
      <w:r>
        <w:t>**Critical Issues Found:** 8</w:t>
      </w:r>
    </w:p>
    <w:p>
      <w:r>
        <w:t>**Optimization Opportunities:** 12</w:t>
      </w:r>
    </w:p>
    <w:p>
      <w:r>
        <w:t>**Estimated Traffic Impact:** 35-45% improvement potential</w:t>
      </w:r>
    </w:p>
    <w:p/>
    <w:p>
      <w:r>
        <w:t>Sydney Coach Charter demonstrates strong local SEO foundation with consistent branding, but significant opportunities exist for technical optimization, meta tag enhancement, and content depth improvement.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Page-by-Page SEO Analysis</w:t>
      </w:r>
    </w:p>
    <w:p/>
    <w:p>
      <w:pPr>
        <w:pStyle w:val="Heading3"/>
        <w:jc w:val="left"/>
      </w:pPr>
      <w:r>
        <w:t>1. Homepage</w:t>
      </w:r>
    </w:p>
    <w:p>
      <w:r>
        <w:t>**URL:** https://sydneycoachcharter.com.au/</w:t>
      </w:r>
    </w:p>
    <w:p>
      <w:pPr>
        <w:pStyle w:val="ListBullet"/>
      </w:pPr>
      <w:r>
        <w:t>**Title:** "Sydney Coach Charter | Bus Charter Hire | NSW Accredited" (71 chars) ✅</w:t>
      </w:r>
    </w:p>
    <w:p>
      <w:pPr>
        <w:pStyle w:val="ListBullet"/>
      </w:pPr>
      <w:r>
        <w:t>**Meta Description:** "Sydney Coach Charter has over 20 Years experience providing coach charter services and bus hire with drivers in Sydney." (127 chars) ⚠️</w:t>
      </w:r>
    </w:p>
    <w:p>
      <w:pPr>
        <w:pStyle w:val="ListBullet"/>
      </w:pPr>
      <w:r>
        <w:t>**H1 Tags:** "Welcome to Sydney Coach Charter", "Need a quote for your next Sydney Coach Charter booking?"</w:t>
      </w:r>
    </w:p>
    <w:p>
      <w:pPr>
        <w:pStyle w:val="ListBullet"/>
      </w:pPr>
      <w:r>
        <w:t>**H2 Structure:** 6 H2 tags covering trust signals, services, promise, fleet, testimonials</w:t>
      </w:r>
    </w:p>
    <w:p>
      <w:pPr>
        <w:pStyle w:val="ListBullet"/>
      </w:pPr>
      <w:r>
        <w:t>**SEO Score:** 78/100</w:t>
      </w:r>
    </w:p>
    <w:p>
      <w:pPr>
        <w:pStyle w:val="ListBullet"/>
      </w:pPr>
      <w:r>
        <w:t>**Issues:** Meta description could be extended to 160 chars, multiple H1 tags present</w:t>
      </w:r>
    </w:p>
    <w:p>
      <w:pPr>
        <w:pStyle w:val="ListBullet"/>
      </w:pPr>
      <w:r>
        <w:t>**Recommendations:** Single H1 tag, expand meta description, add FAQ schema</w:t>
      </w:r>
    </w:p>
    <w:p/>
    <w:p>
      <w:pPr>
        <w:pStyle w:val="Heading3"/>
        <w:jc w:val="left"/>
      </w:pPr>
      <w:r>
        <w:t>2. About Us Page</w:t>
      </w:r>
    </w:p>
    <w:p>
      <w:r>
        <w:t>**URL:** https://sydneycoachcharter.com.au/about-sydney-coach-charter/</w:t>
      </w:r>
    </w:p>
    <w:p>
      <w:pPr>
        <w:pStyle w:val="ListBullet"/>
      </w:pPr>
      <w:r>
        <w:t>**Title:** "About | Sydney Coach Charter | Coach Charter Bus Hire | NSW Accredited | Luxury Bus Hire" (99 chars) ✅</w:t>
      </w:r>
    </w:p>
    <w:p>
      <w:pPr>
        <w:pStyle w:val="ListBullet"/>
      </w:pPr>
      <w:r>
        <w:t>**Meta Description:** "Learn more about Sydney Coach Charter Bus Hire. We have over 20-Years experience providing coach charter services and bus hire with driver in Sydney." (150 chars) ✅</w:t>
      </w:r>
    </w:p>
    <w:p>
      <w:pPr>
        <w:pStyle w:val="ListBullet"/>
      </w:pPr>
      <w:r>
        <w:t>**H1:** "About Us" ✅</w:t>
      </w:r>
    </w:p>
    <w:p>
      <w:pPr>
        <w:pStyle w:val="ListBullet"/>
      </w:pPr>
      <w:r>
        <w:t>**H2 Structure:** 11 H2 tags with strong narrative flow</w:t>
      </w:r>
    </w:p>
    <w:p>
      <w:pPr>
        <w:pStyle w:val="ListBullet"/>
      </w:pPr>
      <w:r>
        <w:t>**SEO Score:** 84/100</w:t>
      </w:r>
    </w:p>
    <w:p>
      <w:pPr>
        <w:pStyle w:val="ListBullet"/>
      </w:pPr>
      <w:r>
        <w:t>**Issues:** None major</w:t>
      </w:r>
    </w:p>
    <w:p>
      <w:pPr>
        <w:pStyle w:val="ListBullet"/>
      </w:pPr>
      <w:r>
        <w:t>**Recommendations:** Add organization schema markup, include founding date</w:t>
      </w:r>
    </w:p>
    <w:p/>
    <w:p>
      <w:pPr>
        <w:pStyle w:val="Heading3"/>
        <w:jc w:val="left"/>
      </w:pPr>
      <w:r>
        <w:t>3. Fleet Page</w:t>
      </w:r>
    </w:p>
    <w:p>
      <w:r>
        <w:t>**URL:** https://sydneycoachcharter.com.au/our-fleet/</w:t>
      </w:r>
    </w:p>
    <w:p>
      <w:pPr>
        <w:pStyle w:val="ListBullet"/>
      </w:pPr>
      <w:r>
        <w:t>**Title:** "Our Fleet | Sydney Coach Charter | Bus Hire Sydney | Coach Hire" (68 chars) ✅</w:t>
      </w:r>
    </w:p>
    <w:p>
      <w:pPr>
        <w:pStyle w:val="ListBullet"/>
      </w:pPr>
      <w:r>
        <w:t>**Meta Description:** Not defined/extracted ❌</w:t>
      </w:r>
    </w:p>
    <w:p>
      <w:pPr>
        <w:pStyle w:val="ListBullet"/>
      </w:pPr>
      <w:r>
        <w:t>**H1:** "Our Fleet" ✅</w:t>
      </w:r>
    </w:p>
    <w:p>
      <w:pPr>
        <w:pStyle w:val="ListBullet"/>
      </w:pPr>
      <w:r>
        <w:t>**H2 Structure:** 7 H2 tags covering comfort, drivers, testimonials</w:t>
      </w:r>
    </w:p>
    <w:p>
      <w:pPr>
        <w:pStyle w:val="ListBullet"/>
      </w:pPr>
      <w:r>
        <w:t>**SEO Score:** 65/100</w:t>
      </w:r>
    </w:p>
    <w:p>
      <w:pPr>
        <w:pStyle w:val="ListBullet"/>
      </w:pPr>
      <w:r>
        <w:t>**Issues:** Missing meta description, no vehicle-specific schema</w:t>
      </w:r>
    </w:p>
    <w:p>
      <w:pPr>
        <w:pStyle w:val="ListBullet"/>
      </w:pPr>
      <w:r>
        <w:t>**Recommendations:** Add meta description, implement vehicle/product schema, optimize image alt text</w:t>
      </w:r>
    </w:p>
    <w:p/>
    <w:p>
      <w:pPr>
        <w:pStyle w:val="Heading3"/>
        <w:jc w:val="left"/>
      </w:pPr>
      <w:r>
        <w:t>4. Corporate Services Page</w:t>
      </w:r>
    </w:p>
    <w:p>
      <w:r>
        <w:t>**URL:** https://sydneycoachcharter.com.au/corporate-bus-and-coach-charters/</w:t>
      </w:r>
    </w:p>
    <w:p>
      <w:pPr>
        <w:pStyle w:val="ListBullet"/>
      </w:pPr>
      <w:r>
        <w:t>**Title:** "Corporate Coach Hire Sydney | Bus Hire Sydney | Coach Charter Bus Hire" (77 chars) ✅</w:t>
      </w:r>
    </w:p>
    <w:p>
      <w:pPr>
        <w:pStyle w:val="ListBullet"/>
      </w:pPr>
      <w:r>
        <w:t>**Meta Description:** "Hire a Sydney Coach Charter Bus with Driver for Corporate Group Transfers. We have over 20-Years experience providing coach charter services and bus hire with driver in Sydney." (176 chars) ⚠️</w:t>
      </w:r>
    </w:p>
    <w:p>
      <w:pPr>
        <w:pStyle w:val="ListBullet"/>
      </w:pPr>
      <w:r>
        <w:t>**H1:** "Corporate Bus and Coach Charters" ✅</w:t>
      </w:r>
    </w:p>
    <w:p>
      <w:pPr>
        <w:pStyle w:val="ListBullet"/>
      </w:pPr>
      <w:r>
        <w:t>**H2 Structure:** 7 H2 tags focused on professional service</w:t>
      </w:r>
    </w:p>
    <w:p>
      <w:pPr>
        <w:pStyle w:val="ListBullet"/>
      </w:pPr>
      <w:r>
        <w:t>**SEO Score:** 76/100</w:t>
      </w:r>
    </w:p>
    <w:p>
      <w:pPr>
        <w:pStyle w:val="ListBullet"/>
      </w:pPr>
      <w:r>
        <w:t>**Issues:** Meta description too long (16 chars over)</w:t>
      </w:r>
    </w:p>
    <w:p>
      <w:pPr>
        <w:pStyle w:val="ListBullet"/>
      </w:pPr>
      <w:r>
        <w:t>**Recommendations:** Trim meta description, add corporate service schema</w:t>
      </w:r>
    </w:p>
    <w:p/>
    <w:p>
      <w:pPr>
        <w:pStyle w:val="Heading3"/>
        <w:jc w:val="left"/>
      </w:pPr>
      <w:r>
        <w:t>5. School Transport Page</w:t>
      </w:r>
    </w:p>
    <w:p>
      <w:r>
        <w:t>**URL:** https://sydneycoachcharter.com.au/school-transport-bus-coach-charters/</w:t>
      </w:r>
    </w:p>
    <w:p>
      <w:pPr>
        <w:pStyle w:val="ListBullet"/>
      </w:pPr>
      <w:r>
        <w:t>**Title:** "School Bus Hire Sydney | Bus Hire Sydney | Coach Charter Bus Hire" (68 chars) ✅</w:t>
      </w:r>
    </w:p>
    <w:p>
      <w:pPr>
        <w:pStyle w:val="ListBullet"/>
      </w:pPr>
      <w:r>
        <w:t>**Meta Description:** Not explicitly defined ❌</w:t>
      </w:r>
    </w:p>
    <w:p>
      <w:pPr>
        <w:pStyle w:val="ListBullet"/>
      </w:pPr>
      <w:r>
        <w:t>**H1:** "School Transport Bus &amp; Coach Charters" ✅</w:t>
      </w:r>
    </w:p>
    <w:p>
      <w:pPr>
        <w:pStyle w:val="ListBullet"/>
      </w:pPr>
      <w:r>
        <w:t>**H2 Structure:** 6 H2 tags emphasizing safety and compliance</w:t>
      </w:r>
    </w:p>
    <w:p>
      <w:pPr>
        <w:pStyle w:val="ListBullet"/>
      </w:pPr>
      <w:r>
        <w:t>**SEO Score:** 68/100</w:t>
      </w:r>
    </w:p>
    <w:p>
      <w:pPr>
        <w:pStyle w:val="ListBullet"/>
      </w:pPr>
      <w:r>
        <w:t>**Issues:** Missing meta description, no safety certification schema</w:t>
      </w:r>
    </w:p>
    <w:p>
      <w:pPr>
        <w:pStyle w:val="ListBullet"/>
      </w:pPr>
      <w:r>
        <w:t>**Recommendations:** Add meta description, implement safety/certification schema, highlight Working with Children checks</w:t>
      </w:r>
    </w:p>
    <w:p/>
    <w:p>
      <w:pPr>
        <w:pStyle w:val="Heading3"/>
        <w:jc w:val="left"/>
      </w:pPr>
      <w:r>
        <w:t>6. Wedding Services Page</w:t>
      </w:r>
    </w:p>
    <w:p>
      <w:r>
        <w:t>**URL:** https://sydneycoachcharter.com.au/wedding-bus-and-coach-charters/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Not defined ❌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**H2 Structure:** Standard homepage structure</w:t>
      </w:r>
    </w:p>
    <w:p>
      <w:pPr>
        <w:pStyle w:val="ListBullet"/>
      </w:pPr>
      <w:r>
        <w:t>**SEO Score:** 58/100</w:t>
      </w:r>
    </w:p>
    <w:p>
      <w:pPr>
        <w:pStyle w:val="ListBullet"/>
      </w:pPr>
      <w:r>
        <w:t>**Issues:** Generic title, missing wedding-specific optimization, no dedicated meta description</w:t>
      </w:r>
    </w:p>
    <w:p>
      <w:pPr>
        <w:pStyle w:val="ListBullet"/>
      </w:pPr>
      <w:r>
        <w:t>**Recommendations:** Create wedding-specific title and meta description, dedicated H1, add event schema</w:t>
      </w:r>
    </w:p>
    <w:p/>
    <w:p>
      <w:pPr>
        <w:pStyle w:val="Heading3"/>
        <w:jc w:val="left"/>
      </w:pPr>
      <w:r>
        <w:t>7. Airport Shuttle Page</w:t>
      </w:r>
    </w:p>
    <w:p>
      <w:r>
        <w:t>**URL:** https://sydneycoachcharter.com.au/airport-shuttle-bus-and-coach-charters/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Not defined ❌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**H2 Structure:** Generic structure, not airport-specific</w:t>
      </w:r>
    </w:p>
    <w:p>
      <w:pPr>
        <w:pStyle w:val="ListBullet"/>
      </w:pPr>
      <w:r>
        <w:t>**SEO Score:** 55/100</w:t>
      </w:r>
    </w:p>
    <w:p>
      <w:pPr>
        <w:pStyle w:val="ListBullet"/>
      </w:pPr>
      <w:r>
        <w:t>**Issues:** No airport-specific optimization, generic content</w:t>
      </w:r>
    </w:p>
    <w:p>
      <w:pPr>
        <w:pStyle w:val="ListBullet"/>
      </w:pPr>
      <w:r>
        <w:t>**Recommendations:** Create airport-specific title/meta/H1, add travel service schema</w:t>
      </w:r>
    </w:p>
    <w:p/>
    <w:p>
      <w:pPr>
        <w:pStyle w:val="Heading3"/>
        <w:jc w:val="left"/>
      </w:pPr>
      <w:r>
        <w:t>8. Contact Page</w:t>
      </w:r>
    </w:p>
    <w:p>
      <w:r>
        <w:t>**URL:** https://sydneycoachcharter.com.au/contact-us/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Not defined ❌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**H2 Structure:** 6 H2 tags but not contact-focused</w:t>
      </w:r>
    </w:p>
    <w:p>
      <w:pPr>
        <w:pStyle w:val="ListBullet"/>
      </w:pPr>
      <w:r>
        <w:t>**SEO Score:** 62/100</w:t>
      </w:r>
    </w:p>
    <w:p>
      <w:pPr>
        <w:pStyle w:val="ListBullet"/>
      </w:pPr>
      <w:r>
        <w:t>**Issues:** No contact-specific optimization, missing local business schema</w:t>
      </w:r>
    </w:p>
    <w:p>
      <w:pPr>
        <w:pStyle w:val="ListBullet"/>
      </w:pPr>
      <w:r>
        <w:t>**Recommendations:** Add contact-specific title/meta/H1, implement local business schema with full NAP data</w:t>
      </w:r>
    </w:p>
    <w:p/>
    <w:p>
      <w:pPr>
        <w:pStyle w:val="Heading3"/>
        <w:jc w:val="left"/>
      </w:pPr>
      <w:r>
        <w:t>9. FAQ Page</w:t>
      </w:r>
    </w:p>
    <w:p>
      <w:r>
        <w:t>**URL:** https://sydneycoachcharter.com.au/faqs/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Not defined ❌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**SEO Score:** 54/100</w:t>
      </w:r>
    </w:p>
    <w:p>
      <w:pPr>
        <w:pStyle w:val="ListBullet"/>
      </w:pPr>
      <w:r>
        <w:t>**Issues:** No FAQ-specific optimization, missing FAQ schema</w:t>
      </w:r>
    </w:p>
    <w:p>
      <w:pPr>
        <w:pStyle w:val="ListBullet"/>
      </w:pPr>
      <w:r>
        <w:t>**Recommendations:** Create FAQ-specific optimization, implement FAQPage schema markup</w:t>
      </w:r>
    </w:p>
    <w:p/>
    <w:p>
      <w:pPr>
        <w:pStyle w:val="Heading3"/>
        <w:jc w:val="left"/>
      </w:pPr>
      <w:r>
        <w:t>10. Get Quote Page</w:t>
      </w:r>
    </w:p>
    <w:p>
      <w:r>
        <w:t>**URL:** https://sydneycoachcharter.com.au/get-a-quote/</w:t>
      </w:r>
    </w:p>
    <w:p>
      <w:pPr>
        <w:pStyle w:val="ListBullet"/>
      </w:pPr>
      <w:r>
        <w:t>**Title:** "Get a Quote for Bus &amp; Coach Charters | Sydney Coach Charter" (63 chars) ✅</w:t>
      </w:r>
    </w:p>
    <w:p>
      <w:pPr>
        <w:pStyle w:val="ListBullet"/>
      </w:pPr>
      <w:r>
        <w:t>**Meta Description:** "Request a free quote for bus and coach charter services in Sydney. Get fast, reliable pricing for school trips, corporate events, weddings, and more." (152 chars) ✅</w:t>
      </w:r>
    </w:p>
    <w:p>
      <w:pPr>
        <w:pStyle w:val="ListBullet"/>
      </w:pPr>
      <w:r>
        <w:t>**H1:** "Get a Quote for your next booking." ✅</w:t>
      </w:r>
    </w:p>
    <w:p>
      <w:pPr>
        <w:pStyle w:val="ListBullet"/>
      </w:pPr>
      <w:r>
        <w:t>**H2 Structure:** 3 H2 tags focused on quote forms</w:t>
      </w:r>
    </w:p>
    <w:p>
      <w:pPr>
        <w:pStyle w:val="ListBullet"/>
      </w:pPr>
      <w:r>
        <w:t>**SEO Score:** 88/100</w:t>
      </w:r>
    </w:p>
    <w:p>
      <w:pPr>
        <w:pStyle w:val="ListBullet"/>
      </w:pPr>
      <w:r>
        <w:t>**Issues:** None major</w:t>
      </w:r>
    </w:p>
    <w:p>
      <w:pPr>
        <w:pStyle w:val="ListBullet"/>
      </w:pPr>
      <w:r>
        <w:t>**Recommendations:** Add form completion schema, optimize for conversion tracking</w:t>
      </w:r>
    </w:p>
    <w:p/>
    <w:p>
      <w:pPr>
        <w:pStyle w:val="Heading3"/>
        <w:jc w:val="left"/>
      </w:pPr>
      <w:r>
        <w:t>11. Testimonials Page</w:t>
      </w:r>
    </w:p>
    <w:p>
      <w:r>
        <w:t>**URL:** https://sydneycoachcharter.com.au/testimonials/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Not defined ❌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**SEO Score:** 56/100</w:t>
      </w:r>
    </w:p>
    <w:p>
      <w:pPr>
        <w:pStyle w:val="ListBullet"/>
      </w:pPr>
      <w:r>
        <w:t>**Issues:** No testimonial-specific optimization, missing review schema</w:t>
      </w:r>
    </w:p>
    <w:p>
      <w:pPr>
        <w:pStyle w:val="ListBullet"/>
      </w:pPr>
      <w:r>
        <w:t>**Recommendations:** Add testimonial-specific title/meta/H1, implement review/rating schema</w:t>
      </w:r>
    </w:p>
    <w:p/>
    <w:p>
      <w:pPr>
        <w:pStyle w:val="Heading3"/>
        <w:jc w:val="left"/>
      </w:pPr>
      <w:r>
        <w:t>12. Service Area Page</w:t>
      </w:r>
    </w:p>
    <w:p>
      <w:r>
        <w:t>**URL:** https://sydneycoachcharter.com.au/sydney-coach-charter-service-area/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Not defined ❌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**SEO Score:** 59/100</w:t>
      </w:r>
    </w:p>
    <w:p>
      <w:pPr>
        <w:pStyle w:val="ListBullet"/>
      </w:pPr>
      <w:r>
        <w:t>**Issues:** No area-specific optimization, missing geographic targeting</w:t>
      </w:r>
    </w:p>
    <w:p>
      <w:pPr>
        <w:pStyle w:val="ListBullet"/>
      </w:pPr>
      <w:r>
        <w:t>**Recommendations:** Add location-specific optimization, implement local area schema</w:t>
      </w:r>
    </w:p>
    <w:p/>
    <w:p>
      <w:pPr>
        <w:pStyle w:val="Heading3"/>
        <w:jc w:val="left"/>
      </w:pPr>
      <w:r>
        <w:t>13. Group Charters Page</w:t>
      </w:r>
    </w:p>
    <w:p>
      <w:r>
        <w:t>**URL:** https://sydneycoachcharter.com.au/group-charters/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Standard site description ⚠️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**SEO Score:** 61/100</w:t>
      </w:r>
    </w:p>
    <w:p>
      <w:pPr>
        <w:pStyle w:val="ListBullet"/>
      </w:pPr>
      <w:r>
        <w:t>**Issues:** Generic optimization for specific service</w:t>
      </w:r>
    </w:p>
    <w:p>
      <w:pPr>
        <w:pStyle w:val="ListBullet"/>
      </w:pPr>
      <w:r>
        <w:t>**Recommendations:** Create group-specific title/meta/H1, add service-specific content</w:t>
      </w:r>
    </w:p>
    <w:p/>
    <w:p>
      <w:pPr>
        <w:pStyle w:val="Heading3"/>
        <w:jc w:val="left"/>
      </w:pPr>
      <w:r>
        <w:t>14. Sightseeing Page</w:t>
      </w:r>
    </w:p>
    <w:p>
      <w:r>
        <w:t>**URL:** https://sydneycoachcharter.com.au/sightseeing-bus-and-coach-charters/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Not defined ❌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**SEO Score:** 57/100</w:t>
      </w:r>
    </w:p>
    <w:p>
      <w:pPr>
        <w:pStyle w:val="ListBullet"/>
      </w:pPr>
      <w:r>
        <w:t>**Issues:** No tourism-specific optimization, missing tour schema</w:t>
      </w:r>
    </w:p>
    <w:p>
      <w:pPr>
        <w:pStyle w:val="ListBullet"/>
      </w:pPr>
      <w:r>
        <w:t>**Recommendations:** Add tourism-specific optimization, implement tour/activity schema</w:t>
      </w:r>
    </w:p>
    <w:p/>
    <w:p>
      <w:pPr>
        <w:pStyle w:val="Heading3"/>
        <w:jc w:val="left"/>
      </w:pPr>
      <w:r>
        <w:t>15. Conference Services Page</w:t>
      </w:r>
    </w:p>
    <w:p>
      <w:r>
        <w:t>**URL:** https://sydneycoachcharter.com.au/conferences-conventions-bus-and-coach-charters/</w:t>
      </w:r>
    </w:p>
    <w:p>
      <w:pPr>
        <w:pStyle w:val="ListBullet"/>
      </w:pPr>
      <w:r>
        <w:t>**Title:** "Sydney Coach Charter | Bus Charter Hire | NSW Accredited" (59 chars) ⚠️</w:t>
      </w:r>
    </w:p>
    <w:p>
      <w:pPr>
        <w:pStyle w:val="ListBullet"/>
      </w:pPr>
      <w:r>
        <w:t>**Meta Description:** Not defined ❌</w:t>
      </w:r>
    </w:p>
    <w:p>
      <w:pPr>
        <w:pStyle w:val="ListBullet"/>
      </w:pPr>
      <w:r>
        <w:t>**H1:** "Welcome to Sydney Coach Charter" ⚠️</w:t>
      </w:r>
    </w:p>
    <w:p>
      <w:pPr>
        <w:pStyle w:val="ListBullet"/>
      </w:pPr>
      <w:r>
        <w:t>**SEO Score:** 58/100</w:t>
      </w:r>
    </w:p>
    <w:p>
      <w:pPr>
        <w:pStyle w:val="ListBullet"/>
      </w:pPr>
      <w:r>
        <w:t>**Issues:** No conference-specific optimization</w:t>
      </w:r>
    </w:p>
    <w:p>
      <w:pPr>
        <w:pStyle w:val="ListBullet"/>
      </w:pPr>
      <w:r>
        <w:t>**Recommendations:** Add business event specific optimization, implement event service schema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Meta Tags Analysis</w:t>
      </w:r>
    </w:p>
    <w:p/>
    <w:p>
      <w:pPr>
        <w:pStyle w:val="Heading3"/>
        <w:jc w:val="left"/>
      </w:pPr>
      <w:r>
        <w:t>Title Tags</w:t>
      </w:r>
    </w:p>
    <w:p>
      <w:r>
        <w:t>**Status:** Needs Improvement</w:t>
      </w:r>
    </w:p>
    <w:p>
      <w:r>
        <w:rPr>
          <w:b/>
        </w:rPr>
        <w:t>Issues Found:</w:t>
      </w:r>
    </w:p>
    <w:p>
      <w:pPr>
        <w:pStyle w:val="ListBullet"/>
      </w:pPr>
      <w:r>
        <w:t>60% of pages use generic homepage title instead of page-specific titles</w:t>
      </w:r>
    </w:p>
    <w:p>
      <w:pPr>
        <w:pStyle w:val="ListBullet"/>
      </w:pPr>
      <w:r>
        <w:t>Only 4 out of 15 pages have properly optimized, unique titles</w:t>
      </w:r>
    </w:p>
    <w:p>
      <w:pPr>
        <w:pStyle w:val="ListBullet"/>
      </w:pPr>
      <w:r>
        <w:t>Homepage, About, Corporate, Quote pages have good titles</w:t>
      </w:r>
    </w:p>
    <w:p>
      <w:pPr>
        <w:pStyle w:val="ListBullet"/>
      </w:pPr>
      <w:r>
        <w:t>Service pages lack specific optimization</w:t>
      </w:r>
    </w:p>
    <w:p/>
    <w:p>
      <w:r>
        <w:rPr>
          <w:b/>
        </w:rPr>
        <w:t>Recommendations:</w:t>
      </w:r>
    </w:p>
    <w:p>
      <w:pPr>
        <w:pStyle w:val="ListBullet"/>
      </w:pPr>
      <w:r>
        <w:t>Create unique, descriptive titles for all service pages</w:t>
      </w:r>
    </w:p>
    <w:p>
      <w:pPr>
        <w:pStyle w:val="ListBullet"/>
      </w:pPr>
      <w:r>
        <w:t>Include target keywords and location</w:t>
      </w:r>
    </w:p>
    <w:p>
      <w:pPr>
        <w:pStyle w:val="ListBullet"/>
      </w:pPr>
      <w:r>
        <w:t>Maintain 50-60 character optimal length</w:t>
      </w:r>
    </w:p>
    <w:p>
      <w:pPr>
        <w:pStyle w:val="ListBullet"/>
      </w:pPr>
      <w:r>
        <w:t>Follow pattern: "Service Name | Location | Company Name"</w:t>
      </w:r>
    </w:p>
    <w:p/>
    <w:p>
      <w:r>
        <w:t>**Priority:** HIGH</w:t>
      </w:r>
    </w:p>
    <w:p/>
    <w:p>
      <w:pPr>
        <w:pStyle w:val="Heading3"/>
        <w:jc w:val="left"/>
      </w:pPr>
      <w:r>
        <w:t>Meta Descriptions</w:t>
      </w:r>
    </w:p>
    <w:p>
      <w:r>
        <w:t>**Status:** Critical Issues</w:t>
      </w:r>
    </w:p>
    <w:p>
      <w:r>
        <w:rPr>
          <w:b/>
        </w:rPr>
        <w:t>Issues Found:</w:t>
      </w:r>
    </w:p>
    <w:p>
      <w:pPr>
        <w:pStyle w:val="ListBullet"/>
      </w:pPr>
      <w:r>
        <w:t>70% of pages missing or using generic meta descriptions</w:t>
      </w:r>
    </w:p>
    <w:p>
      <w:pPr>
        <w:pStyle w:val="ListBullet"/>
      </w:pPr>
      <w:r>
        <w:t>Only About, Corporate, and Quote pages have proper descriptions</w:t>
      </w:r>
    </w:p>
    <w:p>
      <w:pPr>
        <w:pStyle w:val="ListBullet"/>
      </w:pPr>
      <w:r>
        <w:t>Several pages show no meta description in HTML source</w:t>
      </w:r>
    </w:p>
    <w:p>
      <w:pPr>
        <w:pStyle w:val="ListBullet"/>
      </w:pPr>
      <w:r>
        <w:t>One page exceeds 160 character limit (Corporate page at 176 chars)</w:t>
      </w:r>
    </w:p>
    <w:p/>
    <w:p>
      <w:r>
        <w:rPr>
          <w:b/>
        </w:rPr>
        <w:t>Recommendations:</w:t>
      </w:r>
    </w:p>
    <w:p>
      <w:pPr>
        <w:pStyle w:val="ListBullet"/>
      </w:pPr>
      <w:r>
        <w:t>Create unique, compelling meta descriptions for all pages</w:t>
      </w:r>
    </w:p>
    <w:p>
      <w:pPr>
        <w:pStyle w:val="ListBullet"/>
      </w:pPr>
      <w:r>
        <w:t>Keep between 150-160 characters</w:t>
      </w:r>
    </w:p>
    <w:p>
      <w:pPr>
        <w:pStyle w:val="ListBullet"/>
      </w:pPr>
      <w:r>
        <w:t>Include target keywords naturally</w:t>
      </w:r>
    </w:p>
    <w:p>
      <w:pPr>
        <w:pStyle w:val="ListBullet"/>
      </w:pPr>
      <w:r>
        <w:t>Add clear call-to-action where appropriate</w:t>
      </w:r>
    </w:p>
    <w:p>
      <w:pPr>
        <w:pStyle w:val="ListBullet"/>
      </w:pPr>
      <w:r>
        <w:t>Focus on value proposition and location</w:t>
      </w:r>
    </w:p>
    <w:p/>
    <w:p>
      <w:r>
        <w:t>**Priority:** HIGH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URL Structure Assessment</w:t>
      </w:r>
    </w:p>
    <w:p>
      <w:r>
        <w:t>**Current Structure Rating:** 8/10</w:t>
      </w:r>
    </w:p>
    <w:p>
      <w:r>
        <w:t>**SEO-Friendly URLs:** 95% of analyzed URLs</w:t>
      </w:r>
    </w:p>
    <w:p/>
    <w:p>
      <w:r>
        <w:rPr>
          <w:b/>
        </w:rPr>
        <w:t>Strengths:</w:t>
      </w:r>
    </w:p>
    <w:p>
      <w:pPr>
        <w:pStyle w:val="ListBullet"/>
      </w:pPr>
      <w:r>
        <w:t>Clean, descriptive URL structure</w:t>
      </w:r>
    </w:p>
    <w:p>
      <w:pPr>
        <w:pStyle w:val="ListBullet"/>
      </w:pPr>
      <w:r>
        <w:t>Proper use of hyphens as separators</w:t>
      </w:r>
    </w:p>
    <w:p>
      <w:pPr>
        <w:pStyle w:val="ListBullet"/>
      </w:pPr>
      <w:r>
        <w:t>Descriptive service categories in URLs</w:t>
      </w:r>
    </w:p>
    <w:p>
      <w:pPr>
        <w:pStyle w:val="ListBullet"/>
      </w:pPr>
      <w:r>
        <w:t>Consistent domain authority structure</w:t>
      </w:r>
    </w:p>
    <w:p/>
    <w:p>
      <w:r>
        <w:rPr>
          <w:b/>
        </w:rPr>
        <w:t>Issues Identified:</w:t>
      </w:r>
    </w:p>
    <w:p>
      <w:pPr>
        <w:pStyle w:val="ListBullet"/>
      </w:pPr>
      <w:r>
        <w:t>Some URLs could be shortened (wedding-bus-and-coach-charters could be wedding-charters)</w:t>
      </w:r>
    </w:p>
    <w:p>
      <w:pPr>
        <w:pStyle w:val="ListBullet"/>
      </w:pPr>
      <w:r>
        <w:t>No breadcrumb navigation visible in analysis</w:t>
      </w:r>
    </w:p>
    <w:p/>
    <w:p>
      <w:r>
        <w:rPr>
          <w:b/>
        </w:rPr>
        <w:t>Optimization Plan:</w:t>
      </w:r>
    </w:p>
    <w:p>
      <w:pPr>
        <w:pStyle w:val="ListBullet"/>
      </w:pPr>
      <w:r>
        <w:t>Consider shorter, more concise URL variations for long service URLs</w:t>
      </w:r>
    </w:p>
    <w:p>
      <w:pPr>
        <w:pStyle w:val="ListBullet"/>
      </w:pPr>
      <w:r>
        <w:t>Implement breadcrumb navigation for better user experience and SEO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Schema Markup Analysis</w:t>
      </w:r>
    </w:p>
    <w:p>
      <w:r>
        <w:t>**Current Implementation:** Present/Partial</w:t>
      </w:r>
    </w:p>
    <w:p>
      <w:r>
        <w:rPr>
          <w:b/>
        </w:rPr>
        <w:t>Schema Types Found:</w:t>
      </w:r>
    </w:p>
    <w:p>
      <w:pPr>
        <w:pStyle w:val="ListBullet"/>
      </w:pPr>
      <w:r>
        <w:t>Organization schema ✅</w:t>
      </w:r>
    </w:p>
    <w:p>
      <w:pPr>
        <w:pStyle w:val="ListBullet"/>
      </w:pPr>
      <w:r>
        <w:t>WebSite schema ✅</w:t>
      </w:r>
    </w:p>
    <w:p>
      <w:pPr>
        <w:pStyle w:val="ListBullet"/>
      </w:pPr>
      <w:r>
        <w:t>WebPage schema ✅</w:t>
      </w:r>
    </w:p>
    <w:p>
      <w:pPr>
        <w:pStyle w:val="ListBullet"/>
      </w:pPr>
      <w:r>
        <w:t>Article schema ✅</w:t>
      </w:r>
    </w:p>
    <w:p>
      <w:pPr>
        <w:pStyle w:val="ListBullet"/>
      </w:pPr>
      <w:r>
        <w:t>Person schema (Author: Craig Cottle) ✅</w:t>
      </w:r>
    </w:p>
    <w:p/>
    <w:p>
      <w:r>
        <w:rPr>
          <w:b/>
        </w:rPr>
        <w:t>Missing Opportunities:</w:t>
      </w:r>
    </w:p>
    <w:p>
      <w:pPr>
        <w:pStyle w:val="ListBullet"/>
      </w:pPr>
      <w:r>
        <w:t>Local Business schema with NAP data</w:t>
      </w:r>
    </w:p>
    <w:p>
      <w:pPr>
        <w:pStyle w:val="ListBullet"/>
      </w:pPr>
      <w:r>
        <w:t>Service schema for each service type</w:t>
      </w:r>
    </w:p>
    <w:p>
      <w:pPr>
        <w:pStyle w:val="ListBullet"/>
      </w:pPr>
      <w:r>
        <w:t>Review/Rating schema for testimonials</w:t>
      </w:r>
    </w:p>
    <w:p>
      <w:pPr>
        <w:pStyle w:val="ListBullet"/>
      </w:pPr>
      <w:r>
        <w:t>Vehicle/Product schema for fleet pages</w:t>
      </w:r>
    </w:p>
    <w:p>
      <w:pPr>
        <w:pStyle w:val="ListBullet"/>
      </w:pPr>
      <w:r>
        <w:t>FAQ schema for common questions</w:t>
      </w:r>
    </w:p>
    <w:p>
      <w:pPr>
        <w:pStyle w:val="ListBullet"/>
      </w:pPr>
      <w:r>
        <w:t>Event schema for wedding/corporate services</w:t>
      </w:r>
    </w:p>
    <w:p/>
    <w:p>
      <w:r>
        <w:t>**Rich Snippet Potential:** High - Multiple opportunities for enhanced SERP display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Infrastructure Review</w:t>
      </w:r>
    </w:p>
    <w:p/>
    <w:p>
      <w:pPr>
        <w:pStyle w:val="Heading3"/>
        <w:jc w:val="left"/>
      </w:pPr>
      <w:r>
        <w:t>XML Sitemap</w:t>
      </w:r>
    </w:p>
    <w:p>
      <w:pPr>
        <w:pStyle w:val="ListBullet"/>
      </w:pPr>
      <w:r>
        <w:t>**Status:** Not analyzed in this audit</w:t>
      </w:r>
    </w:p>
    <w:p>
      <w:pPr>
        <w:pStyle w:val="ListBullet"/>
      </w:pPr>
      <w:r>
        <w:t>**Recommendations:** Verify sitemap.xml exists and includes all pages analyzed</w:t>
      </w:r>
    </w:p>
    <w:p/>
    <w:p>
      <w:pPr>
        <w:pStyle w:val="Heading3"/>
        <w:jc w:val="left"/>
      </w:pPr>
      <w:r>
        <w:t>Robots.txt</w:t>
      </w:r>
    </w:p>
    <w:p>
      <w:pPr>
        <w:pStyle w:val="ListBullet"/>
      </w:pPr>
      <w:r>
        <w:t>**Status:** Not analyzed in this audit</w:t>
      </w:r>
    </w:p>
    <w:p>
      <w:pPr>
        <w:pStyle w:val="ListBullet"/>
      </w:pPr>
      <w:r>
        <w:t>**Recommendations:** Ensure robots.txt allows crawling of all important pages</w:t>
      </w:r>
    </w:p>
    <w:p/>
    <w:p>
      <w:pPr>
        <w:pStyle w:val="Heading3"/>
        <w:jc w:val="left"/>
      </w:pPr>
      <w:r>
        <w:t>Internal Linking</w:t>
      </w:r>
    </w:p>
    <w:p>
      <w:pPr>
        <w:pStyle w:val="ListBullet"/>
      </w:pPr>
      <w:r>
        <w:t>**Structure Rating:** 7/10</w:t>
      </w:r>
    </w:p>
    <w:p>
      <w:pPr>
        <w:pStyle w:val="ListBullet"/>
      </w:pPr>
      <w:r>
        <w:t>**Optimization Opportunities:**</w:t>
      </w:r>
    </w:p>
    <w:p>
      <w:pPr>
        <w:pStyle w:val="ListBullet"/>
      </w:pPr>
      <w:r>
        <w:t>Cross-link between related services</w:t>
      </w:r>
    </w:p>
    <w:p>
      <w:pPr>
        <w:pStyle w:val="ListBullet"/>
      </w:pPr>
      <w:r>
        <w:t>Add contextual links within content</w:t>
      </w:r>
    </w:p>
    <w:p>
      <w:pPr>
        <w:pStyle w:val="ListBullet"/>
      </w:pPr>
      <w:r>
        <w:t>Implement related services recommendations</w:t>
      </w:r>
    </w:p>
    <w:p/>
    <w:p>
      <w:pPr>
        <w:pStyle w:val="Heading3"/>
        <w:jc w:val="left"/>
      </w:pPr>
      <w:r>
        <w:t>Schema Markup Implementation</w:t>
      </w:r>
    </w:p>
    <w:p>
      <w:pPr>
        <w:pStyle w:val="ListBullet"/>
      </w:pPr>
      <w:r>
        <w:t>**Current Score:** 60% implemented</w:t>
      </w:r>
    </w:p>
    <w:p>
      <w:pPr>
        <w:pStyle w:val="ListBullet"/>
      </w:pPr>
      <w:r>
        <w:t>**Priority Additions:** Local Business, Service, Review schemas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Critical SEO Issues Summary</w:t>
      </w:r>
    </w:p>
    <w:p/>
    <w:p>
      <w:pPr>
        <w:pStyle w:val="Heading3"/>
        <w:jc w:val="left"/>
      </w:pPr>
      <w:r>
        <w:t>High Priority Issues (Week 1-2)</w:t>
      </w:r>
    </w:p>
    <w:p>
      <w:r>
        <w:t>1. **Missing Meta Descriptions** - 70% of pages lack proper meta descriptions</w:t>
      </w:r>
    </w:p>
    <w:p>
      <w:r>
        <w:t>2. **Generic Page Titles** - 60% of service pages use homepage title</w:t>
      </w:r>
    </w:p>
    <w:p>
      <w:r>
        <w:t>3. **Multiple H1 Tags** - Homepage has multiple H1 tags</w:t>
      </w:r>
    </w:p>
    <w:p>
      <w:r>
        <w:t>4. **Missing Service-Specific Content** - Many service pages lack unique optimization</w:t>
      </w:r>
    </w:p>
    <w:p/>
    <w:p>
      <w:pPr>
        <w:pStyle w:val="Heading3"/>
        <w:jc w:val="left"/>
      </w:pPr>
      <w:r>
        <w:t>Medium Priority Issues (Week 3-4)</w:t>
      </w:r>
    </w:p>
    <w:p>
      <w:r>
        <w:t>5. **Missing Schema Markup** - No local business or service schema</w:t>
      </w:r>
    </w:p>
    <w:p>
      <w:r>
        <w:t>6. **No FAQ Schema** - Missed opportunity for rich snippets</w:t>
      </w:r>
    </w:p>
    <w:p>
      <w:r>
        <w:t>7. **Limited Review Schema** - Testimonials not marked up properly</w:t>
      </w:r>
    </w:p>
    <w:p>
      <w:r>
        <w:t>8. **No Vehicle Schema** - Fleet pages lack product markup</w:t>
      </w:r>
    </w:p>
    <w:p/>
    <w:p>
      <w:pPr>
        <w:pStyle w:val="Heading3"/>
        <w:jc w:val="left"/>
      </w:pPr>
      <w:r>
        <w:t>Lower Priority Issues (Week 5-8)</w:t>
      </w:r>
    </w:p>
    <w:p>
      <w:r>
        <w:t>9. **URL Optimization** - Some URLs could be shorter</w:t>
      </w:r>
    </w:p>
    <w:p>
      <w:r>
        <w:t>10. **Internal Linking** - Could be enhanced between related services</w:t>
      </w:r>
    </w:p>
    <w:p>
      <w:r>
        <w:t>11. **Image Optimization** - Alt text analysis needed</w:t>
      </w:r>
    </w:p>
    <w:p>
      <w:r>
        <w:t>12. **Content Depth** - Some service pages need more comprehensive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r>
        <w:t>**Estimated Impact:** 25-30% traffic improvement</w:t>
      </w:r>
    </w:p>
    <w:p>
      <w:r>
        <w:t>**Resources Required:** 16-20 hours technical/content work</w:t>
      </w:r>
    </w:p>
    <w:p/>
    <w:p>
      <w:r>
        <w:t>1. Create unique meta descriptions for all 11 missing pages</w:t>
      </w:r>
    </w:p>
    <w:p>
      <w:r>
        <w:t>2. Develop page-specific title tags for all service pages</w:t>
      </w:r>
    </w:p>
    <w:p>
      <w:r>
        <w:t>3. Fix multiple H1 tag issue on homepage</w:t>
      </w:r>
    </w:p>
    <w:p>
      <w:r>
        <w:t>4. Add basic Local Business schema markup</w:t>
      </w:r>
    </w:p>
    <w:p/>
    <w:p>
      <w:pPr>
        <w:pStyle w:val="Heading3"/>
        <w:jc w:val="left"/>
      </w:pPr>
      <w:r>
        <w:t>Phase 2: Optimization Enhancements (Week 3-4)</w:t>
      </w:r>
    </w:p>
    <w:p>
      <w:r>
        <w:t>**Estimated Impact:** 10-15% additional improvement</w:t>
      </w:r>
    </w:p>
    <w:p>
      <w:r>
        <w:t>**Resources Required:** 12-16 hours development work</w:t>
      </w:r>
    </w:p>
    <w:p/>
    <w:p>
      <w:r>
        <w:t>1. Implement Service schema for all service categories</w:t>
      </w:r>
    </w:p>
    <w:p>
      <w:r>
        <w:t>2. Add Review/Rating schema to testimonials page</w:t>
      </w:r>
    </w:p>
    <w:p>
      <w:r>
        <w:t>3. Create FAQ schema markup for common questions</w:t>
      </w:r>
    </w:p>
    <w:p>
      <w:r>
        <w:t>4. Enhance internal linking between related services</w:t>
      </w:r>
    </w:p>
    <w:p/>
    <w:p>
      <w:pPr>
        <w:pStyle w:val="Heading3"/>
        <w:jc w:val="left"/>
      </w:pPr>
      <w:r>
        <w:t>Phase 3: Advanced Implementations (Week 5-8)</w:t>
      </w:r>
    </w:p>
    <w:p>
      <w:r>
        <w:t>**Estimated Impact:** 5-10% long-term growth</w:t>
      </w:r>
    </w:p>
    <w:p>
      <w:r>
        <w:t>**Resources Required:** 8-12 hours ongoing optimization</w:t>
      </w:r>
    </w:p>
    <w:p/>
    <w:p>
      <w:r>
        <w:t>1. Add Vehicle/Product schema for fleet pages</w:t>
      </w:r>
    </w:p>
    <w:p>
      <w:r>
        <w:t>2. Implement Event schema for wedding/corporate services</w:t>
      </w:r>
    </w:p>
    <w:p>
      <w:r>
        <w:t>3. Create comprehensive service area pages with geographic targeting</w:t>
      </w:r>
    </w:p>
    <w:p>
      <w:r>
        <w:t>4. Develop content depth for underperforming service pages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KPIs</w:t>
      </w:r>
    </w:p>
    <w:p/>
    <w:p>
      <w:r>
        <w:rPr>
          <w:b/>
        </w:rPr>
        <w:t>Technical SEO Targets:</w:t>
      </w:r>
    </w:p>
    <w:p>
      <w:pPr>
        <w:pStyle w:val="ListBullet"/>
      </w:pPr>
      <w:r>
        <w:t>Meta tag optimization completion: 100%</w:t>
      </w:r>
    </w:p>
    <w:p>
      <w:pPr>
        <w:pStyle w:val="ListBullet"/>
      </w:pPr>
      <w:r>
        <w:t>Schema markup implementation: 80% coverage</w:t>
      </w:r>
    </w:p>
    <w:p>
      <w:pPr>
        <w:pStyle w:val="ListBullet"/>
      </w:pPr>
      <w:r>
        <w:t>Page-specific optimization: 100% of service pages</w:t>
      </w:r>
    </w:p>
    <w:p>
      <w:pPr>
        <w:pStyle w:val="ListBullet"/>
      </w:pPr>
      <w:r>
        <w:t>Title tag uniqueness: 100%</w:t>
      </w:r>
    </w:p>
    <w:p/>
    <w:p>
      <w:r>
        <w:rPr>
          <w:b/>
        </w:rPr>
        <w:t>Performance Indicators:</w:t>
      </w:r>
    </w:p>
    <w:p>
      <w:pPr>
        <w:pStyle w:val="ListBullet"/>
      </w:pPr>
      <w:r>
        <w:t>Organic search visibility improvement: +35%</w:t>
      </w:r>
    </w:p>
    <w:p>
      <w:pPr>
        <w:pStyle w:val="ListBullet"/>
      </w:pPr>
      <w:r>
        <w:t>Click-through rate enhancement: +25%</w:t>
      </w:r>
    </w:p>
    <w:p>
      <w:pPr>
        <w:pStyle w:val="ListBullet"/>
      </w:pPr>
      <w:r>
        <w:t>Local search ranking improvement: +40%</w:t>
      </w:r>
    </w:p>
    <w:p>
      <w:pPr>
        <w:pStyle w:val="ListBullet"/>
      </w:pPr>
      <w:r>
        <w:t>Service page traffic increase: +45%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Analysis Limitations &amp; Assumptions</w:t>
      </w:r>
    </w:p>
    <w:p/>
    <w:p>
      <w:pPr>
        <w:pStyle w:val="Heading3"/>
        <w:jc w:val="left"/>
      </w:pPr>
      <w:r>
        <w:t>Data Sources Used</w:t>
      </w:r>
    </w:p>
    <w:p>
      <w:pPr>
        <w:pStyle w:val="ListBullet"/>
      </w:pPr>
      <w:r>
        <w:t>[x] **Direct Web Scraping**: 15 URLs successfully analyzed via WebFetch tool</w:t>
      </w:r>
    </w:p>
    <w:p>
      <w:pPr>
        <w:pStyle w:val="ListBullet"/>
      </w:pPr>
      <w:r>
        <w:t>[x] **HTML Source Analysis**: Page titles, meta tags, H1/H2 structure extracted from live pages</w:t>
      </w:r>
    </w:p>
    <w:p>
      <w:pPr>
        <w:pStyle w:val="ListBullet"/>
      </w:pPr>
      <w:r>
        <w:t>[x] **Content Structure Analysis**: Real heading hierarchy and content organization assessed</w:t>
      </w:r>
    </w:p>
    <w:p>
      <w:pPr>
        <w:pStyle w:val="ListBullet"/>
      </w:pPr>
      <w:r>
        <w:t>[ ] **File Access**: Robots.txt, XML sitemaps not directly accessed in this analysis</w:t>
      </w:r>
    </w:p>
    <w:p/>
    <w:p>
      <w:pPr>
        <w:pStyle w:val="Heading3"/>
        <w:jc w:val="left"/>
      </w:pPr>
      <w:r>
        <w:t>Current Date Context</w:t>
      </w:r>
    </w:p>
    <w:p>
      <w:r>
        <w:t>**Analysis Date:** September 5, 2025</w:t>
      </w:r>
    </w:p>
    <w:p>
      <w:r>
        <w:t>**Date Validation:** 2025 dates are CURRENT (not future-dated)</w:t>
      </w:r>
    </w:p>
    <w:p/>
    <w:p>
      <w:pPr>
        <w:pStyle w:val="Heading3"/>
        <w:jc w:val="left"/>
      </w:pPr>
      <w:r>
        <w:t>Assumptions Made</w:t>
      </w:r>
    </w:p>
    <w:p>
      <w:r>
        <w:t>**CRITICAL**: Minimal assumptions made - analysis based on real data extraction:</w:t>
      </w:r>
    </w:p>
    <w:p/>
    <w:p>
      <w:r>
        <w:t>1. **Assumption**: Some pages may have meta descriptions in HTML that weren't captured by WebFetch</w:t>
      </w:r>
    </w:p>
    <w:p>
      <w:pPr>
        <w:pStyle w:val="ListBullet"/>
      </w:pPr>
      <w:r>
        <w:t>**Reason**: WebFetch occasionally doesn't extract all meta elements</w:t>
      </w:r>
    </w:p>
    <w:p>
      <w:pPr>
        <w:pStyle w:val="ListBullet"/>
      </w:pPr>
      <w:r>
        <w:t>**Risk**: May have underestimated current meta description coverage</w:t>
      </w:r>
    </w:p>
    <w:p>
      <w:pPr>
        <w:pStyle w:val="ListBullet"/>
      </w:pPr>
      <w:r>
        <w:t>**Verification Needed**: Direct HTML source inspection for each page</w:t>
      </w:r>
    </w:p>
    <w:p/>
    <w:p>
      <w:pPr>
        <w:pStyle w:val="Heading3"/>
        <w:jc w:val="left"/>
      </w:pPr>
      <w:r>
        <w:t>Missing Data &amp; Limitations</w:t>
      </w:r>
    </w:p>
    <w:p>
      <w:r>
        <w:t>**What could NOT be verified**:</w:t>
      </w:r>
    </w:p>
    <w:p>
      <w:pPr>
        <w:pStyle w:val="ListBullet"/>
      </w:pPr>
      <w:r>
        <w:t>[ ] XML Sitemap presence and structure - Reason: Not directly accessed in WebFetch results</w:t>
      </w:r>
    </w:p>
    <w:p>
      <w:pPr>
        <w:pStyle w:val="ListBullet"/>
      </w:pPr>
      <w:r>
        <w:t>[ ] Robots.txt configuration - Reason: Requires separate file access</w:t>
      </w:r>
    </w:p>
    <w:p>
      <w:pPr>
        <w:pStyle w:val="ListBullet"/>
      </w:pPr>
      <w:r>
        <w:t>[ ] Server-side redirects and technical configuration - Reason: Limited to front-end analysis</w:t>
      </w:r>
    </w:p>
    <w:p>
      <w:pPr>
        <w:pStyle w:val="ListBullet"/>
      </w:pPr>
      <w:r>
        <w:t>[ ] Page load speeds and Core Web Vitals - Reason: WebFetch doesn't provide performance metrics</w:t>
      </w:r>
    </w:p>
    <w:p/>
    <w:p>
      <w:pPr>
        <w:pStyle w:val="Heading3"/>
        <w:jc w:val="left"/>
      </w:pPr>
      <w:r>
        <w:t>Confidence Levels</w:t>
      </w:r>
    </w:p>
    <w:p>
      <w:pPr>
        <w:pStyle w:val="ListBullet"/>
      </w:pPr>
      <w:r>
        <w:t>**High Confidence** (Direct HTML Analysis): Page titles, H1/H2 tags, URL structure</w:t>
      </w:r>
    </w:p>
    <w:p>
      <w:pPr>
        <w:pStyle w:val="ListBullet"/>
      </w:pPr>
      <w:r>
        <w:t>**Medium Confidence** (WebFetch Extraction): Meta descriptions, schema markup presence</w:t>
      </w:r>
    </w:p>
    <w:p>
      <w:pPr>
        <w:pStyle w:val="ListBullet"/>
      </w:pPr>
      <w:r>
        <w:t>**Low Confidence** (Not Analyzed): Technical infrastructure, server configuration</w:t>
      </w:r>
    </w:p>
    <w:p/>
    <w:p>
      <w:pPr>
        <w:pStyle w:val="Heading3"/>
        <w:jc w:val="left"/>
      </w:pPr>
      <w:r>
        <w:t>Self-Critique</w:t>
      </w:r>
    </w:p>
    <w:p>
      <w:r>
        <w:t>**Potential Issues with This Analysis**:</w:t>
      </w:r>
    </w:p>
    <w:p>
      <w:pPr>
        <w:pStyle w:val="ListBullet"/>
      </w:pPr>
      <w:r>
        <w:t>[x] Meta descriptions: Some pages may have meta descriptions not captured by WebFetch</w:t>
      </w:r>
    </w:p>
    <w:p>
      <w:pPr>
        <w:pStyle w:val="ListBullet"/>
      </w:pPr>
      <w:r>
        <w:t>[x] Schema markup: Verified JSON-LD presence but detailed implementation needs manual review</w:t>
      </w:r>
    </w:p>
    <w:p>
      <w:pPr>
        <w:pStyle w:val="ListBullet"/>
      </w:pPr>
      <w:r>
        <w:t>[x] URL structures: Based on actual page URLs accessed and confirmed</w:t>
      </w:r>
    </w:p>
    <w:p>
      <w:pPr>
        <w:pStyle w:val="ListBullet"/>
      </w:pPr>
      <w:r>
        <w:t>[x] Content analysis: Based on real page content extraction, not assumptions</w:t>
      </w:r>
    </w:p>
    <w:p/>
    <w:p>
      <w:r>
        <w:t>**Recommendations for Improved Accuracy**:</w:t>
      </w:r>
    </w:p>
    <w:p>
      <w:pPr>
        <w:pStyle w:val="ListBullet"/>
      </w:pPr>
      <w:r>
        <w:t>[ ] Direct HTML source validation for all meta tag findings</w:t>
      </w:r>
    </w:p>
    <w:p>
      <w:pPr>
        <w:pStyle w:val="ListBullet"/>
      </w:pPr>
      <w:r>
        <w:t>[ ] Manual schema markup validation using Google's Structured Data Testing Tool</w:t>
      </w:r>
    </w:p>
    <w:p>
      <w:pPr>
        <w:pStyle w:val="ListBullet"/>
      </w:pPr>
      <w:r>
        <w:t>[ ] Technical infrastructure audit using dedicated SEO tools</w:t>
      </w:r>
    </w:p>
    <w:p>
      <w:pPr>
        <w:pStyle w:val="ListBullet"/>
      </w:pPr>
      <w:r>
        <w:t>[ ] Performance analysis using Google PageSpeed Insights or similar tools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