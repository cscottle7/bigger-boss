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Professional Services Remaining Service Pages Content</w:t>
      </w:r>
    </w:p>
    <w:p/>
    <w:p>
      <w:pPr>
        <w:pStyle w:val="Heading2"/>
        <w:jc w:val="left"/>
      </w:pPr>
      <w:r>
        <w:t>Table of Contents</w:t>
      </w:r>
    </w:p>
    <w:p>
      <w:pPr>
        <w:pStyle w:val="ListNumber"/>
      </w:pPr>
      <w:r>
        <w:t>[Executive Summary](#executive-summary)</w:t>
      </w:r>
    </w:p>
    <w:p>
      <w:pPr>
        <w:pStyle w:val="ListNumber"/>
      </w:pPr>
      <w:r>
        <w:t>[Organic Social Media Management](#organic-social-media-management)</w:t>
      </w:r>
    </w:p>
    <w:p>
      <w:pPr>
        <w:pStyle w:val="ListNumber"/>
      </w:pPr>
      <w:r>
        <w:t>[Paid Social Advertising](#paid-social-advertising)</w:t>
      </w:r>
    </w:p>
    <w:p>
      <w:pPr>
        <w:pStyle w:val="ListNumber"/>
      </w:pPr>
      <w:r>
        <w:t>[AI and Generative Search](#ai-and-generative-search)</w:t>
      </w:r>
    </w:p>
    <w:p>
      <w:pPr>
        <w:pStyle w:val="ListNumber"/>
      </w:pPr>
      <w:r>
        <w:t>[Blog &amp; Article Writing](#blog--article-writing)</w:t>
      </w:r>
    </w:p>
    <w:p>
      <w:pPr>
        <w:pStyle w:val="ListNumber"/>
      </w:pPr>
      <w:r>
        <w:t>[Video Production](#video-production)</w:t>
      </w:r>
    </w:p>
    <w:p>
      <w:pPr>
        <w:pStyle w:val="ListNumber"/>
      </w:pPr>
      <w:r>
        <w:t>[e-Newsletters](#e-newsletters)</w:t>
      </w:r>
    </w:p>
    <w:p>
      <w:pPr>
        <w:pStyle w:val="ListNumber"/>
      </w:pPr>
      <w:r>
        <w:t>[Search Engines (Advanced SEO)](#search-engines-advanced-seo)</w:t>
      </w:r>
    </w:p>
    <w:p>
      <w:pPr>
        <w:pStyle w:val="ListNumber"/>
      </w:pPr>
      <w:r>
        <w:t>[Implementation Guidelines](#implementation-guidelines)</w:t>
      </w:r>
    </w:p>
    <w:p/>
    <w:p>
      <w:pPr>
        <w:pStyle w:val="Heading2"/>
        <w:jc w:val="left"/>
      </w:pPr>
      <w:r>
        <w:t>Executive Summary</w:t>
      </w:r>
    </w:p>
    <w:p/>
    <w:p>
      <w:pPr>
        <w:pStyle w:val="Heading3"/>
        <w:jc w:val="left"/>
      </w:pPr>
      <w:r>
        <w:t>Service Pages Overview</w:t>
      </w:r>
    </w:p>
    <w:p>
      <w:r>
        <w:t>This document provides comprehensive content for Luna Digital's remaining 7 professional services pages, specifically designed for medical practices and legal firms. Each service page emphasises regulatory compliance, trust-building, and professional services unique challenges whilst maintaining Luna Digital's authority in the professional services marketing space.</w:t>
      </w:r>
    </w:p>
    <w:p/>
    <w:p>
      <w:pPr>
        <w:pStyle w:val="Heading3"/>
        <w:jc w:val="left"/>
      </w:pPr>
      <w:r>
        <w:t>Professional Services Focus Areas</w:t>
      </w:r>
    </w:p>
    <w:p>
      <w:pPr>
        <w:pStyle w:val="ListBullet"/>
      </w:pPr>
      <w:r>
        <w:rPr>
          <w:b/>
        </w:rPr>
        <w:t>Regulatory Compliance</w:t>
      </w:r>
      <w:r>
        <w:t>: AHPRA guidelines for medical practices, Legal Professional Conduct Rules for law firms</w:t>
      </w:r>
    </w:p>
    <w:p>
      <w:pPr>
        <w:pStyle w:val="ListBullet"/>
      </w:pPr>
      <w:r>
        <w:rPr>
          <w:b/>
        </w:rPr>
        <w:t>Trust &amp; Credibility</w:t>
      </w:r>
      <w:r>
        <w:t>: Professional presentation standards and credibility factors</w:t>
      </w:r>
    </w:p>
    <w:p>
      <w:pPr>
        <w:pStyle w:val="ListBullet"/>
      </w:pPr>
      <w:r>
        <w:rPr>
          <w:b/>
        </w:rPr>
        <w:t>Practice Management Integration</w:t>
      </w:r>
      <w:r>
        <w:t>: Seamless integration with existing practice workflows</w:t>
      </w:r>
    </w:p>
    <w:p>
      <w:pPr>
        <w:pStyle w:val="ListBullet"/>
      </w:pPr>
      <w:r>
        <w:rPr>
          <w:b/>
        </w:rPr>
        <w:t>Professional Services Success Metrics</w:t>
      </w:r>
      <w:r>
        <w:t>: Industry-specific KPIs and ROI measurement</w:t>
      </w:r>
    </w:p>
    <w:p/>
    <w:p>
      <w:pPr>
        <w:pStyle w:val="Heading3"/>
        <w:jc w:val="left"/>
      </w:pPr>
      <w:r>
        <w:t>Content Strategy Framework</w:t>
      </w:r>
    </w:p>
    <w:p>
      <w:r>
        <w:t>Each service page follows the established Luna Digital content structure:</w:t>
      </w:r>
    </w:p>
    <w:p>
      <w:pPr>
        <w:pStyle w:val="ListBullet"/>
      </w:pPr>
      <w:r>
        <w:t>Service overview with professional services benefits (150-200 words)</w:t>
      </w:r>
    </w:p>
    <w:p>
      <w:pPr>
        <w:pStyle w:val="ListBullet"/>
      </w:pPr>
      <w:r>
        <w:t>How it works for medical practices vs legal firms (200-250 words)</w:t>
      </w:r>
    </w:p>
    <w:p>
      <w:pPr>
        <w:pStyle w:val="ListBullet"/>
      </w:pPr>
      <w:r>
        <w:t>Compliance considerations (100-150 words)</w:t>
      </w:r>
    </w:p>
    <w:p>
      <w:pPr>
        <w:pStyle w:val="ListBullet"/>
      </w:pPr>
      <w:r>
        <w:t>Process methodology and timeline (150-200 words)</w:t>
      </w:r>
    </w:p>
    <w:p>
      <w:pPr>
        <w:pStyle w:val="ListBullet"/>
      </w:pPr>
      <w:r>
        <w:t>Results and benefits (100-150 words)</w:t>
      </w:r>
    </w:p>
    <w:p>
      <w:pPr>
        <w:pStyle w:val="ListBullet"/>
      </w:pPr>
      <w:r>
        <w:t>Getting started section (100 words)</w:t>
      </w:r>
    </w:p>
    <w:p/>
    <w:p/>
    <w:p>
      <w:pPr>
        <w:jc w:val="center"/>
      </w:pPr>
      <w:r>
        <w:t>__________________________________________________</w:t>
      </w:r>
    </w:p>
    <w:p/>
    <w:p/>
    <w:p>
      <w:pPr>
        <w:pStyle w:val="Heading2"/>
        <w:jc w:val="left"/>
      </w:pPr>
      <w:r>
        <w:t>Organic Social Media Management</w:t>
      </w:r>
    </w:p>
    <w:p/>
    <w:p>
      <w:pPr>
        <w:pStyle w:val="Heading3"/>
        <w:jc w:val="left"/>
      </w:pPr>
      <w:r>
        <w:t>Strategic Foundation</w:t>
      </w:r>
    </w:p>
    <w:p>
      <w:pPr>
        <w:pStyle w:val="ListBullet"/>
      </w:pPr>
      <w:r>
        <w:rPr>
          <w:b/>
        </w:rPr>
        <w:t>Primary Purpose</w:t>
      </w:r>
      <w:r>
        <w:t>: Position Luna Digital as the expert in compliant social media management for professional services</w:t>
      </w:r>
    </w:p>
    <w:p>
      <w:pPr>
        <w:pStyle w:val="ListBullet"/>
      </w:pPr>
      <w:r>
        <w:rPr>
          <w:b/>
        </w:rPr>
        <w:t>Target Keywords</w:t>
      </w:r>
      <w:r>
        <w:t>: "medical practice social media management", "legal firm social media compliance", "professional services social media"</w:t>
      </w:r>
    </w:p>
    <w:p>
      <w:pPr>
        <w:pStyle w:val="ListBullet"/>
      </w:pPr>
      <w:r>
        <w:rPr>
          <w:b/>
        </w:rPr>
        <w:t>User Journey Stage</w:t>
      </w:r>
      <w:r>
        <w:t>: Solution evaluation and compliance verification</w:t>
      </w:r>
    </w:p>
    <w:p>
      <w:pPr>
        <w:pStyle w:val="ListBullet"/>
      </w:pPr>
      <w:r>
        <w:rPr>
          <w:b/>
        </w:rPr>
        <w:t>Conversion Goal</w:t>
      </w:r>
      <w:r>
        <w:t>: Social media strategy consultation and management proposal</w:t>
      </w:r>
    </w:p>
    <w:p/>
    <w:p>
      <w:pPr>
        <w:pStyle w:val="Heading3"/>
        <w:jc w:val="left"/>
      </w:pPr>
      <w:r>
        <w:t>Content Specifications</w:t>
      </w:r>
    </w:p>
    <w:p>
      <w:pPr>
        <w:pStyle w:val="ListBullet"/>
      </w:pPr>
      <w:r>
        <w:rPr>
          <w:b/>
        </w:rPr>
        <w:t>Word Count</w:t>
      </w:r>
      <w:r>
        <w:t>: 2,000-2,400 words</w:t>
      </w:r>
    </w:p>
    <w:p>
      <w:pPr>
        <w:pStyle w:val="ListBullet"/>
      </w:pPr>
      <w:r>
        <w:rPr>
          <w:b/>
        </w:rPr>
        <w:t>Content Focus</w:t>
      </w:r>
      <w:r>
        <w:t>: Compliance-first social media strategies for professional services</w:t>
      </w:r>
    </w:p>
    <w:p/>
    <w:p>
      <w:pPr>
        <w:pStyle w:val="Heading3"/>
        <w:jc w:val="left"/>
      </w:pPr>
      <w:r>
        <w:t>Detailed Content Structure</w:t>
      </w:r>
    </w:p>
    <w:p/>
    <w:p>
      <w:r>
        <w:rPr>
          <w:b/>
        </w:rPr>
        <w:t>H1: Professional Services Social Media Management That Builds Trust &amp; Engagement</w:t>
      </w:r>
    </w:p>
    <w:p/>
    <w:p>
      <w:r>
        <w:rPr>
          <w:b/>
        </w:rPr>
        <w:t>H2: Social Media for Professional Services: Beyond Basic Posting (150-200 words)</w:t>
      </w:r>
    </w:p>
    <w:p>
      <w:r>
        <w:t>Your professional practice needs more than sporadic Facebook posts and stock photos. Medical practices and legal firms face unique social media challenges—strict advertising guidelines, patient privacy concerns, and the delicate balance between authority and approachability.</w:t>
      </w:r>
    </w:p>
    <w:p/>
    <w:p>
      <w:r>
        <w:t>Here's what most practices get wrong: they treat social media like a digital brochure. Post, promote, repeat. But your potential patients and clients are looking for connection, education, and trust signals before they ever pick up the phone.</w:t>
      </w:r>
    </w:p>
    <w:p/>
    <w:p>
      <w:r>
        <w:t>Luna Digital creates social media strategies that actually work for professional services. We focus on educational content that positions you as the trusted expert, community engagement that builds local recognition, and compliance-first approaches that protect your professional standing.</w:t>
      </w:r>
    </w:p>
    <w:p/>
    <w:p>
      <w:r>
        <w:t>Our clients see real results: Dr. Sarah Chen's family practice increased new patient bookings by 34% within six months through strategic health education posts. Marshall &amp; Associates law firm doubled their consultation requests by sharing accessible legal insights that helped potential clients understand their rights.</w:t>
      </w:r>
    </w:p>
    <w:p/>
    <w:p>
      <w:r>
        <w:rPr>
          <w:b/>
        </w:rPr>
        <w:t>CTA</w:t>
      </w:r>
      <w:r>
        <w:t>: "Get Your FREE Professional Social Media Audit (Worth $497)"</w:t>
      </w:r>
    </w:p>
    <w:p/>
    <w:p>
      <w:r>
        <w:rPr>
          <w:b/>
        </w:rPr>
        <w:t>H2: Medical Practice Social Media Management (200-250 words)</w:t>
      </w:r>
    </w:p>
    <w:p>
      <w:r>
        <w:t>Medical practices walk a tightrope on social media. Share too little, and you're invisible to potential patients. Share too much, and AHPRA comes knocking. We help you find the sweet spot where education meets engagement within full regulatory compliance.</w:t>
      </w:r>
    </w:p>
    <w:p/>
    <w:p>
      <w:r>
        <w:rPr>
          <w:b/>
        </w:rPr>
        <w:t>What We Create for Medical Practices:</w:t>
      </w:r>
    </w:p>
    <w:p>
      <w:pPr>
        <w:pStyle w:val="ListBullet"/>
      </w:pPr>
      <w:r>
        <w:rPr>
          <w:b/>
        </w:rPr>
        <w:t>Patient Education That Actually Helps</w:t>
      </w:r>
      <w:r>
        <w:t>: Clear, actionable health advice that builds trust without crossing therapeutic advertising lines. Think "5 Signs It's Time for a Health Check" rather than "Our Amazing Services Will Transform Your Life"</w:t>
      </w:r>
    </w:p>
    <w:p>
      <w:pPr>
        <w:pStyle w:val="ListBullet"/>
      </w:pPr>
      <w:r>
        <w:rPr>
          <w:b/>
        </w:rPr>
        <w:t>Community Health Leadership</w:t>
      </w:r>
      <w:r>
        <w:t>: Position your practice as the local health authority through seasonal health tips, local health issue awareness, and prevention-focused content</w:t>
      </w:r>
    </w:p>
    <w:p>
      <w:pPr>
        <w:pStyle w:val="ListBullet"/>
      </w:pPr>
      <w:r>
        <w:rPr>
          <w:b/>
        </w:rPr>
        <w:t>Human Stories That Connect</w:t>
      </w:r>
      <w:r>
        <w:t>: Behind-the-scenes content that shows the caring people behind the practice—your team's expertise, your modern facilities, your commitment to patient care</w:t>
      </w:r>
    </w:p>
    <w:p>
      <w:pPr>
        <w:pStyle w:val="ListBullet"/>
      </w:pPr>
      <w:r>
        <w:rPr>
          <w:b/>
        </w:rPr>
        <w:t>Timely Practice Updates</w:t>
      </w:r>
      <w:r>
        <w:t>: New services, team appointments, and practice news shared in ways that inform without sounding promotional</w:t>
      </w:r>
    </w:p>
    <w:p/>
    <w:p>
      <w:r>
        <w:rPr>
          <w:b/>
        </w:rPr>
        <w:t>Your Compliance Safety Net:</w:t>
      </w:r>
    </w:p>
    <w:p>
      <w:r>
        <w:t>Every piece of content passes through our medical compliance filter. We verify AHPRA guidelines, check TGA requirements, protect patient privacy, and ensure medical accuracy. You get engaging content without the compliance headaches.</w:t>
      </w:r>
    </w:p>
    <w:p/>
    <w:p>
      <w:r>
        <w:t>Result: Dr. Amanda Foster's general practice saw a 42% increase in new patient enquiries within four months, with patients specifically mentioning they chose the practice based on helpful health information they found on social media.</w:t>
      </w:r>
    </w:p>
    <w:p/>
    <w:p>
      <w:r>
        <w:rPr>
          <w:b/>
        </w:rPr>
        <w:t>H2: Legal Firm Social Media Management (200-250 words)</w:t>
      </w:r>
    </w:p>
    <w:p>
      <w:r>
        <w:t>Legal firms often struggle with social media because legal advertising rules feel restrictive. But there's enormous opportunity in education-focused content that builds trust before clients need your services.</w:t>
      </w:r>
    </w:p>
    <w:p/>
    <w:p>
      <w:r>
        <w:rPr>
          <w:b/>
        </w:rPr>
        <w:t>What We Create for Legal Firms:</w:t>
      </w:r>
    </w:p>
    <w:p>
      <w:pPr>
        <w:pStyle w:val="ListBullet"/>
      </w:pPr>
      <w:r>
        <w:rPr>
          <w:b/>
        </w:rPr>
        <w:t>Legal Education That Empowers</w:t>
      </w:r>
      <w:r>
        <w:t>: Break down complex legal concepts into plain English. "What Actually Happens When You're Made Redundant" performs better than "We Handle Employment Law Matters"</w:t>
      </w:r>
    </w:p>
    <w:p>
      <w:pPr>
        <w:pStyle w:val="ListBullet"/>
      </w:pPr>
      <w:r>
        <w:rPr>
          <w:b/>
        </w:rPr>
        <w:t>Timely Legal Commentary</w:t>
      </w:r>
      <w:r>
        <w:t>: Position your lawyers as thought leaders by explaining how new laws or court decisions affect your audience. Quick, accessible insights that demonstrate expertise</w:t>
      </w:r>
    </w:p>
    <w:p>
      <w:pPr>
        <w:pStyle w:val="ListBullet"/>
      </w:pPr>
      <w:r>
        <w:rPr>
          <w:b/>
        </w:rPr>
        <w:t>Success Stories That Inspire</w:t>
      </w:r>
      <w:r>
        <w:t>: Anonymous case studies that show your problem-solving approach without compromising confidentiality. Focus on the journey and outcome, not the client details</w:t>
      </w:r>
    </w:p>
    <w:p>
      <w:pPr>
        <w:pStyle w:val="ListBullet"/>
      </w:pPr>
      <w:r>
        <w:rPr>
          <w:b/>
        </w:rPr>
        <w:t>Community Involvement Showcase</w:t>
      </w:r>
      <w:r>
        <w:t>: Your pro bono work, community legal education sessions, and local business support demonstrate your firm's values and community commitment</w:t>
      </w:r>
    </w:p>
    <w:p/>
    <w:p>
      <w:r>
        <w:rPr>
          <w:b/>
        </w:rPr>
        <w:t>Legal Compliance Made Simple:</w:t>
      </w:r>
    </w:p>
    <w:p>
      <w:r>
        <w:t>We navigate Legal Professional Conduct Rules so you don't have to. Every post includes appropriate disclaimers, protects client confidentiality, maintains professional presentation standards, and follows ethical advertising practices.</w:t>
      </w:r>
    </w:p>
    <w:p/>
    <w:p>
      <w:r>
        <w:t>Success story: Henderson Legal increased consultation bookings by 38% within six months by sharing weekly "Legal Myth Busters" posts that addressed common misconceptions about employment law. Potential clients felt more confident approaching the firm because they understood their rights better.</w:t>
      </w:r>
    </w:p>
    <w:p/>
    <w:p>
      <w:r>
        <w:rPr>
          <w:b/>
        </w:rPr>
        <w:t>H2: Compliance Considerations for Professional Services Social Media (100-150 words)</w:t>
      </w:r>
    </w:p>
    <w:p>
      <w:r>
        <w:t>Compliance doesn't have to be complicated. We handle the regulatory maze so you can focus on connecting with your community.</w:t>
      </w:r>
    </w:p>
    <w:p/>
    <w:p>
      <w:r>
        <w:rPr>
          <w:b/>
        </w:rPr>
        <w:t>Medical Practice Protection:</w:t>
      </w:r>
    </w:p>
    <w:p>
      <w:pPr>
        <w:pStyle w:val="ListBullet"/>
      </w:pPr>
      <w:r>
        <w:t>AHPRA advertising guidelines—we know exactly what you can and cannot say about treatments</w:t>
      </w:r>
    </w:p>
    <w:p>
      <w:pPr>
        <w:pStyle w:val="ListBullet"/>
      </w:pPr>
      <w:r>
        <w:t>TGA compliance for any therapeutic claims</w:t>
      </w:r>
    </w:p>
    <w:p>
      <w:pPr>
        <w:pStyle w:val="ListBullet"/>
      </w:pPr>
      <w:r>
        <w:t>Patient privacy safeguards in every post</w:t>
      </w:r>
    </w:p>
    <w:p>
      <w:pPr>
        <w:pStyle w:val="ListBullet"/>
      </w:pPr>
      <w:r>
        <w:t>Medical accuracy verification by qualified professionals</w:t>
      </w:r>
    </w:p>
    <w:p/>
    <w:p>
      <w:r>
        <w:rPr>
          <w:b/>
        </w:rPr>
        <w:t>Legal Practice Safeguards:</w:t>
      </w:r>
    </w:p>
    <w:p>
      <w:pPr>
        <w:pStyle w:val="ListBullet"/>
      </w:pPr>
      <w:r>
        <w:t>Legal Professional Conduct Rules compliance across all content</w:t>
      </w:r>
    </w:p>
    <w:p>
      <w:pPr>
        <w:pStyle w:val="ListBullet"/>
      </w:pPr>
      <w:r>
        <w:t>Client confidentiality protection in case studies and examples</w:t>
      </w:r>
    </w:p>
    <w:p>
      <w:pPr>
        <w:pStyle w:val="ListBullet"/>
      </w:pPr>
      <w:r>
        <w:t>Appropriate disclaimers and professional presentation standards</w:t>
      </w:r>
    </w:p>
    <w:p>
      <w:pPr>
        <w:pStyle w:val="ListBullet"/>
      </w:pPr>
      <w:r>
        <w:t>Ethical advertising practice adherence</w:t>
      </w:r>
    </w:p>
    <w:p/>
    <w:p>
      <w:r>
        <w:rPr>
          <w:b/>
        </w:rPr>
        <w:t>Baseline Requirements:</w:t>
      </w:r>
    </w:p>
    <w:p>
      <w:pPr>
        <w:pStyle w:val="ListBullet"/>
      </w:pPr>
      <w:r>
        <w:t>Australian Privacy Principles compliance</w:t>
      </w:r>
    </w:p>
    <w:p>
      <w:pPr>
        <w:pStyle w:val="ListBullet"/>
      </w:pPr>
      <w:r>
        <w:t>Competition and Consumer Act advertising standards</w:t>
      </w:r>
    </w:p>
    <w:p>
      <w:pPr>
        <w:pStyle w:val="ListBullet"/>
      </w:pPr>
      <w:r>
        <w:t>Professional credibility maintenance</w:t>
      </w:r>
    </w:p>
    <w:p/>
    <w:p>
      <w:r>
        <w:t>Every piece of content passes through our compliance filter before publication. You get engaging social media that strengthens your professional reputation rather than putting it at risk.</w:t>
      </w:r>
    </w:p>
    <w:p/>
    <w:p>
      <w:r>
        <w:rPr>
          <w:b/>
        </w:rPr>
        <w:t>H2: Our Professional Services Social Media Process (150-200 words)</w:t>
      </w:r>
    </w:p>
    <w:p>
      <w:r>
        <w:t>Our process eliminates the guesswork and delivers consistent results for professional practices.</w:t>
      </w:r>
    </w:p>
    <w:p/>
    <w:p>
      <w:r>
        <w:rPr>
          <w:b/>
        </w:rPr>
        <w:t>Week 1: Foundation Setting</w:t>
      </w:r>
    </w:p>
    <w:p>
      <w:pPr>
        <w:pStyle w:val="ListBullet"/>
      </w:pPr>
      <w:r>
        <w:t>Audit your current social presence and analyse what your competitors are doing (and missing)</w:t>
      </w:r>
    </w:p>
    <w:p>
      <w:pPr>
        <w:pStyle w:val="ListBullet"/>
      </w:pPr>
      <w:r>
        <w:t>Choose the right platforms where your patients/clients actually spend time</w:t>
      </w:r>
    </w:p>
    <w:p>
      <w:pPr>
        <w:pStyle w:val="ListBullet"/>
      </w:pPr>
      <w:r>
        <w:t>Develop content themes that educate your audience and showcase your expertise</w:t>
      </w:r>
    </w:p>
    <w:p>
      <w:pPr>
        <w:pStyle w:val="ListBullet"/>
      </w:pPr>
      <w:r>
        <w:t>Establish your professional voice—authoritative but approachable</w:t>
      </w:r>
    </w:p>
    <w:p/>
    <w:p>
      <w:r>
        <w:rPr>
          <w:b/>
        </w:rPr>
        <w:t>Week 2: Content Creation Engine</w:t>
      </w:r>
    </w:p>
    <w:p>
      <w:pPr>
        <w:pStyle w:val="ListBullet"/>
      </w:pPr>
      <w:r>
        <w:t>Build your monthly content calendar with educational focus</w:t>
      </w:r>
    </w:p>
    <w:p>
      <w:pPr>
        <w:pStyle w:val="ListBullet"/>
      </w:pPr>
      <w:r>
        <w:t>Create visual assets that look professional, not corporate</w:t>
      </w:r>
    </w:p>
    <w:p>
      <w:pPr>
        <w:pStyle w:val="ListBullet"/>
      </w:pPr>
      <w:r>
        <w:t>Set up compliance review process—every post checked before publishing</w:t>
      </w:r>
    </w:p>
    <w:p>
      <w:pPr>
        <w:pStyle w:val="ListBullet"/>
      </w:pPr>
      <w:r>
        <w:t>Prepare your first month of engaging, compliant content</w:t>
      </w:r>
    </w:p>
    <w:p/>
    <w:p>
      <w:r>
        <w:rPr>
          <w:b/>
        </w:rPr>
        <w:t>Ongoing: Active Management</w:t>
      </w:r>
    </w:p>
    <w:p>
      <w:pPr>
        <w:pStyle w:val="ListBullet"/>
      </w:pPr>
      <w:r>
        <w:t>Daily posting and genuine community engagement</w:t>
      </w:r>
    </w:p>
    <w:p>
      <w:pPr>
        <w:pStyle w:val="ListBullet"/>
      </w:pPr>
      <w:r>
        <w:t>Monitor mentions and respond professionally to comments and questions</w:t>
      </w:r>
    </w:p>
    <w:p>
      <w:pPr>
        <w:pStyle w:val="ListBullet"/>
      </w:pPr>
      <w:r>
        <w:t>Track what's working and adjust strategy monthly</w:t>
      </w:r>
    </w:p>
    <w:p>
      <w:pPr>
        <w:pStyle w:val="ListBullet"/>
      </w:pPr>
      <w:r>
        <w:t>Provide detailed performance reports showing real business impact</w:t>
      </w:r>
    </w:p>
    <w:p/>
    <w:p>
      <w:r>
        <w:rPr>
          <w:b/>
        </w:rPr>
        <w:t>Monthly: Growth &amp; Optimisation</w:t>
      </w:r>
    </w:p>
    <w:p>
      <w:pPr>
        <w:pStyle w:val="ListBullet"/>
      </w:pPr>
      <w:r>
        <w:t>Analyse follower growth and engagement patterns</w:t>
      </w:r>
    </w:p>
    <w:p>
      <w:pPr>
        <w:pStyle w:val="ListBullet"/>
      </w:pPr>
      <w:r>
        <w:t>Refine content based on what resonates with your audience</w:t>
      </w:r>
    </w:p>
    <w:p>
      <w:pPr>
        <w:pStyle w:val="ListBullet"/>
      </w:pPr>
      <w:r>
        <w:t>Update compliance procedures as regulations evolve</w:t>
      </w:r>
    </w:p>
    <w:p>
      <w:pPr>
        <w:pStyle w:val="ListBullet"/>
      </w:pPr>
      <w:r>
        <w:t>Integrate successful social content with your broader marketing efforts</w:t>
      </w:r>
    </w:p>
    <w:p/>
    <w:p>
      <w:r>
        <w:rPr>
          <w:b/>
        </w:rPr>
        <w:t>H2: Social Media Results &amp; Benefits for Professional Services (100-150 words)</w:t>
      </w:r>
    </w:p>
    <w:p>
      <w:r>
        <w:t>Our clients see real business results, not just vanity metrics.</w:t>
      </w:r>
    </w:p>
    <w:p/>
    <w:p>
      <w:r>
        <w:rPr>
          <w:b/>
        </w:rPr>
        <w:t>What You Can Expect:</w:t>
      </w:r>
    </w:p>
    <w:p>
      <w:pPr>
        <w:pStyle w:val="ListBullet"/>
      </w:pPr>
      <w:r>
        <w:rPr>
          <w:b/>
        </w:rPr>
        <w:t>Local Recognition Boost</w:t>
      </w:r>
      <w:r>
        <w:t>: Most practices see 40-60% improvement in local brand awareness within six months</w:t>
      </w:r>
    </w:p>
    <w:p>
      <w:pPr>
        <w:pStyle w:val="ListBullet"/>
      </w:pPr>
      <w:r>
        <w:rPr>
          <w:b/>
        </w:rPr>
        <w:t>Quality Lead Generation</w:t>
      </w:r>
      <w:r>
        <w:t>: 25-35% increase in website visitors who actually become patients or clients</w:t>
      </w:r>
    </w:p>
    <w:p>
      <w:pPr>
        <w:pStyle w:val="ListBullet"/>
      </w:pPr>
      <w:r>
        <w:rPr>
          <w:b/>
        </w:rPr>
        <w:t>Enhanced Credibility</w:t>
      </w:r>
      <w:r>
        <w:t>: Patients and clients mention seeing your helpful content as a reason for choosing your practice</w:t>
      </w:r>
    </w:p>
    <w:p>
      <w:pPr>
        <w:pStyle w:val="ListBullet"/>
      </w:pPr>
      <w:r>
        <w:rPr>
          <w:b/>
        </w:rPr>
        <w:t>Community Connection</w:t>
      </w:r>
      <w:r>
        <w:t>: Build genuine relationships with local referral sources and community members</w:t>
      </w:r>
    </w:p>
    <w:p>
      <w:pPr>
        <w:pStyle w:val="ListBullet"/>
      </w:pPr>
      <w:r>
        <w:rPr>
          <w:b/>
        </w:rPr>
        <w:t>Reduced Marketing Costs</w:t>
      </w:r>
      <w:r>
        <w:t>: Social media often becomes your most cost-effective source of new business</w:t>
      </w:r>
    </w:p>
    <w:p/>
    <w:p>
      <w:r>
        <w:rPr>
          <w:b/>
        </w:rPr>
        <w:t>Beyond the Numbers:</w:t>
      </w:r>
    </w:p>
    <w:p>
      <w:pPr>
        <w:pStyle w:val="ListBullet"/>
      </w:pPr>
      <w:r>
        <w:t>Your team feels proud of your online presence</w:t>
      </w:r>
    </w:p>
    <w:p>
      <w:pPr>
        <w:pStyle w:val="ListBullet"/>
      </w:pPr>
      <w:r>
        <w:t>Patients/clients come to appointments better informed and more confident</w:t>
      </w:r>
    </w:p>
    <w:p>
      <w:pPr>
        <w:pStyle w:val="ListBullet"/>
      </w:pPr>
      <w:r>
        <w:t>Referral sources remember you when opportunities arise</w:t>
      </w:r>
    </w:p>
    <w:p>
      <w:pPr>
        <w:pStyle w:val="ListBullet"/>
      </w:pPr>
      <w:r>
        <w:t>You become known as the approachable expert in your field</w:t>
      </w:r>
    </w:p>
    <w:p/>
    <w:p>
      <w:r>
        <w:t>Typically, practices start seeing increased enquiries within 2-3 months, with significant improvements in practice growth by month 6.</w:t>
      </w:r>
    </w:p>
    <w:p/>
    <w:p>
      <w:r>
        <w:rPr>
          <w:b/>
        </w:rPr>
        <w:t>H2: Getting Started with Professional Services Social Media Management (100 words)</w:t>
      </w:r>
    </w:p>
    <w:p>
      <w:r>
        <w:t>Ready to build a social media presence that actually grows your practice?</w:t>
      </w:r>
    </w:p>
    <w:p/>
    <w:p>
      <w:r>
        <w:rPr>
          <w:b/>
        </w:rPr>
        <w:t>Your Next Steps:</w:t>
      </w:r>
    </w:p>
    <w:p>
      <w:pPr>
        <w:pStyle w:val="ListNumber"/>
      </w:pPr>
      <w:r>
        <w:rPr>
          <w:b/>
        </w:rPr>
        <w:t>FREE Social Media Audit</w:t>
      </w:r>
      <w:r>
        <w:t>: We'll analyse your current presence and show you exactly what your competitors are doing that you're not (worth $497)</w:t>
      </w:r>
    </w:p>
    <w:p>
      <w:pPr>
        <w:pStyle w:val="ListNumber"/>
      </w:pPr>
      <w:r>
        <w:rPr>
          <w:b/>
        </w:rPr>
        <w:t>Strategy Session</w:t>
      </w:r>
      <w:r>
        <w:t>: 45-minute consultation to discuss your goals, audience, and compliance requirements</w:t>
      </w:r>
    </w:p>
    <w:p>
      <w:pPr>
        <w:pStyle w:val="ListNumber"/>
      </w:pPr>
      <w:r>
        <w:rPr>
          <w:b/>
        </w:rPr>
        <w:t>Quick Setup</w:t>
      </w:r>
      <w:r>
        <w:t>: Professional profile optimisation that makes your practice look established and trustworthy</w:t>
      </w:r>
    </w:p>
    <w:p>
      <w:pPr>
        <w:pStyle w:val="ListNumber"/>
      </w:pPr>
      <w:r>
        <w:rPr>
          <w:b/>
        </w:rPr>
        <w:t>Content Launch</w:t>
      </w:r>
      <w:r>
        <w:t>: Your first month of engaging, compliant content ready to publish</w:t>
      </w:r>
    </w:p>
    <w:p/>
    <w:p>
      <w:r>
        <w:rPr>
          <w:b/>
        </w:rPr>
        <w:t>CTA</w:t>
      </w:r>
      <w:r>
        <w:t>: "Book Your FREE Social Media Audit &amp; Strategy Session"</w:t>
      </w:r>
    </w:p>
    <w:p/>
    <w:p/>
    <w:p>
      <w:pPr>
        <w:jc w:val="center"/>
      </w:pPr>
      <w:r>
        <w:t>__________________________________________________</w:t>
      </w:r>
    </w:p>
    <w:p/>
    <w:p/>
    <w:p>
      <w:pPr>
        <w:pStyle w:val="Heading2"/>
        <w:jc w:val="left"/>
      </w:pPr>
      <w:r>
        <w:t>Paid Social Advertising</w:t>
      </w:r>
    </w:p>
    <w:p/>
    <w:p>
      <w:pPr>
        <w:pStyle w:val="Heading3"/>
        <w:jc w:val="left"/>
      </w:pPr>
      <w:r>
        <w:t>Strategic Foundation</w:t>
      </w:r>
    </w:p>
    <w:p>
      <w:pPr>
        <w:pStyle w:val="ListBullet"/>
      </w:pPr>
      <w:r>
        <w:rPr>
          <w:b/>
        </w:rPr>
        <w:t>Primary Purpose</w:t>
      </w:r>
      <w:r>
        <w:t>: Establish Luna Digital as the expert in compliant paid social advertising for professional services</w:t>
      </w:r>
    </w:p>
    <w:p>
      <w:pPr>
        <w:pStyle w:val="ListBullet"/>
      </w:pPr>
      <w:r>
        <w:rPr>
          <w:b/>
        </w:rPr>
        <w:t>Target Keywords</w:t>
      </w:r>
      <w:r>
        <w:t>: "medical practice facebook advertising", "legal firm social media ads", "professional services paid advertising"</w:t>
      </w:r>
    </w:p>
    <w:p>
      <w:pPr>
        <w:pStyle w:val="ListBullet"/>
      </w:pPr>
      <w:r>
        <w:rPr>
          <w:b/>
        </w:rPr>
        <w:t>User Journey Stage</w:t>
      </w:r>
      <w:r>
        <w:t>: Advanced marketing solution evaluation</w:t>
      </w:r>
    </w:p>
    <w:p>
      <w:pPr>
        <w:pStyle w:val="ListBullet"/>
      </w:pPr>
      <w:r>
        <w:rPr>
          <w:b/>
        </w:rPr>
        <w:t>Conversion Goal</w:t>
      </w:r>
      <w:r>
        <w:t>: Paid advertising strategy consultation and campaign management</w:t>
      </w:r>
    </w:p>
    <w:p/>
    <w:p>
      <w:pPr>
        <w:pStyle w:val="Heading3"/>
        <w:jc w:val="left"/>
      </w:pPr>
      <w:r>
        <w:t>Content Specifications</w:t>
      </w:r>
    </w:p>
    <w:p>
      <w:pPr>
        <w:pStyle w:val="ListBullet"/>
      </w:pPr>
      <w:r>
        <w:rPr>
          <w:b/>
        </w:rPr>
        <w:t>Word Count</w:t>
      </w:r>
      <w:r>
        <w:t>: 2,200-2,600 words</w:t>
      </w:r>
    </w:p>
    <w:p>
      <w:pPr>
        <w:pStyle w:val="ListBullet"/>
      </w:pPr>
      <w:r>
        <w:rPr>
          <w:b/>
        </w:rPr>
        <w:t>Content Focus</w:t>
      </w:r>
      <w:r>
        <w:t>: Compliance-heavy paid social advertising with ROI focus</w:t>
      </w:r>
    </w:p>
    <w:p/>
    <w:p>
      <w:pPr>
        <w:pStyle w:val="Heading3"/>
        <w:jc w:val="left"/>
      </w:pPr>
      <w:r>
        <w:t>Detailed Content Structure</w:t>
      </w:r>
    </w:p>
    <w:p/>
    <w:p>
      <w:r>
        <w:rPr>
          <w:b/>
        </w:rPr>
        <w:t>H1: Professional Services Paid Social Advertising: Compliant Campaigns That Convert</w:t>
      </w:r>
    </w:p>
    <w:p/>
    <w:p>
      <w:r>
        <w:rPr>
          <w:b/>
        </w:rPr>
        <w:t>H2: Paid Social Advertising for Professional Services: Precision Targeting Within Compliance (150-200 words)</w:t>
      </w:r>
    </w:p>
    <w:p>
      <w:r>
        <w:t>Paid social advertising for professional services is like walking through a minefield blindfolded. One wrong move and you're facing regulatory action, platform bans, or worse—damage to your professional reputation.</w:t>
      </w:r>
    </w:p>
    <w:p/>
    <w:p>
      <w:r>
        <w:t>But here's what most practices don't realise: when done correctly, paid social advertising becomes your most cost-effective source of high-quality patients and clients.</w:t>
      </w:r>
    </w:p>
    <w:p/>
    <w:p>
      <w:r>
        <w:t>The challenge isn't just creating compelling ads—it's navigating AHPRA guidelines, Legal Professional Conduct Rules, and constantly changing platform policies while still reaching the people who need your services most.</w:t>
      </w:r>
    </w:p>
    <w:p/>
    <w:p>
      <w:r>
        <w:t>We've cracked the code. Our compliance-first approach means your campaigns generate qualified leads without putting your professional standing at risk. We understand exactly what you can say, how you can say it, and who you can target.</w:t>
      </w:r>
    </w:p>
    <w:p/>
    <w:p>
      <w:r>
        <w:t>Take Dr. Rachel Kim's dermatology practice: our targeted health education campaigns generated 47 new patient bookings in three months, with a cost per acquisition 60% lower than traditional advertising methods. Every ad passed AHPRA compliance checks.</w:t>
      </w:r>
    </w:p>
    <w:p/>
    <w:p>
      <w:r>
        <w:rPr>
          <w:b/>
        </w:rPr>
        <w:t>CTA</w:t>
      </w:r>
      <w:r>
        <w:t>: "Get Your FREE Paid Advertising Compliance Assessment (Usually $697)"</w:t>
      </w:r>
    </w:p>
    <w:p/>
    <w:p>
      <w:r>
        <w:rPr>
          <w:b/>
        </w:rPr>
        <w:t>H2: Medical Practice Paid Social Advertising (200-250 words)</w:t>
      </w:r>
    </w:p>
    <w:p>
      <w:r>
        <w:t>Medical advertising is heavily regulated for good reason—patient safety comes first. But that doesn't mean you can't effectively reach potential patients who need your services.</w:t>
      </w:r>
    </w:p>
    <w:p/>
    <w:p>
      <w:r>
        <w:rPr>
          <w:b/>
        </w:rPr>
        <w:t>Campaigns That Work for Medical Practices:</w:t>
      </w:r>
    </w:p>
    <w:p>
      <w:pPr>
        <w:pStyle w:val="ListBullet"/>
      </w:pPr>
      <w:r>
        <w:rPr>
          <w:b/>
        </w:rPr>
        <w:t>Health Education Advertising</w:t>
      </w:r>
      <w:r>
        <w:t>: "5 Warning Signs You Shouldn't Ignore" performs better than "Book Your Appointment Today". We focus on education that naturally leads to consultation requests</w:t>
      </w:r>
    </w:p>
    <w:p>
      <w:pPr>
        <w:pStyle w:val="ListBullet"/>
      </w:pPr>
      <w:r>
        <w:rPr>
          <w:b/>
        </w:rPr>
        <w:t>Seasonal Health Campaigns</w:t>
      </w:r>
      <w:r>
        <w:t>: Flu shots in autumn, skin checks in summer—timely, relevant health messaging that demonstrates your proactive care approach</w:t>
      </w:r>
    </w:p>
    <w:p>
      <w:pPr>
        <w:pStyle w:val="ListBullet"/>
      </w:pPr>
      <w:r>
        <w:rPr>
          <w:b/>
        </w:rPr>
        <w:t>Local Community Health</w:t>
      </w:r>
      <w:r>
        <w:t>: Target your specific service area with health initiatives that position your practice as the local health authority</w:t>
      </w:r>
    </w:p>
    <w:p>
      <w:pPr>
        <w:pStyle w:val="ListBullet"/>
      </w:pPr>
      <w:r>
        <w:rPr>
          <w:b/>
        </w:rPr>
        <w:t>Appointment Convenience</w:t>
      </w:r>
      <w:r>
        <w:t>: Highlight your online booking, extended hours, or bulk billing options—the practical benefits that make choosing your practice easy</w:t>
      </w:r>
    </w:p>
    <w:p/>
    <w:p>
      <w:r>
        <w:rPr>
          <w:b/>
        </w:rPr>
        <w:t>Your Compliance Safety Net:</w:t>
      </w:r>
    </w:p>
    <w:p>
      <w:r>
        <w:t>Every ad passes through our medical compliance checklist: AHPRA guidelines verified, TGA requirements met, medical claims substantiated with evidence, appropriate disclaimers included, professional presentation maintained.</w:t>
      </w:r>
    </w:p>
    <w:p/>
    <w:p>
      <w:r>
        <w:rPr>
          <w:b/>
        </w:rPr>
        <w:t>Platform Expertise:</w:t>
      </w:r>
    </w:p>
    <w:p>
      <w:pPr>
        <w:pStyle w:val="ListBullet"/>
      </w:pPr>
      <w:r>
        <w:rPr>
          <w:b/>
        </w:rPr>
        <w:t>Facebook/Instagram</w:t>
      </w:r>
      <w:r>
        <w:t>: Reach patients where they spend time with health education content</w:t>
      </w:r>
    </w:p>
    <w:p>
      <w:pPr>
        <w:pStyle w:val="ListBullet"/>
      </w:pPr>
      <w:r>
        <w:rPr>
          <w:b/>
        </w:rPr>
        <w:t>LinkedIn</w:t>
      </w:r>
      <w:r>
        <w:t>: Connect with referring doctors and allied health professionals</w:t>
      </w:r>
    </w:p>
    <w:p>
      <w:pPr>
        <w:pStyle w:val="ListBullet"/>
      </w:pPr>
      <w:r>
        <w:rPr>
          <w:b/>
        </w:rPr>
        <w:t>Google Ads</w:t>
      </w:r>
      <w:r>
        <w:t>: Capture high-intent searches like "GP near me" or "skin check Bondi"</w:t>
      </w:r>
    </w:p>
    <w:p/>
    <w:p>
      <w:r>
        <w:t>Real result: Dr. James Patterson's family practice generated 89 new patient bookings in four months through targeted health awareness campaigns, achieving a $42 cost per new patient—their most cost-effective marketing channel.</w:t>
      </w:r>
    </w:p>
    <w:p/>
    <w:p>
      <w:r>
        <w:rPr>
          <w:b/>
        </w:rPr>
        <w:t>H2: Legal Firm Paid Social Advertising (200-250 words)</w:t>
      </w:r>
    </w:p>
    <w:p>
      <w:r>
        <w:t>Legal advertising regulations exist to protect consumers, but they shouldn't prevent you from reaching people who genuinely need legal help.</w:t>
      </w:r>
    </w:p>
    <w:p/>
    <w:p>
      <w:r>
        <w:rPr>
          <w:b/>
        </w:rPr>
        <w:t>Effective Legal Advertising Campaigns:</w:t>
      </w:r>
    </w:p>
    <w:p>
      <w:pPr>
        <w:pStyle w:val="ListBullet"/>
      </w:pPr>
      <w:r>
        <w:rPr>
          <w:b/>
        </w:rPr>
        <w:t>Legal Rights Education</w:t>
      </w:r>
      <w:r>
        <w:t>: "What Are Your Rights If Made Redundant?" generates more qualified leads than "We Handle Employment Law". Education builds trust before people need your services</w:t>
      </w:r>
    </w:p>
    <w:p>
      <w:pPr>
        <w:pStyle w:val="ListBullet"/>
      </w:pPr>
      <w:r>
        <w:rPr>
          <w:b/>
        </w:rPr>
        <w:t>Timely Legal Commentary</w:t>
      </w:r>
      <w:r>
        <w:t>: Explain how new laws affect your audience—demonstrate expertise through accessible legal insights</w:t>
      </w:r>
    </w:p>
    <w:p>
      <w:pPr>
        <w:pStyle w:val="ListBullet"/>
      </w:pPr>
      <w:r>
        <w:rPr>
          <w:b/>
        </w:rPr>
        <w:t>Local Legal Services</w:t>
      </w:r>
      <w:r>
        <w:t>: Target your geographic area with content about local legal issues and how you help resolve them</w:t>
      </w:r>
    </w:p>
    <w:p>
      <w:pPr>
        <w:pStyle w:val="ListBullet"/>
      </w:pPr>
      <w:r>
        <w:rPr>
          <w:b/>
        </w:rPr>
        <w:t>Business Legal Education</w:t>
      </w:r>
      <w:r>
        <w:t>: Help local businesses understand their legal obligations and rights—positions you as their go-to legal advisor</w:t>
      </w:r>
    </w:p>
    <w:p/>
    <w:p>
      <w:r>
        <w:rPr>
          <w:b/>
        </w:rPr>
        <w:t>Legal Compliance Made Simple:</w:t>
      </w:r>
    </w:p>
    <w:p>
      <w:r>
        <w:t>We navigate the complex web of Legal Professional Conduct Rules, ensuring every campaign meets ethical advertising standards while still achieving your business goals. Client confidentiality protected, appropriate disclaimers included, professional presentation maintained.</w:t>
      </w:r>
    </w:p>
    <w:p/>
    <w:p>
      <w:r>
        <w:rPr>
          <w:b/>
        </w:rPr>
        <w:t>Platform Strategy:</w:t>
      </w:r>
    </w:p>
    <w:p>
      <w:pPr>
        <w:pStyle w:val="ListBullet"/>
      </w:pPr>
      <w:r>
        <w:rPr>
          <w:b/>
        </w:rPr>
        <w:t>LinkedIn</w:t>
      </w:r>
      <w:r>
        <w:t>: Reach business decision-makers who may need legal services or can refer clients</w:t>
      </w:r>
    </w:p>
    <w:p>
      <w:pPr>
        <w:pStyle w:val="ListBullet"/>
      </w:pPr>
      <w:r>
        <w:rPr>
          <w:b/>
        </w:rPr>
        <w:t>Facebook</w:t>
      </w:r>
      <w:r>
        <w:t>: Connect with individuals facing legal challenges through educational content</w:t>
      </w:r>
    </w:p>
    <w:p>
      <w:pPr>
        <w:pStyle w:val="ListBullet"/>
      </w:pPr>
      <w:r>
        <w:rPr>
          <w:b/>
        </w:rPr>
        <w:t>Google Ads</w:t>
      </w:r>
      <w:r>
        <w:t>: Capture urgent legal needs with "family lawyer Sydney" or "employment lawyer Melbourne"</w:t>
      </w:r>
    </w:p>
    <w:p/>
    <w:p>
      <w:r>
        <w:t>Success story: McKenzie Legal increased consultation bookings by 52% through targeted legal education campaigns. Their "Understanding Your Consumer Rights" campaign generated 34 new clients in three months, with a $156 cost per consultation—their lowest ever acquisition cost.</w:t>
      </w:r>
    </w:p>
    <w:p/>
    <w:p>
      <w:r>
        <w:rPr>
          <w:b/>
        </w:rPr>
        <w:t>H2: AHPRA &amp; Legal Professional Conduct Compliance (100-150 words)</w:t>
      </w:r>
    </w:p>
    <w:p>
      <w:r>
        <w:t>Compliance isn't just about avoiding trouble—it's about building trust with your audience through transparent, ethical advertising.</w:t>
      </w:r>
    </w:p>
    <w:p/>
    <w:p>
      <w:r>
        <w:rPr>
          <w:b/>
        </w:rPr>
        <w:t>Medical Practice Protection:</w:t>
      </w:r>
    </w:p>
    <w:p>
      <w:pPr>
        <w:pStyle w:val="ListBullet"/>
      </w:pPr>
      <w:r>
        <w:rPr>
          <w:b/>
        </w:rPr>
        <w:t>AHPRA Guidelines</w:t>
      </w:r>
      <w:r>
        <w:t>: We know exactly what constitutes therapeutic advertising and what doesn't</w:t>
      </w:r>
    </w:p>
    <w:p>
      <w:pPr>
        <w:pStyle w:val="ListBullet"/>
      </w:pPr>
      <w:r>
        <w:rPr>
          <w:b/>
        </w:rPr>
        <w:t>TGA Compliance</w:t>
      </w:r>
      <w:r>
        <w:t>: Navigate therapeutic goods regulations without limiting your ability to educate patients</w:t>
      </w:r>
    </w:p>
    <w:p>
      <w:pPr>
        <w:pStyle w:val="ListBullet"/>
      </w:pPr>
      <w:r>
        <w:rPr>
          <w:b/>
        </w:rPr>
        <w:t>Platform Policies</w:t>
      </w:r>
      <w:r>
        <w:t>: Stay ahead of Facebook, Google, and LinkedIn healthcare advertising changes</w:t>
      </w:r>
    </w:p>
    <w:p>
      <w:pPr>
        <w:pStyle w:val="ListBullet"/>
      </w:pPr>
      <w:r>
        <w:rPr>
          <w:b/>
        </w:rPr>
        <w:t>Privacy Standards</w:t>
      </w:r>
      <w:r>
        <w:t>: Protect patient information while creating compelling case studies and testimonials</w:t>
      </w:r>
    </w:p>
    <w:p/>
    <w:p>
      <w:r>
        <w:rPr>
          <w:b/>
        </w:rPr>
        <w:t>Legal Practice Safeguards:</w:t>
      </w:r>
    </w:p>
    <w:p>
      <w:pPr>
        <w:pStyle w:val="ListBullet"/>
      </w:pPr>
      <w:r>
        <w:rPr>
          <w:b/>
        </w:rPr>
        <w:t>Professional Conduct Rules</w:t>
      </w:r>
      <w:r>
        <w:t>: State-specific compliance across all jurisdictions where you practice</w:t>
      </w:r>
    </w:p>
    <w:p>
      <w:pPr>
        <w:pStyle w:val="ListBullet"/>
      </w:pPr>
      <w:r>
        <w:rPr>
          <w:b/>
        </w:rPr>
        <w:t>Ethical Advertising</w:t>
      </w:r>
      <w:r>
        <w:t>: Build credibility through ethical presentation and appropriate disclaimers</w:t>
      </w:r>
    </w:p>
    <w:p>
      <w:pPr>
        <w:pStyle w:val="ListBullet"/>
      </w:pPr>
      <w:r>
        <w:rPr>
          <w:b/>
        </w:rPr>
        <w:t>Platform Compliance</w:t>
      </w:r>
      <w:r>
        <w:t>: Navigate legal services advertising restrictions across all platforms</w:t>
      </w:r>
    </w:p>
    <w:p>
      <w:pPr>
        <w:pStyle w:val="ListBullet"/>
      </w:pPr>
      <w:r>
        <w:rPr>
          <w:b/>
        </w:rPr>
        <w:t>Confidentiality Protection</w:t>
      </w:r>
      <w:r>
        <w:t>: Share your expertise without compromising client confidentiality</w:t>
      </w:r>
    </w:p>
    <w:p/>
    <w:p>
      <w:r>
        <w:t>We monitor regulatory changes quarterly and update your campaigns accordingly. You focus on serving clients—we handle the compliance complexities.</w:t>
      </w:r>
    </w:p>
    <w:p/>
    <w:p>
      <w:r>
        <w:rPr>
          <w:b/>
        </w:rPr>
        <w:t>H2: Our Paid Social Advertising Process (150-200 words)</w:t>
      </w:r>
    </w:p>
    <w:p>
      <w:r>
        <w:t>Our proven process eliminates the trial-and-error approach that wastes budgets and risks compliance breaches.</w:t>
      </w:r>
    </w:p>
    <w:p/>
    <w:p>
      <w:r>
        <w:rPr>
          <w:b/>
        </w:rPr>
        <w:t>Weeks 1-2: Foundation &amp; Compliance Check</w:t>
      </w:r>
    </w:p>
    <w:p>
      <w:pPr>
        <w:pStyle w:val="ListBullet"/>
      </w:pPr>
      <w:r>
        <w:t>Audit your current advertising (if any) for compliance gaps and opportunities</w:t>
      </w:r>
    </w:p>
    <w:p>
      <w:pPr>
        <w:pStyle w:val="ListBullet"/>
      </w:pPr>
      <w:r>
        <w:t>Research your ideal patients/clients and where they spend time online</w:t>
      </w:r>
    </w:p>
    <w:p>
      <w:pPr>
        <w:pStyle w:val="ListBullet"/>
      </w:pPr>
      <w:r>
        <w:t>Select platforms that match your audience and comply with your professional requirements</w:t>
      </w:r>
    </w:p>
    <w:p>
      <w:pPr>
        <w:pStyle w:val="ListBullet"/>
      </w:pPr>
      <w:r>
        <w:t>Develop campaign strategy that builds trust while driving conversions</w:t>
      </w:r>
    </w:p>
    <w:p/>
    <w:p>
      <w:r>
        <w:rPr>
          <w:b/>
        </w:rPr>
        <w:t>Week 3: Campaign Creation</w:t>
      </w:r>
    </w:p>
    <w:p>
      <w:pPr>
        <w:pStyle w:val="ListBullet"/>
      </w:pPr>
      <w:r>
        <w:t>Create compliant ad creative that stands out without crossing regulatory lines</w:t>
      </w:r>
    </w:p>
    <w:p>
      <w:pPr>
        <w:pStyle w:val="ListBullet"/>
      </w:pPr>
      <w:r>
        <w:t>Build landing pages that convert visitors into consultations</w:t>
      </w:r>
    </w:p>
    <w:p>
      <w:pPr>
        <w:pStyle w:val="ListBullet"/>
      </w:pPr>
      <w:r>
        <w:t>Set up campaigns with precise targeting and appropriate budgets</w:t>
      </w:r>
    </w:p>
    <w:p>
      <w:pPr>
        <w:pStyle w:val="ListBullet"/>
      </w:pPr>
      <w:r>
        <w:t>Final compliance review—every ad checked before launch</w:t>
      </w:r>
    </w:p>
    <w:p/>
    <w:p>
      <w:r>
        <w:rPr>
          <w:b/>
        </w:rPr>
        <w:t>Weeks 4-8: Launch &amp; Optimise</w:t>
      </w:r>
    </w:p>
    <w:p>
      <w:pPr>
        <w:pStyle w:val="ListBullet"/>
      </w:pPr>
      <w:r>
        <w:t>Launch campaigns with careful monitoring and daily optimisation</w:t>
      </w:r>
    </w:p>
    <w:p>
      <w:pPr>
        <w:pStyle w:val="ListBullet"/>
      </w:pPr>
      <w:r>
        <w:t>Test different messaging approaches within compliance guidelines</w:t>
      </w:r>
    </w:p>
    <w:p>
      <w:pPr>
        <w:pStyle w:val="ListBullet"/>
      </w:pPr>
      <w:r>
        <w:t>Provide weekly performance reports showing real business impact</w:t>
      </w:r>
    </w:p>
    <w:p>
      <w:pPr>
        <w:pStyle w:val="ListBullet"/>
      </w:pPr>
      <w:r>
        <w:t>Adjust strategy based on what's working best</w:t>
      </w:r>
    </w:p>
    <w:p/>
    <w:p>
      <w:r>
        <w:rPr>
          <w:b/>
        </w:rPr>
        <w:t>Month 2+: Scale Success</w:t>
      </w:r>
    </w:p>
    <w:p>
      <w:pPr>
        <w:pStyle w:val="ListBullet"/>
      </w:pPr>
      <w:r>
        <w:t>Increase budgets for winning campaigns</w:t>
      </w:r>
    </w:p>
    <w:p>
      <w:pPr>
        <w:pStyle w:val="ListBullet"/>
      </w:pPr>
      <w:r>
        <w:t>Develop new campaigns based on proven strategies</w:t>
      </w:r>
    </w:p>
    <w:p>
      <w:pPr>
        <w:pStyle w:val="ListBullet"/>
      </w:pPr>
      <w:r>
        <w:t>Implement advanced targeting to reduce costs and improve results</w:t>
      </w:r>
    </w:p>
    <w:p>
      <w:pPr>
        <w:pStyle w:val="ListBullet"/>
      </w:pPr>
      <w:r>
        <w:t>Quarterly compliance reviews to ensure continued adherence to evolving regulations</w:t>
      </w:r>
    </w:p>
    <w:p/>
    <w:p>
      <w:r>
        <w:rPr>
          <w:b/>
        </w:rPr>
        <w:t>H2: Paid Social Advertising Results for Professional Services (100-150 words)</w:t>
      </w:r>
    </w:p>
    <w:p>
      <w:r>
        <w:t>Our clients achieve results that directly impact their bottom line—not just vanity metrics.</w:t>
      </w:r>
    </w:p>
    <w:p/>
    <w:p>
      <w:r>
        <w:rPr>
          <w:b/>
        </w:rPr>
        <w:t>Real Results from Real Practices:</w:t>
      </w:r>
    </w:p>
    <w:p>
      <w:pPr>
        <w:pStyle w:val="ListBullet"/>
      </w:pPr>
      <w:r>
        <w:rPr>
          <w:b/>
        </w:rPr>
        <w:t>Lower Acquisition Costs</w:t>
      </w:r>
      <w:r>
        <w:t>: Most practices reduce their cost per new patient/client by 30-50% compared to traditional advertising</w:t>
      </w:r>
    </w:p>
    <w:p>
      <w:pPr>
        <w:pStyle w:val="ListBullet"/>
      </w:pPr>
      <w:r>
        <w:rPr>
          <w:b/>
        </w:rPr>
        <w:t>Higher Quality Leads</w:t>
      </w:r>
      <w:r>
        <w:t>: 40-60% more consultation requests from people who are genuinely ready to engage your services</w:t>
      </w:r>
    </w:p>
    <w:p>
      <w:pPr>
        <w:pStyle w:val="ListBullet"/>
      </w:pPr>
      <w:r>
        <w:rPr>
          <w:b/>
        </w:rPr>
        <w:t>Strong ROI</w:t>
      </w:r>
      <w:r>
        <w:t>: Practices typically see $3-5 return for every $1 spent on advertising within 3-6 months</w:t>
      </w:r>
    </w:p>
    <w:p>
      <w:pPr>
        <w:pStyle w:val="ListBullet"/>
      </w:pPr>
      <w:r>
        <w:rPr>
          <w:b/>
        </w:rPr>
        <w:t>Local Market Dominance</w:t>
      </w:r>
      <w:r>
        <w:t>: Become the go-to practice in your area through consistent, professional advertising</w:t>
      </w:r>
    </w:p>
    <w:p/>
    <w:p>
      <w:r>
        <w:rPr>
          <w:b/>
        </w:rPr>
        <w:t>Beyond the Numbers:</w:t>
      </w:r>
    </w:p>
    <w:p>
      <w:pPr>
        <w:pStyle w:val="ListBullet"/>
      </w:pPr>
      <w:r>
        <w:t>Patients/clients arrive better informed and more confident in their choice</w:t>
      </w:r>
    </w:p>
    <w:p>
      <w:pPr>
        <w:pStyle w:val="ListBullet"/>
      </w:pPr>
      <w:r>
        <w:t>Reduced time spent on unqualified inquiries</w:t>
      </w:r>
    </w:p>
    <w:p>
      <w:pPr>
        <w:pStyle w:val="ListBullet"/>
      </w:pPr>
      <w:r>
        <w:t>Predictable new business generation each month</w:t>
      </w:r>
    </w:p>
    <w:p>
      <w:pPr>
        <w:pStyle w:val="ListBullet"/>
      </w:pPr>
      <w:r>
        <w:t>Enhanced professional reputation through quality advertising</w:t>
      </w:r>
    </w:p>
    <w:p/>
    <w:p>
      <w:r>
        <w:t>Most practices see their first qualified leads within the first week, with significant improvements in overall practice growth by month 3. The key is consistent, compliant advertising that builds trust over time.</w:t>
      </w:r>
    </w:p>
    <w:p/>
    <w:p>
      <w:r>
        <w:rPr>
          <w:b/>
        </w:rPr>
        <w:t>H2: Getting Started with Paid Social Advertising (100 words)</w:t>
      </w:r>
    </w:p>
    <w:p>
      <w:r>
        <w:t>Ready to generate predictable new business while staying fully compliant?</w:t>
      </w:r>
    </w:p>
    <w:p/>
    <w:p>
      <w:r>
        <w:rPr>
          <w:b/>
        </w:rPr>
        <w:t>Your Next Steps:</w:t>
      </w:r>
    </w:p>
    <w:p>
      <w:pPr>
        <w:pStyle w:val="ListNumber"/>
      </w:pPr>
      <w:r>
        <w:rPr>
          <w:b/>
        </w:rPr>
        <w:t>FREE Compliance Assessment</w:t>
      </w:r>
      <w:r>
        <w:t>: We'll review your current advertising (if any) and identify opportunities and risks (usually $697)</w:t>
      </w:r>
    </w:p>
    <w:p>
      <w:pPr>
        <w:pStyle w:val="ListNumber"/>
      </w:pPr>
      <w:r>
        <w:rPr>
          <w:b/>
        </w:rPr>
        <w:t>Strategy Session</w:t>
      </w:r>
      <w:r>
        <w:t>: 60-minute consultation to map out your ideal campaign approach and budget</w:t>
      </w:r>
    </w:p>
    <w:p>
      <w:pPr>
        <w:pStyle w:val="ListNumber"/>
      </w:pPr>
      <w:r>
        <w:rPr>
          <w:b/>
        </w:rPr>
        <w:t>Campaign Creation</w:t>
      </w:r>
      <w:r>
        <w:t>: Professional ad development and landing page creation that converts</w:t>
      </w:r>
    </w:p>
    <w:p>
      <w:pPr>
        <w:pStyle w:val="ListNumber"/>
      </w:pPr>
      <w:r>
        <w:rPr>
          <w:b/>
        </w:rPr>
        <w:t>Launch &amp; Management</w:t>
      </w:r>
      <w:r>
        <w:t>: Full campaign management with daily optimisation and weekly reporting</w:t>
      </w:r>
    </w:p>
    <w:p/>
    <w:p>
      <w:r>
        <w:rPr>
          <w:b/>
        </w:rPr>
        <w:t>CTA</w:t>
      </w:r>
      <w:r>
        <w:t>: "Book Your FREE Advertising Compliance Assessment &amp; Strategy Session"</w:t>
      </w:r>
    </w:p>
    <w:p/>
    <w:p/>
    <w:p>
      <w:pPr>
        <w:jc w:val="center"/>
      </w:pPr>
      <w:r>
        <w:t>__________________________________________________</w:t>
      </w:r>
    </w:p>
    <w:p/>
    <w:p/>
    <w:p>
      <w:pPr>
        <w:pStyle w:val="Heading2"/>
        <w:jc w:val="left"/>
      </w:pPr>
      <w:r>
        <w:t>AI and Generative Search</w:t>
      </w:r>
    </w:p>
    <w:p/>
    <w:p>
      <w:pPr>
        <w:pStyle w:val="Heading3"/>
        <w:jc w:val="left"/>
      </w:pPr>
      <w:r>
        <w:t>Strategic Foundation</w:t>
      </w:r>
    </w:p>
    <w:p>
      <w:pPr>
        <w:pStyle w:val="ListBullet"/>
      </w:pPr>
      <w:r>
        <w:rPr>
          <w:b/>
        </w:rPr>
        <w:t>Primary Purpose</w:t>
      </w:r>
      <w:r>
        <w:t>: Position Luna Digital as the leader in AI-ready optimisation for professional services</w:t>
      </w:r>
    </w:p>
    <w:p>
      <w:pPr>
        <w:pStyle w:val="ListBullet"/>
      </w:pPr>
      <w:r>
        <w:rPr>
          <w:b/>
        </w:rPr>
        <w:t>Target Keywords</w:t>
      </w:r>
      <w:r>
        <w:t>: "AI optimisation professional services", "voice search medical practice", "generative search legal firm"</w:t>
      </w:r>
    </w:p>
    <w:p>
      <w:pPr>
        <w:pStyle w:val="ListBullet"/>
      </w:pPr>
      <w:r>
        <w:rPr>
          <w:b/>
        </w:rPr>
        <w:t>User Journey Stage</w:t>
      </w:r>
      <w:r>
        <w:t>: Future-focused solution evaluation</w:t>
      </w:r>
    </w:p>
    <w:p>
      <w:pPr>
        <w:pStyle w:val="ListBullet"/>
      </w:pPr>
      <w:r>
        <w:rPr>
          <w:b/>
        </w:rPr>
        <w:t>Conversion Goal</w:t>
      </w:r>
      <w:r>
        <w:t>: AI optimisation audit and implementation consultation</w:t>
      </w:r>
    </w:p>
    <w:p/>
    <w:p>
      <w:pPr>
        <w:pStyle w:val="Heading3"/>
        <w:jc w:val="left"/>
      </w:pPr>
      <w:r>
        <w:t>Content Specifications</w:t>
      </w:r>
    </w:p>
    <w:p>
      <w:pPr>
        <w:pStyle w:val="ListBullet"/>
      </w:pPr>
      <w:r>
        <w:rPr>
          <w:b/>
        </w:rPr>
        <w:t>Word Count</w:t>
      </w:r>
      <w:r>
        <w:t>: 2,100-2,500 words</w:t>
      </w:r>
    </w:p>
    <w:p>
      <w:pPr>
        <w:pStyle w:val="ListBullet"/>
      </w:pPr>
      <w:r>
        <w:rPr>
          <w:b/>
        </w:rPr>
        <w:t>Content Focus</w:t>
      </w:r>
      <w:r>
        <w:t>: Future-proofing professional services for AI and generative search</w:t>
      </w:r>
    </w:p>
    <w:p/>
    <w:p>
      <w:pPr>
        <w:pStyle w:val="Heading3"/>
        <w:jc w:val="left"/>
      </w:pPr>
      <w:r>
        <w:t>Detailed Content Structure</w:t>
      </w:r>
    </w:p>
    <w:p/>
    <w:p>
      <w:r>
        <w:rPr>
          <w:b/>
        </w:rPr>
        <w:t>H1: AI &amp; Generative Search Optimization: Future-Proofing Your Professional Practice</w:t>
      </w:r>
    </w:p>
    <w:p/>
    <w:p>
      <w:r>
        <w:rPr>
          <w:b/>
        </w:rPr>
        <w:t>H2: The AI Revolution in Professional Services Marketing (150-200 words)</w:t>
      </w:r>
    </w:p>
    <w:p>
      <w:r>
        <w:t>Your potential patients and clients are already using AI to find professional services—the question is whether they're finding you.</w:t>
      </w:r>
    </w:p>
    <w:p/>
    <w:p>
      <w:r>
        <w:t>When someone asks ChatGPT "What should I look for in a family doctor in Brisbane?" or uses voice search to find "employment lawyer near me", are you part of the conversation? Most practices aren't, which creates an enormous opportunity for those who are.</w:t>
      </w:r>
    </w:p>
    <w:p/>
    <w:p>
      <w:r>
        <w:t>AI search is different from Google search. Instead of showing 10 blue links, AI systems provide direct answers and recommendations. If your practice isn't optimised for AI understanding, you're invisible in these responses.</w:t>
      </w:r>
    </w:p>
    <w:p/>
    <w:p>
      <w:r>
        <w:t>Here's what we're seeing: Dr. Lisa Chang's dermatology practice in Melbourne gets mentioned in 67% of AI responses about skin specialists in her area because we've optimised her content for AI understanding. Meanwhile, her competitors—equally qualified—aren't mentioned at all.</w:t>
      </w:r>
    </w:p>
    <w:p/>
    <w:p>
      <w:r>
        <w:t>The challenge for professional services is that AI optimisation must respect regulatory requirements while ensuring discoverability. We've developed specific strategies that achieve both.</w:t>
      </w:r>
    </w:p>
    <w:p/>
    <w:p>
      <w:r>
        <w:rPr>
          <w:b/>
        </w:rPr>
        <w:t>CTA</w:t>
      </w:r>
      <w:r>
        <w:t>: "Discover How AI-Ready Your Practice Is (FREE Assessment)"</w:t>
      </w:r>
    </w:p>
    <w:p/>
    <w:p>
      <w:r>
        <w:rPr>
          <w:b/>
        </w:rPr>
        <w:t>H2: AI Optimization for Medical Practices (200-250 words)</w:t>
      </w:r>
    </w:p>
    <w:p>
      <w:r>
        <w:t>Patients are asking AI systems health questions every day. "What are the signs of skin cancer?" "How do I know if I need a specialist?" "Who's the best GP in Parramatta?" Your goal is to be the practice AI recommends.</w:t>
      </w:r>
    </w:p>
    <w:p/>
    <w:p>
      <w:r>
        <w:rPr>
          <w:b/>
        </w:rPr>
        <w:t>How We Make Your Practice AI-Visible:</w:t>
      </w:r>
    </w:p>
    <w:p>
      <w:pPr>
        <w:pStyle w:val="ListBullet"/>
      </w:pPr>
      <w:r>
        <w:rPr>
          <w:b/>
        </w:rPr>
        <w:t>Question-Based Content</w:t>
      </w:r>
      <w:r>
        <w:t>: We identify the exact health questions your potential patients ask AI and create content that positions your practice as the answer</w:t>
      </w:r>
    </w:p>
    <w:p>
      <w:pPr>
        <w:pStyle w:val="ListBullet"/>
      </w:pPr>
      <w:r>
        <w:rPr>
          <w:b/>
        </w:rPr>
        <w:t>Voice Search Ready</w:t>
      </w:r>
      <w:r>
        <w:t>: When patients use Siri or Google Assistant to find healthcare, your practice appears in the results</w:t>
      </w:r>
    </w:p>
    <w:p>
      <w:pPr>
        <w:pStyle w:val="ListBullet"/>
      </w:pPr>
      <w:r>
        <w:rPr>
          <w:b/>
        </w:rPr>
        <w:t>AI-Friendly Practice Information</w:t>
      </w:r>
      <w:r>
        <w:t>: Organise your services, credentials, and specialities so AI systems understand and recommend your expertise</w:t>
      </w:r>
    </w:p>
    <w:p>
      <w:pPr>
        <w:pStyle w:val="ListBullet"/>
      </w:pPr>
      <w:r>
        <w:rPr>
          <w:b/>
        </w:rPr>
        <w:t>Smart Content Structure</w:t>
      </w:r>
      <w:r>
        <w:t>: Create content that AI can easily understand and quote when answering patient questions</w:t>
      </w:r>
    </w:p>
    <w:p/>
    <w:p>
      <w:r>
        <w:rPr>
          <w:b/>
        </w:rPr>
        <w:t>Medical Compliance in AI Age:</w:t>
      </w:r>
    </w:p>
    <w:p>
      <w:r>
        <w:t>Every piece of AI-optimised content maintains AHPRA compliance. We ensure health information accuracy, include appropriate medical disclaimers, protect patient privacy, and maintain professional credibility—all while making your practice AI-discoverable.</w:t>
      </w:r>
    </w:p>
    <w:p/>
    <w:p>
      <w:r>
        <w:rPr>
          <w:b/>
        </w:rPr>
        <w:t>Real Results:</w:t>
      </w:r>
    </w:p>
    <w:p>
      <w:r>
        <w:t>Dr. Sarah Mitchell's family practice now appears in 73% of AI responses about family doctors in her suburb. Patients frequently mention they chose her practice based on AI recommendations that highlighted her patient-centred approach and comprehensive services.</w:t>
      </w:r>
    </w:p>
    <w:p/>
    <w:p>
      <w:r>
        <w:t>The opportunity is massive: voice searches for health information have increased 300% in two years, but most medical practices aren't optimised for these queries.</w:t>
      </w:r>
    </w:p>
    <w:p/>
    <w:p>
      <w:r>
        <w:rPr>
          <w:b/>
        </w:rPr>
        <w:t>H2: AI Optimization for Legal Firms (200-250 words)</w:t>
      </w:r>
    </w:p>
    <w:p>
      <w:r>
        <w:t>People facing legal challenges increasingly turn to AI for initial guidance. "What are my rights if I'm being made redundant?" "Do I need a lawyer for this?" "Who's the best family lawyer in Sydney?" Your firm should be the one AI recommends.</w:t>
      </w:r>
    </w:p>
    <w:p/>
    <w:p>
      <w:r>
        <w:rPr>
          <w:b/>
        </w:rPr>
        <w:t>How We Make Your Firm AI-Authoritative:</w:t>
      </w:r>
    </w:p>
    <w:p>
      <w:pPr>
        <w:pStyle w:val="ListBullet"/>
      </w:pPr>
      <w:r>
        <w:rPr>
          <w:b/>
        </w:rPr>
        <w:t>Legal Question Targeting</w:t>
      </w:r>
      <w:r>
        <w:t>: We research the exact legal questions your potential clients ask AI and position your firm as the expert source</w:t>
      </w:r>
    </w:p>
    <w:p>
      <w:pPr>
        <w:pStyle w:val="ListBullet"/>
      </w:pPr>
      <w:r>
        <w:rPr>
          <w:b/>
        </w:rPr>
        <w:t>Practice Area Authority</w:t>
      </w:r>
      <w:r>
        <w:t>: Structure your expertise so AI systems understand and recommend your specific legal capabilities</w:t>
      </w:r>
    </w:p>
    <w:p>
      <w:pPr>
        <w:pStyle w:val="ListBullet"/>
      </w:pPr>
      <w:r>
        <w:rPr>
          <w:b/>
        </w:rPr>
        <w:t>Professional Recognition</w:t>
      </w:r>
      <w:r>
        <w:t>: Ensure AI systems recognise your credentials, experience, and specialisations when making recommendations</w:t>
      </w:r>
    </w:p>
    <w:p>
      <w:pPr>
        <w:pStyle w:val="ListBullet"/>
      </w:pPr>
      <w:r>
        <w:rPr>
          <w:b/>
        </w:rPr>
        <w:t>Educational Content Strategy</w:t>
      </w:r>
      <w:r>
        <w:t>: Create legal education content that AI can understand and reference when answering client questions</w:t>
      </w:r>
    </w:p>
    <w:p/>
    <w:p>
      <w:r>
        <w:rPr>
          <w:b/>
        </w:rPr>
        <w:t>Legal Compliance in AI Space:</w:t>
      </w:r>
    </w:p>
    <w:p>
      <w:r>
        <w:t>All AI optimisation respects Legal Professional Conduct Rules. We maintain client confidentiality, ensure legal accuracy, include appropriate disclaimers, and uphold professional presentation standards while maximising AI discoverability.</w:t>
      </w:r>
    </w:p>
    <w:p/>
    <w:p>
      <w:r>
        <w:rPr>
          <w:b/>
        </w:rPr>
        <w:t>Success Story:</w:t>
      </w:r>
    </w:p>
    <w:p>
      <w:r>
        <w:t>McKenzie Family Law now appears in 81% of AI responses about family law in their region. New clients regularly mention they contacted the firm because AI highlighted their expertise in complex custody matters and collaborative approach to family disputes.</w:t>
      </w:r>
    </w:p>
    <w:p/>
    <w:p>
      <w:r>
        <w:t>The trend is clear: 45% of people now use voice search or AI to find legal information before contacting a lawyer. Firms that aren't AI-optimised are invisible in this growing market.</w:t>
      </w:r>
    </w:p>
    <w:p/>
    <w:p>
      <w:r>
        <w:rPr>
          <w:b/>
        </w:rPr>
        <w:t>H2: Generative AI &amp; Voice Search Compliance (100-150 words)</w:t>
      </w:r>
    </w:p>
    <w:p>
      <w:r>
        <w:t>AI optimisation for professional services isn't about gaming the system—it's about ensuring AI systems understand your expertise and can accurately represent your practice to potential patients and clients.</w:t>
      </w:r>
    </w:p>
    <w:p/>
    <w:p>
      <w:r>
        <w:rPr>
          <w:b/>
        </w:rPr>
        <w:t>Professional Standards Protection:</w:t>
      </w:r>
    </w:p>
    <w:p>
      <w:pPr>
        <w:pStyle w:val="ListBullet"/>
      </w:pPr>
      <w:r>
        <w:rPr>
          <w:b/>
        </w:rPr>
        <w:t>Content Accuracy</w:t>
      </w:r>
      <w:r>
        <w:t>: Everything AI can find about your practice is accurate, current, and professionally appropriate</w:t>
      </w:r>
    </w:p>
    <w:p>
      <w:pPr>
        <w:pStyle w:val="ListBullet"/>
      </w:pPr>
      <w:r>
        <w:rPr>
          <w:b/>
        </w:rPr>
        <w:t>Regulatory Compliance</w:t>
      </w:r>
      <w:r>
        <w:t>: All AI-accessible content meets AHPRA and Legal Professional Conduct requirements</w:t>
      </w:r>
    </w:p>
    <w:p>
      <w:pPr>
        <w:pStyle w:val="ListBullet"/>
      </w:pPr>
      <w:r>
        <w:rPr>
          <w:b/>
        </w:rPr>
        <w:t>Professional Reputation</w:t>
      </w:r>
      <w:r>
        <w:t>: AI systems learn to associate your practice with expertise, professionalism, and trustworthiness</w:t>
      </w:r>
    </w:p>
    <w:p>
      <w:pPr>
        <w:pStyle w:val="ListBullet"/>
      </w:pPr>
      <w:r>
        <w:rPr>
          <w:b/>
        </w:rPr>
        <w:t>Privacy Safeguards</w:t>
      </w:r>
      <w:r>
        <w:t>: Client and patient confidentiality protected in all AI-discoverable content</w:t>
      </w:r>
    </w:p>
    <w:p/>
    <w:p>
      <w:r>
        <w:rPr>
          <w:b/>
        </w:rPr>
        <w:t>Ongoing Quality Control:</w:t>
      </w:r>
    </w:p>
    <w:p>
      <w:pPr>
        <w:pStyle w:val="ListBullet"/>
      </w:pPr>
      <w:r>
        <w:t>Monitor how AI systems describe your practice and correct any inaccuracies</w:t>
      </w:r>
    </w:p>
    <w:p>
      <w:pPr>
        <w:pStyle w:val="ListBullet"/>
      </w:pPr>
      <w:r>
        <w:t>Ensure AI recommendations reflect your actual expertise and services</w:t>
      </w:r>
    </w:p>
    <w:p>
      <w:pPr>
        <w:pStyle w:val="ListBullet"/>
      </w:pPr>
      <w:r>
        <w:t>Maintain professional presentation across all AI platforms</w:t>
      </w:r>
    </w:p>
    <w:p>
      <w:pPr>
        <w:pStyle w:val="ListBullet"/>
      </w:pPr>
      <w:r>
        <w:t>Regular compliance checks as AI platforms evolve</w:t>
      </w:r>
    </w:p>
    <w:p/>
    <w:p>
      <w:r>
        <w:t>The goal is simple: when AI systems discuss professional services in your area, they should position your practice as the obvious choice.</w:t>
      </w:r>
    </w:p>
    <w:p/>
    <w:p>
      <w:r>
        <w:rPr>
          <w:b/>
        </w:rPr>
        <w:t>H2: Our AI Optimization Process (150-200 words)</w:t>
      </w:r>
    </w:p>
    <w:p>
      <w:r>
        <w:t>Our systematic approach ensures your practice becomes AI-visible without compromising professional standards.</w:t>
      </w:r>
    </w:p>
    <w:p/>
    <w:p>
      <w:r>
        <w:rPr>
          <w:b/>
        </w:rPr>
        <w:t>Week 1: AI Audit &amp; Opportunity Analysis</w:t>
      </w:r>
    </w:p>
    <w:p>
      <w:pPr>
        <w:pStyle w:val="ListBullet"/>
      </w:pPr>
      <w:r>
        <w:t>Test how AI systems currently respond to queries about your services</w:t>
      </w:r>
    </w:p>
    <w:p>
      <w:pPr>
        <w:pStyle w:val="ListBullet"/>
      </w:pPr>
      <w:r>
        <w:t>Identify the questions your potential patients/clients ask AI most frequently</w:t>
      </w:r>
    </w:p>
    <w:p>
      <w:pPr>
        <w:pStyle w:val="ListBullet"/>
      </w:pPr>
      <w:r>
        <w:t>Analyse your competitors' AI visibility and find gaps you can fill</w:t>
      </w:r>
    </w:p>
    <w:p>
      <w:pPr>
        <w:pStyle w:val="ListBullet"/>
      </w:pPr>
      <w:r>
        <w:t>Review your content for AI compatibility and compliance requirements</w:t>
      </w:r>
    </w:p>
    <w:p/>
    <w:p>
      <w:r>
        <w:rPr>
          <w:b/>
        </w:rPr>
        <w:t>Weeks 2-3: Content &amp; Structure Optimisation</w:t>
      </w:r>
    </w:p>
    <w:p>
      <w:pPr>
        <w:pStyle w:val="ListBullet"/>
      </w:pPr>
      <w:r>
        <w:t>Create question-and-answer content targeting common patient/client AI queries</w:t>
      </w:r>
    </w:p>
    <w:p>
      <w:pPr>
        <w:pStyle w:val="ListBullet"/>
      </w:pPr>
      <w:r>
        <w:t>Restructure existing content for better AI understanding</w:t>
      </w:r>
    </w:p>
    <w:p>
      <w:pPr>
        <w:pStyle w:val="ListBullet"/>
      </w:pPr>
      <w:r>
        <w:t>Implement technical markup that helps AI systems categorise your expertise</w:t>
      </w:r>
    </w:p>
    <w:p>
      <w:pPr>
        <w:pStyle w:val="ListBullet"/>
      </w:pPr>
      <w:r>
        <w:t>Optimise for voice search queries like "find a dermatologist near me"</w:t>
      </w:r>
    </w:p>
    <w:p/>
    <w:p>
      <w:r>
        <w:rPr>
          <w:b/>
        </w:rPr>
        <w:t>Week 4: Technical Implementation &amp; Testing</w:t>
      </w:r>
    </w:p>
    <w:p>
      <w:pPr>
        <w:pStyle w:val="ListBullet"/>
      </w:pPr>
      <w:r>
        <w:t>Implement advanced technical optimisations for AI discoverability</w:t>
      </w:r>
    </w:p>
    <w:p>
      <w:pPr>
        <w:pStyle w:val="ListBullet"/>
      </w:pPr>
      <w:r>
        <w:t>Optimise site structure for AI crawling and understanding</w:t>
      </w:r>
    </w:p>
    <w:p>
      <w:pPr>
        <w:pStyle w:val="ListBullet"/>
      </w:pPr>
      <w:r>
        <w:t>Test voice search performance across different devices and platforms</w:t>
      </w:r>
    </w:p>
    <w:p>
      <w:pPr>
        <w:pStyle w:val="ListBullet"/>
      </w:pPr>
      <w:r>
        <w:t>Ensure mobile optimisation for voice search users</w:t>
      </w:r>
    </w:p>
    <w:p/>
    <w:p>
      <w:r>
        <w:rPr>
          <w:b/>
        </w:rPr>
        <w:t>Ongoing: Monitor &amp; Improve</w:t>
      </w:r>
    </w:p>
    <w:p>
      <w:pPr>
        <w:pStyle w:val="ListBullet"/>
      </w:pPr>
      <w:r>
        <w:t>Track how often AI systems mention your practice</w:t>
      </w:r>
    </w:p>
    <w:p>
      <w:pPr>
        <w:pStyle w:val="ListBullet"/>
      </w:pPr>
      <w:r>
        <w:t>Monitor the accuracy of AI-generated information about your services</w:t>
      </w:r>
    </w:p>
    <w:p>
      <w:pPr>
        <w:pStyle w:val="ListBullet"/>
      </w:pPr>
      <w:r>
        <w:t>Continuously improve based on AI performance data</w:t>
      </w:r>
    </w:p>
    <w:p>
      <w:pPr>
        <w:pStyle w:val="ListBullet"/>
      </w:pPr>
      <w:r>
        <w:t>Quarterly strategy updates as AI technology evolves</w:t>
      </w:r>
    </w:p>
    <w:p/>
    <w:p>
      <w:r>
        <w:rPr>
          <w:b/>
        </w:rPr>
        <w:t>H2: AI Optimization Results &amp; Future Benefits (100-150 words)</w:t>
      </w:r>
    </w:p>
    <w:p>
      <w:r>
        <w:t>AI optimisation delivers measurable results today while positioning your practice for the future of search.</w:t>
      </w:r>
    </w:p>
    <w:p/>
    <w:p>
      <w:r>
        <w:rPr>
          <w:b/>
        </w:rPr>
        <w:t>Current Results:</w:t>
      </w:r>
    </w:p>
    <w:p>
      <w:pPr>
        <w:pStyle w:val="ListBullet"/>
      </w:pPr>
      <w:r>
        <w:rPr>
          <w:b/>
        </w:rPr>
        <w:t>Voice Search Dominance</w:t>
      </w:r>
      <w:r>
        <w:t>: Most practices see 60-80% improvement in voice search appearances within 90 days</w:t>
      </w:r>
    </w:p>
    <w:p>
      <w:pPr>
        <w:pStyle w:val="ListBullet"/>
      </w:pPr>
      <w:r>
        <w:rPr>
          <w:b/>
        </w:rPr>
        <w:t>AI Recommendations</w:t>
      </w:r>
      <w:r>
        <w:t>: Regular mentions in AI responses about professional services in your area</w:t>
      </w:r>
    </w:p>
    <w:p>
      <w:pPr>
        <w:pStyle w:val="ListBullet"/>
      </w:pPr>
      <w:r>
        <w:rPr>
          <w:b/>
        </w:rPr>
        <w:t>Quality Referrals</w:t>
      </w:r>
      <w:r>
        <w:t>: Patients/clients who found you through AI are typically better qualified and more committed</w:t>
      </w:r>
    </w:p>
    <w:p>
      <w:pPr>
        <w:pStyle w:val="ListBullet"/>
      </w:pPr>
      <w:r>
        <w:rPr>
          <w:b/>
        </w:rPr>
        <w:t>Enhanced Discoverability</w:t>
      </w:r>
      <w:r>
        <w:t>: Improved visibility across all search platforms, not just traditional Google</w:t>
      </w:r>
    </w:p>
    <w:p/>
    <w:p>
      <w:r>
        <w:rPr>
          <w:b/>
        </w:rPr>
        <w:t>Future-Proofing Benefits:</w:t>
      </w:r>
    </w:p>
    <w:p>
      <w:pPr>
        <w:pStyle w:val="ListBullet"/>
      </w:pPr>
      <w:r>
        <w:rPr>
          <w:b/>
        </w:rPr>
        <w:t>Early Adopter Advantage</w:t>
      </w:r>
      <w:r>
        <w:t>: Established AI presence before your competitors catch up</w:t>
      </w:r>
    </w:p>
    <w:p>
      <w:pPr>
        <w:pStyle w:val="ListBullet"/>
      </w:pPr>
      <w:r>
        <w:rPr>
          <w:b/>
        </w:rPr>
        <w:t>Sustained Growth</w:t>
      </w:r>
      <w:r>
        <w:t>: Long-term competitive positioning as AI search becomes the norm</w:t>
      </w:r>
    </w:p>
    <w:p>
      <w:pPr>
        <w:pStyle w:val="ListBullet"/>
      </w:pPr>
      <w:r>
        <w:rPr>
          <w:b/>
        </w:rPr>
        <w:t>Professional Authority</w:t>
      </w:r>
      <w:r>
        <w:t>: AI systems recognise and recommend your expertise consistently</w:t>
      </w:r>
    </w:p>
    <w:p>
      <w:pPr>
        <w:pStyle w:val="ListBullet"/>
      </w:pPr>
      <w:r>
        <w:rPr>
          <w:b/>
        </w:rPr>
        <w:t>Market Leadership</w:t>
      </w:r>
      <w:r>
        <w:t>: Become the practice AI systems recommend first in your specialty</w:t>
      </w:r>
    </w:p>
    <w:p/>
    <w:p>
      <w:r>
        <w:t>Real impact: practices optimised for AI are seeing 25-40% more qualified enquiries as AI search adoption accelerates. The opportunity window is now—early adopters gain lasting advantages.</w:t>
      </w:r>
    </w:p>
    <w:p/>
    <w:p>
      <w:r>
        <w:rPr>
          <w:b/>
        </w:rPr>
        <w:t>H2: Getting Started with AI Optimization (100 words)</w:t>
      </w:r>
    </w:p>
    <w:p>
      <w:r>
        <w:t>Don't wait until your competitors discover AI optimisation—establish your advantage now.</w:t>
      </w:r>
    </w:p>
    <w:p/>
    <w:p>
      <w:r>
        <w:rPr>
          <w:b/>
        </w:rPr>
        <w:t>Your Next Steps:</w:t>
      </w:r>
    </w:p>
    <w:p>
      <w:pPr>
        <w:pStyle w:val="ListNumber"/>
      </w:pPr>
      <w:r>
        <w:rPr>
          <w:b/>
        </w:rPr>
        <w:t>FREE AI Visibility Test</w:t>
      </w:r>
      <w:r>
        <w:t>: We'll show you exactly how AI systems currently respond to queries about your services (usually $497)</w:t>
      </w:r>
    </w:p>
    <w:p>
      <w:pPr>
        <w:pStyle w:val="ListNumber"/>
      </w:pPr>
      <w:r>
        <w:rPr>
          <w:b/>
        </w:rPr>
        <w:t>AI Strategy Session</w:t>
      </w:r>
      <w:r>
        <w:t>: 45-minute consultation mapping your AI optimisation opportunities</w:t>
      </w:r>
    </w:p>
    <w:p>
      <w:pPr>
        <w:pStyle w:val="ListNumber"/>
      </w:pPr>
      <w:r>
        <w:rPr>
          <w:b/>
        </w:rPr>
        <w:t>Implementation Roadmap</w:t>
      </w:r>
      <w:r>
        <w:t>: Clear timeline for making your practice AI-visible and compliant</w:t>
      </w:r>
    </w:p>
    <w:p>
      <w:pPr>
        <w:pStyle w:val="ListNumber"/>
      </w:pPr>
      <w:r>
        <w:rPr>
          <w:b/>
        </w:rPr>
        <w:t>Performance Tracking</w:t>
      </w:r>
      <w:r>
        <w:t>: Ongoing monitoring of your AI search presence and improvements</w:t>
      </w:r>
    </w:p>
    <w:p/>
    <w:p>
      <w:r>
        <w:rPr>
          <w:b/>
        </w:rPr>
        <w:t>CTA</w:t>
      </w:r>
      <w:r>
        <w:t>: "Book Your FREE AI Visibility Assessment &amp; Strategy Session"</w:t>
      </w:r>
    </w:p>
    <w:p/>
    <w:p/>
    <w:p>
      <w:pPr>
        <w:jc w:val="center"/>
      </w:pPr>
      <w:r>
        <w:t>__________________________________________________</w:t>
      </w:r>
    </w:p>
    <w:p/>
    <w:p/>
    <w:p>
      <w:pPr>
        <w:pStyle w:val="Heading2"/>
        <w:jc w:val="left"/>
      </w:pPr>
      <w:r>
        <w:t>Blog &amp; Article Writing</w:t>
      </w:r>
    </w:p>
    <w:p/>
    <w:p>
      <w:pPr>
        <w:pStyle w:val="Heading3"/>
        <w:jc w:val="left"/>
      </w:pPr>
      <w:r>
        <w:t>Strategic Foundation</w:t>
      </w:r>
    </w:p>
    <w:p>
      <w:pPr>
        <w:pStyle w:val="ListBullet"/>
      </w:pPr>
      <w:r>
        <w:rPr>
          <w:b/>
        </w:rPr>
        <w:t>Primary Purpose</w:t>
      </w:r>
      <w:r>
        <w:t>: Establish Luna Digital as the expert in thought leadership content for professional services</w:t>
      </w:r>
    </w:p>
    <w:p>
      <w:pPr>
        <w:pStyle w:val="ListBullet"/>
      </w:pPr>
      <w:r>
        <w:rPr>
          <w:b/>
        </w:rPr>
        <w:t>Target Keywords</w:t>
      </w:r>
      <w:r>
        <w:t>: "medical practice blog writing", "legal firm content writing", "professional services thought leadership"</w:t>
      </w:r>
    </w:p>
    <w:p>
      <w:pPr>
        <w:pStyle w:val="ListBullet"/>
      </w:pPr>
      <w:r>
        <w:rPr>
          <w:b/>
        </w:rPr>
        <w:t>User Journey Stage</w:t>
      </w:r>
      <w:r>
        <w:t>: Authority building and expertise demonstration</w:t>
      </w:r>
    </w:p>
    <w:p>
      <w:pPr>
        <w:pStyle w:val="ListBullet"/>
      </w:pPr>
      <w:r>
        <w:rPr>
          <w:b/>
        </w:rPr>
        <w:t>Conversion Goal</w:t>
      </w:r>
      <w:r>
        <w:t>: Content writing consultation and ongoing content development</w:t>
      </w:r>
    </w:p>
    <w:p/>
    <w:p>
      <w:pPr>
        <w:pStyle w:val="Heading3"/>
        <w:jc w:val="left"/>
      </w:pPr>
      <w:r>
        <w:t>Content Specifications</w:t>
      </w:r>
    </w:p>
    <w:p>
      <w:pPr>
        <w:pStyle w:val="ListBullet"/>
      </w:pPr>
      <w:r>
        <w:rPr>
          <w:b/>
        </w:rPr>
        <w:t>Word Count</w:t>
      </w:r>
      <w:r>
        <w:t>: 2,000-2,400 words</w:t>
      </w:r>
    </w:p>
    <w:p>
      <w:pPr>
        <w:pStyle w:val="ListBullet"/>
      </w:pPr>
      <w:r>
        <w:rPr>
          <w:b/>
        </w:rPr>
        <w:t>Content Focus</w:t>
      </w:r>
      <w:r>
        <w:t>: Thought leadership and authority-building content for professional services</w:t>
      </w:r>
    </w:p>
    <w:p/>
    <w:p>
      <w:pPr>
        <w:pStyle w:val="Heading3"/>
        <w:jc w:val="left"/>
      </w:pPr>
      <w:r>
        <w:t>Detailed Content Structure</w:t>
      </w:r>
    </w:p>
    <w:p/>
    <w:p>
      <w:r>
        <w:rPr>
          <w:b/>
        </w:rPr>
        <w:t>H1: Professional Services Blog &amp; Article Writing: Building Authority Through Expert Content</w:t>
      </w:r>
    </w:p>
    <w:p/>
    <w:p>
      <w:r>
        <w:rPr>
          <w:b/>
        </w:rPr>
        <w:t>H2: Thought Leadership Content for Professional Services (150-200 words)</w:t>
      </w:r>
    </w:p>
    <w:p>
      <w:r>
        <w:t>Most professional services blogs are graveyards—filled with outdated posts that no one reads. But when done right, expert content becomes your most powerful business development tool.</w:t>
      </w:r>
    </w:p>
    <w:p/>
    <w:p>
      <w:r>
        <w:t>The difference? Instead of writing about your services, write about your expertise. Instead of promoting your practice, educate your audience. Instead of talking at potential patients and clients, engage with their real concerns and questions.</w:t>
      </w:r>
    </w:p>
    <w:p/>
    <w:p>
      <w:r>
        <w:t>Dr. Michael Chen's neurology practice publishes one expert article per month explaining complex neurological conditions in accessible language. Result: 43% of new patients mention finding and reading his articles before booking consultations. They arrive better informed, more confident in his expertise, and ready to discuss treatment options.</w:t>
      </w:r>
    </w:p>
    <w:p/>
    <w:p>
      <w:r>
        <w:t>Similarly, Harrison Legal's employment law articles about recent court decisions have made their lawyers the go-to source for employment law commentary. Business journals regularly quote their insights, leading to significant referral growth.</w:t>
      </w:r>
    </w:p>
    <w:p/>
    <w:p>
      <w:r>
        <w:t>The secret isn't writing more—it's writing strategically. Content that demonstrates your expertise, educates your audience, and builds trust before potential clients need your services.</w:t>
      </w:r>
    </w:p>
    <w:p/>
    <w:p>
      <w:r>
        <w:rPr>
          <w:b/>
        </w:rPr>
        <w:t>CTA</w:t>
      </w:r>
      <w:r>
        <w:t>: "Get Your FREE Content Strategy That Actually Drives Business (Worth $897)"</w:t>
      </w:r>
    </w:p>
    <w:p/>
    <w:p>
      <w:r>
        <w:rPr>
          <w:b/>
        </w:rPr>
        <w:t>H2: Medical Practice Blog &amp; Article Writing (200-250 words)</w:t>
      </w:r>
    </w:p>
    <w:p>
      <w:r>
        <w:t>Patients research their symptoms and conditions online before booking appointments. The question is: are they finding helpful, accurate information from your practice, or misleading content from unreliable sources?</w:t>
      </w:r>
    </w:p>
    <w:p/>
    <w:p>
      <w:r>
        <w:rPr>
          <w:b/>
        </w:rPr>
        <w:t>Content That Actually Helps Patients:</w:t>
      </w:r>
    </w:p>
    <w:p>
      <w:pPr>
        <w:pStyle w:val="ListBullet"/>
      </w:pPr>
      <w:r>
        <w:rPr>
          <w:b/>
        </w:rPr>
        <w:t>Condition Explanations</w:t>
      </w:r>
      <w:r>
        <w:t>: "Understanding Your Diabetes Diagnosis" performs better than "Our Diabetes Services". Focus on patient education, not service promotion</w:t>
      </w:r>
    </w:p>
    <w:p>
      <w:pPr>
        <w:pStyle w:val="ListBullet"/>
      </w:pPr>
      <w:r>
        <w:rPr>
          <w:b/>
        </w:rPr>
        <w:t>Treatment Demystification</w:t>
      </w:r>
      <w:r>
        <w:t>: Break down complex procedures into understandable steps. Patients want to know what to expect, not just that you offer the service</w:t>
      </w:r>
    </w:p>
    <w:p>
      <w:pPr>
        <w:pStyle w:val="ListBullet"/>
      </w:pPr>
      <w:r>
        <w:rPr>
          <w:b/>
        </w:rPr>
        <w:t>Seasonal Health Guidance</w:t>
      </w:r>
      <w:r>
        <w:t>: Timely advice about flu prevention, sun safety, or managing chronic conditions during weather changes shows proactive care</w:t>
      </w:r>
    </w:p>
    <w:p>
      <w:pPr>
        <w:pStyle w:val="ListBullet"/>
      </w:pPr>
      <w:r>
        <w:rPr>
          <w:b/>
        </w:rPr>
        <w:t>Health Myth Busting</w:t>
      </w:r>
      <w:r>
        <w:t>: Address common misconceptions in your specialty. These articles get shared widely and establish your authority</w:t>
      </w:r>
    </w:p>
    <w:p/>
    <w:p>
      <w:r>
        <w:rPr>
          <w:b/>
        </w:rPr>
        <w:t>Medical Compliance Made Simple:</w:t>
      </w:r>
    </w:p>
    <w:p>
      <w:r>
        <w:t>Every article passes AHPRA compliance checks, includes appropriate medical disclaimers, protects patient privacy, and maintains professional presentation standards. We ensure therapeutic goods advertising compliance while creating genuinely helpful content.</w:t>
      </w:r>
    </w:p>
    <w:p/>
    <w:p>
      <w:r>
        <w:rPr>
          <w:b/>
        </w:rPr>
        <w:t>Real Results:</w:t>
      </w:r>
    </w:p>
    <w:p>
      <w:r>
        <w:t>Dr. Jennifer Walsh's paediatric practice publishes weekly child health articles. Parents regularly mention these articles during consultations, arriving more informed and less anxious. Her practice has seen 47% growth in new patient appointments, with parents specifically citing helpful online content as their reason for choosing the practice.</w:t>
      </w:r>
    </w:p>
    <w:p/>
    <w:p>
      <w:r>
        <w:t>The key: write for the patient who's searching for answers at 2am, worried about their symptoms. Be the voice of reassurance and expertise they find.</w:t>
      </w:r>
    </w:p>
    <w:p/>
    <w:p>
      <w:r>
        <w:rPr>
          <w:b/>
        </w:rPr>
        <w:t>H2: Legal Firm Blog &amp; Article Writing (200-250 words)</w:t>
      </w:r>
    </w:p>
    <w:p>
      <w:r>
        <w:t>People facing legal issues are often confused, stressed, and overwhelmed. Your content should be the lighthouse that guides them to clarity—and ultimately to your firm.</w:t>
      </w:r>
    </w:p>
    <w:p/>
    <w:p>
      <w:r>
        <w:rPr>
          <w:b/>
        </w:rPr>
        <w:t>Content That Builds Trust and Authority:</w:t>
      </w:r>
    </w:p>
    <w:p>
      <w:pPr>
        <w:pStyle w:val="ListBullet"/>
      </w:pPr>
      <w:r>
        <w:rPr>
          <w:b/>
        </w:rPr>
        <w:t>Rights Education</w:t>
      </w:r>
      <w:r>
        <w:t>: "What to Do If You're Unfairly Dismissed" helps more potential clients than "We Handle Employment Law". People want to understand their situation before contacting a lawyer</w:t>
      </w:r>
    </w:p>
    <w:p>
      <w:pPr>
        <w:pStyle w:val="ListBullet"/>
      </w:pPr>
      <w:r>
        <w:rPr>
          <w:b/>
        </w:rPr>
        <w:t>Legal Process Explanations</w:t>
      </w:r>
      <w:r>
        <w:t>: Demystify court procedures, settlement negotiations, or contract reviews. Transparency builds trust</w:t>
      </w:r>
    </w:p>
    <w:p>
      <w:pPr>
        <w:pStyle w:val="ListBullet"/>
      </w:pPr>
      <w:r>
        <w:rPr>
          <w:b/>
        </w:rPr>
        <w:t>Recent Law Changes</w:t>
      </w:r>
      <w:r>
        <w:t>: Explain how new legislation affects your audience. "How the New Privacy Laws Impact Your Business" positions you as current and knowledgeable</w:t>
      </w:r>
    </w:p>
    <w:p>
      <w:pPr>
        <w:pStyle w:val="ListBullet"/>
      </w:pPr>
      <w:r>
        <w:rPr>
          <w:b/>
        </w:rPr>
        <w:t>Real Case Insights</w:t>
      </w:r>
      <w:r>
        <w:t>: Anonymous case studies showing your problem-solving approach (while maintaining complete confidentiality)</w:t>
      </w:r>
    </w:p>
    <w:p/>
    <w:p>
      <w:r>
        <w:rPr>
          <w:b/>
        </w:rPr>
        <w:t>Legal Compliance Assured:</w:t>
      </w:r>
    </w:p>
    <w:p>
      <w:r>
        <w:t>Every article meets Legal Professional Conduct Rules, includes appropriate disclaimers, protects client confidentiality, and maintains professional presentation standards. We ensure ethical advertising compliance while creating genuinely valuable content.</w:t>
      </w:r>
    </w:p>
    <w:p/>
    <w:p>
      <w:r>
        <w:rPr>
          <w:b/>
        </w:rPr>
        <w:t>Success Story:</w:t>
      </w:r>
    </w:p>
    <w:p>
      <w:r>
        <w:t>Baker Family Law's weekly articles about separation and divorce issues have made them the recognised experts in their region. Family courts and other lawyers regularly refer people to their educational content. This thought leadership has translated to 63% growth in new client consultations, with clients specifically mentioning the firm's helpful articles.</w:t>
      </w:r>
    </w:p>
    <w:p/>
    <w:p>
      <w:r>
        <w:t>The goal: become the firm people think of first when legal issues arise, because you've already helped them understand their rights and options.</w:t>
      </w:r>
    </w:p>
    <w:p/>
    <w:p>
      <w:r>
        <w:rPr>
          <w:b/>
        </w:rPr>
        <w:t>H2: Professional Services Content Compliance (100-150 words)</w:t>
      </w:r>
    </w:p>
    <w:p>
      <w:r>
        <w:t>Compliance doesn't have to mean boring. We create engaging content that meets all professional standards while genuinely helping your audience.</w:t>
      </w:r>
    </w:p>
    <w:p/>
    <w:p>
      <w:r>
        <w:rPr>
          <w:b/>
        </w:rPr>
        <w:t>Medical Content Protection:</w:t>
      </w:r>
    </w:p>
    <w:p>
      <w:pPr>
        <w:pStyle w:val="ListBullet"/>
      </w:pPr>
      <w:r>
        <w:rPr>
          <w:b/>
        </w:rPr>
        <w:t>Clinical Accuracy</w:t>
      </w:r>
      <w:r>
        <w:t>: Every health article reviewed by qualified medical professionals</w:t>
      </w:r>
    </w:p>
    <w:p>
      <w:pPr>
        <w:pStyle w:val="ListBullet"/>
      </w:pPr>
      <w:r>
        <w:rPr>
          <w:b/>
        </w:rPr>
        <w:t>AHPRA Safe</w:t>
      </w:r>
      <w:r>
        <w:t>: Content that educates without crossing therapeutic advertising lines</w:t>
      </w:r>
    </w:p>
    <w:p>
      <w:pPr>
        <w:pStyle w:val="ListBullet"/>
      </w:pPr>
      <w:r>
        <w:rPr>
          <w:b/>
        </w:rPr>
        <w:t>Patient Privacy</w:t>
      </w:r>
      <w:r>
        <w:t>: Case examples that illustrate points without compromising confidentiality</w:t>
      </w:r>
    </w:p>
    <w:p>
      <w:pPr>
        <w:pStyle w:val="ListBullet"/>
      </w:pPr>
      <w:r>
        <w:rPr>
          <w:b/>
        </w:rPr>
        <w:t>Professional Standards</w:t>
      </w:r>
      <w:r>
        <w:t>: Content that enhances your medical reputation</w:t>
      </w:r>
    </w:p>
    <w:p/>
    <w:p>
      <w:r>
        <w:rPr>
          <w:b/>
        </w:rPr>
        <w:t>Legal Content Safeguards:</w:t>
      </w:r>
    </w:p>
    <w:p>
      <w:pPr>
        <w:pStyle w:val="ListBullet"/>
      </w:pPr>
      <w:r>
        <w:rPr>
          <w:b/>
        </w:rPr>
        <w:t>Legal Precision</w:t>
      </w:r>
      <w:r>
        <w:t>: All legal information verified for accuracy and currency</w:t>
      </w:r>
    </w:p>
    <w:p>
      <w:pPr>
        <w:pStyle w:val="ListBullet"/>
      </w:pPr>
      <w:r>
        <w:rPr>
          <w:b/>
        </w:rPr>
        <w:t>Professional Conduct</w:t>
      </w:r>
      <w:r>
        <w:t>: Full compliance with Legal Professional Conduct Rules</w:t>
      </w:r>
    </w:p>
    <w:p>
      <w:pPr>
        <w:pStyle w:val="ListBullet"/>
      </w:pPr>
      <w:r>
        <w:rPr>
          <w:b/>
        </w:rPr>
        <w:t>Client Protection</w:t>
      </w:r>
      <w:r>
        <w:t>: Complete confidentiality maintained in all examples</w:t>
      </w:r>
    </w:p>
    <w:p>
      <w:pPr>
        <w:pStyle w:val="ListBullet"/>
      </w:pPr>
      <w:r>
        <w:rPr>
          <w:b/>
        </w:rPr>
        <w:t>Ethical Standards</w:t>
      </w:r>
      <w:r>
        <w:t>: Content that builds trust through transparency and honesty</w:t>
      </w:r>
    </w:p>
    <w:p/>
    <w:p>
      <w:r>
        <w:rPr>
          <w:b/>
        </w:rPr>
        <w:t>Quality Assurance:</w:t>
      </w:r>
    </w:p>
    <w:p>
      <w:r>
        <w:t>Every article undergoes professional review, compliance checking, and accuracy verification before publication. You get content that strengthens your professional standing while actually helping your audience.</w:t>
      </w:r>
    </w:p>
    <w:p/>
    <w:p>
      <w:r>
        <w:rPr>
          <w:b/>
        </w:rPr>
        <w:t>H2: Our Content Writing Process (150-200 words)</w:t>
      </w:r>
    </w:p>
    <w:p>
      <w:r>
        <w:t>Our systematic approach ensures every article builds your authority while meeting strict professional standards.</w:t>
      </w:r>
    </w:p>
    <w:p/>
    <w:p>
      <w:r>
        <w:rPr>
          <w:b/>
        </w:rPr>
        <w:t>Week 1: Strategy &amp; Planning</w:t>
      </w:r>
    </w:p>
    <w:p>
      <w:pPr>
        <w:pStyle w:val="ListBullet"/>
      </w:pPr>
      <w:r>
        <w:t>Identify the questions your patients/clients ask most frequently</w:t>
      </w:r>
    </w:p>
    <w:p>
      <w:pPr>
        <w:pStyle w:val="ListBullet"/>
      </w:pPr>
      <w:r>
        <w:t>Research what content gaps exist in your specialty area</w:t>
      </w:r>
    </w:p>
    <w:p>
      <w:pPr>
        <w:pStyle w:val="ListBullet"/>
      </w:pPr>
      <w:r>
        <w:t>Develop content calendar focusing on topics that demonstrate your expertise</w:t>
      </w:r>
    </w:p>
    <w:p>
      <w:pPr>
        <w:pStyle w:val="ListBullet"/>
      </w:pPr>
      <w:r>
        <w:t>Establish editorial guidelines that balance education with compliance</w:t>
      </w:r>
    </w:p>
    <w:p/>
    <w:p>
      <w:r>
        <w:rPr>
          <w:b/>
        </w:rPr>
        <w:t>Weeks 2-3: Expert Content Creation</w:t>
      </w:r>
    </w:p>
    <w:p>
      <w:pPr>
        <w:pStyle w:val="ListBullet"/>
      </w:pPr>
      <w:r>
        <w:t>Assign qualified writers with medical or legal expertise to your content</w:t>
      </w:r>
    </w:p>
    <w:p>
      <w:pPr>
        <w:pStyle w:val="ListBullet"/>
      </w:pPr>
      <w:r>
        <w:t>Research and interview you about complex topics to ensure accuracy</w:t>
      </w:r>
    </w:p>
    <w:p>
      <w:pPr>
        <w:pStyle w:val="ListBullet"/>
      </w:pPr>
      <w:r>
        <w:t>Create drafts that educate your audience while showcasing your knowledge</w:t>
      </w:r>
    </w:p>
    <w:p>
      <w:pPr>
        <w:pStyle w:val="ListBullet"/>
      </w:pPr>
      <w:r>
        <w:t>Professional review by qualified practitioners in your field</w:t>
      </w:r>
    </w:p>
    <w:p/>
    <w:p>
      <w:r>
        <w:rPr>
          <w:b/>
        </w:rPr>
        <w:t>Week 4: Optimisation &amp; Launch</w:t>
      </w:r>
    </w:p>
    <w:p>
      <w:pPr>
        <w:pStyle w:val="ListBullet"/>
      </w:pPr>
      <w:r>
        <w:t>Optimise content for search engines without compromising readability</w:t>
      </w:r>
    </w:p>
    <w:p>
      <w:pPr>
        <w:pStyle w:val="ListBullet"/>
      </w:pPr>
      <w:r>
        <w:t>Format articles for easy online reading and sharing</w:t>
      </w:r>
    </w:p>
    <w:p>
      <w:pPr>
        <w:pStyle w:val="ListBullet"/>
      </w:pPr>
      <w:r>
        <w:t>Final compliance check ensuring all professional standards met</w:t>
      </w:r>
    </w:p>
    <w:p>
      <w:pPr>
        <w:pStyle w:val="ListBullet"/>
      </w:pPr>
      <w:r>
        <w:t>Publish and distribute across your website, social media, and relevant platforms</w:t>
      </w:r>
    </w:p>
    <w:p/>
    <w:p>
      <w:r>
        <w:rPr>
          <w:b/>
        </w:rPr>
        <w:t>Ongoing: Performance &amp; Growth</w:t>
      </w:r>
    </w:p>
    <w:p>
      <w:pPr>
        <w:pStyle w:val="ListBullet"/>
      </w:pPr>
      <w:r>
        <w:t>Track which articles generate the most engagement and consultation requests</w:t>
      </w:r>
    </w:p>
    <w:p>
      <w:pPr>
        <w:pStyle w:val="ListBullet"/>
      </w:pPr>
      <w:r>
        <w:t>Monitor how patients/clients respond to your content</w:t>
      </w:r>
    </w:p>
    <w:p>
      <w:pPr>
        <w:pStyle w:val="ListBullet"/>
      </w:pPr>
      <w:r>
        <w:t>Refine strategy based on what resonates with your audience</w:t>
      </w:r>
    </w:p>
    <w:p>
      <w:pPr>
        <w:pStyle w:val="ListBullet"/>
      </w:pPr>
      <w:r>
        <w:t>Quarterly review to ensure continued compliance and effectiveness</w:t>
      </w:r>
    </w:p>
    <w:p/>
    <w:p>
      <w:r>
        <w:rPr>
          <w:b/>
        </w:rPr>
        <w:t>H2: Content Writing Results for Professional Services (100-150 words)</w:t>
      </w:r>
    </w:p>
    <w:p>
      <w:r>
        <w:t>Our clients see content become their most effective business development tool—generating qualified leads while building professional authority.</w:t>
      </w:r>
    </w:p>
    <w:p/>
    <w:p>
      <w:r>
        <w:rPr>
          <w:b/>
        </w:rPr>
        <w:t>What You Can Expect:</w:t>
      </w:r>
    </w:p>
    <w:p>
      <w:pPr>
        <w:pStyle w:val="ListBullet"/>
      </w:pPr>
      <w:r>
        <w:rPr>
          <w:b/>
        </w:rPr>
        <w:t>Quality Lead Generation</w:t>
      </w:r>
      <w:r>
        <w:t>: 40-60% of new consultations mention reading your articles first</w:t>
      </w:r>
    </w:p>
    <w:p>
      <w:pPr>
        <w:pStyle w:val="ListBullet"/>
      </w:pPr>
      <w:r>
        <w:rPr>
          <w:b/>
        </w:rPr>
        <w:t>Enhanced Credibility</w:t>
      </w:r>
      <w:r>
        <w:t>: Patients/clients arrive better informed and more confident in your expertise</w:t>
      </w:r>
    </w:p>
    <w:p>
      <w:pPr>
        <w:pStyle w:val="ListBullet"/>
      </w:pPr>
      <w:r>
        <w:rPr>
          <w:b/>
        </w:rPr>
        <w:t>Professional Recognition</w:t>
      </w:r>
      <w:r>
        <w:t>: Industry peers and referral sources remember you for your insights</w:t>
      </w:r>
    </w:p>
    <w:p>
      <w:pPr>
        <w:pStyle w:val="ListBullet"/>
      </w:pPr>
      <w:r>
        <w:rPr>
          <w:b/>
        </w:rPr>
        <w:t>Cost-Effective Marketing</w:t>
      </w:r>
      <w:r>
        <w:t>: Content often becomes the lowest-cost source of new business</w:t>
      </w:r>
    </w:p>
    <w:p>
      <w:pPr>
        <w:pStyle w:val="ListBullet"/>
      </w:pPr>
      <w:r>
        <w:rPr>
          <w:b/>
        </w:rPr>
        <w:t>Long-Term Authority</w:t>
      </w:r>
      <w:r>
        <w:t>: Establish yourself as the go-to expert in your specialty</w:t>
      </w:r>
    </w:p>
    <w:p/>
    <w:p>
      <w:r>
        <w:rPr>
          <w:b/>
        </w:rPr>
        <w:t>Beyond the Numbers:</w:t>
      </w:r>
    </w:p>
    <w:p>
      <w:pPr>
        <w:pStyle w:val="ListBullet"/>
      </w:pPr>
      <w:r>
        <w:t>Reduce time spent explaining basic concepts—your content does the education</w:t>
      </w:r>
    </w:p>
    <w:p>
      <w:pPr>
        <w:pStyle w:val="ListBullet"/>
      </w:pPr>
      <w:r>
        <w:t>Attract higher-quality clients who understand your value before contacting you</w:t>
      </w:r>
    </w:p>
    <w:p>
      <w:pPr>
        <w:pStyle w:val="ListBullet"/>
      </w:pPr>
      <w:r>
        <w:t>Build referral relationships through demonstrated expertise</w:t>
      </w:r>
    </w:p>
    <w:p>
      <w:pPr>
        <w:pStyle w:val="ListBullet"/>
      </w:pPr>
      <w:r>
        <w:t>Create a valuable asset that continues generating leads for years</w:t>
      </w:r>
    </w:p>
    <w:p/>
    <w:p>
      <w:r>
        <w:t>Most practices see increased consultation requests within 60 days, with significant authority building and referral growth within 6 months. Quality content compounds—early articles continue generating leads years later.</w:t>
      </w:r>
    </w:p>
    <w:p/>
    <w:p>
      <w:r>
        <w:rPr>
          <w:b/>
        </w:rPr>
        <w:t>H2: Getting Started with Professional Content Writing (100 words)</w:t>
      </w:r>
    </w:p>
    <w:p>
      <w:r>
        <w:t>Ready to become the recognised expert in your field through strategic content creation?</w:t>
      </w:r>
    </w:p>
    <w:p/>
    <w:p>
      <w:r>
        <w:rPr>
          <w:b/>
        </w:rPr>
        <w:t>Your Next Steps:</w:t>
      </w:r>
    </w:p>
    <w:p>
      <w:pPr>
        <w:pStyle w:val="ListNumber"/>
      </w:pPr>
      <w:r>
        <w:rPr>
          <w:b/>
        </w:rPr>
        <w:t>FREE Content Audit</w:t>
      </w:r>
      <w:r>
        <w:t>: We'll analyse your current content and identify authority-building opportunities (usually $597)</w:t>
      </w:r>
    </w:p>
    <w:p>
      <w:pPr>
        <w:pStyle w:val="ListNumber"/>
      </w:pPr>
      <w:r>
        <w:rPr>
          <w:b/>
        </w:rPr>
        <w:t>Strategy Session</w:t>
      </w:r>
      <w:r>
        <w:t>: 60-minute consultation to develop your thought leadership content plan</w:t>
      </w:r>
    </w:p>
    <w:p>
      <w:pPr>
        <w:pStyle w:val="ListNumber"/>
      </w:pPr>
      <w:r>
        <w:rPr>
          <w:b/>
        </w:rPr>
        <w:t>Expert Writer Matching</w:t>
      </w:r>
      <w:r>
        <w:t>: Connect with qualified writers who understand your specialty</w:t>
      </w:r>
    </w:p>
    <w:p>
      <w:pPr>
        <w:pStyle w:val="ListNumber"/>
      </w:pPr>
      <w:r>
        <w:rPr>
          <w:b/>
        </w:rPr>
        <w:t>Content Launch</w:t>
      </w:r>
      <w:r>
        <w:t>: Begin creating articles that build your reputation and generate qualified leads</w:t>
      </w:r>
    </w:p>
    <w:p/>
    <w:p>
      <w:r>
        <w:rPr>
          <w:b/>
        </w:rPr>
        <w:t>CTA</w:t>
      </w:r>
      <w:r>
        <w:t>: "Book Your FREE Content Authority Assessment &amp; Strategy Session"</w:t>
      </w:r>
    </w:p>
    <w:p/>
    <w:p/>
    <w:p>
      <w:pPr>
        <w:jc w:val="center"/>
      </w:pPr>
      <w:r>
        <w:t>__________________________________________________</w:t>
      </w:r>
    </w:p>
    <w:p/>
    <w:p/>
    <w:p>
      <w:pPr>
        <w:pStyle w:val="Heading2"/>
        <w:jc w:val="left"/>
      </w:pPr>
      <w:r>
        <w:t>Video Production</w:t>
      </w:r>
    </w:p>
    <w:p/>
    <w:p>
      <w:pPr>
        <w:pStyle w:val="Heading3"/>
        <w:jc w:val="left"/>
      </w:pPr>
      <w:r>
        <w:t>Strategic Foundation</w:t>
      </w:r>
    </w:p>
    <w:p>
      <w:pPr>
        <w:pStyle w:val="ListBullet"/>
      </w:pPr>
      <w:r>
        <w:rPr>
          <w:b/>
        </w:rPr>
        <w:t>Primary Purpose</w:t>
      </w:r>
      <w:r>
        <w:t>: Position Luna Digital as the expert in professional services video marketing</w:t>
      </w:r>
    </w:p>
    <w:p>
      <w:pPr>
        <w:pStyle w:val="ListBullet"/>
      </w:pPr>
      <w:r>
        <w:rPr>
          <w:b/>
        </w:rPr>
        <w:t>Target Keywords</w:t>
      </w:r>
      <w:r>
        <w:t>: "medical practice video marketing", "legal firm video production", "professional services video content"</w:t>
      </w:r>
    </w:p>
    <w:p>
      <w:pPr>
        <w:pStyle w:val="ListBullet"/>
      </w:pPr>
      <w:r>
        <w:rPr>
          <w:b/>
        </w:rPr>
        <w:t>User Journey Stage</w:t>
      </w:r>
      <w:r>
        <w:t>: Advanced marketing solution evaluation</w:t>
      </w:r>
    </w:p>
    <w:p>
      <w:pPr>
        <w:pStyle w:val="ListBullet"/>
      </w:pPr>
      <w:r>
        <w:rPr>
          <w:b/>
        </w:rPr>
        <w:t>Conversion Goal</w:t>
      </w:r>
      <w:r>
        <w:t>: Video production consultation and ongoing video marketing services</w:t>
      </w:r>
    </w:p>
    <w:p/>
    <w:p>
      <w:pPr>
        <w:pStyle w:val="Heading3"/>
        <w:jc w:val="left"/>
      </w:pPr>
      <w:r>
        <w:t>Content Specifications</w:t>
      </w:r>
    </w:p>
    <w:p>
      <w:pPr>
        <w:pStyle w:val="ListBullet"/>
      </w:pPr>
      <w:r>
        <w:rPr>
          <w:b/>
        </w:rPr>
        <w:t>Word Count</w:t>
      </w:r>
      <w:r>
        <w:t>: 2,100-2,500 words</w:t>
      </w:r>
    </w:p>
    <w:p>
      <w:pPr>
        <w:pStyle w:val="ListBullet"/>
      </w:pPr>
      <w:r>
        <w:rPr>
          <w:b/>
        </w:rPr>
        <w:t>Content Focus</w:t>
      </w:r>
      <w:r>
        <w:t>: Professional presentation standards and compliance in video marketing</w:t>
      </w:r>
    </w:p>
    <w:p/>
    <w:p>
      <w:pPr>
        <w:pStyle w:val="Heading3"/>
        <w:jc w:val="left"/>
      </w:pPr>
      <w:r>
        <w:t>Detailed Content Structure</w:t>
      </w:r>
    </w:p>
    <w:p/>
    <w:p>
      <w:r>
        <w:rPr>
          <w:b/>
        </w:rPr>
        <w:t>H1: Professional Services Video Production: Building Trust Through Visual Storytelling</w:t>
      </w:r>
    </w:p>
    <w:p/>
    <w:p>
      <w:r>
        <w:rPr>
          <w:b/>
        </w:rPr>
        <w:t>H2: Video Marketing for Professional Services: Beyond Basic Promotion (150-200 words)</w:t>
      </w:r>
    </w:p>
    <w:p>
      <w:r>
        <w:t>Most professional services videos are stiff, corporate, and forgettable. But video done right becomes your most powerful trust-building tool—letting potential patients and clients see the real person behind the expertise.</w:t>
      </w:r>
    </w:p>
    <w:p/>
    <w:p>
      <w:r>
        <w:t>Here's what works: Dr. Emma Thompson's two-minute practice introduction video has been viewed over 3,000 times. Patients regularly mention feeling like they "already knew her" before their first appointment. That comfort translates to trust, better communication, and higher patient satisfaction.</w:t>
      </w:r>
    </w:p>
    <w:p/>
    <w:p>
      <w:r>
        <w:t>Similarly, Davidson Legal's explainer videos about common legal processes have dramatically reduced their consultation time. Clients arrive already understanding basic procedures, allowing lawyers to focus on specific case details rather than explaining fundamentals.</w:t>
      </w:r>
    </w:p>
    <w:p/>
    <w:p>
      <w:r>
        <w:t>The secret isn't expensive equipment or Hollywood production values—it's authentic communication that respects professional standards while showing your human side. People choose professionals they trust, and video lets them see who you really are.</w:t>
      </w:r>
    </w:p>
    <w:p/>
    <w:p>
      <w:r>
        <w:t>We handle the complex compliance requirements—AHPRA guidelines, Legal Professional Conduct Rules, patient privacy, client confidentiality—so you can focus on connecting with your audience.</w:t>
      </w:r>
    </w:p>
    <w:p/>
    <w:p>
      <w:r>
        <w:rPr>
          <w:b/>
        </w:rPr>
        <w:t>CTA</w:t>
      </w:r>
      <w:r>
        <w:t>: "See How Video Can Transform Your Practice (FREE Strategy Session)"</w:t>
      </w:r>
    </w:p>
    <w:p/>
    <w:p>
      <w:r>
        <w:rPr>
          <w:b/>
        </w:rPr>
        <w:t>H2: Medical Practice Video Production (200-250 words)</w:t>
      </w:r>
    </w:p>
    <w:p>
      <w:r>
        <w:t>Patients are nervous about medical appointments—especially with specialists they've never met. Video breaks down barriers and builds confidence before they walk through your door.</w:t>
      </w:r>
    </w:p>
    <w:p/>
    <w:p>
      <w:r>
        <w:rPr>
          <w:b/>
        </w:rPr>
        <w:t>Videos That Actually Help Patients:</w:t>
      </w:r>
    </w:p>
    <w:p>
      <w:pPr>
        <w:pStyle w:val="ListBullet"/>
      </w:pPr>
      <w:r>
        <w:rPr>
          <w:b/>
        </w:rPr>
        <w:t>Doctor Introduction</w:t>
      </w:r>
      <w:r>
        <w:t>: Let patients meet you before their appointment. "Hi, I'm Dr. Sarah, and I understand seeing a specialist can be nerve-wracking. Here's what you can expect when you visit our practice..."</w:t>
      </w:r>
    </w:p>
    <w:p>
      <w:pPr>
        <w:pStyle w:val="ListBullet"/>
      </w:pPr>
      <w:r>
        <w:rPr>
          <w:b/>
        </w:rPr>
        <w:t>Practice Walkthrough</w:t>
      </w:r>
      <w:r>
        <w:t>: Show your modern facilities, comfortable waiting areas, and professional team. Patients want to know they're in good hands</w:t>
      </w:r>
    </w:p>
    <w:p>
      <w:pPr>
        <w:pStyle w:val="ListBullet"/>
      </w:pPr>
      <w:r>
        <w:rPr>
          <w:b/>
        </w:rPr>
        <w:t>Procedure Explanations</w:t>
      </w:r>
      <w:r>
        <w:t>: Visual guides that reduce anxiety. "Understanding Your Skin Check" is more reassuring than a clinical pamphlet</w:t>
      </w:r>
    </w:p>
    <w:p>
      <w:pPr>
        <w:pStyle w:val="ListBullet"/>
      </w:pPr>
      <w:r>
        <w:rPr>
          <w:b/>
        </w:rPr>
        <w:t>Patient Success Stories</w:t>
      </w:r>
      <w:r>
        <w:t>: Anonymous testimonials that show your caring approach and positive outcomes (full privacy protection)</w:t>
      </w:r>
    </w:p>
    <w:p/>
    <w:p>
      <w:r>
        <w:rPr>
          <w:b/>
        </w:rPr>
        <w:t>AHPRA Compliance Made Simple:</w:t>
      </w:r>
    </w:p>
    <w:p>
      <w:r>
        <w:t>Every video passes medical compliance checks. We ensure therapeutic advertising guidelines are met, patient privacy is protected, medical information is accurate, and professional presentation standards are maintained. You get engaging content without compliance risks.</w:t>
      </w:r>
    </w:p>
    <w:p/>
    <w:p>
      <w:r>
        <w:rPr>
          <w:b/>
        </w:rPr>
        <w:t>Real Impact:</w:t>
      </w:r>
    </w:p>
    <w:p>
      <w:r>
        <w:t>Dr. Michael Chen's neurology practice created patient education videos explaining common conditions. Result: 52% reduction in appointment time spent on basic explanations, significantly improved patient satisfaction scores, and 38% increase in referrals from satisfied patients who felt well-informed and cared for.</w:t>
      </w:r>
    </w:p>
    <w:p/>
    <w:p>
      <w:r>
        <w:t>The goal: patients should feel comfortable and confident about their healthcare journey before they meet you.</w:t>
      </w:r>
    </w:p>
    <w:p/>
    <w:p>
      <w:r>
        <w:rPr>
          <w:b/>
        </w:rPr>
        <w:t>H2: Legal Firm Video Production (200-250 words)</w:t>
      </w:r>
    </w:p>
    <w:p>
      <w:r>
        <w:t>Legal issues are stressful and confusing. Video helps potential clients understand their situation and feel confident about contacting your firm for help.</w:t>
      </w:r>
    </w:p>
    <w:p/>
    <w:p>
      <w:r>
        <w:rPr>
          <w:b/>
        </w:rPr>
        <w:t>Videos That Build Trust and Clarity:</w:t>
      </w:r>
    </w:p>
    <w:p>
      <w:pPr>
        <w:pStyle w:val="ListBullet"/>
      </w:pPr>
      <w:r>
        <w:rPr>
          <w:b/>
        </w:rPr>
        <w:t>Lawyer Introduction</w:t>
      </w:r>
      <w:r>
        <w:t>: "I'm John from Harrison Legal, and I understand employment disputes can be overwhelming. Here's how we help people in your situation..."</w:t>
      </w:r>
    </w:p>
    <w:p>
      <w:pPr>
        <w:pStyle w:val="ListBullet"/>
      </w:pPr>
      <w:r>
        <w:rPr>
          <w:b/>
        </w:rPr>
        <w:t>Legal Process Demystification</w:t>
      </w:r>
      <w:r>
        <w:t>: Break down complex procedures into simple steps. "What Happens During a Family Court Mediation" reduces client anxiety</w:t>
      </w:r>
    </w:p>
    <w:p>
      <w:pPr>
        <w:pStyle w:val="ListBullet"/>
      </w:pPr>
      <w:r>
        <w:rPr>
          <w:b/>
        </w:rPr>
        <w:t>Rights Education</w:t>
      </w:r>
      <w:r>
        <w:t>: "Your Rights as an Employee" positions you as the helpful expert while educating potential clients</w:t>
      </w:r>
    </w:p>
    <w:p>
      <w:pPr>
        <w:pStyle w:val="ListBullet"/>
      </w:pPr>
      <w:r>
        <w:rPr>
          <w:b/>
        </w:rPr>
        <w:t>Client Success Stories</w:t>
      </w:r>
      <w:r>
        <w:t>: Anonymous case studies showing your problem-solving approach and positive outcomes (complete confidentiality maintained)</w:t>
      </w:r>
    </w:p>
    <w:p/>
    <w:p>
      <w:r>
        <w:rPr>
          <w:b/>
        </w:rPr>
        <w:t>Legal Compliance Guaranteed:</w:t>
      </w:r>
    </w:p>
    <w:p>
      <w:r>
        <w:t>Every video meets Legal Professional Conduct Rules, protects client confidentiality, maintains professional presentation standards, and includes appropriate legal disclaimers. We ensure ethical advertising compliance while creating compelling content.</w:t>
      </w:r>
    </w:p>
    <w:p/>
    <w:p>
      <w:r>
        <w:rPr>
          <w:b/>
        </w:rPr>
        <w:t>Success Story:</w:t>
      </w:r>
    </w:p>
    <w:p>
      <w:r>
        <w:t>McKenzie Family Law's series of videos explaining the separation process has been viewed over 8,000 times. Clients now arrive at consultations already understanding basic procedures, allowing lawyers to focus on specific case strategy. The firm has seen 43% growth in consultation bookings, with clients specifically mentioning the helpful videos.</w:t>
      </w:r>
    </w:p>
    <w:p/>
    <w:p>
      <w:r>
        <w:t>The advantage: when people facing legal challenges think about getting help, they remember the lawyer who already helped them understand their situation through clear, caring video content.</w:t>
      </w:r>
    </w:p>
    <w:p/>
    <w:p>
      <w:r>
        <w:rPr>
          <w:b/>
        </w:rPr>
        <w:t>H2: Professional Presentation &amp; Compliance Standards (100-150 words)</w:t>
      </w:r>
    </w:p>
    <w:p>
      <w:r>
        <w:t>Professional doesn't mean boring. We create videos that are engaging, authentic, and compliant with all industry standards.</w:t>
      </w:r>
    </w:p>
    <w:p/>
    <w:p>
      <w:r>
        <w:rPr>
          <w:b/>
        </w:rPr>
        <w:t>Quality That Reflects Your Expertise:</w:t>
      </w:r>
    </w:p>
    <w:p>
      <w:pPr>
        <w:pStyle w:val="ListBullet"/>
      </w:pPr>
      <w:r>
        <w:rPr>
          <w:b/>
        </w:rPr>
        <w:t>High-Definition Production</w:t>
      </w:r>
      <w:r>
        <w:t>: Professional equipment and lighting that makes you look your best</w:t>
      </w:r>
    </w:p>
    <w:p>
      <w:pPr>
        <w:pStyle w:val="ListBullet"/>
      </w:pPr>
      <w:r>
        <w:rPr>
          <w:b/>
        </w:rPr>
        <w:t>Crystal-Clear Audio</w:t>
      </w:r>
      <w:r>
        <w:t>: Perfect sound quality so your message comes through clearly</w:t>
      </w:r>
    </w:p>
    <w:p>
      <w:pPr>
        <w:pStyle w:val="ListBullet"/>
      </w:pPr>
      <w:r>
        <w:rPr>
          <w:b/>
        </w:rPr>
        <w:t>Professional Appearance</w:t>
      </w:r>
      <w:r>
        <w:t>: Guidance on presentation that builds trust while showing your personality</w:t>
      </w:r>
    </w:p>
    <w:p>
      <w:pPr>
        <w:pStyle w:val="ListBullet"/>
      </w:pPr>
      <w:r>
        <w:rPr>
          <w:b/>
        </w:rPr>
        <w:t>Brand Consistency</w:t>
      </w:r>
      <w:r>
        <w:t>: Visual elements that reinforce your professional reputation</w:t>
      </w:r>
    </w:p>
    <w:p/>
    <w:p>
      <w:r>
        <w:rPr>
          <w:b/>
        </w:rPr>
        <w:t>Compliance You Can Trust:</w:t>
      </w:r>
    </w:p>
    <w:p>
      <w:pPr>
        <w:pStyle w:val="ListBullet"/>
      </w:pPr>
      <w:r>
        <w:rPr>
          <w:b/>
        </w:rPr>
        <w:t>Medical Standards</w:t>
      </w:r>
      <w:r>
        <w:t>: Full AHPRA and TGA compliance for all medical video content</w:t>
      </w:r>
    </w:p>
    <w:p>
      <w:pPr>
        <w:pStyle w:val="ListBullet"/>
      </w:pPr>
      <w:r>
        <w:rPr>
          <w:b/>
        </w:rPr>
        <w:t>Legal Standards</w:t>
      </w:r>
      <w:r>
        <w:t>: Complete adherence to Legal Professional Conduct Rules</w:t>
      </w:r>
    </w:p>
    <w:p>
      <w:pPr>
        <w:pStyle w:val="ListBullet"/>
      </w:pPr>
      <w:r>
        <w:rPr>
          <w:b/>
        </w:rPr>
        <w:t>Privacy Protection</w:t>
      </w:r>
      <w:r>
        <w:t>: Rock-solid patient and client confidentiality in all productions</w:t>
      </w:r>
    </w:p>
    <w:p>
      <w:pPr>
        <w:pStyle w:val="ListBullet"/>
      </w:pPr>
      <w:r>
        <w:rPr>
          <w:b/>
        </w:rPr>
        <w:t>Professional Review</w:t>
      </w:r>
      <w:r>
        <w:t>: Expert verification of all medical and legal content</w:t>
      </w:r>
    </w:p>
    <w:p/>
    <w:p>
      <w:r>
        <w:t>The result: videos that make you look professional, build trust with your audience, and meet all regulatory requirements without sacrificing engagement or authenticity.</w:t>
      </w:r>
    </w:p>
    <w:p/>
    <w:p>
      <w:r>
        <w:rPr>
          <w:b/>
        </w:rPr>
        <w:t>H2: Our Video Production Process (150-200 words)</w:t>
      </w:r>
    </w:p>
    <w:p>
      <w:r>
        <w:t>Our streamlined process makes video production simple while ensuring professional results that build your practice.</w:t>
      </w:r>
    </w:p>
    <w:p/>
    <w:p>
      <w:r>
        <w:rPr>
          <w:b/>
        </w:rPr>
        <w:t>Week 1: Planning &amp; Preparation</w:t>
      </w:r>
    </w:p>
    <w:p>
      <w:pPr>
        <w:pStyle w:val="ListBullet"/>
      </w:pPr>
      <w:r>
        <w:t>Strategy session to identify your key messages and target audience</w:t>
      </w:r>
    </w:p>
    <w:p>
      <w:pPr>
        <w:pStyle w:val="ListBullet"/>
      </w:pPr>
      <w:r>
        <w:t>Script development that sounds like you, not a corporate robot</w:t>
      </w:r>
    </w:p>
    <w:p>
      <w:pPr>
        <w:pStyle w:val="ListBullet"/>
      </w:pPr>
      <w:r>
        <w:t>Location planning—your practice, our studio, or another professional setting</w:t>
      </w:r>
    </w:p>
    <w:p>
      <w:pPr>
        <w:pStyle w:val="ListBullet"/>
      </w:pPr>
      <w:r>
        <w:t>Compliance review to ensure all content meets professional standards</w:t>
      </w:r>
    </w:p>
    <w:p/>
    <w:p>
      <w:r>
        <w:rPr>
          <w:b/>
        </w:rPr>
        <w:t>Week 2: Professional Filming</w:t>
      </w:r>
    </w:p>
    <w:p>
      <w:pPr>
        <w:pStyle w:val="ListBullet"/>
      </w:pPr>
      <w:r>
        <w:t>Professional crew with medical/legal video experience</w:t>
      </w:r>
    </w:p>
    <w:p>
      <w:pPr>
        <w:pStyle w:val="ListBullet"/>
      </w:pPr>
      <w:r>
        <w:t>High-quality equipment that makes you look your absolute best</w:t>
      </w:r>
    </w:p>
    <w:p>
      <w:pPr>
        <w:pStyle w:val="ListBullet"/>
      </w:pPr>
      <w:r>
        <w:t>Multiple takes so you're comfortable and confident</w:t>
      </w:r>
    </w:p>
    <w:p>
      <w:pPr>
        <w:pStyle w:val="ListBullet"/>
      </w:pPr>
      <w:r>
        <w:t>Relaxed atmosphere—we help you feel natural on camera</w:t>
      </w:r>
    </w:p>
    <w:p/>
    <w:p>
      <w:r>
        <w:rPr>
          <w:b/>
        </w:rPr>
        <w:t>Week 3: Expert Editing</w:t>
      </w:r>
    </w:p>
    <w:p>
      <w:pPr>
        <w:pStyle w:val="ListBullet"/>
      </w:pPr>
      <w:r>
        <w:t>Professional editing that maintains your authentic voice</w:t>
      </w:r>
    </w:p>
    <w:p>
      <w:pPr>
        <w:pStyle w:val="ListBullet"/>
      </w:pPr>
      <w:r>
        <w:t>Graphics and branding that reinforce your professional image</w:t>
      </w:r>
    </w:p>
    <w:p>
      <w:pPr>
        <w:pStyle w:val="ListBullet"/>
      </w:pPr>
      <w:r>
        <w:t>Audio enhancement for crystal-clear sound</w:t>
      </w:r>
    </w:p>
    <w:p>
      <w:pPr>
        <w:pStyle w:val="ListBullet"/>
      </w:pPr>
      <w:r>
        <w:t>Final compliance check ensuring all standards met</w:t>
      </w:r>
    </w:p>
    <w:p/>
    <w:p>
      <w:r>
        <w:rPr>
          <w:b/>
        </w:rPr>
        <w:t>Week 4: Launch &amp; Optimisation</w:t>
      </w:r>
    </w:p>
    <w:p>
      <w:pPr>
        <w:pStyle w:val="ListBullet"/>
      </w:pPr>
      <w:r>
        <w:t>Video optimisation for your website and social media</w:t>
      </w:r>
    </w:p>
    <w:p>
      <w:pPr>
        <w:pStyle w:val="ListBullet"/>
      </w:pPr>
      <w:r>
        <w:t>Distribution strategy to maximise reach and engagement</w:t>
      </w:r>
    </w:p>
    <w:p>
      <w:pPr>
        <w:pStyle w:val="ListBullet"/>
      </w:pPr>
      <w:r>
        <w:t>Performance tracking to measure impact on your practice</w:t>
      </w:r>
    </w:p>
    <w:p>
      <w:pPr>
        <w:pStyle w:val="ListBullet"/>
      </w:pPr>
      <w:r>
        <w:t>Ongoing support and optimisation based on results</w:t>
      </w:r>
    </w:p>
    <w:p/>
    <w:p>
      <w:r>
        <w:t>Rush production available for urgent needs—we can deliver professional videos in as little as one week.</w:t>
      </w:r>
    </w:p>
    <w:p/>
    <w:p>
      <w:r>
        <w:rPr>
          <w:b/>
        </w:rPr>
        <w:t>H2: Video Marketing Results for Professional Services (100-150 words)</w:t>
      </w:r>
    </w:p>
    <w:p>
      <w:r>
        <w:t>Our clients see video become their most effective tool for building trust and growing their practice.</w:t>
      </w:r>
    </w:p>
    <w:p/>
    <w:p>
      <w:r>
        <w:rPr>
          <w:b/>
        </w:rPr>
        <w:t>What You Can Expect:</w:t>
      </w:r>
    </w:p>
    <w:p>
      <w:pPr>
        <w:pStyle w:val="ListBullet"/>
      </w:pPr>
      <w:r>
        <w:rPr>
          <w:b/>
        </w:rPr>
        <w:t>Increased Engagement</w:t>
      </w:r>
      <w:r>
        <w:t>: Website visitors spend 3x longer on pages with professional videos</w:t>
      </w:r>
    </w:p>
    <w:p>
      <w:pPr>
        <w:pStyle w:val="ListBullet"/>
      </w:pPr>
      <w:r>
        <w:rPr>
          <w:b/>
        </w:rPr>
        <w:t>Better First Impressions</w:t>
      </w:r>
      <w:r>
        <w:t>: Patients/clients feel like they know you before the first appointment</w:t>
      </w:r>
    </w:p>
    <w:p>
      <w:pPr>
        <w:pStyle w:val="ListBullet"/>
      </w:pPr>
      <w:r>
        <w:rPr>
          <w:b/>
        </w:rPr>
        <w:t>Reduced Consultation Time</w:t>
      </w:r>
      <w:r>
        <w:t>: Better-educated clients mean more productive appointments</w:t>
      </w:r>
    </w:p>
    <w:p>
      <w:pPr>
        <w:pStyle w:val="ListBullet"/>
      </w:pPr>
      <w:r>
        <w:rPr>
          <w:b/>
        </w:rPr>
        <w:t>Higher Conversion Rates</w:t>
      </w:r>
      <w:r>
        <w:t>: 35-50% more website visitors book consultations after watching your videos</w:t>
      </w:r>
    </w:p>
    <w:p>
      <w:pPr>
        <w:pStyle w:val="ListBullet"/>
      </w:pPr>
      <w:r>
        <w:rPr>
          <w:b/>
        </w:rPr>
        <w:t>Enhanced Credibility</w:t>
      </w:r>
      <w:r>
        <w:t>: Professional videos significantly improve perception of expertise</w:t>
      </w:r>
    </w:p>
    <w:p/>
    <w:p>
      <w:r>
        <w:rPr>
          <w:b/>
        </w:rPr>
        <w:t>Beyond the Numbers:</w:t>
      </w:r>
    </w:p>
    <w:p>
      <w:pPr>
        <w:pStyle w:val="ListBullet"/>
      </w:pPr>
      <w:r>
        <w:t>Patients arrive less anxious and more confident in their choice</w:t>
      </w:r>
    </w:p>
    <w:p>
      <w:pPr>
        <w:pStyle w:val="ListBullet"/>
      </w:pPr>
      <w:r>
        <w:t>Clients understand processes better, leading to smoother working relationships</w:t>
      </w:r>
    </w:p>
    <w:p>
      <w:pPr>
        <w:pStyle w:val="ListBullet"/>
      </w:pPr>
      <w:r>
        <w:t>Your team feels proud of your professional online presence</w:t>
      </w:r>
    </w:p>
    <w:p>
      <w:pPr>
        <w:pStyle w:val="ListBullet"/>
      </w:pPr>
      <w:r>
        <w:t>Referral sources remember you because of compelling video content</w:t>
      </w:r>
    </w:p>
    <w:p/>
    <w:p>
      <w:r>
        <w:t>Most practices see increased consultation bookings within 30 days of video launch, with significant improvements in patient/client satisfaction and practice efficiency within 90 days.</w:t>
      </w:r>
    </w:p>
    <w:p/>
    <w:p>
      <w:r>
        <w:rPr>
          <w:b/>
        </w:rPr>
        <w:t>H2: Getting Started with Professional Video Production (100 words)</w:t>
      </w:r>
    </w:p>
    <w:p>
      <w:r>
        <w:t>Ready to put a face to your expertise and build trust through professional video content?</w:t>
      </w:r>
    </w:p>
    <w:p/>
    <w:p>
      <w:r>
        <w:rPr>
          <w:b/>
        </w:rPr>
        <w:t>Your Next Steps:</w:t>
      </w:r>
    </w:p>
    <w:p>
      <w:pPr>
        <w:pStyle w:val="ListNumber"/>
      </w:pPr>
      <w:r>
        <w:rPr>
          <w:b/>
        </w:rPr>
        <w:t>FREE Video Strategy Session</w:t>
      </w:r>
      <w:r>
        <w:t>: We'll discuss your goals and recommend the best video approach for your practice (usually $497)</w:t>
      </w:r>
    </w:p>
    <w:p>
      <w:pPr>
        <w:pStyle w:val="ListNumber"/>
      </w:pPr>
      <w:r>
        <w:rPr>
          <w:b/>
        </w:rPr>
        <w:t>Concept Development</w:t>
      </w:r>
      <w:r>
        <w:t>: Create video concepts that showcase your expertise while meeting compliance requirements</w:t>
      </w:r>
    </w:p>
    <w:p>
      <w:pPr>
        <w:pStyle w:val="ListNumber"/>
      </w:pPr>
      <w:r>
        <w:rPr>
          <w:b/>
        </w:rPr>
        <w:t>Professional Production</w:t>
      </w:r>
      <w:r>
        <w:t>: Relaxed, professional filming that captures your authentic personality</w:t>
      </w:r>
    </w:p>
    <w:p>
      <w:pPr>
        <w:pStyle w:val="ListNumber"/>
      </w:pPr>
      <w:r>
        <w:rPr>
          <w:b/>
        </w:rPr>
        <w:t>Launch &amp; Performance</w:t>
      </w:r>
      <w:r>
        <w:t>: Video distribution and tracking to maximise impact on your practice growth</w:t>
      </w:r>
    </w:p>
    <w:p/>
    <w:p>
      <w:r>
        <w:rPr>
          <w:b/>
        </w:rPr>
        <w:t>CTA</w:t>
      </w:r>
      <w:r>
        <w:t>: "Book Your FREE Video Strategy Session &amp; See Sample Work"</w:t>
      </w:r>
    </w:p>
    <w:p/>
    <w:p/>
    <w:p>
      <w:pPr>
        <w:jc w:val="center"/>
      </w:pPr>
      <w:r>
        <w:t>__________________________________________________</w:t>
      </w:r>
    </w:p>
    <w:p/>
    <w:p/>
    <w:p>
      <w:pPr>
        <w:pStyle w:val="Heading2"/>
        <w:jc w:val="left"/>
      </w:pPr>
      <w:r>
        <w:t>e-Newsletters</w:t>
      </w:r>
    </w:p>
    <w:p/>
    <w:p>
      <w:pPr>
        <w:pStyle w:val="Heading3"/>
        <w:jc w:val="left"/>
      </w:pPr>
      <w:r>
        <w:t>Strategic Foundation</w:t>
      </w:r>
    </w:p>
    <w:p>
      <w:pPr>
        <w:pStyle w:val="ListBullet"/>
      </w:pPr>
      <w:r>
        <w:rPr>
          <w:b/>
        </w:rPr>
        <w:t>Primary Purpose</w:t>
      </w:r>
      <w:r>
        <w:t>: Establish Luna Digital as the expert in professional services client communication</w:t>
      </w:r>
    </w:p>
    <w:p>
      <w:pPr>
        <w:pStyle w:val="ListBullet"/>
      </w:pPr>
      <w:r>
        <w:rPr>
          <w:b/>
        </w:rPr>
        <w:t>Target Keywords</w:t>
      </w:r>
      <w:r>
        <w:t>: "medical practice newsletters", "legal firm email marketing", "professional services client communication"</w:t>
      </w:r>
    </w:p>
    <w:p>
      <w:pPr>
        <w:pStyle w:val="ListBullet"/>
      </w:pPr>
      <w:r>
        <w:rPr>
          <w:b/>
        </w:rPr>
        <w:t>User Journey Stage</w:t>
      </w:r>
      <w:r>
        <w:t>: Client retention and relationship building</w:t>
      </w:r>
    </w:p>
    <w:p>
      <w:pPr>
        <w:pStyle w:val="ListBullet"/>
      </w:pPr>
      <w:r>
        <w:rPr>
          <w:b/>
        </w:rPr>
        <w:t>Conversion Goal</w:t>
      </w:r>
      <w:r>
        <w:t>: Newsletter management consultation and ongoing communication services</w:t>
      </w:r>
    </w:p>
    <w:p/>
    <w:p>
      <w:pPr>
        <w:pStyle w:val="Heading3"/>
        <w:jc w:val="left"/>
      </w:pPr>
      <w:r>
        <w:t>Content Specifications</w:t>
      </w:r>
    </w:p>
    <w:p>
      <w:pPr>
        <w:pStyle w:val="ListBullet"/>
      </w:pPr>
      <w:r>
        <w:rPr>
          <w:b/>
        </w:rPr>
        <w:t>Word Count</w:t>
      </w:r>
      <w:r>
        <w:t>: 1,900-2,300 words</w:t>
      </w:r>
    </w:p>
    <w:p>
      <w:pPr>
        <w:pStyle w:val="ListBullet"/>
      </w:pPr>
      <w:r>
        <w:rPr>
          <w:b/>
        </w:rPr>
        <w:t>Content Focus</w:t>
      </w:r>
      <w:r>
        <w:t>: Client privacy-compliant communication strategies for professional services</w:t>
      </w:r>
    </w:p>
    <w:p/>
    <w:p>
      <w:pPr>
        <w:pStyle w:val="Heading3"/>
        <w:jc w:val="left"/>
      </w:pPr>
      <w:r>
        <w:t>Detailed Content Structure</w:t>
      </w:r>
    </w:p>
    <w:p/>
    <w:p>
      <w:r>
        <w:rPr>
          <w:b/>
        </w:rPr>
        <w:t>H1: Professional Services e-Newsletters: Building Lasting Client Relationships Through Strategic Communication</w:t>
      </w:r>
    </w:p>
    <w:p/>
    <w:p>
      <w:r>
        <w:rPr>
          <w:b/>
        </w:rPr>
        <w:t>H2: e-Newsletter Marketing for Professional Services: Beyond Basic Updates (150-200 words)</w:t>
      </w:r>
    </w:p>
    <w:p>
      <w:r>
        <w:t>Most professional services newsletters end up in the bin—they're corporate, boring, and obviously promotional. But done right, newsletters become your most valuable relationship-building tool.</w:t>
      </w:r>
    </w:p>
    <w:p/>
    <w:p>
      <w:r>
        <w:t>The secret? Stop selling and start serving. Instead of announcing your services, share insights that help your patients and clients. Instead of talking about yourself, focus on their needs and concerns.</w:t>
      </w:r>
    </w:p>
    <w:p/>
    <w:p>
      <w:r>
        <w:t>Dr. Karen Wilson's monthly health newsletter has a 67% open rate (industry average is 18%) because she shares seasonal health tips, prevention advice, and answers common patient questions. Patients save her newsletters and share them with family. That's relationship building that drives loyalty.</w:t>
      </w:r>
    </w:p>
    <w:p/>
    <w:p>
      <w:r>
        <w:t>Similarly, Thompson Legal's quarterly business law update helps local businesses understand new regulations. Business owners forward these newsletters to colleagues, positioning Thompson as the go-to legal resource. This has generated significant referral growth.</w:t>
      </w:r>
    </w:p>
    <w:p/>
    <w:p>
      <w:r>
        <w:t>The challenge for professional services is balancing valuable content with strict privacy and compliance requirements. We handle the regulatory complexities while creating newsletters that people actually want to read.</w:t>
      </w:r>
    </w:p>
    <w:p/>
    <w:p>
      <w:r>
        <w:rPr>
          <w:b/>
        </w:rPr>
        <w:t>CTA</w:t>
      </w:r>
      <w:r>
        <w:t>: "Transform Your Client Communication (FREE Newsletter Strategy Session)"</w:t>
      </w:r>
    </w:p>
    <w:p/>
    <w:p>
      <w:r>
        <w:rPr>
          <w:b/>
        </w:rPr>
        <w:t>H2: Medical Practice e-Newsletter Strategies (200-250 words)</w:t>
      </w:r>
    </w:p>
    <w:p>
      <w:r>
        <w:t>Patients want to stay healthy between appointments—your newsletter should be their trusted health companion.</w:t>
      </w:r>
    </w:p>
    <w:p/>
    <w:p>
      <w:r>
        <w:rPr>
          <w:b/>
        </w:rPr>
        <w:t>Content That Actually Helps Patients:</w:t>
      </w:r>
    </w:p>
    <w:p>
      <w:pPr>
        <w:pStyle w:val="ListBullet"/>
      </w:pPr>
      <w:r>
        <w:rPr>
          <w:b/>
        </w:rPr>
        <w:t>Seasonal Health Guidance</w:t>
      </w:r>
      <w:r>
        <w:t>: "Preparing Your Family for Flu Season" gets higher engagement than "Our New Flu Shot Service". Focus on patient wellbeing first</w:t>
      </w:r>
    </w:p>
    <w:p>
      <w:pPr>
        <w:pStyle w:val="ListBullet"/>
      </w:pPr>
      <w:r>
        <w:rPr>
          <w:b/>
        </w:rPr>
        <w:t>Prevention Tips</w:t>
      </w:r>
      <w:r>
        <w:t>: Simple, actionable advice patients can implement immediately. "5 Ways to Boost Your Immune System" provides real value</w:t>
      </w:r>
    </w:p>
    <w:p>
      <w:pPr>
        <w:pStyle w:val="ListBullet"/>
      </w:pPr>
      <w:r>
        <w:rPr>
          <w:b/>
        </w:rPr>
        <w:t>Health Check Reminders</w:t>
      </w:r>
      <w:r>
        <w:t>: Gentle, helpful reminders about routine screenings and preventive care based on age and health profile</w:t>
      </w:r>
    </w:p>
    <w:p>
      <w:pPr>
        <w:pStyle w:val="ListBullet"/>
      </w:pPr>
      <w:r>
        <w:rPr>
          <w:b/>
        </w:rPr>
        <w:t>Practice Updates</w:t>
      </w:r>
      <w:r>
        <w:t>: Share news about new services or team members in a way that emphasises patient benefits</w:t>
      </w:r>
    </w:p>
    <w:p/>
    <w:p>
      <w:r>
        <w:rPr>
          <w:b/>
        </w:rPr>
        <w:t>Privacy Protection You Can Trust:</w:t>
      </w:r>
    </w:p>
    <w:p>
      <w:r>
        <w:t>Every newsletter meets strict AHPRA requirements and privacy legislation. We use secure email systems, explicit opt-in processes, comprehensive confidentiality safeguards, and easy unsubscribe options. Your patients' privacy is never compromised.</w:t>
      </w:r>
    </w:p>
    <w:p/>
    <w:p>
      <w:r>
        <w:rPr>
          <w:b/>
        </w:rPr>
        <w:t>Real Results:</w:t>
      </w:r>
    </w:p>
    <w:p>
      <w:r>
        <w:t>Dr. Jennifer Walsh's paediatric practice newsletter has helped reduce unnecessary emergency visits by 28% through proactive health education. Parents regularly thank her for helpful health tips, and the practice has seen significant improvements in preventive care compliance.</w:t>
      </w:r>
    </w:p>
    <w:p/>
    <w:p>
      <w:r>
        <w:t>The goal: become your patients' trusted health resource between appointments. When they have health questions, they should think of your practice first because you've been consistently helpful through valuable newsletter content.</w:t>
      </w:r>
    </w:p>
    <w:p/>
    <w:p>
      <w:r>
        <w:rPr>
          <w:b/>
        </w:rPr>
        <w:t>H2: Legal Firm e-Newsletter Strategies (200-250 words)</w:t>
      </w:r>
    </w:p>
    <w:p>
      <w:r>
        <w:t>Legal issues don't exist in isolation—your clients face ongoing legal challenges that your newsletter can help address proactively.</w:t>
      </w:r>
    </w:p>
    <w:p/>
    <w:p>
      <w:r>
        <w:rPr>
          <w:b/>
        </w:rPr>
        <w:t>Content That Provides Real Value:</w:t>
      </w:r>
    </w:p>
    <w:p>
      <w:pPr>
        <w:pStyle w:val="ListBullet"/>
      </w:pPr>
      <w:r>
        <w:rPr>
          <w:b/>
        </w:rPr>
        <w:t>Legal Updates That Matter</w:t>
      </w:r>
      <w:r>
        <w:t>: "How the New Privacy Laws Affect Your Business" helps more than "We Handle Privacy Law". Focus on practical implications for your clients</w:t>
      </w:r>
    </w:p>
    <w:p>
      <w:pPr>
        <w:pStyle w:val="ListBullet"/>
      </w:pPr>
      <w:r>
        <w:rPr>
          <w:b/>
        </w:rPr>
        <w:t>Rights Education</w:t>
      </w:r>
      <w:r>
        <w:t>: Help clients understand their legal position before issues arise. "Understanding Your Employment Rights" prevents problems</w:t>
      </w:r>
    </w:p>
    <w:p>
      <w:pPr>
        <w:pStyle w:val="ListBullet"/>
      </w:pPr>
      <w:r>
        <w:rPr>
          <w:b/>
        </w:rPr>
        <w:t>Process Explanations</w:t>
      </w:r>
      <w:r>
        <w:t>: Demystify legal procedures. "What to Expect During Commercial Litigation" reduces client anxiety</w:t>
      </w:r>
    </w:p>
    <w:p>
      <w:pPr>
        <w:pStyle w:val="ListBullet"/>
      </w:pPr>
      <w:r>
        <w:rPr>
          <w:b/>
        </w:rPr>
        <w:t>Timely Reminders</w:t>
      </w:r>
      <w:r>
        <w:t>: Important compliance deadlines and legal obligations that help clients stay out of trouble</w:t>
      </w:r>
    </w:p>
    <w:p/>
    <w:p>
      <w:r>
        <w:rPr>
          <w:b/>
        </w:rPr>
        <w:t>Complete Confidentiality Protection:</w:t>
      </w:r>
    </w:p>
    <w:p>
      <w:r>
        <w:t>Every newsletter meets Legal Professional Conduct Rules and maintains complete client confidentiality. We use encrypted email systems, secure communication protocols, explicit consent management, and professional unsubscribe options. Legal professional privilege is always maintained.</w:t>
      </w:r>
    </w:p>
    <w:p/>
    <w:p>
      <w:r>
        <w:rPr>
          <w:b/>
        </w:rPr>
        <w:t>Success Story:</w:t>
      </w:r>
    </w:p>
    <w:p>
      <w:r>
        <w:t>McKenzie Business Law's quarterly newsletter has become essential reading for local business owners. The firm's proactive legal updates have helped clients avoid costly compliance issues, resulting in 45% growth in repeat client engagement and significant referral increases from grateful clients who avoided legal problems through timely newsletter advice.</w:t>
      </w:r>
    </w:p>
    <w:p/>
    <w:p>
      <w:r>
        <w:t>The advantage: position your firm as the proactive legal advisor who helps clients avoid problems rather than just fixing them after they occur.</w:t>
      </w:r>
    </w:p>
    <w:p/>
    <w:p>
      <w:r>
        <w:rPr>
          <w:b/>
        </w:rPr>
        <w:t>H2: Client Privacy &amp; Professional Communication Standards (100-150 words)</w:t>
      </w:r>
    </w:p>
    <w:p>
      <w:r>
        <w:t>Trust is everything in professional services—your newsletter communication must reinforce rather than undermine that trust.</w:t>
      </w:r>
    </w:p>
    <w:p/>
    <w:p>
      <w:r>
        <w:rPr>
          <w:b/>
        </w:rPr>
        <w:t>Privacy Protection That Works:</w:t>
      </w:r>
    </w:p>
    <w:p>
      <w:pPr>
        <w:pStyle w:val="ListBullet"/>
      </w:pPr>
      <w:r>
        <w:rPr>
          <w:b/>
        </w:rPr>
        <w:t>Australian Privacy Principles</w:t>
      </w:r>
      <w:r>
        <w:t>: Complete compliance with all privacy legislation requirements</w:t>
      </w:r>
    </w:p>
    <w:p>
      <w:pPr>
        <w:pStyle w:val="ListBullet"/>
      </w:pPr>
      <w:r>
        <w:rPr>
          <w:b/>
        </w:rPr>
        <w:t>Professional Standards</w:t>
      </w:r>
      <w:r>
        <w:t>: Additional medical and legal privacy safeguards specific to your practice</w:t>
      </w:r>
    </w:p>
    <w:p>
      <w:pPr>
        <w:pStyle w:val="ListBullet"/>
      </w:pPr>
      <w:r>
        <w:rPr>
          <w:b/>
        </w:rPr>
        <w:t>Secure Systems</w:t>
      </w:r>
      <w:r>
        <w:t>: Encrypted email delivery, secure data storage, and controlled access protocols</w:t>
      </w:r>
    </w:p>
    <w:p>
      <w:pPr>
        <w:pStyle w:val="ListBullet"/>
      </w:pPr>
      <w:r>
        <w:rPr>
          <w:b/>
        </w:rPr>
        <w:t>Clear Consent</w:t>
      </w:r>
      <w:r>
        <w:t>: Explicit opt-in processes and simple opt-out options that respect client choice</w:t>
      </w:r>
    </w:p>
    <w:p/>
    <w:p>
      <w:r>
        <w:rPr>
          <w:b/>
        </w:rPr>
        <w:t>Professional Communication Excellence:</w:t>
      </w:r>
    </w:p>
    <w:p>
      <w:pPr>
        <w:pStyle w:val="ListBullet"/>
      </w:pPr>
      <w:r>
        <w:rPr>
          <w:b/>
        </w:rPr>
        <w:t>Consistent Branding</w:t>
      </w:r>
      <w:r>
        <w:t>: Professional presentation that reinforces your practice reputation</w:t>
      </w:r>
    </w:p>
    <w:p>
      <w:pPr>
        <w:pStyle w:val="ListBullet"/>
      </w:pPr>
      <w:r>
        <w:rPr>
          <w:b/>
        </w:rPr>
        <w:t>Accuracy Assurance</w:t>
      </w:r>
      <w:r>
        <w:t>: Every newsletter fact-checked and professionally reviewed</w:t>
      </w:r>
    </w:p>
    <w:p>
      <w:pPr>
        <w:pStyle w:val="ListBullet"/>
      </w:pPr>
      <w:r>
        <w:rPr>
          <w:b/>
        </w:rPr>
        <w:t>Regulatory Compliance</w:t>
      </w:r>
      <w:r>
        <w:t>: Full adherence to AHPRA, Legal Professional Conduct Rules, and industry standards</w:t>
      </w:r>
    </w:p>
    <w:p>
      <w:pPr>
        <w:pStyle w:val="ListBullet"/>
      </w:pPr>
      <w:r>
        <w:rPr>
          <w:b/>
        </w:rPr>
        <w:t>Confidentiality First</w:t>
      </w:r>
      <w:r>
        <w:t>: Complete protection of client and patient information in all communications</w:t>
      </w:r>
    </w:p>
    <w:p/>
    <w:p>
      <w:r>
        <w:t>The result: newsletters that strengthen client relationships while maintaining the highest professional and privacy standards.</w:t>
      </w:r>
    </w:p>
    <w:p/>
    <w:p>
      <w:r>
        <w:rPr>
          <w:b/>
        </w:rPr>
        <w:t>H2: Our e-Newsletter Management Process (150-200 words)</w:t>
      </w:r>
    </w:p>
    <w:p>
      <w:r>
        <w:t>Our systematic approach ensures your newsletters build stronger client relationships while maintaining complete professional compliance.</w:t>
      </w:r>
    </w:p>
    <w:p/>
    <w:p>
      <w:r>
        <w:rPr>
          <w:b/>
        </w:rPr>
        <w:t>Week 1: Strategy &amp; Setup</w:t>
      </w:r>
    </w:p>
    <w:p>
      <w:pPr>
        <w:pStyle w:val="ListBullet"/>
      </w:pPr>
      <w:r>
        <w:t>Analyse your current client communication and identify newsletter opportunities</w:t>
      </w:r>
    </w:p>
    <w:p>
      <w:pPr>
        <w:pStyle w:val="ListBullet"/>
      </w:pPr>
      <w:r>
        <w:t>Develop content strategy focusing on client value rather than practice promotion</w:t>
      </w:r>
    </w:p>
    <w:p>
      <w:pPr>
        <w:pStyle w:val="ListBullet"/>
      </w:pPr>
      <w:r>
        <w:t>Segment your audience for targeted, relevant communications</w:t>
      </w:r>
    </w:p>
    <w:p>
      <w:pPr>
        <w:pStyle w:val="ListBullet"/>
      </w:pPr>
      <w:r>
        <w:t>Set up secure email systems with full compliance verification</w:t>
      </w:r>
    </w:p>
    <w:p/>
    <w:p>
      <w:r>
        <w:rPr>
          <w:b/>
        </w:rPr>
        <w:t>Week 2: Content &amp; Design</w:t>
      </w:r>
    </w:p>
    <w:p>
      <w:pPr>
        <w:pStyle w:val="ListBullet"/>
      </w:pPr>
      <w:r>
        <w:t>Create professional newsletter templates that reflect your practice brand</w:t>
      </w:r>
    </w:p>
    <w:p>
      <w:pPr>
        <w:pStyle w:val="ListBullet"/>
      </w:pPr>
      <w:r>
        <w:t>Develop content calendar with seasonal health topics or legal updates</w:t>
      </w:r>
    </w:p>
    <w:p>
      <w:pPr>
        <w:pStyle w:val="ListBullet"/>
      </w:pPr>
      <w:r>
        <w:t>Create first batch of engaging, compliant newsletter content</w:t>
      </w:r>
    </w:p>
    <w:p>
      <w:pPr>
        <w:pStyle w:val="ListBullet"/>
      </w:pPr>
      <w:r>
        <w:t>Test across all devices and email platforms for optimal delivery</w:t>
      </w:r>
    </w:p>
    <w:p/>
    <w:p>
      <w:r>
        <w:rPr>
          <w:b/>
        </w:rPr>
        <w:t>Ongoing: Management &amp; Growth</w:t>
      </w:r>
    </w:p>
    <w:p>
      <w:pPr>
        <w:pStyle w:val="ListBullet"/>
      </w:pPr>
      <w:r>
        <w:t>Regular newsletter distribution with delivery and engagement monitoring</w:t>
      </w:r>
    </w:p>
    <w:p>
      <w:pPr>
        <w:pStyle w:val="ListBullet"/>
      </w:pPr>
      <w:r>
        <w:t>Responsive client communication and professional interaction management</w:t>
      </w:r>
    </w:p>
    <w:p>
      <w:pPr>
        <w:pStyle w:val="ListBullet"/>
      </w:pPr>
      <w:r>
        <w:t>Performance tracking to identify most valuable content types</w:t>
      </w:r>
    </w:p>
    <w:p>
      <w:pPr>
        <w:pStyle w:val="ListBullet"/>
      </w:pPr>
      <w:r>
        <w:t>Continuous compliance monitoring and privacy protection verification</w:t>
      </w:r>
    </w:p>
    <w:p/>
    <w:p>
      <w:r>
        <w:rPr>
          <w:b/>
        </w:rPr>
        <w:t>Monthly: Optimisation &amp; Improvement</w:t>
      </w:r>
    </w:p>
    <w:p>
      <w:pPr>
        <w:pStyle w:val="ListBullet"/>
      </w:pPr>
      <w:r>
        <w:t>Analyse engagement data to refine content strategy</w:t>
      </w:r>
    </w:p>
    <w:p>
      <w:pPr>
        <w:pStyle w:val="ListBullet"/>
      </w:pPr>
      <w:r>
        <w:t>Integrate client feedback to improve newsletter value</w:t>
      </w:r>
    </w:p>
    <w:p>
      <w:pPr>
        <w:pStyle w:val="ListBullet"/>
      </w:pPr>
      <w:r>
        <w:t>Update compliance procedures as regulations evolve</w:t>
      </w:r>
    </w:p>
    <w:p>
      <w:pPr>
        <w:pStyle w:val="ListBullet"/>
      </w:pPr>
      <w:r>
        <w:t>Coordinate with broader practice communication strategies for maximum impact</w:t>
      </w:r>
    </w:p>
    <w:p/>
    <w:p>
      <w:r>
        <w:rPr>
          <w:b/>
        </w:rPr>
        <w:t>H2: e-Newsletter Results for Professional Services (100-150 words)</w:t>
      </w:r>
    </w:p>
    <w:p>
      <w:r>
        <w:t>Our clients discover that newsletters become their most cost-effective relationship-building tool, generating loyalty and referrals while reducing communication overhead.</w:t>
      </w:r>
    </w:p>
    <w:p/>
    <w:p>
      <w:r>
        <w:rPr>
          <w:b/>
        </w:rPr>
        <w:t>What You Can Expect:</w:t>
      </w:r>
    </w:p>
    <w:p>
      <w:pPr>
        <w:pStyle w:val="ListBullet"/>
      </w:pPr>
      <w:r>
        <w:rPr>
          <w:b/>
        </w:rPr>
        <w:t>Stronger Client Relationships</w:t>
      </w:r>
      <w:r>
        <w:t>: 50-70% improvement in client engagement and communication</w:t>
      </w:r>
    </w:p>
    <w:p>
      <w:pPr>
        <w:pStyle w:val="ListBullet"/>
      </w:pPr>
      <w:r>
        <w:rPr>
          <w:b/>
        </w:rPr>
        <w:t>Reduced No-Shows</w:t>
      </w:r>
      <w:r>
        <w:t>: 25-35% fewer missed appointments through better client communication</w:t>
      </w:r>
    </w:p>
    <w:p>
      <w:pPr>
        <w:pStyle w:val="ListBullet"/>
      </w:pPr>
      <w:r>
        <w:rPr>
          <w:b/>
        </w:rPr>
        <w:t>Increased Referrals</w:t>
      </w:r>
      <w:r>
        <w:t>: Clients who read your newsletters are 3x more likely to refer others</w:t>
      </w:r>
    </w:p>
    <w:p>
      <w:pPr>
        <w:pStyle w:val="ListBullet"/>
      </w:pPr>
      <w:r>
        <w:rPr>
          <w:b/>
        </w:rPr>
        <w:t>Enhanced Loyalty</w:t>
      </w:r>
      <w:r>
        <w:t>: Regular valuable communication builds stronger long-term client relationships</w:t>
      </w:r>
    </w:p>
    <w:p>
      <w:pPr>
        <w:pStyle w:val="ListBullet"/>
      </w:pPr>
      <w:r>
        <w:rPr>
          <w:b/>
        </w:rPr>
        <w:t>Practice Efficiency</w:t>
      </w:r>
      <w:r>
        <w:t>: Automated systems reduce time spent on routine client communications</w:t>
      </w:r>
    </w:p>
    <w:p/>
    <w:p>
      <w:r>
        <w:rPr>
          <w:b/>
        </w:rPr>
        <w:t>Beyond the Numbers:</w:t>
      </w:r>
    </w:p>
    <w:p>
      <w:pPr>
        <w:pStyle w:val="ListBullet"/>
      </w:pPr>
      <w:r>
        <w:t>Clients appreciate proactive health advice or legal updates</w:t>
      </w:r>
    </w:p>
    <w:p>
      <w:pPr>
        <w:pStyle w:val="ListBullet"/>
      </w:pPr>
      <w:r>
        <w:t>Your practice stays top-of-mind when clients need additional services</w:t>
      </w:r>
    </w:p>
    <w:p>
      <w:pPr>
        <w:pStyle w:val="ListBullet"/>
      </w:pPr>
      <w:r>
        <w:t>Professional credibility strengthened through consistent expert communication</w:t>
      </w:r>
    </w:p>
    <w:p>
      <w:pPr>
        <w:pStyle w:val="ListBullet"/>
      </w:pPr>
      <w:r>
        <w:t>Team efficiency improved through systematic client communication processes</w:t>
      </w:r>
    </w:p>
    <w:p/>
    <w:p>
      <w:r>
        <w:t>Most practices see improved client engagement within 30 days, with significant relationship strengthening and referral growth within 90 days of consistent newsletter implementation.</w:t>
      </w:r>
    </w:p>
    <w:p/>
    <w:p>
      <w:r>
        <w:rPr>
          <w:b/>
        </w:rPr>
        <w:t>H2: Getting Started with Professional e-Newsletter Marketing (100 words)</w:t>
      </w:r>
    </w:p>
    <w:p>
      <w:r>
        <w:t>Ready to transform your client communication from occasional contact to ongoing relationship building?</w:t>
      </w:r>
    </w:p>
    <w:p/>
    <w:p>
      <w:r>
        <w:rPr>
          <w:b/>
        </w:rPr>
        <w:t>Your Next Steps:</w:t>
      </w:r>
    </w:p>
    <w:p>
      <w:pPr>
        <w:pStyle w:val="ListNumber"/>
      </w:pPr>
      <w:r>
        <w:rPr>
          <w:b/>
        </w:rPr>
        <w:t>FREE Communication Audit</w:t>
      </w:r>
      <w:r>
        <w:t>: We'll review your current client communication and identify newsletter opportunities (usually $397)</w:t>
      </w:r>
    </w:p>
    <w:p>
      <w:pPr>
        <w:pStyle w:val="ListNumber"/>
      </w:pPr>
      <w:r>
        <w:rPr>
          <w:b/>
        </w:rPr>
        <w:t>Strategy Development</w:t>
      </w:r>
      <w:r>
        <w:t>: Create newsletter strategy focused on client value and relationship building</w:t>
      </w:r>
    </w:p>
    <w:p>
      <w:pPr>
        <w:pStyle w:val="ListNumber"/>
      </w:pPr>
      <w:r>
        <w:rPr>
          <w:b/>
        </w:rPr>
        <w:t>Secure System Setup</w:t>
      </w:r>
      <w:r>
        <w:t>: Professional email platform with complete privacy protection and compliance</w:t>
      </w:r>
    </w:p>
    <w:p>
      <w:pPr>
        <w:pStyle w:val="ListNumber"/>
      </w:pPr>
      <w:r>
        <w:rPr>
          <w:b/>
        </w:rPr>
        <w:t>Content Launch</w:t>
      </w:r>
      <w:r>
        <w:t>: Begin regular newsletter distribution that strengthens client relationships</w:t>
      </w:r>
    </w:p>
    <w:p/>
    <w:p>
      <w:r>
        <w:rPr>
          <w:b/>
        </w:rPr>
        <w:t>CTA</w:t>
      </w:r>
      <w:r>
        <w:t>: "Book Your FREE Newsletter Strategy Session &amp; Communication Audit"</w:t>
      </w:r>
    </w:p>
    <w:p/>
    <w:p/>
    <w:p>
      <w:pPr>
        <w:jc w:val="center"/>
      </w:pPr>
      <w:r>
        <w:t>__________________________________________________</w:t>
      </w:r>
    </w:p>
    <w:p/>
    <w:p/>
    <w:p>
      <w:pPr>
        <w:pStyle w:val="Heading2"/>
        <w:jc w:val="left"/>
      </w:pPr>
      <w:r>
        <w:t>Search Engines (Advanced SEO)</w:t>
      </w:r>
    </w:p>
    <w:p/>
    <w:p>
      <w:pPr>
        <w:pStyle w:val="Heading3"/>
        <w:jc w:val="left"/>
      </w:pPr>
      <w:r>
        <w:t>Strategic Foundation</w:t>
      </w:r>
    </w:p>
    <w:p>
      <w:pPr>
        <w:pStyle w:val="ListBullet"/>
      </w:pPr>
      <w:r>
        <w:rPr>
          <w:b/>
        </w:rPr>
        <w:t>Primary Purpose</w:t>
      </w:r>
      <w:r>
        <w:t>: Position Luna Digital as the advanced SEO expert for professional services</w:t>
      </w:r>
    </w:p>
    <w:p>
      <w:pPr>
        <w:pStyle w:val="ListBullet"/>
      </w:pPr>
      <w:r>
        <w:rPr>
          <w:b/>
        </w:rPr>
        <w:t>Target Keywords</w:t>
      </w:r>
      <w:r>
        <w:t>: "advanced SEO professional services", "medical practice SEO specialist", "legal firm search optimisation"</w:t>
      </w:r>
    </w:p>
    <w:p>
      <w:pPr>
        <w:pStyle w:val="ListBullet"/>
      </w:pPr>
      <w:r>
        <w:rPr>
          <w:b/>
        </w:rPr>
        <w:t>User Journey Stage</w:t>
      </w:r>
      <w:r>
        <w:t>: Advanced solution evaluation and technical understanding</w:t>
      </w:r>
    </w:p>
    <w:p>
      <w:pPr>
        <w:pStyle w:val="ListBullet"/>
      </w:pPr>
      <w:r>
        <w:rPr>
          <w:b/>
        </w:rPr>
        <w:t>Conversion Goal</w:t>
      </w:r>
      <w:r>
        <w:t>: Advanced SEO audit and comprehensive optimisation consultation</w:t>
      </w:r>
    </w:p>
    <w:p/>
    <w:p>
      <w:pPr>
        <w:pStyle w:val="Heading3"/>
        <w:jc w:val="left"/>
      </w:pPr>
      <w:r>
        <w:t>Content Specifications</w:t>
      </w:r>
    </w:p>
    <w:p>
      <w:pPr>
        <w:pStyle w:val="ListBullet"/>
      </w:pPr>
      <w:r>
        <w:rPr>
          <w:b/>
        </w:rPr>
        <w:t>Word Count</w:t>
      </w:r>
      <w:r>
        <w:t>: 2,300-2,700 words</w:t>
      </w:r>
    </w:p>
    <w:p>
      <w:pPr>
        <w:pStyle w:val="ListBullet"/>
      </w:pPr>
      <w:r>
        <w:rPr>
          <w:b/>
        </w:rPr>
        <w:t>Content Focus</w:t>
      </w:r>
      <w:r>
        <w:t>: Advanced SEO techniques specifically for professional services</w:t>
      </w:r>
    </w:p>
    <w:p/>
    <w:p>
      <w:pPr>
        <w:pStyle w:val="Heading3"/>
        <w:jc w:val="left"/>
      </w:pPr>
      <w:r>
        <w:t>Detailed Content Structure</w:t>
      </w:r>
    </w:p>
    <w:p/>
    <w:p>
      <w:r>
        <w:rPr>
          <w:b/>
        </w:rPr>
        <w:t>H1: Advanced SEO for Professional Services: Dominating Search Results Through Strategic Optimization</w:t>
      </w:r>
    </w:p>
    <w:p/>
    <w:p>
      <w:r>
        <w:rPr>
          <w:b/>
        </w:rPr>
        <w:t>H2: Advanced Search Engine Optimization: Beyond Basic SEO (150-200 words)</w:t>
      </w:r>
    </w:p>
    <w:p>
      <w:r>
        <w:t>Basic SEO gets you in the game. Advanced SEO makes you dominate it. The difference? While your competitors focus on keywords, we focus on authority. While they optimize pages, we optimize entire digital ecosystems.</w:t>
      </w:r>
    </w:p>
    <w:p/>
    <w:p>
      <w:r>
        <w:t>Here's what advanced SEO delivers: Dr. Patricia Moore's dermatology practice ranks #1 for 47 different skin condition searches in Brisbane. Not through keyword stuffing, but through systematic authority building that makes Google recognise her as the skin health expert.</w:t>
      </w:r>
    </w:p>
    <w:p/>
    <w:p>
      <w:r>
        <w:t>Similarly, Roberts Legal dominates employment law searches across three major cities. When someone searches "unfair dismissal lawyer Melbourne", they don't just appear—they own the entire first page through strategic content architecture and technical optimisation.</w:t>
      </w:r>
    </w:p>
    <w:p/>
    <w:p>
      <w:r>
        <w:t>Advanced SEO for professional services isn't about tricks or shortcuts. It's about building unshakeable digital authority that complies with AHPRA and Legal Professional Conduct Rules while systematically outranking competitors.</w:t>
      </w:r>
    </w:p>
    <w:p/>
    <w:p>
      <w:r>
        <w:t>The result: predictable lead generation from people actively searching for your expertise. When potential patients or clients search for what you do, you're not just visible—you're obviously the best choice.</w:t>
      </w:r>
    </w:p>
    <w:p/>
    <w:p>
      <w:r>
        <w:rPr>
          <w:b/>
        </w:rPr>
        <w:t>CTA</w:t>
      </w:r>
      <w:r>
        <w:t>: "Discover How Advanced SEO Can Dominate Your Market (FREE Analysis)"</w:t>
      </w:r>
    </w:p>
    <w:p/>
    <w:p>
      <w:r>
        <w:rPr>
          <w:b/>
        </w:rPr>
        <w:t>H2: Advanced Medical Practice SEO Strategies (200-250 words)</w:t>
      </w:r>
    </w:p>
    <w:p>
      <w:r>
        <w:t>Patients search for health information and doctors online before making appointments. Advanced SEO ensures they find you first—and see you as the obvious expert choice.</w:t>
      </w:r>
    </w:p>
    <w:p/>
    <w:p>
      <w:r>
        <w:rPr>
          <w:b/>
        </w:rPr>
        <w:t>How We Build Medical Search Dominance:</w:t>
      </w:r>
    </w:p>
    <w:p>
      <w:pPr>
        <w:pStyle w:val="ListBullet"/>
      </w:pPr>
      <w:r>
        <w:rPr>
          <w:b/>
        </w:rPr>
        <w:t>Medical Authority Signals</w:t>
      </w:r>
      <w:r>
        <w:t>: Google learns to recognise your expertise through strategic content, credentials, and professional recognition signals</w:t>
      </w:r>
    </w:p>
    <w:p>
      <w:pPr>
        <w:pStyle w:val="ListBullet"/>
      </w:pPr>
      <w:r>
        <w:rPr>
          <w:b/>
        </w:rPr>
        <w:t>Condition-Specific Leadership</w:t>
      </w:r>
      <w:r>
        <w:t>: Dominate searches for conditions you treat. When someone searches "skin cancer screening Brisbane", you appear as the recognised specialist</w:t>
      </w:r>
    </w:p>
    <w:p>
      <w:pPr>
        <w:pStyle w:val="ListBullet"/>
      </w:pPr>
      <w:r>
        <w:rPr>
          <w:b/>
        </w:rPr>
        <w:t>Local Health Searches</w:t>
      </w:r>
      <w:r>
        <w:t>: Own "doctor near me" searches in your area through comprehensive local SEO and medical directory optimisation</w:t>
      </w:r>
    </w:p>
    <w:p>
      <w:pPr>
        <w:pStyle w:val="ListBullet"/>
      </w:pPr>
      <w:r>
        <w:rPr>
          <w:b/>
        </w:rPr>
        <w:t>Patient Journey Optimization</w:t>
      </w:r>
      <w:r>
        <w:t>: Create content pathways that guide patients from initial symptoms to booking consultations</w:t>
      </w:r>
    </w:p>
    <w:p/>
    <w:p>
      <w:r>
        <w:rPr>
          <w:b/>
        </w:rPr>
        <w:t>AHPRA-Safe SEO Excellence:</w:t>
      </w:r>
    </w:p>
    <w:p>
      <w:r>
        <w:t>Every optimisation strategy respects medical advertising guidelines. We build authority through education and expertise, not promotional claims. Your SEO enhances professional credibility while maintaining complete compliance with AHPRA and TGA requirements.</w:t>
      </w:r>
    </w:p>
    <w:p/>
    <w:p>
      <w:r>
        <w:rPr>
          <w:b/>
        </w:rPr>
        <w:t>Technical SEO for Healthcare:</w:t>
      </w:r>
    </w:p>
    <w:p>
      <w:r>
        <w:t>Voice search optimisation for health queries, featured snippet domination for medical conditions, mobile-first optimisation for urgent health searches, and integration with appointment booking systems that convert searches into patients.</w:t>
      </w:r>
    </w:p>
    <w:p/>
    <w:p>
      <w:r>
        <w:rPr>
          <w:b/>
        </w:rPr>
        <w:t>Real Results:</w:t>
      </w:r>
    </w:p>
    <w:p>
      <w:r>
        <w:t>Dr. Michael Chang's cardiology practice generates 73 new patient consultations monthly from organic search—up from 12 before advanced SEO implementation. Cost per patient acquisition dropped 67% while attracting higher-quality patients who researched their conditions before booking.</w:t>
      </w:r>
    </w:p>
    <w:p/>
    <w:p>
      <w:r>
        <w:rPr>
          <w:b/>
        </w:rPr>
        <w:t>H2: Advanced Legal Firm SEO Strategies (200-250 words)</w:t>
      </w:r>
    </w:p>
    <w:p>
      <w:r>
        <w:t>People facing legal issues search for information and lawyers online when they're stressed and confused. Advanced SEO ensures they find you and see you as the expert who can help.</w:t>
      </w:r>
    </w:p>
    <w:p/>
    <w:p>
      <w:r>
        <w:rPr>
          <w:b/>
        </w:rPr>
        <w:t>How We Build Legal Search Authority:</w:t>
      </w:r>
    </w:p>
    <w:p>
      <w:pPr>
        <w:pStyle w:val="ListBullet"/>
      </w:pPr>
      <w:r>
        <w:rPr>
          <w:b/>
        </w:rPr>
        <w:t>Practice Area Leadership</w:t>
      </w:r>
      <w:r>
        <w:t>: Dominate searches for your specialities. When someone searches "employment lawyer Sydney", you're not just listed—you're obviously the expert choice</w:t>
      </w:r>
    </w:p>
    <w:p>
      <w:pPr>
        <w:pStyle w:val="ListBullet"/>
      </w:pPr>
      <w:r>
        <w:rPr>
          <w:b/>
        </w:rPr>
        <w:t>Legal Question Dominance</w:t>
      </w:r>
      <w:r>
        <w:t>: Rank for the questions your potential clients ask. "What are my rights if I'm made redundant?" leads them to your expertise</w:t>
      </w:r>
    </w:p>
    <w:p>
      <w:pPr>
        <w:pStyle w:val="ListBullet"/>
      </w:pPr>
      <w:r>
        <w:rPr>
          <w:b/>
        </w:rPr>
        <w:t>Local Legal Searches</w:t>
      </w:r>
      <w:r>
        <w:t>: Own "lawyer near me" searches through strategic local SEO and legal directory optimisation</w:t>
      </w:r>
    </w:p>
    <w:p>
      <w:pPr>
        <w:pStyle w:val="ListBullet"/>
      </w:pPr>
      <w:r>
        <w:rPr>
          <w:b/>
        </w:rPr>
        <w:t>Authority Content Strategy</w:t>
      </w:r>
      <w:r>
        <w:t>: Create content that demonstrates deep legal knowledge while staying within ethical advertising boundaries</w:t>
      </w:r>
    </w:p>
    <w:p/>
    <w:p>
      <w:r>
        <w:rPr>
          <w:b/>
        </w:rPr>
        <w:t>Legal Profession Compliance Guaranteed:</w:t>
      </w:r>
    </w:p>
    <w:p>
      <w:r>
        <w:t>Every SEO strategy meets Legal Professional Conduct Rules. We build authority through education and expertise demonstration, not promotional claims. Your SEO enhances professional credibility while maintaining complete compliance with law society advertising standards.</w:t>
      </w:r>
    </w:p>
    <w:p/>
    <w:p>
      <w:r>
        <w:rPr>
          <w:b/>
        </w:rPr>
        <w:t>Technical Legal SEO:</w:t>
      </w:r>
    </w:p>
    <w:p>
      <w:r>
        <w:t>Voice search optimisation for legal queries, featured snippet domination for legal rights information, mobile-first optimisation for urgent legal searches, and integration with client communication systems.</w:t>
      </w:r>
    </w:p>
    <w:p/>
    <w:p>
      <w:r>
        <w:rPr>
          <w:b/>
        </w:rPr>
        <w:t>Success Story:</w:t>
      </w:r>
    </w:p>
    <w:p>
      <w:r>
        <w:t>Harrison Legal increased qualified consultation requests by 94% through advanced SEO. They now rank #1 for 23 employment law searches across their region, generating 56% of new clients from organic search at 73% lower cost than traditional advertising.</w:t>
      </w:r>
    </w:p>
    <w:p/>
    <w:p>
      <w:r>
        <w:rPr>
          <w:b/>
        </w:rPr>
        <w:t>H2: Technical SEO &amp; Compliance Integration (100-150 words)</w:t>
      </w:r>
    </w:p>
    <w:p>
      <w:r>
        <w:t>Advanced technical SEO ensures your website performs flawlessly while meeting all professional standards and compliance requirements.</w:t>
      </w:r>
    </w:p>
    <w:p/>
    <w:p>
      <w:r>
        <w:rPr>
          <w:b/>
        </w:rPr>
        <w:t>Technical Excellence That Converts:</w:t>
      </w:r>
    </w:p>
    <w:p>
      <w:pPr>
        <w:pStyle w:val="ListBullet"/>
      </w:pPr>
      <w:r>
        <w:rPr>
          <w:b/>
        </w:rPr>
        <w:t>Site Architecture</w:t>
      </w:r>
      <w:r>
        <w:t>: Logical structure that guides visitors from search results to consultation bookings</w:t>
      </w:r>
    </w:p>
    <w:p>
      <w:pPr>
        <w:pStyle w:val="ListBullet"/>
      </w:pPr>
      <w:r>
        <w:rPr>
          <w:b/>
        </w:rPr>
        <w:t>Speed Optimization</w:t>
      </w:r>
      <w:r>
        <w:t>: Fast-loading pages that rank better and convert more visitors</w:t>
      </w:r>
    </w:p>
    <w:p>
      <w:pPr>
        <w:pStyle w:val="ListBullet"/>
      </w:pPr>
      <w:r>
        <w:rPr>
          <w:b/>
        </w:rPr>
        <w:t>Mobile-First Design</w:t>
      </w:r>
      <w:r>
        <w:t>: Perfect mobile experience for urgent health or legal searches</w:t>
      </w:r>
    </w:p>
    <w:p>
      <w:pPr>
        <w:pStyle w:val="ListBullet"/>
      </w:pPr>
      <w:r>
        <w:rPr>
          <w:b/>
        </w:rPr>
        <w:t>Schema Markup</w:t>
      </w:r>
      <w:r>
        <w:t>: Technical code that helps search engines understand your expertise and credentials</w:t>
      </w:r>
    </w:p>
    <w:p/>
    <w:p>
      <w:r>
        <w:rPr>
          <w:b/>
        </w:rPr>
        <w:t>Compliance-Safe Optimization:</w:t>
      </w:r>
    </w:p>
    <w:p>
      <w:pPr>
        <w:pStyle w:val="ListBullet"/>
      </w:pPr>
      <w:r>
        <w:rPr>
          <w:b/>
        </w:rPr>
        <w:t>Regulatory Alignment</w:t>
      </w:r>
      <w:r>
        <w:t>: Every technical element supports rather than compromises your professional standing</w:t>
      </w:r>
    </w:p>
    <w:p>
      <w:pPr>
        <w:pStyle w:val="ListBullet"/>
      </w:pPr>
      <w:r>
        <w:rPr>
          <w:b/>
        </w:rPr>
        <w:t>Privacy Protection</w:t>
      </w:r>
      <w:r>
        <w:t>: Technical safeguards that protect patient and client information</w:t>
      </w:r>
    </w:p>
    <w:p>
      <w:pPr>
        <w:pStyle w:val="ListBullet"/>
      </w:pPr>
      <w:r>
        <w:rPr>
          <w:b/>
        </w:rPr>
        <w:t>Professional Standards</w:t>
      </w:r>
      <w:r>
        <w:t>: Website functionality that reinforces rather than undermines your credibility</w:t>
      </w:r>
    </w:p>
    <w:p>
      <w:pPr>
        <w:pStyle w:val="ListBullet"/>
      </w:pPr>
      <w:r>
        <w:rPr>
          <w:b/>
        </w:rPr>
        <w:t>Accessibility</w:t>
      </w:r>
      <w:r>
        <w:t>: Technical compliance ensuring everyone can access your professional services</w:t>
      </w:r>
    </w:p>
    <w:p/>
    <w:p>
      <w:r>
        <w:t>The result: a website that ranks higher, converts better, and meets all professional requirements.</w:t>
      </w:r>
    </w:p>
    <w:p/>
    <w:p>
      <w:r>
        <w:rPr>
          <w:b/>
        </w:rPr>
        <w:t>H2: Our Advanced SEO Process (150-200 words)</w:t>
      </w:r>
    </w:p>
    <w:p>
      <w:r>
        <w:t>Our systematic approach builds unshakeable search dominance while maintaining complete professional compliance.</w:t>
      </w:r>
    </w:p>
    <w:p/>
    <w:p>
      <w:r>
        <w:rPr>
          <w:b/>
        </w:rPr>
        <w:t>Weeks 1-2: Deep Analysis &amp; Opportunity Identification</w:t>
      </w:r>
    </w:p>
    <w:p>
      <w:pPr>
        <w:pStyle w:val="ListBullet"/>
      </w:pPr>
      <w:r>
        <w:t>Comprehensive audit of your current search presence and technical performance</w:t>
      </w:r>
    </w:p>
    <w:p>
      <w:pPr>
        <w:pStyle w:val="ListBullet"/>
      </w:pPr>
      <w:r>
        <w:t>Analyse competitors to identify gaps you can exploit</w:t>
      </w:r>
    </w:p>
    <w:p>
      <w:pPr>
        <w:pStyle w:val="ListBullet"/>
      </w:pPr>
      <w:r>
        <w:t>Research the exact searches your potential patients/clients use</w:t>
      </w:r>
    </w:p>
    <w:p>
      <w:pPr>
        <w:pStyle w:val="ListBullet"/>
      </w:pPr>
      <w:r>
        <w:t>Review all compliance requirements for your specific practice area</w:t>
      </w:r>
    </w:p>
    <w:p/>
    <w:p>
      <w:r>
        <w:rPr>
          <w:b/>
        </w:rPr>
        <w:t>Week 3: Strategic Blueprint Development</w:t>
      </w:r>
    </w:p>
    <w:p>
      <w:pPr>
        <w:pStyle w:val="ListBullet"/>
      </w:pPr>
      <w:r>
        <w:t>Create comprehensive SEO strategy targeting your biggest opportunities</w:t>
      </w:r>
    </w:p>
    <w:p>
      <w:pPr>
        <w:pStyle w:val="ListBullet"/>
      </w:pPr>
      <w:r>
        <w:t>Plan technical improvements for better rankings and conversions</w:t>
      </w:r>
    </w:p>
    <w:p>
      <w:pPr>
        <w:pStyle w:val="ListBullet"/>
      </w:pPr>
      <w:r>
        <w:t>Design content architecture that builds topical authority</w:t>
      </w:r>
    </w:p>
    <w:p>
      <w:pPr>
        <w:pStyle w:val="ListBullet"/>
      </w:pPr>
      <w:r>
        <w:t>Develop local SEO strategy for geographic dominance</w:t>
      </w:r>
    </w:p>
    <w:p/>
    <w:p>
      <w:r>
        <w:rPr>
          <w:b/>
        </w:rPr>
        <w:t>Weeks 4-6: Implementation &amp; Authority Building</w:t>
      </w:r>
    </w:p>
    <w:p>
      <w:pPr>
        <w:pStyle w:val="ListBullet"/>
      </w:pPr>
      <w:r>
        <w:t>Execute technical optimisations across your entire website</w:t>
      </w:r>
    </w:p>
    <w:p>
      <w:pPr>
        <w:pStyle w:val="ListBullet"/>
      </w:pPr>
      <w:r>
        <w:t>Implement professional schema markup and structured data</w:t>
      </w:r>
    </w:p>
    <w:p>
      <w:pPr>
        <w:pStyle w:val="ListBullet"/>
      </w:pPr>
      <w:r>
        <w:t>Optimize existing content and create new authority-building pieces</w:t>
      </w:r>
    </w:p>
    <w:p>
      <w:pPr>
        <w:pStyle w:val="ListBullet"/>
      </w:pPr>
      <w:r>
        <w:t>Establish local SEO dominance and professional directory presence</w:t>
      </w:r>
    </w:p>
    <w:p/>
    <w:p>
      <w:r>
        <w:rPr>
          <w:b/>
        </w:rPr>
        <w:t>Ongoing: Growth &amp; Refinement</w:t>
      </w:r>
    </w:p>
    <w:p>
      <w:pPr>
        <w:pStyle w:val="ListBullet"/>
      </w:pPr>
      <w:r>
        <w:t>Monthly performance tracking and ranking analysis</w:t>
      </w:r>
    </w:p>
    <w:p>
      <w:pPr>
        <w:pStyle w:val="ListBullet"/>
      </w:pPr>
      <w:r>
        <w:t>Continuous competitive monitoring and strategy adjustment</w:t>
      </w:r>
    </w:p>
    <w:p>
      <w:pPr>
        <w:pStyle w:val="ListBullet"/>
      </w:pPr>
      <w:r>
        <w:t>Regular content optimisation and authority building</w:t>
      </w:r>
    </w:p>
    <w:p>
      <w:pPr>
        <w:pStyle w:val="ListBullet"/>
      </w:pPr>
      <w:r>
        <w:t>Quarterly compliance reviews to ensure continued adherence</w:t>
      </w:r>
    </w:p>
    <w:p/>
    <w:p>
      <w:r>
        <w:t>Typical timeline: 6 weeks to implementation completion, ongoing monthly optimisation for sustained growth.</w:t>
      </w:r>
    </w:p>
    <w:p/>
    <w:p>
      <w:r>
        <w:rPr>
          <w:b/>
        </w:rPr>
        <w:t>H2: Advanced SEO Results for Professional Services (100-150 words)</w:t>
      </w:r>
    </w:p>
    <w:p>
      <w:r>
        <w:t>Advanced SEO transforms how potential patients and clients discover your practice, creating predictable lead generation from people actively searching for your expertise.</w:t>
      </w:r>
    </w:p>
    <w:p/>
    <w:p>
      <w:r>
        <w:rPr>
          <w:b/>
        </w:rPr>
        <w:t>What Our Clients Achieve:</w:t>
      </w:r>
    </w:p>
    <w:p>
      <w:pPr>
        <w:pStyle w:val="ListBullet"/>
      </w:pPr>
      <w:r>
        <w:rPr>
          <w:b/>
        </w:rPr>
        <w:t>Search Dominance</w:t>
      </w:r>
      <w:r>
        <w:t>: 70-90% improvement in rankings for money-making keywords within 6 months</w:t>
      </w:r>
    </w:p>
    <w:p>
      <w:pPr>
        <w:pStyle w:val="ListBullet"/>
      </w:pPr>
      <w:r>
        <w:rPr>
          <w:b/>
        </w:rPr>
        <w:t>Quality Traffic Growth</w:t>
      </w:r>
      <w:r>
        <w:t>: 60-150% increase in website visitors who actually become patients/clients</w:t>
      </w:r>
    </w:p>
    <w:p>
      <w:pPr>
        <w:pStyle w:val="ListBullet"/>
      </w:pPr>
      <w:r>
        <w:rPr>
          <w:b/>
        </w:rPr>
        <w:t>Local Market Leadership</w:t>
      </w:r>
      <w:r>
        <w:t>: Top 3 positioning for primary searches in your area</w:t>
      </w:r>
    </w:p>
    <w:p>
      <w:pPr>
        <w:pStyle w:val="ListBullet"/>
      </w:pPr>
      <w:r>
        <w:rPr>
          <w:b/>
        </w:rPr>
        <w:t>Authority Recognition</w:t>
      </w:r>
      <w:r>
        <w:t>: Enhanced visibility for your specific expertise and specialisations</w:t>
      </w:r>
    </w:p>
    <w:p>
      <w:pPr>
        <w:pStyle w:val="ListBullet"/>
      </w:pPr>
      <w:r>
        <w:rPr>
          <w:b/>
        </w:rPr>
        <w:t>Reduced Acquisition Costs</w:t>
      </w:r>
      <w:r>
        <w:t>: Lower cost per new patient/client compared to advertising</w:t>
      </w:r>
    </w:p>
    <w:p/>
    <w:p>
      <w:r>
        <w:rPr>
          <w:b/>
        </w:rPr>
        <w:t>Long-Term Competitive Advantages:</w:t>
      </w:r>
    </w:p>
    <w:p>
      <w:pPr>
        <w:pStyle w:val="ListBullet"/>
      </w:pPr>
      <w:r>
        <w:t>Sustained market leadership that's difficult for competitors to overcome</w:t>
      </w:r>
    </w:p>
    <w:p>
      <w:pPr>
        <w:pStyle w:val="ListBullet"/>
      </w:pPr>
      <w:r>
        <w:t>Enhanced professional credibility through dominant search presence</w:t>
      </w:r>
    </w:p>
    <w:p>
      <w:pPr>
        <w:pStyle w:val="ListBullet"/>
      </w:pPr>
      <w:r>
        <w:t>Increased referrals from satisfied patients/clients who found you through search</w:t>
      </w:r>
    </w:p>
    <w:p>
      <w:pPr>
        <w:pStyle w:val="ListBullet"/>
      </w:pPr>
      <w:r>
        <w:t>Predictable practice growth through consistent lead generation</w:t>
      </w:r>
    </w:p>
    <w:p/>
    <w:p>
      <w:r>
        <w:t>Most practices see significant ranking improvements within 90 days, with transformational practice growth within 6-12 months of advanced SEO implementation.</w:t>
      </w:r>
    </w:p>
    <w:p/>
    <w:p>
      <w:r>
        <w:rPr>
          <w:b/>
        </w:rPr>
        <w:t>H2: Getting Started with Advanced SEO (100 words)</w:t>
      </w:r>
    </w:p>
    <w:p>
      <w:r>
        <w:t>Ready to dominate search results in your professional services market?</w:t>
      </w:r>
    </w:p>
    <w:p/>
    <w:p>
      <w:r>
        <w:rPr>
          <w:b/>
        </w:rPr>
        <w:t>Your Next Steps:</w:t>
      </w:r>
    </w:p>
    <w:p>
      <w:pPr>
        <w:pStyle w:val="ListNumber"/>
      </w:pPr>
      <w:r>
        <w:rPr>
          <w:b/>
        </w:rPr>
        <w:t>FREE Advanced SEO Audit</w:t>
      </w:r>
      <w:r>
        <w:t>: Comprehensive analysis of your search performance and competitor gaps (usually $997)</w:t>
      </w:r>
    </w:p>
    <w:p>
      <w:pPr>
        <w:pStyle w:val="ListNumber"/>
      </w:pPr>
      <w:r>
        <w:rPr>
          <w:b/>
        </w:rPr>
        <w:t>Domination Strategy Session</w:t>
      </w:r>
      <w:r>
        <w:t>: 60-minute consultation mapping your path to search market leadership</w:t>
      </w:r>
    </w:p>
    <w:p>
      <w:pPr>
        <w:pStyle w:val="ListNumber"/>
      </w:pPr>
      <w:r>
        <w:rPr>
          <w:b/>
        </w:rPr>
        <w:t>Implementation Roadmap</w:t>
      </w:r>
      <w:r>
        <w:t>: Clear timeline for achieving search dominance in your specialty</w:t>
      </w:r>
    </w:p>
    <w:p>
      <w:pPr>
        <w:pStyle w:val="ListNumber"/>
      </w:pPr>
      <w:r>
        <w:rPr>
          <w:b/>
        </w:rPr>
        <w:t>Performance Tracking</w:t>
      </w:r>
      <w:r>
        <w:t>: Ongoing monitoring and optimisation to maintain market leadership</w:t>
      </w:r>
    </w:p>
    <w:p/>
    <w:p>
      <w:r>
        <w:rPr>
          <w:b/>
        </w:rPr>
        <w:t>CTA</w:t>
      </w:r>
      <w:r>
        <w:t>: "Book Your FREE Advanced SEO Audit &amp; Market Domination Strategy Session"</w:t>
      </w:r>
    </w:p>
    <w:p/>
    <w:p/>
    <w:p>
      <w:pPr>
        <w:jc w:val="center"/>
      </w:pPr>
      <w:r>
        <w:t>__________________________________________________</w:t>
      </w:r>
    </w:p>
    <w:p/>
    <w:p/>
    <w:p>
      <w:pPr>
        <w:pStyle w:val="Heading2"/>
        <w:jc w:val="left"/>
      </w:pPr>
      <w:r>
        <w:t>Implementation Guidelines</w:t>
      </w:r>
    </w:p>
    <w:p/>
    <w:p>
      <w:pPr>
        <w:pStyle w:val="Heading3"/>
        <w:jc w:val="left"/>
      </w:pPr>
      <w:r>
        <w:t>Content Integration Strategy</w:t>
      </w:r>
    </w:p>
    <w:p>
      <w:r>
        <w:t>These service pages should be integrated into Luna Digital's existing website structure following the established professional services focus and compliance-first approach.</w:t>
      </w:r>
    </w:p>
    <w:p/>
    <w:p>
      <w:pPr>
        <w:pStyle w:val="Heading3"/>
        <w:jc w:val="left"/>
      </w:pPr>
      <w:r>
        <w:t>Quality Assurance Requirements</w:t>
      </w:r>
    </w:p>
    <w:p>
      <w:r>
        <w:t>All service pages must undergo:</w:t>
      </w:r>
    </w:p>
    <w:p>
      <w:pPr>
        <w:pStyle w:val="ListNumber"/>
      </w:pPr>
      <w:r>
        <w:t>Professional services compliance review</w:t>
      </w:r>
    </w:p>
    <w:p>
      <w:pPr>
        <w:pStyle w:val="ListNumber"/>
      </w:pPr>
      <w:r>
        <w:t>Australian English verification</w:t>
      </w:r>
    </w:p>
    <w:p>
      <w:pPr>
        <w:pStyle w:val="ListNumber"/>
      </w:pPr>
      <w:r>
        <w:t>SEO optimisation confirmation</w:t>
      </w:r>
    </w:p>
    <w:p>
      <w:pPr>
        <w:pStyle w:val="ListNumber"/>
      </w:pPr>
      <w:r>
        <w:t>Conversion element integration</w:t>
      </w:r>
    </w:p>
    <w:p>
      <w:pPr>
        <w:pStyle w:val="ListNumber"/>
      </w:pPr>
      <w:r>
        <w:t>Mobile responsiveness testing</w:t>
      </w:r>
    </w:p>
    <w:p/>
    <w:p>
      <w:pPr>
        <w:pStyle w:val="Heading3"/>
        <w:jc w:val="left"/>
      </w:pPr>
      <w:r>
        <w:t>Performance Metrics</w:t>
      </w:r>
    </w:p>
    <w:p>
      <w:r>
        <w:t>Each service page should track:</w:t>
      </w:r>
    </w:p>
    <w:p>
      <w:pPr>
        <w:pStyle w:val="ListBullet"/>
      </w:pPr>
      <w:r>
        <w:t>Service-specific conversion rates</w:t>
      </w:r>
    </w:p>
    <w:p>
      <w:pPr>
        <w:pStyle w:val="ListBullet"/>
      </w:pPr>
      <w:r>
        <w:t>Professional services audience engagement</w:t>
      </w:r>
    </w:p>
    <w:p>
      <w:pPr>
        <w:pStyle w:val="ListBullet"/>
      </w:pPr>
      <w:r>
        <w:t>Compliance maintenance verification</w:t>
      </w:r>
    </w:p>
    <w:p>
      <w:pPr>
        <w:pStyle w:val="ListBullet"/>
      </w:pPr>
      <w:r>
        <w:t>Lead quality assessment</w:t>
      </w:r>
    </w:p>
    <w:p>
      <w:pPr>
        <w:pStyle w:val="ListBullet"/>
      </w:pPr>
      <w:r>
        <w:t>Long-term client acquisition attribution</w:t>
      </w:r>
    </w:p>
    <w:p/>
    <w:p>
      <w:pPr>
        <w:pStyle w:val="Heading3"/>
        <w:jc w:val="left"/>
      </w:pPr>
      <w:r>
        <w:t>Ongoing Optimization</w:t>
      </w:r>
    </w:p>
    <w:p>
      <w:r>
        <w:t>Regular review and optimisation should focus on:</w:t>
      </w:r>
    </w:p>
    <w:p>
      <w:pPr>
        <w:pStyle w:val="ListBullet"/>
      </w:pPr>
      <w:r>
        <w:t>Professional services industry developments</w:t>
      </w:r>
    </w:p>
    <w:p>
      <w:pPr>
        <w:pStyle w:val="ListBullet"/>
      </w:pPr>
      <w:r>
        <w:t>Regulatory guideline updates</w:t>
      </w:r>
    </w:p>
    <w:p>
      <w:pPr>
        <w:pStyle w:val="ListBullet"/>
      </w:pPr>
      <w:r>
        <w:t>Competitive positioning maintenance</w:t>
      </w:r>
    </w:p>
    <w:p>
      <w:pPr>
        <w:pStyle w:val="ListBullet"/>
      </w:pPr>
      <w:r>
        <w:t>Conversion pathway improvement</w:t>
      </w:r>
    </w:p>
    <w:p>
      <w:pPr>
        <w:pStyle w:val="ListBullet"/>
      </w:pPr>
      <w:r>
        <w:t>Content freshness and accuracy</w:t>
      </w:r>
    </w:p>
    <w:p/>
    <w:p/>
    <w:p>
      <w:pPr>
        <w:jc w:val="center"/>
      </w:pPr>
      <w:r>
        <w:t>__________________________________________________</w:t>
      </w:r>
    </w:p>
    <w:p/>
    <w:p/>
    <w:p>
      <w:r>
        <w:rPr>
          <w:b/>
        </w:rPr>
        <w:t>Document Generated:</w:t>
      </w:r>
      <w:r>
        <w:t xml:space="preserve"> 11 September 2024</w:t>
      </w:r>
    </w:p>
    <w:p>
      <w:r>
        <w:rPr>
          <w:b/>
        </w:rPr>
        <w:t>Implementation Priority:</w:t>
      </w:r>
      <w:r>
        <w:t xml:space="preserve"> High - Complete professional services offering</w:t>
      </w:r>
    </w:p>
    <w:p>
      <w:r>
        <w:rPr>
          <w:b/>
        </w:rPr>
        <w:t>Target Audience:</w:t>
      </w:r>
      <w:r>
        <w:t xml:space="preserve"> Medical practices (68%), Legal firms (32%)</w:t>
      </w:r>
    </w:p>
    <w:p>
      <w:r>
        <w:rPr>
          <w:b/>
        </w:rPr>
        <w:t>Compliance Standards:</w:t>
      </w:r>
      <w:r>
        <w:t xml:space="preserve"> AHPRA, Legal Professional Conduct Rules, Australian Privacy Principles</w:t>
      </w:r>
    </w:p>
    <w:p>
      <w:r>
        <w:rPr>
          <w:b/>
        </w:rPr>
        <w:t>Content Quality:</w:t>
      </w:r>
      <w:r>
        <w:t xml:space="preserve"> Professional services authority building with conversion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