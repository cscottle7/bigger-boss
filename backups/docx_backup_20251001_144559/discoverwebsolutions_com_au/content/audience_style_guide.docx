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Audience Style Guide - AI Search/GEO Services</w:t>
      </w:r>
    </w:p>
    <w:p>
      <w:pPr>
        <w:pStyle w:val="Heading2"/>
        <w:jc w:val="left"/>
      </w:pPr>
      <w:r>
        <w:t>Discover Web Solutions Content &amp; Communication Guidelines</w:t>
      </w:r>
    </w:p>
    <w:p/>
    <w:p>
      <w:r>
        <w:t>**Date:** 25th September 2025</w:t>
      </w:r>
    </w:p>
    <w:p>
      <w:r>
        <w:t>**Client:** Discover Web Solutions</w:t>
      </w:r>
    </w:p>
    <w:p>
      <w:r>
        <w:t>**Service:** AI Search/GEO Service Page Development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Executive Summary</w:t>
      </w:r>
    </w:p>
    <w:p/>
    <w:p>
      <w:r>
        <w:t>This comprehensive style guide defines the communication approach, tone, voice, and content strategy for Discover Web Solutions' AI Search/GEO service offerings. The guide ensures consistent, effective communication across all touchpoints while addressing the specific needs, concerns, and preferences of the target Australian business audience.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Target Audience Profile</w:t>
      </w:r>
    </w:p>
    <w:p/>
    <w:p>
      <w:pPr>
        <w:pStyle w:val="Heading3"/>
        <w:jc w:val="left"/>
      </w:pPr>
      <w:r>
        <w:t>Primary Audience Demographics</w:t>
      </w:r>
    </w:p>
    <w:p/>
    <w:p>
      <w:r>
        <w:t>#### Digital Marketing Managers (35%)</w:t>
      </w:r>
    </w:p>
    <w:p>
      <w:pPr>
        <w:pStyle w:val="ListBullet"/>
      </w:pPr>
      <w:r>
        <w:t>**Age Range:** 28-38 years</w:t>
      </w:r>
    </w:p>
    <w:p>
      <w:pPr>
        <w:pStyle w:val="ListBullet"/>
      </w:pPr>
      <w:r>
        <w:t>**Company Size:** 50-200 employees</w:t>
      </w:r>
    </w:p>
    <w:p>
      <w:pPr>
        <w:pStyle w:val="ListBullet"/>
      </w:pPr>
      <w:r>
        <w:t>**Industry:** Professional services, B2B, e-commerce</w:t>
      </w:r>
    </w:p>
    <w:p>
      <w:pPr>
        <w:pStyle w:val="ListBullet"/>
      </w:pPr>
      <w:r>
        <w:t>**Education:** University degree, marketing qualifications</w:t>
      </w:r>
    </w:p>
    <w:p>
      <w:pPr>
        <w:pStyle w:val="ListBullet"/>
      </w:pPr>
      <w:r>
        <w:t>**Location:** Major Australian cities (Sydney, Melbourne, Brisbane)</w:t>
      </w:r>
    </w:p>
    <w:p>
      <w:pPr>
        <w:pStyle w:val="ListBullet"/>
      </w:pPr>
      <w:r>
        <w:t>**Income:** $70,000-$120,000 annually</w:t>
      </w:r>
    </w:p>
    <w:p/>
    <w:p>
      <w:r>
        <w:t>#### Business Owners/Directors (45%)</w:t>
      </w:r>
    </w:p>
    <w:p>
      <w:pPr>
        <w:pStyle w:val="ListBullet"/>
      </w:pPr>
      <w:r>
        <w:t>**Age Range:** 35-55 years</w:t>
      </w:r>
    </w:p>
    <w:p>
      <w:pPr>
        <w:pStyle w:val="ListBullet"/>
      </w:pPr>
      <w:r>
        <w:t>**Company Size:** 10-50 employees</w:t>
      </w:r>
    </w:p>
    <w:p>
      <w:pPr>
        <w:pStyle w:val="ListBullet"/>
      </w:pPr>
      <w:r>
        <w:t>**Industry:** Local services, professional services, retail</w:t>
      </w:r>
    </w:p>
    <w:p>
      <w:pPr>
        <w:pStyle w:val="ListBullet"/>
      </w:pPr>
      <w:r>
        <w:t>**Education:** Varied, business-focused</w:t>
      </w:r>
    </w:p>
    <w:p>
      <w:pPr>
        <w:pStyle w:val="ListBullet"/>
      </w:pPr>
      <w:r>
        <w:t>**Location:** Metropolitan and regional Australia</w:t>
      </w:r>
    </w:p>
    <w:p>
      <w:pPr>
        <w:pStyle w:val="ListBullet"/>
      </w:pPr>
      <w:r>
        <w:t>**Income:** $80,000-$200,000+ annually</w:t>
      </w:r>
    </w:p>
    <w:p/>
    <w:p>
      <w:r>
        <w:t>#### SEO/Digital Agency Owners (20%)</w:t>
      </w:r>
    </w:p>
    <w:p>
      <w:pPr>
        <w:pStyle w:val="ListBullet"/>
      </w:pPr>
      <w:r>
        <w:t>**Age Range:** 30-45 years</w:t>
      </w:r>
    </w:p>
    <w:p>
      <w:pPr>
        <w:pStyle w:val="ListBullet"/>
      </w:pPr>
      <w:r>
        <w:t>**Company Type:** Marketing agencies, consultancies</w:t>
      </w:r>
    </w:p>
    <w:p>
      <w:pPr>
        <w:pStyle w:val="ListBullet"/>
      </w:pPr>
      <w:r>
        <w:t>**Client Base:** 20-100 clients</w:t>
      </w:r>
    </w:p>
    <w:p>
      <w:pPr>
        <w:pStyle w:val="ListBullet"/>
      </w:pPr>
      <w:r>
        <w:t>**Education:** Digital marketing expertise, certifications</w:t>
      </w:r>
    </w:p>
    <w:p>
      <w:pPr>
        <w:pStyle w:val="ListBullet"/>
      </w:pPr>
      <w:r>
        <w:t>**Location:** Australia-wide</w:t>
      </w:r>
    </w:p>
    <w:p>
      <w:pPr>
        <w:pStyle w:val="ListBullet"/>
      </w:pPr>
      <w:r>
        <w:t>**Income:** $100,000-$300,000+ annually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Audience Characteristics &amp; Preferences</w:t>
      </w:r>
    </w:p>
    <w:p/>
    <w:p>
      <w:pPr>
        <w:pStyle w:val="Heading3"/>
        <w:jc w:val="left"/>
      </w:pPr>
      <w:r>
        <w:t>Psychographic Profile</w:t>
      </w:r>
    </w:p>
    <w:p/>
    <w:p>
      <w:r>
        <w:t>#### Values &amp; Motivations</w:t>
      </w:r>
    </w:p>
    <w:p>
      <w:pPr>
        <w:pStyle w:val="ListBullet"/>
      </w:pPr>
      <w:r>
        <w:t>**Professional Growth:** Staying current with industry developments</w:t>
      </w:r>
    </w:p>
    <w:p>
      <w:pPr>
        <w:pStyle w:val="ListBullet"/>
      </w:pPr>
      <w:r>
        <w:t>**Business Success:** Driving measurable results and ROI</w:t>
      </w:r>
    </w:p>
    <w:p>
      <w:pPr>
        <w:pStyle w:val="ListBullet"/>
      </w:pPr>
      <w:r>
        <w:t>**Competitive Advantage:** Outperforming competitors through innovation</w:t>
      </w:r>
    </w:p>
    <w:p>
      <w:pPr>
        <w:pStyle w:val="ListBullet"/>
      </w:pPr>
      <w:r>
        <w:t>**Risk Management:** Making informed, low-risk business decisions</w:t>
      </w:r>
    </w:p>
    <w:p>
      <w:pPr>
        <w:pStyle w:val="ListBullet"/>
      </w:pPr>
      <w:r>
        <w:t>**Efficiency:** Time-saving solutions and streamlined processes</w:t>
      </w:r>
    </w:p>
    <w:p>
      <w:pPr>
        <w:pStyle w:val="ListBullet"/>
      </w:pPr>
      <w:r>
        <w:t>**Credibility:** Maintaining professional reputation and authority</w:t>
      </w:r>
    </w:p>
    <w:p/>
    <w:p>
      <w:r>
        <w:t>#### Information Processing Style</w:t>
      </w:r>
    </w:p>
    <w:p>
      <w:pPr>
        <w:pStyle w:val="ListBullet"/>
      </w:pPr>
      <w:r>
        <w:t>**Visual Learners:** Prefer charts, graphs, infographics, and visual data</w:t>
      </w:r>
    </w:p>
    <w:p>
      <w:pPr>
        <w:pStyle w:val="ListBullet"/>
      </w:pPr>
      <w:r>
        <w:t>**Detail-Oriented:** Want comprehensive information before decision-making</w:t>
      </w:r>
    </w:p>
    <w:p>
      <w:pPr>
        <w:pStyle w:val="ListBullet"/>
      </w:pPr>
      <w:r>
        <w:t>**Evidence-Based:** Require proof, case studies, and testimonials</w:t>
      </w:r>
    </w:p>
    <w:p>
      <w:pPr>
        <w:pStyle w:val="ListBullet"/>
      </w:pPr>
      <w:r>
        <w:t>**Practical Focus:** Need actionable insights and clear implementation steps</w:t>
      </w:r>
    </w:p>
    <w:p>
      <w:pPr>
        <w:pStyle w:val="ListBullet"/>
      </w:pPr>
      <w:r>
        <w:t>**Time-Conscious:** Appreciate concise, well-structured information</w:t>
      </w:r>
    </w:p>
    <w:p>
      <w:pPr>
        <w:pStyle w:val="ListBullet"/>
      </w:pPr>
      <w:r>
        <w:t>**Results-Driven:** Focus on outcomes and measurable benefits</w:t>
      </w:r>
    </w:p>
    <w:p/>
    <w:p>
      <w:r>
        <w:t>#### Communication Preferences</w:t>
      </w:r>
    </w:p>
    <w:p>
      <w:pPr>
        <w:pStyle w:val="ListBullet"/>
      </w:pPr>
      <w:r>
        <w:t>**Professional Tone:** Business-appropriate but approachable language</w:t>
      </w:r>
    </w:p>
    <w:p>
      <w:pPr>
        <w:pStyle w:val="ListBullet"/>
      </w:pPr>
      <w:r>
        <w:t>**Australian Context:** Local terminology, examples, and references</w:t>
      </w:r>
    </w:p>
    <w:p>
      <w:pPr>
        <w:pStyle w:val="ListBullet"/>
      </w:pPr>
      <w:r>
        <w:t>**Jargon Translation:** Technical concepts explained in business terms</w:t>
      </w:r>
    </w:p>
    <w:p>
      <w:pPr>
        <w:pStyle w:val="ListBullet"/>
      </w:pPr>
      <w:r>
        <w:t>**Multi-Channel:** Email, website, phone, video, and in-person meetings</w:t>
      </w:r>
    </w:p>
    <w:p>
      <w:pPr>
        <w:pStyle w:val="ListBullet"/>
      </w:pPr>
      <w:r>
        <w:t>**Regular Updates:** Consistent communication and progress reporting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Brand Voice &amp; Tone Guidelines</w:t>
      </w:r>
    </w:p>
    <w:p/>
    <w:p>
      <w:pPr>
        <w:pStyle w:val="Heading3"/>
        <w:jc w:val="left"/>
      </w:pPr>
      <w:r>
        <w:t>Core Brand Voice Attributes</w:t>
      </w:r>
    </w:p>
    <w:p/>
    <w:p>
      <w:r>
        <w:t>#### 1. Expert &amp; Authoritative</w:t>
      </w:r>
    </w:p>
    <w:p>
      <w:r>
        <w:rPr>
          <w:b/>
        </w:rPr>
        <w:t>Characteristics:</w:t>
      </w:r>
    </w:p>
    <w:p>
      <w:pPr>
        <w:pStyle w:val="ListBullet"/>
      </w:pPr>
      <w:r>
        <w:t>Demonstrates deep knowledge of AI search and digital marketing</w:t>
      </w:r>
    </w:p>
    <w:p>
      <w:pPr>
        <w:pStyle w:val="ListBullet"/>
      </w:pPr>
      <w:r>
        <w:t>Provides industry insights and thought leadership</w:t>
      </w:r>
    </w:p>
    <w:p>
      <w:pPr>
        <w:pStyle w:val="ListBullet"/>
      </w:pPr>
      <w:r>
        <w:t>Uses data and research to support recommendations</w:t>
      </w:r>
    </w:p>
    <w:p>
      <w:pPr>
        <w:pStyle w:val="ListBullet"/>
      </w:pPr>
      <w:r>
        <w:t>Positions as trusted advisor rather than vendor</w:t>
      </w:r>
    </w:p>
    <w:p/>
    <w:p>
      <w:r>
        <w:rPr>
          <w:b/>
        </w:rPr>
        <w:t>Language Examples:</w:t>
      </w:r>
    </w:p>
    <w:p>
      <w:pPr>
        <w:pStyle w:val="ListBullet"/>
      </w:pPr>
      <w:r>
        <w:t>"Based on our analysis of current AI search trends..."</w:t>
      </w:r>
    </w:p>
    <w:p>
      <w:pPr>
        <w:pStyle w:val="ListBullet"/>
      </w:pPr>
      <w:r>
        <w:t>"Industry research shows that businesses implementing GEO see..."</w:t>
      </w:r>
    </w:p>
    <w:p>
      <w:pPr>
        <w:pStyle w:val="ListBullet"/>
      </w:pPr>
      <w:r>
        <w:t>"Our expertise in Australian digital marketing reveals..."</w:t>
      </w:r>
    </w:p>
    <w:p/>
    <w:p>
      <w:r>
        <w:t>#### 2. Clear &amp; Accessible</w:t>
      </w:r>
    </w:p>
    <w:p>
      <w:r>
        <w:rPr>
          <w:b/>
        </w:rPr>
        <w:t>Characteristics:</w:t>
      </w:r>
    </w:p>
    <w:p>
      <w:pPr>
        <w:pStyle w:val="ListBullet"/>
      </w:pPr>
      <w:r>
        <w:t>Translates complex technical concepts into business language</w:t>
      </w:r>
    </w:p>
    <w:p>
      <w:pPr>
        <w:pStyle w:val="ListBullet"/>
      </w:pPr>
      <w:r>
        <w:t>Avoids unnecessary jargon and acronyms</w:t>
      </w:r>
    </w:p>
    <w:p>
      <w:pPr>
        <w:pStyle w:val="ListBullet"/>
      </w:pPr>
      <w:r>
        <w:t>Uses simple, direct sentence structures</w:t>
      </w:r>
    </w:p>
    <w:p>
      <w:pPr>
        <w:pStyle w:val="ListBullet"/>
      </w:pPr>
      <w:r>
        <w:t>Provides context and explanations for technical terms</w:t>
      </w:r>
    </w:p>
    <w:p/>
    <w:p>
      <w:r>
        <w:rPr>
          <w:b/>
        </w:rPr>
        <w:t>Language Examples:</w:t>
      </w:r>
    </w:p>
    <w:p>
      <w:pPr>
        <w:pStyle w:val="ListBullet"/>
      </w:pPr>
      <w:r>
        <w:t>"AI search optimisation (also called GEO) means..."</w:t>
      </w:r>
    </w:p>
    <w:p>
      <w:pPr>
        <w:pStyle w:val="ListBullet"/>
      </w:pPr>
      <w:r>
        <w:t>"Simply put, this helps your business get found when..."</w:t>
      </w:r>
    </w:p>
    <w:p>
      <w:pPr>
        <w:pStyle w:val="ListBullet"/>
      </w:pPr>
      <w:r>
        <w:t>"Here's what this means for your bottom line..."</w:t>
      </w:r>
    </w:p>
    <w:p/>
    <w:p>
      <w:r>
        <w:t>#### 3. Practical &amp; Action-Oriented</w:t>
      </w:r>
    </w:p>
    <w:p>
      <w:r>
        <w:rPr>
          <w:b/>
        </w:rPr>
        <w:t>Characteristics:</w:t>
      </w:r>
    </w:p>
    <w:p>
      <w:pPr>
        <w:pStyle w:val="ListBullet"/>
      </w:pPr>
      <w:r>
        <w:t>Focuses on actionable insights and next steps</w:t>
      </w:r>
    </w:p>
    <w:p>
      <w:pPr>
        <w:pStyle w:val="ListBullet"/>
      </w:pPr>
      <w:r>
        <w:t>Provides clear implementation guidance</w:t>
      </w:r>
    </w:p>
    <w:p>
      <w:pPr>
        <w:pStyle w:val="ListBullet"/>
      </w:pPr>
      <w:r>
        <w:t>Emphasises measurable results and outcomes</w:t>
      </w:r>
    </w:p>
    <w:p>
      <w:pPr>
        <w:pStyle w:val="ListBullet"/>
      </w:pPr>
      <w:r>
        <w:t>Offers specific solutions to identified problems</w:t>
      </w:r>
    </w:p>
    <w:p/>
    <w:p>
      <w:r>
        <w:rPr>
          <w:b/>
        </w:rPr>
        <w:t>Language Examples:</w:t>
      </w:r>
    </w:p>
    <w:p>
      <w:pPr>
        <w:pStyle w:val="ListBullet"/>
      </w:pPr>
      <w:r>
        <w:t>"Here's exactly how we'll improve your AI search visibility..."</w:t>
      </w:r>
    </w:p>
    <w:p>
      <w:pPr>
        <w:pStyle w:val="ListBullet"/>
      </w:pPr>
      <w:r>
        <w:t>"The next step is to conduct a comprehensive audit..."</w:t>
      </w:r>
    </w:p>
    <w:p>
      <w:pPr>
        <w:pStyle w:val="ListBullet"/>
      </w:pPr>
      <w:r>
        <w:t>"This approach will deliver measurable results within..."</w:t>
      </w:r>
    </w:p>
    <w:p/>
    <w:p>
      <w:r>
        <w:t>#### 4. Australian &amp; Relatable</w:t>
      </w:r>
    </w:p>
    <w:p>
      <w:r>
        <w:rPr>
          <w:b/>
        </w:rPr>
        <w:t>Characteristics:</w:t>
      </w:r>
    </w:p>
    <w:p>
      <w:pPr>
        <w:pStyle w:val="ListBullet"/>
      </w:pPr>
      <w:r>
        <w:t>Uses Australian English spelling and terminology</w:t>
      </w:r>
    </w:p>
    <w:p>
      <w:pPr>
        <w:pStyle w:val="ListBullet"/>
      </w:pPr>
      <w:r>
        <w:t>References local market conditions and examples</w:t>
      </w:r>
    </w:p>
    <w:p>
      <w:pPr>
        <w:pStyle w:val="ListBullet"/>
      </w:pPr>
      <w:r>
        <w:t>Understands Australian business culture and practices</w:t>
      </w:r>
    </w:p>
    <w:p>
      <w:pPr>
        <w:pStyle w:val="ListBullet"/>
      </w:pPr>
      <w:r>
        <w:t>Maintains professional but friendly Australian communication style</w:t>
      </w:r>
    </w:p>
    <w:p/>
    <w:p>
      <w:r>
        <w:rPr>
          <w:b/>
        </w:rPr>
        <w:t>Language Examples:</w:t>
      </w:r>
    </w:p>
    <w:p>
      <w:pPr>
        <w:pStyle w:val="ListBullet"/>
      </w:pPr>
      <w:r>
        <w:t>"Aussie businesses are increasingly finding that..."</w:t>
      </w:r>
    </w:p>
    <w:p>
      <w:pPr>
        <w:pStyle w:val="ListBullet"/>
      </w:pPr>
      <w:r>
        <w:t>"Local companies across Sydney and Melbourne are..."</w:t>
      </w:r>
    </w:p>
    <w:p>
      <w:pPr>
        <w:pStyle w:val="ListBullet"/>
      </w:pPr>
      <w:r>
        <w:t>"Understanding the Australian digital landscape means..."</w:t>
      </w:r>
    </w:p>
    <w:p/>
    <w:p>
      <w:r>
        <w:t>#### 5. Trustworthy &amp; Transparent</w:t>
      </w:r>
    </w:p>
    <w:p>
      <w:r>
        <w:rPr>
          <w:b/>
        </w:rPr>
        <w:t>Characteristics:</w:t>
      </w:r>
    </w:p>
    <w:p>
      <w:pPr>
        <w:pStyle w:val="ListBullet"/>
      </w:pPr>
      <w:r>
        <w:t>Provides honest assessments and realistic expectations</w:t>
      </w:r>
    </w:p>
    <w:p>
      <w:pPr>
        <w:pStyle w:val="ListBullet"/>
      </w:pPr>
      <w:r>
        <w:t>Acknowledges challenges and limitations</w:t>
      </w:r>
    </w:p>
    <w:p>
      <w:pPr>
        <w:pStyle w:val="ListBullet"/>
      </w:pPr>
      <w:r>
        <w:t>Offers guarantees and risk-mitigation strategies</w:t>
      </w:r>
    </w:p>
    <w:p>
      <w:pPr>
        <w:pStyle w:val="ListBullet"/>
      </w:pPr>
      <w:r>
        <w:t>Maintains ethical marketing and communication practices</w:t>
      </w:r>
    </w:p>
    <w:p/>
    <w:p>
      <w:r>
        <w:rPr>
          <w:b/>
        </w:rPr>
        <w:t>Language Examples:</w:t>
      </w:r>
    </w:p>
    <w:p>
      <w:pPr>
        <w:pStyle w:val="ListBullet"/>
      </w:pPr>
      <w:r>
        <w:t>"We'll be upfront about what you can expect..."</w:t>
      </w:r>
    </w:p>
    <w:p>
      <w:pPr>
        <w:pStyle w:val="ListBullet"/>
      </w:pPr>
      <w:r>
        <w:t>"Here are the realistic timelines for seeing results..."</w:t>
      </w:r>
    </w:p>
    <w:p>
      <w:pPr>
        <w:pStyle w:val="ListBullet"/>
      </w:pPr>
      <w:r>
        <w:t>"We believe in transparent pricing and clear deliverables..."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Tone Variations by Content Type</w:t>
      </w:r>
    </w:p>
    <w:p/>
    <w:p>
      <w:pPr>
        <w:pStyle w:val="Heading3"/>
        <w:jc w:val="left"/>
      </w:pPr>
      <w:r>
        <w:t>Service Pages &amp; Sales Materials</w:t>
      </w:r>
    </w:p>
    <w:p>
      <w:r>
        <w:t>**Tone:** Professional, confident, results-focused</w:t>
      </w:r>
    </w:p>
    <w:p>
      <w:r>
        <w:rPr>
          <w:b/>
        </w:rPr>
        <w:t>Language Style:</w:t>
      </w:r>
    </w:p>
    <w:p>
      <w:pPr>
        <w:pStyle w:val="ListBullet"/>
      </w:pPr>
      <w:r>
        <w:t>Strong value propositions and benefit statements</w:t>
      </w:r>
    </w:p>
    <w:p>
      <w:pPr>
        <w:pStyle w:val="ListBullet"/>
      </w:pPr>
      <w:r>
        <w:t>Social proof and credibility indicators</w:t>
      </w:r>
    </w:p>
    <w:p>
      <w:pPr>
        <w:pStyle w:val="ListBullet"/>
      </w:pPr>
      <w:r>
        <w:t>Clear calls-to-action and next steps</w:t>
      </w:r>
    </w:p>
    <w:p>
      <w:pPr>
        <w:pStyle w:val="ListBullet"/>
      </w:pPr>
      <w:r>
        <w:t>ROI focus and measurable outcomes</w:t>
      </w:r>
    </w:p>
    <w:p/>
    <w:p>
      <w:r>
        <w:rPr>
          <w:b/>
        </w:rPr>
        <w:t>Example:</w:t>
      </w:r>
    </w:p>
    <w:p>
      <w:r>
        <w:t>"Discover Web Solutions' AI Search Optimisation services help Australian businesses increase visibility in ChatGPT, Perplexity, and Google AI Overviews by an average of 40%. Our proven GEO strategies deliver 14.6% conversion rates—significantly higher than traditional SEO approaches."</w:t>
      </w:r>
    </w:p>
    <w:p/>
    <w:p>
      <w:pPr>
        <w:pStyle w:val="Heading3"/>
        <w:jc w:val="left"/>
      </w:pPr>
      <w:r>
        <w:t>Educational Content &amp; Blog Posts</w:t>
      </w:r>
    </w:p>
    <w:p>
      <w:r>
        <w:t>**Tone:** Informative, helpful, authoritative</w:t>
      </w:r>
    </w:p>
    <w:p>
      <w:r>
        <w:rPr>
          <w:b/>
        </w:rPr>
        <w:t>Language Style:</w:t>
      </w:r>
    </w:p>
    <w:p>
      <w:pPr>
        <w:pStyle w:val="ListBullet"/>
      </w:pPr>
      <w:r>
        <w:t>Educational and informative approach</w:t>
      </w:r>
    </w:p>
    <w:p>
      <w:pPr>
        <w:pStyle w:val="ListBullet"/>
      </w:pPr>
      <w:r>
        <w:t>Step-by-step explanations and guides</w:t>
      </w:r>
    </w:p>
    <w:p>
      <w:pPr>
        <w:pStyle w:val="ListBullet"/>
      </w:pPr>
      <w:r>
        <w:t>Industry insights and trend analysis</w:t>
      </w:r>
    </w:p>
    <w:p>
      <w:pPr>
        <w:pStyle w:val="ListBullet"/>
      </w:pPr>
      <w:r>
        <w:t>Actionable tips and recommendations</w:t>
      </w:r>
    </w:p>
    <w:p/>
    <w:p>
      <w:r>
        <w:rPr>
          <w:b/>
        </w:rPr>
        <w:t>Example:</w:t>
      </w:r>
    </w:p>
    <w:p>
      <w:r>
        <w:t>"AI search is changing how Australians find information online. With 77% of users now turning to ChatGPT for search queries, businesses need to adapt their digital strategies. Here's what you need to know about optimising for AI search engines."</w:t>
      </w:r>
    </w:p>
    <w:p/>
    <w:p>
      <w:pPr>
        <w:pStyle w:val="Heading3"/>
        <w:jc w:val="left"/>
      </w:pPr>
      <w:r>
        <w:t>Email Communications</w:t>
      </w:r>
    </w:p>
    <w:p>
      <w:r>
        <w:t>**Tone:** Personal, professional, value-driven</w:t>
      </w:r>
    </w:p>
    <w:p>
      <w:r>
        <w:rPr>
          <w:b/>
        </w:rPr>
        <w:t>Language Style:</w:t>
      </w:r>
    </w:p>
    <w:p>
      <w:pPr>
        <w:pStyle w:val="ListBullet"/>
      </w:pPr>
      <w:r>
        <w:t>Direct and personalized messaging</w:t>
      </w:r>
    </w:p>
    <w:p>
      <w:pPr>
        <w:pStyle w:val="ListBullet"/>
      </w:pPr>
      <w:r>
        <w:t>Clear subject lines and purpose</w:t>
      </w:r>
    </w:p>
    <w:p>
      <w:pPr>
        <w:pStyle w:val="ListBullet"/>
      </w:pPr>
      <w:r>
        <w:t>Specific value and benefit focus</w:t>
      </w:r>
    </w:p>
    <w:p>
      <w:pPr>
        <w:pStyle w:val="ListBullet"/>
      </w:pPr>
      <w:r>
        <w:t>Appropriate Australian business etiquette</w:t>
      </w:r>
    </w:p>
    <w:p/>
    <w:p>
      <w:r>
        <w:rPr>
          <w:b/>
        </w:rPr>
        <w:t>Example:</w:t>
      </w:r>
    </w:p>
    <w:p>
      <w:r>
        <w:t>"G'day Sarah, Following up on our conversation about your AI search strategy. I've prepared a custom analysis showing how your competitors are currently ranking in ChatGPT searches—would Thursday afternoon work for a quick call to discuss the findings?"</w:t>
      </w:r>
    </w:p>
    <w:p/>
    <w:p>
      <w:pPr>
        <w:pStyle w:val="Heading3"/>
        <w:jc w:val="left"/>
      </w:pPr>
      <w:r>
        <w:t>Social Media Content</w:t>
      </w:r>
    </w:p>
    <w:p>
      <w:r>
        <w:t>**Tone:** Engaging, approachable, expert</w:t>
      </w:r>
    </w:p>
    <w:p>
      <w:r>
        <w:rPr>
          <w:b/>
        </w:rPr>
        <w:t>Language Style:</w:t>
      </w:r>
    </w:p>
    <w:p>
      <w:pPr>
        <w:pStyle w:val="ListBullet"/>
      </w:pPr>
      <w:r>
        <w:t>Conversational but professional</w:t>
      </w:r>
    </w:p>
    <w:p>
      <w:pPr>
        <w:pStyle w:val="ListBullet"/>
      </w:pPr>
      <w:r>
        <w:t>Industry insights and quick tips</w:t>
      </w:r>
    </w:p>
    <w:p>
      <w:pPr>
        <w:pStyle w:val="ListBullet"/>
      </w:pPr>
      <w:r>
        <w:t>Engaging questions and discussions</w:t>
      </w:r>
    </w:p>
    <w:p>
      <w:pPr>
        <w:pStyle w:val="ListBullet"/>
      </w:pPr>
      <w:r>
        <w:t>Visual content with supporting text</w:t>
      </w:r>
    </w:p>
    <w:p/>
    <w:p>
      <w:r>
        <w:rPr>
          <w:b/>
        </w:rPr>
        <w:t>Example:</w:t>
      </w:r>
    </w:p>
    <w:p>
      <w:r>
        <w:t>"Did you know that AI search traffic has increased by 527% in 2025? Australian businesses are quickly adapting to this shift. What questions do you have about AI search optimisation?"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Structure Guidelines</w:t>
      </w:r>
    </w:p>
    <w:p/>
    <w:p>
      <w:pPr>
        <w:pStyle w:val="Heading3"/>
        <w:jc w:val="left"/>
      </w:pPr>
      <w:r>
        <w:t>Headline &amp; Title Formulas</w:t>
      </w:r>
    </w:p>
    <w:p/>
    <w:p>
      <w:r>
        <w:t>#### Problem-Solution Headlines</w:t>
      </w:r>
    </w:p>
    <w:p>
      <w:pPr>
        <w:pStyle w:val="ListBullet"/>
      </w:pPr>
      <w:r>
        <w:t>"Why Your SEO Strategy Isn't Working in the Age of AI Search"</w:t>
      </w:r>
    </w:p>
    <w:p>
      <w:pPr>
        <w:pStyle w:val="ListBullet"/>
      </w:pPr>
      <w:r>
        <w:t>"How Australian Businesses Are Winning with AI Search Optimisation"</w:t>
      </w:r>
    </w:p>
    <w:p>
      <w:pPr>
        <w:pStyle w:val="ListBullet"/>
      </w:pPr>
      <w:r>
        <w:t>"The Complete Guide to Getting Found in ChatGPT and Perplexity"</w:t>
      </w:r>
    </w:p>
    <w:p/>
    <w:p>
      <w:r>
        <w:t>#### Benefit-Driven Headlines</w:t>
      </w:r>
    </w:p>
    <w:p>
      <w:pPr>
        <w:pStyle w:val="ListBullet"/>
      </w:pPr>
      <w:r>
        <w:t>"Increase Your AI Search Visibility by 40% with Professional GEO Services"</w:t>
      </w:r>
    </w:p>
    <w:p>
      <w:pPr>
        <w:pStyle w:val="ListBullet"/>
      </w:pPr>
      <w:r>
        <w:t>"Turn AI Search Into Your Biggest Lead Generation Channel"</w:t>
      </w:r>
    </w:p>
    <w:p>
      <w:pPr>
        <w:pStyle w:val="ListBullet"/>
      </w:pPr>
      <w:r>
        <w:t>"Future-Proof Your Digital Marketing with AI Search Optimisation"</w:t>
      </w:r>
    </w:p>
    <w:p/>
    <w:p>
      <w:r>
        <w:t>#### Question-Based Headlines (Voice Search Optimised)</w:t>
      </w:r>
    </w:p>
    <w:p>
      <w:pPr>
        <w:pStyle w:val="ListBullet"/>
      </w:pPr>
      <w:r>
        <w:t>"What is Generative Engine Optimisation and Why Does It Matter?"</w:t>
      </w:r>
    </w:p>
    <w:p>
      <w:pPr>
        <w:pStyle w:val="ListBullet"/>
      </w:pPr>
      <w:r>
        <w:t>"How Much Does AI Search Optimisation Cost for Australian Businesses?"</w:t>
      </w:r>
    </w:p>
    <w:p>
      <w:pPr>
        <w:pStyle w:val="ListBullet"/>
      </w:pPr>
      <w:r>
        <w:t>"Which AI Search Platforms Should Your Business Optimise For?"</w:t>
      </w:r>
    </w:p>
    <w:p/>
    <w:p>
      <w:pPr>
        <w:pStyle w:val="Heading3"/>
        <w:jc w:val="left"/>
      </w:pPr>
      <w:r>
        <w:t>Content Structure Templates</w:t>
      </w:r>
    </w:p>
    <w:p/>
    <w:p>
      <w:r>
        <w:t>#### Educational Article Structure</w:t>
      </w:r>
    </w:p>
    <w:p>
      <w:r>
        <w:t>1. **Hook/Problem Statement** (100-150 words)</w:t>
      </w:r>
    </w:p>
    <w:p>
      <w:r>
        <w:t>2. **Solution Overview** (150-200 words)</w:t>
      </w:r>
    </w:p>
    <w:p>
      <w:r>
        <w:t>3. **Detailed Explanation** (300-500 words per main point)</w:t>
      </w:r>
    </w:p>
    <w:p>
      <w:r>
        <w:t>4. **Australian Examples/Case Studies** (200-300 words)</w:t>
      </w:r>
    </w:p>
    <w:p>
      <w:r>
        <w:t>5. **Action Steps** (100-200 words)</w:t>
      </w:r>
    </w:p>
    <w:p>
      <w:r>
        <w:t>6. **Call-to-Action** (50-100 words)</w:t>
      </w:r>
    </w:p>
    <w:p/>
    <w:p>
      <w:r>
        <w:t>#### Service Page Structure</w:t>
      </w:r>
    </w:p>
    <w:p>
      <w:r>
        <w:t>1. **Value Proposition Headline** (10-15 words)</w:t>
      </w:r>
    </w:p>
    <w:p>
      <w:r>
        <w:t>2. **Problem/Solution Introduction** (150-200 words)</w:t>
      </w:r>
    </w:p>
    <w:p>
      <w:r>
        <w:t>3. **Service Benefits** (300-400 words)</w:t>
      </w:r>
    </w:p>
    <w:p>
      <w:r>
        <w:t>4. **How It Works Process** (400-500 words)</w:t>
      </w:r>
    </w:p>
    <w:p>
      <w:r>
        <w:t>5. **Results &amp; Testimonials** (200-300 words)</w:t>
      </w:r>
    </w:p>
    <w:p>
      <w:r>
        <w:t>6. **Pricing &amp; Packages** (300-400 words)</w:t>
      </w:r>
    </w:p>
    <w:p>
      <w:r>
        <w:t>7. **Next Steps/CTA** (100-150 words)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Language &amp; Terminology Guidelines</w:t>
      </w:r>
    </w:p>
    <w:p/>
    <w:p>
      <w:pPr>
        <w:pStyle w:val="Heading3"/>
        <w:jc w:val="left"/>
      </w:pPr>
      <w:r>
        <w:t>Preferred Australian English Terms</w:t>
      </w:r>
    </w:p>
    <w:p>
      <w:pPr>
        <w:pStyle w:val="ListBullet"/>
      </w:pPr>
      <w:r>
        <w:t>**Use:** "Optimisation" not "Optimization"</w:t>
      </w:r>
    </w:p>
    <w:p>
      <w:pPr>
        <w:pStyle w:val="ListBullet"/>
      </w:pPr>
      <w:r>
        <w:t>**Use:** "Realise" not "Realize"</w:t>
      </w:r>
    </w:p>
    <w:p>
      <w:pPr>
        <w:pStyle w:val="ListBullet"/>
      </w:pPr>
      <w:r>
        <w:t>**Use:** "Centre" not "Center"</w:t>
      </w:r>
    </w:p>
    <w:p>
      <w:pPr>
        <w:pStyle w:val="ListBullet"/>
      </w:pPr>
      <w:r>
        <w:t>**Use:** "Colour" not "Color"</w:t>
      </w:r>
    </w:p>
    <w:p>
      <w:pPr>
        <w:pStyle w:val="ListBullet"/>
      </w:pPr>
      <w:r>
        <w:t>**Use:** "Analyse" not "Analyze"</w:t>
      </w:r>
    </w:p>
    <w:p/>
    <w:p>
      <w:pPr>
        <w:pStyle w:val="Heading3"/>
        <w:jc w:val="left"/>
      </w:pPr>
      <w:r>
        <w:t>Industry Terminology Standards</w:t>
      </w:r>
    </w:p>
    <w:p/>
    <w:p>
      <w:r>
        <w:t>#### AI Search Terms (Always Define First Use)</w:t>
      </w:r>
    </w:p>
    <w:p>
      <w:pPr>
        <w:pStyle w:val="ListBullet"/>
      </w:pPr>
      <w:r>
        <w:t>**GEO:** "Generative Engine Optimisation (GEO)"</w:t>
      </w:r>
    </w:p>
    <w:p>
      <w:pPr>
        <w:pStyle w:val="ListBullet"/>
      </w:pPr>
      <w:r>
        <w:t>**AI Search Platforms:** "ChatGPT, Perplexity, and Google AI Overviews"</w:t>
      </w:r>
    </w:p>
    <w:p>
      <w:pPr>
        <w:pStyle w:val="ListBullet"/>
      </w:pPr>
      <w:r>
        <w:t>**Traditional Search:** "Google and other traditional search engines"</w:t>
      </w:r>
    </w:p>
    <w:p>
      <w:pPr>
        <w:pStyle w:val="ListBullet"/>
      </w:pPr>
      <w:r>
        <w:t>**Voice Search:** "Voice search and conversational queries"</w:t>
      </w:r>
    </w:p>
    <w:p/>
    <w:p>
      <w:r>
        <w:t>#### Business Terms</w:t>
      </w:r>
    </w:p>
    <w:p>
      <w:pPr>
        <w:pStyle w:val="ListBullet"/>
      </w:pPr>
      <w:r>
        <w:t>**ROI:** "Return on Investment (ROI)"</w:t>
      </w:r>
    </w:p>
    <w:p>
      <w:pPr>
        <w:pStyle w:val="ListBullet"/>
      </w:pPr>
      <w:r>
        <w:t>**KPIs:** "Key Performance Indicators (KPIs)"</w:t>
      </w:r>
    </w:p>
    <w:p>
      <w:pPr>
        <w:pStyle w:val="ListBullet"/>
      </w:pPr>
      <w:r>
        <w:t>**Lead Generation:** "Qualified lead generation"</w:t>
      </w:r>
    </w:p>
    <w:p>
      <w:pPr>
        <w:pStyle w:val="ListBullet"/>
      </w:pPr>
      <w:r>
        <w:t>**Conversion Rate:** "Conversion rate optimisation"</w:t>
      </w:r>
    </w:p>
    <w:p/>
    <w:p>
      <w:pPr>
        <w:pStyle w:val="Heading3"/>
        <w:jc w:val="left"/>
      </w:pPr>
      <w:r>
        <w:t>Avoiding Jargon</w:t>
      </w:r>
    </w:p>
    <w:p>
      <w:r>
        <w:t>**Instead of:** "Implement semantic vectorization for LLM optimization"</w:t>
      </w:r>
    </w:p>
    <w:p>
      <w:r>
        <w:t>**Use:** "Optimise your content so AI search engines can easily understand and recommend your business"</w:t>
      </w:r>
    </w:p>
    <w:p/>
    <w:p>
      <w:r>
        <w:t>**Instead of:** "Leverage multimodal retrieval-augmented generation"</w:t>
      </w:r>
    </w:p>
    <w:p>
      <w:r>
        <w:t>**Use:** "Help AI platforms find and cite your content when answering user questions"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Quality Standards</w:t>
      </w:r>
    </w:p>
    <w:p/>
    <w:p>
      <w:pPr>
        <w:pStyle w:val="Heading3"/>
        <w:jc w:val="left"/>
      </w:pPr>
      <w:r>
        <w:t>Readability Requirements</w:t>
      </w:r>
    </w:p>
    <w:p>
      <w:pPr>
        <w:pStyle w:val="ListBullet"/>
      </w:pPr>
      <w:r>
        <w:t>**Reading Level:** Year 10-12 Australian education level</w:t>
      </w:r>
    </w:p>
    <w:p>
      <w:pPr>
        <w:pStyle w:val="ListBullet"/>
      </w:pPr>
      <w:r>
        <w:t>**Sentence Length:** Average 15-20 words per sentence</w:t>
      </w:r>
    </w:p>
    <w:p>
      <w:pPr>
        <w:pStyle w:val="ListBullet"/>
      </w:pPr>
      <w:r>
        <w:t>**Paragraph Length:** 3-5 sentences maximum</w:t>
      </w:r>
    </w:p>
    <w:p>
      <w:pPr>
        <w:pStyle w:val="ListBullet"/>
      </w:pPr>
      <w:r>
        <w:t>**Subheadings:** Every 150-200 words</w:t>
      </w:r>
    </w:p>
    <w:p>
      <w:pPr>
        <w:pStyle w:val="ListBullet"/>
      </w:pPr>
      <w:r>
        <w:t>**Bullet Points:** For lists of 3+ items</w:t>
      </w:r>
    </w:p>
    <w:p/>
    <w:p>
      <w:pPr>
        <w:pStyle w:val="Heading3"/>
        <w:jc w:val="left"/>
      </w:pPr>
      <w:r>
        <w:t>Evidence &amp; Credibility Standards</w:t>
      </w:r>
    </w:p>
    <w:p>
      <w:pPr>
        <w:pStyle w:val="ListBullet"/>
      </w:pPr>
      <w:r>
        <w:t>**Statistics:** Must include credible source citations</w:t>
      </w:r>
    </w:p>
    <w:p>
      <w:pPr>
        <w:pStyle w:val="ListBullet"/>
      </w:pPr>
      <w:r>
        <w:t>**Claims:** Supported by research or case study evidence</w:t>
      </w:r>
    </w:p>
    <w:p>
      <w:pPr>
        <w:pStyle w:val="ListBullet"/>
      </w:pPr>
      <w:r>
        <w:t>**Testimonials:** Real client names and businesses (with permission)</w:t>
      </w:r>
    </w:p>
    <w:p>
      <w:pPr>
        <w:pStyle w:val="ListBullet"/>
      </w:pPr>
      <w:r>
        <w:t>**Case Studies:** Specific, measurable results and outcomes</w:t>
      </w:r>
    </w:p>
    <w:p/>
    <w:p>
      <w:pPr>
        <w:pStyle w:val="Heading3"/>
        <w:jc w:val="left"/>
      </w:pPr>
      <w:r>
        <w:t>Australian Context Requirements</w:t>
      </w:r>
    </w:p>
    <w:p>
      <w:pPr>
        <w:pStyle w:val="ListBullet"/>
      </w:pPr>
      <w:r>
        <w:t>**Local Examples:** Australian businesses and market references</w:t>
      </w:r>
    </w:p>
    <w:p>
      <w:pPr>
        <w:pStyle w:val="ListBullet"/>
      </w:pPr>
      <w:r>
        <w:t>**Currency:** All pricing in Australian Dollars (AUD)</w:t>
      </w:r>
    </w:p>
    <w:p>
      <w:pPr>
        <w:pStyle w:val="ListBullet"/>
      </w:pPr>
      <w:r>
        <w:t>**Location References:** Australian cities and regions</w:t>
      </w:r>
    </w:p>
    <w:p>
      <w:pPr>
        <w:pStyle w:val="ListBullet"/>
      </w:pPr>
      <w:r>
        <w:t>**Cultural Sensitivity:** Appropriate Australian business culture understanding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Visual Communication Guidelines</w:t>
      </w:r>
    </w:p>
    <w:p/>
    <w:p>
      <w:pPr>
        <w:pStyle w:val="Heading3"/>
        <w:jc w:val="left"/>
      </w:pPr>
      <w:r>
        <w:t>Image &amp; Graphic Standards</w:t>
      </w:r>
    </w:p>
    <w:p>
      <w:r>
        <w:rPr>
          <w:b/>
        </w:rPr>
        <w:t>Style Preferences:</w:t>
      </w:r>
    </w:p>
    <w:p>
      <w:pPr>
        <w:pStyle w:val="ListBullet"/>
      </w:pPr>
      <w:r>
        <w:t>Clean, modern, professional design</w:t>
      </w:r>
    </w:p>
    <w:p>
      <w:pPr>
        <w:pStyle w:val="ListBullet"/>
      </w:pPr>
      <w:r>
        <w:t>Australian business context where possible</w:t>
      </w:r>
    </w:p>
    <w:p>
      <w:pPr>
        <w:pStyle w:val="ListBullet"/>
      </w:pPr>
      <w:r>
        <w:t>Charts and graphs for data presentation</w:t>
      </w:r>
    </w:p>
    <w:p>
      <w:pPr>
        <w:pStyle w:val="ListBullet"/>
      </w:pPr>
      <w:r>
        <w:t>Screenshots of AI search platforms and results</w:t>
      </w:r>
    </w:p>
    <w:p/>
    <w:p>
      <w:r>
        <w:rPr>
          <w:b/>
        </w:rPr>
        <w:t>Colour Palette:</w:t>
      </w:r>
    </w:p>
    <w:p>
      <w:pPr>
        <w:pStyle w:val="ListBullet"/>
      </w:pPr>
      <w:r>
        <w:t>Professional blue and grey tones</w:t>
      </w:r>
    </w:p>
    <w:p>
      <w:pPr>
        <w:pStyle w:val="ListBullet"/>
      </w:pPr>
      <w:r>
        <w:t>Australian-inspired accent colours</w:t>
      </w:r>
    </w:p>
    <w:p>
      <w:pPr>
        <w:pStyle w:val="ListBullet"/>
      </w:pPr>
      <w:r>
        <w:t>High contrast for accessibility</w:t>
      </w:r>
    </w:p>
    <w:p>
      <w:pPr>
        <w:pStyle w:val="ListBullet"/>
      </w:pPr>
      <w:r>
        <w:t>Consistent brand colour usage</w:t>
      </w:r>
    </w:p>
    <w:p/>
    <w:p>
      <w:pPr>
        <w:pStyle w:val="Heading3"/>
        <w:jc w:val="left"/>
      </w:pPr>
      <w:r>
        <w:t>Video Content Guidelines</w:t>
      </w:r>
    </w:p>
    <w:p>
      <w:r>
        <w:rPr>
          <w:b/>
        </w:rPr>
        <w:t>Presentation Style:</w:t>
      </w:r>
    </w:p>
    <w:p>
      <w:pPr>
        <w:pStyle w:val="ListBullet"/>
      </w:pPr>
      <w:r>
        <w:t>Professional but approachable presenter</w:t>
      </w:r>
    </w:p>
    <w:p>
      <w:pPr>
        <w:pStyle w:val="ListBullet"/>
      </w:pPr>
      <w:r>
        <w:t>Clear Australian accent and pronunciation</w:t>
      </w:r>
    </w:p>
    <w:p>
      <w:pPr>
        <w:pStyle w:val="ListBullet"/>
      </w:pPr>
      <w:r>
        <w:t>Business-casual dress code</w:t>
      </w:r>
    </w:p>
    <w:p>
      <w:pPr>
        <w:pStyle w:val="ListBullet"/>
      </w:pPr>
      <w:r>
        <w:t>Well-lit, professional background</w:t>
      </w:r>
    </w:p>
    <w:p/>
    <w:p>
      <w:r>
        <w:rPr>
          <w:b/>
        </w:rPr>
        <w:t>Content Structure:</w:t>
      </w:r>
    </w:p>
    <w:p>
      <w:pPr>
        <w:pStyle w:val="ListBullet"/>
      </w:pPr>
      <w:r>
        <w:t>Clear introduction and agenda</w:t>
      </w:r>
    </w:p>
    <w:p>
      <w:pPr>
        <w:pStyle w:val="ListBullet"/>
      </w:pPr>
      <w:r>
        <w:t>Key points with visual supports</w:t>
      </w:r>
    </w:p>
    <w:p>
      <w:pPr>
        <w:pStyle w:val="ListBullet"/>
      </w:pPr>
      <w:r>
        <w:t>Practical examples and demonstrations</w:t>
      </w:r>
    </w:p>
    <w:p>
      <w:pPr>
        <w:pStyle w:val="ListBullet"/>
      </w:pPr>
      <w:r>
        <w:t>Clear call-to-action and next steps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Communication Channel Preferences</w:t>
      </w:r>
    </w:p>
    <w:p/>
    <w:p>
      <w:pPr>
        <w:pStyle w:val="Heading3"/>
        <w:jc w:val="left"/>
      </w:pPr>
      <w:r>
        <w:t>Website Content</w:t>
      </w:r>
    </w:p>
    <w:p>
      <w:pPr>
        <w:pStyle w:val="ListBullet"/>
      </w:pPr>
      <w:r>
        <w:t>**Primary Purpose:** Education and lead generation</w:t>
      </w:r>
    </w:p>
    <w:p>
      <w:pPr>
        <w:pStyle w:val="ListBullet"/>
      </w:pPr>
      <w:r>
        <w:t>**Tone:** Professional, authoritative, helpful</w:t>
      </w:r>
    </w:p>
    <w:p>
      <w:pPr>
        <w:pStyle w:val="ListBullet"/>
      </w:pPr>
      <w:r>
        <w:t>**Length:** Comprehensive, detailed information</w:t>
      </w:r>
    </w:p>
    <w:p>
      <w:pPr>
        <w:pStyle w:val="ListBullet"/>
      </w:pPr>
      <w:r>
        <w:t>**Structure:** Scannable with clear navigation</w:t>
      </w:r>
    </w:p>
    <w:p/>
    <w:p>
      <w:pPr>
        <w:pStyle w:val="Heading3"/>
        <w:jc w:val="left"/>
      </w:pPr>
      <w:r>
        <w:t>Email Marketing</w:t>
      </w:r>
    </w:p>
    <w:p>
      <w:pPr>
        <w:pStyle w:val="ListBullet"/>
      </w:pPr>
      <w:r>
        <w:t>**Frequency:** Weekly educational content, monthly service updates</w:t>
      </w:r>
    </w:p>
    <w:p>
      <w:pPr>
        <w:pStyle w:val="ListBullet"/>
      </w:pPr>
      <w:r>
        <w:t>**Tone:** Personal but professional</w:t>
      </w:r>
    </w:p>
    <w:p>
      <w:pPr>
        <w:pStyle w:val="ListBullet"/>
      </w:pPr>
      <w:r>
        <w:t>**Length:** 300-600 words with clear value proposition</w:t>
      </w:r>
    </w:p>
    <w:p>
      <w:pPr>
        <w:pStyle w:val="ListBullet"/>
      </w:pPr>
      <w:r>
        <w:t>**Structure:** Clear subject line, personal greeting, valuable content, clear CTA</w:t>
      </w:r>
    </w:p>
    <w:p/>
    <w:p>
      <w:pPr>
        <w:pStyle w:val="Heading3"/>
        <w:jc w:val="left"/>
      </w:pPr>
      <w:r>
        <w:t>Social Media (LinkedIn Primary)</w:t>
      </w:r>
    </w:p>
    <w:p>
      <w:pPr>
        <w:pStyle w:val="ListBullet"/>
      </w:pPr>
      <w:r>
        <w:t>**Frequency:** 3-5 posts weekly</w:t>
      </w:r>
    </w:p>
    <w:p>
      <w:pPr>
        <w:pStyle w:val="ListBullet"/>
      </w:pPr>
      <w:r>
        <w:t>**Tone:** Professional, engaging, expert</w:t>
      </w:r>
    </w:p>
    <w:p>
      <w:pPr>
        <w:pStyle w:val="ListBullet"/>
      </w:pPr>
      <w:r>
        <w:t>**Content Types:** Industry insights, tips, case studies, thought leadership</w:t>
      </w:r>
    </w:p>
    <w:p>
      <w:pPr>
        <w:pStyle w:val="ListBullet"/>
      </w:pPr>
      <w:r>
        <w:t>**Engagement:** Respond to comments within 4 hours during business hours</w:t>
      </w:r>
    </w:p>
    <w:p/>
    <w:p>
      <w:pPr>
        <w:pStyle w:val="Heading3"/>
        <w:jc w:val="left"/>
      </w:pPr>
      <w:r>
        <w:t>Phone/Video Consultations</w:t>
      </w:r>
    </w:p>
    <w:p>
      <w:pPr>
        <w:pStyle w:val="ListBullet"/>
      </w:pPr>
      <w:r>
        <w:t>**Approach:** Consultative, listening-focused</w:t>
      </w:r>
    </w:p>
    <w:p>
      <w:pPr>
        <w:pStyle w:val="ListBullet"/>
      </w:pPr>
      <w:r>
        <w:t>**Structure:** Discovery questions, expert insights, clear next steps</w:t>
      </w:r>
    </w:p>
    <w:p>
      <w:pPr>
        <w:pStyle w:val="ListBullet"/>
      </w:pPr>
      <w:r>
        <w:t>**Follow-up:** Same-day summary email with key points and recommendations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Messaging Hierarchy</w:t>
      </w:r>
    </w:p>
    <w:p/>
    <w:p>
      <w:pPr>
        <w:pStyle w:val="Heading3"/>
        <w:jc w:val="left"/>
      </w:pPr>
      <w:r>
        <w:t>Primary Messages (Core Value Propositions)</w:t>
      </w:r>
    </w:p>
    <w:p>
      <w:r>
        <w:t>1. "Australia's leading AI search optimisation specialists helping businesses get found in ChatGPT, Perplexity, and Google AI Overviews"</w:t>
      </w:r>
    </w:p>
    <w:p/>
    <w:p>
      <w:r>
        <w:t>2. "Future-proof your digital marketing with proven GEO strategies that deliver 14.6% conversion rates"</w:t>
      </w:r>
    </w:p>
    <w:p/>
    <w:p>
      <w:r>
        <w:t>3. "Expert AI search optimisation services designed specifically for Australian businesses"</w:t>
      </w:r>
    </w:p>
    <w:p/>
    <w:p>
      <w:pPr>
        <w:pStyle w:val="Heading3"/>
        <w:jc w:val="left"/>
      </w:pPr>
      <w:r>
        <w:t>Supporting Messages</w:t>
      </w:r>
    </w:p>
    <w:p>
      <w:pPr>
        <w:pStyle w:val="ListBullet"/>
      </w:pPr>
      <w:r>
        <w:t>"Comprehensive traditional SEO and AI search integration"</w:t>
      </w:r>
    </w:p>
    <w:p>
      <w:pPr>
        <w:pStyle w:val="ListBullet"/>
      </w:pPr>
      <w:r>
        <w:t>"Transparent pricing and measurable results"</w:t>
      </w:r>
    </w:p>
    <w:p>
      <w:pPr>
        <w:pStyle w:val="ListBullet"/>
      </w:pPr>
      <w:r>
        <w:t>"Local expertise with global AI search knowledge"</w:t>
      </w:r>
    </w:p>
    <w:p>
      <w:pPr>
        <w:pStyle w:val="ListBullet"/>
      </w:pPr>
      <w:r>
        <w:t>"Risk-free consultation and performance guarantees"</w:t>
      </w:r>
    </w:p>
    <w:p/>
    <w:p>
      <w:pPr>
        <w:pStyle w:val="Heading3"/>
        <w:jc w:val="left"/>
      </w:pPr>
      <w:r>
        <w:t>Proof Points</w:t>
      </w:r>
    </w:p>
    <w:p>
      <w:pPr>
        <w:pStyle w:val="ListBullet"/>
      </w:pPr>
      <w:r>
        <w:t>"527% increase in AI search traffic in 2025"</w:t>
      </w:r>
    </w:p>
    <w:p>
      <w:pPr>
        <w:pStyle w:val="ListBullet"/>
      </w:pPr>
      <w:r>
        <w:t>"Only 3-4 established Australian GEO specialists"</w:t>
      </w:r>
    </w:p>
    <w:p>
      <w:pPr>
        <w:pStyle w:val="ListBullet"/>
      </w:pPr>
      <w:r>
        <w:t>"14.6% conversion rates vs 1.7% traditional SEO"</w:t>
      </w:r>
    </w:p>
    <w:p>
      <w:pPr>
        <w:pStyle w:val="ListBullet"/>
      </w:pPr>
      <w:r>
        <w:t>"Trusted by [number] Australian businesses"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Adaptation by Persona</w:t>
      </w:r>
    </w:p>
    <w:p/>
    <w:p>
      <w:pPr>
        <w:pStyle w:val="Heading3"/>
        <w:jc w:val="left"/>
      </w:pPr>
      <w:r>
        <w:t>Digital Marketing Manager Content</w:t>
      </w:r>
    </w:p>
    <w:p>
      <w:r>
        <w:rPr>
          <w:b/>
        </w:rPr>
        <w:t>Focus Areas:</w:t>
      </w:r>
    </w:p>
    <w:p>
      <w:pPr>
        <w:pStyle w:val="ListBullet"/>
      </w:pPr>
      <w:r>
        <w:t>ROI and performance metrics</w:t>
      </w:r>
    </w:p>
    <w:p>
      <w:pPr>
        <w:pStyle w:val="ListBullet"/>
      </w:pPr>
      <w:r>
        <w:t>Integration with existing marketing strategies</w:t>
      </w:r>
    </w:p>
    <w:p>
      <w:pPr>
        <w:pStyle w:val="ListBullet"/>
      </w:pPr>
      <w:r>
        <w:t>Team training and skill development</w:t>
      </w:r>
    </w:p>
    <w:p>
      <w:pPr>
        <w:pStyle w:val="ListBullet"/>
      </w:pPr>
      <w:r>
        <w:t>Competitive advantage and industry leadership</w:t>
      </w:r>
    </w:p>
    <w:p/>
    <w:p>
      <w:r>
        <w:rPr>
          <w:b/>
        </w:rPr>
        <w:t>Language Style:</w:t>
      </w:r>
    </w:p>
    <w:p>
      <w:pPr>
        <w:pStyle w:val="ListBullet"/>
      </w:pPr>
      <w:r>
        <w:t>Data-driven and analytical</w:t>
      </w:r>
    </w:p>
    <w:p>
      <w:pPr>
        <w:pStyle w:val="ListBullet"/>
      </w:pPr>
      <w:r>
        <w:t>Strategic and forward-thinking</w:t>
      </w:r>
    </w:p>
    <w:p>
      <w:pPr>
        <w:pStyle w:val="ListBullet"/>
      </w:pPr>
      <w:r>
        <w:t>Professional marketing terminology</w:t>
      </w:r>
    </w:p>
    <w:p>
      <w:pPr>
        <w:pStyle w:val="ListBullet"/>
      </w:pPr>
      <w:r>
        <w:t>Clear reporting and measurement focus</w:t>
      </w:r>
    </w:p>
    <w:p/>
    <w:p>
      <w:pPr>
        <w:pStyle w:val="Heading3"/>
        <w:jc w:val="left"/>
      </w:pPr>
      <w:r>
        <w:t>Business Owner Content</w:t>
      </w:r>
    </w:p>
    <w:p>
      <w:r>
        <w:rPr>
          <w:b/>
        </w:rPr>
        <w:t>Focus Areas:</w:t>
      </w:r>
    </w:p>
    <w:p>
      <w:pPr>
        <w:pStyle w:val="ListBullet"/>
      </w:pPr>
      <w:r>
        <w:t>Business growth and lead generation</w:t>
      </w:r>
    </w:p>
    <w:p>
      <w:pPr>
        <w:pStyle w:val="ListBullet"/>
      </w:pPr>
      <w:r>
        <w:t>Cost-effectiveness and value</w:t>
      </w:r>
    </w:p>
    <w:p>
      <w:pPr>
        <w:pStyle w:val="ListBullet"/>
      </w:pPr>
      <w:r>
        <w:t>Competitive positioning</w:t>
      </w:r>
    </w:p>
    <w:p>
      <w:pPr>
        <w:pStyle w:val="ListBullet"/>
      </w:pPr>
      <w:r>
        <w:t>Simple implementation and management</w:t>
      </w:r>
    </w:p>
    <w:p/>
    <w:p>
      <w:r>
        <w:rPr>
          <w:b/>
        </w:rPr>
        <w:t>Language Style:</w:t>
      </w:r>
    </w:p>
    <w:p>
      <w:pPr>
        <w:pStyle w:val="ListBullet"/>
      </w:pPr>
      <w:r>
        <w:t>Business-focused outcomes</w:t>
      </w:r>
    </w:p>
    <w:p>
      <w:pPr>
        <w:pStyle w:val="ListBullet"/>
      </w:pPr>
      <w:r>
        <w:t>Practical and straightforward</w:t>
      </w:r>
    </w:p>
    <w:p>
      <w:pPr>
        <w:pStyle w:val="ListBullet"/>
      </w:pPr>
      <w:r>
        <w:t>Clear ROI and profit impact</w:t>
      </w:r>
    </w:p>
    <w:p>
      <w:pPr>
        <w:pStyle w:val="ListBullet"/>
      </w:pPr>
      <w:r>
        <w:t>Minimal technical complexity</w:t>
      </w:r>
    </w:p>
    <w:p/>
    <w:p>
      <w:pPr>
        <w:pStyle w:val="Heading3"/>
        <w:jc w:val="left"/>
      </w:pPr>
      <w:r>
        <w:t>Agency Owner Content</w:t>
      </w:r>
    </w:p>
    <w:p>
      <w:r>
        <w:rPr>
          <w:b/>
        </w:rPr>
        <w:t>Focus Areas:</w:t>
      </w:r>
    </w:p>
    <w:p>
      <w:pPr>
        <w:pStyle w:val="ListBullet"/>
      </w:pPr>
      <w:r>
        <w:t>Service expansion opportunities</w:t>
      </w:r>
    </w:p>
    <w:p>
      <w:pPr>
        <w:pStyle w:val="ListBullet"/>
      </w:pPr>
      <w:r>
        <w:t>White-label and partnership options</w:t>
      </w:r>
    </w:p>
    <w:p>
      <w:pPr>
        <w:pStyle w:val="ListBullet"/>
      </w:pPr>
      <w:r>
        <w:t>Scalability and client satisfaction</w:t>
      </w:r>
    </w:p>
    <w:p>
      <w:pPr>
        <w:pStyle w:val="ListBullet"/>
      </w:pPr>
      <w:r>
        <w:t>Training and certification programs</w:t>
      </w:r>
    </w:p>
    <w:p/>
    <w:p>
      <w:r>
        <w:rPr>
          <w:b/>
        </w:rPr>
        <w:t>Language Style:</w:t>
      </w:r>
    </w:p>
    <w:p>
      <w:pPr>
        <w:pStyle w:val="ListBullet"/>
      </w:pPr>
      <w:r>
        <w:t>Industry expertise and credibility</w:t>
      </w:r>
    </w:p>
    <w:p>
      <w:pPr>
        <w:pStyle w:val="ListBullet"/>
      </w:pPr>
      <w:r>
        <w:t>Partnership and collaboration focus</w:t>
      </w:r>
    </w:p>
    <w:p>
      <w:pPr>
        <w:pStyle w:val="ListBullet"/>
      </w:pPr>
      <w:r>
        <w:t>Scalable solution emphasis</w:t>
      </w:r>
    </w:p>
    <w:p>
      <w:pPr>
        <w:pStyle w:val="ListBullet"/>
      </w:pPr>
      <w:r>
        <w:t>Professional development opportunities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Quality Assurance Checklist</w:t>
      </w:r>
    </w:p>
    <w:p/>
    <w:p>
      <w:pPr>
        <w:pStyle w:val="Heading3"/>
        <w:jc w:val="left"/>
      </w:pPr>
      <w:r>
        <w:t>Content Review Criteria</w:t>
      </w:r>
    </w:p>
    <w:p>
      <w:pPr>
        <w:pStyle w:val="ListBullet"/>
      </w:pPr>
      <w:r>
        <w:t>[ ] **Audience Alignment:** Content matches target persona needs and preferences</w:t>
      </w:r>
    </w:p>
    <w:p>
      <w:pPr>
        <w:pStyle w:val="ListBullet"/>
      </w:pPr>
      <w:r>
        <w:t>[ ] **Voice &amp; Tone:** Consistent with brand guidelines and appropriate for channel</w:t>
      </w:r>
    </w:p>
    <w:p>
      <w:pPr>
        <w:pStyle w:val="ListBullet"/>
      </w:pPr>
      <w:r>
        <w:t>[ ] **Australian English:** Correct spelling, terminology, and cultural references</w:t>
      </w:r>
    </w:p>
    <w:p>
      <w:pPr>
        <w:pStyle w:val="ListBullet"/>
      </w:pPr>
      <w:r>
        <w:t>[ ] **Clarity:** Technical concepts translated into business language</w:t>
      </w:r>
    </w:p>
    <w:p>
      <w:pPr>
        <w:pStyle w:val="ListBullet"/>
      </w:pPr>
      <w:r>
        <w:t>[ ] **Evidence:** Statistics and claims supported by credible sources</w:t>
      </w:r>
    </w:p>
    <w:p>
      <w:pPr>
        <w:pStyle w:val="ListBullet"/>
      </w:pPr>
      <w:r>
        <w:t>[ ] **Action-Oriented:** Clear next steps and calls-to-action</w:t>
      </w:r>
    </w:p>
    <w:p>
      <w:pPr>
        <w:pStyle w:val="ListBullet"/>
      </w:pPr>
      <w:r>
        <w:t>[ ] **Mobile-Friendly:** Scannable format with clear headings and structure</w:t>
      </w:r>
    </w:p>
    <w:p>
      <w:pPr>
        <w:pStyle w:val="ListBullet"/>
      </w:pPr>
      <w:r>
        <w:t>[ ] **SEO Optimised:** Target keywords naturally integrated</w:t>
      </w:r>
    </w:p>
    <w:p>
      <w:pPr>
        <w:pStyle w:val="ListBullet"/>
      </w:pPr>
      <w:r>
        <w:t>[ ] **Accessibility:** Appropriate reading level and inclusive language</w:t>
      </w:r>
    </w:p>
    <w:p/>
    <w:p>
      <w:pPr>
        <w:pStyle w:val="Heading3"/>
        <w:jc w:val="left"/>
      </w:pPr>
      <w:r>
        <w:t>Performance Monitoring</w:t>
      </w:r>
    </w:p>
    <w:p>
      <w:pPr>
        <w:pStyle w:val="ListBullet"/>
      </w:pPr>
      <w:r>
        <w:t>**Engagement Metrics:** Time on page, scroll depth, click-through rates</w:t>
      </w:r>
    </w:p>
    <w:p>
      <w:pPr>
        <w:pStyle w:val="ListBullet"/>
      </w:pPr>
      <w:r>
        <w:t>**Conversion Metrics:** Form submissions, consultation bookings, downloads</w:t>
      </w:r>
    </w:p>
    <w:p>
      <w:pPr>
        <w:pStyle w:val="ListBullet"/>
      </w:pPr>
      <w:r>
        <w:t>**Feedback Collection:** Client surveys, testimonials, and direct feedback</w:t>
      </w:r>
    </w:p>
    <w:p>
      <w:pPr>
        <w:pStyle w:val="ListBullet"/>
      </w:pPr>
      <w:r>
        <w:t>**Continuous Improvement:** Regular content updates and optimisation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**Audience Style Guide Status:** ✅ Complete</w:t>
      </w:r>
    </w:p>
    <w:p>
      <w:r>
        <w:t>**Implementation Priority:** Critical for all content creation and communication consistency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