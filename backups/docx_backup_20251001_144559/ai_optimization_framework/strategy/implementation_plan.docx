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Optimization Implementation Plan</w:t>
      </w:r>
    </w:p>
    <w:p/>
    <w:p>
      <w:pPr>
        <w:pStyle w:val="Heading2"/>
        <w:jc w:val="left"/>
      </w:pPr>
      <w:r>
        <w:t>Executive Summary</w:t>
      </w:r>
    </w:p>
    <w:p/>
    <w:p>
      <w:r>
        <w:t>This comprehensive implementation plan provides a structured, phased approach to implementing AI optimization for pillar pages in the September 2025 AI search ecosystem. The plan includes detailed timelines, resource requirements, success metrics, and risk mitigation strategies to ensure successful deployment and ongoing optimization.</w:t>
      </w:r>
    </w:p>
    <w:p/>
    <w:p>
      <w:r>
        <w:t>**Project Duration:** 90 days</w:t>
      </w:r>
    </w:p>
    <w:p>
      <w:r>
        <w:t>**Target Outcome:** 25% AI citation rate across major platforms</w:t>
      </w:r>
    </w:p>
    <w:p>
      <w:r>
        <w:t>**Investment Level:** Medium to High</w:t>
      </w:r>
    </w:p>
    <w:p>
      <w:r>
        <w:t>**Risk Level:** Low (with proper implementation)</w:t>
      </w:r>
    </w:p>
    <w:p/>
    <w:p>
      <w:pPr>
        <w:pStyle w:val="Heading2"/>
        <w:jc w:val="left"/>
      </w:pPr>
      <w:r>
        <w:t>Implementation Overview</w:t>
      </w:r>
    </w:p>
    <w:p/>
    <w:p>
      <w:pPr>
        <w:pStyle w:val="Heading3"/>
        <w:jc w:val="left"/>
      </w:pPr>
      <w:r>
        <w:t>Project Phases and Timeline</w:t>
      </w:r>
    </w:p>
    <w:p/>
    <w:p>
      <w:r>
        <w:t>```yaml</w:t>
      </w:r>
    </w:p>
    <w:p>
      <w:r>
        <w:t>Implementation_Timeline:</w:t>
      </w:r>
    </w:p>
    <w:p>
      <w:r>
        <w:t>Phase_1_Foundation:</w:t>
      </w:r>
    </w:p>
    <w:p>
      <w:r>
        <w:t>duration: "Days 1-30"</w:t>
      </w:r>
    </w:p>
    <w:p>
      <w:r>
        <w:t>focus: "Technical infrastructure and basic AI readiness"</w:t>
      </w:r>
    </w:p>
    <w:p>
      <w:r>
        <w:t>key_deliverables:</w:t>
      </w:r>
    </w:p>
    <w:p>
      <w:pPr>
        <w:pStyle w:val="ListBullet"/>
      </w:pPr>
      <w:r>
        <w:t>"AI crawler access optimization"</w:t>
      </w:r>
    </w:p>
    <w:p>
      <w:pPr>
        <w:pStyle w:val="ListBullet"/>
      </w:pPr>
      <w:r>
        <w:t>"Basic schema markup implementation"</w:t>
      </w:r>
    </w:p>
    <w:p>
      <w:pPr>
        <w:pStyle w:val="ListBullet"/>
      </w:pPr>
      <w:r>
        <w:t>"Content structure foundation"</w:t>
      </w:r>
    </w:p>
    <w:p>
      <w:r>
        <w:t>success_criteria:</w:t>
      </w:r>
    </w:p>
    <w:p>
      <w:pPr>
        <w:pStyle w:val="ListBullet"/>
      </w:pPr>
      <w:r>
        <w:t>"100% AI crawler accessibility"</w:t>
      </w:r>
    </w:p>
    <w:p>
      <w:pPr>
        <w:pStyle w:val="ListBullet"/>
      </w:pPr>
      <w:r>
        <w:t>"Schema validation passing"</w:t>
      </w:r>
    </w:p>
    <w:p>
      <w:pPr>
        <w:pStyle w:val="ListBullet"/>
      </w:pPr>
      <w:r>
        <w:t>"Core Web Vitals compliance"</w:t>
      </w:r>
    </w:p>
    <w:p/>
    <w:p>
      <w:r>
        <w:t>Phase_2_Content_Optimization:</w:t>
      </w:r>
    </w:p>
    <w:p>
      <w:r>
        <w:t>duration: "Days 31-60"</w:t>
      </w:r>
    </w:p>
    <w:p>
      <w:r>
        <w:t>focus: "Content structure and AI citability enhancement"</w:t>
      </w:r>
    </w:p>
    <w:p>
      <w:r>
        <w:t>key_deliverables:</w:t>
      </w:r>
    </w:p>
    <w:p>
      <w:pPr>
        <w:pStyle w:val="ListBullet"/>
      </w:pPr>
      <w:r>
        <w:t>"Answer-first content restructuring"</w:t>
      </w:r>
    </w:p>
    <w:p>
      <w:pPr>
        <w:pStyle w:val="ListBullet"/>
      </w:pPr>
      <w:r>
        <w:t>"Voice search optimization"</w:t>
      </w:r>
    </w:p>
    <w:p>
      <w:pPr>
        <w:pStyle w:val="ListBullet"/>
      </w:pPr>
      <w:r>
        <w:t>"Authority signal enhancement"</w:t>
      </w:r>
    </w:p>
    <w:p>
      <w:r>
        <w:t>success_criteria:</w:t>
      </w:r>
    </w:p>
    <w:p>
      <w:pPr>
        <w:pStyle w:val="ListBullet"/>
      </w:pPr>
      <w:r>
        <w:t>"80% question-based heading conversion"</w:t>
      </w:r>
    </w:p>
    <w:p>
      <w:pPr>
        <w:pStyle w:val="ListBullet"/>
      </w:pPr>
      <w:r>
        <w:t>"Voice search ready responses"</w:t>
      </w:r>
    </w:p>
    <w:p>
      <w:pPr>
        <w:pStyle w:val="ListBullet"/>
      </w:pPr>
      <w:r>
        <w:t>"Enhanced expert credibility"</w:t>
      </w:r>
    </w:p>
    <w:p/>
    <w:p>
      <w:r>
        <w:t>Phase_3_Performance_Optimization:</w:t>
      </w:r>
    </w:p>
    <w:p>
      <w:r>
        <w:t>duration: "Days 61-90"</w:t>
      </w:r>
    </w:p>
    <w:p>
      <w:r>
        <w:t>focus: "AI platform specific optimization and monitoring"</w:t>
      </w:r>
    </w:p>
    <w:p>
      <w:r>
        <w:t>key_deliverables:</w:t>
      </w:r>
    </w:p>
    <w:p>
      <w:pPr>
        <w:pStyle w:val="ListBullet"/>
      </w:pPr>
      <w:r>
        <w:t>"Cross-platform AI compatibility"</w:t>
      </w:r>
    </w:p>
    <w:p>
      <w:pPr>
        <w:pStyle w:val="ListBullet"/>
      </w:pPr>
      <w:r>
        <w:t>"Performance monitoring system"</w:t>
      </w:r>
    </w:p>
    <w:p>
      <w:pPr>
        <w:pStyle w:val="ListBullet"/>
      </w:pPr>
      <w:r>
        <w:t>"Continuous optimization process"</w:t>
      </w:r>
    </w:p>
    <w:p>
      <w:r>
        <w:t>success_criteria:</w:t>
      </w:r>
    </w:p>
    <w:p>
      <w:pPr>
        <w:pStyle w:val="ListBullet"/>
      </w:pPr>
      <w:r>
        <w:t>"25% AI citation rate achieved"</w:t>
      </w:r>
    </w:p>
    <w:p>
      <w:pPr>
        <w:pStyle w:val="ListBullet"/>
      </w:pPr>
      <w:r>
        <w:t>"Monitoring system operational"</w:t>
      </w:r>
    </w:p>
    <w:p>
      <w:pPr>
        <w:pStyle w:val="ListBullet"/>
      </w:pPr>
      <w:r>
        <w:t>"Optimization workflow established"</w:t>
      </w:r>
    </w:p>
    <w:p>
      <w:r>
        <w:t>```</w:t>
      </w:r>
    </w:p>
    <w:p/>
    <w:p>
      <w:pPr>
        <w:pStyle w:val="Heading2"/>
        <w:jc w:val="left"/>
      </w:pPr>
      <w:r>
        <w:t>Phase 1: Foundation Implementation (Days 1-30)</w:t>
      </w:r>
    </w:p>
    <w:p/>
    <w:p>
      <w:pPr>
        <w:pStyle w:val="Heading3"/>
        <w:jc w:val="left"/>
      </w:pPr>
      <w:r>
        <w:t>Week 1: Technical Infrastructure Setup</w:t>
      </w:r>
    </w:p>
    <w:p/>
    <w:p>
      <w:r>
        <w:rPr>
          <w:b/>
        </w:rPr>
        <w:t>Days 1-3: AI Crawler Accessibility</w:t>
      </w:r>
    </w:p>
    <w:p>
      <w:r>
        <w:t>```yaml</w:t>
      </w:r>
    </w:p>
    <w:p>
      <w:r>
        <w:t>AI_Crawler_Setup:</w:t>
      </w:r>
    </w:p>
    <w:p>
      <w:r>
        <w:t>day_1_activities:</w:t>
      </w:r>
    </w:p>
    <w:p>
      <w:r>
        <w:t>robots_txt_optimization:</w:t>
      </w:r>
    </w:p>
    <w:p>
      <w:r>
        <w:t>action: "Update robots.txt to allow all major AI crawlers"</w:t>
      </w:r>
    </w:p>
    <w:p>
      <w:r>
        <w:t>technical_requirements:</w:t>
      </w:r>
    </w:p>
    <w:p>
      <w:pPr>
        <w:pStyle w:val="ListBullet"/>
      </w:pPr>
      <w:r>
        <w:t>"Add Google-Extended allow directive"</w:t>
      </w:r>
    </w:p>
    <w:p>
      <w:pPr>
        <w:pStyle w:val="ListBullet"/>
      </w:pPr>
      <w:r>
        <w:t>"Add GPTBot allow directive"</w:t>
      </w:r>
    </w:p>
    <w:p>
      <w:pPr>
        <w:pStyle w:val="ListBullet"/>
      </w:pPr>
      <w:r>
        <w:t>"Add Claude-Web allow directive"</w:t>
      </w:r>
    </w:p>
    <w:p>
      <w:pPr>
        <w:pStyle w:val="ListBullet"/>
      </w:pPr>
      <w:r>
        <w:t>"Add PerplexityBot allow directive"</w:t>
      </w:r>
    </w:p>
    <w:p>
      <w:r>
        <w:t>validation_method: "Robots.txt testing tools + manual verification"</w:t>
      </w:r>
    </w:p>
    <w:p>
      <w:r>
        <w:t>success_criteria: "All AI crawlers have unrestricted access"</w:t>
      </w:r>
    </w:p>
    <w:p>
      <w:r>
        <w:t>responsible_party: "Technical team"</w:t>
      </w:r>
    </w:p>
    <w:p/>
    <w:p>
      <w:r>
        <w:t>day_2_activities:</w:t>
      </w:r>
    </w:p>
    <w:p>
      <w:r>
        <w:t>llms_txt_implementation:</w:t>
      </w:r>
    </w:p>
    <w:p>
      <w:r>
        <w:t>action: "Create and deploy llms.txt file"</w:t>
      </w:r>
    </w:p>
    <w:p>
      <w:r>
        <w:t>content_requirements:</w:t>
      </w:r>
    </w:p>
    <w:p>
      <w:pPr>
        <w:pStyle w:val="ListBullet"/>
      </w:pPr>
      <w:r>
        <w:t>"AI usage guidelines"</w:t>
      </w:r>
    </w:p>
    <w:p>
      <w:pPr>
        <w:pStyle w:val="ListBullet"/>
      </w:pPr>
      <w:r>
        <w:t>"Attribution requirements"</w:t>
      </w:r>
    </w:p>
    <w:p>
      <w:pPr>
        <w:pStyle w:val="ListBullet"/>
      </w:pPr>
      <w:r>
        <w:t>"Contact information"</w:t>
      </w:r>
    </w:p>
    <w:p>
      <w:pPr>
        <w:pStyle w:val="ListBullet"/>
      </w:pPr>
      <w:r>
        <w:t>"Content policy specifications"</w:t>
      </w:r>
    </w:p>
    <w:p>
      <w:r>
        <w:t>validation_method: "File accessibility test + format validation"</w:t>
      </w:r>
    </w:p>
    <w:p>
      <w:r>
        <w:t>success_criteria: "llms.txt accessible and properly formatted"</w:t>
      </w:r>
    </w:p>
    <w:p/>
    <w:p>
      <w:r>
        <w:t>day_3_activities:</w:t>
      </w:r>
    </w:p>
    <w:p>
      <w:r>
        <w:t>ssl_security_verification:</w:t>
      </w:r>
    </w:p>
    <w:p>
      <w:r>
        <w:t>action: "Ensure HTTPS implementation and security"</w:t>
      </w:r>
    </w:p>
    <w:p>
      <w:r>
        <w:t>technical_checks:</w:t>
      </w:r>
    </w:p>
    <w:p>
      <w:pPr>
        <w:pStyle w:val="ListBullet"/>
      </w:pPr>
      <w:r>
        <w:t>"SSL certificate validation"</w:t>
      </w:r>
    </w:p>
    <w:p>
      <w:pPr>
        <w:pStyle w:val="ListBullet"/>
      </w:pPr>
      <w:r>
        <w:t>"Mixed content elimination"</w:t>
      </w:r>
    </w:p>
    <w:p>
      <w:pPr>
        <w:pStyle w:val="ListBullet"/>
      </w:pPr>
      <w:r>
        <w:t>"Security header implementation"</w:t>
      </w:r>
    </w:p>
    <w:p>
      <w:pPr>
        <w:pStyle w:val="ListBullet"/>
      </w:pPr>
      <w:r>
        <w:t>"HSTS configuration"</w:t>
      </w:r>
    </w:p>
    <w:p>
      <w:r>
        <w:t>validation_method: "SSL testing tools + security scan"</w:t>
      </w:r>
    </w:p>
    <w:p>
      <w:r>
        <w:t>success_criteria: "A+ SSL rating achieved"</w:t>
      </w:r>
    </w:p>
    <w:p>
      <w:r>
        <w:t>```</w:t>
      </w:r>
    </w:p>
    <w:p/>
    <w:p>
      <w:r>
        <w:rPr>
          <w:b/>
        </w:rPr>
        <w:t>Days 4-7: Performance Optimization</w:t>
      </w:r>
    </w:p>
    <w:p>
      <w:r>
        <w:t>```yaml</w:t>
      </w:r>
    </w:p>
    <w:p>
      <w:r>
        <w:t>Performance_Optimization:</w:t>
      </w:r>
    </w:p>
    <w:p>
      <w:r>
        <w:t>core_web_vitals_improvement:</w:t>
      </w:r>
    </w:p>
    <w:p>
      <w:r>
        <w:t>target_metrics:</w:t>
      </w:r>
    </w:p>
    <w:p>
      <w:pPr>
        <w:pStyle w:val="ListBullet"/>
      </w:pPr>
      <w:r>
        <w:t>first_contentful_paint: "&lt; 1.5 seconds"</w:t>
      </w:r>
    </w:p>
    <w:p>
      <w:pPr>
        <w:pStyle w:val="ListBullet"/>
      </w:pPr>
      <w:r>
        <w:t>largest_contentful_paint: "&lt; 2.5 seconds"</w:t>
      </w:r>
    </w:p>
    <w:p>
      <w:pPr>
        <w:pStyle w:val="ListBullet"/>
      </w:pPr>
      <w:r>
        <w:t>cumulative_layout_shift: "&lt; 0.1"</w:t>
      </w:r>
    </w:p>
    <w:p>
      <w:pPr>
        <w:pStyle w:val="ListBullet"/>
      </w:pPr>
      <w:r>
        <w:t>first_input_delay: "&lt; 100ms"</w:t>
      </w:r>
    </w:p>
    <w:p/>
    <w:p>
      <w:r>
        <w:t>optimization_actions:</w:t>
      </w:r>
    </w:p>
    <w:p>
      <w:r>
        <w:t>image_optimization:</w:t>
      </w:r>
    </w:p>
    <w:p>
      <w:pPr>
        <w:pStyle w:val="ListBullet"/>
      </w:pPr>
      <w:r>
        <w:t>"WebP format conversion"</w:t>
      </w:r>
    </w:p>
    <w:p>
      <w:pPr>
        <w:pStyle w:val="ListBullet"/>
      </w:pPr>
      <w:r>
        <w:t>"Responsive image implementation"</w:t>
      </w:r>
    </w:p>
    <w:p>
      <w:pPr>
        <w:pStyle w:val="ListBullet"/>
      </w:pPr>
      <w:r>
        <w:t>"Lazy loading activation"</w:t>
      </w:r>
    </w:p>
    <w:p>
      <w:pPr>
        <w:pStyle w:val="ListBullet"/>
      </w:pPr>
      <w:r>
        <w:t>"Image compression optimization"</w:t>
      </w:r>
    </w:p>
    <w:p/>
    <w:p>
      <w:r>
        <w:t>code_optimization:</w:t>
      </w:r>
    </w:p>
    <w:p>
      <w:pPr>
        <w:pStyle w:val="ListBullet"/>
      </w:pPr>
      <w:r>
        <w:t>"CSS minification and optimization"</w:t>
      </w:r>
    </w:p>
    <w:p>
      <w:pPr>
        <w:pStyle w:val="ListBullet"/>
      </w:pPr>
      <w:r>
        <w:t>"JavaScript bundling and minification"</w:t>
      </w:r>
    </w:p>
    <w:p>
      <w:pPr>
        <w:pStyle w:val="ListBullet"/>
      </w:pPr>
      <w:r>
        <w:t>"Critical CSS inline implementation"</w:t>
      </w:r>
    </w:p>
    <w:p>
      <w:pPr>
        <w:pStyle w:val="ListBullet"/>
      </w:pPr>
      <w:r>
        <w:t>"Unused code elimination"</w:t>
      </w:r>
    </w:p>
    <w:p/>
    <w:p>
      <w:r>
        <w:t>server_optimization:</w:t>
      </w:r>
    </w:p>
    <w:p>
      <w:pPr>
        <w:pStyle w:val="ListBullet"/>
      </w:pPr>
      <w:r>
        <w:t>"CDN implementation and optimization"</w:t>
      </w:r>
    </w:p>
    <w:p>
      <w:pPr>
        <w:pStyle w:val="ListBullet"/>
      </w:pPr>
      <w:r>
        <w:t>"Server response time improvement"</w:t>
      </w:r>
    </w:p>
    <w:p>
      <w:pPr>
        <w:pStyle w:val="ListBullet"/>
      </w:pPr>
      <w:r>
        <w:t>"Caching strategy implementation"</w:t>
      </w:r>
    </w:p>
    <w:p>
      <w:pPr>
        <w:pStyle w:val="ListBullet"/>
      </w:pPr>
      <w:r>
        <w:t>"Database query optimization"</w:t>
      </w:r>
    </w:p>
    <w:p/>
    <w:p>
      <w:r>
        <w:t>validation_method: "PageSpeed Insights + Core Web Vitals monitoring"</w:t>
      </w:r>
    </w:p>
    <w:p>
      <w:r>
        <w:t>success_criteria: "90+ PageSpeed score + all CWV metrics green"</w:t>
      </w:r>
    </w:p>
    <w:p>
      <w:r>
        <w:t>```</w:t>
      </w:r>
    </w:p>
    <w:p/>
    <w:p>
      <w:pPr>
        <w:pStyle w:val="Heading3"/>
        <w:jc w:val="left"/>
      </w:pPr>
      <w:r>
        <w:t>Week 2: Schema Markup Implementation</w:t>
      </w:r>
    </w:p>
    <w:p/>
    <w:p>
      <w:r>
        <w:rPr>
          <w:b/>
        </w:rPr>
        <w:t>Days 8-10: Core Schema Development</w:t>
      </w:r>
    </w:p>
    <w:p>
      <w:r>
        <w:t>```yaml</w:t>
      </w:r>
    </w:p>
    <w:p>
      <w:r>
        <w:t>Schema_Implementation:</w:t>
      </w:r>
    </w:p>
    <w:p>
      <w:r>
        <w:t>article_schema:</w:t>
      </w:r>
    </w:p>
    <w:p>
      <w:r>
        <w:t>priority: "Critical"</w:t>
      </w:r>
    </w:p>
    <w:p>
      <w:r>
        <w:t>implementation_requirements:</w:t>
      </w:r>
    </w:p>
    <w:p>
      <w:pPr>
        <w:pStyle w:val="ListBullet"/>
      </w:pPr>
      <w:r>
        <w:t>"Comprehensive article metadata"</w:t>
      </w:r>
    </w:p>
    <w:p>
      <w:pPr>
        <w:pStyle w:val="ListBullet"/>
      </w:pPr>
      <w:r>
        <w:t>"Author information and credentials"</w:t>
      </w:r>
    </w:p>
    <w:p>
      <w:pPr>
        <w:pStyle w:val="ListBullet"/>
      </w:pPr>
      <w:r>
        <w:t>"Publication and modification dates"</w:t>
      </w:r>
    </w:p>
    <w:p>
      <w:pPr>
        <w:pStyle w:val="ListBullet"/>
      </w:pPr>
      <w:r>
        <w:t>"Main entity and topic identification"</w:t>
      </w:r>
    </w:p>
    <w:p>
      <w:r>
        <w:t>validation_method: "Google Rich Results Test"</w:t>
      </w:r>
    </w:p>
    <w:p/>
    <w:p>
      <w:r>
        <w:t>faq_schema:</w:t>
      </w:r>
    </w:p>
    <w:p>
      <w:r>
        <w:t>priority: "Critical"</w:t>
      </w:r>
    </w:p>
    <w:p>
      <w:r>
        <w:t>implementation_scope:</w:t>
      </w:r>
    </w:p>
    <w:p>
      <w:pPr>
        <w:pStyle w:val="ListBullet"/>
      </w:pPr>
      <w:r>
        <w:t>"All question-answer sections"</w:t>
      </w:r>
    </w:p>
    <w:p>
      <w:pPr>
        <w:pStyle w:val="ListBullet"/>
      </w:pPr>
      <w:r>
        <w:t>"Common customer inquiries"</w:t>
      </w:r>
    </w:p>
    <w:p>
      <w:pPr>
        <w:pStyle w:val="ListBullet"/>
      </w:pPr>
      <w:r>
        <w:t>"Process-related questions"</w:t>
      </w:r>
    </w:p>
    <w:p>
      <w:pPr>
        <w:pStyle w:val="ListBullet"/>
      </w:pPr>
      <w:r>
        <w:t>"Service-specific queries"</w:t>
      </w:r>
    </w:p>
    <w:p>
      <w:r>
        <w:t>format_requirements:</w:t>
      </w:r>
    </w:p>
    <w:p>
      <w:pPr>
        <w:pStyle w:val="ListBullet"/>
      </w:pPr>
      <w:r>
        <w:t>"Natural language questions"</w:t>
      </w:r>
    </w:p>
    <w:p>
      <w:pPr>
        <w:pStyle w:val="ListBullet"/>
      </w:pPr>
      <w:r>
        <w:t>"Comprehensive, direct answers"</w:t>
      </w:r>
    </w:p>
    <w:p>
      <w:pPr>
        <w:pStyle w:val="ListBullet"/>
      </w:pPr>
      <w:r>
        <w:t>"Australian market context"</w:t>
      </w:r>
    </w:p>
    <w:p/>
    <w:p>
      <w:r>
        <w:t>organization_schema:</w:t>
      </w:r>
    </w:p>
    <w:p>
      <w:r>
        <w:t>priority: "High"</w:t>
      </w:r>
    </w:p>
    <w:p>
      <w:r>
        <w:t>required_information:</w:t>
      </w:r>
    </w:p>
    <w:p>
      <w:pPr>
        <w:pStyle w:val="ListBullet"/>
      </w:pPr>
      <w:r>
        <w:t>"Business name and description"</w:t>
      </w:r>
    </w:p>
    <w:p>
      <w:pPr>
        <w:pStyle w:val="ListBullet"/>
      </w:pPr>
      <w:r>
        <w:t>"Contact information and hours"</w:t>
      </w:r>
    </w:p>
    <w:p>
      <w:pPr>
        <w:pStyle w:val="ListBullet"/>
      </w:pPr>
      <w:r>
        <w:t>"Service area and location"</w:t>
      </w:r>
    </w:p>
    <w:p>
      <w:pPr>
        <w:pStyle w:val="ListBullet"/>
      </w:pPr>
      <w:r>
        <w:t>"Logo and branding elements"</w:t>
      </w:r>
    </w:p>
    <w:p>
      <w:r>
        <w:t>australian_specifics:</w:t>
      </w:r>
    </w:p>
    <w:p>
      <w:pPr>
        <w:pStyle w:val="ListBullet"/>
      </w:pPr>
      <w:r>
        <w:t>"ABN (Australian Business Number)"</w:t>
      </w:r>
    </w:p>
    <w:p>
      <w:pPr>
        <w:pStyle w:val="ListBullet"/>
      </w:pPr>
      <w:r>
        <w:t>"Professional registrations"</w:t>
      </w:r>
    </w:p>
    <w:p>
      <w:pPr>
        <w:pStyle w:val="ListBullet"/>
      </w:pPr>
      <w:r>
        <w:t>"Industry association memberships"</w:t>
      </w:r>
    </w:p>
    <w:p>
      <w:r>
        <w:t>```</w:t>
      </w:r>
    </w:p>
    <w:p/>
    <w:p>
      <w:r>
        <w:rPr>
          <w:b/>
        </w:rPr>
        <w:t>Days 11-14: Advanced Schema and HTML Optimization</w:t>
      </w:r>
    </w:p>
    <w:p>
      <w:r>
        <w:t>```yaml</w:t>
      </w:r>
    </w:p>
    <w:p>
      <w:r>
        <w:t>Advanced_Schema:</w:t>
      </w:r>
    </w:p>
    <w:p>
      <w:r>
        <w:t>person_schema:</w:t>
      </w:r>
    </w:p>
    <w:p>
      <w:r>
        <w:t>author_credibility:</w:t>
      </w:r>
    </w:p>
    <w:p>
      <w:pPr>
        <w:pStyle w:val="ListBullet"/>
      </w:pPr>
      <w:r>
        <w:t>"Professional qualifications"</w:t>
      </w:r>
    </w:p>
    <w:p>
      <w:pPr>
        <w:pStyle w:val="ListBullet"/>
      </w:pPr>
      <w:r>
        <w:t>"Industry experience"</w:t>
      </w:r>
    </w:p>
    <w:p>
      <w:pPr>
        <w:pStyle w:val="ListBullet"/>
      </w:pPr>
      <w:r>
        <w:t>"Educational background"</w:t>
      </w:r>
    </w:p>
    <w:p>
      <w:pPr>
        <w:pStyle w:val="ListBullet"/>
      </w:pPr>
      <w:r>
        <w:t>"Professional memberships"</w:t>
      </w:r>
    </w:p>
    <w:p>
      <w:r>
        <w:t>australian_credentials:</w:t>
      </w:r>
    </w:p>
    <w:p>
      <w:pPr>
        <w:pStyle w:val="ListBullet"/>
      </w:pPr>
      <w:r>
        <w:t>"AHPRA registration (if applicable)"</w:t>
      </w:r>
    </w:p>
    <w:p>
      <w:pPr>
        <w:pStyle w:val="ListBullet"/>
      </w:pPr>
      <w:r>
        <w:t>"Professional association memberships"</w:t>
      </w:r>
    </w:p>
    <w:p>
      <w:pPr>
        <w:pStyle w:val="ListBullet"/>
      </w:pPr>
      <w:r>
        <w:t>"Australian qualifications"</w:t>
      </w:r>
    </w:p>
    <w:p/>
    <w:p>
      <w:r>
        <w:t>howto_schema:</w:t>
      </w:r>
    </w:p>
    <w:p>
      <w:r>
        <w:t>process_documentation:</w:t>
      </w:r>
    </w:p>
    <w:p>
      <w:pPr>
        <w:pStyle w:val="ListBullet"/>
      </w:pPr>
      <w:r>
        <w:t>"Step-by-step procedures"</w:t>
      </w:r>
    </w:p>
    <w:p>
      <w:pPr>
        <w:pStyle w:val="ListBullet"/>
      </w:pPr>
      <w:r>
        <w:t>"Time requirements"</w:t>
      </w:r>
    </w:p>
    <w:p>
      <w:pPr>
        <w:pStyle w:val="ListBullet"/>
      </w:pPr>
      <w:r>
        <w:t>"Tools and supplies needed"</w:t>
      </w:r>
    </w:p>
    <w:p>
      <w:pPr>
        <w:pStyle w:val="ListBullet"/>
      </w:pPr>
      <w:r>
        <w:t>"Skill level requirements"</w:t>
      </w:r>
    </w:p>
    <w:p>
      <w:r>
        <w:t>australian_context:</w:t>
      </w:r>
    </w:p>
    <w:p>
      <w:pPr>
        <w:pStyle w:val="ListBullet"/>
      </w:pPr>
      <w:r>
        <w:t>"Local regulatory considerations"</w:t>
      </w:r>
    </w:p>
    <w:p>
      <w:pPr>
        <w:pStyle w:val="ListBullet"/>
      </w:pPr>
      <w:r>
        <w:t>"Australian business practices"</w:t>
      </w:r>
    </w:p>
    <w:p>
      <w:pPr>
        <w:pStyle w:val="ListBullet"/>
      </w:pPr>
      <w:r>
        <w:t>"Regional variations"</w:t>
      </w:r>
    </w:p>
    <w:p/>
    <w:p>
      <w:r>
        <w:t>HTML_Optimization:</w:t>
      </w:r>
    </w:p>
    <w:p>
      <w:r>
        <w:t>semantic_structure:</w:t>
      </w:r>
    </w:p>
    <w:p>
      <w:pPr>
        <w:pStyle w:val="ListBullet"/>
      </w:pPr>
      <w:r>
        <w:t>"HTML5 semantic elements implementation"</w:t>
      </w:r>
    </w:p>
    <w:p>
      <w:pPr>
        <w:pStyle w:val="ListBullet"/>
      </w:pPr>
      <w:r>
        <w:t>"Logical heading hierarchy establishment"</w:t>
      </w:r>
    </w:p>
    <w:p>
      <w:pPr>
        <w:pStyle w:val="ListBullet"/>
      </w:pPr>
      <w:r>
        <w:t>"Descriptive link text optimization"</w:t>
      </w:r>
    </w:p>
    <w:p>
      <w:pPr>
        <w:pStyle w:val="ListBullet"/>
      </w:pPr>
      <w:r>
        <w:t>"Image alt text enhancement"</w:t>
      </w:r>
    </w:p>
    <w:p/>
    <w:p>
      <w:r>
        <w:t>accessibility_compliance:</w:t>
      </w:r>
    </w:p>
    <w:p>
      <w:pPr>
        <w:pStyle w:val="ListBullet"/>
      </w:pPr>
      <w:r>
        <w:t>"WCAG 2.1 AA compliance"</w:t>
      </w:r>
    </w:p>
    <w:p>
      <w:pPr>
        <w:pStyle w:val="ListBullet"/>
      </w:pPr>
      <w:r>
        <w:t>"Screen reader compatibility"</w:t>
      </w:r>
    </w:p>
    <w:p>
      <w:pPr>
        <w:pStyle w:val="ListBullet"/>
      </w:pPr>
      <w:r>
        <w:t>"Keyboard navigation optimization"</w:t>
      </w:r>
    </w:p>
    <w:p>
      <w:pPr>
        <w:pStyle w:val="ListBullet"/>
      </w:pPr>
      <w:r>
        <w:t>"Color contrast compliance"</w:t>
      </w:r>
    </w:p>
    <w:p>
      <w:r>
        <w:t>```</w:t>
      </w:r>
    </w:p>
    <w:p/>
    <w:p>
      <w:pPr>
        <w:pStyle w:val="Heading3"/>
        <w:jc w:val="left"/>
      </w:pPr>
      <w:r>
        <w:t>Week 3-4: Content Foundation</w:t>
      </w:r>
    </w:p>
    <w:p/>
    <w:p>
      <w:r>
        <w:rPr>
          <w:b/>
        </w:rPr>
        <w:t>Days 15-21: Content Architecture Development</w:t>
      </w:r>
    </w:p>
    <w:p>
      <w:r>
        <w:t>```yaml</w:t>
      </w:r>
    </w:p>
    <w:p>
      <w:r>
        <w:t>Content_Foundation:</w:t>
      </w:r>
    </w:p>
    <w:p>
      <w:r>
        <w:t>heading_restructure:</w:t>
      </w:r>
    </w:p>
    <w:p>
      <w:r>
        <w:t>conversion_targets:</w:t>
      </w:r>
    </w:p>
    <w:p>
      <w:pPr>
        <w:pStyle w:val="ListBullet"/>
      </w:pPr>
      <w:r>
        <w:t>"80% of H2 headings in question format"</w:t>
      </w:r>
    </w:p>
    <w:p>
      <w:pPr>
        <w:pStyle w:val="ListBullet"/>
      </w:pPr>
      <w:r>
        <w:t>"Natural language query patterns"</w:t>
      </w:r>
    </w:p>
    <w:p>
      <w:pPr>
        <w:pStyle w:val="ListBullet"/>
      </w:pPr>
      <w:r>
        <w:t>"Australian market relevance"</w:t>
      </w:r>
    </w:p>
    <w:p>
      <w:pPr>
        <w:pStyle w:val="ListBullet"/>
      </w:pPr>
      <w:r>
        <w:t>"Search intent alignment"</w:t>
      </w:r>
    </w:p>
    <w:p/>
    <w:p>
      <w:r>
        <w:t>implementation_approach:</w:t>
      </w:r>
    </w:p>
    <w:p>
      <w:r>
        <w:t>before: "Digital Marketing Services"</w:t>
      </w:r>
    </w:p>
    <w:p>
      <w:r>
        <w:t>after: "What Digital Marketing Services Do Australian Businesses Need?"</w:t>
      </w:r>
    </w:p>
    <w:p/>
    <w:p>
      <w:r>
        <w:t>before: "SEO Benefits"</w:t>
      </w:r>
    </w:p>
    <w:p>
      <w:r>
        <w:t>after: "How Does SEO Benefit Australian Businesses?"</w:t>
      </w:r>
    </w:p>
    <w:p/>
    <w:p>
      <w:r>
        <w:t>answer_first_implementation:</w:t>
      </w:r>
    </w:p>
    <w:p>
      <w:r>
        <w:t>content_structure:</w:t>
      </w:r>
    </w:p>
    <w:p>
      <w:pPr>
        <w:pStyle w:val="ListBullet"/>
      </w:pPr>
      <w:r>
        <w:t>"Direct answer paragraph (25-35 words)"</w:t>
      </w:r>
    </w:p>
    <w:p>
      <w:pPr>
        <w:pStyle w:val="ListBullet"/>
      </w:pPr>
      <w:r>
        <w:t>"Supporting context (50-75 words)"</w:t>
      </w:r>
    </w:p>
    <w:p>
      <w:pPr>
        <w:pStyle w:val="ListBullet"/>
      </w:pPr>
      <w:r>
        <w:t>"Detailed explanation (150-300 words)"</w:t>
      </w:r>
    </w:p>
    <w:p>
      <w:pPr>
        <w:pStyle w:val="ListBullet"/>
      </w:pPr>
      <w:r>
        <w:t>"Australian market specifics"</w:t>
      </w:r>
    </w:p>
    <w:p/>
    <w:p>
      <w:r>
        <w:t>quality_criteria:</w:t>
      </w:r>
    </w:p>
    <w:p>
      <w:pPr>
        <w:pStyle w:val="ListBullet"/>
      </w:pPr>
      <w:r>
        <w:t>"Questions answered immediately"</w:t>
      </w:r>
    </w:p>
    <w:p>
      <w:pPr>
        <w:pStyle w:val="ListBullet"/>
      </w:pPr>
      <w:r>
        <w:t>"Context preserved and enhanced"</w:t>
      </w:r>
    </w:p>
    <w:p>
      <w:pPr>
        <w:pStyle w:val="ListBullet"/>
      </w:pPr>
      <w:r>
        <w:t>"Australian relevance maintained"</w:t>
      </w:r>
    </w:p>
    <w:p>
      <w:pPr>
        <w:pStyle w:val="ListBullet"/>
      </w:pPr>
      <w:r>
        <w:t>"Professional credibility demonstrated"</w:t>
      </w:r>
    </w:p>
    <w:p>
      <w:r>
        <w:t>```</w:t>
      </w:r>
    </w:p>
    <w:p/>
    <w:p>
      <w:r>
        <w:rPr>
          <w:b/>
        </w:rPr>
        <w:t>Days 22-30: Voice Search and Accessibility</w:t>
      </w:r>
    </w:p>
    <w:p>
      <w:r>
        <w:t>```yaml</w:t>
      </w:r>
    </w:p>
    <w:p>
      <w:r>
        <w:t>Voice_Search_Optimization:</w:t>
      </w:r>
    </w:p>
    <w:p>
      <w:r>
        <w:t>conversational_content:</w:t>
      </w:r>
    </w:p>
    <w:p>
      <w:r>
        <w:t>query_patterns:</w:t>
      </w:r>
    </w:p>
    <w:p>
      <w:pPr>
        <w:pStyle w:val="ListBullet"/>
      </w:pPr>
      <w:r>
        <w:t>"What is [topic] and how does it work?"</w:t>
      </w:r>
    </w:p>
    <w:p>
      <w:pPr>
        <w:pStyle w:val="ListBullet"/>
      </w:pPr>
      <w:r>
        <w:t>"How much does [service] cost in Australia?"</w:t>
      </w:r>
    </w:p>
    <w:p>
      <w:pPr>
        <w:pStyle w:val="ListBullet"/>
      </w:pPr>
      <w:r>
        <w:t>"Why should Australian businesses use [service]?"</w:t>
      </w:r>
    </w:p>
    <w:p>
      <w:pPr>
        <w:pStyle w:val="ListBullet"/>
      </w:pPr>
      <w:r>
        <w:t>"Where can I find [service] near me?"</w:t>
      </w:r>
    </w:p>
    <w:p/>
    <w:p>
      <w:r>
        <w:t>response_optimization:</w:t>
      </w:r>
    </w:p>
    <w:p>
      <w:pPr>
        <w:pStyle w:val="ListBullet"/>
      </w:pPr>
      <w:r>
        <w:t>"20-30 second reading time"</w:t>
      </w:r>
    </w:p>
    <w:p>
      <w:pPr>
        <w:pStyle w:val="ListBullet"/>
      </w:pPr>
      <w:r>
        <w:t>"Natural conversational flow"</w:t>
      </w:r>
    </w:p>
    <w:p>
      <w:pPr>
        <w:pStyle w:val="ListBullet"/>
      </w:pPr>
      <w:r>
        <w:t>"Australian terminology usage"</w:t>
      </w:r>
    </w:p>
    <w:p>
      <w:pPr>
        <w:pStyle w:val="ListBullet"/>
      </w:pPr>
      <w:r>
        <w:t>"Clear pronunciation guidance"</w:t>
      </w:r>
    </w:p>
    <w:p/>
    <w:p>
      <w:r>
        <w:t>australian_speech_patterns:</w:t>
      </w:r>
    </w:p>
    <w:p>
      <w:r>
        <w:t>terminology_adaptation:</w:t>
      </w:r>
    </w:p>
    <w:p>
      <w:pPr>
        <w:pStyle w:val="ListBullet"/>
      </w:pPr>
      <w:r>
        <w:t>"Australian English spelling"</w:t>
      </w:r>
    </w:p>
    <w:p>
      <w:pPr>
        <w:pStyle w:val="ListBullet"/>
      </w:pPr>
      <w:r>
        <w:t>"Local business terminology"</w:t>
      </w:r>
    </w:p>
    <w:p>
      <w:pPr>
        <w:pStyle w:val="ListBullet"/>
      </w:pPr>
      <w:r>
        <w:t>"Cultural communication preferences"</w:t>
      </w:r>
    </w:p>
    <w:p>
      <w:pPr>
        <w:pStyle w:val="ListBullet"/>
      </w:pPr>
      <w:r>
        <w:t>"Regional variation consideration"</w:t>
      </w:r>
    </w:p>
    <w:p>
      <w:r>
        <w:t>```</w:t>
      </w:r>
    </w:p>
    <w:p/>
    <w:p>
      <w:pPr>
        <w:pStyle w:val="Heading2"/>
        <w:jc w:val="left"/>
      </w:pPr>
      <w:r>
        <w:t>Phase 2: Content Optimization (Days 31-60)</w:t>
      </w:r>
    </w:p>
    <w:p/>
    <w:p>
      <w:pPr>
        <w:pStyle w:val="Heading3"/>
        <w:jc w:val="left"/>
      </w:pPr>
      <w:r>
        <w:t>Week 5-6: Authority Signal Enhancement</w:t>
      </w:r>
    </w:p>
    <w:p/>
    <w:p>
      <w:r>
        <w:rPr>
          <w:b/>
        </w:rPr>
        <w:t>Days 31-42: Expert Credibility Development</w:t>
      </w:r>
    </w:p>
    <w:p>
      <w:r>
        <w:t>```yaml</w:t>
      </w:r>
    </w:p>
    <w:p>
      <w:r>
        <w:t>Authority_Building:</w:t>
      </w:r>
    </w:p>
    <w:p>
      <w:r>
        <w:t>author_profile_enhancement:</w:t>
      </w:r>
    </w:p>
    <w:p>
      <w:r>
        <w:t>credential_display:</w:t>
      </w:r>
    </w:p>
    <w:p>
      <w:pPr>
        <w:pStyle w:val="ListBullet"/>
      </w:pPr>
      <w:r>
        <w:t>"Professional qualifications prominence"</w:t>
      </w:r>
    </w:p>
    <w:p>
      <w:pPr>
        <w:pStyle w:val="ListBullet"/>
      </w:pPr>
      <w:r>
        <w:t>"Industry experience documentation"</w:t>
      </w:r>
    </w:p>
    <w:p>
      <w:pPr>
        <w:pStyle w:val="ListBullet"/>
      </w:pPr>
      <w:r>
        <w:t>"Continuing education evidence"</w:t>
      </w:r>
    </w:p>
    <w:p>
      <w:pPr>
        <w:pStyle w:val="ListBullet"/>
      </w:pPr>
      <w:r>
        <w:t>"Professional recognition display"</w:t>
      </w:r>
    </w:p>
    <w:p/>
    <w:p>
      <w:r>
        <w:t>australian_professional_standards:</w:t>
      </w:r>
    </w:p>
    <w:p>
      <w:r>
        <w:t>ahpra_compliance:</w:t>
      </w:r>
    </w:p>
    <w:p>
      <w:pPr>
        <w:pStyle w:val="ListBullet"/>
      </w:pPr>
      <w:r>
        <w:t>"Registration number display"</w:t>
      </w:r>
    </w:p>
    <w:p>
      <w:pPr>
        <w:pStyle w:val="ListBullet"/>
      </w:pPr>
      <w:r>
        <w:t>"Professional title accuracy"</w:t>
      </w:r>
    </w:p>
    <w:p>
      <w:pPr>
        <w:pStyle w:val="ListBullet"/>
      </w:pPr>
      <w:r>
        <w:t>"Scope of practice clarity"</w:t>
      </w:r>
    </w:p>
    <w:p>
      <w:pPr>
        <w:pStyle w:val="ListBullet"/>
      </w:pPr>
      <w:r>
        <w:t>"Continuing education compliance"</w:t>
      </w:r>
    </w:p>
    <w:p/>
    <w:p>
      <w:r>
        <w:t>professional_associations:</w:t>
      </w:r>
    </w:p>
    <w:p>
      <w:pPr>
        <w:pStyle w:val="ListBullet"/>
      </w:pPr>
      <w:r>
        <w:t>"CPA Australia membership"</w:t>
      </w:r>
    </w:p>
    <w:p>
      <w:pPr>
        <w:pStyle w:val="ListBullet"/>
      </w:pPr>
      <w:r>
        <w:t>"Engineers Australia membership"</w:t>
      </w:r>
    </w:p>
    <w:p>
      <w:pPr>
        <w:pStyle w:val="ListBullet"/>
      </w:pPr>
      <w:r>
        <w:t>"Law Institute memberships"</w:t>
      </w:r>
    </w:p>
    <w:p>
      <w:pPr>
        <w:pStyle w:val="ListBullet"/>
      </w:pPr>
      <w:r>
        <w:t>"Industry-specific certifications"</w:t>
      </w:r>
    </w:p>
    <w:p/>
    <w:p>
      <w:r>
        <w:t>source_quality_upgrade:</w:t>
      </w:r>
    </w:p>
    <w:p>
      <w:r>
        <w:t>citation_improvement:</w:t>
      </w:r>
    </w:p>
    <w:p>
      <w:r>
        <w:t>target_sources:</w:t>
      </w:r>
    </w:p>
    <w:p>
      <w:pPr>
        <w:pStyle w:val="ListBullet"/>
      </w:pPr>
      <w:r>
        <w:t>"Australian government (.gov.au) sources"</w:t>
      </w:r>
    </w:p>
    <w:p>
      <w:pPr>
        <w:pStyle w:val="ListBullet"/>
      </w:pPr>
      <w:r>
        <w:t>"Academic and research institutions"</w:t>
      </w:r>
    </w:p>
    <w:p>
      <w:pPr>
        <w:pStyle w:val="ListBullet"/>
      </w:pPr>
      <w:r>
        <w:t>"Professional association publications"</w:t>
      </w:r>
    </w:p>
    <w:p>
      <w:pPr>
        <w:pStyle w:val="ListBullet"/>
      </w:pPr>
      <w:r>
        <w:t>"Peer-reviewed industry research"</w:t>
      </w:r>
    </w:p>
    <w:p/>
    <w:p>
      <w:r>
        <w:t>citation_format_standardization:</w:t>
      </w:r>
    </w:p>
    <w:p>
      <w:r>
        <w:t>format: "**Source:** [Organization Name - Report Title](URL) - Date"</w:t>
      </w:r>
    </w:p>
    <w:p>
      <w:r>
        <w:t>requirements:</w:t>
      </w:r>
    </w:p>
    <w:p>
      <w:pPr>
        <w:pStyle w:val="ListBullet"/>
      </w:pPr>
      <w:r>
        <w:t>"Recent publication dates (within 12 months)"</w:t>
      </w:r>
    </w:p>
    <w:p>
      <w:pPr>
        <w:pStyle w:val="ListBullet"/>
      </w:pPr>
      <w:r>
        <w:t>"Authoritative source verification"</w:t>
      </w:r>
    </w:p>
    <w:p>
      <w:pPr>
        <w:pStyle w:val="ListBullet"/>
      </w:pPr>
      <w:r>
        <w:t>"Australian market relevance"</w:t>
      </w:r>
    </w:p>
    <w:p>
      <w:pPr>
        <w:pStyle w:val="ListBullet"/>
      </w:pPr>
      <w:r>
        <w:t>"Factual accuracy confirmation"</w:t>
      </w:r>
    </w:p>
    <w:p>
      <w:r>
        <w:t>```</w:t>
      </w:r>
    </w:p>
    <w:p/>
    <w:p>
      <w:pPr>
        <w:pStyle w:val="Heading3"/>
        <w:jc w:val="left"/>
      </w:pPr>
      <w:r>
        <w:t>Week 7-8: Platform-Specific Optimization</w:t>
      </w:r>
    </w:p>
    <w:p/>
    <w:p>
      <w:r>
        <w:rPr>
          <w:b/>
        </w:rPr>
        <w:t>Days 43-56: AI Platform Compatibility</w:t>
      </w:r>
    </w:p>
    <w:p>
      <w:r>
        <w:t>```yaml</w:t>
      </w:r>
    </w:p>
    <w:p>
      <w:r>
        <w:t>Platform_Optimization:</w:t>
      </w:r>
    </w:p>
    <w:p>
      <w:r>
        <w:t>google_ai_overviews:</w:t>
      </w:r>
    </w:p>
    <w:p>
      <w:r>
        <w:t>content_formatting:</w:t>
      </w:r>
    </w:p>
    <w:p>
      <w:pPr>
        <w:pStyle w:val="ListBullet"/>
      </w:pPr>
      <w:r>
        <w:t>"Featured snippet ready blocks"</w:t>
      </w:r>
    </w:p>
    <w:p>
      <w:pPr>
        <w:pStyle w:val="ListBullet"/>
      </w:pPr>
      <w:r>
        <w:t>"Definition optimization"</w:t>
      </w:r>
    </w:p>
    <w:p>
      <w:pPr>
        <w:pStyle w:val="ListBullet"/>
      </w:pPr>
      <w:r>
        <w:t>"Comparison table structure"</w:t>
      </w:r>
    </w:p>
    <w:p>
      <w:pPr>
        <w:pStyle w:val="ListBullet"/>
      </w:pPr>
      <w:r>
        <w:t>"Process step formatting"</w:t>
      </w:r>
    </w:p>
    <w:p/>
    <w:p>
      <w:r>
        <w:t>optimization_targets:</w:t>
      </w:r>
    </w:p>
    <w:p>
      <w:pPr>
        <w:pStyle w:val="ListBullet"/>
      </w:pPr>
      <w:r>
        <w:t>"Primary keyword AI Overview inclusion"</w:t>
      </w:r>
    </w:p>
    <w:p>
      <w:pPr>
        <w:pStyle w:val="ListBullet"/>
      </w:pPr>
      <w:r>
        <w:t>"Position 1-3 in AI responses"</w:t>
      </w:r>
    </w:p>
    <w:p>
      <w:pPr>
        <w:pStyle w:val="ListBullet"/>
      </w:pPr>
      <w:r>
        <w:t>"Accurate content representation"</w:t>
      </w:r>
    </w:p>
    <w:p>
      <w:pPr>
        <w:pStyle w:val="ListBullet"/>
      </w:pPr>
      <w:r>
        <w:t>"Source attribution maintenance"</w:t>
      </w:r>
    </w:p>
    <w:p/>
    <w:p>
      <w:r>
        <w:t>chatgpt_optimization:</w:t>
      </w:r>
    </w:p>
    <w:p>
      <w:r>
        <w:t>content_characteristics:</w:t>
      </w:r>
    </w:p>
    <w:p>
      <w:pPr>
        <w:pStyle w:val="ListBullet"/>
      </w:pPr>
      <w:r>
        <w:t>"Conversational tone adoption"</w:t>
      </w:r>
    </w:p>
    <w:p>
      <w:pPr>
        <w:pStyle w:val="ListBullet"/>
      </w:pPr>
      <w:r>
        <w:t>"Balanced perspective presentation"</w:t>
      </w:r>
    </w:p>
    <w:p>
      <w:pPr>
        <w:pStyle w:val="ListBullet"/>
      </w:pPr>
      <w:r>
        <w:t>"Expert insight integration"</w:t>
      </w:r>
    </w:p>
    <w:p>
      <w:pPr>
        <w:pStyle w:val="ListBullet"/>
      </w:pPr>
      <w:r>
        <w:t>"Logical argument structure"</w:t>
      </w:r>
    </w:p>
    <w:p/>
    <w:p>
      <w:r>
        <w:t>authority_recognition:</w:t>
      </w:r>
    </w:p>
    <w:p>
      <w:pPr>
        <w:pStyle w:val="ListBullet"/>
      </w:pPr>
      <w:r>
        <w:t>"Expert quote integration"</w:t>
      </w:r>
    </w:p>
    <w:p>
      <w:pPr>
        <w:pStyle w:val="ListBullet"/>
      </w:pPr>
      <w:r>
        <w:t>"Credential verification"</w:t>
      </w:r>
    </w:p>
    <w:p>
      <w:pPr>
        <w:pStyle w:val="ListBullet"/>
      </w:pPr>
      <w:r>
        <w:t>"Industry recognition display"</w:t>
      </w:r>
    </w:p>
    <w:p>
      <w:pPr>
        <w:pStyle w:val="ListBullet"/>
      </w:pPr>
      <w:r>
        <w:t>"Professional experience emphasis"</w:t>
      </w:r>
    </w:p>
    <w:p/>
    <w:p>
      <w:r>
        <w:t>perplexity_optimization:</w:t>
      </w:r>
    </w:p>
    <w:p>
      <w:r>
        <w:t>research_focus:</w:t>
      </w:r>
    </w:p>
    <w:p>
      <w:pPr>
        <w:pStyle w:val="ListBullet"/>
      </w:pPr>
      <w:r>
        <w:t>"Statistical data prominence"</w:t>
      </w:r>
    </w:p>
    <w:p>
      <w:pPr>
        <w:pStyle w:val="ListBullet"/>
      </w:pPr>
      <w:r>
        <w:t>"Research finding integration"</w:t>
      </w:r>
    </w:p>
    <w:p>
      <w:pPr>
        <w:pStyle w:val="ListBullet"/>
      </w:pPr>
      <w:r>
        <w:t>"Fact-heavy content sections"</w:t>
      </w:r>
    </w:p>
    <w:p>
      <w:pPr>
        <w:pStyle w:val="ListBullet"/>
      </w:pPr>
      <w:r>
        <w:t>"Source attribution excellence"</w:t>
      </w:r>
    </w:p>
    <w:p/>
    <w:p>
      <w:r>
        <w:t>accuracy_emphasis:</w:t>
      </w:r>
    </w:p>
    <w:p>
      <w:pPr>
        <w:pStyle w:val="ListBullet"/>
      </w:pPr>
      <w:r>
        <w:t>"Verifiable claims prioritization"</w:t>
      </w:r>
    </w:p>
    <w:p>
      <w:pPr>
        <w:pStyle w:val="ListBullet"/>
      </w:pPr>
      <w:r>
        <w:t>"Recent data integration"</w:t>
      </w:r>
    </w:p>
    <w:p>
      <w:pPr>
        <w:pStyle w:val="ListBullet"/>
      </w:pPr>
      <w:r>
        <w:t>"Multiple source confirmation"</w:t>
      </w:r>
    </w:p>
    <w:p>
      <w:pPr>
        <w:pStyle w:val="ListBullet"/>
      </w:pPr>
      <w:r>
        <w:t>"Fact-checking protocol implementation"</w:t>
      </w:r>
    </w:p>
    <w:p>
      <w:r>
        <w:t>```</w:t>
      </w:r>
    </w:p>
    <w:p/>
    <w:p>
      <w:pPr>
        <w:pStyle w:val="Heading2"/>
        <w:jc w:val="left"/>
      </w:pPr>
      <w:r>
        <w:t>Phase 3: Performance Optimization (Days 61-90)</w:t>
      </w:r>
    </w:p>
    <w:p/>
    <w:p>
      <w:pPr>
        <w:pStyle w:val="Heading3"/>
        <w:jc w:val="left"/>
      </w:pPr>
      <w:r>
        <w:t>Week 9-10: Monitoring System Implementation</w:t>
      </w:r>
    </w:p>
    <w:p/>
    <w:p>
      <w:r>
        <w:rPr>
          <w:b/>
        </w:rPr>
        <w:t>Days 57-70: Analytics and Tracking Setup</w:t>
      </w:r>
    </w:p>
    <w:p>
      <w:r>
        <w:t>```yaml</w:t>
      </w:r>
    </w:p>
    <w:p>
      <w:r>
        <w:t>Monitoring_Implementation:</w:t>
      </w:r>
    </w:p>
    <w:p>
      <w:r>
        <w:t>ai_citation_tracking:</w:t>
      </w:r>
    </w:p>
    <w:p>
      <w:r>
        <w:t>platform_monitoring:</w:t>
      </w:r>
    </w:p>
    <w:p>
      <w:r>
        <w:t>google_ai_overviews:</w:t>
      </w:r>
    </w:p>
    <w:p>
      <w:pPr>
        <w:pStyle w:val="ListBullet"/>
      </w:pPr>
      <w:r>
        <w:t>"Daily primary keyword monitoring"</w:t>
      </w:r>
    </w:p>
    <w:p>
      <w:pPr>
        <w:pStyle w:val="ListBullet"/>
      </w:pPr>
      <w:r>
        <w:t>"Weekly secondary keyword tracking"</w:t>
      </w:r>
    </w:p>
    <w:p>
      <w:pPr>
        <w:pStyle w:val="ListBullet"/>
      </w:pPr>
      <w:r>
        <w:t>"Citation frequency measurement"</w:t>
      </w:r>
    </w:p>
    <w:p>
      <w:pPr>
        <w:pStyle w:val="ListBullet"/>
      </w:pPr>
      <w:r>
        <w:t>"Position tracking within responses"</w:t>
      </w:r>
    </w:p>
    <w:p/>
    <w:p>
      <w:r>
        <w:t>chatgpt_monitoring:</w:t>
      </w:r>
    </w:p>
    <w:p>
      <w:pPr>
        <w:pStyle w:val="ListBullet"/>
      </w:pPr>
      <w:r>
        <w:t>"Weekly query testing"</w:t>
      </w:r>
    </w:p>
    <w:p>
      <w:pPr>
        <w:pStyle w:val="ListBullet"/>
      </w:pPr>
      <w:r>
        <w:t>"Citation accuracy verification"</w:t>
      </w:r>
    </w:p>
    <w:p>
      <w:pPr>
        <w:pStyle w:val="ListBullet"/>
      </w:pPr>
      <w:r>
        <w:t>"Expert recognition tracking"</w:t>
      </w:r>
    </w:p>
    <w:p>
      <w:pPr>
        <w:pStyle w:val="ListBullet"/>
      </w:pPr>
      <w:r>
        <w:t>"Response quality assessment"</w:t>
      </w:r>
    </w:p>
    <w:p/>
    <w:p>
      <w:r>
        <w:t>voice_search_tracking:</w:t>
      </w:r>
    </w:p>
    <w:p>
      <w:pPr>
        <w:pStyle w:val="ListBullet"/>
      </w:pPr>
      <w:r>
        <w:t>"Voice assistant response monitoring"</w:t>
      </w:r>
    </w:p>
    <w:p>
      <w:pPr>
        <w:pStyle w:val="ListBullet"/>
      </w:pPr>
      <w:r>
        <w:t>"Featured snippet capture rate"</w:t>
      </w:r>
    </w:p>
    <w:p>
      <w:pPr>
        <w:pStyle w:val="ListBullet"/>
      </w:pPr>
      <w:r>
        <w:t>"Voice search ranking positions"</w:t>
      </w:r>
    </w:p>
    <w:p>
      <w:pPr>
        <w:pStyle w:val="ListBullet"/>
      </w:pPr>
      <w:r>
        <w:t>"Query satisfaction measurement"</w:t>
      </w:r>
    </w:p>
    <w:p/>
    <w:p>
      <w:r>
        <w:t>performance_dashboard:</w:t>
      </w:r>
    </w:p>
    <w:p>
      <w:r>
        <w:t>key_metrics:</w:t>
      </w:r>
    </w:p>
    <w:p>
      <w:pPr>
        <w:pStyle w:val="ListBullet"/>
      </w:pPr>
      <w:r>
        <w:t>"Overall AI citation rate"</w:t>
      </w:r>
    </w:p>
    <w:p>
      <w:pPr>
        <w:pStyle w:val="ListBullet"/>
      </w:pPr>
      <w:r>
        <w:t>"Platform-specific performance"</w:t>
      </w:r>
    </w:p>
    <w:p>
      <w:pPr>
        <w:pStyle w:val="ListBullet"/>
      </w:pPr>
      <w:r>
        <w:t>"Content accuracy scores"</w:t>
      </w:r>
    </w:p>
    <w:p>
      <w:pPr>
        <w:pStyle w:val="ListBullet"/>
      </w:pPr>
      <w:r>
        <w:t>"Voice search visibility"</w:t>
      </w:r>
    </w:p>
    <w:p/>
    <w:p>
      <w:r>
        <w:t>reporting_frequency:</w:t>
      </w:r>
    </w:p>
    <w:p>
      <w:pPr>
        <w:pStyle w:val="ListBullet"/>
      </w:pPr>
      <w:r>
        <w:t>"Daily: Priority metric monitoring"</w:t>
      </w:r>
    </w:p>
    <w:p>
      <w:pPr>
        <w:pStyle w:val="ListBullet"/>
      </w:pPr>
      <w:r>
        <w:t>"Weekly: Comprehensive performance review"</w:t>
      </w:r>
    </w:p>
    <w:p>
      <w:pPr>
        <w:pStyle w:val="ListBullet"/>
      </w:pPr>
      <w:r>
        <w:t>"Monthly: Strategic analysis and planning"</w:t>
      </w:r>
    </w:p>
    <w:p>
      <w:pPr>
        <w:pStyle w:val="ListBullet"/>
      </w:pPr>
      <w:r>
        <w:t>"Quarterly: Complete optimization review"</w:t>
      </w:r>
    </w:p>
    <w:p>
      <w:r>
        <w:t>```</w:t>
      </w:r>
    </w:p>
    <w:p/>
    <w:p>
      <w:pPr>
        <w:pStyle w:val="Heading3"/>
        <w:jc w:val="left"/>
      </w:pPr>
      <w:r>
        <w:t>Week 11-12: Optimization and Refinement</w:t>
      </w:r>
    </w:p>
    <w:p/>
    <w:p>
      <w:r>
        <w:rPr>
          <w:b/>
        </w:rPr>
        <w:t>Days 71-84: Performance Enhancement</w:t>
      </w:r>
    </w:p>
    <w:p>
      <w:r>
        <w:t>```yaml</w:t>
      </w:r>
    </w:p>
    <w:p>
      <w:r>
        <w:t>Optimization_Refinement:</w:t>
      </w:r>
    </w:p>
    <w:p>
      <w:r>
        <w:t>data_driven_improvements:</w:t>
      </w:r>
    </w:p>
    <w:p>
      <w:r>
        <w:t>performance_analysis:</w:t>
      </w:r>
    </w:p>
    <w:p>
      <w:pPr>
        <w:pStyle w:val="ListBullet"/>
      </w:pPr>
      <w:r>
        <w:t>"Citation frequency trend analysis"</w:t>
      </w:r>
    </w:p>
    <w:p>
      <w:pPr>
        <w:pStyle w:val="ListBullet"/>
      </w:pPr>
      <w:r>
        <w:t>"Platform preference identification"</w:t>
      </w:r>
    </w:p>
    <w:p>
      <w:pPr>
        <w:pStyle w:val="ListBullet"/>
      </w:pPr>
      <w:r>
        <w:t>"Content performance ranking"</w:t>
      </w:r>
    </w:p>
    <w:p>
      <w:pPr>
        <w:pStyle w:val="ListBullet"/>
      </w:pPr>
      <w:r>
        <w:t>"Competitive benchmark comparison"</w:t>
      </w:r>
    </w:p>
    <w:p/>
    <w:p>
      <w:r>
        <w:t>optimization_actions:</w:t>
      </w:r>
    </w:p>
    <w:p>
      <w:r>
        <w:t>underperforming_content:</w:t>
      </w:r>
    </w:p>
    <w:p>
      <w:pPr>
        <w:pStyle w:val="ListBullet"/>
      </w:pPr>
      <w:r>
        <w:t>"Content structure revision"</w:t>
      </w:r>
    </w:p>
    <w:p>
      <w:pPr>
        <w:pStyle w:val="ListBullet"/>
      </w:pPr>
      <w:r>
        <w:t>"Authority signal enhancement"</w:t>
      </w:r>
    </w:p>
    <w:p>
      <w:pPr>
        <w:pStyle w:val="ListBullet"/>
      </w:pPr>
      <w:r>
        <w:t>"Source quality improvement"</w:t>
      </w:r>
    </w:p>
    <w:p>
      <w:pPr>
        <w:pStyle w:val="ListBullet"/>
      </w:pPr>
      <w:r>
        <w:t>"Australian context strengthening"</w:t>
      </w:r>
    </w:p>
    <w:p/>
    <w:p>
      <w:r>
        <w:t>high_performing_content:</w:t>
      </w:r>
    </w:p>
    <w:p>
      <w:pPr>
        <w:pStyle w:val="ListBullet"/>
      </w:pPr>
      <w:r>
        <w:t>"Success pattern identification"</w:t>
      </w:r>
    </w:p>
    <w:p>
      <w:pPr>
        <w:pStyle w:val="ListBullet"/>
      </w:pPr>
      <w:r>
        <w:t>"Template development"</w:t>
      </w:r>
    </w:p>
    <w:p>
      <w:pPr>
        <w:pStyle w:val="ListBullet"/>
      </w:pPr>
      <w:r>
        <w:t>"Best practice documentation"</w:t>
      </w:r>
    </w:p>
    <w:p>
      <w:pPr>
        <w:pStyle w:val="ListBullet"/>
      </w:pPr>
      <w:r>
        <w:t>"Scaling strategy implementation"</w:t>
      </w:r>
    </w:p>
    <w:p/>
    <w:p>
      <w:r>
        <w:t>australian_market_refinement:</w:t>
      </w:r>
    </w:p>
    <w:p>
      <w:r>
        <w:t>local_optimization:</w:t>
      </w:r>
    </w:p>
    <w:p>
      <w:pPr>
        <w:pStyle w:val="ListBullet"/>
      </w:pPr>
      <w:r>
        <w:t>"Geographic relevance enhancement"</w:t>
      </w:r>
    </w:p>
    <w:p>
      <w:pPr>
        <w:pStyle w:val="ListBullet"/>
      </w:pPr>
      <w:r>
        <w:t>"Cultural context improvement"</w:t>
      </w:r>
    </w:p>
    <w:p>
      <w:pPr>
        <w:pStyle w:val="ListBullet"/>
      </w:pPr>
      <w:r>
        <w:t>"Professional compliance verification"</w:t>
      </w:r>
    </w:p>
    <w:p>
      <w:pPr>
        <w:pStyle w:val="ListBullet"/>
      </w:pPr>
      <w:r>
        <w:t>"Regulatory requirement updates"</w:t>
      </w:r>
    </w:p>
    <w:p>
      <w:r>
        <w:t>```</w:t>
      </w:r>
    </w:p>
    <w:p/>
    <w:p>
      <w:pPr>
        <w:pStyle w:val="Heading3"/>
        <w:jc w:val="left"/>
      </w:pPr>
      <w:r>
        <w:t>Week 13: Final Implementation and Handover</w:t>
      </w:r>
    </w:p>
    <w:p/>
    <w:p>
      <w:r>
        <w:rPr>
          <w:b/>
        </w:rPr>
        <w:t>Days 85-90: Project Completion</w:t>
      </w:r>
    </w:p>
    <w:p>
      <w:r>
        <w:t>```yaml</w:t>
      </w:r>
    </w:p>
    <w:p>
      <w:r>
        <w:t>Project_Completion:</w:t>
      </w:r>
    </w:p>
    <w:p>
      <w:r>
        <w:t>final_validation:</w:t>
      </w:r>
    </w:p>
    <w:p>
      <w:r>
        <w:t>comprehensive_testing:</w:t>
      </w:r>
    </w:p>
    <w:p>
      <w:pPr>
        <w:pStyle w:val="ListBullet"/>
      </w:pPr>
      <w:r>
        <w:t>"All AI platforms citation verification"</w:t>
      </w:r>
    </w:p>
    <w:p>
      <w:pPr>
        <w:pStyle w:val="ListBullet"/>
      </w:pPr>
      <w:r>
        <w:t>"Voice search performance confirmation"</w:t>
      </w:r>
    </w:p>
    <w:p>
      <w:pPr>
        <w:pStyle w:val="ListBullet"/>
      </w:pPr>
      <w:r>
        <w:t>"Technical implementation validation"</w:t>
      </w:r>
    </w:p>
    <w:p>
      <w:pPr>
        <w:pStyle w:val="ListBullet"/>
      </w:pPr>
      <w:r>
        <w:t>"Australian compliance verification"</w:t>
      </w:r>
    </w:p>
    <w:p/>
    <w:p>
      <w:r>
        <w:t>quality_assurance:</w:t>
      </w:r>
    </w:p>
    <w:p>
      <w:pPr>
        <w:pStyle w:val="ListBullet"/>
      </w:pPr>
      <w:r>
        <w:t>"Content accuracy verification"</w:t>
      </w:r>
    </w:p>
    <w:p>
      <w:pPr>
        <w:pStyle w:val="ListBullet"/>
      </w:pPr>
      <w:r>
        <w:t>"Professional standards compliance"</w:t>
      </w:r>
    </w:p>
    <w:p>
      <w:pPr>
        <w:pStyle w:val="ListBullet"/>
      </w:pPr>
      <w:r>
        <w:t>"User experience testing"</w:t>
      </w:r>
    </w:p>
    <w:p>
      <w:pPr>
        <w:pStyle w:val="ListBullet"/>
      </w:pPr>
      <w:r>
        <w:t>"Performance benchmark achievement"</w:t>
      </w:r>
    </w:p>
    <w:p/>
    <w:p>
      <w:r>
        <w:t>handover_documentation:</w:t>
      </w:r>
    </w:p>
    <w:p>
      <w:r>
        <w:t>deliverables:</w:t>
      </w:r>
    </w:p>
    <w:p>
      <w:pPr>
        <w:pStyle w:val="ListBullet"/>
      </w:pPr>
      <w:r>
        <w:t>"Complete implementation documentation"</w:t>
      </w:r>
    </w:p>
    <w:p>
      <w:pPr>
        <w:pStyle w:val="ListBullet"/>
      </w:pPr>
      <w:r>
        <w:t>"Ongoing maintenance procedures"</w:t>
      </w:r>
    </w:p>
    <w:p>
      <w:pPr>
        <w:pStyle w:val="ListBullet"/>
      </w:pPr>
      <w:r>
        <w:t>"Performance monitoring guidelines"</w:t>
      </w:r>
    </w:p>
    <w:p>
      <w:pPr>
        <w:pStyle w:val="ListBullet"/>
      </w:pPr>
      <w:r>
        <w:t>"Optimization workflow processes"</w:t>
      </w:r>
    </w:p>
    <w:p/>
    <w:p>
      <w:r>
        <w:t>training_provision:</w:t>
      </w:r>
    </w:p>
    <w:p>
      <w:pPr>
        <w:pStyle w:val="ListBullet"/>
      </w:pPr>
      <w:r>
        <w:t>"Team training on AI optimization"</w:t>
      </w:r>
    </w:p>
    <w:p>
      <w:pPr>
        <w:pStyle w:val="ListBullet"/>
      </w:pPr>
      <w:r>
        <w:t>"Monitoring system usage training"</w:t>
      </w:r>
    </w:p>
    <w:p>
      <w:pPr>
        <w:pStyle w:val="ListBullet"/>
      </w:pPr>
      <w:r>
        <w:t>"Content update procedures"</w:t>
      </w:r>
    </w:p>
    <w:p>
      <w:pPr>
        <w:pStyle w:val="ListBullet"/>
      </w:pPr>
      <w:r>
        <w:t>"Performance interpretation guidance"</w:t>
      </w:r>
    </w:p>
    <w:p>
      <w:r>
        <w:t>```</w:t>
      </w:r>
    </w:p>
    <w:p/>
    <w:p>
      <w:pPr>
        <w:pStyle w:val="Heading2"/>
        <w:jc w:val="left"/>
      </w:pPr>
      <w:r>
        <w:t>Resource Requirements and Budget Allocation</w:t>
      </w:r>
    </w:p>
    <w:p/>
    <w:p>
      <w:pPr>
        <w:pStyle w:val="Heading3"/>
        <w:jc w:val="left"/>
      </w:pPr>
      <w:r>
        <w:t>Human Resources</w:t>
      </w:r>
    </w:p>
    <w:p>
      <w:r>
        <w:t>```yaml</w:t>
      </w:r>
    </w:p>
    <w:p>
      <w:r>
        <w:t>Team_Requirements:</w:t>
      </w:r>
    </w:p>
    <w:p>
      <w:r>
        <w:t>technical_team:</w:t>
      </w:r>
    </w:p>
    <w:p>
      <w:r>
        <w:t>roles_required:</w:t>
      </w:r>
    </w:p>
    <w:p>
      <w:pPr>
        <w:pStyle w:val="ListBullet"/>
      </w:pPr>
      <w:r>
        <w:t>"Web developer (40 hours)"</w:t>
      </w:r>
    </w:p>
    <w:p>
      <w:pPr>
        <w:pStyle w:val="ListBullet"/>
      </w:pPr>
      <w:r>
        <w:t>"SEO specialist (60 hours)"</w:t>
      </w:r>
    </w:p>
    <w:p>
      <w:pPr>
        <w:pStyle w:val="ListBullet"/>
      </w:pPr>
      <w:r>
        <w:t>"Content strategist (80 hours)"</w:t>
      </w:r>
    </w:p>
    <w:p>
      <w:pPr>
        <w:pStyle w:val="ListBullet"/>
      </w:pPr>
      <w:r>
        <w:t>"Quality assurance specialist (30 hours)"</w:t>
      </w:r>
    </w:p>
    <w:p/>
    <w:p>
      <w:r>
        <w:t>skill_requirements:</w:t>
      </w:r>
    </w:p>
    <w:p>
      <w:pPr>
        <w:pStyle w:val="ListBullet"/>
      </w:pPr>
      <w:r>
        <w:t>"Schema markup expertise"</w:t>
      </w:r>
    </w:p>
    <w:p>
      <w:pPr>
        <w:pStyle w:val="ListBullet"/>
      </w:pPr>
      <w:r>
        <w:t>"AI platform knowledge"</w:t>
      </w:r>
    </w:p>
    <w:p>
      <w:pPr>
        <w:pStyle w:val="ListBullet"/>
      </w:pPr>
      <w:r>
        <w:t>"Australian market understanding"</w:t>
      </w:r>
    </w:p>
    <w:p>
      <w:pPr>
        <w:pStyle w:val="ListBullet"/>
      </w:pPr>
      <w:r>
        <w:t>"Performance optimization experience"</w:t>
      </w:r>
    </w:p>
    <w:p/>
    <w:p>
      <w:r>
        <w:t>content_team:</w:t>
      </w:r>
    </w:p>
    <w:p>
      <w:r>
        <w:t>roles_required:</w:t>
      </w:r>
    </w:p>
    <w:p>
      <w:pPr>
        <w:pStyle w:val="ListBullet"/>
      </w:pPr>
      <w:r>
        <w:t>"Content writer/editor (100 hours)"</w:t>
      </w:r>
    </w:p>
    <w:p>
      <w:pPr>
        <w:pStyle w:val="ListBullet"/>
      </w:pPr>
      <w:r>
        <w:t>"Subject matter expert (40 hours)"</w:t>
      </w:r>
    </w:p>
    <w:p>
      <w:pPr>
        <w:pStyle w:val="ListBullet"/>
      </w:pPr>
      <w:r>
        <w:t>"Australian compliance specialist (20 hours)"</w:t>
      </w:r>
    </w:p>
    <w:p/>
    <w:p>
      <w:r>
        <w:t>expertise_areas:</w:t>
      </w:r>
    </w:p>
    <w:p>
      <w:pPr>
        <w:pStyle w:val="ListBullet"/>
      </w:pPr>
      <w:r>
        <w:t>"AI-friendly content creation"</w:t>
      </w:r>
    </w:p>
    <w:p>
      <w:pPr>
        <w:pStyle w:val="ListBullet"/>
      </w:pPr>
      <w:r>
        <w:t>"Australian business knowledge"</w:t>
      </w:r>
    </w:p>
    <w:p>
      <w:pPr>
        <w:pStyle w:val="ListBullet"/>
      </w:pPr>
      <w:r>
        <w:t>"Professional compliance understanding"</w:t>
      </w:r>
    </w:p>
    <w:p>
      <w:pPr>
        <w:pStyle w:val="ListBullet"/>
      </w:pPr>
      <w:r>
        <w:t>"Voice search optimization"</w:t>
      </w:r>
    </w:p>
    <w:p>
      <w:r>
        <w:t>```</w:t>
      </w:r>
    </w:p>
    <w:p/>
    <w:p>
      <w:pPr>
        <w:pStyle w:val="Heading3"/>
        <w:jc w:val="left"/>
      </w:pPr>
      <w:r>
        <w:t>Technology and Tools Budget</w:t>
      </w:r>
    </w:p>
    <w:p>
      <w:r>
        <w:t>```yaml</w:t>
      </w:r>
    </w:p>
    <w:p>
      <w:r>
        <w:t>Technology_Investment:</w:t>
      </w:r>
    </w:p>
    <w:p>
      <w:r>
        <w:t>essential_tools:</w:t>
      </w:r>
    </w:p>
    <w:p>
      <w:r>
        <w:t>monitoring_platforms:</w:t>
      </w:r>
    </w:p>
    <w:p>
      <w:pPr>
        <w:pStyle w:val="ListBullet"/>
      </w:pPr>
      <w:r>
        <w:t>"AI citation tracking tools: $500-1000/month"</w:t>
      </w:r>
    </w:p>
    <w:p>
      <w:pPr>
        <w:pStyle w:val="ListBullet"/>
      </w:pPr>
      <w:r>
        <w:t>"Performance monitoring: $200-400/month"</w:t>
      </w:r>
    </w:p>
    <w:p>
      <w:pPr>
        <w:pStyle w:val="ListBullet"/>
      </w:pPr>
      <w:r>
        <w:t>"Schema validation tools: $100-200/month"</w:t>
      </w:r>
    </w:p>
    <w:p/>
    <w:p>
      <w:r>
        <w:t>optimization_tools:</w:t>
      </w:r>
    </w:p>
    <w:p>
      <w:pPr>
        <w:pStyle w:val="ListBullet"/>
      </w:pPr>
      <w:r>
        <w:t>"Content optimization platform: $300-600/month"</w:t>
      </w:r>
    </w:p>
    <w:p>
      <w:pPr>
        <w:pStyle w:val="ListBullet"/>
      </w:pPr>
      <w:r>
        <w:t>"Voice search testing tools: $150-300/month"</w:t>
      </w:r>
    </w:p>
    <w:p>
      <w:pPr>
        <w:pStyle w:val="ListBullet"/>
      </w:pPr>
      <w:r>
        <w:t>"Australian compliance tools: $200-400/month"</w:t>
      </w:r>
    </w:p>
    <w:p/>
    <w:p>
      <w:r>
        <w:t>development_costs:</w:t>
      </w:r>
    </w:p>
    <w:p>
      <w:r>
        <w:t>technical_implementation:</w:t>
      </w:r>
    </w:p>
    <w:p>
      <w:pPr>
        <w:pStyle w:val="ListBullet"/>
      </w:pPr>
      <w:r>
        <w:t>"Schema markup development: $2,000-4,000"</w:t>
      </w:r>
    </w:p>
    <w:p>
      <w:pPr>
        <w:pStyle w:val="ListBullet"/>
      </w:pPr>
      <w:r>
        <w:t>"Performance optimization: $3,000-6,000"</w:t>
      </w:r>
    </w:p>
    <w:p>
      <w:pPr>
        <w:pStyle w:val="ListBullet"/>
      </w:pPr>
      <w:r>
        <w:t>"Monitoring system setup: $1,500-3,000"</w:t>
      </w:r>
    </w:p>
    <w:p/>
    <w:p>
      <w:r>
        <w:t>content_development:</w:t>
      </w:r>
    </w:p>
    <w:p>
      <w:pPr>
        <w:pStyle w:val="ListBullet"/>
      </w:pPr>
      <w:r>
        <w:t>"Content restructuring: $5,000-10,000"</w:t>
      </w:r>
    </w:p>
    <w:p>
      <w:pPr>
        <w:pStyle w:val="ListBullet"/>
      </w:pPr>
      <w:r>
        <w:t>"Authority signal development: $2,000-4,000"</w:t>
      </w:r>
    </w:p>
    <w:p>
      <w:pPr>
        <w:pStyle w:val="ListBullet"/>
      </w:pPr>
      <w:r>
        <w:t>"Australian localization: $1,500-3,000"</w:t>
      </w:r>
    </w:p>
    <w:p>
      <w:r>
        <w:t>```</w:t>
      </w:r>
    </w:p>
    <w:p/>
    <w:p>
      <w:pPr>
        <w:pStyle w:val="Heading2"/>
        <w:jc w:val="left"/>
      </w:pPr>
      <w:r>
        <w:t>Risk Management and Mitigation</w:t>
      </w:r>
    </w:p>
    <w:p/>
    <w:p>
      <w:pPr>
        <w:pStyle w:val="Heading3"/>
        <w:jc w:val="left"/>
      </w:pPr>
      <w:r>
        <w:t>Technical Risks</w:t>
      </w:r>
    </w:p>
    <w:p>
      <w:r>
        <w:t>```yaml</w:t>
      </w:r>
    </w:p>
    <w:p>
      <w:r>
        <w:t>Risk_Management:</w:t>
      </w:r>
    </w:p>
    <w:p>
      <w:r>
        <w:t>technical_implementation_risks:</w:t>
      </w:r>
    </w:p>
    <w:p>
      <w:r>
        <w:t>schema_markup_errors:</w:t>
      </w:r>
    </w:p>
    <w:p>
      <w:r>
        <w:t>probability: "Medium"</w:t>
      </w:r>
    </w:p>
    <w:p>
      <w:r>
        <w:t>impact: "High"</w:t>
      </w:r>
    </w:p>
    <w:p>
      <w:r>
        <w:t>mitigation_strategy:</w:t>
      </w:r>
    </w:p>
    <w:p>
      <w:pPr>
        <w:pStyle w:val="ListBullet"/>
      </w:pPr>
      <w:r>
        <w:t>"Comprehensive testing before deployment"</w:t>
      </w:r>
    </w:p>
    <w:p>
      <w:pPr>
        <w:pStyle w:val="ListBullet"/>
      </w:pPr>
      <w:r>
        <w:t>"Gradual rollout with monitoring"</w:t>
      </w:r>
    </w:p>
    <w:p>
      <w:pPr>
        <w:pStyle w:val="ListBullet"/>
      </w:pPr>
      <w:r>
        <w:t>"Expert technical review process"</w:t>
      </w:r>
    </w:p>
    <w:p>
      <w:pPr>
        <w:pStyle w:val="ListBullet"/>
      </w:pPr>
      <w:r>
        <w:t>"Rollback procedures prepared"</w:t>
      </w:r>
    </w:p>
    <w:p/>
    <w:p>
      <w:r>
        <w:t>performance_degradation:</w:t>
      </w:r>
    </w:p>
    <w:p>
      <w:r>
        <w:t>probability: "Low"</w:t>
      </w:r>
    </w:p>
    <w:p>
      <w:r>
        <w:t>impact: "Medium"</w:t>
      </w:r>
    </w:p>
    <w:p>
      <w:r>
        <w:t>mitigation_strategy:</w:t>
      </w:r>
    </w:p>
    <w:p>
      <w:pPr>
        <w:pStyle w:val="ListBullet"/>
      </w:pPr>
      <w:r>
        <w:t>"Performance monitoring during implementation"</w:t>
      </w:r>
    </w:p>
    <w:p>
      <w:pPr>
        <w:pStyle w:val="ListBullet"/>
      </w:pPr>
      <w:r>
        <w:t>"Incremental optimization approach"</w:t>
      </w:r>
    </w:p>
    <w:p>
      <w:pPr>
        <w:pStyle w:val="ListBullet"/>
      </w:pPr>
      <w:r>
        <w:t>"Load testing before major changes"</w:t>
      </w:r>
    </w:p>
    <w:p>
      <w:pPr>
        <w:pStyle w:val="ListBullet"/>
      </w:pPr>
      <w:r>
        <w:t>"CDN and caching optimization"</w:t>
      </w:r>
    </w:p>
    <w:p/>
    <w:p>
      <w:r>
        <w:t>content_quality_risks:</w:t>
      </w:r>
    </w:p>
    <w:p>
      <w:r>
        <w:t>accuracy_issues:</w:t>
      </w:r>
    </w:p>
    <w:p>
      <w:r>
        <w:t>probability: "Low"</w:t>
      </w:r>
    </w:p>
    <w:p>
      <w:r>
        <w:t>impact: "High"</w:t>
      </w:r>
    </w:p>
    <w:p>
      <w:r>
        <w:t>mitigation_strategy:</w:t>
      </w:r>
    </w:p>
    <w:p>
      <w:pPr>
        <w:pStyle w:val="ListBullet"/>
      </w:pPr>
      <w:r>
        <w:t>"Expert review of all content changes"</w:t>
      </w:r>
    </w:p>
    <w:p>
      <w:pPr>
        <w:pStyle w:val="ListBullet"/>
      </w:pPr>
      <w:r>
        <w:t>"Fact-checking protocol implementation"</w:t>
      </w:r>
    </w:p>
    <w:p>
      <w:pPr>
        <w:pStyle w:val="ListBullet"/>
      </w:pPr>
      <w:r>
        <w:t>"Source verification procedures"</w:t>
      </w:r>
    </w:p>
    <w:p>
      <w:pPr>
        <w:pStyle w:val="ListBullet"/>
      </w:pPr>
      <w:r>
        <w:t>"Regular accuracy audits"</w:t>
      </w:r>
    </w:p>
    <w:p/>
    <w:p>
      <w:r>
        <w:t>compliance_violations:</w:t>
      </w:r>
    </w:p>
    <w:p>
      <w:r>
        <w:t>probability: "Medium"</w:t>
      </w:r>
    </w:p>
    <w:p>
      <w:r>
        <w:t>impact: "High"</w:t>
      </w:r>
    </w:p>
    <w:p>
      <w:r>
        <w:t>mitigation_strategy:</w:t>
      </w:r>
    </w:p>
    <w:p>
      <w:pPr>
        <w:pStyle w:val="ListBullet"/>
      </w:pPr>
      <w:r>
        <w:t>"Australian compliance specialist review"</w:t>
      </w:r>
    </w:p>
    <w:p>
      <w:pPr>
        <w:pStyle w:val="ListBullet"/>
      </w:pPr>
      <w:r>
        <w:t>"Professional standards verification"</w:t>
      </w:r>
    </w:p>
    <w:p>
      <w:pPr>
        <w:pStyle w:val="ListBullet"/>
      </w:pPr>
      <w:r>
        <w:t>"Legal review for regulated industries"</w:t>
      </w:r>
    </w:p>
    <w:p>
      <w:pPr>
        <w:pStyle w:val="ListBullet"/>
      </w:pPr>
      <w:r>
        <w:t>"Ongoing compliance monitoring"</w:t>
      </w:r>
    </w:p>
    <w:p>
      <w:r>
        <w:t>```</w:t>
      </w:r>
    </w:p>
    <w:p/>
    <w:p>
      <w:pPr>
        <w:pStyle w:val="Heading2"/>
        <w:jc w:val="left"/>
      </w:pPr>
      <w:r>
        <w:t>Success Metrics and KPIs</w:t>
      </w:r>
    </w:p>
    <w:p/>
    <w:p>
      <w:pPr>
        <w:pStyle w:val="Heading3"/>
        <w:jc w:val="left"/>
      </w:pPr>
      <w:r>
        <w:t>Primary Success Indicators</w:t>
      </w:r>
    </w:p>
    <w:p>
      <w:r>
        <w:t>```yaml</w:t>
      </w:r>
    </w:p>
    <w:p>
      <w:r>
        <w:t>Success_Metrics:</w:t>
      </w:r>
    </w:p>
    <w:p>
      <w:r>
        <w:t>ai_citation_performance:</w:t>
      </w:r>
    </w:p>
    <w:p>
      <w:r>
        <w:t>target_metrics:</w:t>
      </w:r>
    </w:p>
    <w:p>
      <w:pPr>
        <w:pStyle w:val="ListBullet"/>
      </w:pPr>
      <w:r>
        <w:t>"25% AI citation rate across platforms within 90 days"</w:t>
      </w:r>
    </w:p>
    <w:p>
      <w:pPr>
        <w:pStyle w:val="ListBullet"/>
      </w:pPr>
      <w:r>
        <w:t>"Top 3 position in 75% of AI responses"</w:t>
      </w:r>
    </w:p>
    <w:p>
      <w:pPr>
        <w:pStyle w:val="ListBullet"/>
      </w:pPr>
      <w:r>
        <w:t>"95% accuracy in AI-cited content"</w:t>
      </w:r>
    </w:p>
    <w:p>
      <w:pPr>
        <w:pStyle w:val="ListBullet"/>
      </w:pPr>
      <w:r>
        <w:t>"4+ major AI platforms citing content"</w:t>
      </w:r>
    </w:p>
    <w:p/>
    <w:p>
      <w:r>
        <w:t>measurement_methods:</w:t>
      </w:r>
    </w:p>
    <w:p>
      <w:pPr>
        <w:pStyle w:val="ListBullet"/>
      </w:pPr>
      <w:r>
        <w:t>"Daily AI platform monitoring"</w:t>
      </w:r>
    </w:p>
    <w:p>
      <w:pPr>
        <w:pStyle w:val="ListBullet"/>
      </w:pPr>
      <w:r>
        <w:t>"Weekly citation frequency tracking"</w:t>
      </w:r>
    </w:p>
    <w:p>
      <w:pPr>
        <w:pStyle w:val="ListBullet"/>
      </w:pPr>
      <w:r>
        <w:t>"Monthly accuracy verification"</w:t>
      </w:r>
    </w:p>
    <w:p>
      <w:pPr>
        <w:pStyle w:val="ListBullet"/>
      </w:pPr>
      <w:r>
        <w:t>"Quarterly competitive analysis"</w:t>
      </w:r>
    </w:p>
    <w:p/>
    <w:p>
      <w:r>
        <w:t>voice_search_performance:</w:t>
      </w:r>
    </w:p>
    <w:p>
      <w:r>
        <w:t>target_achievements:</w:t>
      </w:r>
    </w:p>
    <w:p>
      <w:pPr>
        <w:pStyle w:val="ListBullet"/>
      </w:pPr>
      <w:r>
        <w:t>"60% voice search snippet capture rate"</w:t>
      </w:r>
    </w:p>
    <w:p>
      <w:pPr>
        <w:pStyle w:val="ListBullet"/>
      </w:pPr>
      <w:r>
        <w:t>"Top 3 voice search positions for target queries"</w:t>
      </w:r>
    </w:p>
    <w:p>
      <w:pPr>
        <w:pStyle w:val="ListBullet"/>
      </w:pPr>
      <w:r>
        <w:t>"Natural voice response integration"</w:t>
      </w:r>
    </w:p>
    <w:p>
      <w:pPr>
        <w:pStyle w:val="ListBullet"/>
      </w:pPr>
      <w:r>
        <w:t>"Australian accent compatibility"</w:t>
      </w:r>
    </w:p>
    <w:p/>
    <w:p>
      <w:r>
        <w:t>technical_performance:</w:t>
      </w:r>
    </w:p>
    <w:p>
      <w:r>
        <w:t>benchmark_requirements:</w:t>
      </w:r>
    </w:p>
    <w:p>
      <w:pPr>
        <w:pStyle w:val="ListBullet"/>
      </w:pPr>
      <w:r>
        <w:t>"Sub-2 second page load times"</w:t>
      </w:r>
    </w:p>
    <w:p>
      <w:pPr>
        <w:pStyle w:val="ListBullet"/>
      </w:pPr>
      <w:r>
        <w:t>"100% schema validation pass rate"</w:t>
      </w:r>
    </w:p>
    <w:p>
      <w:pPr>
        <w:pStyle w:val="ListBullet"/>
      </w:pPr>
      <w:r>
        <w:t>"90+ PageSpeed Insights score"</w:t>
      </w:r>
    </w:p>
    <w:p>
      <w:pPr>
        <w:pStyle w:val="ListBullet"/>
      </w:pPr>
      <w:r>
        <w:t>"Zero critical technical issues"</w:t>
      </w:r>
    </w:p>
    <w:p>
      <w:r>
        <w:t>```</w:t>
      </w:r>
    </w:p>
    <w:p/>
    <w:p>
      <w:pPr>
        <w:pStyle w:val="Heading3"/>
        <w:jc w:val="left"/>
      </w:pPr>
      <w:r>
        <w:t>Long-term Performance Goals</w:t>
      </w:r>
    </w:p>
    <w:p>
      <w:r>
        <w:t>```yaml</w:t>
      </w:r>
    </w:p>
    <w:p>
      <w:r>
        <w:t>Long_Term_Objectives:</w:t>
      </w:r>
    </w:p>
    <w:p>
      <w:r>
        <w:t>six_month_targets:</w:t>
      </w:r>
    </w:p>
    <w:p>
      <w:pPr>
        <w:pStyle w:val="ListBullet"/>
      </w:pPr>
      <w:r>
        <w:t>"35% AI citation rate across all platforms"</w:t>
      </w:r>
    </w:p>
    <w:p>
      <w:pPr>
        <w:pStyle w:val="ListBullet"/>
      </w:pPr>
      <w:r>
        <w:t>"Market leadership in AI visibility for target topics"</w:t>
      </w:r>
    </w:p>
    <w:p>
      <w:pPr>
        <w:pStyle w:val="ListBullet"/>
      </w:pPr>
      <w:r>
        <w:t>"Established authority recognition across AI systems"</w:t>
      </w:r>
    </w:p>
    <w:p>
      <w:pPr>
        <w:pStyle w:val="ListBullet"/>
      </w:pPr>
      <w:r>
        <w:t>"Comprehensive Australian market coverage"</w:t>
      </w:r>
    </w:p>
    <w:p/>
    <w:p>
      <w:r>
        <w:t>twelve_month_vision:</w:t>
      </w:r>
    </w:p>
    <w:p>
      <w:pPr>
        <w:pStyle w:val="ListBullet"/>
      </w:pPr>
      <w:r>
        <w:t>"Industry benchmark AI citation performance"</w:t>
      </w:r>
    </w:p>
    <w:p>
      <w:pPr>
        <w:pStyle w:val="ListBullet"/>
      </w:pPr>
      <w:r>
        <w:t>"Thought leadership recognition in AI search"</w:t>
      </w:r>
    </w:p>
    <w:p>
      <w:pPr>
        <w:pStyle w:val="ListBullet"/>
      </w:pPr>
      <w:r>
        <w:t>"Comprehensive competitive advantage"</w:t>
      </w:r>
    </w:p>
    <w:p>
      <w:pPr>
        <w:pStyle w:val="ListBullet"/>
      </w:pPr>
      <w:r>
        <w:t>"Sustainable AI optimization processes"</w:t>
      </w:r>
    </w:p>
    <w:p>
      <w:r>
        <w:t>```</w:t>
      </w:r>
    </w:p>
    <w:p/>
    <w:p>
      <w:r>
        <w:t>This implementation plan provides a comprehensive roadmap for successful AI optimization deployment while ensuring Australian market compliance and professional standards maintenance.</w:t>
      </w:r>
    </w:p>
    <w:p/>
    <w:p/>
    <w:p>
      <w:pPr>
        <w:jc w:val="center"/>
      </w:pPr>
      <w:r>
        <w:t>__________________________________________________</w:t>
      </w:r>
    </w:p>
    <w:p/>
    <w:p>
      <w:r>
        <w:t>*Implementation Plan Version: 1.0*</w:t>
      </w:r>
    </w:p>
    <w:p>
      <w:r>
        <w:t>*Last Updated: September 2025*</w:t>
      </w:r>
    </w:p>
    <w:p>
      <w: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