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Simplysolarsolutions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simplysolarsolutions.com.au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simplysolarsolutions.com.au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