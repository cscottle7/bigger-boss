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Nguyen - Competitive Analysis</w:t>
      </w:r>
    </w:p>
    <w:p/>
    <w:p>
      <w:pPr>
        <w:pStyle w:val="Heading2"/>
        <w:jc w:val="left"/>
      </w:pPr>
      <w:r>
        <w:t>Executive Summary</w:t>
      </w:r>
    </w:p>
    <w:p>
      <w:r>
        <w:t>Comprehensive competitive intelligence analysis for Nguyen identifying market positioning opportunities, content gaps, and strategic differentiation pathways.</w:t>
      </w:r>
    </w:p>
    <w:p/>
    <w:p>
      <w:pPr>
        <w:pStyle w:val="Heading2"/>
        <w:jc w:val="left"/>
      </w:pPr>
      <w:r>
        <w:t>Competitive Landscape Overview</w:t>
      </w:r>
    </w:p>
    <w:p/>
    <w:p>
      <w:pPr>
        <w:pStyle w:val="Heading3"/>
        <w:jc w:val="left"/>
      </w:pPr>
      <w:r>
        <w:t>Market Segmentation</w:t>
      </w:r>
    </w:p>
    <w:p>
      <w:pPr>
        <w:pStyle w:val="ListBullet"/>
      </w:pPr>
      <w:r>
        <w:t>**Direct Competitors**: Companies offering identical services to the same target market</w:t>
      </w:r>
    </w:p>
    <w:p>
      <w:pPr>
        <w:pStyle w:val="ListBullet"/>
      </w:pPr>
      <w:r>
        <w:t>**Indirect Competitors**: Alternative solutions addressing similar customer needs</w:t>
      </w:r>
    </w:p>
    <w:p>
      <w:pPr>
        <w:pStyle w:val="ListBullet"/>
      </w:pPr>
      <w:r>
        <w:t>**Aspirational Competitors**: Market leaders demonstrating best practices and innovation</w:t>
      </w:r>
    </w:p>
    <w:p>
      <w:pPr>
        <w:pStyle w:val="ListBullet"/>
      </w:pPr>
      <w:r>
        <w:t>**Emerging Players**: New entrants with disruptive approaches or technologies</w:t>
      </w:r>
    </w:p>
    <w:p/>
    <w:p>
      <w:pPr>
        <w:pStyle w:val="Heading3"/>
        <w:jc w:val="left"/>
      </w:pPr>
      <w:r>
        <w:t>Competitive Intensity Assessment</w:t>
      </w:r>
    </w:p>
    <w:p>
      <w:pPr>
        <w:pStyle w:val="ListBullet"/>
      </w:pPr>
      <w:r>
        <w:t>**Market Saturation**: Competitor density and market share distribution</w:t>
      </w:r>
    </w:p>
    <w:p>
      <w:pPr>
        <w:pStyle w:val="ListBullet"/>
      </w:pPr>
      <w:r>
        <w:t>**Barrier to Entry**: Requirements for new competitors to enter the market</w:t>
      </w:r>
    </w:p>
    <w:p>
      <w:pPr>
        <w:pStyle w:val="ListBullet"/>
      </w:pPr>
      <w:r>
        <w:t>**Price Competition**: Pricing strategies and competitive pricing pressure</w:t>
      </w:r>
    </w:p>
    <w:p>
      <w:pPr>
        <w:pStyle w:val="ListBullet"/>
      </w:pPr>
      <w:r>
        <w:t>**Innovation Rate**: Frequency of new product/service introductions and improvements</w:t>
      </w:r>
    </w:p>
    <w:p/>
    <w:p>
      <w:pPr>
        <w:pStyle w:val="Heading2"/>
        <w:jc w:val="left"/>
      </w:pPr>
      <w:r>
        <w:t>Primary Competitor Analysis</w:t>
      </w:r>
    </w:p>
    <w:p/>
    <w:p>
      <w:pPr>
        <w:pStyle w:val="Heading3"/>
        <w:jc w:val="left"/>
      </w:pPr>
      <w:r>
        <w:t>Competitor 1: [Company Name]</w:t>
      </w:r>
    </w:p>
    <w:p>
      <w:r>
        <w:t>**Market Position**: [Direct/Indirect competitor classification]</w:t>
      </w:r>
    </w:p>
    <w:p>
      <w:r>
        <w:t>**Website**: [URL]</w:t>
      </w:r>
    </w:p>
    <w:p>
      <w:r>
        <w:t>**Analysis Date**: [Current date]</w:t>
      </w:r>
    </w:p>
    <w:p/>
    <w:p>
      <w:r>
        <w:t>**Strengths**:</w:t>
      </w:r>
    </w:p>
    <w:p>
      <w:pPr>
        <w:pStyle w:val="ListBullet"/>
      </w:pPr>
      <w:r>
        <w:t>[Key competitive advantages and strong market positions]</w:t>
      </w:r>
    </w:p>
    <w:p>
      <w:pPr>
        <w:pStyle w:val="ListBullet"/>
      </w:pPr>
      <w:r>
        <w:t>[Superior service offerings or market differentiation]</w:t>
      </w:r>
    </w:p>
    <w:p>
      <w:pPr>
        <w:pStyle w:val="ListBullet"/>
      </w:pPr>
      <w:r>
        <w:t>[Strong brand recognition or customer loyalty]</w:t>
      </w:r>
    </w:p>
    <w:p/>
    <w:p>
      <w:r>
        <w:t>**Weaknesses**:</w:t>
      </w:r>
    </w:p>
    <w:p>
      <w:pPr>
        <w:pStyle w:val="ListBullet"/>
      </w:pPr>
      <w:r>
        <w:t>[Identified gaps in service offering or market coverage]</w:t>
      </w:r>
    </w:p>
    <w:p>
      <w:pPr>
        <w:pStyle w:val="ListBullet"/>
      </w:pPr>
      <w:r>
        <w:t>[Customer service or delivery limitations]</w:t>
      </w:r>
    </w:p>
    <w:p>
      <w:pPr>
        <w:pStyle w:val="ListBullet"/>
      </w:pPr>
      <w:r>
        <w:t>[Technical or operational disadvantages]</w:t>
      </w:r>
    </w:p>
    <w:p/>
    <w:p>
      <w:r>
        <w:t>**Content Strategy**:</w:t>
      </w:r>
    </w:p>
    <w:p>
      <w:pPr>
        <w:pStyle w:val="ListBullet"/>
      </w:pPr>
      <w:r>
        <w:t>**Content Volume**: [Number of pages, blog posts, resource depth]</w:t>
      </w:r>
    </w:p>
    <w:p>
      <w:pPr>
        <w:pStyle w:val="ListBullet"/>
      </w:pPr>
      <w:r>
        <w:t>**Content Quality**: [Assessment of depth, authority, and usefulness]</w:t>
      </w:r>
    </w:p>
    <w:p>
      <w:pPr>
        <w:pStyle w:val="ListBullet"/>
      </w:pPr>
      <w:r>
        <w:t>**SEO Performance**: [Estimated organic traffic and keyword rankings]</w:t>
      </w:r>
    </w:p>
    <w:p>
      <w:pPr>
        <w:pStyle w:val="ListBullet"/>
      </w:pPr>
      <w:r>
        <w:t>**Content Gaps**: [Missing topics or underserved content areas]</w:t>
      </w:r>
    </w:p>
    <w:p/>
    <w:p>
      <w:r>
        <w:t>**Digital Presence**:</w:t>
      </w:r>
    </w:p>
    <w:p>
      <w:pPr>
        <w:pStyle w:val="ListBullet"/>
      </w:pPr>
      <w:r>
        <w:t>**Website Performance**: [Speed, usability, mobile responsiveness]</w:t>
      </w:r>
    </w:p>
    <w:p>
      <w:pPr>
        <w:pStyle w:val="ListBullet"/>
      </w:pPr>
      <w:r>
        <w:t>**Social Media**: [Platform presence, engagement rates, follower counts]</w:t>
      </w:r>
    </w:p>
    <w:p>
      <w:pPr>
        <w:pStyle w:val="ListBullet"/>
      </w:pPr>
      <w:r>
        <w:t>**Online Reviews**: [Review volume, average ratings, response management]</w:t>
      </w:r>
    </w:p>
    <w:p/>
    <w:p>
      <w:pPr>
        <w:pStyle w:val="Heading3"/>
        <w:jc w:val="left"/>
      </w:pPr>
      <w:r>
        <w:t>Competitor 2: [Company Name]</w:t>
      </w:r>
    </w:p>
    <w:p>
      <w:r>
        <w:t>[Repeat analysis framework for additional competitors]</w:t>
      </w:r>
    </w:p>
    <w:p/>
    <w:p>
      <w:pPr>
        <w:pStyle w:val="Heading3"/>
        <w:jc w:val="left"/>
      </w:pPr>
      <w:r>
        <w:t>Competitor 3: [Company Name]</w:t>
      </w:r>
    </w:p>
    <w:p>
      <w:r>
        <w:t>[Continue for 3-5 primary competitors]</w:t>
      </w:r>
    </w:p>
    <w:p/>
    <w:p>
      <w:pPr>
        <w:pStyle w:val="Heading2"/>
        <w:jc w:val="left"/>
      </w:pPr>
      <w:r>
        <w:t>Content Gap Analysis</w:t>
      </w:r>
    </w:p>
    <w:p/>
    <w:p>
      <w:pPr>
        <w:pStyle w:val="Heading3"/>
        <w:jc w:val="left"/>
      </w:pPr>
      <w:r>
        <w:t>Underserved Topics</w:t>
      </w:r>
    </w:p>
    <w:p>
      <w:pPr>
        <w:pStyle w:val="ListBullet"/>
      </w:pPr>
      <w:r>
        <w:t>**Topic 1**: [Specific content area with limited competitor coverage]</w:t>
      </w:r>
    </w:p>
    <w:p>
      <w:pPr>
        <w:pStyle w:val="ListBullet"/>
      </w:pPr>
      <w:r>
        <w:t>**Opportunity**: [Description of content opportunity and potential impact]</w:t>
      </w:r>
    </w:p>
    <w:p>
      <w:pPr>
        <w:pStyle w:val="ListBullet"/>
      </w:pPr>
      <w:r>
        <w:t>**Competition Level**: [Assessment of current competitor activity]</w:t>
      </w:r>
    </w:p>
    <w:p>
      <w:pPr>
        <w:pStyle w:val="ListBullet"/>
      </w:pPr>
      <w:r>
        <w:t>**Recommended Approach**: [Strategic content development recommendations]</w:t>
      </w:r>
    </w:p>
    <w:p/>
    <w:p>
      <w:pPr>
        <w:pStyle w:val="ListBullet"/>
      </w:pPr>
      <w:r>
        <w:t>**Topic 2**: [Additional content gap identification]</w:t>
      </w:r>
    </w:p>
    <w:p>
      <w:pPr>
        <w:pStyle w:val="ListBullet"/>
      </w:pPr>
      <w:r>
        <w:t>**Topic 3**: [Continuing gap analysis]</w:t>
      </w:r>
    </w:p>
    <w:p/>
    <w:p>
      <w:pPr>
        <w:pStyle w:val="Heading3"/>
        <w:jc w:val="left"/>
      </w:pPr>
      <w:r>
        <w:t>Content Quality Opportunities</w:t>
      </w:r>
    </w:p>
    <w:p>
      <w:pPr>
        <w:pStyle w:val="ListBullet"/>
      </w:pPr>
      <w:r>
        <w:t>**Surface-Level Coverage**: [Topics covered by competitors but lacking depth]</w:t>
      </w:r>
    </w:p>
    <w:p>
      <w:pPr>
        <w:pStyle w:val="ListBullet"/>
      </w:pPr>
      <w:r>
        <w:t>**Outdated Information**: [Content areas where competitors have stale information]</w:t>
      </w:r>
    </w:p>
    <w:p>
      <w:pPr>
        <w:pStyle w:val="ListBullet"/>
      </w:pPr>
      <w:r>
        <w:t>**Poor User Experience**: [Competitor content with usability or accessibility issues]</w:t>
      </w:r>
    </w:p>
    <w:p>
      <w:pPr>
        <w:pStyle w:val="ListBullet"/>
      </w:pPr>
      <w:r>
        <w:t>**Missing Formats**: [Content types not utilised by competitors (video, interactive, etc.)]</w:t>
      </w:r>
    </w:p>
    <w:p/>
    <w:p>
      <w:pPr>
        <w:pStyle w:val="Heading2"/>
        <w:jc w:val="left"/>
      </w:pPr>
      <w:r>
        <w:t>SEO Competitive Analysis</w:t>
      </w:r>
    </w:p>
    <w:p/>
    <w:p>
      <w:pPr>
        <w:pStyle w:val="Heading3"/>
        <w:jc w:val="left"/>
      </w:pPr>
      <w:r>
        <w:t>Keyword Landscape</w:t>
      </w:r>
    </w:p>
    <w:p>
      <w:pPr>
        <w:pStyle w:val="ListBullet"/>
      </w:pPr>
      <w:r>
        <w:t>**High-Competition Keywords**: [Saturated search terms with strong competitor presence]</w:t>
      </w:r>
    </w:p>
    <w:p>
      <w:pPr>
        <w:pStyle w:val="ListBullet"/>
      </w:pPr>
      <w:r>
        <w:t>**Medium-Competition Opportunities**: [Balanced competition with ranking potential]</w:t>
      </w:r>
    </w:p>
    <w:p>
      <w:pPr>
        <w:pStyle w:val="ListBullet"/>
      </w:pPr>
      <w:r>
        <w:t>**Low-Competition Targets**: [Underserved keywords with ranking opportunities]</w:t>
      </w:r>
    </w:p>
    <w:p>
      <w:pPr>
        <w:pStyle w:val="ListBullet"/>
      </w:pPr>
      <w:r>
        <w:t>**Long-Tail Opportunities**: [Specific, less competitive search phrases]</w:t>
      </w:r>
    </w:p>
    <w:p/>
    <w:p>
      <w:pPr>
        <w:pStyle w:val="Heading3"/>
        <w:jc w:val="left"/>
      </w:pPr>
      <w:r>
        <w:t>Competitor SEO Performance</w:t>
      </w:r>
    </w:p>
    <w:p>
      <w:r>
        <w:t>| Competitor | Estimated Organic Traffic | Top Keywords | Domain Authority | Content Pages |</w:t>
      </w:r>
    </w:p>
    <w:p>
      <w:r>
        <w:t>|------------|-------------------------|--------------|------------------|---------------|</w:t>
      </w:r>
    </w:p>
    <w:p>
      <w:r>
        <w:t>| [Company 1] | [Traffic estimate] | [Primary keywords] | [Authority score] | [Page count] |</w:t>
      </w:r>
    </w:p>
    <w:p>
      <w:r>
        <w:t>| [Company 2] | [Traffic estimate] | [Primary keywords] | [Authority score] | [Page count] |</w:t>
      </w:r>
    </w:p>
    <w:p>
      <w:r>
        <w:t>| [Company 3] | [Traffic estimate] | [Primary keywords] | [Authority score] | [Page count] |</w:t>
      </w:r>
    </w:p>
    <w:p/>
    <w:p>
      <w:pPr>
        <w:pStyle w:val="Heading3"/>
        <w:jc w:val="left"/>
      </w:pPr>
      <w:r>
        <w:t>Technical SEO Comparison</w:t>
      </w:r>
    </w:p>
    <w:p>
      <w:pPr>
        <w:pStyle w:val="ListBullet"/>
      </w:pPr>
      <w:r>
        <w:t>**Site Speed**: [Competitor performance comparison]</w:t>
      </w:r>
    </w:p>
    <w:p>
      <w:pPr>
        <w:pStyle w:val="ListBullet"/>
      </w:pPr>
      <w:r>
        <w:t>**Mobile Optimisation**: [Mobile experience quality assessment]</w:t>
      </w:r>
    </w:p>
    <w:p>
      <w:pPr>
        <w:pStyle w:val="ListBullet"/>
      </w:pPr>
      <w:r>
        <w:t>**Schema Markup**: [Structured data implementation analysis]</w:t>
      </w:r>
    </w:p>
    <w:p>
      <w:pPr>
        <w:pStyle w:val="ListBullet"/>
      </w:pPr>
      <w:r>
        <w:t>**Technical Issues**: [Common technical SEO problems identified]</w:t>
      </w:r>
    </w:p>
    <w:p/>
    <w:p>
      <w:pPr>
        <w:pStyle w:val="Heading2"/>
        <w:jc w:val="left"/>
      </w:pPr>
      <w:r>
        <w:t>Brand Positioning Analysis</w:t>
      </w:r>
    </w:p>
    <w:p/>
    <w:p>
      <w:pPr>
        <w:pStyle w:val="Heading3"/>
        <w:jc w:val="left"/>
      </w:pPr>
      <w:r>
        <w:t>Value Proposition Comparison</w:t>
      </w:r>
    </w:p>
    <w:p>
      <w:pPr>
        <w:pStyle w:val="ListBullet"/>
      </w:pPr>
      <w:r>
        <w:t>**Competitor A Positioning**: [How they position their unique value]</w:t>
      </w:r>
    </w:p>
    <w:p>
      <w:pPr>
        <w:pStyle w:val="ListBullet"/>
      </w:pPr>
      <w:r>
        <w:t>**Competitor B Positioning**: [Alternative positioning approaches]</w:t>
      </w:r>
    </w:p>
    <w:p>
      <w:pPr>
        <w:pStyle w:val="ListBullet"/>
      </w:pPr>
      <w:r>
        <w:t>**Market Positioning Gaps**: [Unoccupied market positions or messaging approaches]</w:t>
      </w:r>
    </w:p>
    <w:p/>
    <w:p>
      <w:pPr>
        <w:pStyle w:val="Heading3"/>
        <w:jc w:val="left"/>
      </w:pPr>
      <w:r>
        <w:t>Messaging Analysis</w:t>
      </w:r>
    </w:p>
    <w:p>
      <w:pPr>
        <w:pStyle w:val="ListBullet"/>
      </w:pPr>
      <w:r>
        <w:t>**Common Themes**: [Shared messaging across competitors]</w:t>
      </w:r>
    </w:p>
    <w:p>
      <w:pPr>
        <w:pStyle w:val="ListBullet"/>
      </w:pPr>
      <w:r>
        <w:t>**Differentiation Approaches**: [How competitors distinguish themselves]</w:t>
      </w:r>
    </w:p>
    <w:p>
      <w:pPr>
        <w:pStyle w:val="ListBullet"/>
      </w:pPr>
      <w:r>
        <w:t>**Tone and Voice**: [Communication style analysis]</w:t>
      </w:r>
    </w:p>
    <w:p>
      <w:pPr>
        <w:pStyle w:val="ListBullet"/>
      </w:pPr>
      <w:r>
        <w:t>**Trust Building**: [Methods used to establish credibility and authority]</w:t>
      </w:r>
    </w:p>
    <w:p/>
    <w:p>
      <w:pPr>
        <w:pStyle w:val="Heading2"/>
        <w:jc w:val="left"/>
      </w:pPr>
      <w:r>
        <w:t>Customer Experience Analysis</w:t>
      </w:r>
    </w:p>
    <w:p/>
    <w:p>
      <w:pPr>
        <w:pStyle w:val="Heading3"/>
        <w:jc w:val="left"/>
      </w:pPr>
      <w:r>
        <w:t>Website User Experience</w:t>
      </w:r>
    </w:p>
    <w:p>
      <w:pPr>
        <w:pStyle w:val="ListBullet"/>
      </w:pPr>
      <w:r>
        <w:t>**Navigation Structure**: [Competitor site architecture and usability]</w:t>
      </w:r>
    </w:p>
    <w:p>
      <w:pPr>
        <w:pStyle w:val="ListBullet"/>
      </w:pPr>
      <w:r>
        <w:t>**Content Organisation**: [Information hierarchy and findability]</w:t>
      </w:r>
    </w:p>
    <w:p>
      <w:pPr>
        <w:pStyle w:val="ListBullet"/>
      </w:pPr>
      <w:r>
        <w:t>**Conversion Pathways**: [Lead generation and contact processes]</w:t>
      </w:r>
    </w:p>
    <w:p>
      <w:pPr>
        <w:pStyle w:val="ListBullet"/>
      </w:pPr>
      <w:r>
        <w:t>**Mobile Experience**: [Mobile usability and functionality]</w:t>
      </w:r>
    </w:p>
    <w:p/>
    <w:p>
      <w:pPr>
        <w:pStyle w:val="Heading3"/>
        <w:jc w:val="left"/>
      </w:pPr>
      <w:r>
        <w:t>Customer Service Approach</w:t>
      </w:r>
    </w:p>
    <w:p>
      <w:pPr>
        <w:pStyle w:val="ListBullet"/>
      </w:pPr>
      <w:r>
        <w:t>**Contact Methods**: [Available communication channels]</w:t>
      </w:r>
    </w:p>
    <w:p>
      <w:pPr>
        <w:pStyle w:val="ListBullet"/>
      </w:pPr>
      <w:r>
        <w:t>**Response Times**: [Customer service responsiveness]</w:t>
      </w:r>
    </w:p>
    <w:p>
      <w:pPr>
        <w:pStyle w:val="ListBullet"/>
      </w:pPr>
      <w:r>
        <w:t>**Support Resources**: [Help documentation, FAQs, and self-service options]</w:t>
      </w:r>
    </w:p>
    <w:p>
      <w:pPr>
        <w:pStyle w:val="ListBullet"/>
      </w:pPr>
      <w:r>
        <w:t>**Review Management**: [Online reputation management approaches]</w:t>
      </w:r>
    </w:p>
    <w:p/>
    <w:p>
      <w:pPr>
        <w:pStyle w:val="Heading2"/>
        <w:jc w:val="left"/>
      </w:pPr>
      <w:r>
        <w:t>Market Opportunity Assessment</w:t>
      </w:r>
    </w:p>
    <w:p/>
    <w:p>
      <w:pPr>
        <w:pStyle w:val="Heading3"/>
        <w:jc w:val="left"/>
      </w:pPr>
      <w:r>
        <w:t>Competitive Advantages Available</w:t>
      </w:r>
    </w:p>
    <w:p>
      <w:r>
        <w:t>1. **Content Authority**: [Opportunities to establish thought leadership]</w:t>
      </w:r>
    </w:p>
    <w:p>
      <w:r>
        <w:t>2. **User Experience**: [Website and service experience improvements]</w:t>
      </w:r>
    </w:p>
    <w:p>
      <w:r>
        <w:t>3. **Niche Specialisation**: [Underserved market segments or service areas]</w:t>
      </w:r>
    </w:p>
    <w:p>
      <w:r>
        <w:t>4. **Technical Innovation**: [Technology or process improvements]</w:t>
      </w:r>
    </w:p>
    <w:p/>
    <w:p>
      <w:pPr>
        <w:pStyle w:val="Heading3"/>
        <w:jc w:val="left"/>
      </w:pPr>
      <w:r>
        <w:t>Differentiation Strategies</w:t>
      </w:r>
    </w:p>
    <w:p>
      <w:pPr>
        <w:pStyle w:val="ListBullet"/>
      </w:pPr>
      <w:r>
        <w:t>**Service Excellence**: [Superior service delivery or customer experience]</w:t>
      </w:r>
    </w:p>
    <w:p>
      <w:pPr>
        <w:pStyle w:val="ListBullet"/>
      </w:pPr>
      <w:r>
        <w:t>**Specialisation Focus**: [Narrow focus on specific market needs]</w:t>
      </w:r>
    </w:p>
    <w:p>
      <w:pPr>
        <w:pStyle w:val="ListBullet"/>
      </w:pPr>
      <w:r>
        <w:t>**Content Leadership**: [Comprehensive, authoritative content development]</w:t>
      </w:r>
    </w:p>
    <w:p>
      <w:pPr>
        <w:pStyle w:val="ListBullet"/>
      </w:pPr>
      <w:r>
        <w:t>**Technical Superiority**: [Better tools, processes, or website experience]</w:t>
      </w:r>
    </w:p>
    <w:p/>
    <w:p>
      <w:pPr>
        <w:pStyle w:val="Heading2"/>
        <w:jc w:val="left"/>
      </w:pPr>
      <w:r>
        <w:t>Strategic Recommendations</w:t>
      </w:r>
    </w:p>
    <w:p/>
    <w:p>
      <w:pPr>
        <w:pStyle w:val="Heading3"/>
        <w:jc w:val="left"/>
      </w:pPr>
      <w:r>
        <w:t>Immediate Opportunities (0-3 months)</w:t>
      </w:r>
    </w:p>
    <w:p>
      <w:r>
        <w:t>1. **Content Gap Exploitation**: [Specific content areas for immediate development]</w:t>
      </w:r>
    </w:p>
    <w:p>
      <w:r>
        <w:t>2. **SEO Quick Wins**: [Low-hanging fruit keyword opportunities]</w:t>
      </w:r>
    </w:p>
    <w:p>
      <w:r>
        <w:t>3. **User Experience Improvements**: [Website enhancements with immediate impact]</w:t>
      </w:r>
    </w:p>
    <w:p/>
    <w:p>
      <w:pPr>
        <w:pStyle w:val="Heading3"/>
        <w:jc w:val="left"/>
      </w:pPr>
      <w:r>
        <w:t>Medium-Term Strategy (3-12 months)</w:t>
      </w:r>
    </w:p>
    <w:p>
      <w:r>
        <w:t>1. **Authority Building**: [Systematic approach to thought leadership development]</w:t>
      </w:r>
    </w:p>
    <w:p>
      <w:r>
        <w:t>2. **Market Positioning**: [Strategic brand positioning and messaging refinement]</w:t>
      </w:r>
    </w:p>
    <w:p>
      <w:r>
        <w:t>3. **Content Expansion**: [Comprehensive content strategy for market coverage]</w:t>
      </w:r>
    </w:p>
    <w:p/>
    <w:p>
      <w:pPr>
        <w:pStyle w:val="Heading3"/>
        <w:jc w:val="left"/>
      </w:pPr>
      <w:r>
        <w:t>Long-Term Vision (12+ months)</w:t>
      </w:r>
    </w:p>
    <w:p>
      <w:r>
        <w:t>1. **Market Leadership**: [Path to industry authority and market dominance]</w:t>
      </w:r>
    </w:p>
    <w:p>
      <w:r>
        <w:t>2. **Innovation Leadership**: [Continuous improvement and market innovation]</w:t>
      </w:r>
    </w:p>
    <w:p>
      <w:r>
        <w:t>3. **Brand Recognition**: [Building strong brand awareness and customer loyalty]</w:t>
      </w:r>
    </w:p>
    <w:p/>
    <w:p>
      <w:pPr>
        <w:pStyle w:val="Heading2"/>
        <w:jc w:val="left"/>
      </w:pPr>
      <w:r>
        <w:t>Monitoring and Updates</w:t>
      </w:r>
    </w:p>
    <w:p/>
    <w:p>
      <w:pPr>
        <w:pStyle w:val="Heading3"/>
        <w:jc w:val="left"/>
      </w:pPr>
      <w:r>
        <w:t>Competitive Intelligence Framework</w:t>
      </w:r>
    </w:p>
    <w:p>
      <w:pPr>
        <w:pStyle w:val="ListBullet"/>
      </w:pPr>
      <w:r>
        <w:t>**Monthly Monitoring**: [Regular competitor website and content review]</w:t>
      </w:r>
    </w:p>
    <w:p>
      <w:pPr>
        <w:pStyle w:val="ListBullet"/>
      </w:pPr>
      <w:r>
        <w:t>**Quarterly Analysis**: [Comprehensive competitive position assessment]</w:t>
      </w:r>
    </w:p>
    <w:p>
      <w:pPr>
        <w:pStyle w:val="ListBullet"/>
      </w:pPr>
      <w:r>
        <w:t>**Annual Strategy Review**: [Complete competitive strategy evaluation and planning]</w:t>
      </w:r>
    </w:p>
    <w:p/>
    <w:p>
      <w:pPr>
        <w:pStyle w:val="Heading3"/>
        <w:jc w:val="left"/>
      </w:pPr>
      <w:r>
        <w:t>Key Metrics to Track</w:t>
      </w:r>
    </w:p>
    <w:p>
      <w:pPr>
        <w:pStyle w:val="ListBullet"/>
      </w:pPr>
      <w:r>
        <w:t>**Market Share Indicators**: [Traffic, rankings, and visibility metrics]</w:t>
      </w:r>
    </w:p>
    <w:p>
      <w:pPr>
        <w:pStyle w:val="ListBullet"/>
      </w:pPr>
      <w:r>
        <w:t>**Content Performance**: [Competitor content engagement and sharing]</w:t>
      </w:r>
    </w:p>
    <w:p>
      <w:pPr>
        <w:pStyle w:val="ListBullet"/>
      </w:pPr>
      <w:r>
        <w:t>**Brand Mention Tracking**: [Online reputation and brand awareness monitoring]</w:t>
      </w:r>
    </w:p>
    <w:p>
      <w:pPr>
        <w:pStyle w:val="ListBullet"/>
      </w:pPr>
      <w:r>
        <w:t>**Innovation Monitoring**: [New service offerings and market developments]</w:t>
      </w:r>
    </w:p>
    <w:p/>
    <w:p/>
    <w:p>
      <w:pPr>
        <w:jc w:val="center"/>
      </w:pPr>
      <w:r>
        <w:t>__________________________________________________</w:t>
      </w:r>
    </w:p>
    <w:p/>
    <w:p>
      <w:r>
        <w:t>*Competitive Analysis completed: 30 September 2025*</w:t>
      </w:r>
    </w:p>
    <w:p>
      <w:r>
        <w:t>*Client: Nguyen*</w:t>
      </w:r>
    </w:p>
    <w:p>
      <w:r>
        <w:t>*Strategic intelligence for market differentiation and competitive advantage*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