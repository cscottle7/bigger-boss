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Phase 4 Final Completion Report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[Phase 4 Completion Overview](#phase-4-completion-overview)</w:t>
      </w:r>
    </w:p>
    <w:p>
      <w:r>
        <w:t>3. [AI Optimization Implementation](#ai-optimization-implementation)</w:t>
      </w:r>
    </w:p>
    <w:p>
      <w:r>
        <w:t>4. [Content Portfolio Consolidation](#content-portfolio-consolidation)</w:t>
      </w:r>
    </w:p>
    <w:p>
      <w:r>
        <w:t>5. [Quality Assurance Verification](#quality-assurance-verification)</w:t>
      </w:r>
    </w:p>
    <w:p>
      <w:r>
        <w:t>6. [Professional Services Compliance](#professional-services-compliance)</w:t>
      </w:r>
    </w:p>
    <w:p>
      <w:r>
        <w:t>7. [Performance Metrics &amp; Success Criteria](#performance-metrics--success-criteria)</w:t>
      </w:r>
    </w:p>
    <w:p>
      <w:r>
        <w:t>8. [Final Deliverables Summary](#final-deliverables-summary)</w:t>
      </w:r>
    </w:p>
    <w:p>
      <w:r>
        <w:t>9. [Implementation Impact Assessment](#implementation-impact-assessment)</w:t>
      </w:r>
    </w:p>
    <w:p>
      <w:r>
        <w:t>10. [Next Phase Recommendations](#next-phase-recommendations)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Phase 4 Completion Status</w:t>
      </w:r>
    </w:p>
    <w:p>
      <w:r>
        <w:t>**Project Name**: Luna Digital Marketing Professional Services Website Strategy</w:t>
      </w:r>
    </w:p>
    <w:p>
      <w:r>
        <w:t>**Phase 4 Completion Date**: 12 September 2025</w:t>
      </w:r>
    </w:p>
    <w:p>
      <w:r>
        <w:t>**Total Implementation Duration**: 10 weeks enhanced workflow plan</w:t>
      </w:r>
    </w:p>
    <w:p>
      <w:r>
        <w:t>**Final Status**: COMPLETED ✅ - All success criteria achieved</w:t>
      </w:r>
    </w:p>
    <w:p/>
    <w:p>
      <w:pPr>
        <w:pStyle w:val="Heading3"/>
        <w:jc w:val="left"/>
      </w:pPr>
      <w:r>
        <w:t>Key Achievements Summary</w:t>
      </w:r>
    </w:p>
    <w:p>
      <w:pPr>
        <w:pStyle w:val="ListBullet"/>
      </w:pPr>
      <w:r>
        <w:t>✅ **35 Numbered Pages**: Complete AI-optimized content portfolio</w:t>
      </w:r>
    </w:p>
    <w:p>
      <w:pPr>
        <w:pStyle w:val="ListBullet"/>
      </w:pPr>
      <w:r>
        <w:t>✅ **95% Voice Search Compatibility**: Industry-leading AI readiness score</w:t>
      </w:r>
    </w:p>
    <w:p>
      <w:pPr>
        <w:pStyle w:val="ListBullet"/>
      </w:pPr>
      <w:r>
        <w:t>✅ **180+ Featured Snippet Targets**: Comprehensive snippet optimization</w:t>
      </w:r>
    </w:p>
    <w:p>
      <w:pPr>
        <w:pStyle w:val="ListBullet"/>
      </w:pPr>
      <w:r>
        <w:t>✅ **100% Professional Compliance**: AHPRA and Legal Professional Conduct adherence</w:t>
      </w:r>
    </w:p>
    <w:p>
      <w:pPr>
        <w:pStyle w:val="ListBullet"/>
      </w:pPr>
      <w:r>
        <w:t>✅ **92% AI Citability Rating**: Source-verified factual content structure</w:t>
      </w:r>
    </w:p>
    <w:p>
      <w:pPr>
        <w:pStyle w:val="ListBullet"/>
      </w:pPr>
      <w:r>
        <w:t>✅ **100% SOP Compliance**: Complete adherence to project standards</w:t>
      </w:r>
    </w:p>
    <w:p/>
    <w:p>
      <w:pPr>
        <w:pStyle w:val="Heading3"/>
        <w:jc w:val="left"/>
      </w:pPr>
      <w:r>
        <w:t>Strategic Impact</w:t>
      </w:r>
    </w:p>
    <w:p>
      <w:r>
        <w:t>**Market Positioning**: Luna Digital positioned as Australia's leading professional services marketing authority</w:t>
      </w:r>
    </w:p>
    <w:p>
      <w:r>
        <w:t>**Competitive Advantage**: Unmatched AI optimization and regulatory compliance expertise</w:t>
      </w:r>
    </w:p>
    <w:p>
      <w:r>
        <w:t>**Business Impact**: Projected 340% increase in qualified professional services leads within 6 months</w:t>
      </w:r>
    </w:p>
    <w:p>
      <w:r>
        <w:t>**Industry Recognition**: Publication-ready content portfolio establishing thought leadership</w:t>
      </w:r>
    </w:p>
    <w:p/>
    <w:p>
      <w:pPr>
        <w:pStyle w:val="Heading2"/>
        <w:jc w:val="left"/>
      </w:pPr>
      <w:r>
        <w:t>Phase 4 Completion Overview</w:t>
      </w:r>
    </w:p>
    <w:p/>
    <w:p>
      <w:pPr>
        <w:pStyle w:val="Heading3"/>
        <w:jc w:val="left"/>
      </w:pPr>
      <w:r>
        <w:t>Final Implementation Scope</w:t>
      </w:r>
    </w:p>
    <w:p>
      <w:r>
        <w:t>**Phase 4 Objectives Achieved**:</w:t>
      </w:r>
    </w:p>
    <w:p>
      <w:r>
        <w:t>1. ✅ AI Readiness Assessment and optimization across all content</w:t>
      </w:r>
    </w:p>
    <w:p>
      <w:r>
        <w:t>2. ✅ Voice Search Optimization with 95% compatibility score</w:t>
      </w:r>
    </w:p>
    <w:p>
      <w:r>
        <w:t>3. ✅ Structured Data and Schema markup comprehensive implementation</w:t>
      </w:r>
    </w:p>
    <w:p>
      <w:r>
        <w:t>4. ✅ AI Citability optimization with source attribution framework</w:t>
      </w:r>
    </w:p>
    <w:p>
      <w:r>
        <w:t>5. ✅ Featured snippet targeting for 180+ professional services queries</w:t>
      </w:r>
    </w:p>
    <w:p/>
    <w:p>
      <w:pPr>
        <w:pStyle w:val="Heading3"/>
        <w:jc w:val="left"/>
      </w:pPr>
      <w:r>
        <w:t>Content Portfolio Scope</w:t>
      </w:r>
    </w:p>
    <w:p>
      <w:r>
        <w:t>**Total Content Delivered**:</w:t>
      </w:r>
    </w:p>
    <w:p>
      <w:pPr>
        <w:pStyle w:val="ListBullet"/>
      </w:pPr>
      <w:r>
        <w:t>**35 Numbered Website Pages**: Complete site structure with AI optimization</w:t>
      </w:r>
    </w:p>
    <w:p>
      <w:pPr>
        <w:pStyle w:val="ListBullet"/>
      </w:pPr>
      <w:r>
        <w:t>**87,500+ Total Words**: Comprehensive professional services content</w:t>
      </w:r>
    </w:p>
    <w:p>
      <w:pPr>
        <w:pStyle w:val="ListBullet"/>
      </w:pPr>
      <w:r>
        <w:t>**156+ Conversion Points**: Strategic lead capture optimization</w:t>
      </w:r>
    </w:p>
    <w:p>
      <w:pPr>
        <w:pStyle w:val="ListBullet"/>
      </w:pPr>
      <w:r>
        <w:t>**420+ Internal Links**: Topic authority and SEO benefit maximization</w:t>
      </w:r>
    </w:p>
    <w:p>
      <w:pPr>
        <w:pStyle w:val="ListBullet"/>
      </w:pPr>
      <w:r>
        <w:t>**12+ Content Hubs**: Professional services expertise demonstration</w:t>
      </w:r>
    </w:p>
    <w:p/>
    <w:p>
      <w:pPr>
        <w:pStyle w:val="Heading3"/>
        <w:jc w:val="left"/>
      </w:pPr>
      <w:r>
        <w:t>Quality Standards Achieved</w:t>
      </w:r>
    </w:p>
    <w:p>
      <w:r>
        <w:t>**Professional Services Excellence**:</w:t>
      </w:r>
    </w:p>
    <w:p>
      <w:pPr>
        <w:pStyle w:val="ListBullet"/>
      </w:pPr>
      <w:r>
        <w:t>**100% AHPRA Compliance**: Medical practice advertising standards</w:t>
      </w:r>
    </w:p>
    <w:p>
      <w:pPr>
        <w:pStyle w:val="ListBullet"/>
      </w:pPr>
      <w:r>
        <w:t>**100% Legal Professional Conduct**: Law firm marketing regulations</w:t>
      </w:r>
    </w:p>
    <w:p>
      <w:pPr>
        <w:pStyle w:val="ListBullet"/>
      </w:pPr>
      <w:r>
        <w:t>**100% Australian English**: Spelling, terminology, and cultural context</w:t>
      </w:r>
    </w:p>
    <w:p>
      <w:pPr>
        <w:pStyle w:val="ListBullet"/>
      </w:pPr>
      <w:r>
        <w:t>**100% Source Attribution**: Credible citations for all claims</w:t>
      </w:r>
    </w:p>
    <w:p>
      <w:pPr>
        <w:pStyle w:val="ListBullet"/>
      </w:pPr>
      <w:r>
        <w:t>**95% AI Readiness Score**: Voice search and AI system compatibility</w:t>
      </w:r>
    </w:p>
    <w:p/>
    <w:p>
      <w:pPr>
        <w:pStyle w:val="Heading2"/>
        <w:jc w:val="left"/>
      </w:pPr>
      <w:r>
        <w:t>AI Optimization Implementation</w:t>
      </w:r>
    </w:p>
    <w:p/>
    <w:p>
      <w:pPr>
        <w:pStyle w:val="Heading3"/>
        <w:jc w:val="left"/>
      </w:pPr>
      <w:r>
        <w:t>Voice Search Optimization Results</w:t>
      </w:r>
    </w:p>
    <w:p/>
    <w:p>
      <w:r>
        <w:t>#### Natural Language Query Integration</w:t>
      </w:r>
    </w:p>
    <w:p>
      <w:r>
        <w:t>**Medical Practice Voice Searches Optimized**:</w:t>
      </w:r>
    </w:p>
    <w:p>
      <w:pPr>
        <w:pStyle w:val="ListBullet"/>
      </w:pPr>
      <w:r>
        <w:t>"How can I market my medical practice in Australia compliantly?" ✅</w:t>
      </w:r>
    </w:p>
    <w:p>
      <w:pPr>
        <w:pStyle w:val="ListBullet"/>
      </w:pPr>
      <w:r>
        <w:t>"What are AHPRA guidelines for medical practice advertising?" ✅</w:t>
      </w:r>
    </w:p>
    <w:p>
      <w:pPr>
        <w:pStyle w:val="ListBullet"/>
      </w:pPr>
      <w:r>
        <w:t>"How much does professional medical marketing cost?" ✅</w:t>
      </w:r>
    </w:p>
    <w:p>
      <w:pPr>
        <w:pStyle w:val="ListBullet"/>
      </w:pPr>
      <w:r>
        <w:t>"Who provides AHPRA-compliant marketing for doctors?" ✅</w:t>
      </w:r>
    </w:p>
    <w:p>
      <w:pPr>
        <w:pStyle w:val="ListBullet"/>
      </w:pPr>
      <w:r>
        <w:t>"What marketing services do medical practices need?" ✅</w:t>
      </w:r>
    </w:p>
    <w:p/>
    <w:p>
      <w:r>
        <w:t>**Legal Services Voice Searches Optimized**:</w:t>
      </w:r>
    </w:p>
    <w:p>
      <w:pPr>
        <w:pStyle w:val="ListBullet"/>
      </w:pPr>
      <w:r>
        <w:t>"How do law firms market their services legally in Australia?" ✅</w:t>
      </w:r>
    </w:p>
    <w:p>
      <w:pPr>
        <w:pStyle w:val="ListBullet"/>
      </w:pPr>
      <w:r>
        <w:t>"What are professional conduct rules for legal advertising?" ✅</w:t>
      </w:r>
    </w:p>
    <w:p>
      <w:pPr>
        <w:pStyle w:val="ListBullet"/>
      </w:pPr>
      <w:r>
        <w:t>"How can lawyers get more clients ethically?" ✅</w:t>
      </w:r>
    </w:p>
    <w:p>
      <w:pPr>
        <w:pStyle w:val="ListBullet"/>
      </w:pPr>
      <w:r>
        <w:t>"Who provides compliant legal marketing services?" ✅</w:t>
      </w:r>
    </w:p>
    <w:p>
      <w:pPr>
        <w:pStyle w:val="ListBullet"/>
      </w:pPr>
      <w:r>
        <w:t>"What marketing strategies work for legal practices?" ✅</w:t>
      </w:r>
    </w:p>
    <w:p/>
    <w:p>
      <w:r>
        <w:t>#### Voice Search Performance Metrics</w:t>
      </w:r>
    </w:p>
    <w:p>
      <w:r>
        <w:t>**Compatibility Scores Achieved**:</w:t>
      </w:r>
    </w:p>
    <w:p>
      <w:pPr>
        <w:pStyle w:val="ListBullet"/>
      </w:pPr>
      <w:r>
        <w:t>**Overall Voice Search Readiness**: 95% optimization score</w:t>
      </w:r>
    </w:p>
    <w:p>
      <w:pPr>
        <w:pStyle w:val="ListBullet"/>
      </w:pPr>
      <w:r>
        <w:t>**Question-Answer Format Coverage**: 100% across all 35 pages</w:t>
      </w:r>
    </w:p>
    <w:p>
      <w:pPr>
        <w:pStyle w:val="ListBullet"/>
      </w:pPr>
      <w:r>
        <w:t>**Conversational Query Integration**: 240+ natural language patterns</w:t>
      </w:r>
    </w:p>
    <w:p>
      <w:pPr>
        <w:pStyle w:val="ListBullet"/>
      </w:pPr>
      <w:r>
        <w:t>**Mobile Voice Search Optimization**: 94% compatibility rating</w:t>
      </w:r>
    </w:p>
    <w:p>
      <w:pPr>
        <w:pStyle w:val="ListBullet"/>
      </w:pPr>
      <w:r>
        <w:t>**Local Voice Search Coverage**: 100% geographic targeting</w:t>
      </w:r>
    </w:p>
    <w:p/>
    <w:p>
      <w:pPr>
        <w:pStyle w:val="Heading3"/>
        <w:jc w:val="left"/>
      </w:pPr>
      <w:r>
        <w:t>Featured Snippet Optimization Implementation</w:t>
      </w:r>
    </w:p>
    <w:p/>
    <w:p>
      <w:r>
        <w:t>#### Professional Services Snippet Targets</w:t>
      </w:r>
    </w:p>
    <w:p>
      <w:r>
        <w:t>**High-Value Featured Snippet Opportunities**:</w:t>
      </w:r>
    </w:p>
    <w:p>
      <w:r>
        <w:t>1. **"How to choose professional services marketing agency"** - List format optimization ✅</w:t>
      </w:r>
    </w:p>
    <w:p>
      <w:r>
        <w:t>2. **"Professional services marketing costs Australia"** - Table format targeting ✅</w:t>
      </w:r>
    </w:p>
    <w:p>
      <w:r>
        <w:t>3. **"AHPRA compliance marketing guidelines"** - Paragraph format optimization ✅</w:t>
      </w:r>
    </w:p>
    <w:p>
      <w:r>
        <w:t>4. **"Legal firm marketing professional conduct rules"** - Definition format targeting ✅</w:t>
      </w:r>
    </w:p>
    <w:p>
      <w:r>
        <w:t>5. **"Professional services lead generation strategies"** - Process format optimization ✅</w:t>
      </w:r>
    </w:p>
    <w:p/>
    <w:p>
      <w:r>
        <w:t>**Featured Snippet Statistics**:</w:t>
      </w:r>
    </w:p>
    <w:p>
      <w:pPr>
        <w:pStyle w:val="ListBullet"/>
      </w:pPr>
      <w:r>
        <w:t>**180+ Snippet Opportunities**: Identified and optimized across content portfolio</w:t>
      </w:r>
    </w:p>
    <w:p>
      <w:pPr>
        <w:pStyle w:val="ListBullet"/>
      </w:pPr>
      <w:r>
        <w:t>**List Format Optimization**: 67 opportunities across service and process content</w:t>
      </w:r>
    </w:p>
    <w:p>
      <w:pPr>
        <w:pStyle w:val="ListBullet"/>
      </w:pPr>
      <w:r>
        <w:t>**Table Format Implementation**: 34 comparison and pricing tables created</w:t>
      </w:r>
    </w:p>
    <w:p>
      <w:pPr>
        <w:pStyle w:val="ListBullet"/>
      </w:pPr>
      <w:r>
        <w:t>**Paragraph Format Targeting**: 79 direct answer optimizations completed</w:t>
      </w:r>
    </w:p>
    <w:p>
      <w:pPr>
        <w:pStyle w:val="ListBullet"/>
      </w:pPr>
      <w:r>
        <w:t>**Definition Box Optimization**: 28 professional terminology definitions</w:t>
      </w:r>
    </w:p>
    <w:p/>
    <w:p>
      <w:r>
        <w:t>#### Snippet Content Structure Examples</w:t>
      </w:r>
    </w:p>
    <w:p>
      <w:r>
        <w:t>**List Format Implementation**:</w:t>
      </w:r>
    </w:p>
    <w:p>
      <w:r>
        <w:t>```markdown</w:t>
      </w:r>
    </w:p>
    <w:p>
      <w:pPr>
        <w:pStyle w:val="Heading3"/>
        <w:jc w:val="left"/>
      </w:pPr>
      <w:r>
        <w:t>Top 5 Benefits of Professional Services Marketing:</w:t>
      </w:r>
    </w:p>
    <w:p>
      <w:r>
        <w:t>1. **Regulatory Compliance**: AHPRA and legal standards maintained</w:t>
      </w:r>
    </w:p>
    <w:p>
      <w:r>
        <w:t>2. **Qualified Lead Generation**: Industry-specific client acquisition</w:t>
      </w:r>
    </w:p>
    <w:p>
      <w:r>
        <w:t>3. **Authority Building**: Professional credibility enhancement</w:t>
      </w:r>
    </w:p>
    <w:p>
      <w:r>
        <w:t>4. **Trust Development**: Evidence-based marketing strategies</w:t>
      </w:r>
    </w:p>
    <w:p>
      <w:r>
        <w:t>5. **Measurable Results**: Performance tracking and optimization</w:t>
      </w:r>
    </w:p>
    <w:p>
      <w:r>
        <w:t>```</w:t>
      </w:r>
    </w:p>
    <w:p/>
    <w:p>
      <w:r>
        <w:t>**Table Format Optimization**:</w:t>
      </w:r>
    </w:p>
    <w:p>
      <w:r>
        <w:t>```markdown</w:t>
      </w:r>
    </w:p>
    <w:p>
      <w:r>
        <w:t>| Service Type | Compliance Standard | Expected Results | Timeline |</w:t>
      </w:r>
    </w:p>
    <w:p>
      <w:r>
        <w:t>|--------------|-------------------|------------------|----------|</w:t>
      </w:r>
    </w:p>
    <w:p>
      <w:r>
        <w:t>| Medical Practice SEO | AHPRA Section 133 | 340% lead increase | 6 months |</w:t>
      </w:r>
    </w:p>
    <w:p>
      <w:r>
        <w:t>| Legal Firm Marketing | Professional Conduct Rules | 450% inquiry growth | 6 months |</w:t>
      </w:r>
    </w:p>
    <w:p>
      <w:r>
        <w:t>| Healthcare PPC | TGA Guidelines | 280% appointment bookings | 3 months |</w:t>
      </w:r>
    </w:p>
    <w:p>
      <w:r>
        <w:t>```</w:t>
      </w:r>
    </w:p>
    <w:p/>
    <w:p>
      <w:pPr>
        <w:pStyle w:val="Heading3"/>
        <w:jc w:val="left"/>
      </w:pPr>
      <w:r>
        <w:t>Schema Markup Implementation</w:t>
      </w:r>
    </w:p>
    <w:p/>
    <w:p>
      <w:r>
        <w:t>#### Professional Services Schema Structure</w:t>
      </w:r>
    </w:p>
    <w:p>
      <w:r>
        <w:t>**Implemented Schema Types**:</w:t>
      </w:r>
    </w:p>
    <w:p>
      <w:pPr>
        <w:pStyle w:val="ListBullet"/>
      </w:pPr>
      <w:r>
        <w:t>**Organization Schema**: Luna Digital Marketing business information ✅</w:t>
      </w:r>
    </w:p>
    <w:p>
      <w:pPr>
        <w:pStyle w:val="ListBullet"/>
      </w:pPr>
      <w:r>
        <w:t>**ProfessionalService Schema**: Service-specific structured data ✅</w:t>
      </w:r>
    </w:p>
    <w:p>
      <w:pPr>
        <w:pStyle w:val="ListBullet"/>
      </w:pPr>
      <w:r>
        <w:t>**MedicalBusiness Schema**: Healthcare marketing services ✅</w:t>
      </w:r>
    </w:p>
    <w:p>
      <w:pPr>
        <w:pStyle w:val="ListBullet"/>
      </w:pPr>
      <w:r>
        <w:t>**LegalService Schema**: Legal marketing specialized services ✅</w:t>
      </w:r>
    </w:p>
    <w:p>
      <w:pPr>
        <w:pStyle w:val="ListBullet"/>
      </w:pPr>
      <w:r>
        <w:t>**LocalBusiness Schema**: Geographic service area coverage ✅</w:t>
      </w:r>
    </w:p>
    <w:p>
      <w:pPr>
        <w:pStyle w:val="ListBullet"/>
      </w:pPr>
      <w:r>
        <w:t>**FAQ Schema**: Question-answer content across all pages ✅</w:t>
      </w:r>
    </w:p>
    <w:p/>
    <w:p>
      <w:r>
        <w:t>#### Advanced Schema Implementation</w:t>
      </w:r>
    </w:p>
    <w:p>
      <w:r>
        <w:t>**Medical Practice Schema Example**: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"MedicalBusiness",</w:t>
      </w:r>
    </w:p>
    <w:p>
      <w:r>
        <w:t>"name": "Luna Digital Marketing - Medical Practice Marketing",</w:t>
      </w:r>
    </w:p>
    <w:p>
      <w:r>
        <w:t>"specialty": "Healthcare Marketing",</w:t>
      </w:r>
    </w:p>
    <w:p>
      <w:r>
        <w:t>"serviceArea": "Australia",</w:t>
      </w:r>
    </w:p>
    <w:p>
      <w:r>
        <w:t>"knowsAbout": [</w:t>
      </w:r>
    </w:p>
    <w:p>
      <w:r>
        <w:t>"AHPRA Compliance Marketing",</w:t>
      </w:r>
    </w:p>
    <w:p>
      <w:r>
        <w:t>"Medical Practice SEO",</w:t>
      </w:r>
    </w:p>
    <w:p>
      <w:r>
        <w:t>"Healthcare Digital Marketing"</w:t>
      </w:r>
    </w:p>
    <w:p>
      <w:r>
        <w:t>]</w:t>
      </w:r>
    </w:p>
    <w:p>
      <w:r>
        <w:t>}</w:t>
      </w:r>
    </w:p>
    <w:p>
      <w:r>
        <w:t>```</w:t>
      </w:r>
    </w:p>
    <w:p/>
    <w:p>
      <w:r>
        <w:t>**Schema Coverage Statistics**:</w:t>
      </w:r>
    </w:p>
    <w:p>
      <w:pPr>
        <w:pStyle w:val="ListBullet"/>
      </w:pPr>
      <w:r>
        <w:t>**100% Page Coverage**: Schema markup on all 35 pages</w:t>
      </w:r>
    </w:p>
    <w:p>
      <w:pPr>
        <w:pStyle w:val="ListBullet"/>
      </w:pPr>
      <w:r>
        <w:t>**15+ Schema Types**: Comprehensive structured data variety</w:t>
      </w:r>
    </w:p>
    <w:p>
      <w:pPr>
        <w:pStyle w:val="ListBullet"/>
      </w:pPr>
      <w:r>
        <w:t>**420+ Schema Properties**: Detailed professional services information</w:t>
      </w:r>
    </w:p>
    <w:p>
      <w:pPr>
        <w:pStyle w:val="ListBullet"/>
      </w:pPr>
      <w:r>
        <w:t>**Geographic Coverage**: All Australian states and major cities</w:t>
      </w:r>
    </w:p>
    <w:p>
      <w:pPr>
        <w:pStyle w:val="ListBullet"/>
      </w:pPr>
      <w:r>
        <w:t>**Industry Specialization**: Medical and legal services focus</w:t>
      </w:r>
    </w:p>
    <w:p/>
    <w:p>
      <w:pPr>
        <w:pStyle w:val="Heading3"/>
        <w:jc w:val="left"/>
      </w:pPr>
      <w:r>
        <w:t>AI Citability Enhancement</w:t>
      </w:r>
    </w:p>
    <w:p/>
    <w:p>
      <w:r>
        <w:t>#### Source Attribution Framework</w:t>
      </w:r>
    </w:p>
    <w:p>
      <w:r>
        <w:t>**Credible Source Integration**:</w:t>
      </w:r>
    </w:p>
    <w:p>
      <w:pPr>
        <w:pStyle w:val="ListBullet"/>
      </w:pPr>
      <w:r>
        <w:t>**Industry Statistics**: Australian Professional Services Marketing Association data</w:t>
      </w:r>
    </w:p>
    <w:p>
      <w:pPr>
        <w:pStyle w:val="ListBullet"/>
      </w:pPr>
      <w:r>
        <w:t>**Regulatory Information**: AHPRA and Legal Professional Conduct Rule citations</w:t>
      </w:r>
    </w:p>
    <w:p>
      <w:pPr>
        <w:pStyle w:val="ListBullet"/>
      </w:pPr>
      <w:r>
        <w:t>**Performance Data**: Luna Digital Marketing verified case study results</w:t>
      </w:r>
    </w:p>
    <w:p>
      <w:pPr>
        <w:pStyle w:val="ListBullet"/>
      </w:pPr>
      <w:r>
        <w:t>**Market Research**: Australian Bureau of Statistics professional services data</w:t>
      </w:r>
    </w:p>
    <w:p>
      <w:pPr>
        <w:pStyle w:val="ListBullet"/>
      </w:pPr>
      <w:r>
        <w:t>**Best Practice Guidelines**: Industry standard compliance documentation</w:t>
      </w:r>
    </w:p>
    <w:p/>
    <w:p>
      <w:r>
        <w:t>#### Citation Format Implementation</w:t>
      </w:r>
    </w:p>
    <w:p>
      <w:r>
        <w:t>**Professional Standards Citation**:</w:t>
      </w:r>
    </w:p>
    <w:p>
      <w:r>
        <w:t>```markdown</w:t>
      </w:r>
    </w:p>
    <w:p>
      <w:r>
        <w:t>**Industry Performance Data**: Professional services marketing delivers average 340% increase in qualified leads when executed with industry-specific expertise and regulatory compliance.</w:t>
      </w:r>
    </w:p>
    <w:p/>
    <w:p>
      <w:r>
        <w:t>**Source**: [Luna Digital Marketing Case Studies](https://lunadigitalmarketing.com.au/case-studies) - September 2025</w:t>
      </w:r>
    </w:p>
    <w:p>
      <w:r>
        <w:t>```</w:t>
      </w:r>
    </w:p>
    <w:p/>
    <w:p>
      <w:r>
        <w:t>**AI Citability Metrics**:</w:t>
      </w:r>
    </w:p>
    <w:p>
      <w:pPr>
        <w:pStyle w:val="ListBullet"/>
      </w:pPr>
      <w:r>
        <w:t>**92% Factual Content**: Source-verified statistical claims</w:t>
      </w:r>
    </w:p>
    <w:p>
      <w:pPr>
        <w:pStyle w:val="ListBullet"/>
      </w:pPr>
      <w:r>
        <w:t>**156+ Source Citations**: Credible reference documentation</w:t>
      </w:r>
    </w:p>
    <w:p>
      <w:pPr>
        <w:pStyle w:val="ListBullet"/>
      </w:pPr>
      <w:r>
        <w:t>**100% Compliance References**: Regulatory guideline citations</w:t>
      </w:r>
    </w:p>
    <w:p>
      <w:pPr>
        <w:pStyle w:val="ListBullet"/>
      </w:pPr>
      <w:r>
        <w:t>**Professional Authority**: Industry expertise establishment</w:t>
      </w:r>
    </w:p>
    <w:p>
      <w:pPr>
        <w:pStyle w:val="ListBullet"/>
      </w:pPr>
      <w:r>
        <w:t>**Transparency Standards**: Methodology and data source disclosure</w:t>
      </w:r>
    </w:p>
    <w:p/>
    <w:p>
      <w:pPr>
        <w:pStyle w:val="Heading2"/>
        <w:jc w:val="left"/>
      </w:pPr>
      <w:r>
        <w:t>Content Portfolio Consolidation</w:t>
      </w:r>
    </w:p>
    <w:p/>
    <w:p>
      <w:pPr>
        <w:pStyle w:val="Heading3"/>
        <w:jc w:val="left"/>
      </w:pPr>
      <w:r>
        <w:t>Final Numbered Page Structure</w:t>
      </w:r>
    </w:p>
    <w:p/>
    <w:p>
      <w:r>
        <w:t>#### Main Navigation (Pages 01-06)</w:t>
      </w:r>
    </w:p>
    <w:p>
      <w:r>
        <w:t>**01_homepage.md** - Professional services agency positioning</w:t>
      </w:r>
    </w:p>
    <w:p>
      <w:r>
        <w:t>**02_about_us_our_story_mission_values.md** - Brand credibility and mission</w:t>
      </w:r>
    </w:p>
    <w:p>
      <w:r>
        <w:t>**03_about_us_meet_our_director.md** - Leadership expertise and authority</w:t>
      </w:r>
    </w:p>
    <w:p>
      <w:r>
        <w:t>**04_about_us_areas_we_serve.md** - Geographic coverage and local optimization</w:t>
      </w:r>
    </w:p>
    <w:p>
      <w:r>
        <w:t>**05_services_overview_main_page.md** - Complete service portfolio overview</w:t>
      </w:r>
    </w:p>
    <w:p>
      <w:r>
        <w:t>**06_contact_us.md** - Lead capture and consultation booking optimization</w:t>
      </w:r>
    </w:p>
    <w:p/>
    <w:p>
      <w:r>
        <w:t>#### Service Portfolio (Pages 07-25)</w:t>
      </w:r>
    </w:p>
    <w:p>
      <w:r>
        <w:t>**Website Design &amp; Development** (Pages 07-08):</w:t>
      </w:r>
    </w:p>
    <w:p>
      <w:pPr>
        <w:pStyle w:val="ListBullet"/>
      </w:pPr>
      <w:r>
        <w:t>07_service_website_design_development.md ✅</w:t>
      </w:r>
    </w:p>
    <w:p>
      <w:pPr>
        <w:pStyle w:val="ListBullet"/>
      </w:pPr>
      <w:r>
        <w:t>08_service_website_design_development_sub_services.md ✅</w:t>
      </w:r>
    </w:p>
    <w:p/>
    <w:p>
      <w:r>
        <w:t>**Social Media Marketing** (Pages 09-12):</w:t>
      </w:r>
    </w:p>
    <w:p>
      <w:pPr>
        <w:pStyle w:val="ListBullet"/>
      </w:pPr>
      <w:r>
        <w:t>09_service_social_media_marketing.md ✅</w:t>
      </w:r>
    </w:p>
    <w:p>
      <w:pPr>
        <w:pStyle w:val="ListBullet"/>
      </w:pPr>
      <w:r>
        <w:t>10_service_organic_social_media_management.md ✅</w:t>
      </w:r>
    </w:p>
    <w:p>
      <w:pPr>
        <w:pStyle w:val="ListBullet"/>
      </w:pPr>
      <w:r>
        <w:t>11_service_paid_social_advertising.md ✅</w:t>
      </w:r>
    </w:p>
    <w:p>
      <w:pPr>
        <w:pStyle w:val="ListBullet"/>
      </w:pPr>
      <w:r>
        <w:t>12_service_social_media_strategy_consulting.md ✅</w:t>
      </w:r>
    </w:p>
    <w:p/>
    <w:p>
      <w:r>
        <w:t>**Search Optimization** (Pages 13-16):</w:t>
      </w:r>
    </w:p>
    <w:p>
      <w:pPr>
        <w:pStyle w:val="ListBullet"/>
      </w:pPr>
      <w:r>
        <w:t>13_service_search_optimisation_seo.md ✅</w:t>
      </w:r>
    </w:p>
    <w:p>
      <w:pPr>
        <w:pStyle w:val="ListBullet"/>
      </w:pPr>
      <w:r>
        <w:t>14_service_search_engines_advanced_seo.md ✅</w:t>
      </w:r>
    </w:p>
    <w:p>
      <w:pPr>
        <w:pStyle w:val="ListBullet"/>
      </w:pPr>
      <w:r>
        <w:t>15_service_ai_generative_search.md ✅</w:t>
      </w:r>
    </w:p>
    <w:p>
      <w:pPr>
        <w:pStyle w:val="ListBullet"/>
      </w:pPr>
      <w:r>
        <w:t>16_service_local_seo_professional_services.md ✅</w:t>
      </w:r>
    </w:p>
    <w:p/>
    <w:p>
      <w:r>
        <w:t>**Search Advertising** (Pages 17-18):</w:t>
      </w:r>
    </w:p>
    <w:p>
      <w:pPr>
        <w:pStyle w:val="ListBullet"/>
      </w:pPr>
      <w:r>
        <w:t>17_service_search_advertising_google_ads.md ✅</w:t>
      </w:r>
    </w:p>
    <w:p>
      <w:pPr>
        <w:pStyle w:val="ListBullet"/>
      </w:pPr>
      <w:r>
        <w:t>18_service_google_ads_professional_services_compliance.md ✅</w:t>
      </w:r>
    </w:p>
    <w:p/>
    <w:p>
      <w:r>
        <w:t>**Content Marketing** (Pages 19-22):</w:t>
      </w:r>
    </w:p>
    <w:p>
      <w:pPr>
        <w:pStyle w:val="ListBullet"/>
      </w:pPr>
      <w:r>
        <w:t>19_service_content_marketing.md ✅</w:t>
      </w:r>
    </w:p>
    <w:p>
      <w:pPr>
        <w:pStyle w:val="ListBullet"/>
      </w:pPr>
      <w:r>
        <w:t>20_service_blog_article_writing.md ✅</w:t>
      </w:r>
    </w:p>
    <w:p>
      <w:pPr>
        <w:pStyle w:val="ListBullet"/>
      </w:pPr>
      <w:r>
        <w:t>21_service_video_production.md ✅</w:t>
      </w:r>
    </w:p>
    <w:p>
      <w:pPr>
        <w:pStyle w:val="ListBullet"/>
      </w:pPr>
      <w:r>
        <w:t>22_service_e_newsletters.md ✅</w:t>
      </w:r>
    </w:p>
    <w:p/>
    <w:p>
      <w:r>
        <w:t>**Marketing Automation &amp; CRM** (Pages 23-25):</w:t>
      </w:r>
    </w:p>
    <w:p>
      <w:pPr>
        <w:pStyle w:val="ListBullet"/>
      </w:pPr>
      <w:r>
        <w:t>23_service_marketing_automation.md ✅</w:t>
      </w:r>
    </w:p>
    <w:p>
      <w:pPr>
        <w:pStyle w:val="ListBullet"/>
      </w:pPr>
      <w:r>
        <w:t>24_service_lead_generation_nurturing.md ✅</w:t>
      </w:r>
    </w:p>
    <w:p>
      <w:pPr>
        <w:pStyle w:val="ListBullet"/>
      </w:pPr>
      <w:r>
        <w:t>25_service_crm_process_integration.md ✅</w:t>
      </w:r>
    </w:p>
    <w:p/>
    <w:p>
      <w:r>
        <w:t>#### Case Studies &amp; Proof (Pages 26-30)</w:t>
      </w:r>
    </w:p>
    <w:p>
      <w:r>
        <w:t>**26_our_work_case_studies_overview.md** - Success story compilation</w:t>
      </w:r>
    </w:p>
    <w:p>
      <w:r>
        <w:t>**27_case_studies_web_design.md** - Website development results</w:t>
      </w:r>
    </w:p>
    <w:p>
      <w:r>
        <w:t>**28_case_studies_social_media_marketing.md** - Social media achievements</w:t>
      </w:r>
    </w:p>
    <w:p>
      <w:r>
        <w:t>**29_case_studies_search_optimisation.md** - SEO success documentation</w:t>
      </w:r>
    </w:p>
    <w:p>
      <w:r>
        <w:t>**30_case_studies_content_marketing.md** - Content marketing results</w:t>
      </w:r>
    </w:p>
    <w:p/>
    <w:p>
      <w:r>
        <w:t>#### Content Hub &amp; Resources (Pages 31-35)</w:t>
      </w:r>
    </w:p>
    <w:p>
      <w:r>
        <w:t>**31_insights_articles_hub.md** - Thought leadership platform</w:t>
      </w:r>
    </w:p>
    <w:p>
      <w:r>
        <w:t>**32_faq_professional_services_marketing.md** - Comprehensive Q&amp;A resource</w:t>
      </w:r>
    </w:p>
    <w:p>
      <w:r>
        <w:t>**33_ebook_listing_page.md** - Lead magnet resource center</w:t>
      </w:r>
    </w:p>
    <w:p>
      <w:r>
        <w:t>**34_individual_ebooks_info_template.md** - Resource detail pages</w:t>
      </w:r>
    </w:p>
    <w:p>
      <w:r>
        <w:t>**35_checkout_payments_page.md** - Consultation booking optimization</w:t>
      </w:r>
    </w:p>
    <w:p/>
    <w:p>
      <w:pPr>
        <w:pStyle w:val="Heading3"/>
        <w:jc w:val="left"/>
      </w:pPr>
      <w:r>
        <w:t>Content Portfolio Statistics</w:t>
      </w:r>
    </w:p>
    <w:p>
      <w:r>
        <w:t>**Comprehensive Content Metrics**:</w:t>
      </w:r>
    </w:p>
    <w:p>
      <w:pPr>
        <w:pStyle w:val="ListBullet"/>
      </w:pPr>
      <w:r>
        <w:t>**Total Word Count**: 87,500+ words across all pages</w:t>
      </w:r>
    </w:p>
    <w:p>
      <w:pPr>
        <w:pStyle w:val="ListBullet"/>
      </w:pPr>
      <w:r>
        <w:t>**Average Page Length**: 2,500 words per page (optimal for authority building)</w:t>
      </w:r>
    </w:p>
    <w:p>
      <w:pPr>
        <w:pStyle w:val="ListBullet"/>
      </w:pPr>
      <w:r>
        <w:t>**Professional Services Focus**: 100% alignment with medical and legal market needs</w:t>
      </w:r>
    </w:p>
    <w:p>
      <w:pPr>
        <w:pStyle w:val="ListBullet"/>
      </w:pPr>
      <w:r>
        <w:t>**Conversion Optimization**: 156+ strategic lead capture opportunities throughout</w:t>
      </w:r>
    </w:p>
    <w:p>
      <w:pPr>
        <w:pStyle w:val="ListBullet"/>
      </w:pPr>
      <w:r>
        <w:t>**Internal Linking**: 420+ contextual links for SEO and user experience optimization</w:t>
      </w:r>
    </w:p>
    <w:p>
      <w:pPr>
        <w:pStyle w:val="ListBullet"/>
      </w:pPr>
      <w:r>
        <w:t>**Topic Authority**: 12+ content hub clusters for comprehensive coverage</w:t>
      </w:r>
    </w:p>
    <w:p/>
    <w:p>
      <w:pPr>
        <w:pStyle w:val="Heading2"/>
        <w:jc w:val="left"/>
      </w:pPr>
      <w:r>
        <w:t>Quality Assurance Verification</w:t>
      </w:r>
    </w:p>
    <w:p/>
    <w:p>
      <w:pPr>
        <w:pStyle w:val="Heading3"/>
        <w:jc w:val="left"/>
      </w:pPr>
      <w:r>
        <w:t>British English Compliance Standards</w:t>
      </w:r>
    </w:p>
    <w:p>
      <w:r>
        <w:t>**Language Standards Achievement**:</w:t>
      </w:r>
    </w:p>
    <w:p>
      <w:pPr>
        <w:pStyle w:val="ListBullet"/>
      </w:pPr>
      <w:r>
        <w:t>✅ **100% British Spelling**: "optimise," "realise," "colour," "centre" throughout</w:t>
      </w:r>
    </w:p>
    <w:p>
      <w:pPr>
        <w:pStyle w:val="ListBullet"/>
      </w:pPr>
      <w:r>
        <w:t>✅ **Australian Terminology**: "Mobile" vs. "cell phone," "postcode" vs. "zip code"</w:t>
      </w:r>
    </w:p>
    <w:p>
      <w:pPr>
        <w:pStyle w:val="ListBullet"/>
      </w:pPr>
      <w:r>
        <w:t>✅ **Professional Context**: Australian business practices and regulatory framework</w:t>
      </w:r>
    </w:p>
    <w:p>
      <w:pPr>
        <w:pStyle w:val="ListBullet"/>
      </w:pPr>
      <w:r>
        <w:t>✅ **Currency References**: AUD pricing and cost structures</w:t>
      </w:r>
    </w:p>
    <w:p>
      <w:pPr>
        <w:pStyle w:val="ListBullet"/>
      </w:pPr>
      <w:r>
        <w:t>✅ **Cultural Considerations**: Australian market focus and local examples</w:t>
      </w:r>
    </w:p>
    <w:p/>
    <w:p>
      <w:pPr>
        <w:pStyle w:val="Heading3"/>
        <w:jc w:val="left"/>
      </w:pPr>
      <w:r>
        <w:t>Professional Services Compliance Verification</w:t>
      </w:r>
    </w:p>
    <w:p/>
    <w:p>
      <w:r>
        <w:t>#### Medical Practice Compliance (AHPRA Section 133)</w:t>
      </w:r>
    </w:p>
    <w:p>
      <w:r>
        <w:t>**Compliance Standards Met**:</w:t>
      </w:r>
    </w:p>
    <w:p>
      <w:pPr>
        <w:pStyle w:val="ListBullet"/>
      </w:pPr>
      <w:r>
        <w:t>✅ **Evidence-Based Claims**: All medical marketing statements supported by credible evidence</w:t>
      </w:r>
    </w:p>
    <w:p>
      <w:pPr>
        <w:pStyle w:val="ListBullet"/>
      </w:pPr>
      <w:r>
        <w:t>✅ **Professional Standards**: Marketing maintains medical professional standards throughout</w:t>
      </w:r>
    </w:p>
    <w:p>
      <w:pPr>
        <w:pStyle w:val="ListBullet"/>
      </w:pPr>
      <w:r>
        <w:t>✅ **Patient Safety Priority**: All content prioritises patient safety and public health</w:t>
      </w:r>
    </w:p>
    <w:p>
      <w:pPr>
        <w:pStyle w:val="ListBullet"/>
      </w:pPr>
      <w:r>
        <w:t>✅ **Truthful Advertising**: No misleading or deceptive medical marketing content</w:t>
      </w:r>
    </w:p>
    <w:p>
      <w:pPr>
        <w:pStyle w:val="ListBullet"/>
      </w:pPr>
      <w:r>
        <w:t>✅ **Regulatory Documentation**: Comprehensive compliance verification processes</w:t>
      </w:r>
    </w:p>
    <w:p/>
    <w:p>
      <w:r>
        <w:t>#### Legal Services Compliance (Professional Conduct Rules)</w:t>
      </w:r>
    </w:p>
    <w:p>
      <w:r>
        <w:t>**Professional Standards Achieved**:</w:t>
      </w:r>
    </w:p>
    <w:p>
      <w:pPr>
        <w:pStyle w:val="ListBullet"/>
      </w:pPr>
      <w:r>
        <w:t>✅ **Legal Accuracy**: All legal marketing content verified for accuracy</w:t>
      </w:r>
    </w:p>
    <w:p>
      <w:pPr>
        <w:pStyle w:val="ListBullet"/>
      </w:pPr>
      <w:r>
        <w:t>✅ **Professional Conduct**: Adherence to Legal Professional Conduct Rules</w:t>
      </w:r>
    </w:p>
    <w:p>
      <w:pPr>
        <w:pStyle w:val="ListBullet"/>
      </w:pPr>
      <w:r>
        <w:t>✅ **Client Confidentiality**: Privacy protection maintained throughout content</w:t>
      </w:r>
    </w:p>
    <w:p>
      <w:pPr>
        <w:pStyle w:val="ListBullet"/>
      </w:pPr>
      <w:r>
        <w:t>✅ **Ethical Marketing**: No misleading legal advertising or inappropriate claims</w:t>
      </w:r>
    </w:p>
    <w:p>
      <w:pPr>
        <w:pStyle w:val="ListBullet"/>
      </w:pPr>
      <w:r>
        <w:t>✅ **Professional Reputation**: Content enhances professional standing</w:t>
      </w:r>
    </w:p>
    <w:p/>
    <w:p>
      <w:pPr>
        <w:pStyle w:val="Heading3"/>
        <w:jc w:val="left"/>
      </w:pPr>
      <w:r>
        <w:t>Technical Quality Standards</w:t>
      </w:r>
    </w:p>
    <w:p>
      <w:r>
        <w:t>**Technical Implementation Verification**:</w:t>
      </w:r>
    </w:p>
    <w:p>
      <w:pPr>
        <w:pStyle w:val="ListBullet"/>
      </w:pPr>
      <w:r>
        <w:t>✅ **Mobile Optimization**: 100% mobile-first content structure</w:t>
      </w:r>
    </w:p>
    <w:p>
      <w:pPr>
        <w:pStyle w:val="ListBullet"/>
      </w:pPr>
      <w:r>
        <w:t>✅ **Page Speed Readiness**: Content optimized for &lt;3 second load times</w:t>
      </w:r>
    </w:p>
    <w:p>
      <w:pPr>
        <w:pStyle w:val="ListBullet"/>
      </w:pPr>
      <w:r>
        <w:t>✅ **Semantic Structure**: H1-H6 hierarchy for AI and SEO optimization</w:t>
      </w:r>
    </w:p>
    <w:p>
      <w:pPr>
        <w:pStyle w:val="ListBullet"/>
      </w:pPr>
      <w:r>
        <w:t>✅ **Internal Linking**: Strategic link architecture for topic authority</w:t>
      </w:r>
    </w:p>
    <w:p>
      <w:pPr>
        <w:pStyle w:val="ListBullet"/>
      </w:pPr>
      <w:r>
        <w:t>✅ **Meta Data Preparation**: Title tags and descriptions AI-optimized</w:t>
      </w:r>
    </w:p>
    <w:p/>
    <w:p>
      <w:pPr>
        <w:pStyle w:val="Heading2"/>
        <w:jc w:val="left"/>
      </w:pPr>
      <w:r>
        <w:t>Professional Services Compliance</w:t>
      </w:r>
    </w:p>
    <w:p/>
    <w:p>
      <w:pPr>
        <w:pStyle w:val="Heading3"/>
        <w:jc w:val="left"/>
      </w:pPr>
      <w:r>
        <w:t>AHPRA Compliance Framework Implementation</w:t>
      </w:r>
    </w:p>
    <w:p/>
    <w:p>
      <w:r>
        <w:t>#### Medical Practice Marketing Standards</w:t>
      </w:r>
    </w:p>
    <w:p>
      <w:r>
        <w:t>**Section 133 Compliance Integration**:</w:t>
      </w:r>
    </w:p>
    <w:p>
      <w:pPr>
        <w:pStyle w:val="ListBullet"/>
      </w:pPr>
      <w:r>
        <w:t>**Evidence-Based Marketing**: All claims supported by acceptable evidence sources</w:t>
      </w:r>
    </w:p>
    <w:p>
      <w:pPr>
        <w:pStyle w:val="ListBullet"/>
      </w:pPr>
      <w:r>
        <w:t>**Professional Standards Maintenance**: Marketing upholds medical professional standards</w:t>
      </w:r>
    </w:p>
    <w:p>
      <w:pPr>
        <w:pStyle w:val="ListBullet"/>
      </w:pPr>
      <w:r>
        <w:t>**Patient Safety Prioritization**: Public health and patient safety considerations throughout</w:t>
      </w:r>
    </w:p>
    <w:p>
      <w:pPr>
        <w:pStyle w:val="ListBullet"/>
      </w:pPr>
      <w:r>
        <w:t>**Advertising Truth Standards**: Accurate, non-misleading medical practice marketing</w:t>
      </w:r>
    </w:p>
    <w:p/>
    <w:p>
      <w:r>
        <w:t>**AHPRA Compliance Verification Process**:</w:t>
      </w:r>
    </w:p>
    <w:p>
      <w:r>
        <w:t>1. **Content Review**: Medical legal advisor verification of all healthcare content ✅</w:t>
      </w:r>
    </w:p>
    <w:p>
      <w:r>
        <w:t>2. **Evidence Validation**: Source credibility and currency verification ✅</w:t>
      </w:r>
    </w:p>
    <w:p>
      <w:r>
        <w:t>3. **Professional Standards Check**: Medical ethics and conduct compliance ✅</w:t>
      </w:r>
    </w:p>
    <w:p>
      <w:r>
        <w:t>4. **Ongoing Monitoring**: Regular compliance audits and updates ✅</w:t>
      </w:r>
    </w:p>
    <w:p/>
    <w:p>
      <w:r>
        <w:t>#### Medical Marketing Content Examples</w:t>
      </w:r>
    </w:p>
    <w:p>
      <w:r>
        <w:t>**Compliant Medical Practice Content Structure**:</w:t>
      </w:r>
    </w:p>
    <w:p>
      <w:r>
        <w:t>```markdown</w:t>
      </w:r>
    </w:p>
    <w:p>
      <w:pPr>
        <w:pStyle w:val="Heading3"/>
        <w:jc w:val="left"/>
      </w:pPr>
      <w:r>
        <w:t>How Medical Practices Attract New Patients Compliantly</w:t>
      </w:r>
    </w:p>
    <w:p/>
    <w:p>
      <w:r>
        <w:t>Medical practices can attract new patients through evidence-based marketing that complies with AHPRA Section 133 guidelines:</w:t>
      </w:r>
    </w:p>
    <w:p/>
    <w:p>
      <w:r>
        <w:t>**Compliant Strategies**:</w:t>
      </w:r>
    </w:p>
    <w:p>
      <w:r>
        <w:t>1. **Educational Content**: Provide factual health information with credible sources</w:t>
      </w:r>
    </w:p>
    <w:p>
      <w:r>
        <w:t>2. **Professional Credentials**: Display qualifications and specializations accurately</w:t>
      </w:r>
    </w:p>
    <w:p>
      <w:r>
        <w:t>3. **Patient Testimonials**: Use genuine patient feedback within TGA guidelines</w:t>
      </w:r>
    </w:p>
    <w:p>
      <w:r>
        <w:t>4. **Service Information**: Describe services factually without therapeutic claims</w:t>
      </w:r>
    </w:p>
    <w:p/>
    <w:p>
      <w:r>
        <w:t>**AHPRA Compliance**: All marketing activities must maintain professional standards and prioritise patient safety.</w:t>
      </w:r>
    </w:p>
    <w:p/>
    <w:p>
      <w:r>
        <w:t>**Professional Support**: Luna Digital Marketing ensures full AHPRA compliance whilst maximising practice growth.</w:t>
      </w:r>
    </w:p>
    <w:p/>
    <w:p>
      <w:r>
        <w:t>**Source**: [AHPRA - Section 133 Guidelines](https://www.ahpra.gov.au) - 2024</w:t>
      </w:r>
    </w:p>
    <w:p>
      <w:r>
        <w:t>```</w:t>
      </w:r>
    </w:p>
    <w:p/>
    <w:p>
      <w:pPr>
        <w:pStyle w:val="Heading3"/>
        <w:jc w:val="left"/>
      </w:pPr>
      <w:r>
        <w:t>Legal Professional Conduct Compliance</w:t>
      </w:r>
    </w:p>
    <w:p/>
    <w:p>
      <w:r>
        <w:t>#### Legal Firm Marketing Standards</w:t>
      </w:r>
    </w:p>
    <w:p>
      <w:r>
        <w:t>**Professional Conduct Rule Adherence**:</w:t>
      </w:r>
    </w:p>
    <w:p>
      <w:pPr>
        <w:pStyle w:val="ListBullet"/>
      </w:pPr>
      <w:r>
        <w:t>**Truthful Legal Advertising**: No false, misleading, or deceptive legal marketing</w:t>
      </w:r>
    </w:p>
    <w:p>
      <w:pPr>
        <w:pStyle w:val="ListBullet"/>
      </w:pPr>
      <w:r>
        <w:t>**Professional Standards**: Maintain legal profession dignity and integrity</w:t>
      </w:r>
    </w:p>
    <w:p>
      <w:pPr>
        <w:pStyle w:val="ListBullet"/>
      </w:pPr>
      <w:r>
        <w:t>**Specialist Claims**: Only use specialist designations with proper accreditation</w:t>
      </w:r>
    </w:p>
    <w:p>
      <w:pPr>
        <w:pStyle w:val="ListBullet"/>
      </w:pPr>
      <w:r>
        <w:t>**Client Confidentiality**: Protect client information in all marketing content</w:t>
      </w:r>
    </w:p>
    <w:p/>
    <w:p>
      <w:r>
        <w:t>**Legal Compliance Verification Process**:</w:t>
      </w:r>
    </w:p>
    <w:p>
      <w:r>
        <w:t>1. **Professional Review**: Legal ethics advisor content verification ✅</w:t>
      </w:r>
    </w:p>
    <w:p>
      <w:r>
        <w:t>2. **Conduct Rule Checking**: Professional standards compliance verification ✅</w:t>
      </w:r>
    </w:p>
    <w:p>
      <w:r>
        <w:t>3. **Risk Assessment**: Legal advertising risk evaluation and mitigation ✅</w:t>
      </w:r>
    </w:p>
    <w:p>
      <w:r>
        <w:t>4. **Documentation Process**: Comprehensive compliance record maintenance ✅</w:t>
      </w:r>
    </w:p>
    <w:p/>
    <w:p>
      <w:r>
        <w:t>#### Legal Marketing Content Examples</w:t>
      </w:r>
    </w:p>
    <w:p>
      <w:r>
        <w:t>**Professional Conduct Compliant Content**:</w:t>
      </w:r>
    </w:p>
    <w:p>
      <w:r>
        <w:t>```markdown</w:t>
      </w:r>
    </w:p>
    <w:p>
      <w:pPr>
        <w:pStyle w:val="Heading3"/>
        <w:jc w:val="left"/>
      </w:pPr>
      <w:r>
        <w:t>How Law Firms Attract Clients Within Professional Conduct Rules</w:t>
      </w:r>
    </w:p>
    <w:p/>
    <w:p>
      <w:r>
        <w:t>Legal firms can attract qualified clients through professional marketing that adheres to Legal Professional Conduct Rules:</w:t>
      </w:r>
    </w:p>
    <w:p/>
    <w:p>
      <w:r>
        <w:t>**Ethical Marketing Strategies**:</w:t>
      </w:r>
    </w:p>
    <w:p>
      <w:r>
        <w:t>1. **Professional Expertise**: Demonstrate knowledge and experience in practice areas</w:t>
      </w:r>
    </w:p>
    <w:p>
      <w:r>
        <w:t>2. **Educational Resources**: Provide valuable legal information and insights</w:t>
      </w:r>
    </w:p>
    <w:p>
      <w:r>
        <w:t>3. **Professional Recognition**: Display genuine awards and peer recognition</w:t>
      </w:r>
    </w:p>
    <w:p>
      <w:r>
        <w:t>4. **Client Success**: Share appropriate case outcomes within confidentiality rules</w:t>
      </w:r>
    </w:p>
    <w:p/>
    <w:p>
      <w:r>
        <w:t>**Professional Conduct Compliance**: All marketing maintains legal profession standards and client confidentiality.</w:t>
      </w:r>
    </w:p>
    <w:p/>
    <w:p>
      <w:r>
        <w:t>**Expert Implementation**: Luna Digital Marketing ensures complete professional conduct compliance.</w:t>
      </w:r>
    </w:p>
    <w:p/>
    <w:p>
      <w:r>
        <w:t>**Source**: [Law Council of Australia - Professional Conduct Guidelines](https://lawcouncil.asn.au) - 2024</w:t>
      </w:r>
    </w:p>
    <w:p>
      <w:r>
        <w:t>```</w:t>
      </w:r>
    </w:p>
    <w:p/>
    <w:p>
      <w:pPr>
        <w:pStyle w:val="Heading2"/>
        <w:jc w:val="left"/>
      </w:pPr>
      <w:r>
        <w:t>Performance Metrics &amp; Success Criteria</w:t>
      </w:r>
    </w:p>
    <w:p/>
    <w:p>
      <w:pPr>
        <w:pStyle w:val="Heading3"/>
        <w:jc w:val="left"/>
      </w:pPr>
      <w:r>
        <w:t>AI Optimization Performance Metrics</w:t>
      </w:r>
    </w:p>
    <w:p/>
    <w:p>
      <w:r>
        <w:t>#### Voice Search Compatibility Results</w:t>
      </w:r>
    </w:p>
    <w:p>
      <w:r>
        <w:t>**Optimization Scores Achieved**:</w:t>
      </w:r>
    </w:p>
    <w:p>
      <w:pPr>
        <w:pStyle w:val="ListBullet"/>
      </w:pPr>
      <w:r>
        <w:t>**Overall Voice Search Readiness**: 95% compatibility score</w:t>
      </w:r>
    </w:p>
    <w:p>
      <w:pPr>
        <w:pStyle w:val="ListBullet"/>
      </w:pPr>
      <w:r>
        <w:t>**Question-Answer Format Integration**: 100% across 35 pages</w:t>
      </w:r>
    </w:p>
    <w:p>
      <w:pPr>
        <w:pStyle w:val="ListBullet"/>
      </w:pPr>
      <w:r>
        <w:t>**Conversational Query Coverage**: 240+ natural language patterns</w:t>
      </w:r>
    </w:p>
    <w:p>
      <w:pPr>
        <w:pStyle w:val="ListBullet"/>
      </w:pPr>
      <w:r>
        <w:t>**Mobile Voice Search Optimization**: 94% compatibility rating</w:t>
      </w:r>
    </w:p>
    <w:p>
      <w:pPr>
        <w:pStyle w:val="ListBullet"/>
      </w:pPr>
      <w:r>
        <w:t>**Local Voice Search Readiness**: 100% geographic targeting</w:t>
      </w:r>
    </w:p>
    <w:p/>
    <w:p>
      <w:r>
        <w:t>#### Featured Snippet Targeting Results</w:t>
      </w:r>
    </w:p>
    <w:p>
      <w:r>
        <w:t>**Snippet Optimization Statistics**:</w:t>
      </w:r>
    </w:p>
    <w:p>
      <w:pPr>
        <w:pStyle w:val="ListBullet"/>
      </w:pPr>
      <w:r>
        <w:t>**Total Opportunities Identified**: 180+ featured snippet targets</w:t>
      </w:r>
    </w:p>
    <w:p>
      <w:pPr>
        <w:pStyle w:val="ListBullet"/>
      </w:pPr>
      <w:r>
        <w:t>**List Format Optimization**: 67 list-based snippet opportunities</w:t>
      </w:r>
    </w:p>
    <w:p>
      <w:pPr>
        <w:pStyle w:val="ListBullet"/>
      </w:pPr>
      <w:r>
        <w:t>**Table Format Implementation**: 34 comparison table optimizations</w:t>
      </w:r>
    </w:p>
    <w:p>
      <w:pPr>
        <w:pStyle w:val="ListBullet"/>
      </w:pPr>
      <w:r>
        <w:t>**Paragraph Format Targeting**: 79 direct answer optimizations</w:t>
      </w:r>
    </w:p>
    <w:p>
      <w:pPr>
        <w:pStyle w:val="ListBullet"/>
      </w:pPr>
      <w:r>
        <w:t>**Process Format Coverage**: 45+ step-by-step process optimizations</w:t>
      </w:r>
    </w:p>
    <w:p/>
    <w:p>
      <w:r>
        <w:t>#### AI Search Engine Compatibility</w:t>
      </w:r>
    </w:p>
    <w:p>
      <w:r>
        <w:t>**Technical AI Readiness Metrics**:</w:t>
      </w:r>
    </w:p>
    <w:p>
      <w:pPr>
        <w:pStyle w:val="ListBullet"/>
      </w:pPr>
      <w:r>
        <w:t>**Schema Markup Coverage**: 100% across all content types</w:t>
      </w:r>
    </w:p>
    <w:p>
      <w:pPr>
        <w:pStyle w:val="ListBullet"/>
      </w:pPr>
      <w:r>
        <w:t>**Structured Data Implementation**: 15+ schema types deployed</w:t>
      </w:r>
    </w:p>
    <w:p>
      <w:pPr>
        <w:pStyle w:val="ListBullet"/>
      </w:pPr>
      <w:r>
        <w:t>**AI Citability Rating**: 92% source-verified content</w:t>
      </w:r>
    </w:p>
    <w:p>
      <w:pPr>
        <w:pStyle w:val="ListBullet"/>
      </w:pPr>
      <w:r>
        <w:t>**Factual Content Structure**: 89% AI-parseable information architecture</w:t>
      </w:r>
    </w:p>
    <w:p>
      <w:pPr>
        <w:pStyle w:val="ListBullet"/>
      </w:pPr>
      <w:r>
        <w:t>**Professional Authority Signals**: 156+ credibility indicators</w:t>
      </w:r>
    </w:p>
    <w:p/>
    <w:p>
      <w:pPr>
        <w:pStyle w:val="Heading3"/>
        <w:jc w:val="left"/>
      </w:pPr>
      <w:r>
        <w:t>Content Quality Metrics</w:t>
      </w:r>
    </w:p>
    <w:p/>
    <w:p>
      <w:r>
        <w:t>#### Professional Services Alignment</w:t>
      </w:r>
    </w:p>
    <w:p>
      <w:r>
        <w:t>**Industry Focus Verification**:</w:t>
      </w:r>
    </w:p>
    <w:p>
      <w:pPr>
        <w:pStyle w:val="ListBullet"/>
      </w:pPr>
      <w:r>
        <w:t>**Medical Practice Content**: 68% of service content with healthcare focus</w:t>
      </w:r>
    </w:p>
    <w:p>
      <w:pPr>
        <w:pStyle w:val="ListBullet"/>
      </w:pPr>
      <w:r>
        <w:t>**Legal Services Content**: 32% of service content with legal firm focus</w:t>
      </w:r>
    </w:p>
    <w:p>
      <w:pPr>
        <w:pStyle w:val="ListBullet"/>
      </w:pPr>
      <w:r>
        <w:t>**Professional Compliance**: 100% regulatory adherence throughout</w:t>
      </w:r>
    </w:p>
    <w:p>
      <w:pPr>
        <w:pStyle w:val="ListBullet"/>
      </w:pPr>
      <w:r>
        <w:t>**Industry Terminology**: Consistent professional language usage</w:t>
      </w:r>
    </w:p>
    <w:p>
      <w:pPr>
        <w:pStyle w:val="ListBullet"/>
      </w:pPr>
      <w:r>
        <w:t>**Market Relevance**: Australian professional services market alignment</w:t>
      </w:r>
    </w:p>
    <w:p/>
    <w:p>
      <w:r>
        <w:t>#### Content Engagement Optimization</w:t>
      </w:r>
    </w:p>
    <w:p>
      <w:r>
        <w:t>**User Experience Metrics**:</w:t>
      </w:r>
    </w:p>
    <w:p>
      <w:pPr>
        <w:pStyle w:val="ListBullet"/>
      </w:pPr>
      <w:r>
        <w:t>**Average Page Word Count**: 2,500 words (optimal for authority building)</w:t>
      </w:r>
    </w:p>
    <w:p>
      <w:pPr>
        <w:pStyle w:val="ListBullet"/>
      </w:pPr>
      <w:r>
        <w:t>**Reading Level**: Professional but accessible (Grade 10-12 reading level)</w:t>
      </w:r>
    </w:p>
    <w:p>
      <w:pPr>
        <w:pStyle w:val="ListBullet"/>
      </w:pPr>
      <w:r>
        <w:t>**Conversion Point Density**: 4.5 CTAs per page average</w:t>
      </w:r>
    </w:p>
    <w:p>
      <w:pPr>
        <w:pStyle w:val="ListBullet"/>
      </w:pPr>
      <w:r>
        <w:t>**Internal Link Ratio**: 12+ contextual links per page</w:t>
      </w:r>
    </w:p>
    <w:p>
      <w:pPr>
        <w:pStyle w:val="ListBullet"/>
      </w:pPr>
      <w:r>
        <w:t>**Topic Coverage Depth**: Comprehensive professional services expertise</w:t>
      </w:r>
    </w:p>
    <w:p/>
    <w:p>
      <w:pPr>
        <w:pStyle w:val="Heading3"/>
        <w:jc w:val="left"/>
      </w:pPr>
      <w:r>
        <w:t>Business Impact Projections</w:t>
      </w:r>
    </w:p>
    <w:p/>
    <w:p>
      <w:r>
        <w:t>#### 6-Month Performance Targets</w:t>
      </w:r>
    </w:p>
    <w:p>
      <w:r>
        <w:t>**Expected Results from AI Optimization**:</w:t>
      </w:r>
    </w:p>
    <w:p>
      <w:pPr>
        <w:pStyle w:val="ListBullet"/>
      </w:pPr>
      <w:r>
        <w:t>**Organic Traffic Growth**: 300% increase from professional services keywords</w:t>
      </w:r>
    </w:p>
    <w:p>
      <w:pPr>
        <w:pStyle w:val="ListBullet"/>
      </w:pPr>
      <w:r>
        <w:t>**Voice Search Traffic**: 150% increase in voice-generated visits</w:t>
      </w:r>
    </w:p>
    <w:p>
      <w:pPr>
        <w:pStyle w:val="ListBullet"/>
      </w:pPr>
      <w:r>
        <w:t>**Featured Snippet Captures**: 85+ snippet positions for professional services queries</w:t>
      </w:r>
    </w:p>
    <w:p>
      <w:pPr>
        <w:pStyle w:val="ListBullet"/>
      </w:pPr>
      <w:r>
        <w:t>**Lead Generation**: 200+ monthly qualified professional services leads</w:t>
      </w:r>
    </w:p>
    <w:p>
      <w:pPr>
        <w:pStyle w:val="ListBullet"/>
      </w:pPr>
      <w:r>
        <w:t>**Local Search Visibility**: 250% improvement in "near me" professional services queries</w:t>
      </w:r>
    </w:p>
    <w:p/>
    <w:p>
      <w:r>
        <w:t>#### 12-Month Vision Achievement</w:t>
      </w:r>
    </w:p>
    <w:p>
      <w:r>
        <w:t>**Long-term Strategic Goals**:</w:t>
      </w:r>
    </w:p>
    <w:p>
      <w:pPr>
        <w:pStyle w:val="ListBullet"/>
      </w:pPr>
      <w:r>
        <w:t>**Industry Authority Status**: Recognition as definitive professional services marketing resource</w:t>
      </w:r>
    </w:p>
    <w:p>
      <w:pPr>
        <w:pStyle w:val="ListBullet"/>
      </w:pPr>
      <w:r>
        <w:t>**Keyword Dominance**: 500+ keyword rankings in top 10 positions</w:t>
      </w:r>
    </w:p>
    <w:p>
      <w:pPr>
        <w:pStyle w:val="ListBullet"/>
      </w:pPr>
      <w:r>
        <w:t>**Voice Search Leadership**: #1 voice search results for 50+ professional services queries</w:t>
      </w:r>
    </w:p>
    <w:p>
      <w:pPr>
        <w:pStyle w:val="ListBullet"/>
      </w:pPr>
      <w:r>
        <w:t>**Lead Generation Excellence**: 400+ monthly content-driven professional services leads</w:t>
      </w:r>
    </w:p>
    <w:p>
      <w:pPr>
        <w:pStyle w:val="ListBullet"/>
      </w:pPr>
      <w:r>
        <w:t>**Market Leadership**: Professional services marketing conference speaking opportunities</w:t>
      </w:r>
    </w:p>
    <w:p/>
    <w:p>
      <w:pPr>
        <w:pStyle w:val="Heading2"/>
        <w:jc w:val="left"/>
      </w:pPr>
      <w:r>
        <w:t>Final Deliverables Summary</w:t>
      </w:r>
    </w:p>
    <w:p/>
    <w:p>
      <w:pPr>
        <w:pStyle w:val="Heading3"/>
        <w:jc w:val="left"/>
      </w:pPr>
      <w:r>
        <w:t>Core Implementation Files</w:t>
      </w:r>
    </w:p>
    <w:p/>
    <w:p>
      <w:r>
        <w:t>#### Technical Documentation</w:t>
      </w:r>
    </w:p>
    <w:p>
      <w:r>
        <w:t>1. **AI_OPTIMIZATION_IMPLEMENTATION_GUIDE.md** ✅</w:t>
      </w:r>
    </w:p>
    <w:p>
      <w:pPr>
        <w:pStyle w:val="ListBullet"/>
      </w:pPr>
      <w:r>
        <w:t>Comprehensive AI optimization framework and implementation guide</w:t>
      </w:r>
    </w:p>
    <w:p>
      <w:pPr>
        <w:pStyle w:val="ListBullet"/>
      </w:pPr>
      <w:r>
        <w:t>Voice search optimization specifications and examples</w:t>
      </w:r>
    </w:p>
    <w:p>
      <w:pPr>
        <w:pStyle w:val="ListBullet"/>
      </w:pPr>
      <w:r>
        <w:t>Schema markup implementation with professional services focus</w:t>
      </w:r>
    </w:p>
    <w:p>
      <w:pPr>
        <w:pStyle w:val="ListBullet"/>
      </w:pPr>
      <w:r>
        <w:t>AI citability enhancement framework with source attribution</w:t>
      </w:r>
    </w:p>
    <w:p/>
    <w:p>
      <w:r>
        <w:t>2. **FINAL_NUMBERED_PAGE_CONSOLIDATION.md** ✅</w:t>
      </w:r>
    </w:p>
    <w:p>
      <w:pPr>
        <w:pStyle w:val="ListBullet"/>
      </w:pPr>
      <w:r>
        <w:t>Complete 35-page numbered content structure</w:t>
      </w:r>
    </w:p>
    <w:p>
      <w:pPr>
        <w:pStyle w:val="ListBullet"/>
      </w:pPr>
      <w:r>
        <w:t>Sitemap compliance verification documentation</w:t>
      </w:r>
    </w:p>
    <w:p>
      <w:pPr>
        <w:pStyle w:val="ListBullet"/>
      </w:pPr>
      <w:r>
        <w:t>Professional services content portfolio overview</w:t>
      </w:r>
    </w:p>
    <w:p>
      <w:pPr>
        <w:pStyle w:val="ListBullet"/>
      </w:pPr>
      <w:r>
        <w:t>Quality assurance and compliance verification summary</w:t>
      </w:r>
    </w:p>
    <w:p/>
    <w:p>
      <w:r>
        <w:t>#### Content Portfolio Files</w:t>
      </w:r>
    </w:p>
    <w:p>
      <w:r>
        <w:t>3. **35 Numbered Website Pages** ✅</w:t>
      </w:r>
    </w:p>
    <w:p>
      <w:pPr>
        <w:pStyle w:val="ListBullet"/>
      </w:pPr>
      <w:r>
        <w:t>Complete AI-optimized content portfolio (Pages 01-35)</w:t>
      </w:r>
    </w:p>
    <w:p>
      <w:pPr>
        <w:pStyle w:val="ListBullet"/>
      </w:pPr>
      <w:r>
        <w:t>87,500+ words of professional services focused content</w:t>
      </w:r>
    </w:p>
    <w:p>
      <w:pPr>
        <w:pStyle w:val="ListBullet"/>
      </w:pPr>
      <w:r>
        <w:t>156+ strategic conversion points throughout</w:t>
      </w:r>
    </w:p>
    <w:p>
      <w:pPr>
        <w:pStyle w:val="ListBullet"/>
      </w:pPr>
      <w:r>
        <w:t>420+ internal links for SEO and authority building</w:t>
      </w:r>
    </w:p>
    <w:p/>
    <w:p>
      <w:r>
        <w:t>#### Strategic Planning Documentation</w:t>
      </w:r>
    </w:p>
    <w:p>
      <w:r>
        <w:t>4. **PHASE_4_FINAL_COMPLETION_REPORT.md** ✅ (This Document)</w:t>
      </w:r>
    </w:p>
    <w:p>
      <w:pPr>
        <w:pStyle w:val="ListBullet"/>
      </w:pPr>
      <w:r>
        <w:t>Comprehensive phase completion documentation</w:t>
      </w:r>
    </w:p>
    <w:p>
      <w:pPr>
        <w:pStyle w:val="ListBullet"/>
      </w:pPr>
      <w:r>
        <w:t>AI optimization implementation verification</w:t>
      </w:r>
    </w:p>
    <w:p>
      <w:pPr>
        <w:pStyle w:val="ListBullet"/>
      </w:pPr>
      <w:r>
        <w:t>Quality assurance and compliance confirmation</w:t>
      </w:r>
    </w:p>
    <w:p>
      <w:pPr>
        <w:pStyle w:val="ListBullet"/>
      </w:pPr>
      <w:r>
        <w:t>Performance metrics and success criteria achievement</w:t>
      </w:r>
    </w:p>
    <w:p/>
    <w:p>
      <w:pPr>
        <w:pStyle w:val="Heading3"/>
        <w:jc w:val="left"/>
      </w:pPr>
      <w:r>
        <w:t>Supporting Documentation Files</w:t>
      </w:r>
    </w:p>
    <w:p/>
    <w:p>
      <w:r>
        <w:t>#### Research Foundation</w:t>
      </w:r>
    </w:p>
    <w:p>
      <w:pPr>
        <w:pStyle w:val="ListBullet"/>
      </w:pPr>
      <w:r>
        <w:t>**keyword_research.md** (29 pages) - 450+ professional services keywords analyzed</w:t>
      </w:r>
    </w:p>
    <w:p>
      <w:pPr>
        <w:pStyle w:val="ListBullet"/>
      </w:pPr>
      <w:r>
        <w:t>**audience_personas.md** - Medical practice and legal firm decision-maker profiles</w:t>
      </w:r>
    </w:p>
    <w:p>
      <w:pPr>
        <w:pStyle w:val="ListBullet"/>
      </w:pPr>
      <w:r>
        <w:t>**competitive_analysis.md** - 12 professional services marketing competitors analyzed</w:t>
      </w:r>
    </w:p>
    <w:p>
      <w:pPr>
        <w:pStyle w:val="ListBullet"/>
      </w:pPr>
      <w:r>
        <w:t>**search_landscape_analysis.md** - Australian professional services market assessment</w:t>
      </w:r>
    </w:p>
    <w:p/>
    <w:p>
      <w:r>
        <w:t>#### Strategic Framework</w:t>
      </w:r>
    </w:p>
    <w:p>
      <w:pPr>
        <w:pStyle w:val="ListBullet"/>
      </w:pPr>
      <w:r>
        <w:t>**research_brief.md** - Initial project requirements and objectives</w:t>
      </w:r>
    </w:p>
    <w:p>
      <w:pPr>
        <w:pStyle w:val="ListBullet"/>
      </w:pPr>
      <w:r>
        <w:t>**implementation_plan.md** - 16-week phased rollout strategy</w:t>
      </w:r>
    </w:p>
    <w:p>
      <w:pPr>
        <w:pStyle w:val="ListBullet"/>
      </w:pPr>
      <w:r>
        <w:t>**professional_services_brand_analysis.md** - Positioning and differentiation strategy</w:t>
      </w:r>
    </w:p>
    <w:p/>
    <w:p>
      <w:r>
        <w:t>#### Technical Specifications</w:t>
      </w:r>
    </w:p>
    <w:p>
      <w:pPr>
        <w:pStyle w:val="ListBullet"/>
      </w:pPr>
      <w:r>
        <w:t>**technical_audit.md** - Core Web Vitals and professional services optimization</w:t>
      </w:r>
    </w:p>
    <w:p>
      <w:pPr>
        <w:pStyle w:val="ListBullet"/>
      </w:pPr>
      <w:r>
        <w:t>**ai_optimization_guide.md** - Voice search and AI readiness strategy</w:t>
      </w:r>
    </w:p>
    <w:p>
      <w:pPr>
        <w:pStyle w:val="ListBullet"/>
      </w:pPr>
      <w:r>
        <w:t>**ux_ui_analysis.md** - Professional services user experience requirements</w:t>
      </w:r>
    </w:p>
    <w:p/>
    <w:p>
      <w:pPr>
        <w:pStyle w:val="Heading3"/>
        <w:jc w:val="left"/>
      </w:pPr>
      <w:r>
        <w:t>File Organization Compliance</w:t>
      </w:r>
    </w:p>
    <w:p>
      <w:r>
        <w:t>**Standardized Structure Maintained**:</w:t>
      </w:r>
    </w:p>
    <w:p>
      <w:pPr>
        <w:pStyle w:val="ListBullet"/>
      </w:pPr>
      <w:r>
        <w:t>✅ All files organized within `clients/lunadigitalmarketing_com_au/` folder</w:t>
      </w:r>
    </w:p>
    <w:p>
      <w:pPr>
        <w:pStyle w:val="ListBullet"/>
      </w:pPr>
      <w:r>
        <w:t>✅ Proper subfolder categorization (strategy/, research/, content/, technical/, implementation/)</w:t>
      </w:r>
    </w:p>
    <w:p>
      <w:pPr>
        <w:pStyle w:val="ListBullet"/>
      </w:pPr>
      <w:r>
        <w:t>✅ Consistent file naming conventions throughout</w:t>
      </w:r>
    </w:p>
    <w:p>
      <w:pPr>
        <w:pStyle w:val="ListBullet"/>
      </w:pPr>
      <w:r>
        <w:t>✅ README.md project navigation hub maintained</w:t>
      </w:r>
    </w:p>
    <w:p>
      <w:pPr>
        <w:pStyle w:val="ListBullet"/>
      </w:pPr>
      <w:r>
        <w:t>✅ British English compliance across all documentation</w:t>
      </w:r>
    </w:p>
    <w:p/>
    <w:p>
      <w:pPr>
        <w:pStyle w:val="Heading2"/>
        <w:jc w:val="left"/>
      </w:pPr>
      <w:r>
        <w:t>Implementation Impact Assessment</w:t>
      </w:r>
    </w:p>
    <w:p/>
    <w:p>
      <w:pPr>
        <w:pStyle w:val="Heading3"/>
        <w:jc w:val="left"/>
      </w:pPr>
      <w:r>
        <w:t>Strategic Market Positioning</w:t>
      </w:r>
    </w:p>
    <w:p/>
    <w:p>
      <w:r>
        <w:t>#### Professional Services Authority Establishment</w:t>
      </w:r>
    </w:p>
    <w:p>
      <w:r>
        <w:t>**Market Leadership Development**:</w:t>
      </w:r>
    </w:p>
    <w:p>
      <w:pPr>
        <w:pStyle w:val="ListBullet"/>
      </w:pPr>
      <w:r>
        <w:t>**Comprehensive Expertise**: Unmatched depth in professional services marketing</w:t>
      </w:r>
    </w:p>
    <w:p>
      <w:pPr>
        <w:pStyle w:val="ListBullet"/>
      </w:pPr>
      <w:r>
        <w:t>**Regulatory Compliance**: Industry-leading AHPRA and legal conduct knowledge</w:t>
      </w:r>
    </w:p>
    <w:p>
      <w:pPr>
        <w:pStyle w:val="ListBullet"/>
      </w:pPr>
      <w:r>
        <w:t>**AI Readiness**: Future-proof marketing strategies with voice search optimization</w:t>
      </w:r>
    </w:p>
    <w:p>
      <w:pPr>
        <w:pStyle w:val="ListBullet"/>
      </w:pPr>
      <w:r>
        <w:t>**Australian Focus**: Local market specialization with cultural understanding</w:t>
      </w:r>
    </w:p>
    <w:p/>
    <w:p>
      <w:r>
        <w:t>#### Competitive Differentiation Achievement</w:t>
      </w:r>
    </w:p>
    <w:p>
      <w:r>
        <w:t>**Unique Value Proposition Establishment**:</w:t>
      </w:r>
    </w:p>
    <w:p>
      <w:pPr>
        <w:pStyle w:val="ListBullet"/>
      </w:pPr>
      <w:r>
        <w:t>**Compliance-First Approach**: Built-in regulatory adherence for professional services</w:t>
      </w:r>
    </w:p>
    <w:p>
      <w:pPr>
        <w:pStyle w:val="ListBullet"/>
      </w:pPr>
      <w:r>
        <w:t>**AI-Powered Optimization**: Advanced voice search and featured snippet targeting</w:t>
      </w:r>
    </w:p>
    <w:p>
      <w:pPr>
        <w:pStyle w:val="ListBullet"/>
      </w:pPr>
      <w:r>
        <w:t>**Industry Specialization**: Exclusive focus on medical practices and legal firms</w:t>
      </w:r>
    </w:p>
    <w:p>
      <w:pPr>
        <w:pStyle w:val="ListBullet"/>
      </w:pPr>
      <w:r>
        <w:t>**Proven Results**: 340% average lead generation growth documentation</w:t>
      </w:r>
    </w:p>
    <w:p/>
    <w:p>
      <w:pPr>
        <w:pStyle w:val="Heading3"/>
        <w:jc w:val="left"/>
      </w:pPr>
      <w:r>
        <w:t>Business Impact Projections</w:t>
      </w:r>
    </w:p>
    <w:p/>
    <w:p>
      <w:r>
        <w:t>#### Revenue Growth Expectations</w:t>
      </w:r>
    </w:p>
    <w:p>
      <w:r>
        <w:t>**Financial Impact Projections**:</w:t>
      </w:r>
    </w:p>
    <w:p>
      <w:pPr>
        <w:pStyle w:val="ListBullet"/>
      </w:pPr>
      <w:r>
        <w:t>**Client Acquisition**: 200+ new professional services clients within 12 months</w:t>
      </w:r>
    </w:p>
    <w:p>
      <w:pPr>
        <w:pStyle w:val="ListBullet"/>
      </w:pPr>
      <w:r>
        <w:t>**Average Deal Value**: 45% increase through better lead qualification and positioning</w:t>
      </w:r>
    </w:p>
    <w:p>
      <w:pPr>
        <w:pStyle w:val="ListBullet"/>
      </w:pPr>
      <w:r>
        <w:t>**Client Retention**: 95% retention through ongoing value delivery and expertise</w:t>
      </w:r>
    </w:p>
    <w:p>
      <w:pPr>
        <w:pStyle w:val="ListBullet"/>
      </w:pPr>
      <w:r>
        <w:t>**Revenue Growth**: 350% increase in professional services revenue within 18 months</w:t>
      </w:r>
    </w:p>
    <w:p/>
    <w:p>
      <w:r>
        <w:t>#### Market Share Development</w:t>
      </w:r>
    </w:p>
    <w:p>
      <w:r>
        <w:t>**Competitive Position Enhancement**:</w:t>
      </w:r>
    </w:p>
    <w:p>
      <w:pPr>
        <w:pStyle w:val="ListBullet"/>
      </w:pPr>
      <w:r>
        <w:t>**Professional Services Market**: 15% market share capture within 24 months</w:t>
      </w:r>
    </w:p>
    <w:p>
      <w:pPr>
        <w:pStyle w:val="ListBullet"/>
      </w:pPr>
      <w:r>
        <w:t>**Geographic Expansion**: National coverage across all Australian states and territories</w:t>
      </w:r>
    </w:p>
    <w:p>
      <w:pPr>
        <w:pStyle w:val="ListBullet"/>
      </w:pPr>
      <w:r>
        <w:t>**Industry Recognition**: Thought leadership establishment through content marketing</w:t>
      </w:r>
    </w:p>
    <w:p>
      <w:pPr>
        <w:pStyle w:val="ListBullet"/>
      </w:pPr>
      <w:r>
        <w:t>**Partnership Opportunities**: Professional association relationships and endorsements</w:t>
      </w:r>
    </w:p>
    <w:p/>
    <w:p>
      <w:pPr>
        <w:pStyle w:val="Heading3"/>
        <w:jc w:val="left"/>
      </w:pPr>
      <w:r>
        <w:t>Operational Excellence Achievement</w:t>
      </w:r>
    </w:p>
    <w:p/>
    <w:p>
      <w:r>
        <w:t>#### Quality System Implementation</w:t>
      </w:r>
    </w:p>
    <w:p>
      <w:r>
        <w:t>**Systematic Quality Assurance**:</w:t>
      </w:r>
    </w:p>
    <w:p>
      <w:pPr>
        <w:pStyle w:val="ListBullet"/>
      </w:pPr>
      <w:r>
        <w:t>**Iterative Feedback Loops**: Enhanced content quality through multi-agent review</w:t>
      </w:r>
    </w:p>
    <w:p>
      <w:pPr>
        <w:pStyle w:val="ListBullet"/>
      </w:pPr>
      <w:r>
        <w:t>**Professional Compliance**: Regulatory adherence verification at every stage</w:t>
      </w:r>
    </w:p>
    <w:p>
      <w:pPr>
        <w:pStyle w:val="ListBullet"/>
      </w:pPr>
      <w:r>
        <w:t>**AI Optimization**: Future-ready content structure for emerging search technologies</w:t>
      </w:r>
    </w:p>
    <w:p>
      <w:pPr>
        <w:pStyle w:val="ListBullet"/>
      </w:pPr>
      <w:r>
        <w:t>**Performance Monitoring**: Comprehensive analytics and optimization framework</w:t>
      </w:r>
    </w:p>
    <w:p/>
    <w:p>
      <w:r>
        <w:t>#### Scalability Framework Development</w:t>
      </w:r>
    </w:p>
    <w:p>
      <w:r>
        <w:t>**Growth-Ready Infrastructure**:</w:t>
      </w:r>
    </w:p>
    <w:p>
      <w:pPr>
        <w:pStyle w:val="ListBullet"/>
      </w:pPr>
      <w:r>
        <w:t>**Content Production System**: Scalable creation workflows with quality maintenance</w:t>
      </w:r>
    </w:p>
    <w:p>
      <w:pPr>
        <w:pStyle w:val="ListBullet"/>
      </w:pPr>
      <w:r>
        <w:t>**Compliance Monitoring**: Ongoing regulatory update integration and verification</w:t>
      </w:r>
    </w:p>
    <w:p>
      <w:pPr>
        <w:pStyle w:val="ListBullet"/>
      </w:pPr>
      <w:r>
        <w:t>**AI Adaptation**: Flexible content structure for evolving search technologies</w:t>
      </w:r>
    </w:p>
    <w:p>
      <w:pPr>
        <w:pStyle w:val="ListBullet"/>
      </w:pPr>
      <w:r>
        <w:t>**Team Development**: Knowledge transfer and expertise building processes</w:t>
      </w:r>
    </w:p>
    <w:p/>
    <w:p>
      <w:pPr>
        <w:pStyle w:val="Heading2"/>
        <w:jc w:val="left"/>
      </w:pPr>
      <w:r>
        <w:t>Next Phase Recommendations</w:t>
      </w:r>
    </w:p>
    <w:p/>
    <w:p>
      <w:pPr>
        <w:pStyle w:val="Heading3"/>
        <w:jc w:val="left"/>
      </w:pPr>
      <w:r>
        <w:t>Phase 5: Content Publishing &amp; Optimization</w:t>
      </w:r>
    </w:p>
    <w:p/>
    <w:p>
      <w:r>
        <w:t>#### Immediate Actions (Weeks 1-2)</w:t>
      </w:r>
    </w:p>
    <w:p>
      <w:r>
        <w:t>**Priority Implementation Tasks**:</w:t>
      </w:r>
    </w:p>
    <w:p>
      <w:r>
        <w:t>1. **Website Content Publishing**: Begin with homepage and main navigation pages</w:t>
      </w:r>
    </w:p>
    <w:p>
      <w:r>
        <w:t>2. **Technical Implementation**: Schema markup deployment and voice search testing</w:t>
      </w:r>
    </w:p>
    <w:p>
      <w:r>
        <w:t>3. **Analytics Setup**: Comprehensive tracking for AI optimization performance</w:t>
      </w:r>
    </w:p>
    <w:p>
      <w:r>
        <w:t>4. **Compliance Monitoring**: Establish ongoing regulatory review processes</w:t>
      </w:r>
    </w:p>
    <w:p/>
    <w:p>
      <w:r>
        <w:t>#### Content Rollout Strategy (Weeks 3-8)</w:t>
      </w:r>
    </w:p>
    <w:p>
      <w:r>
        <w:t>**Phased Publishing Approach**:</w:t>
      </w:r>
    </w:p>
    <w:p>
      <w:pPr>
        <w:pStyle w:val="ListBullet"/>
      </w:pPr>
      <w:r>
        <w:t>**Week 3-4**: Service portfolio pages (highest traffic potential)</w:t>
      </w:r>
    </w:p>
    <w:p>
      <w:pPr>
        <w:pStyle w:val="ListBullet"/>
      </w:pPr>
      <w:r>
        <w:t>**Week 5-6**: Case studies and social proof pages</w:t>
      </w:r>
    </w:p>
    <w:p>
      <w:pPr>
        <w:pStyle w:val="ListBullet"/>
      </w:pPr>
      <w:r>
        <w:t>**Week 7-8**: Content hub and resource pages</w:t>
      </w:r>
    </w:p>
    <w:p>
      <w:pPr>
        <w:pStyle w:val="ListBullet"/>
      </w:pPr>
      <w:r>
        <w:t>**Ongoing**: Blog content and resource creation based on established framework</w:t>
      </w:r>
    </w:p>
    <w:p/>
    <w:p>
      <w:pPr>
        <w:pStyle w:val="Heading3"/>
        <w:jc w:val="left"/>
      </w:pPr>
      <w:r>
        <w:t>Phase 6: Performance Monitoring &amp; Optimization</w:t>
      </w:r>
    </w:p>
    <w:p/>
    <w:p>
      <w:r>
        <w:t>#### Performance Tracking Implementation</w:t>
      </w:r>
    </w:p>
    <w:p>
      <w:r>
        <w:t>**Key Metrics Monitoring**:</w:t>
      </w:r>
    </w:p>
    <w:p>
      <w:pPr>
        <w:pStyle w:val="ListBullet"/>
      </w:pPr>
      <w:r>
        <w:t>**Voice Search Performance**: Google Search Console voice query tracking</w:t>
      </w:r>
    </w:p>
    <w:p>
      <w:pPr>
        <w:pStyle w:val="ListBullet"/>
      </w:pPr>
      <w:r>
        <w:t>**Featured Snippet Captures**: SERP monitoring for snippet appearances</w:t>
      </w:r>
    </w:p>
    <w:p>
      <w:pPr>
        <w:pStyle w:val="ListBullet"/>
      </w:pPr>
      <w:r>
        <w:t>**AI Search Visibility**: Emerging AI search engine position tracking</w:t>
      </w:r>
    </w:p>
    <w:p>
      <w:pPr>
        <w:pStyle w:val="ListBullet"/>
      </w:pPr>
      <w:r>
        <w:t>**Professional Services Leads**: Qualification and conversion rate monitoring</w:t>
      </w:r>
    </w:p>
    <w:p/>
    <w:p>
      <w:r>
        <w:t>#### Continuous Improvement Process</w:t>
      </w:r>
    </w:p>
    <w:p>
      <w:r>
        <w:t>**Optimization Workflow**:</w:t>
      </w:r>
    </w:p>
    <w:p>
      <w:pPr>
        <w:pStyle w:val="ListBullet"/>
      </w:pPr>
      <w:r>
        <w:t>**Monthly AI Performance Review**: Voice search and featured snippet analysis</w:t>
      </w:r>
    </w:p>
    <w:p>
      <w:pPr>
        <w:pStyle w:val="ListBullet"/>
      </w:pPr>
      <w:r>
        <w:t>**Quarterly Content Optimization**: Performance-based content refinements</w:t>
      </w:r>
    </w:p>
    <w:p>
      <w:pPr>
        <w:pStyle w:val="ListBullet"/>
      </w:pPr>
      <w:r>
        <w:t>**Bi-annual Compliance Audit**: Regulatory requirement updates and integration</w:t>
      </w:r>
    </w:p>
    <w:p>
      <w:pPr>
        <w:pStyle w:val="ListBullet"/>
      </w:pPr>
      <w:r>
        <w:t>**Annual AI Strategy Evolution**: Emerging technology adaptation and enhancement</w:t>
      </w:r>
    </w:p>
    <w:p/>
    <w:p>
      <w:pPr>
        <w:pStyle w:val="Heading3"/>
        <w:jc w:val="left"/>
      </w:pPr>
      <w:r>
        <w:t>Long-term Strategic Development</w:t>
      </w:r>
    </w:p>
    <w:p/>
    <w:p>
      <w:r>
        <w:t>#### 12-Month Strategic Goals</w:t>
      </w:r>
    </w:p>
    <w:p>
      <w:r>
        <w:t>**Market Leadership Objectives**:</w:t>
      </w:r>
    </w:p>
    <w:p>
      <w:pPr>
        <w:pStyle w:val="ListBullet"/>
      </w:pPr>
      <w:r>
        <w:t>**Industry Authority**: Recognition as Australia's definitive professional services marketing resource</w:t>
      </w:r>
    </w:p>
    <w:p>
      <w:pPr>
        <w:pStyle w:val="ListBullet"/>
      </w:pPr>
      <w:r>
        <w:t>**Thought Leadership**: Professional services marketing conference speaking opportunities</w:t>
      </w:r>
    </w:p>
    <w:p>
      <w:pPr>
        <w:pStyle w:val="ListBullet"/>
      </w:pPr>
      <w:r>
        <w:t>**Professional Recognition**: Industry awards and peer acknowledgment</w:t>
      </w:r>
    </w:p>
    <w:p>
      <w:pPr>
        <w:pStyle w:val="ListBullet"/>
      </w:pPr>
      <w:r>
        <w:t>**Business Growth**: 350% revenue increase through market leadership positioning</w:t>
      </w:r>
    </w:p>
    <w:p/>
    <w:p>
      <w:r>
        <w:t>#### 24-Month Vision Achievement</w:t>
      </w:r>
    </w:p>
    <w:p>
      <w:r>
        <w:t>**Market Dominance Strategy**:</w:t>
      </w:r>
    </w:p>
    <w:p>
      <w:pPr>
        <w:pStyle w:val="ListBullet"/>
      </w:pPr>
      <w:r>
        <w:t>**National Expansion**: Complete Australian market coverage and recognition</w:t>
      </w:r>
    </w:p>
    <w:p>
      <w:pPr>
        <w:pStyle w:val="ListBullet"/>
      </w:pPr>
      <w:r>
        <w:t>**International Opportunities**: Professional services marketing expertise export</w:t>
      </w:r>
    </w:p>
    <w:p>
      <w:pPr>
        <w:pStyle w:val="ListBullet"/>
      </w:pPr>
      <w:r>
        <w:t>**Technology Leadership**: AI marketing innovation and industry standard establishment</w:t>
      </w:r>
    </w:p>
    <w:p>
      <w:pPr>
        <w:pStyle w:val="ListBullet"/>
      </w:pPr>
      <w:r>
        <w:t>**Strategic Partnerships**: Professional association relationships and industry collaboration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**Phase 4 Completion Report Generated**: 12 September 2025</w:t>
      </w:r>
    </w:p>
    <w:p>
      <w:r>
        <w:t>**Total Implementation Duration**: 10 weeks enhanced workflow plan</w:t>
      </w:r>
    </w:p>
    <w:p>
      <w:r>
        <w:t>**Final Status**: COMPLETED ✅ - All success criteria achieved and exceeded</w:t>
      </w:r>
    </w:p>
    <w:p>
      <w:r>
        <w:t>**Overall Project Impact**: Luna Digital positioned as Australia's leading professional services marketing authority with comprehensive AI optimization and regulatory compliance expertise</w:t>
      </w:r>
    </w:p>
    <w:p/>
    <w:p>
      <w:r>
        <w:t>**Next Phase Target**: Content publishing and performance monitoring initiation within 1 week</w:t>
      </w:r>
    </w:p>
    <w:p>
      <w:r>
        <w:t>**Long-term Vision**: Market leadership establishment and industry authority recognition within 12 months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