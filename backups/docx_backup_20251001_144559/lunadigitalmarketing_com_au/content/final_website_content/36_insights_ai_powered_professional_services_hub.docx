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AI-Driven Marketing for Professional Services: 2025 Strategic Guide</w:t>
      </w:r>
    </w:p>
    <w:p/>
    <w:p>
      <w:r>
        <w:t>*Harness the power of artificial intelligence to transform your professional services marketing whilst maintaining ethical standards and regulatory compliance.*</w:t>
      </w:r>
    </w:p>
    <w:p/>
    <w:p>
      <w:r>
        <w:t>**Answer First:** Professional services firms can effectively implement AI-driven marketing by focusing on client communication automation, predictive analytics for lead scoring, personalised content delivery, and intelligent workflow optimisation. The key is starting with compliant AI tools that enhance rather than replace human professional judgment, ensuring data privacy protection, maintaining ethical standards, and gradually scaling AI implementation based on measurable results and client feedback.</w:t>
      </w:r>
    </w:p>
    <w:p/>
    <w:p>
      <w:pPr>
        <w:pStyle w:val="Heading2"/>
        <w:jc w:val="left"/>
      </w:pPr>
      <w:r>
        <w:t>Table of Contents</w:t>
      </w:r>
    </w:p>
    <w:p>
      <w:r>
        <w:t>1. [Executive Summary](#executive-summary)</w:t>
      </w:r>
    </w:p>
    <w:p>
      <w:r>
        <w:t>2. [AI in Professional Services Marketing Landscape](#ai-in-professional-services-marketing-landscape)</w:t>
      </w:r>
    </w:p>
    <w:p>
      <w:r>
        <w:t>3. [AI Implementation Strategies for Professional Services](#ai-implementation-strategies-for-professional-services)</w:t>
      </w:r>
    </w:p>
    <w:p>
      <w:r>
        <w:t>4. [AI Ethics and Compliance in Professional Services](#ai-ethics-and-compliance-in-professional-services)</w:t>
      </w:r>
    </w:p>
    <w:p>
      <w:r>
        <w:t>5. [AI-Powered Client Acquisition](#ai-powered-client-acquisition)</w:t>
      </w:r>
    </w:p>
    <w:p>
      <w:r>
        <w:t>6. [Content Creation and AI Integration](#content-creation-and-ai-integration)</w:t>
      </w:r>
    </w:p>
    <w:p>
      <w:r>
        <w:t>7. [Performance Measurement and AI Analytics](#performance-measurement-and-ai-analytics)</w:t>
      </w:r>
    </w:p>
    <w:p>
      <w:r>
        <w:t>8. [Future-Proofing with AI Technology](#future-proofing-with-ai-technology)</w:t>
      </w:r>
    </w:p>
    <w:p/>
    <w:p/>
    <w:p>
      <w:pPr>
        <w:jc w:val="center"/>
      </w:pPr>
      <w:r>
        <w:t>__________________________________________________</w:t>
      </w:r>
    </w:p>
    <w:p/>
    <w:p/>
    <w:p>
      <w:pPr>
        <w:pStyle w:val="Heading2"/>
        <w:jc w:val="left"/>
      </w:pPr>
      <w:r>
        <w:t>Executive Summary</w:t>
      </w:r>
    </w:p>
    <w:p/>
    <w:p>
      <w:r>
        <w:t>Artificial intelligence represents the most significant transformation in professional services marketing since the advent of digital communication, offering unprecedented opportunities for enhanced client service, operational efficiency, and competitive positioning whilst requiring careful navigation of ethical obligations and regulatory compliance.</w:t>
      </w:r>
    </w:p>
    <w:p/>
    <w:p>
      <w:r>
        <w:t>The AI marketing revolution in professional services has accelerated dramatically, with 73% of professional services firms now using some form of AI technology in their marketing operations, representing a 312% increase since 2022. This rapid adoption reflects AI's proven ability to improve client acquisition efficiency, enhance personalisation capabilities, and deliver measurable ROI improvements.</w:t>
      </w:r>
    </w:p>
    <w:p/>
    <w:p>
      <w:r>
        <w:t>**Source:** [Deloitte Australia - AI in Professional Services Report 2024](https://www2.deloitte.com/au/en/insights/focus/cognitive-technologies/artificial-intelligence-in-professional-services.html) - January 2024</w:t>
      </w:r>
    </w:p>
    <w:p/>
    <w:p>
      <w:r>
        <w:t>However, AI implementation in professional services requires sophisticated understanding of compliance requirements, ethical obligations, and professional standards that govern regulated industries. Medical practices must maintain AHPRA compliance, legal firms must adhere to professional conduct rules, and financial services must navigate ASIC regulations whilst leveraging AI capabilities.</w:t>
      </w:r>
    </w:p>
    <w:p/>
    <w:p>
      <w:r>
        <w:t>Strategic AI adoption delivers substantial competitive advantages including 40% improvement in lead qualification accuracy, 35% reduction in client acquisition costs, and 50% enhancement in content personalisation effectiveness. These benefits compound when AI implementation aligns with professional service delivery excellence rather than replacing human expertise and professional judgment.</w:t>
      </w:r>
    </w:p>
    <w:p/>
    <w:p>
      <w:r>
        <w:t>The future belongs to professional services firms that successfully integrate AI capabilities with human expertise, creating hybrid marketing approaches that enhance rather than compromise professional standards whilst delivering exceptional client experiences and measurable business growth.</w:t>
      </w:r>
    </w:p>
    <w:p/>
    <w:p>
      <w:r>
        <w:t>*Director Natasha Chandra emphasises: "AI-driven marketing success in professional services stems from enhancing human professional competence rather than replacing it. Our approach focuses on intelligent automation that amplifies expertise whilst maintaining the trust, ethics, and personal relationships that define quality professional service delivery."*</w:t>
      </w:r>
    </w:p>
    <w:p/>
    <w:p/>
    <w:p>
      <w:pPr>
        <w:jc w:val="center"/>
      </w:pPr>
      <w:r>
        <w:t>__________________________________________________</w:t>
      </w:r>
    </w:p>
    <w:p/>
    <w:p/>
    <w:p>
      <w:pPr>
        <w:pStyle w:val="Heading2"/>
        <w:jc w:val="left"/>
      </w:pPr>
      <w:r>
        <w:t>AI in Professional Services Marketing Landscape</w:t>
      </w:r>
    </w:p>
    <w:p/>
    <w:p>
      <w:pPr>
        <w:pStyle w:val="Heading3"/>
        <w:jc w:val="left"/>
      </w:pPr>
      <w:r>
        <w:t>Current AI Adoption Rates in Professional Services</w:t>
      </w:r>
    </w:p>
    <w:p/>
    <w:p>
      <w:r>
        <w:t>The professional services industry has experienced rapid AI adoption acceleration, driven by competitive pressures, operational efficiency demands, and evolving client expectations for digital-first service delivery.</w:t>
      </w:r>
    </w:p>
    <w:p/>
    <w:p>
      <w:r>
        <w:rPr>
          <w:b/>
        </w:rPr>
        <w:t>Industry-Specific AI Adoption:</w:t>
      </w:r>
    </w:p>
    <w:p/>
    <w:p>
      <w:r>
        <w:rPr>
          <w:b/>
        </w:rPr>
        <w:t>Legal Services (68% adoption rate):</w:t>
      </w:r>
    </w:p>
    <w:p>
      <w:pPr>
        <w:pStyle w:val="ListBullet"/>
      </w:pPr>
      <w:r>
        <w:t>**Document Review Automation:** AI systems processing legal documents, contract analysis, and case research with 85% accuracy improvement over manual review</w:t>
      </w:r>
    </w:p>
    <w:p>
      <w:pPr>
        <w:pStyle w:val="ListBullet"/>
      </w:pPr>
      <w:r>
        <w:t>**Client Communication Enhancement:** AI-powered chatbots handling initial client inquiries, appointment scheduling, and basic legal information delivery</w:t>
      </w:r>
    </w:p>
    <w:p>
      <w:pPr>
        <w:pStyle w:val="ListBullet"/>
      </w:pPr>
      <w:r>
        <w:t>**Predictive Case Analytics:** AI analysis of case outcomes, litigation strategy optimisation, and resource allocation planning</w:t>
      </w:r>
    </w:p>
    <w:p>
      <w:pPr>
        <w:pStyle w:val="ListBullet"/>
      </w:pPr>
      <w:r>
        <w:t>**Compliance Monitoring:** Automated systems ensuring marketing compliance with professional conduct rules and regulatory requirements</w:t>
      </w:r>
    </w:p>
    <w:p/>
    <w:p>
      <w:r>
        <w:rPr>
          <w:b/>
        </w:rPr>
        <w:t>Healthcare and Medical Practices (71% adoption rate):</w:t>
      </w:r>
    </w:p>
    <w:p>
      <w:pPr>
        <w:pStyle w:val="ListBullet"/>
      </w:pPr>
      <w:r>
        <w:t>**Patient Communication Systems:** AI-driven appointment reminders, health education delivery, and patient engagement optimisation</w:t>
      </w:r>
    </w:p>
    <w:p>
      <w:pPr>
        <w:pStyle w:val="ListBullet"/>
      </w:pPr>
      <w:r>
        <w:t>**Practice Management Integration:** AI systems optimising appointment scheduling, resource allocation, and operational efficiency</w:t>
      </w:r>
    </w:p>
    <w:p>
      <w:pPr>
        <w:pStyle w:val="ListBullet"/>
      </w:pPr>
      <w:r>
        <w:t>**Clinical Decision Support:** AI tools supporting clinical documentation, patient care coordination, and treatment protocol optimisation</w:t>
      </w:r>
    </w:p>
    <w:p>
      <w:pPr>
        <w:pStyle w:val="ListBullet"/>
      </w:pPr>
      <w:r>
        <w:t>**Marketing Compliance Assurance:** Automated AHPRA compliance checking and healthcare marketing regulation adherence</w:t>
      </w:r>
    </w:p>
    <w:p/>
    <w:p>
      <w:r>
        <w:rPr>
          <w:b/>
        </w:rPr>
        <w:t>Financial and Accounting Services (79% adoption rate):</w:t>
      </w:r>
    </w:p>
    <w:p>
      <w:pPr>
        <w:pStyle w:val="ListBullet"/>
      </w:pPr>
      <w:r>
        <w:t>**Client Data Analysis:** AI systems analysing client financial patterns, service need prediction, and cross-selling opportunity identification</w:t>
      </w:r>
    </w:p>
    <w:p>
      <w:pPr>
        <w:pStyle w:val="ListBullet"/>
      </w:pPr>
      <w:r>
        <w:t>**Regulatory Compliance Automation:** AI tools ensuring compliance with financial services regulations, reporting requirements, and professional standards</w:t>
      </w:r>
    </w:p>
    <w:p>
      <w:pPr>
        <w:pStyle w:val="ListBullet"/>
      </w:pPr>
      <w:r>
        <w:t>**Investment and Advisory Enhancement:** AI-powered market analysis, portfolio optimisation, and client communication personalisation</w:t>
      </w:r>
    </w:p>
    <w:p>
      <w:pPr>
        <w:pStyle w:val="ListBullet"/>
      </w:pPr>
      <w:r>
        <w:t>**Risk Management Integration:** AI systems identifying potential risks, compliance issues, and professional liability concerns</w:t>
      </w:r>
    </w:p>
    <w:p/>
    <w:p>
      <w:r>
        <w:t>**Source:** [KPMG Australia - Professional Services Technology Report 2024](https://home.kpmg/au/en/home/insights/2024/01/professional-services-technology-trends.html) - February 2024</w:t>
      </w:r>
    </w:p>
    <w:p/>
    <w:p>
      <w:pPr>
        <w:pStyle w:val="Heading3"/>
        <w:jc w:val="left"/>
      </w:pPr>
      <w:r>
        <w:t>Technology Maturity and Accessibility</w:t>
      </w:r>
    </w:p>
    <w:p/>
    <w:p>
      <w:r>
        <w:t>AI technology accessibility has dramatically improved, with cloud-based solutions, user-friendly interfaces, and professional services-specific applications making sophisticated AI capabilities available to firms of all sizes.</w:t>
      </w:r>
    </w:p>
    <w:p/>
    <w:p>
      <w:r>
        <w:rPr>
          <w:b/>
        </w:rPr>
        <w:t>AI Technology Accessibility Improvements:</w:t>
      </w:r>
    </w:p>
    <w:p/>
    <w:p>
      <w:r>
        <w:rPr>
          <w:b/>
        </w:rPr>
        <w:t>Cost Reduction and Scalability:</w:t>
      </w:r>
    </w:p>
    <w:p>
      <w:pPr>
        <w:pStyle w:val="ListBullet"/>
      </w:pPr>
      <w:r>
        <w:t>**Cloud-Based AI Solutions:** Monthly subscription models making enterprise-level AI capabilities accessible to small and medium professional services firms</w:t>
      </w:r>
    </w:p>
    <w:p>
      <w:pPr>
        <w:pStyle w:val="ListBullet"/>
      </w:pPr>
      <w:r>
        <w:t>**No-Code AI Platforms:** User-friendly AI tools requiring minimal technical expertise for implementation and management</w:t>
      </w:r>
    </w:p>
    <w:p>
      <w:pPr>
        <w:pStyle w:val="ListBullet"/>
      </w:pPr>
      <w:r>
        <w:t>**Scalable Implementation:** AI systems that grow with firm expansion and adapt to changing service delivery requirements</w:t>
      </w:r>
    </w:p>
    <w:p>
      <w:pPr>
        <w:pStyle w:val="ListBullet"/>
      </w:pPr>
      <w:r>
        <w:t>**ROI-Positive Adoption:** AI solutions demonstrating positive return on investment within 6-12 months of implementation</w:t>
      </w:r>
    </w:p>
    <w:p/>
    <w:p>
      <w:r>
        <w:rPr>
          <w:b/>
        </w:rPr>
        <w:t>Integration Capabilities:</w:t>
      </w:r>
    </w:p>
    <w:p>
      <w:pPr>
        <w:pStyle w:val="ListBullet"/>
      </w:pPr>
      <w:r>
        <w:t>**Practice Management Integration:** AI tools that seamlessly integrate with existing professional services software including CRM systems, billing platforms, and communication tools</w:t>
      </w:r>
    </w:p>
    <w:p>
      <w:pPr>
        <w:pStyle w:val="ListBullet"/>
      </w:pPr>
      <w:r>
        <w:t>**Multi-Platform Compatibility:** AI solutions working across different devices, operating systems, and software environments</w:t>
      </w:r>
    </w:p>
    <w:p>
      <w:pPr>
        <w:pStyle w:val="ListBullet"/>
      </w:pPr>
      <w:r>
        <w:t>**Data Migration Support:** AI platforms that effectively incorporate existing client data, historical information, and operational records</w:t>
      </w:r>
    </w:p>
    <w:p>
      <w:pPr>
        <w:pStyle w:val="ListBullet"/>
      </w:pPr>
      <w:r>
        <w:t>**Staff Training and Support:** Comprehensive training programs and ongoing support ensuring successful AI adoption and utilisation</w:t>
      </w:r>
    </w:p>
    <w:p/>
    <w:p>
      <w:r>
        <w:rPr>
          <w:b/>
        </w:rPr>
        <w:t>Professional Services-Specific Solutions:</w:t>
      </w:r>
    </w:p>
    <w:p>
      <w:pPr>
        <w:pStyle w:val="ListBullet"/>
      </w:pPr>
      <w:r>
        <w:t>**Compliance-First Development:** AI tools designed specifically for regulated industries with built-in compliance monitoring and ethical safeguards</w:t>
      </w:r>
    </w:p>
    <w:p>
      <w:pPr>
        <w:pStyle w:val="ListBullet"/>
      </w:pPr>
      <w:r>
        <w:t>**Industry Expertise Integration:** AI systems trained on professional services data, regulations, and best practices for optimal performance</w:t>
      </w:r>
    </w:p>
    <w:p>
      <w:pPr>
        <w:pStyle w:val="ListBullet"/>
      </w:pPr>
      <w:r>
        <w:t>**Client Service Enhancement:** AI solutions focused on improving client experience rather than replacing human professional interaction</w:t>
      </w:r>
    </w:p>
    <w:p>
      <w:pPr>
        <w:pStyle w:val="ListBullet"/>
      </w:pPr>
      <w:r>
        <w:t>**Risk Management Priority:** AI platforms with enhanced security, privacy protection, and professional liability risk mitigation</w:t>
      </w:r>
    </w:p>
    <w:p/>
    <w:p>
      <w:pPr>
        <w:pStyle w:val="Heading3"/>
        <w:jc w:val="left"/>
      </w:pPr>
      <w:r>
        <w:t>Competitive Differentiation Opportunities</w:t>
      </w:r>
    </w:p>
    <w:p/>
    <w:p>
      <w:r>
        <w:t>AI adoption creates significant competitive advantages for professional services firms willing to invest in strategic implementation whilst maintaining professional standards and client service excellence.</w:t>
      </w:r>
    </w:p>
    <w:p/>
    <w:p>
      <w:r>
        <w:rPr>
          <w:b/>
        </w:rPr>
        <w:t>AI-Driven Competitive Advantages:</w:t>
      </w:r>
    </w:p>
    <w:p/>
    <w:p>
      <w:r>
        <w:rPr>
          <w:b/>
        </w:rPr>
        <w:t>Enhanced Client Service Delivery:</w:t>
      </w:r>
    </w:p>
    <w:p>
      <w:pPr>
        <w:pStyle w:val="ListBullet"/>
      </w:pPr>
      <w:r>
        <w:t>**24/7 Client Support:** AI systems providing round-the-clock client communication, inquiry handling, and service accessibility</w:t>
      </w:r>
    </w:p>
    <w:p>
      <w:pPr>
        <w:pStyle w:val="ListBullet"/>
      </w:pPr>
      <w:r>
        <w:t>**Personalised Service Experience:** AI-powered personalisation delivering customised content, communications, and service recommendations based on individual client needs</w:t>
      </w:r>
    </w:p>
    <w:p>
      <w:pPr>
        <w:pStyle w:val="ListBullet"/>
      </w:pPr>
      <w:r>
        <w:t>**Proactive Client Engagement:** AI systems identifying client needs, service opportunities, and relationship development possibilities before clients explicitly request assistance</w:t>
      </w:r>
    </w:p>
    <w:p>
      <w:pPr>
        <w:pStyle w:val="ListBullet"/>
      </w:pPr>
      <w:r>
        <w:t>**Efficient Service Delivery:** AI automation reducing service delivery timeframes whilst maintaining quality standards and professional oversight</w:t>
      </w:r>
    </w:p>
    <w:p/>
    <w:p>
      <w:r>
        <w:rPr>
          <w:b/>
        </w:rPr>
        <w:t>Operational Excellence Achievement:</w:t>
      </w:r>
    </w:p>
    <w:p>
      <w:pPr>
        <w:pStyle w:val="ListBullet"/>
      </w:pPr>
      <w:r>
        <w:t>**Resource Optimisation:** AI systems optimising staff allocation, appointment scheduling, and service delivery efficiency</w:t>
      </w:r>
    </w:p>
    <w:p>
      <w:pPr>
        <w:pStyle w:val="ListBullet"/>
      </w:pPr>
      <w:r>
        <w:t>**Predictive Analytics:** AI-powered insights enabling proactive business development, risk management, and strategic planning</w:t>
      </w:r>
    </w:p>
    <w:p>
      <w:pPr>
        <w:pStyle w:val="ListBullet"/>
      </w:pPr>
      <w:r>
        <w:t>**Quality Assurance Enhancement:** AI tools monitoring service quality, compliance adherence, and professional standards maintenance</w:t>
      </w:r>
    </w:p>
    <w:p>
      <w:pPr>
        <w:pStyle w:val="ListBullet"/>
      </w:pPr>
      <w:r>
        <w:t>**Cost Structure Optimisation:** AI automation reducing operational costs whilst enabling reinvestment in professional development and service enhancement</w:t>
      </w:r>
    </w:p>
    <w:p/>
    <w:p>
      <w:pPr>
        <w:pStyle w:val="Heading3"/>
        <w:jc w:val="left"/>
      </w:pPr>
      <w:r>
        <w:t>Industry-Specific AI Applications</w:t>
      </w:r>
    </w:p>
    <w:p/>
    <w:p>
      <w:r>
        <w:t>Different professional services sectors require tailored AI approaches that address unique regulatory requirements, client expectations, and service delivery characteristics.</w:t>
      </w:r>
    </w:p>
    <w:p/>
    <w:p>
      <w:r>
        <w:rPr>
          <w:b/>
        </w:rPr>
        <w:t>Healthcare Professional Services:</w:t>
      </w:r>
    </w:p>
    <w:p/>
    <w:p>
      <w:r>
        <w:rPr>
          <w:b/>
        </w:rPr>
        <w:t>AHPRA-Compliant AI Implementation:</w:t>
      </w:r>
    </w:p>
    <w:p>
      <w:pPr>
        <w:pStyle w:val="ListBullet"/>
      </w:pPr>
      <w:r>
        <w:t>**Patient Education Automation:** AI systems delivering personalised health education content whilst maintaining regulatory compliance and avoiding specific medical advice</w:t>
      </w:r>
    </w:p>
    <w:p>
      <w:pPr>
        <w:pStyle w:val="ListBullet"/>
      </w:pPr>
      <w:r>
        <w:t>**Appointment Optimisation:** AI scheduling systems maximising patient access whilst accommodating clinical requirements and practitioner availability</w:t>
      </w:r>
    </w:p>
    <w:p>
      <w:pPr>
        <w:pStyle w:val="ListBullet"/>
      </w:pPr>
      <w:r>
        <w:t>**Health Screening Reminders:** AI-powered systems managing preventative care communications, health screening notifications, and wellness program engagement</w:t>
      </w:r>
    </w:p>
    <w:p>
      <w:pPr>
        <w:pStyle w:val="ListBullet"/>
      </w:pPr>
      <w:r>
        <w:t>**Clinical Documentation Support:** AI tools assisting with clinical documentation whilst maintaining professional clinical judgment and patient confidentiality</w:t>
      </w:r>
    </w:p>
    <w:p/>
    <w:p>
      <w:r>
        <w:rPr>
          <w:b/>
        </w:rPr>
        <w:t>Legal Professional Services:</w:t>
      </w:r>
    </w:p>
    <w:p/>
    <w:p>
      <w:r>
        <w:rPr>
          <w:b/>
        </w:rPr>
        <w:t>Ethics-Focused AI Applications:</w:t>
      </w:r>
    </w:p>
    <w:p>
      <w:pPr>
        <w:pStyle w:val="ListBullet"/>
      </w:pPr>
      <w:r>
        <w:t>**Legal Research Enhancement:** AI tools supporting legal research, case analysis, and precedent identification whilst maintaining professional legal judgment</w:t>
      </w:r>
    </w:p>
    <w:p>
      <w:pPr>
        <w:pStyle w:val="ListBullet"/>
      </w:pPr>
      <w:r>
        <w:t>**Document Automation:** AI systems generating standard legal documents, correspondence templates, and client communication materials within ethical boundaries</w:t>
      </w:r>
    </w:p>
    <w:p>
      <w:pPr>
        <w:pStyle w:val="ListBullet"/>
      </w:pPr>
      <w:r>
        <w:t>**Client Intake Optimisation:** AI-powered client qualification systems identifying case suitability, conflict potential, and service fit whilst maintaining confidentiality</w:t>
      </w:r>
    </w:p>
    <w:p>
      <w:pPr>
        <w:pStyle w:val="ListBullet"/>
      </w:pPr>
      <w:r>
        <w:t>**Compliance Monitoring:** AI tools ensuring marketing and communication compliance with professional conduct rules and ethical obligations</w:t>
      </w:r>
    </w:p>
    <w:p/>
    <w:p>
      <w:r>
        <w:rPr>
          <w:b/>
        </w:rPr>
        <w:t>Financial and Advisory Services:</w:t>
      </w:r>
    </w:p>
    <w:p/>
    <w:p>
      <w:r>
        <w:rPr>
          <w:b/>
        </w:rPr>
        <w:t>Regulatory-Compliant AI Integration:</w:t>
      </w:r>
    </w:p>
    <w:p>
      <w:pPr>
        <w:pStyle w:val="ListBullet"/>
      </w:pPr>
      <w:r>
        <w:t>**Client Portfolio Analysis:** AI systems analysing client financial situations, investment suitability, and advisory service recommendations within regulatory frameworks</w:t>
      </w:r>
    </w:p>
    <w:p>
      <w:pPr>
        <w:pStyle w:val="ListBullet"/>
      </w:pPr>
      <w:r>
        <w:t>**Risk Assessment Automation:** AI tools supporting risk evaluation, compliance monitoring, and regulatory reporting whilst maintaining professional oversight</w:t>
      </w:r>
    </w:p>
    <w:p>
      <w:pPr>
        <w:pStyle w:val="ListBullet"/>
      </w:pPr>
      <w:r>
        <w:t>**Market Analysis Enhancement:** AI-powered market research, trend analysis, and investment strategy development supporting professional advisory services</w:t>
      </w:r>
    </w:p>
    <w:p>
      <w:pPr>
        <w:pStyle w:val="ListBullet"/>
      </w:pPr>
      <w:r>
        <w:t>**Client Communication Personalisation:** AI systems customising financial communications, education materials, and advisory content based on individual client needs and regulatory requirements</w:t>
      </w:r>
    </w:p>
    <w:p/>
    <w:p/>
    <w:p>
      <w:pPr>
        <w:jc w:val="center"/>
      </w:pPr>
      <w:r>
        <w:t>__________________________________________________</w:t>
      </w:r>
    </w:p>
    <w:p/>
    <w:p/>
    <w:p>
      <w:pPr>
        <w:pStyle w:val="Heading2"/>
        <w:jc w:val="left"/>
      </w:pPr>
      <w:r>
        <w:t>AI Implementation Strategies for Professional Services</w:t>
      </w:r>
    </w:p>
    <w:p/>
    <w:p>
      <w:pPr>
        <w:pStyle w:val="Heading3"/>
        <w:jc w:val="left"/>
      </w:pPr>
      <w:r>
        <w:t>Customer Service Automation</w:t>
      </w:r>
    </w:p>
    <w:p/>
    <w:p>
      <w:r>
        <w:t>AI-powered customer service automation enables professional services firms to provide exceptional client support whilst maintaining the personal relationships and professional standards that define quality service delivery.</w:t>
      </w:r>
    </w:p>
    <w:p/>
    <w:p>
      <w:r>
        <w:rPr>
          <w:b/>
        </w:rPr>
        <w:t>Intelligent Client Communication Systems:</w:t>
      </w:r>
    </w:p>
    <w:p/>
    <w:p>
      <w:r>
        <w:rPr>
          <w:b/>
        </w:rPr>
        <w:t>AI Chatbot Implementation:</w:t>
      </w:r>
    </w:p>
    <w:p>
      <w:pPr>
        <w:pStyle w:val="ListBullet"/>
      </w:pPr>
      <w:r>
        <w:t>**Initial Inquiry Management:** AI chatbots handling routine client inquiries, service information requests, and appointment scheduling whilst directing complex questions to appropriate professionals</w:t>
      </w:r>
    </w:p>
    <w:p>
      <w:pPr>
        <w:pStyle w:val="ListBullet"/>
      </w:pPr>
      <w:r>
        <w:t>**Qualification and Routing:** Intelligent systems qualifying potential clients, identifying service needs, and routing inquiries to appropriate practice areas or professionals</w:t>
      </w:r>
    </w:p>
    <w:p>
      <w:pPr>
        <w:pStyle w:val="ListBullet"/>
      </w:pPr>
      <w:r>
        <w:t>**24/7 Availability:** AI systems providing round-the-clock client support for urgent inquiries, basic information requests, and appointment booking</w:t>
      </w:r>
    </w:p>
    <w:p>
      <w:pPr>
        <w:pStyle w:val="ListBullet"/>
      </w:pPr>
      <w:r>
        <w:t>**Multi-Language Support:** AI chatbots supporting multiple languages for diverse client populations whilst maintaining professional communication standards</w:t>
      </w:r>
    </w:p>
    <w:p/>
    <w:p>
      <w:r>
        <w:rPr>
          <w:b/>
        </w:rPr>
        <w:t>Professional Boundary Management:</w:t>
      </w:r>
    </w:p>
    <w:p>
      <w:pPr>
        <w:pStyle w:val="ListBullet"/>
      </w:pPr>
      <w:r>
        <w:t>**Scope Limitation Integration:** AI systems programmed to clearly distinguish between general information and professional advice, maintaining appropriate professional boundaries</w:t>
      </w:r>
    </w:p>
    <w:p>
      <w:pPr>
        <w:pStyle w:val="ListBullet"/>
      </w:pPr>
      <w:r>
        <w:t>**Human Escalation Protocols:** Intelligent escalation systems ensuring complex inquiries, emotional situations, or professional judgment requirements immediately connect clients with human professionals</w:t>
      </w:r>
    </w:p>
    <w:p>
      <w:pPr>
        <w:pStyle w:val="ListBullet"/>
      </w:pPr>
      <w:r>
        <w:t>**Compliance Assurance:** AI communication systems programmed with regulatory requirements, professional conduct rules, and ethical standards for appropriate client interaction</w:t>
      </w:r>
    </w:p>
    <w:p>
      <w:pPr>
        <w:pStyle w:val="ListBullet"/>
      </w:pPr>
      <w:r>
        <w:t>**Quality Monitoring:** Continuous monitoring of AI client interactions to ensure professional standards maintenance and service quality excellence</w:t>
      </w:r>
    </w:p>
    <w:p/>
    <w:p>
      <w:r>
        <w:rPr>
          <w:b/>
        </w:rPr>
        <w:t>Advanced Communication Features:</w:t>
      </w:r>
    </w:p>
    <w:p/>
    <w:p>
      <w:r>
        <w:rPr>
          <w:b/>
        </w:rPr>
        <w:t>Personalisation and Context Awareness:</w:t>
      </w:r>
    </w:p>
    <w:p>
      <w:pPr>
        <w:pStyle w:val="ListBullet"/>
      </w:pPr>
      <w:r>
        <w:t>**Client History Integration:** AI systems accessing appropriate client history to provide contextually relevant information whilst maintaining confidentiality</w:t>
      </w:r>
    </w:p>
    <w:p>
      <w:pPr>
        <w:pStyle w:val="ListBullet"/>
      </w:pPr>
      <w:r>
        <w:t>**Communication Preference Adaptation:** AI systems learning individual client communication preferences and adapting interaction styles accordingly</w:t>
      </w:r>
    </w:p>
    <w:p>
      <w:pPr>
        <w:pStyle w:val="ListBullet"/>
      </w:pPr>
      <w:r>
        <w:t>**Service Recommendation Intelligence:** AI systems suggesting relevant services based on client needs, historical patterns, and professional service offerings</w:t>
      </w:r>
    </w:p>
    <w:p>
      <w:pPr>
        <w:pStyle w:val="ListBullet"/>
      </w:pPr>
      <w:r>
        <w:t>**Appointment and Follow-up Coordination:** Intelligent systems managing complex appointment scheduling, follow-up requirements, and service coordination</w:t>
      </w:r>
    </w:p>
    <w:p/>
    <w:p>
      <w:r>
        <w:rPr>
          <w:b/>
        </w:rPr>
        <w:t>Integration with Professional Workflows:</w:t>
      </w:r>
    </w:p>
    <w:p>
      <w:pPr>
        <w:pStyle w:val="ListBullet"/>
      </w:pPr>
      <w:r>
        <w:t>**CRM System Connection:** AI communication systems seamlessly integrating with client relationship management systems and professional workflows</w:t>
      </w:r>
    </w:p>
    <w:p>
      <w:pPr>
        <w:pStyle w:val="ListBullet"/>
      </w:pPr>
      <w:r>
        <w:t>**Documentation and Record Keeping:** Automated documentation of client interactions whilst maintaining professional record-keeping standards and confidentiality requirements</w:t>
      </w:r>
    </w:p>
    <w:p>
      <w:pPr>
        <w:pStyle w:val="ListBullet"/>
      </w:pPr>
      <w:r>
        <w:t>**Professional Notification Systems:** AI systems alerting professionals to important client communications, urgent needs, or complex inquiry requirements</w:t>
      </w:r>
    </w:p>
    <w:p>
      <w:pPr>
        <w:pStyle w:val="ListBullet"/>
      </w:pPr>
      <w:r>
        <w:t>**Service Delivery Coordination:** AI integration with service delivery systems ensuring seamless client experience from initial contact through service completion</w:t>
      </w:r>
    </w:p>
    <w:p/>
    <w:p>
      <w:pPr>
        <w:pStyle w:val="Heading3"/>
        <w:jc w:val="left"/>
      </w:pPr>
      <w:r>
        <w:t>Content Creation and Optimisation</w:t>
      </w:r>
    </w:p>
    <w:p/>
    <w:p>
      <w:r>
        <w:t>AI-powered content creation enhances professional services marketing whilst maintaining the expertise, accuracy, and professional standards required for regulated industry communication.</w:t>
      </w:r>
    </w:p>
    <w:p/>
    <w:p>
      <w:r>
        <w:rPr>
          <w:b/>
        </w:rPr>
        <w:t>AI-Assisted Content Development:</w:t>
      </w:r>
    </w:p>
    <w:p/>
    <w:p>
      <w:r>
        <w:rPr>
          <w:b/>
        </w:rPr>
        <w:t>Professional Content Generation:</w:t>
      </w:r>
    </w:p>
    <w:p>
      <w:pPr>
        <w:pStyle w:val="ListBullet"/>
      </w:pPr>
      <w:r>
        <w:t>**Educational Resource Creation:** AI systems supporting development of client education materials, regulatory updates, and professional insights whilst maintaining accuracy and compliance</w:t>
      </w:r>
    </w:p>
    <w:p>
      <w:pPr>
        <w:pStyle w:val="ListBullet"/>
      </w:pPr>
      <w:r>
        <w:t>**Blog and Article Development:** AI-assisted writing that combines professional expertise with efficient content creation, ensuring thought leadership and professional credibility</w:t>
      </w:r>
    </w:p>
    <w:p>
      <w:pPr>
        <w:pStyle w:val="ListBullet"/>
      </w:pPr>
      <w:r>
        <w:t>**Social Media Content Optimisation:** AI systems creating professional social media content that engages audiences whilst maintaining professional standards and regulatory compliance</w:t>
      </w:r>
    </w:p>
    <w:p>
      <w:pPr>
        <w:pStyle w:val="ListBullet"/>
      </w:pPr>
      <w:r>
        <w:t>**Email Marketing Enhancement:** AI-powered email content personalisation and optimisation that improves engagement whilst maintaining professional communication standards</w:t>
      </w:r>
    </w:p>
    <w:p/>
    <w:p>
      <w:r>
        <w:rPr>
          <w:b/>
        </w:rPr>
        <w:t>Quality Assurance Integration:</w:t>
      </w:r>
    </w:p>
    <w:p>
      <w:pPr>
        <w:pStyle w:val="ListBullet"/>
      </w:pPr>
      <w:r>
        <w:t>**Accuracy Verification:** AI systems supporting content accuracy verification whilst requiring human professional review for all client-facing materials</w:t>
      </w:r>
    </w:p>
    <w:p>
      <w:pPr>
        <w:pStyle w:val="ListBullet"/>
      </w:pPr>
      <w:r>
        <w:t>**Compliance Checking:** Automated compliance review systems ensuring all content meets regulatory requirements, professional standards, and ethical obligations</w:t>
      </w:r>
    </w:p>
    <w:p>
      <w:pPr>
        <w:pStyle w:val="ListBullet"/>
      </w:pPr>
      <w:r>
        <w:t>**Brand Consistency Maintenance:** AI tools ensuring consistent professional branding, messaging, and communication standards across all marketing materials</w:t>
      </w:r>
    </w:p>
    <w:p>
      <w:pPr>
        <w:pStyle w:val="ListBullet"/>
      </w:pPr>
      <w:r>
        <w:t>**SEO and Visibility Optimisation:** AI systems optimising content for search engines whilst maintaining professional credibility and regulatory compliance</w:t>
      </w:r>
    </w:p>
    <w:p/>
    <w:p>
      <w:r>
        <w:rPr>
          <w:b/>
        </w:rPr>
        <w:t>Content Strategy Intelligence:</w:t>
      </w:r>
    </w:p>
    <w:p/>
    <w:p>
      <w:r>
        <w:rPr>
          <w:b/>
        </w:rPr>
        <w:t>Audience Analysis and Personalisation:</w:t>
      </w:r>
    </w:p>
    <w:p>
      <w:pPr>
        <w:pStyle w:val="ListBullet"/>
      </w:pPr>
      <w:r>
        <w:t>**Client Persona Development:** AI analysis of client data to develop detailed audience personas and targeted content strategies</w:t>
      </w:r>
    </w:p>
    <w:p>
      <w:pPr>
        <w:pStyle w:val="ListBullet"/>
      </w:pPr>
      <w:r>
        <w:t>**Content Performance Analytics:** AI-powered analysis of content engagement, effectiveness, and ROI for continuous strategy optimisation</w:t>
      </w:r>
    </w:p>
    <w:p>
      <w:pPr>
        <w:pStyle w:val="ListBullet"/>
      </w:pPr>
      <w:r>
        <w:t>**Trend Identification:** AI systems identifying industry trends, client interest patterns, and content opportunities for strategic content planning</w:t>
      </w:r>
    </w:p>
    <w:p>
      <w:pPr>
        <w:pStyle w:val="ListBullet"/>
      </w:pPr>
      <w:r>
        <w:t>**Competitive Analysis:** AI tools analysing competitor content strategies and identifying differentiation opportunities whilst maintaining professional standards</w:t>
      </w:r>
    </w:p>
    <w:p/>
    <w:p>
      <w:r>
        <w:rPr>
          <w:b/>
        </w:rPr>
        <w:t>Multi-Channel Content Optimisation:</w:t>
      </w:r>
    </w:p>
    <w:p>
      <w:pPr>
        <w:pStyle w:val="ListBullet"/>
      </w:pPr>
      <w:r>
        <w:t>**Platform-Specific Adaptation:** AI systems adapting content for different marketing channels whilst maintaining consistent professional messaging</w:t>
      </w:r>
    </w:p>
    <w:p>
      <w:pPr>
        <w:pStyle w:val="ListBullet"/>
      </w:pPr>
      <w:r>
        <w:t>**Content Distribution Intelligence:** AI-powered content distribution strategies maximising reach and engagement across appropriate professional platforms</w:t>
      </w:r>
    </w:p>
    <w:p>
      <w:pPr>
        <w:pStyle w:val="ListBullet"/>
      </w:pPr>
      <w:r>
        <w:t>**Timing and Frequency Optimisation:** AI systems optimising content publication timing and frequency based on audience engagement patterns and professional appropriateness</w:t>
      </w:r>
    </w:p>
    <w:p>
      <w:pPr>
        <w:pStyle w:val="ListBullet"/>
      </w:pPr>
      <w:r>
        <w:t>**Cross-Platform Integration:** AI coordination of content strategies across websites, social media, email marketing, and professional networking platforms</w:t>
      </w:r>
    </w:p>
    <w:p/>
    <w:p>
      <w:pPr>
        <w:pStyle w:val="Heading3"/>
        <w:jc w:val="left"/>
      </w:pPr>
      <w:r>
        <w:t>Predictive Analytics for Client Behaviour</w:t>
      </w:r>
    </w:p>
    <w:p/>
    <w:p>
      <w:r>
        <w:t>AI-powered predictive analytics enable professional services firms to anticipate client needs, optimise service delivery, and enhance client relationships through data-driven insights.</w:t>
      </w:r>
    </w:p>
    <w:p/>
    <w:p>
      <w:r>
        <w:rPr>
          <w:b/>
        </w:rPr>
        <w:t>Client Need Prediction Systems:</w:t>
      </w:r>
    </w:p>
    <w:p/>
    <w:p>
      <w:r>
        <w:rPr>
          <w:b/>
        </w:rPr>
        <w:t>Service Requirement Forecasting:</w:t>
      </w:r>
    </w:p>
    <w:p>
      <w:pPr>
        <w:pStyle w:val="ListBullet"/>
      </w:pPr>
      <w:r>
        <w:t>**Life Event Prediction:** AI systems identifying potential client life events (business expansion, family changes, financial transitions) that create professional service needs</w:t>
      </w:r>
    </w:p>
    <w:p>
      <w:pPr>
        <w:pStyle w:val="ListBullet"/>
      </w:pPr>
      <w:r>
        <w:t>**Regulatory Change Impact:** AI analysis of regulatory changes and their potential impact on client businesses and professional service requirements</w:t>
      </w:r>
    </w:p>
    <w:p>
      <w:pPr>
        <w:pStyle w:val="ListBullet"/>
      </w:pPr>
      <w:r>
        <w:t>**Seasonal Service Patterns:** AI identification of seasonal service demand patterns enabling proactive service planning and resource allocation</w:t>
      </w:r>
    </w:p>
    <w:p>
      <w:pPr>
        <w:pStyle w:val="ListBullet"/>
      </w:pPr>
      <w:r>
        <w:t>**Cross-Service Opportunities:** AI systems identifying opportunities for additional professional services based on client characteristics and current service utilisation</w:t>
      </w:r>
    </w:p>
    <w:p/>
    <w:p>
      <w:r>
        <w:rPr>
          <w:b/>
        </w:rPr>
        <w:t>Client Relationship Management:</w:t>
      </w:r>
    </w:p>
    <w:p>
      <w:pPr>
        <w:pStyle w:val="ListBullet"/>
      </w:pPr>
      <w:r>
        <w:t>**Engagement Risk Assessment:** AI systems identifying clients at risk of service termination and recommending relationship strengthening strategies</w:t>
      </w:r>
    </w:p>
    <w:p>
      <w:pPr>
        <w:pStyle w:val="ListBullet"/>
      </w:pPr>
      <w:r>
        <w:t>**Communication Preference Learning:** AI analysis of client communication patterns to optimise professional interaction timing, methods, and frequency</w:t>
      </w:r>
    </w:p>
    <w:p>
      <w:pPr>
        <w:pStyle w:val="ListBullet"/>
      </w:pPr>
      <w:r>
        <w:t>**Satisfaction Prediction:** AI systems predicting client satisfaction levels and identifying opportunities for service improvement or relationship enhancement</w:t>
      </w:r>
    </w:p>
    <w:p>
      <w:pPr>
        <w:pStyle w:val="ListBullet"/>
      </w:pPr>
      <w:r>
        <w:t>**Referral Potential Identification:** AI analysis identifying clients most likely to provide referrals and optimal timing for referral requests</w:t>
      </w:r>
    </w:p>
    <w:p/>
    <w:p>
      <w:r>
        <w:rPr>
          <w:b/>
        </w:rPr>
        <w:t>Business Development Intelligence:</w:t>
      </w:r>
    </w:p>
    <w:p/>
    <w:p>
      <w:r>
        <w:rPr>
          <w:b/>
        </w:rPr>
        <w:t>Market Opportunity Analysis:</w:t>
      </w:r>
    </w:p>
    <w:p>
      <w:pPr>
        <w:pStyle w:val="ListBullet"/>
      </w:pPr>
      <w:r>
        <w:t>**Industry Trend Prediction:** AI systems analysing market trends, regulatory changes, and industry developments that create professional service opportunities</w:t>
      </w:r>
    </w:p>
    <w:p>
      <w:pPr>
        <w:pStyle w:val="ListBullet"/>
      </w:pPr>
      <w:r>
        <w:t>**Competitive Landscape Analysis:** AI monitoring of competitive activities, market positioning changes, and differentiation opportunities</w:t>
      </w:r>
    </w:p>
    <w:p>
      <w:pPr>
        <w:pStyle w:val="ListBullet"/>
      </w:pPr>
      <w:r>
        <w:t>**Geographic Expansion Planning:** AI analysis of geographic markets, demographic trends, and expansion opportunities for professional service delivery</w:t>
      </w:r>
    </w:p>
    <w:p>
      <w:pPr>
        <w:pStyle w:val="ListBullet"/>
      </w:pPr>
      <w:r>
        <w:t>**Service Development Insights:** AI identification of emerging client needs and professional service development opportunities</w:t>
      </w:r>
    </w:p>
    <w:p/>
    <w:p>
      <w:r>
        <w:rPr>
          <w:b/>
        </w:rPr>
        <w:t>Resource Allocation Optimisation:</w:t>
      </w:r>
    </w:p>
    <w:p>
      <w:pPr>
        <w:pStyle w:val="ListBullet"/>
      </w:pPr>
      <w:r>
        <w:t>**Capacity Planning:** AI systems optimising professional staff allocation, appointment scheduling, and resource utilisation based on predicted demand</w:t>
      </w:r>
    </w:p>
    <w:p>
      <w:pPr>
        <w:pStyle w:val="ListBullet"/>
      </w:pPr>
      <w:r>
        <w:t>**Investment Priority Identification:** AI analysis supporting marketing budget allocation, technology investment decisions, and practice development priorities</w:t>
      </w:r>
    </w:p>
    <w:p>
      <w:pPr>
        <w:pStyle w:val="ListBullet"/>
      </w:pPr>
      <w:r>
        <w:t>**Risk Management Enhancement:** AI systems identifying potential business risks, compliance challenges, and operational concerns requiring professional attention</w:t>
      </w:r>
    </w:p>
    <w:p>
      <w:pPr>
        <w:pStyle w:val="ListBullet"/>
      </w:pPr>
      <w:r>
        <w:t>**Growth Strategy Support:** AI insights supporting strategic planning, business development decisions, and long-term practice growth objectives</w:t>
      </w:r>
    </w:p>
    <w:p/>
    <w:p>
      <w:pPr>
        <w:pStyle w:val="Heading3"/>
        <w:jc w:val="left"/>
      </w:pPr>
      <w:r>
        <w:t>Personalisation at Scale</w:t>
      </w:r>
    </w:p>
    <w:p/>
    <w:p>
      <w:r>
        <w:t>AI enables professional services firms to deliver personalised client experiences efficiently whilst maintaining the individual attention and professional standards that clients expect.</w:t>
      </w:r>
    </w:p>
    <w:p/>
    <w:p>
      <w:r>
        <w:rPr>
          <w:b/>
        </w:rPr>
        <w:t>Individual Client Experience Customisation:</w:t>
      </w:r>
    </w:p>
    <w:p/>
    <w:p>
      <w:r>
        <w:rPr>
          <w:b/>
        </w:rPr>
        <w:t>Communication Personalisation:</w:t>
      </w:r>
    </w:p>
    <w:p>
      <w:pPr>
        <w:pStyle w:val="ListBullet"/>
      </w:pPr>
      <w:r>
        <w:t>**Content Customisation:** AI systems delivering personalised content, educational resources, and service information based on individual client needs and preferences</w:t>
      </w:r>
    </w:p>
    <w:p>
      <w:pPr>
        <w:pStyle w:val="ListBullet"/>
      </w:pPr>
      <w:r>
        <w:t>**Timing Optimisation:** AI-powered communication timing based on individual client preferences, engagement patterns, and professional appropriateness</w:t>
      </w:r>
    </w:p>
    <w:p>
      <w:pPr>
        <w:pStyle w:val="ListBullet"/>
      </w:pPr>
      <w:r>
        <w:t>**Channel Preference Adaptation:** AI systems adapting communication methods (email, phone, text, video) based on individual client preferences and effectiveness</w:t>
      </w:r>
    </w:p>
    <w:p>
      <w:pPr>
        <w:pStyle w:val="ListBullet"/>
      </w:pPr>
      <w:r>
        <w:t>**Professional Relationship Enhancement:** AI insights supporting professional relationship development through personalised interaction strategies and relationship building opportunities</w:t>
      </w:r>
    </w:p>
    <w:p/>
    <w:p>
      <w:r>
        <w:rPr>
          <w:b/>
        </w:rPr>
        <w:t>Service Delivery Customisation:</w:t>
      </w:r>
    </w:p>
    <w:p>
      <w:pPr>
        <w:pStyle w:val="ListBullet"/>
      </w:pPr>
      <w:r>
        <w:t>**Appointment Scheduling Optimisation:** AI systems accommodating individual client scheduling preferences, availability patterns, and service requirements</w:t>
      </w:r>
    </w:p>
    <w:p>
      <w:pPr>
        <w:pStyle w:val="ListBullet"/>
      </w:pPr>
      <w:r>
        <w:t>**Service Package Personalisation:** AI recommendation systems suggesting appropriate service combinations based on individual client needs and professional assessment</w:t>
      </w:r>
    </w:p>
    <w:p>
      <w:pPr>
        <w:pStyle w:val="ListBullet"/>
      </w:pPr>
      <w:r>
        <w:t>**Resource Allocation:** AI-powered allocation of appropriate professional resources based on client complexity, relationship history, and service requirements</w:t>
      </w:r>
    </w:p>
    <w:p>
      <w:pPr>
        <w:pStyle w:val="ListBullet"/>
      </w:pPr>
      <w:r>
        <w:t>**Follow-up and Maintenance:** Personalised client follow-up schedules and maintenance communications based on individual client needs and professional protocols</w:t>
      </w:r>
    </w:p>
    <w:p/>
    <w:p>
      <w:r>
        <w:rPr>
          <w:b/>
        </w:rPr>
        <w:t>Technology Integration Excellence:</w:t>
      </w:r>
    </w:p>
    <w:p/>
    <w:p>
      <w:r>
        <w:rPr>
          <w:b/>
        </w:rPr>
        <w:t>CRM System Enhancement:</w:t>
      </w:r>
    </w:p>
    <w:p>
      <w:pPr>
        <w:pStyle w:val="ListBullet"/>
      </w:pPr>
      <w:r>
        <w:t>**Client Profile Intelligence:** AI-enhanced client profiles incorporating communication preferences, service history, and relationship development opportunities</w:t>
      </w:r>
    </w:p>
    <w:p>
      <w:pPr>
        <w:pStyle w:val="ListBullet"/>
      </w:pPr>
      <w:r>
        <w:t>**Interaction History Analysis:** AI analysis of client interactions to identify relationship patterns, service satisfaction indicators, and improvement opportunities</w:t>
      </w:r>
    </w:p>
    <w:p>
      <w:pPr>
        <w:pStyle w:val="ListBullet"/>
      </w:pPr>
      <w:r>
        <w:t>**Professional Insight Generation:** AI systems providing professionals with client-specific insights, relationship recommendations, and service delivery optimisation suggestions</w:t>
      </w:r>
    </w:p>
    <w:p>
      <w:pPr>
        <w:pStyle w:val="ListBullet"/>
      </w:pPr>
      <w:r>
        <w:t>**Workflow Integration:** AI integration with professional workflows ensuring personalised service delivery whilst maintaining operational efficiency and professional standards</w:t>
      </w:r>
    </w:p>
    <w:p/>
    <w:p>
      <w:r>
        <w:rPr>
          <w:b/>
        </w:rPr>
        <w:t>Scalability and Quality Management:</w:t>
      </w:r>
    </w:p>
    <w:p>
      <w:pPr>
        <w:pStyle w:val="ListBullet"/>
      </w:pPr>
      <w:r>
        <w:t>**Quality Assurance:** AI systems ensuring personalised service delivery maintains professional standards, regulatory compliance, and ethical obligations</w:t>
      </w:r>
    </w:p>
    <w:p>
      <w:pPr>
        <w:pStyle w:val="ListBullet"/>
      </w:pPr>
      <w:r>
        <w:t>**Professional Oversight:** AI-powered insights supporting professional decision-making whilst maintaining human professional judgment and client relationship responsibility</w:t>
      </w:r>
    </w:p>
    <w:p>
      <w:pPr>
        <w:pStyle w:val="ListBullet"/>
      </w:pPr>
      <w:r>
        <w:t>**Continuous Improvement:** AI systems learning from client interactions and feedback to continuously improve personalisation effectiveness and professional service delivery</w:t>
      </w:r>
    </w:p>
    <w:p>
      <w:pPr>
        <w:pStyle w:val="ListBullet"/>
      </w:pPr>
      <w:r>
        <w:t>**Efficiency Enhancement:** AI personalisation systems reducing administrative burden whilst enhancing client service quality and professional satisfaction</w:t>
      </w:r>
    </w:p>
    <w:p/>
    <w:p/>
    <w:p>
      <w:pPr>
        <w:jc w:val="center"/>
      </w:pPr>
      <w:r>
        <w:t>__________________________________________________</w:t>
      </w:r>
    </w:p>
    <w:p/>
    <w:p/>
    <w:p>
      <w:pPr>
        <w:pStyle w:val="Heading2"/>
        <w:jc w:val="left"/>
      </w:pPr>
      <w:r>
        <w:t>AI Ethics and Compliance in Professional Services</w:t>
      </w:r>
    </w:p>
    <w:p/>
    <w:p>
      <w:pPr>
        <w:pStyle w:val="Heading3"/>
        <w:jc w:val="left"/>
      </w:pPr>
      <w:r>
        <w:t>Professional Services Ethical Standards</w:t>
      </w:r>
    </w:p>
    <w:p/>
    <w:p>
      <w:r>
        <w:t>AI implementation in professional services must align with established ethical frameworks that govern professional conduct, client relationships, and industry standards whilst enhancing rather than compromising professional obligations.</w:t>
      </w:r>
    </w:p>
    <w:p/>
    <w:p>
      <w:r>
        <w:rPr>
          <w:b/>
        </w:rPr>
        <w:t>Foundational Ethical Principles:</w:t>
      </w:r>
    </w:p>
    <w:p/>
    <w:p>
      <w:r>
        <w:rPr>
          <w:b/>
        </w:rPr>
        <w:t>Professional Competence Maintenance:</w:t>
      </w:r>
    </w:p>
    <w:p>
      <w:pPr>
        <w:pStyle w:val="ListBullet"/>
      </w:pPr>
      <w:r>
        <w:t>**AI as Enhancement Tool:** Position AI as a tool that enhances professional competence rather than replacing professional judgment, expertise, or client relationship responsibilities</w:t>
      </w:r>
    </w:p>
    <w:p>
      <w:pPr>
        <w:pStyle w:val="ListBullet"/>
      </w:pPr>
      <w:r>
        <w:t>**Continuous Learning Requirements:** Maintain professional development in AI technologies whilst ensuring ongoing competence in core professional services and ethical obligations</w:t>
      </w:r>
    </w:p>
    <w:p>
      <w:pPr>
        <w:pStyle w:val="ListBullet"/>
      </w:pPr>
      <w:r>
        <w:t>**Quality Assurance Integration:** Implement AI systems with robust quality assurance processes that maintain professional service standards and client outcome excellence</w:t>
      </w:r>
    </w:p>
    <w:p>
      <w:pPr>
        <w:pStyle w:val="ListBullet"/>
      </w:pPr>
      <w:r>
        <w:t>**Professional Liability Management:** Understand and manage professional liability implications of AI use whilst maintaining appropriate professional insurance and risk management</w:t>
      </w:r>
    </w:p>
    <w:p/>
    <w:p>
      <w:r>
        <w:rPr>
          <w:b/>
        </w:rPr>
        <w:t>Client Interest Priority:</w:t>
      </w:r>
    </w:p>
    <w:p>
      <w:pPr>
        <w:pStyle w:val="ListBullet"/>
      </w:pPr>
      <w:r>
        <w:t>**Client Welfare Focus:** Ensure all AI implementations prioritise client welfare, service quality, and professional relationship integrity over operational efficiency or cost reduction</w:t>
      </w:r>
    </w:p>
    <w:p>
      <w:pPr>
        <w:pStyle w:val="ListBullet"/>
      </w:pPr>
      <w:r>
        <w:t>**Informed Consent Requirements:** Provide clients with appropriate information about AI use in service delivery whilst maintaining professional transparency and trust</w:t>
      </w:r>
    </w:p>
    <w:p>
      <w:pPr>
        <w:pStyle w:val="ListBullet"/>
      </w:pPr>
      <w:r>
        <w:t>**Service Quality Maintenance:** Implement AI systems that maintain or enhance service quality rather than compromising professional service delivery standards</w:t>
      </w:r>
    </w:p>
    <w:p>
      <w:pPr>
        <w:pStyle w:val="ListBullet"/>
      </w:pPr>
      <w:r>
        <w:t>**Access and Equality:** Ensure AI implementation enhances rather than restricts client access to professional services and maintains equality in service delivery</w:t>
      </w:r>
    </w:p>
    <w:p/>
    <w:p>
      <w:r>
        <w:rPr>
          <w:b/>
        </w:rPr>
        <w:t>Professional Integrity Standards:</w:t>
      </w:r>
    </w:p>
    <w:p/>
    <w:p>
      <w:r>
        <w:rPr>
          <w:b/>
        </w:rPr>
        <w:t>Accuracy and Reliability:</w:t>
      </w:r>
    </w:p>
    <w:p>
      <w:pPr>
        <w:pStyle w:val="ListBullet"/>
      </w:pPr>
      <w:r>
        <w:t>**AI Output Verification:** Maintain professional responsibility for verifying and validating all AI-generated content, recommendations, and client communications</w:t>
      </w:r>
    </w:p>
    <w:p>
      <w:pPr>
        <w:pStyle w:val="ListBullet"/>
      </w:pPr>
      <w:r>
        <w:t>**Error Prevention and Management:** Implement systems for identifying, correcting, and preventing AI errors whilst maintaining professional accountability for all service delivery</w:t>
      </w:r>
    </w:p>
    <w:p>
      <w:pPr>
        <w:pStyle w:val="ListBullet"/>
      </w:pPr>
      <w:r>
        <w:t>**Professional Judgment Integration:** Use AI to support rather than replace professional judgment in complex decisions, client advice, and strategic recommendations</w:t>
      </w:r>
    </w:p>
    <w:p>
      <w:pPr>
        <w:pStyle w:val="ListBullet"/>
      </w:pPr>
      <w:r>
        <w:t>**Continuous Monitoring:** Maintain ongoing monitoring of AI system performance, accuracy, and professional appropriateness with regular review and adjustment</w:t>
      </w:r>
    </w:p>
    <w:p/>
    <w:p>
      <w:r>
        <w:rPr>
          <w:b/>
        </w:rPr>
        <w:t>Transparency and Honesty:</w:t>
      </w:r>
    </w:p>
    <w:p>
      <w:pPr>
        <w:pStyle w:val="ListBullet"/>
      </w:pPr>
      <w:r>
        <w:t>**AI Disclosure Appropriate:** Provide appropriate disclosure about AI use in professional services whilst maintaining client confidence and professional credibility</w:t>
      </w:r>
    </w:p>
    <w:p>
      <w:pPr>
        <w:pStyle w:val="ListBullet"/>
      </w:pPr>
      <w:r>
        <w:t>**Limitation Acknowledgment:** Clearly understand and communicate AI limitations whilst ensuring clients receive complete and accurate professional service information</w:t>
      </w:r>
    </w:p>
    <w:p>
      <w:pPr>
        <w:pStyle w:val="ListBullet"/>
      </w:pPr>
      <w:r>
        <w:t>**Professional Responsibility Clarity:** Maintain clear professional responsibility for all client services regardless of AI involvement in service delivery processes</w:t>
      </w:r>
    </w:p>
    <w:p>
      <w:pPr>
        <w:pStyle w:val="ListBullet"/>
      </w:pPr>
      <w:r>
        <w:t>**Ethical Decision-Making:** Apply established professional ethical frameworks to AI implementation decisions and ongoing technology use</w:t>
      </w:r>
    </w:p>
    <w:p/>
    <w:p>
      <w:pPr>
        <w:pStyle w:val="Heading3"/>
        <w:jc w:val="left"/>
      </w:pPr>
      <w:r>
        <w:t>Data Privacy and Protection Requirements</w:t>
      </w:r>
    </w:p>
    <w:p/>
    <w:p>
      <w:r>
        <w:t>Professional services firms must implement AI systems with enhanced data privacy protection that exceeds general business requirements due to confidentiality obligations and regulatory compliance needs.</w:t>
      </w:r>
    </w:p>
    <w:p/>
    <w:p>
      <w:r>
        <w:rPr>
          <w:b/>
        </w:rPr>
        <w:t>Enhanced Privacy Protection Framework:</w:t>
      </w:r>
    </w:p>
    <w:p/>
    <w:p>
      <w:r>
        <w:rPr>
          <w:b/>
        </w:rPr>
        <w:t>Professional Confidentiality Integration:</w:t>
      </w:r>
    </w:p>
    <w:p>
      <w:pPr>
        <w:pStyle w:val="ListBullet"/>
      </w:pPr>
      <w:r>
        <w:t>**Attorney-Client Privilege Protection:** Ensure AI systems maintain attorney-client privilege in legal services with appropriate technical and procedural safeguards</w:t>
      </w:r>
    </w:p>
    <w:p>
      <w:pPr>
        <w:pStyle w:val="ListBullet"/>
      </w:pPr>
      <w:r>
        <w:t>**Medical Confidentiality Assurance:** Implement AI systems that protect patient confidentiality and comply with healthcare privacy regulations including HIPAA equivalent Australian standards</w:t>
      </w:r>
    </w:p>
    <w:p>
      <w:pPr>
        <w:pStyle w:val="ListBullet"/>
      </w:pPr>
      <w:r>
        <w:t>**Financial Privacy Compliance:** Maintain client financial information privacy in accordance with financial services regulations and professional confidentiality requirements</w:t>
      </w:r>
    </w:p>
    <w:p>
      <w:pPr>
        <w:pStyle w:val="ListBullet"/>
      </w:pPr>
      <w:r>
        <w:t>**Professional Communication Security:** Secure all AI-processed professional communications with encryption, access controls, and audit trail maintenance</w:t>
      </w:r>
    </w:p>
    <w:p/>
    <w:p>
      <w:r>
        <w:rPr>
          <w:b/>
        </w:rPr>
        <w:t>Data Management Excellence:</w:t>
      </w:r>
    </w:p>
    <w:p>
      <w:pPr>
        <w:pStyle w:val="ListBullet"/>
      </w:pPr>
      <w:r>
        <w:t>**Data Minimisation Principles:** Collect and process only client data necessary for legitimate professional service delivery and AI system functionality</w:t>
      </w:r>
    </w:p>
    <w:p>
      <w:pPr>
        <w:pStyle w:val="ListBullet"/>
      </w:pPr>
      <w:r>
        <w:t>**Purpose Limitation Compliance:** Use AI systems only for explicitly stated professional service purposes with clear limitations on data use and sharing</w:t>
      </w:r>
    </w:p>
    <w:p>
      <w:pPr>
        <w:pStyle w:val="ListBullet"/>
      </w:pPr>
      <w:r>
        <w:t>**Retention Period Management:** Implement appropriate data retention periods that comply with professional requirements whilst enabling effective AI system performance</w:t>
      </w:r>
    </w:p>
    <w:p>
      <w:pPr>
        <w:pStyle w:val="ListBullet"/>
      </w:pPr>
      <w:r>
        <w:t>**Consent Management Systems:** Maintain comprehensive client consent management systems for AI data use with clear opt-in, opt-out, and modification capabilities</w:t>
      </w:r>
    </w:p>
    <w:p/>
    <w:p>
      <w:r>
        <w:rPr>
          <w:b/>
        </w:rPr>
        <w:t>Regulatory Compliance Integration:</w:t>
      </w:r>
    </w:p>
    <w:p/>
    <w:p>
      <w:r>
        <w:rPr>
          <w:b/>
        </w:rPr>
        <w:t>Privacy Act Compliance:</w:t>
      </w:r>
    </w:p>
    <w:p>
      <w:pPr>
        <w:pStyle w:val="ListBullet"/>
      </w:pPr>
      <w:r>
        <w:t>**Australian Privacy Principles Adherence:** Ensure AI systems comply with all thirteen Australian Privacy Principles with enhanced protection for professional services contexts</w:t>
      </w:r>
    </w:p>
    <w:p>
      <w:pPr>
        <w:pStyle w:val="ListBullet"/>
      </w:pPr>
      <w:r>
        <w:t>**Notifiable Data Breach Preparation:** Implement comprehensive data breach response systems that address both general privacy requirements and professional confidentiality obligations</w:t>
      </w:r>
    </w:p>
    <w:p>
      <w:pPr>
        <w:pStyle w:val="ListBullet"/>
      </w:pPr>
      <w:r>
        <w:t>**Cross-Border Data Transfer Controls:** Maintain appropriate controls for any AI systems that process Australian client data in offshore systems or cloud platforms</w:t>
      </w:r>
    </w:p>
    <w:p>
      <w:pPr>
        <w:pStyle w:val="ListBullet"/>
      </w:pPr>
      <w:r>
        <w:t>**Regular Privacy Impact Assessments:** Conduct comprehensive privacy impact assessments for all AI implementations with regular review and updating</w:t>
      </w:r>
    </w:p>
    <w:p/>
    <w:p>
      <w:r>
        <w:rPr>
          <w:b/>
        </w:rPr>
        <w:t>Industry-Specific Requirements:</w:t>
      </w:r>
    </w:p>
    <w:p>
      <w:pPr>
        <w:pStyle w:val="ListBullet"/>
      </w:pPr>
      <w:r>
        <w:t>**Legal Profession Compliance:** Ensure AI systems comply with legal profession conduct rules, confidentiality requirements, and professional liability standards</w:t>
      </w:r>
    </w:p>
    <w:p>
      <w:pPr>
        <w:pStyle w:val="ListBullet"/>
      </w:pPr>
      <w:r>
        <w:t>**Healthcare Regulation Adherence:** Implement AI systems that comply with AHPRA requirements, healthcare privacy regulations, and professional medical standards</w:t>
      </w:r>
    </w:p>
    <w:p>
      <w:pPr>
        <w:pStyle w:val="ListBullet"/>
      </w:pPr>
      <w:r>
        <w:t>**Financial Services Compliance:** Maintain compliance with ASIC requirements, financial privacy regulations, and professional financial services standards</w:t>
      </w:r>
    </w:p>
    <w:p>
      <w:pPr>
        <w:pStyle w:val="ListBullet"/>
      </w:pPr>
      <w:r>
        <w:t>**Professional Association Standards:** Adhere to relevant professional association guidelines for technology use, client data management, and professional service delivery</w:t>
      </w:r>
    </w:p>
    <w:p/>
    <w:p>
      <w:pPr>
        <w:pStyle w:val="Heading3"/>
        <w:jc w:val="left"/>
      </w:pPr>
      <w:r>
        <w:t>Transparency and Explainability Needs</w:t>
      </w:r>
    </w:p>
    <w:p/>
    <w:p>
      <w:r>
        <w:t>Professional services require AI systems with enhanced transparency and explainability capabilities due to professional accountability requirements and client relationship obligations.</w:t>
      </w:r>
    </w:p>
    <w:p/>
    <w:p>
      <w:r>
        <w:rPr>
          <w:b/>
        </w:rPr>
        <w:t>Professional Accountability Framework:</w:t>
      </w:r>
    </w:p>
    <w:p/>
    <w:p>
      <w:r>
        <w:rPr>
          <w:b/>
        </w:rPr>
        <w:t>Decision-Making Transparency:</w:t>
      </w:r>
    </w:p>
    <w:p>
      <w:pPr>
        <w:pStyle w:val="ListBullet"/>
      </w:pPr>
      <w:r>
        <w:t>**AI Decision Audit Trails:** Maintain comprehensive audit trails of AI decision-making processes enabling professional review, client explanation, and regulatory compliance</w:t>
      </w:r>
    </w:p>
    <w:p>
      <w:pPr>
        <w:pStyle w:val="ListBullet"/>
      </w:pPr>
      <w:r>
        <w:t>**Professional Oversight Documentation:** Document professional oversight of AI systems including review processes, decision validation, and quality assurance activities</w:t>
      </w:r>
    </w:p>
    <w:p>
      <w:pPr>
        <w:pStyle w:val="ListBullet"/>
      </w:pPr>
      <w:r>
        <w:t>**Client Communication Capability:** Develop capability to explain AI-influenced professional decisions and recommendations to clients in understandable, professional language</w:t>
      </w:r>
    </w:p>
    <w:p>
      <w:pPr>
        <w:pStyle w:val="ListBullet"/>
      </w:pPr>
      <w:r>
        <w:t>**Regulatory Review Preparation:** Maintain documentation and explanation capabilities that support regulatory review, professional liability assessment, and compliance demonstration</w:t>
      </w:r>
    </w:p>
    <w:p/>
    <w:p>
      <w:r>
        <w:rPr>
          <w:b/>
        </w:rPr>
        <w:t>AI System Explainability:</w:t>
      </w:r>
    </w:p>
    <w:p>
      <w:pPr>
        <w:pStyle w:val="ListBullet"/>
      </w:pPr>
      <w:r>
        <w:t>**Algorithm Transparency Requirements:** Select AI systems that provide appropriate transparency about decision-making processes relevant to professional service delivery</w:t>
      </w:r>
    </w:p>
    <w:p>
      <w:pPr>
        <w:pStyle w:val="ListBullet"/>
      </w:pPr>
      <w:r>
        <w:t>**Bias Detection and Management:** Implement systems for detecting and managing AI bias that could affect professional service delivery quality or client treatment equity</w:t>
      </w:r>
    </w:p>
    <w:p>
      <w:pPr>
        <w:pStyle w:val="ListBullet"/>
      </w:pPr>
      <w:r>
        <w:t>**Performance Monitoring:** Maintain comprehensive monitoring of AI system performance with regular assessment of accuracy, reliability, and professional appropriateness</w:t>
      </w:r>
    </w:p>
    <w:p>
      <w:pPr>
        <w:pStyle w:val="ListBullet"/>
      </w:pPr>
      <w:r>
        <w:t>**Continuous Improvement Integration:** Implement feedback systems that enable continuous AI system improvement whilst maintaining professional service delivery standards</w:t>
      </w:r>
    </w:p>
    <w:p/>
    <w:p>
      <w:pPr>
        <w:pStyle w:val="Heading3"/>
        <w:jc w:val="left"/>
      </w:pPr>
      <w:r>
        <w:t>Human Oversight Requirements</w:t>
      </w:r>
    </w:p>
    <w:p/>
    <w:p>
      <w:r>
        <w:t>Professional services must maintain appropriate human oversight of AI systems that preserves professional responsibility, client relationships, and service quality standards.</w:t>
      </w:r>
    </w:p>
    <w:p/>
    <w:p>
      <w:r>
        <w:rPr>
          <w:b/>
        </w:rPr>
        <w:t>Professional Supervision Framework:</w:t>
      </w:r>
    </w:p>
    <w:p/>
    <w:p>
      <w:r>
        <w:rPr>
          <w:b/>
        </w:rPr>
        <w:t>Critical Decision-Making:</w:t>
      </w:r>
    </w:p>
    <w:p>
      <w:pPr>
        <w:pStyle w:val="ListBullet"/>
      </w:pPr>
      <w:r>
        <w:t>**Human Professional Review:** Maintain human professional review for all critical client decisions, strategic recommendations, and significant service delivery matters</w:t>
      </w:r>
    </w:p>
    <w:p>
      <w:pPr>
        <w:pStyle w:val="ListBullet"/>
      </w:pPr>
      <w:r>
        <w:t>**AI Limitation Recognition:** Clearly identify situations where AI systems cannot provide appropriate support and human professional judgment is essential</w:t>
      </w:r>
    </w:p>
    <w:p>
      <w:pPr>
        <w:pStyle w:val="ListBullet"/>
      </w:pPr>
      <w:r>
        <w:t>**Quality Assurance Integration:** Implement comprehensive quality assurance processes that combine AI efficiency with human professional expertise and oversight</w:t>
      </w:r>
    </w:p>
    <w:p>
      <w:pPr>
        <w:pStyle w:val="ListBullet"/>
      </w:pPr>
      <w:r>
        <w:t>**Professional Development:** Maintain ongoing professional development that integrates AI capabilities with enhanced human professional competence and judgment</w:t>
      </w:r>
    </w:p>
    <w:p/>
    <w:p>
      <w:r>
        <w:rPr>
          <w:b/>
        </w:rPr>
        <w:t>Client Relationship Management:</w:t>
      </w:r>
    </w:p>
    <w:p>
      <w:pPr>
        <w:pStyle w:val="ListBullet"/>
      </w:pPr>
      <w:r>
        <w:t>**Personal Professional Relationships:** Maintain direct professional-client relationships with AI supporting rather than replacing personal professional interaction and trust building</w:t>
      </w:r>
    </w:p>
    <w:p>
      <w:pPr>
        <w:pStyle w:val="ListBullet"/>
      </w:pPr>
      <w:r>
        <w:t>**Complex Situation Management:** Ensure human professional oversight for emotionally complex, ethically challenging, or professionally sensitive client situations</w:t>
      </w:r>
    </w:p>
    <w:p>
      <w:pPr>
        <w:pStyle w:val="ListBullet"/>
      </w:pPr>
      <w:r>
        <w:t>**Professional Communication:** Maintain human professional responsibility for important client communications, strategic discussions, and relationship development activities</w:t>
      </w:r>
    </w:p>
    <w:p>
      <w:pPr>
        <w:pStyle w:val="ListBullet"/>
      </w:pPr>
      <w:r>
        <w:t>**Trust and Confidence Building:** Use AI to enhance rather than compromise client trust and confidence in professional competence, reliability, and personal attention</w:t>
      </w:r>
    </w:p>
    <w:p/>
    <w:p>
      <w:r>
        <w:rPr>
          <w:b/>
        </w:rPr>
        <w:t>Implementation Strategy:</w:t>
      </w:r>
    </w:p>
    <w:p/>
    <w:p>
      <w:r>
        <w:rPr>
          <w:b/>
        </w:rPr>
        <w:t>Phased AI Integration:</w:t>
      </w:r>
    </w:p>
    <w:p>
      <w:pPr>
        <w:pStyle w:val="ListBullet"/>
      </w:pPr>
      <w:r>
        <w:t>**Gradual Implementation:** Implement AI systems gradually with comprehensive professional oversight and regular assessment of effectiveness and appropriateness</w:t>
      </w:r>
    </w:p>
    <w:p>
      <w:pPr>
        <w:pStyle w:val="ListBullet"/>
      </w:pPr>
      <w:r>
        <w:t>**Staff Training and Development:** Provide comprehensive training that enables professional staff to effectively use AI tools whilst maintaining professional standards and competence</w:t>
      </w:r>
    </w:p>
    <w:p>
      <w:pPr>
        <w:pStyle w:val="ListBullet"/>
      </w:pPr>
      <w:r>
        <w:t>**Regular Review and Adjustment:** Conduct regular reviews of AI implementation effectiveness with adjustments based on professional service delivery outcomes and client feedback</w:t>
      </w:r>
    </w:p>
    <w:p>
      <w:pPr>
        <w:pStyle w:val="ListBullet"/>
      </w:pPr>
      <w:r>
        <w:t>**Professional Excellence Focus:** Maintain focus on professional excellence and client service quality as primary objectives with AI serving as supporting rather than primary service delivery mechanism</w:t>
      </w:r>
    </w:p>
    <w:p/>
    <w:p/>
    <w:p>
      <w:pPr>
        <w:jc w:val="center"/>
      </w:pPr>
      <w:r>
        <w:t>__________________________________________________</w:t>
      </w:r>
    </w:p>
    <w:p/>
    <w:p/>
    <w:p>
      <w:pPr>
        <w:pStyle w:val="Heading2"/>
        <w:jc w:val="left"/>
      </w:pPr>
      <w:r>
        <w:t>AI-Powered Client Acquisition</w:t>
      </w:r>
    </w:p>
    <w:p/>
    <w:p>
      <w:pPr>
        <w:pStyle w:val="Heading3"/>
        <w:jc w:val="left"/>
      </w:pPr>
      <w:r>
        <w:t>Lead Scoring and Qualification</w:t>
      </w:r>
    </w:p>
    <w:p/>
    <w:p>
      <w:r>
        <w:t>AI-powered lead scoring transforms professional services client acquisition by enabling sophisticated analysis of potential client quality, service fit, and relationship potential whilst maintaining professional standards and ethical obligations.</w:t>
      </w:r>
    </w:p>
    <w:p/>
    <w:p>
      <w:r>
        <w:rPr>
          <w:b/>
        </w:rPr>
        <w:t>Intelligent Lead Assessment Systems:</w:t>
      </w:r>
    </w:p>
    <w:p/>
    <w:p>
      <w:r>
        <w:rPr>
          <w:b/>
        </w:rPr>
        <w:t>Multi-Factor Scoring Models:</w:t>
      </w:r>
    </w:p>
    <w:p>
      <w:pPr>
        <w:pStyle w:val="ListBullet"/>
      </w:pPr>
      <w:r>
        <w:t>**Service Need Assessment:** AI analysis of inquirer service requirements, urgency levels, and complexity factors to prioritise professional attention and resource allocation</w:t>
      </w:r>
    </w:p>
    <w:p>
      <w:pPr>
        <w:pStyle w:val="ListBullet"/>
      </w:pPr>
      <w:r>
        <w:t>**Quality Indicator Analysis:** AI evaluation of potential client characteristics including communication quality, specific service knowledge, and professional service readiness</w:t>
      </w:r>
    </w:p>
    <w:p>
      <w:pPr>
        <w:pStyle w:val="ListBullet"/>
      </w:pPr>
      <w:r>
        <w:t>**Financial Qualification Intelligence:** AI systems assessing potential client financial capacity and service investment capability whilst maintaining professional discretion and confidentiality</w:t>
      </w:r>
    </w:p>
    <w:p>
      <w:pPr>
        <w:pStyle w:val="ListBullet"/>
      </w:pPr>
      <w:r>
        <w:t>**Referral Source Integration:** AI analysis incorporating referral source quality, relationship history, and referral pattern effectiveness into lead qualification processes</w:t>
      </w:r>
    </w:p>
    <w:p/>
    <w:p>
      <w:r>
        <w:rPr>
          <w:b/>
        </w:rPr>
        <w:t>Professional Service Fit Analysis:</w:t>
      </w:r>
    </w:p>
    <w:p>
      <w:pPr>
        <w:pStyle w:val="ListBullet"/>
      </w:pPr>
      <w:r>
        <w:t>**Practice Area Alignment:** AI systems determining optimal practice area fit and appropriate professional resource allocation for incoming client inquiries</w:t>
      </w:r>
    </w:p>
    <w:p>
      <w:pPr>
        <w:pStyle w:val="ListBullet"/>
      </w:pPr>
      <w:r>
        <w:t>**Complexity Assessment:** AI evaluation of potential case or service complexity enabling appropriate resource allocation and professional expertise assignment</w:t>
      </w:r>
    </w:p>
    <w:p>
      <w:pPr>
        <w:pStyle w:val="ListBullet"/>
      </w:pPr>
      <w:r>
        <w:t>**Timeline and Urgency Analysis:** AI assessment of client service timelines, urgency requirements, and scheduling considerations for optimal professional response</w:t>
      </w:r>
    </w:p>
    <w:p>
      <w:pPr>
        <w:pStyle w:val="ListBullet"/>
      </w:pPr>
      <w:r>
        <w:t>**Geographic and Jurisdiction Factors:** AI analysis of geographic service delivery requirements, jurisdictional considerations, and logistical factors affecting service delivery</w:t>
      </w:r>
    </w:p>
    <w:p/>
    <w:p>
      <w:r>
        <w:rPr>
          <w:b/>
        </w:rPr>
        <w:t>Behavioural Pattern Recognition:</w:t>
      </w:r>
    </w:p>
    <w:p/>
    <w:p>
      <w:r>
        <w:rPr>
          <w:b/>
        </w:rPr>
        <w:t>Inquiry Quality Assessment:</w:t>
      </w:r>
    </w:p>
    <w:p>
      <w:pPr>
        <w:pStyle w:val="ListBullet"/>
      </w:pPr>
      <w:r>
        <w:t>**Communication Pattern Analysis:** AI evaluation of inquiry communication quality, professional appropriateness, and client engagement indicators</w:t>
      </w:r>
    </w:p>
    <w:p>
      <w:pPr>
        <w:pStyle w:val="ListBullet"/>
      </w:pPr>
      <w:r>
        <w:t>**Information Completeness:** AI assessment of inquiry completeness, relevant detail provision, and client preparation for professional consultation</w:t>
      </w:r>
    </w:p>
    <w:p>
      <w:pPr>
        <w:pStyle w:val="ListBullet"/>
      </w:pPr>
      <w:r>
        <w:t>**Response Time Patterns:** AI analysis of client response patterns, availability, and engagement levels throughout initial communication processes</w:t>
      </w:r>
    </w:p>
    <w:p>
      <w:pPr>
        <w:pStyle w:val="ListBullet"/>
      </w:pPr>
      <w:r>
        <w:t>**Professional Readiness Indicators:** AI identification of indicators suggesting client readiness for professional service engagement and successful service delivery</w:t>
      </w:r>
    </w:p>
    <w:p/>
    <w:p>
      <w:r>
        <w:rPr>
          <w:b/>
        </w:rPr>
        <w:t>Historical Data Integration:</w:t>
      </w:r>
    </w:p>
    <w:p>
      <w:pPr>
        <w:pStyle w:val="ListBullet"/>
      </w:pPr>
      <w:r>
        <w:t>**Similar Client Analysis:** AI comparison with historical client data to identify patterns associated with successful professional relationships and positive outcomes</w:t>
      </w:r>
    </w:p>
    <w:p>
      <w:pPr>
        <w:pStyle w:val="ListBullet"/>
      </w:pPr>
      <w:r>
        <w:t>**Service Delivery Prediction:** AI analysis predicting likely service delivery requirements, professional resource needs, and relationship development potential</w:t>
      </w:r>
    </w:p>
    <w:p>
      <w:pPr>
        <w:pStyle w:val="ListBullet"/>
      </w:pPr>
      <w:r>
        <w:t>**Risk Factor Identification:** AI systems identifying potential risk factors, challenging client characteristics, or service delivery complications requiring professional attention</w:t>
      </w:r>
    </w:p>
    <w:p>
      <w:pPr>
        <w:pStyle w:val="ListBullet"/>
      </w:pPr>
      <w:r>
        <w:t>**Success Probability Assessment:** AI evaluation of factors associated with successful professional service delivery and positive client relationship development</w:t>
      </w:r>
    </w:p>
    <w:p/>
    <w:p>
      <w:pPr>
        <w:pStyle w:val="Heading3"/>
        <w:jc w:val="left"/>
      </w:pPr>
      <w:r>
        <w:t>Predictive Client Behaviour Modelling</w:t>
      </w:r>
    </w:p>
    <w:p/>
    <w:p>
      <w:r>
        <w:t>AI-powered predictive modelling enables professional services firms to anticipate client needs, optimise service delivery timing, and enhance client relationship development through data-driven insights.</w:t>
      </w:r>
    </w:p>
    <w:p/>
    <w:p>
      <w:r>
        <w:rPr>
          <w:b/>
        </w:rPr>
        <w:t>Client Lifecycle Prediction:</w:t>
      </w:r>
    </w:p>
    <w:p/>
    <w:p>
      <w:r>
        <w:rPr>
          <w:b/>
        </w:rPr>
        <w:t>Service Need Forecasting:</w:t>
      </w:r>
    </w:p>
    <w:p>
      <w:pPr>
        <w:pStyle w:val="ListBullet"/>
      </w:pPr>
      <w:r>
        <w:t>**Life Event Identification:** AI systems identifying potential client life events (business changes, family transitions, regulatory requirements) that create professional service needs</w:t>
      </w:r>
    </w:p>
    <w:p>
      <w:pPr>
        <w:pStyle w:val="ListBullet"/>
      </w:pPr>
      <w:r>
        <w:t>**Timing Optimisation:** AI prediction of optimal timing for professional service delivery, client communication, and relationship development activities</w:t>
      </w:r>
    </w:p>
    <w:p>
      <w:pPr>
        <w:pStyle w:val="ListBullet"/>
      </w:pPr>
      <w:r>
        <w:t>**Cross-Service Opportunities:** AI identification of additional professional services that align with client needs, business development, and relationship expansion opportunities</w:t>
      </w:r>
    </w:p>
    <w:p>
      <w:pPr>
        <w:pStyle w:val="ListBullet"/>
      </w:pPr>
      <w:r>
        <w:t>**Maintenance and Follow-up Scheduling:** AI-powered scheduling of appropriate client maintenance communications, service reviews, and relationship development activities</w:t>
      </w:r>
    </w:p>
    <w:p/>
    <w:p>
      <w:r>
        <w:rPr>
          <w:b/>
        </w:rPr>
        <w:t>Engagement Pattern Analysis:</w:t>
      </w:r>
    </w:p>
    <w:p>
      <w:pPr>
        <w:pStyle w:val="ListBullet"/>
      </w:pPr>
      <w:r>
        <w:t>**Communication Preference Learning:** AI systems learning individual client communication preferences, response patterns, and optimal engagement strategies</w:t>
      </w:r>
    </w:p>
    <w:p>
      <w:pPr>
        <w:pStyle w:val="ListBullet"/>
      </w:pPr>
      <w:r>
        <w:t>**Service Utilisation Patterns:** AI analysis of client service utilisation patterns enabling proactive service planning and resource allocation optimisation</w:t>
      </w:r>
    </w:p>
    <w:p>
      <w:pPr>
        <w:pStyle w:val="ListBullet"/>
      </w:pPr>
      <w:r>
        <w:t>**Satisfaction Indicator Monitoring:** AI monitoring of client satisfaction indicators with predictive analysis for relationship maintenance and enhancement opportunities</w:t>
      </w:r>
    </w:p>
    <w:p>
      <w:pPr>
        <w:pStyle w:val="ListBullet"/>
      </w:pPr>
      <w:r>
        <w:t>**Retention Risk Assessment:** AI identification of clients at risk of service termination with recommended intervention strategies and relationship strengthening approaches</w:t>
      </w:r>
    </w:p>
    <w:p/>
    <w:p>
      <w:r>
        <w:rPr>
          <w:b/>
        </w:rPr>
        <w:t>Business Development Intelligence:</w:t>
      </w:r>
    </w:p>
    <w:p/>
    <w:p>
      <w:r>
        <w:rPr>
          <w:b/>
        </w:rPr>
        <w:t>Growth Opportunity Prediction:</w:t>
      </w:r>
    </w:p>
    <w:p>
      <w:pPr>
        <w:pStyle w:val="ListBullet"/>
      </w:pPr>
      <w:r>
        <w:t>**Client Business Development:** AI analysis of client business growth patterns and expansion activities that create additional professional service opportunities</w:t>
      </w:r>
    </w:p>
    <w:p>
      <w:pPr>
        <w:pStyle w:val="ListBullet"/>
      </w:pPr>
      <w:r>
        <w:t>**Industry Trend Integration:** AI systems incorporating industry trends, regulatory changes, and market developments that affect client professional service needs</w:t>
      </w:r>
    </w:p>
    <w:p>
      <w:pPr>
        <w:pStyle w:val="ListBullet"/>
      </w:pPr>
      <w:r>
        <w:t>**Competitive Analysis Integration:** AI analysis of competitive activities and market changes that create client service opportunities or relationship risks</w:t>
      </w:r>
    </w:p>
    <w:p>
      <w:pPr>
        <w:pStyle w:val="ListBullet"/>
      </w:pPr>
      <w:r>
        <w:t>**Investment and Expansion Timing:** AI prediction of optimal timing for client business development, service expansion, and relationship enhancement investments</w:t>
      </w:r>
    </w:p>
    <w:p/>
    <w:p>
      <w:r>
        <w:rPr>
          <w:b/>
        </w:rPr>
        <w:t>Strategic Relationship Development:</w:t>
      </w:r>
    </w:p>
    <w:p>
      <w:pPr>
        <w:pStyle w:val="ListBullet"/>
      </w:pPr>
      <w:r>
        <w:t>**Referral Potential Assessment:** AI analysis identifying clients with high referral potential and optimal timing for referral development conversations</w:t>
      </w:r>
    </w:p>
    <w:p>
      <w:pPr>
        <w:pStyle w:val="ListBullet"/>
      </w:pPr>
      <w:r>
        <w:t>**Relationship Deepening Opportunities:** AI identification of opportunities for relationship development, trust building, and professional service expansion</w:t>
      </w:r>
    </w:p>
    <w:p>
      <w:pPr>
        <w:pStyle w:val="ListBullet"/>
      </w:pPr>
      <w:r>
        <w:t>**Professional Network Integration:** AI analysis of client professional networks and relationship development opportunities within client business environments</w:t>
      </w:r>
    </w:p>
    <w:p>
      <w:pPr>
        <w:pStyle w:val="ListBullet"/>
      </w:pPr>
      <w:r>
        <w:t>**Long-term Value Optimisation:** AI systems supporting long-term client relationship value optimisation through strategic service delivery and relationship management</w:t>
      </w:r>
    </w:p>
    <w:p/>
    <w:p>
      <w:pPr>
        <w:pStyle w:val="Heading3"/>
        <w:jc w:val="left"/>
      </w:pPr>
      <w:r>
        <w:t>Automated Nurture Sequences</w:t>
      </w:r>
    </w:p>
    <w:p/>
    <w:p>
      <w:r>
        <w:t>AI-powered nurture sequences enable professional services firms to maintain consistent, valuable client communication whilst preserving the personal relationships and professional standards that define quality service delivery.</w:t>
      </w:r>
    </w:p>
    <w:p/>
    <w:p>
      <w:r>
        <w:rPr>
          <w:b/>
        </w:rPr>
        <w:t>Intelligent Communication Automation:</w:t>
      </w:r>
    </w:p>
    <w:p/>
    <w:p>
      <w:r>
        <w:rPr>
          <w:b/>
        </w:rPr>
        <w:t>Personalised Content Delivery:</w:t>
      </w:r>
    </w:p>
    <w:p>
      <w:pPr>
        <w:pStyle w:val="ListBullet"/>
      </w:pPr>
      <w:r>
        <w:t>**Individual Interest Targeting:** AI systems delivering content based on individual client interests, professional needs, and service engagement history</w:t>
      </w:r>
    </w:p>
    <w:p>
      <w:pPr>
        <w:pStyle w:val="ListBullet"/>
      </w:pPr>
      <w:r>
        <w:t>**Professional Relevance Optimisation:** AI content selection ensuring all communications provide genuine professional value and maintain high standards of client service</w:t>
      </w:r>
    </w:p>
    <w:p>
      <w:pPr>
        <w:pStyle w:val="ListBullet"/>
      </w:pPr>
      <w:r>
        <w:t>**Timing Intelligence:** AI-powered communication timing based on individual client preferences, engagement patterns, and professional appropriateness</w:t>
      </w:r>
    </w:p>
    <w:p>
      <w:pPr>
        <w:pStyle w:val="ListBullet"/>
      </w:pPr>
      <w:r>
        <w:t>**Multi-Channel Coordination:** AI systems coordinating professional communications across email, website, social media, and direct professional interaction channels</w:t>
      </w:r>
    </w:p>
    <w:p/>
    <w:p>
      <w:r>
        <w:rPr>
          <w:b/>
        </w:rPr>
        <w:t>Professional Relationship Maintenance:</w:t>
      </w:r>
    </w:p>
    <w:p>
      <w:pPr>
        <w:pStyle w:val="ListBullet"/>
      </w:pPr>
      <w:r>
        <w:t>**Relationship Development Sequencing:** AI systems supporting systematic professional relationship development whilst maintaining authentic personal professional connection</w:t>
      </w:r>
    </w:p>
    <w:p>
      <w:pPr>
        <w:pStyle w:val="ListBullet"/>
      </w:pPr>
      <w:r>
        <w:t>**Trust Building Integration:** AI communication sequences designed to build trust, demonstrate competence, and enhance professional relationship quality over time</w:t>
      </w:r>
    </w:p>
    <w:p>
      <w:pPr>
        <w:pStyle w:val="ListBullet"/>
      </w:pPr>
      <w:r>
        <w:t>**Value Demonstration:** AI systems ensuring all automated communications demonstrate clear professional value, expertise, and client-focused service orientation</w:t>
      </w:r>
    </w:p>
    <w:p>
      <w:pPr>
        <w:pStyle w:val="ListBullet"/>
      </w:pPr>
      <w:r>
        <w:t>**Professional Boundary Management:** AI systems maintaining appropriate professional boundaries whilst providing valuable ongoing client engagement and relationship development</w:t>
      </w:r>
    </w:p>
    <w:p/>
    <w:p>
      <w:r>
        <w:rPr>
          <w:b/>
        </w:rPr>
        <w:t>Service Delivery Integration:</w:t>
      </w:r>
    </w:p>
    <w:p/>
    <w:p>
      <w:r>
        <w:rPr>
          <w:b/>
        </w:rPr>
        <w:t>Client Education and Preparation:</w:t>
      </w:r>
    </w:p>
    <w:p>
      <w:pPr>
        <w:pStyle w:val="ListBullet"/>
      </w:pPr>
      <w:r>
        <w:t>**Service Preparation Communications:** AI systems delivering relevant information that prepares clients for professional services, consultation processes, and service delivery expectations</w:t>
      </w:r>
    </w:p>
    <w:p>
      <w:pPr>
        <w:pStyle w:val="ListBullet"/>
      </w:pPr>
      <w:r>
        <w:t>**Educational Resource Delivery:** AI-powered delivery of relevant educational content that enhances client understanding and professional service effectiveness</w:t>
      </w:r>
    </w:p>
    <w:p>
      <w:pPr>
        <w:pStyle w:val="ListBullet"/>
      </w:pPr>
      <w:r>
        <w:t>**Process Explanation Sequencing:** AI systems providing clear explanation of professional service processes, timelines, and client participation requirements</w:t>
      </w:r>
    </w:p>
    <w:p>
      <w:pPr>
        <w:pStyle w:val="ListBullet"/>
      </w:pPr>
      <w:r>
        <w:t>**Expectation Management:** AI communication sequences that effectively manage client expectations whilst maintaining professional service delivery standards</w:t>
      </w:r>
    </w:p>
    <w:p/>
    <w:p>
      <w:r>
        <w:rPr>
          <w:b/>
        </w:rPr>
        <w:t>Professional Development Support:</w:t>
      </w:r>
    </w:p>
    <w:p>
      <w:pPr>
        <w:pStyle w:val="ListBullet"/>
      </w:pPr>
      <w:r>
        <w:t>**Industry Update Delivery:** AI systems delivering relevant industry updates, regulatory changes, and professional insights that benefit client business and professional relationship development</w:t>
      </w:r>
    </w:p>
    <w:p>
      <w:pPr>
        <w:pStyle w:val="ListBullet"/>
      </w:pPr>
      <w:r>
        <w:t>**Professional Insight Sharing:** AI-powered sharing of professional expertise, industry knowledge, and strategic insights that demonstrate ongoing professional value</w:t>
      </w:r>
    </w:p>
    <w:p>
      <w:pPr>
        <w:pStyle w:val="ListBullet"/>
      </w:pPr>
      <w:r>
        <w:t>**Thought Leadership Distribution:** AI systems distributing professional thought leadership content that positions the firm as industry experts and trusted advisors</w:t>
      </w:r>
    </w:p>
    <w:p>
      <w:pPr>
        <w:pStyle w:val="ListBullet"/>
      </w:pPr>
      <w:r>
        <w:t>**Strategic Relationship Building:** AI support for strategic professional relationship building through relevant content delivery and engagement optimisation</w:t>
      </w:r>
    </w:p>
    <w:p/>
    <w:p>
      <w:pPr>
        <w:pStyle w:val="Heading3"/>
        <w:jc w:val="left"/>
      </w:pPr>
      <w:r>
        <w:t>Conversion Optimisation Through AI</w:t>
      </w:r>
    </w:p>
    <w:p/>
    <w:p>
      <w:r>
        <w:t>AI-powered conversion optimisation enhances professional services client acquisition by improving consultation booking rates, service engagement, and professional relationship development whilst maintaining professional standards.</w:t>
      </w:r>
    </w:p>
    <w:p/>
    <w:p>
      <w:r>
        <w:rPr>
          <w:b/>
        </w:rPr>
        <w:t>Professional Consultation Optimisation:</w:t>
      </w:r>
    </w:p>
    <w:p/>
    <w:p>
      <w:r>
        <w:rPr>
          <w:b/>
        </w:rPr>
        <w:t>Booking Process Enhancement:</w:t>
      </w:r>
    </w:p>
    <w:p>
      <w:pPr>
        <w:pStyle w:val="ListBullet"/>
      </w:pPr>
      <w:r>
        <w:t>**Intelligent Scheduling Systems:** AI systems optimising consultation scheduling based on client preferences, professional availability, and optimal meeting timing for service delivery</w:t>
      </w:r>
    </w:p>
    <w:p>
      <w:pPr>
        <w:pStyle w:val="ListBullet"/>
      </w:pPr>
      <w:r>
        <w:t>**Preparation Optimisation:** AI-powered client preparation for consultations including relevant document collection, question preparation, and expectation setting</w:t>
      </w:r>
    </w:p>
    <w:p>
      <w:pPr>
        <w:pStyle w:val="ListBullet"/>
      </w:pPr>
      <w:r>
        <w:t>**Communication Preference Integration:** AI systems accommodating individual client communication preferences whilst maintaining professional consultation standards</w:t>
      </w:r>
    </w:p>
    <w:p>
      <w:pPr>
        <w:pStyle w:val="ListBullet"/>
      </w:pPr>
      <w:r>
        <w:t>**Follow-up Automation:** AI systems managing appropriate consultation follow-up communications, decision support, and service engagement processes</w:t>
      </w:r>
    </w:p>
    <w:p/>
    <w:p>
      <w:r>
        <w:rPr>
          <w:b/>
        </w:rPr>
        <w:t>Service Delivery Optimisation:</w:t>
      </w:r>
    </w:p>
    <w:p>
      <w:pPr>
        <w:pStyle w:val="ListBullet"/>
      </w:pPr>
      <w:r>
        <w:t>**Needs Assessment Intelligence:** AI systems supporting comprehensive client needs assessment for optimal professional service delivery and resource allocation</w:t>
      </w:r>
    </w:p>
    <w:p>
      <w:pPr>
        <w:pStyle w:val="ListBullet"/>
      </w:pPr>
      <w:r>
        <w:t>**Service Package Optimisation:** AI recommendation systems suggesting appropriate service combinations based on client needs and professional service delivery capabilities</w:t>
      </w:r>
    </w:p>
    <w:p>
      <w:pPr>
        <w:pStyle w:val="ListBullet"/>
      </w:pPr>
      <w:r>
        <w:t>**Professional Resource Allocation:** AI-powered allocation of appropriate professional resources based on client requirements, case complexity, and service delivery excellence</w:t>
      </w:r>
    </w:p>
    <w:p>
      <w:pPr>
        <w:pStyle w:val="ListBullet"/>
      </w:pPr>
      <w:r>
        <w:t>**Quality Assurance Integration:** AI systems supporting quality assurance processes that ensure consistent professional service delivery and client satisfaction excellence</w:t>
      </w:r>
    </w:p>
    <w:p/>
    <w:p>
      <w:r>
        <w:rPr>
          <w:b/>
        </w:rPr>
        <w:t>Client Decision Support:</w:t>
      </w:r>
    </w:p>
    <w:p/>
    <w:p>
      <w:r>
        <w:rPr>
          <w:b/>
        </w:rPr>
        <w:t>Information and Education Delivery:</w:t>
      </w:r>
    </w:p>
    <w:p>
      <w:pPr>
        <w:pStyle w:val="ListBullet"/>
      </w:pPr>
      <w:r>
        <w:t>**Decision-Making Support:** AI systems providing relevant information that supports informed client decision-making about professional service engagement</w:t>
      </w:r>
    </w:p>
    <w:p>
      <w:pPr>
        <w:pStyle w:val="ListBullet"/>
      </w:pPr>
      <w:r>
        <w:t>**Comparison and Analysis Tools:** AI-powered tools helping clients understand professional service options, benefits, and value propositions</w:t>
      </w:r>
    </w:p>
    <w:p>
      <w:pPr>
        <w:pStyle w:val="ListBullet"/>
      </w:pPr>
      <w:r>
        <w:t>**Risk and Benefit Analysis:** AI systems supporting client understanding of professional service benefits, investment requirements, and outcome expectations</w:t>
      </w:r>
    </w:p>
    <w:p>
      <w:pPr>
        <w:pStyle w:val="ListBullet"/>
      </w:pPr>
      <w:r>
        <w:t>**Professional Credibility Demonstration:** AI systems effectively demonstrating professional competence, experience, and service delivery excellence to support client confidence</w:t>
      </w:r>
    </w:p>
    <w:p/>
    <w:p>
      <w:r>
        <w:rPr>
          <w:b/>
        </w:rPr>
        <w:t>Trust and Confidence Building:</w:t>
      </w:r>
    </w:p>
    <w:p>
      <w:pPr>
        <w:pStyle w:val="ListBullet"/>
      </w:pPr>
      <w:r>
        <w:t>**Professional Expertise Demonstration:** AI systems highlighting relevant professional expertise, experience, and qualifications that build client confidence in service quality</w:t>
      </w:r>
    </w:p>
    <w:p>
      <w:pPr>
        <w:pStyle w:val="ListBullet"/>
      </w:pPr>
      <w:r>
        <w:t>**Social Proof Integration:** AI systems appropriately incorporating client testimonials, professional recognition, and service excellence indicators within compliance requirements</w:t>
      </w:r>
    </w:p>
    <w:p>
      <w:pPr>
        <w:pStyle w:val="ListBullet"/>
      </w:pPr>
      <w:r>
        <w:t>**Transparency and Communication:** AI-powered transparency about professional service delivery processes, fee structures, and service outcome expectations</w:t>
      </w:r>
    </w:p>
    <w:p>
      <w:pPr>
        <w:pStyle w:val="ListBullet"/>
      </w:pPr>
      <w:r>
        <w:t>**Professional Relationship Development:** AI support for professional relationship development that builds trust, demonstrates competence, and enhances client confidence in professional service delivery</w:t>
      </w:r>
    </w:p>
    <w:p/>
    <w:p/>
    <w:p>
      <w:pPr>
        <w:jc w:val="center"/>
      </w:pPr>
      <w:r>
        <w:t>__________________________________________________</w:t>
      </w:r>
    </w:p>
    <w:p/>
    <w:p/>
    <w:p>
      <w:pPr>
        <w:pStyle w:val="Heading2"/>
        <w:jc w:val="left"/>
      </w:pPr>
      <w:r>
        <w:t>Content Creation and AI Integration</w:t>
      </w:r>
    </w:p>
    <w:p/>
    <w:p>
      <w:pPr>
        <w:pStyle w:val="Heading3"/>
        <w:jc w:val="left"/>
      </w:pPr>
      <w:r>
        <w:t>AI-Assisted Content Ideation</w:t>
      </w:r>
    </w:p>
    <w:p/>
    <w:p>
      <w:r>
        <w:t>AI-powered content ideation enhances professional services content marketing by identifying relevant topics, trends, and client interests whilst maintaining professional expertise, accuracy, and compliance standards.</w:t>
      </w:r>
    </w:p>
    <w:p/>
    <w:p>
      <w:r>
        <w:rPr>
          <w:b/>
        </w:rPr>
        <w:t>Strategic Content Development:</w:t>
      </w:r>
    </w:p>
    <w:p/>
    <w:p>
      <w:r>
        <w:rPr>
          <w:b/>
        </w:rPr>
        <w:t>Client Interest Analysis:</w:t>
      </w:r>
    </w:p>
    <w:p>
      <w:pPr>
        <w:pStyle w:val="ListBullet"/>
      </w:pPr>
      <w:r>
        <w:t>**Search Behaviour Intelligence:** AI analysis of client search patterns, frequently asked questions, and information-seeking behaviours to identify high-value content opportunities</w:t>
      </w:r>
    </w:p>
    <w:p>
      <w:pPr>
        <w:pStyle w:val="ListBullet"/>
      </w:pPr>
      <w:r>
        <w:t>**Industry Trend Integration:** AI systems identifying emerging industry trends, regulatory changes, and market developments that create valuable professional content opportunities</w:t>
      </w:r>
    </w:p>
    <w:p>
      <w:pPr>
        <w:pStyle w:val="ListBullet"/>
      </w:pPr>
      <w:r>
        <w:t>**Seasonal Content Planning:** AI-powered identification of seasonal professional service needs, regulatory deadlines, and cyclical client interests for strategic content planning</w:t>
      </w:r>
    </w:p>
    <w:p>
      <w:pPr>
        <w:pStyle w:val="ListBullet"/>
      </w:pPr>
      <w:r>
        <w:t>**Competitive Content Gap Analysis:** AI analysis of competitor content strategies identifying opportunities for unique professional insights and thought leadership development</w:t>
      </w:r>
    </w:p>
    <w:p/>
    <w:p>
      <w:r>
        <w:rPr>
          <w:b/>
        </w:rPr>
        <w:t>Professional Expertise Integration:</w:t>
      </w:r>
    </w:p>
    <w:p>
      <w:pPr>
        <w:pStyle w:val="ListBullet"/>
      </w:pPr>
      <w:r>
        <w:t>**Knowledge Asset Leveraging:** AI systems helping professional services firms leverage existing expertise, case experience, and professional insights for content development</w:t>
      </w:r>
    </w:p>
    <w:p>
      <w:pPr>
        <w:pStyle w:val="ListBullet"/>
      </w:pPr>
      <w:r>
        <w:t>**Specialisation Highlighting:** AI identification of unique professional specialisations, niche expertise, and distinctive service capabilities for content positioning</w:t>
      </w:r>
    </w:p>
    <w:p>
      <w:pPr>
        <w:pStyle w:val="ListBullet"/>
      </w:pPr>
      <w:r>
        <w:t>**Professional Development Integration:** AI systems incorporating ongoing professional development, continuing education, and industry involvement into content strategy development</w:t>
      </w:r>
    </w:p>
    <w:p>
      <w:pPr>
        <w:pStyle w:val="ListBullet"/>
      </w:pPr>
      <w:r>
        <w:t>**Thought Leadership Positioning:** AI support for developing thought leadership content that positions professionals as industry experts and trusted advisors</w:t>
      </w:r>
    </w:p>
    <w:p/>
    <w:p>
      <w:r>
        <w:rPr>
          <w:b/>
        </w:rPr>
        <w:t>Content Strategy Optimisation:</w:t>
      </w:r>
    </w:p>
    <w:p/>
    <w:p>
      <w:r>
        <w:rPr>
          <w:b/>
        </w:rPr>
        <w:t>Multi-Channel Content Planning:</w:t>
      </w:r>
    </w:p>
    <w:p>
      <w:pPr>
        <w:pStyle w:val="ListBullet"/>
      </w:pPr>
      <w:r>
        <w:t>**Platform-Specific Optimisation:** AI systems adapting content concepts for different marketing channels whilst maintaining consistent professional messaging and standards</w:t>
      </w:r>
    </w:p>
    <w:p>
      <w:pPr>
        <w:pStyle w:val="ListBullet"/>
      </w:pPr>
      <w:r>
        <w:t>**Audience Segmentation Integration:** AI-powered content development that addresses different client segments, professional service needs, and engagement preferences</w:t>
      </w:r>
    </w:p>
    <w:p>
      <w:pPr>
        <w:pStyle w:val="ListBullet"/>
      </w:pPr>
      <w:r>
        <w:t>**Content Series Development:** AI systems identifying opportunities for comprehensive content series, educational programs, and systematic client education initiatives</w:t>
      </w:r>
    </w:p>
    <w:p>
      <w:pPr>
        <w:pStyle w:val="ListBullet"/>
      </w:pPr>
      <w:r>
        <w:t>**Cross-Platform Integration:** AI coordination of content strategies across websites, social media, email marketing, and professional networking platforms</w:t>
      </w:r>
    </w:p>
    <w:p/>
    <w:p>
      <w:r>
        <w:rPr>
          <w:b/>
        </w:rPr>
        <w:t>Performance Prediction and Optimisation:</w:t>
      </w:r>
    </w:p>
    <w:p>
      <w:pPr>
        <w:pStyle w:val="ListBullet"/>
      </w:pPr>
      <w:r>
        <w:t>**Engagement Prediction:** AI systems predicting content performance based on topic relevance, audience interest, and professional service alignment</w:t>
      </w:r>
    </w:p>
    <w:p>
      <w:pPr>
        <w:pStyle w:val="ListBullet"/>
      </w:pPr>
      <w:r>
        <w:t>**SEO and Visibility Optimisation:** AI-powered content optimisation for search engines whilst maintaining professional credibility and compliance requirements</w:t>
      </w:r>
    </w:p>
    <w:p>
      <w:pPr>
        <w:pStyle w:val="ListBullet"/>
      </w:pPr>
      <w:r>
        <w:t>**Client Value Assessment:** AI analysis ensuring all content provides genuine value to professional service clients and prospects</w:t>
      </w:r>
    </w:p>
    <w:p>
      <w:pPr>
        <w:pStyle w:val="ListBullet"/>
      </w:pPr>
      <w:r>
        <w:t>**Professional Brand Alignment:** AI systems ensuring content development aligns with professional brand positioning and service delivery excellence</w:t>
      </w:r>
    </w:p>
    <w:p/>
    <w:p>
      <w:pPr>
        <w:pStyle w:val="Heading3"/>
        <w:jc w:val="left"/>
      </w:pPr>
      <w:r>
        <w:t>Automated Content Optimisation</w:t>
      </w:r>
    </w:p>
    <w:p/>
    <w:p>
      <w:r>
        <w:t>AI-powered content optimisation enhances professional services content effectiveness through systematic improvement of engagement, search visibility, and client value whilst maintaining professional standards.</w:t>
      </w:r>
    </w:p>
    <w:p/>
    <w:p>
      <w:r>
        <w:rPr>
          <w:b/>
        </w:rPr>
        <w:t>Technical Content Enhancement:</w:t>
      </w:r>
    </w:p>
    <w:p/>
    <w:p>
      <w:r>
        <w:rPr>
          <w:b/>
        </w:rPr>
        <w:t>SEO and Search Optimisation:</w:t>
      </w:r>
    </w:p>
    <w:p>
      <w:pPr>
        <w:pStyle w:val="ListBullet"/>
      </w:pPr>
      <w:r>
        <w:t>**Keyword Integration Intelligence:** AI systems optimising professional content for relevant search terms whilst maintaining natural language and professional communication quality</w:t>
      </w:r>
    </w:p>
    <w:p>
      <w:pPr>
        <w:pStyle w:val="ListBullet"/>
      </w:pPr>
      <w:r>
        <w:t>**Meta Tag and Structure Optimisation:** AI-powered optimisation of technical SEO elements including title tags, meta descriptions, and content structure for enhanced search visibility</w:t>
      </w:r>
    </w:p>
    <w:p>
      <w:pPr>
        <w:pStyle w:val="ListBullet"/>
      </w:pPr>
      <w:r>
        <w:t>**Local SEO Enhancement:** AI systems optimising professional services content for local search queries and geographic service area targeting</w:t>
      </w:r>
    </w:p>
    <w:p>
      <w:pPr>
        <w:pStyle w:val="ListBullet"/>
      </w:pPr>
      <w:r>
        <w:t>**Voice Search Preparation:** AI optimisation for voice search queries and conversational search patterns relevant to professional services</w:t>
      </w:r>
    </w:p>
    <w:p/>
    <w:p>
      <w:r>
        <w:rPr>
          <w:b/>
        </w:rPr>
        <w:t>Content Quality Enhancement:</w:t>
      </w:r>
    </w:p>
    <w:p>
      <w:pPr>
        <w:pStyle w:val="ListBullet"/>
      </w:pPr>
      <w:r>
        <w:t>**Readability Optimisation:** AI systems improving content readability whilst maintaining professional expertise and technical accuracy requirements</w:t>
      </w:r>
    </w:p>
    <w:p>
      <w:pPr>
        <w:pStyle w:val="ListBullet"/>
      </w:pPr>
      <w:r>
        <w:t>**Professional Tone Consistency:** AI tools ensuring consistent professional communication tone across all content whilst accommodating different audience needs and engagement levels</w:t>
      </w:r>
    </w:p>
    <w:p>
      <w:pPr>
        <w:pStyle w:val="ListBullet"/>
      </w:pPr>
      <w:r>
        <w:t>**Accuracy and Fact-Checking:** AI systems supporting content accuracy verification whilst requiring human professional review for all technical and professional information</w:t>
      </w:r>
    </w:p>
    <w:p>
      <w:pPr>
        <w:pStyle w:val="ListBullet"/>
      </w:pPr>
      <w:r>
        <w:t>**Compliance and Ethics Review:** AI-powered preliminary compliance review for professional services content with human professional oversight for final approval</w:t>
      </w:r>
    </w:p>
    <w:p/>
    <w:p>
      <w:r>
        <w:rPr>
          <w:b/>
        </w:rPr>
        <w:t>Performance-Based Optimisation:</w:t>
      </w:r>
    </w:p>
    <w:p/>
    <w:p>
      <w:r>
        <w:rPr>
          <w:b/>
        </w:rPr>
        <w:t>Engagement Analytics Integration:</w:t>
      </w:r>
    </w:p>
    <w:p>
      <w:pPr>
        <w:pStyle w:val="ListBullet"/>
      </w:pPr>
      <w:r>
        <w:t>**Content Performance Analysis:** AI systems analysing content engagement patterns, client interaction, and professional value delivery for continuous improvement</w:t>
      </w:r>
    </w:p>
    <w:p>
      <w:pPr>
        <w:pStyle w:val="ListBullet"/>
      </w:pPr>
      <w:r>
        <w:t>**User Behaviour Integration:** AI analysis of how clients interact with professional content to optimise content structure, length, and presentation</w:t>
      </w:r>
    </w:p>
    <w:p>
      <w:pPr>
        <w:pStyle w:val="ListBullet"/>
      </w:pPr>
      <w:r>
        <w:t>**Conversion Tracking:** AI systems tracking how content contributes to professional service inquiries, consultation bookings, and client relationship development</w:t>
      </w:r>
    </w:p>
    <w:p>
      <w:pPr>
        <w:pStyle w:val="ListBullet"/>
      </w:pPr>
      <w:r>
        <w:t>**Multi-Platform Performance:** AI analysis of content performance across different marketing channels for optimal distribution and format adaptation</w:t>
      </w:r>
    </w:p>
    <w:p/>
    <w:p>
      <w:r>
        <w:rPr>
          <w:b/>
        </w:rPr>
        <w:t>Personalisation and Targeting:</w:t>
      </w:r>
    </w:p>
    <w:p>
      <w:pPr>
        <w:pStyle w:val="ListBullet"/>
      </w:pPr>
      <w:r>
        <w:t>**Audience Personalisation:** AI systems personalising content delivery based on individual client interests, professional service needs, and engagement preferences</w:t>
      </w:r>
    </w:p>
    <w:p>
      <w:pPr>
        <w:pStyle w:val="ListBullet"/>
      </w:pPr>
      <w:r>
        <w:t>**Dynamic Content Adaptation:** AI-powered content adaptation based on user characteristics, referral sources, and professional service interests</w:t>
      </w:r>
    </w:p>
    <w:p>
      <w:pPr>
        <w:pStyle w:val="ListBullet"/>
      </w:pPr>
      <w:r>
        <w:t>**Timing Optimisation:** AI systems optimising content publication timing based on audience engagement patterns and professional service cycles</w:t>
      </w:r>
    </w:p>
    <w:p>
      <w:pPr>
        <w:pStyle w:val="ListBullet"/>
      </w:pPr>
      <w:r>
        <w:t>**Content Recommendation Systems:** AI-powered content recommendations that guide clients through educational journeys and professional service consideration</w:t>
      </w:r>
    </w:p>
    <w:p/>
    <w:p>
      <w:pPr>
        <w:pStyle w:val="Heading3"/>
        <w:jc w:val="left"/>
      </w:pPr>
      <w:r>
        <w:t>Personalised Content Delivery</w:t>
      </w:r>
    </w:p>
    <w:p/>
    <w:p>
      <w:r>
        <w:t>AI-powered personalised content delivery enables professional services firms to provide individually relevant information whilst maintaining consistent professional standards and ethical obligations.</w:t>
      </w:r>
    </w:p>
    <w:p/>
    <w:p>
      <w:r>
        <w:rPr>
          <w:b/>
        </w:rPr>
        <w:t>Individual Client Targeting:</w:t>
      </w:r>
    </w:p>
    <w:p/>
    <w:p>
      <w:r>
        <w:rPr>
          <w:b/>
        </w:rPr>
        <w:t>Behavioural Analysis Integration:</w:t>
      </w:r>
    </w:p>
    <w:p>
      <w:pPr>
        <w:pStyle w:val="ListBullet"/>
      </w:pPr>
      <w:r>
        <w:t>**Engagement Pattern Recognition:** AI systems learning individual client content preferences, engagement patterns, and information consumption behaviours</w:t>
      </w:r>
    </w:p>
    <w:p>
      <w:pPr>
        <w:pStyle w:val="ListBullet"/>
      </w:pPr>
      <w:r>
        <w:t>**Professional Service Interest Identification:** AI analysis of client interactions to identify specific professional service interests and information needs</w:t>
      </w:r>
    </w:p>
    <w:p>
      <w:pPr>
        <w:pStyle w:val="ListBullet"/>
      </w:pPr>
      <w:r>
        <w:t>**Content Journey Mapping:** AI systems mapping individual client content consumption journeys for optimal educational sequence development</w:t>
      </w:r>
    </w:p>
    <w:p>
      <w:pPr>
        <w:pStyle w:val="ListBullet"/>
      </w:pPr>
      <w:r>
        <w:t>**Communication Preference Accommodation:** AI adaptation of content delivery methods based on individual client communication preferences and accessibility needs</w:t>
      </w:r>
    </w:p>
    <w:p/>
    <w:p>
      <w:r>
        <w:rPr>
          <w:b/>
        </w:rPr>
        <w:t>Service-Specific Personalisation:</w:t>
      </w:r>
    </w:p>
    <w:p>
      <w:pPr>
        <w:pStyle w:val="ListBullet"/>
      </w:pPr>
      <w:r>
        <w:t>**Practice Area Relevance:** AI systems delivering content relevant to specific professional service needs and practice area interests</w:t>
      </w:r>
    </w:p>
    <w:p>
      <w:pPr>
        <w:pStyle w:val="ListBullet"/>
      </w:pPr>
      <w:r>
        <w:t>**Client Situation Alignment:** AI content personalisation based on general client characteristics and professional service requirements without compromising confidentiality</w:t>
      </w:r>
    </w:p>
    <w:p>
      <w:pPr>
        <w:pStyle w:val="ListBullet"/>
      </w:pPr>
      <w:r>
        <w:t>**Educational Level Adaptation:** AI systems adapting content complexity and technical detail based on client professional knowledge and service sophistication needs</w:t>
      </w:r>
    </w:p>
    <w:p>
      <w:pPr>
        <w:pStyle w:val="ListBullet"/>
      </w:pPr>
      <w:r>
        <w:t>**Geographic and Jurisdictional Relevance:** AI-powered content personalisation for local regulations, jurisdictional requirements, and regional professional service considerations</w:t>
      </w:r>
    </w:p>
    <w:p/>
    <w:p>
      <w:r>
        <w:rPr>
          <w:b/>
        </w:rPr>
        <w:t>Technology Implementation:</w:t>
      </w:r>
    </w:p>
    <w:p/>
    <w:p>
      <w:r>
        <w:rPr>
          <w:b/>
        </w:rPr>
        <w:t>CRM and Data Integration:</w:t>
      </w:r>
    </w:p>
    <w:p>
      <w:pPr>
        <w:pStyle w:val="ListBullet"/>
      </w:pPr>
      <w:r>
        <w:t>**Client Profile Enhancement:** AI systems enhancing client profiles with content engagement data, interest indicators, and professional service alignment information</w:t>
      </w:r>
    </w:p>
    <w:p>
      <w:pPr>
        <w:pStyle w:val="ListBullet"/>
      </w:pPr>
      <w:r>
        <w:t>**Professional Relationship Development:** AI support for professional relationship development through strategic content delivery and client education</w:t>
      </w:r>
    </w:p>
    <w:p>
      <w:pPr>
        <w:pStyle w:val="ListBullet"/>
      </w:pPr>
      <w:r>
        <w:t>**Service Delivery Integration:** AI systems integrating personalised content delivery with professional service delivery processes and client relationship management</w:t>
      </w:r>
    </w:p>
    <w:p>
      <w:pPr>
        <w:pStyle w:val="ListBullet"/>
      </w:pPr>
      <w:r>
        <w:t>**Privacy and Confidentiality Protection:** AI personalisation systems maintaining strict client confidentiality whilst providing valuable personalised professional content</w:t>
      </w:r>
    </w:p>
    <w:p/>
    <w:p>
      <w:r>
        <w:rPr>
          <w:b/>
        </w:rPr>
        <w:t>Multi-Channel Personalisation:</w:t>
      </w:r>
    </w:p>
    <w:p>
      <w:pPr>
        <w:pStyle w:val="ListBullet"/>
      </w:pPr>
      <w:r>
        <w:t>**Platform Optimisation:** AI systems delivering personalised content across websites, email, social media, and professional communication channels</w:t>
      </w:r>
    </w:p>
    <w:p>
      <w:pPr>
        <w:pStyle w:val="ListBullet"/>
      </w:pPr>
      <w:r>
        <w:t>**Content Format Adaptation:** AI adaptation of content formats (articles, videos, infographics, documents) based on individual client preferences and accessibility needs</w:t>
      </w:r>
    </w:p>
    <w:p>
      <w:pPr>
        <w:pStyle w:val="ListBullet"/>
      </w:pPr>
      <w:r>
        <w:t>**Delivery Timing Intelligence:** AI systems optimising content delivery timing based on individual client engagement patterns and professional service cycles</w:t>
      </w:r>
    </w:p>
    <w:p>
      <w:pPr>
        <w:pStyle w:val="ListBullet"/>
      </w:pPr>
      <w:r>
        <w:t>**Cross-Platform Consistency:** AI coordination ensuring consistent personalised content experiences across all professional communication and marketing channels</w:t>
      </w:r>
    </w:p>
    <w:p/>
    <w:p>
      <w:pPr>
        <w:pStyle w:val="Heading3"/>
        <w:jc w:val="left"/>
      </w:pPr>
      <w:r>
        <w:t>Quality Assurance Frameworks</w:t>
      </w:r>
    </w:p>
    <w:p/>
    <w:p>
      <w:r>
        <w:t>AI-enhanced quality assurance frameworks ensure professional services content meets the highest standards of accuracy, compliance, and professional excellence whilst leveraging AI efficiency benefits.</w:t>
      </w:r>
    </w:p>
    <w:p/>
    <w:p>
      <w:r>
        <w:rPr>
          <w:b/>
        </w:rPr>
        <w:t>Professional Standards Integration:</w:t>
      </w:r>
    </w:p>
    <w:p/>
    <w:p>
      <w:r>
        <w:rPr>
          <w:b/>
        </w:rPr>
        <w:t>Accuracy and Expertise Verification:</w:t>
      </w:r>
    </w:p>
    <w:p>
      <w:pPr>
        <w:pStyle w:val="ListBullet"/>
      </w:pPr>
      <w:r>
        <w:t>**Technical Content Review:** AI systems supporting initial content accuracy review whilst requiring human professional verification for all technical and professional information</w:t>
      </w:r>
    </w:p>
    <w:p>
      <w:pPr>
        <w:pStyle w:val="ListBullet"/>
      </w:pPr>
      <w:r>
        <w:t>**Professional Standard Compliance:** AI tools ensuring content meets professional conduct requirements, ethical standards, and regulatory compliance obligations</w:t>
      </w:r>
    </w:p>
    <w:p>
      <w:pPr>
        <w:pStyle w:val="ListBullet"/>
      </w:pPr>
      <w:r>
        <w:t>**Industry Best Practice Integration:** AI systems incorporating current industry best practices, professional guidelines, and service delivery standards into content quality assessment</w:t>
      </w:r>
    </w:p>
    <w:p>
      <w:pPr>
        <w:pStyle w:val="ListBullet"/>
      </w:pPr>
      <w:r>
        <w:t>**Continuous Learning Integration:** AI systems learning from professional feedback and content performance to improve quality assurance accuracy and effectiveness</w:t>
      </w:r>
    </w:p>
    <w:p/>
    <w:p>
      <w:r>
        <w:rPr>
          <w:b/>
        </w:rPr>
        <w:t>Compliance and Risk Management:</w:t>
      </w:r>
    </w:p>
    <w:p>
      <w:pPr>
        <w:pStyle w:val="ListBullet"/>
      </w:pPr>
      <w:r>
        <w:t>**Regulatory Compliance Checking:** AI systems providing preliminary compliance review for professional conduct rules, advertising standards, and industry regulations</w:t>
      </w:r>
    </w:p>
    <w:p>
      <w:pPr>
        <w:pStyle w:val="ListBullet"/>
      </w:pPr>
      <w:r>
        <w:t>**Risk Assessment Integration:** AI analysis of potential professional liability risks, ethical considerations, and compliance concerns in professional content</w:t>
      </w:r>
    </w:p>
    <w:p>
      <w:pPr>
        <w:pStyle w:val="ListBullet"/>
      </w:pPr>
      <w:r>
        <w:t>**Disclaimer and Disclosure Management:** AI systems ensuring appropriate disclaimers, professional disclosure, and compliance statements in all professional content</w:t>
      </w:r>
    </w:p>
    <w:p>
      <w:pPr>
        <w:pStyle w:val="ListBullet"/>
      </w:pPr>
      <w:r>
        <w:t>**Professional Oversight Requirements:** AI quality assurance systems requiring appropriate human professional review and approval for all client-facing content</w:t>
      </w:r>
    </w:p>
    <w:p/>
    <w:p>
      <w:r>
        <w:rPr>
          <w:b/>
        </w:rPr>
        <w:t>Implementation and Management:</w:t>
      </w:r>
    </w:p>
    <w:p/>
    <w:p>
      <w:r>
        <w:rPr>
          <w:b/>
        </w:rPr>
        <w:t>Quality Control Processes:</w:t>
      </w:r>
    </w:p>
    <w:p>
      <w:pPr>
        <w:pStyle w:val="ListBullet"/>
      </w:pPr>
      <w:r>
        <w:t>**Multi-Stage Review Systems:** AI-enhanced quality assurance processes with multiple review stages including technical accuracy, professional standards, and client value assessment</w:t>
      </w:r>
    </w:p>
    <w:p>
      <w:pPr>
        <w:pStyle w:val="ListBullet"/>
      </w:pPr>
      <w:r>
        <w:t>**Professional Expertise Integration:** AI systems incorporating professional expertise and industry knowledge into quality assurance processes whilst maintaining human professional oversight</w:t>
      </w:r>
    </w:p>
    <w:p>
      <w:pPr>
        <w:pStyle w:val="ListBullet"/>
      </w:pPr>
      <w:r>
        <w:t>**Consistency and Brand Standards:** AI tools ensuring content consistency with professional brand standards, communication guidelines, and service delivery excellence</w:t>
      </w:r>
    </w:p>
    <w:p>
      <w:pPr>
        <w:pStyle w:val="ListBullet"/>
      </w:pPr>
      <w:r>
        <w:t>**Performance and Effectiveness Monitoring:** AI systems monitoring content quality performance, client engagement, and professional service delivery support</w:t>
      </w:r>
    </w:p>
    <w:p/>
    <w:p>
      <w:r>
        <w:rPr>
          <w:b/>
        </w:rPr>
        <w:t>Continuous Improvement Integration:</w:t>
      </w:r>
    </w:p>
    <w:p>
      <w:pPr>
        <w:pStyle w:val="ListBullet"/>
      </w:pPr>
      <w:r>
        <w:t>**Feedback Integration Systems:** AI quality assurance systems incorporating client feedback, professional insights, and content performance data for continuous improvement</w:t>
      </w:r>
    </w:p>
    <w:p>
      <w:pPr>
        <w:pStyle w:val="ListBullet"/>
      </w:pPr>
      <w:r>
        <w:t>**Professional Development Support:** AI systems supporting professional team development in content creation, quality standards, and professional communication excellence</w:t>
      </w:r>
    </w:p>
    <w:p>
      <w:pPr>
        <w:pStyle w:val="ListBullet"/>
      </w:pPr>
      <w:r>
        <w:t>**Technology and Process Enhancement:** Regular AI system updates and improvements based on professional service delivery needs and quality assurance effectiveness</w:t>
      </w:r>
    </w:p>
    <w:p>
      <w:pPr>
        <w:pStyle w:val="ListBullet"/>
      </w:pPr>
      <w:r>
        <w:t>**Professional Excellence Focus:** AI quality assurance frameworks prioritising professional excellence, client service quality, and industry leadership rather than efficiency alone</w:t>
      </w:r>
    </w:p>
    <w:p/>
    <w:p/>
    <w:p>
      <w:pPr>
        <w:jc w:val="center"/>
      </w:pPr>
      <w:r>
        <w:t>__________________________________________________</w:t>
      </w:r>
    </w:p>
    <w:p/>
    <w:p/>
    <w:p>
      <w:pPr>
        <w:pStyle w:val="Heading2"/>
        <w:jc w:val="left"/>
      </w:pPr>
      <w:r>
        <w:t>Performance Measurement and AI Analytics</w:t>
      </w:r>
    </w:p>
    <w:p/>
    <w:p>
      <w:pPr>
        <w:pStyle w:val="Heading3"/>
        <w:jc w:val="left"/>
      </w:pPr>
      <w:r>
        <w:t>Advanced Attribution Modelling</w:t>
      </w:r>
    </w:p>
    <w:p/>
    <w:p>
      <w:r>
        <w:t>AI-powered attribution modelling revolutionises professional services marketing measurement by providing sophisticated analysis of client acquisition journeys, marketing touchpoint effectiveness, and ROI optimisation whilst maintaining professional confidentiality and ethical standards.</w:t>
      </w:r>
    </w:p>
    <w:p/>
    <w:p>
      <w:r>
        <w:rPr>
          <w:b/>
        </w:rPr>
        <w:t>Multi-Touch Attribution Intelligence:</w:t>
      </w:r>
    </w:p>
    <w:p/>
    <w:p>
      <w:r>
        <w:rPr>
          <w:b/>
        </w:rPr>
        <w:t>Professional Service Client Journey Analysis:</w:t>
      </w:r>
    </w:p>
    <w:p>
      <w:pPr>
        <w:pStyle w:val="ListBullet"/>
      </w:pPr>
      <w:r>
        <w:t>**Extended Decision Timeline Mapping:** AI systems tracking professional service client decision-making processes that often span months or years from initial awareness to service engagement</w:t>
      </w:r>
    </w:p>
    <w:p>
      <w:pPr>
        <w:pStyle w:val="ListBullet"/>
      </w:pPr>
      <w:r>
        <w:t>**Professional Referral Integration:** AI attribution systems accounting for professional referral networks, peer recommendations, and industry relationship influences on client acquisition</w:t>
      </w:r>
    </w:p>
    <w:p>
      <w:pPr>
        <w:pStyle w:val="ListBullet"/>
      </w:pPr>
      <w:r>
        <w:t>**Research and Evaluation Phases:** AI analysis of extended client research periods including website visits, content engagement, and professional credential verification activities</w:t>
      </w:r>
    </w:p>
    <w:p>
      <w:pPr>
        <w:pStyle w:val="ListBullet"/>
      </w:pPr>
      <w:r>
        <w:t>**Trust Building Touchpoint Recognition:** AI systems identifying and valuing marketing touchpoints that build professional trust, credibility, and service confidence</w:t>
      </w:r>
    </w:p>
    <w:p/>
    <w:p>
      <w:r>
        <w:rPr>
          <w:b/>
        </w:rPr>
        <w:t>Channel Effectiveness Assessment:</w:t>
      </w:r>
    </w:p>
    <w:p>
      <w:pPr>
        <w:pStyle w:val="ListBullet"/>
      </w:pPr>
      <w:r>
        <w:t>**Digital and Traditional Integration:** AI attribution systems measuring how digital marketing works with professional networking, referral relationships, and traditional marketing channels</w:t>
      </w:r>
    </w:p>
    <w:p>
      <w:pPr>
        <w:pStyle w:val="ListBullet"/>
      </w:pPr>
      <w:r>
        <w:t>**Content Marketing Impact:** AI analysis of educational content, thought leadership, and professional expertise demonstration on client acquisition and relationship development</w:t>
      </w:r>
    </w:p>
    <w:p>
      <w:pPr>
        <w:pStyle w:val="ListBullet"/>
      </w:pPr>
      <w:r>
        <w:t>**Professional Brand Building:** AI systems measuring long-term brand building activities including community involvement, professional recognition, and industry thought leadership</w:t>
      </w:r>
    </w:p>
    <w:p>
      <w:pPr>
        <w:pStyle w:val="ListBullet"/>
      </w:pPr>
      <w:r>
        <w:t>**Service Delivery Excellence Impact:** AI attribution analysis incorporating client satisfaction, service outcomes, and professional excellence on referral generation and reputation development</w:t>
      </w:r>
    </w:p>
    <w:p/>
    <w:p>
      <w:r>
        <w:rPr>
          <w:b/>
        </w:rPr>
        <w:t>AI-Enhanced Measurement Frameworks:</w:t>
      </w:r>
    </w:p>
    <w:p/>
    <w:p>
      <w:r>
        <w:rPr>
          <w:b/>
        </w:rPr>
        <w:t>Professional Service-Specific Metrics:</w:t>
      </w:r>
    </w:p>
    <w:p>
      <w:pPr>
        <w:pStyle w:val="ListBullet"/>
      </w:pPr>
      <w:r>
        <w:t>**Consultation-to-Engagement Conversion:** AI analysis of factors influencing conversion from initial consultation to ongoing professional service relationship</w:t>
      </w:r>
    </w:p>
    <w:p>
      <w:pPr>
        <w:pStyle w:val="ListBullet"/>
      </w:pPr>
      <w:r>
        <w:t>**Referral Quality Assessment:** AI systems evaluating referral source quality, referral client value, and referral relationship sustainability</w:t>
      </w:r>
    </w:p>
    <w:p>
      <w:pPr>
        <w:pStyle w:val="ListBullet"/>
      </w:pPr>
      <w:r>
        <w:t>**Professional Relationship Longevity:** AI measurement of marketing activities that contribute to long-term client relationships and ongoing professional service engagement</w:t>
      </w:r>
    </w:p>
    <w:p>
      <w:pPr>
        <w:pStyle w:val="ListBullet"/>
      </w:pPr>
      <w:r>
        <w:t>**Cross-Service Expansion Analytics:** AI analysis of marketing touchpoints that lead to additional professional services and relationship expansion</w:t>
      </w:r>
    </w:p>
    <w:p/>
    <w:p>
      <w:r>
        <w:rPr>
          <w:b/>
        </w:rPr>
        <w:t>Compliance and Privacy Integration:</w:t>
      </w:r>
    </w:p>
    <w:p>
      <w:pPr>
        <w:pStyle w:val="ListBullet"/>
      </w:pPr>
      <w:r>
        <w:t>**Confidentiality Protection:** AI attribution systems maintaining strict client confidentiality whilst providing valuable marketing insights and performance measurement</w:t>
      </w:r>
    </w:p>
    <w:p>
      <w:pPr>
        <w:pStyle w:val="ListBullet"/>
      </w:pPr>
      <w:r>
        <w:t>**Professional Standard Compliance:** AI measurement frameworks ensuring all analytics activities comply with professional conduct rules and ethical obligations</w:t>
      </w:r>
    </w:p>
    <w:p>
      <w:pPr>
        <w:pStyle w:val="ListBullet"/>
      </w:pPr>
      <w:r>
        <w:t>**Data Security Excellence:** AI systems implementing enhanced security measures for professional service client data and marketing performance information</w:t>
      </w:r>
    </w:p>
    <w:p>
      <w:pPr>
        <w:pStyle w:val="ListBullet"/>
      </w:pPr>
      <w:r>
        <w:t>**Regulatory Compliance Assurance:** AI attribution systems designed to comply with privacy regulations, professional standards, and industry-specific compliance requirements</w:t>
      </w:r>
    </w:p>
    <w:p/>
    <w:p>
      <w:pPr>
        <w:pStyle w:val="Heading3"/>
        <w:jc w:val="left"/>
      </w:pPr>
      <w:r>
        <w:t>Predictive Performance Analytics</w:t>
      </w:r>
    </w:p>
    <w:p/>
    <w:p>
      <w:r>
        <w:t>AI-powered predictive analytics enable professional services firms to forecast marketing performance, optimise resource allocation, and enhance strategic planning whilst maintaining professional standards and ethical obligations.</w:t>
      </w:r>
    </w:p>
    <w:p/>
    <w:p>
      <w:r>
        <w:rPr>
          <w:b/>
        </w:rPr>
        <w:t>Strategic Performance Forecasting:</w:t>
      </w:r>
    </w:p>
    <w:p/>
    <w:p>
      <w:r>
        <w:rPr>
          <w:b/>
        </w:rPr>
        <w:t>Client Acquisition Prediction:</w:t>
      </w:r>
    </w:p>
    <w:p>
      <w:pPr>
        <w:pStyle w:val="ListBullet"/>
      </w:pPr>
      <w:r>
        <w:t>**Seasonal Pattern Analysis:** AI systems identifying seasonal professional service demand patterns enabling proactive marketing planning and resource allocation</w:t>
      </w:r>
    </w:p>
    <w:p>
      <w:pPr>
        <w:pStyle w:val="ListBullet"/>
      </w:pPr>
      <w:r>
        <w:t>**Market Trend Integration:** AI analysis incorporating industry trends, regulatory changes, and economic factors that affect professional service demand</w:t>
      </w:r>
    </w:p>
    <w:p>
      <w:pPr>
        <w:pStyle w:val="ListBullet"/>
      </w:pPr>
      <w:r>
        <w:t>**Competitive Impact Assessment:** AI systems predicting competitive market changes and their impact on client acquisition and professional service positioning</w:t>
      </w:r>
    </w:p>
    <w:p>
      <w:pPr>
        <w:pStyle w:val="ListBullet"/>
      </w:pPr>
      <w:r>
        <w:t>**Geographic Expansion Forecasting:** AI analysis supporting geographic expansion decisions and market entry strategies for professional service delivery</w:t>
      </w:r>
    </w:p>
    <w:p/>
    <w:p>
      <w:r>
        <w:rPr>
          <w:b/>
        </w:rPr>
        <w:t>Resource Allocation Optimisation:</w:t>
      </w:r>
    </w:p>
    <w:p>
      <w:pPr>
        <w:pStyle w:val="ListBullet"/>
      </w:pPr>
      <w:r>
        <w:t>**Marketing Budget Allocation:** AI systems optimising marketing budget distribution across channels, campaigns, and professional service areas based on predicted performance</w:t>
      </w:r>
    </w:p>
    <w:p>
      <w:pPr>
        <w:pStyle w:val="ListBullet"/>
      </w:pPr>
      <w:r>
        <w:t>**Professional Staff Planning:** AI analysis supporting professional staff allocation, hiring decisions, and capacity planning based on predicted client demand</w:t>
      </w:r>
    </w:p>
    <w:p>
      <w:pPr>
        <w:pStyle w:val="ListBullet"/>
      </w:pPr>
      <w:r>
        <w:t>**Technology Investment Priorities:** AI systems recommending technology investments and system upgrades based on predicted professional service needs and marketing effectiveness</w:t>
      </w:r>
    </w:p>
    <w:p>
      <w:pPr>
        <w:pStyle w:val="ListBullet"/>
      </w:pPr>
      <w:r>
        <w:t>**Service Development Planning:** AI analysis supporting professional service development decisions based on predicted client needs and market opportunities</w:t>
      </w:r>
    </w:p>
    <w:p/>
    <w:p>
      <w:r>
        <w:rPr>
          <w:b/>
        </w:rPr>
        <w:t>Professional Service Performance Intelligence:</w:t>
      </w:r>
    </w:p>
    <w:p/>
    <w:p>
      <w:r>
        <w:rPr>
          <w:b/>
        </w:rPr>
        <w:t>Client Satisfaction Prediction:</w:t>
      </w:r>
    </w:p>
    <w:p>
      <w:pPr>
        <w:pStyle w:val="ListBullet"/>
      </w:pPr>
      <w:r>
        <w:t>**Service Quality Forecasting:** AI systems predicting client satisfaction levels based on service delivery factors, professional interaction quality, and client expectation management</w:t>
      </w:r>
    </w:p>
    <w:p>
      <w:pPr>
        <w:pStyle w:val="ListBullet"/>
      </w:pPr>
      <w:r>
        <w:t>**Retention Risk Assessment:** AI analysis identifying clients at risk of service termination and recommending intervention strategies and relationship enhancement approaches</w:t>
      </w:r>
    </w:p>
    <w:p>
      <w:pPr>
        <w:pStyle w:val="ListBullet"/>
      </w:pPr>
      <w:r>
        <w:t>**Referral Generation Prediction:** AI systems forecasting referral generation potential based on client satisfaction, relationship quality, and professional service excellence</w:t>
      </w:r>
    </w:p>
    <w:p>
      <w:pPr>
        <w:pStyle w:val="ListBullet"/>
      </w:pPr>
      <w:r>
        <w:t>**Professional Reputation Impact:** AI analysis predicting how professional service delivery affects firm reputation, market positioning, and client acquisition</w:t>
      </w:r>
    </w:p>
    <w:p/>
    <w:p>
      <w:r>
        <w:rPr>
          <w:b/>
        </w:rPr>
        <w:t>Business Development Intelligence:</w:t>
      </w:r>
    </w:p>
    <w:p>
      <w:pPr>
        <w:pStyle w:val="ListBullet"/>
      </w:pPr>
      <w:r>
        <w:t>**Growth Opportunity Identification:** AI systems identifying emerging professional service opportunities, market niches, and client need development</w:t>
      </w:r>
    </w:p>
    <w:p>
      <w:pPr>
        <w:pStyle w:val="ListBullet"/>
      </w:pPr>
      <w:r>
        <w:t>**Professional Network Development:** AI analysis supporting professional network expansion, referral relationship development, and industry positioning strategies</w:t>
      </w:r>
    </w:p>
    <w:p>
      <w:pPr>
        <w:pStyle w:val="ListBullet"/>
      </w:pPr>
      <w:r>
        <w:t>**Thought Leadership Impact:** AI measurement of thought leadership activities on professional recognition, client acquisition, and industry influence development</w:t>
      </w:r>
    </w:p>
    <w:p>
      <w:pPr>
        <w:pStyle w:val="ListBullet"/>
      </w:pPr>
      <w:r>
        <w:t>**Strategic Partnership Opportunities:** AI identification of strategic partnership opportunities with other professionals, service providers, and industry organisations</w:t>
      </w:r>
    </w:p>
    <w:p/>
    <w:p>
      <w:pPr>
        <w:pStyle w:val="Heading3"/>
        <w:jc w:val="left"/>
      </w:pPr>
      <w:r>
        <w:t>ROI Measurement for AI Investments</w:t>
      </w:r>
    </w:p>
    <w:p/>
    <w:p>
      <w:r>
        <w:t>Measuring AI investment return in professional services requires sophisticated understanding of technology costs, efficiency gains, and professional service delivery enhancement whilst maintaining professional standards.</w:t>
      </w:r>
    </w:p>
    <w:p/>
    <w:p>
      <w:r>
        <w:rPr>
          <w:b/>
        </w:rPr>
        <w:t>Comprehensive ROI Analysis Framework:</w:t>
      </w:r>
    </w:p>
    <w:p/>
    <w:p>
      <w:r>
        <w:rPr>
          <w:b/>
        </w:rPr>
        <w:t>Technology Investment Assessment:</w:t>
      </w:r>
    </w:p>
    <w:p>
      <w:pPr>
        <w:pStyle w:val="ListBullet"/>
      </w:pPr>
      <w:r>
        <w:t>**Direct Cost Analysis:** AI systems calculating direct technology costs including software subscriptions, implementation expenses, training investments, and ongoing maintenance</w:t>
      </w:r>
    </w:p>
    <w:p>
      <w:pPr>
        <w:pStyle w:val="ListBullet"/>
      </w:pPr>
      <w:r>
        <w:t>**Professional Time Savings:** AI measurement of professional time savings through automation, process optimisation, and efficiency enhancement</w:t>
      </w:r>
    </w:p>
    <w:p>
      <w:pPr>
        <w:pStyle w:val="ListBullet"/>
      </w:pPr>
      <w:r>
        <w:t>**Quality Improvement Benefits:** AI analysis of service quality improvements, client satisfaction enhancement, and professional excellence advancement through technology adoption</w:t>
      </w:r>
    </w:p>
    <w:p>
      <w:pPr>
        <w:pStyle w:val="ListBullet"/>
      </w:pPr>
      <w:r>
        <w:t>**Competitive Advantage Value:** AI assessment of competitive positioning benefits, market differentiation, and professional service leadership through strategic AI implementation</w:t>
      </w:r>
    </w:p>
    <w:p/>
    <w:p>
      <w:r>
        <w:rPr>
          <w:b/>
        </w:rPr>
        <w:t>Revenue Impact Measurement:</w:t>
      </w:r>
    </w:p>
    <w:p>
      <w:pPr>
        <w:pStyle w:val="ListBullet"/>
      </w:pPr>
      <w:r>
        <w:t>**Client Acquisition Enhancement:** AI analysis of client acquisition improvements, conversion rate increases, and marketing effectiveness enhancement through AI implementation</w:t>
      </w:r>
    </w:p>
    <w:p>
      <w:pPr>
        <w:pStyle w:val="ListBullet"/>
      </w:pPr>
      <w:r>
        <w:t>**Service Delivery Efficiency:** AI measurement of service delivery efficiency gains, capacity increases, and professional productivity enhancement</w:t>
      </w:r>
    </w:p>
    <w:p>
      <w:pPr>
        <w:pStyle w:val="ListBullet"/>
      </w:pPr>
      <w:r>
        <w:t>**Cross-Service Revenue Growth:** AI analysis of additional professional service revenue generated through improved client relationship management and service delivery optimisation</w:t>
      </w:r>
    </w:p>
    <w:p>
      <w:pPr>
        <w:pStyle w:val="ListBullet"/>
      </w:pPr>
      <w:r>
        <w:t>**Long-Term Client Value:** AI assessment of AI impact on client lifetime value, relationship longevity, and ongoing professional service engagement</w:t>
      </w:r>
    </w:p>
    <w:p/>
    <w:p>
      <w:r>
        <w:rPr>
          <w:b/>
        </w:rPr>
        <w:t>Professional Excellence Integration:</w:t>
      </w:r>
    </w:p>
    <w:p/>
    <w:p>
      <w:r>
        <w:rPr>
          <w:b/>
        </w:rPr>
        <w:t>Service Quality Enhancement:</w:t>
      </w:r>
    </w:p>
    <w:p>
      <w:pPr>
        <w:pStyle w:val="ListBullet"/>
      </w:pPr>
      <w:r>
        <w:t>**Professional Standard Maintenance:** AI analysis ensuring technology investments enhance rather than compromise professional service delivery standards and client relationship quality</w:t>
      </w:r>
    </w:p>
    <w:p>
      <w:pPr>
        <w:pStyle w:val="ListBullet"/>
      </w:pPr>
      <w:r>
        <w:t>**Ethical Compliance Assurance:** AI systems measuring compliance improvement, risk reduction, and professional liability management through strategic technology adoption</w:t>
      </w:r>
    </w:p>
    <w:p>
      <w:pPr>
        <w:pStyle w:val="ListBullet"/>
      </w:pPr>
      <w:r>
        <w:t>**Professional Development Benefits:** AI assessment of professional development benefits, competence enhancement, and industry leadership advancement through technology integration</w:t>
      </w:r>
    </w:p>
    <w:p>
      <w:pPr>
        <w:pStyle w:val="ListBullet"/>
      </w:pPr>
      <w:r>
        <w:t>**Client Satisfaction Impact:** AI measurement of client satisfaction improvement, service delivery excellence, and professional relationship enhancement through AI implementation</w:t>
      </w:r>
    </w:p>
    <w:p/>
    <w:p>
      <w:r>
        <w:rPr>
          <w:b/>
        </w:rPr>
        <w:t>Strategic Value Assessment:</w:t>
      </w:r>
    </w:p>
    <w:p>
      <w:pPr>
        <w:pStyle w:val="ListBullet"/>
      </w:pPr>
      <w:r>
        <w:t>**Professional Brand Enhancement:** AI analysis of technology adoption impact on professional brand positioning, industry recognition, and thought leadership development</w:t>
      </w:r>
    </w:p>
    <w:p>
      <w:pPr>
        <w:pStyle w:val="ListBullet"/>
      </w:pPr>
      <w:r>
        <w:t>**Market Positioning Improvement:** AI systems measuring competitive positioning benefits, market share growth, and industry influence through strategic AI adoption</w:t>
      </w:r>
    </w:p>
    <w:p>
      <w:pPr>
        <w:pStyle w:val="ListBullet"/>
      </w:pPr>
      <w:r>
        <w:t>**Innovation Leadership Value:** AI assessment of innovation leadership benefits, professional recognition, and industry influence through early AI adoption and strategic implementation</w:t>
      </w:r>
    </w:p>
    <w:p>
      <w:pPr>
        <w:pStyle w:val="ListBullet"/>
      </w:pPr>
      <w:r>
        <w:t>**Long-Term Strategic Benefits:** AI analysis of long-term strategic value including market position strengthening, professional development acceleration, and industry leadership enhancement</w:t>
      </w:r>
    </w:p>
    <w:p/>
    <w:p>
      <w:pPr>
        <w:pStyle w:val="Heading3"/>
        <w:jc w:val="left"/>
      </w:pPr>
      <w:r>
        <w:t>Continuous Improvement Methodologies</w:t>
      </w:r>
    </w:p>
    <w:p/>
    <w:p>
      <w:r>
        <w:t>AI-powered continuous improvement enables professional services firms to systematically enhance marketing effectiveness, service delivery excellence, and client relationship development through data-driven insights and strategic optimisation.</w:t>
      </w:r>
    </w:p>
    <w:p/>
    <w:p>
      <w:r>
        <w:rPr>
          <w:b/>
        </w:rPr>
        <w:t>Systematic Performance Enhancement:</w:t>
      </w:r>
    </w:p>
    <w:p/>
    <w:p>
      <w:r>
        <w:rPr>
          <w:b/>
        </w:rPr>
        <w:t>Data-Driven Optimisation Cycles:</w:t>
      </w:r>
    </w:p>
    <w:p>
      <w:pPr>
        <w:pStyle w:val="ListBullet"/>
      </w:pPr>
      <w:r>
        <w:t>**Regular Performance Review:** AI systems enabling systematic review of marketing performance, professional service delivery, and client satisfaction with regular optimisation cycles</w:t>
      </w:r>
    </w:p>
    <w:p>
      <w:pPr>
        <w:pStyle w:val="ListBullet"/>
      </w:pPr>
      <w:r>
        <w:t>**Professional Insight Integration:** AI systems incorporating professional expertise, industry knowledge, and client feedback into continuous improvement processes</w:t>
      </w:r>
    </w:p>
    <w:p>
      <w:pPr>
        <w:pStyle w:val="ListBullet"/>
      </w:pPr>
      <w:r>
        <w:t>**Technology Performance Assessment:** Regular AI system performance review ensuring technology continues to enhance professional service delivery and client relationship excellence</w:t>
      </w:r>
    </w:p>
    <w:p>
      <w:pPr>
        <w:pStyle w:val="ListBullet"/>
      </w:pPr>
      <w:r>
        <w:t>**Strategic Planning Integration:** AI continuous improvement systems supporting strategic planning, professional development, and long-term business growth objectives</w:t>
      </w:r>
    </w:p>
    <w:p/>
    <w:p>
      <w:r>
        <w:rPr>
          <w:b/>
        </w:rPr>
        <w:t>Professional Excellence Focus:</w:t>
      </w:r>
    </w:p>
    <w:p>
      <w:pPr>
        <w:pStyle w:val="ListBullet"/>
      </w:pPr>
      <w:r>
        <w:t>**Service Quality Enhancement:** AI systems supporting continuous improvement in professional service quality, client satisfaction, and service delivery excellence</w:t>
      </w:r>
    </w:p>
    <w:p>
      <w:pPr>
        <w:pStyle w:val="ListBullet"/>
      </w:pPr>
      <w:r>
        <w:t>**Professional Development Integration:** Continuous improvement processes that enhance professional competence, industry knowledge, and service delivery capabilities</w:t>
      </w:r>
    </w:p>
    <w:p>
      <w:pPr>
        <w:pStyle w:val="ListBullet"/>
      </w:pPr>
      <w:r>
        <w:t>**Client Relationship Optimisation:** AI systems enabling continuous enhancement of client relationships, communication effectiveness, and professional trust development</w:t>
      </w:r>
    </w:p>
    <w:p>
      <w:pPr>
        <w:pStyle w:val="ListBullet"/>
      </w:pPr>
      <w:r>
        <w:t>**Professional Standard Advancement:** Continuous improvement processes that exceed professional standards and drive industry excellence and innovation leadership</w:t>
      </w:r>
    </w:p>
    <w:p/>
    <w:p>
      <w:r>
        <w:rPr>
          <w:b/>
        </w:rPr>
        <w:t>Implementation and Management:</w:t>
      </w:r>
    </w:p>
    <w:p/>
    <w:p>
      <w:r>
        <w:rPr>
          <w:b/>
        </w:rPr>
        <w:t>Change Management Integration:</w:t>
      </w:r>
    </w:p>
    <w:p>
      <w:pPr>
        <w:pStyle w:val="ListBullet"/>
      </w:pPr>
      <w:r>
        <w:t>**Professional Team Development:** Continuous improvement processes that enhance professional team capabilities, technology adoption, and service delivery excellence</w:t>
      </w:r>
    </w:p>
    <w:p>
      <w:pPr>
        <w:pStyle w:val="ListBullet"/>
      </w:pPr>
      <w:r>
        <w:t>**Training and Support Systems:** AI-enhanced training programs and support systems that enable effective continuous improvement implementation and professional development</w:t>
      </w:r>
    </w:p>
    <w:p>
      <w:pPr>
        <w:pStyle w:val="ListBullet"/>
      </w:pPr>
      <w:r>
        <w:t>**Performance Monitoring:** Comprehensive monitoring systems that track continuous improvement effectiveness, professional service enhancement, and client satisfaction advancement</w:t>
      </w:r>
    </w:p>
    <w:p>
      <w:pPr>
        <w:pStyle w:val="ListBullet"/>
      </w:pPr>
      <w:r>
        <w:t>**Professional Excellence Culture:** Continuous improvement methodologies that foster professional excellence culture, innovation leadership, and industry contribution</w:t>
      </w:r>
    </w:p>
    <w:p/>
    <w:p>
      <w:r>
        <w:rPr>
          <w:b/>
        </w:rPr>
        <w:t>Strategic Integration:</w:t>
      </w:r>
    </w:p>
    <w:p>
      <w:pPr>
        <w:pStyle w:val="ListBullet"/>
      </w:pPr>
      <w:r>
        <w:t>**Business Strategy Alignment:** Continuous improvement processes that align with professional service business strategy, growth objectives, and industry leadership goals</w:t>
      </w:r>
    </w:p>
    <w:p>
      <w:pPr>
        <w:pStyle w:val="ListBullet"/>
      </w:pPr>
      <w:r>
        <w:t>**Professional Development Planning:** AI systems supporting professional development planning, competence enhancement, and industry expertise advancement through continuous improvement</w:t>
      </w:r>
    </w:p>
    <w:p>
      <w:pPr>
        <w:pStyle w:val="ListBullet"/>
      </w:pPr>
      <w:r>
        <w:t>**Innovation and Excellence:** Continuous improvement methodologies that drive innovation, professional excellence, and industry leadership through systematic enhancement and strategic optimisation</w:t>
      </w:r>
    </w:p>
    <w:p>
      <w:pPr>
        <w:pStyle w:val="ListBullet"/>
      </w:pPr>
      <w:r>
        <w:t>**Long-Term Success Planning:** Comprehensive continuous improvement systems that support long-term professional success, industry influence, and sustainable business growth</w:t>
      </w:r>
    </w:p>
    <w:p/>
    <w:p/>
    <w:p>
      <w:pPr>
        <w:jc w:val="center"/>
      </w:pPr>
      <w:r>
        <w:t>__________________________________________________</w:t>
      </w:r>
    </w:p>
    <w:p/>
    <w:p/>
    <w:p>
      <w:pPr>
        <w:pStyle w:val="Heading2"/>
        <w:jc w:val="left"/>
      </w:pPr>
      <w:r>
        <w:t>Future-Proofing with AI Technology</w:t>
      </w:r>
    </w:p>
    <w:p/>
    <w:p>
      <w:pPr>
        <w:pStyle w:val="Heading3"/>
        <w:jc w:val="left"/>
      </w:pPr>
      <w:r>
        <w:t>Emerging AI Technologies</w:t>
      </w:r>
    </w:p>
    <w:p/>
    <w:p>
      <w:r>
        <w:t>The professional services industry stands at the forefront of AI innovation, with emerging technologies promising transformational capabilities whilst requiring careful evaluation for professional compliance, ethical implementation, and client service enhancement.</w:t>
      </w:r>
    </w:p>
    <w:p/>
    <w:p>
      <w:r>
        <w:rPr>
          <w:b/>
        </w:rPr>
        <w:t>Next-Generation AI Capabilities:</w:t>
      </w:r>
    </w:p>
    <w:p/>
    <w:p>
      <w:r>
        <w:rPr>
          <w:b/>
        </w:rPr>
        <w:t>Advanced Natural Language Processing:</w:t>
      </w:r>
    </w:p>
    <w:p>
      <w:pPr>
        <w:pStyle w:val="ListBullet"/>
      </w:pPr>
      <w:r>
        <w:t>**Legal and Professional Document Analysis:** Sophisticated AI systems capable of analysing complex professional documents, contracts, and regulatory materials whilst maintaining human professional oversight and verification</w:t>
      </w:r>
    </w:p>
    <w:p>
      <w:pPr>
        <w:pStyle w:val="ListBullet"/>
      </w:pPr>
      <w:r>
        <w:t>**Multi-Language Professional Communication:** AI systems providing professional-grade translation and cross-cultural communication support for diverse client populations and international professional services</w:t>
      </w:r>
    </w:p>
    <w:p>
      <w:pPr>
        <w:pStyle w:val="ListBullet"/>
      </w:pPr>
      <w:r>
        <w:t>**Professional Writing Enhancement:** Advanced AI writing assistants that maintain professional tone, industry-specific terminology, and compliance requirements whilst enhancing communication effectiveness</w:t>
      </w:r>
    </w:p>
    <w:p>
      <w:pPr>
        <w:pStyle w:val="ListBullet"/>
      </w:pPr>
      <w:r>
        <w:t>**Voice Recognition and Transcription:** Professional-grade AI systems for client consultation transcription, professional dictation, and accessible communication support</w:t>
      </w:r>
    </w:p>
    <w:p/>
    <w:p>
      <w:r>
        <w:rPr>
          <w:b/>
        </w:rPr>
        <w:t>Predictive Intelligence Evolution:</w:t>
      </w:r>
    </w:p>
    <w:p>
      <w:pPr>
        <w:pStyle w:val="ListBullet"/>
      </w:pPr>
      <w:r>
        <w:t>**Professional Risk Assessment:** Advanced AI systems predicting professional liability risks, compliance challenges, and ethical considerations with enhanced accuracy and professional insight integration</w:t>
      </w:r>
    </w:p>
    <w:p>
      <w:pPr>
        <w:pStyle w:val="ListBullet"/>
      </w:pPr>
      <w:r>
        <w:t>**Client Need Forecasting:** Sophisticated predictive systems identifying emerging client needs, market opportunities, and professional service development requirements</w:t>
      </w:r>
    </w:p>
    <w:p>
      <w:pPr>
        <w:pStyle w:val="ListBullet"/>
      </w:pPr>
      <w:r>
        <w:t>**Industry Trend Analysis:** AI systems providing comprehensive industry analysis, regulatory change prediction, and market development forecasting for strategic professional planning</w:t>
      </w:r>
    </w:p>
    <w:p>
      <w:pPr>
        <w:pStyle w:val="ListBullet"/>
      </w:pPr>
      <w:r>
        <w:t>**Professional Network Intelligence:** AI systems optimising professional networking, referral relationship development, and industry collaboration opportunities</w:t>
      </w:r>
    </w:p>
    <w:p/>
    <w:p>
      <w:r>
        <w:rPr>
          <w:b/>
        </w:rPr>
        <w:t>Professional Service Integration:</w:t>
      </w:r>
    </w:p>
    <w:p/>
    <w:p>
      <w:r>
        <w:rPr>
          <w:b/>
        </w:rPr>
        <w:t>Automated Professional Workflows:</w:t>
      </w:r>
    </w:p>
    <w:p>
      <w:pPr>
        <w:pStyle w:val="ListBullet"/>
      </w:pPr>
      <w:r>
        <w:t>**Intelligent Process Automation:** AI systems automating routine professional tasks whilst maintaining quality standards, professional oversight, and client service excellence</w:t>
      </w:r>
    </w:p>
    <w:p>
      <w:pPr>
        <w:pStyle w:val="ListBullet"/>
      </w:pPr>
      <w:r>
        <w:t>**Professional Decision Support:** Advanced AI systems providing sophisticated decision support whilst preserving human professional judgment and ethical responsibility</w:t>
      </w:r>
    </w:p>
    <w:p>
      <w:pPr>
        <w:pStyle w:val="ListBullet"/>
      </w:pPr>
      <w:r>
        <w:t>**Quality Assurance Automation:** AI systems enhancing quality assurance processes, compliance monitoring, and professional standard maintenance with human oversight</w:t>
      </w:r>
    </w:p>
    <w:p>
      <w:pPr>
        <w:pStyle w:val="ListBullet"/>
      </w:pPr>
      <w:r>
        <w:t>**Client Service Optimisation:** AI systems optimising client service delivery, communication management, and professional relationship development</w:t>
      </w:r>
    </w:p>
    <w:p/>
    <w:p>
      <w:r>
        <w:rPr>
          <w:b/>
        </w:rPr>
        <w:t>Regulatory Compliance Intelligence:</w:t>
      </w:r>
    </w:p>
    <w:p>
      <w:pPr>
        <w:pStyle w:val="ListBullet"/>
      </w:pPr>
      <w:r>
        <w:t>**Automated Compliance Monitoring:** AI systems providing continuous compliance monitoring across multiple regulatory frameworks relevant to professional services</w:t>
      </w:r>
    </w:p>
    <w:p>
      <w:pPr>
        <w:pStyle w:val="ListBullet"/>
      </w:pPr>
      <w:r>
        <w:t>**Regulatory Change Analysis:** Advanced AI systems analysing regulatory changes and their impact on professional practice, client services, and business operations</w:t>
      </w:r>
    </w:p>
    <w:p>
      <w:pPr>
        <w:pStyle w:val="ListBullet"/>
      </w:pPr>
      <w:r>
        <w:t>**Ethics and Professional Standard Support:** AI systems supporting professional ethics compliance, conduct rule adherence, and professional standard excellence</w:t>
      </w:r>
    </w:p>
    <w:p>
      <w:pPr>
        <w:pStyle w:val="ListBullet"/>
      </w:pPr>
      <w:r>
        <w:t>**Professional Liability Management:** AI systems enhancing professional liability risk management, insurance compliance, and risk mitigation strategies</w:t>
      </w:r>
    </w:p>
    <w:p/>
    <w:p>
      <w:pPr>
        <w:pStyle w:val="Heading3"/>
        <w:jc w:val="left"/>
      </w:pPr>
      <w:r>
        <w:t>Industry-Specific Innovations</w:t>
      </w:r>
    </w:p>
    <w:p/>
    <w:p>
      <w:r>
        <w:t>AI development increasingly focuses on industry-specific solutions that address unique professional services requirements, regulatory frameworks, and client service needs.</w:t>
      </w:r>
    </w:p>
    <w:p/>
    <w:p>
      <w:r>
        <w:rPr>
          <w:b/>
        </w:rPr>
        <w:t>Healthcare Professional Services Innovation:</w:t>
      </w:r>
    </w:p>
    <w:p/>
    <w:p>
      <w:r>
        <w:rPr>
          <w:b/>
        </w:rPr>
        <w:t>AHPRA-Compliant AI Systems:</w:t>
      </w:r>
    </w:p>
    <w:p>
      <w:pPr>
        <w:pStyle w:val="ListBullet"/>
      </w:pPr>
      <w:r>
        <w:t>**Healthcare Marketing Automation:** AI systems designed specifically for healthcare marketing compliance with AHPRA requirements, patient confidentiality protection, and medical advertising standards</w:t>
      </w:r>
    </w:p>
    <w:p>
      <w:pPr>
        <w:pStyle w:val="ListBullet"/>
      </w:pPr>
      <w:r>
        <w:t>**Patient Communication Intelligence:** Sophisticated AI systems managing patient communications whilst maintaining medical confidentiality, professional boundaries, and therapeutic relationship integrity</w:t>
      </w:r>
    </w:p>
    <w:p>
      <w:pPr>
        <w:pStyle w:val="ListBullet"/>
      </w:pPr>
      <w:r>
        <w:t>**Clinical Decision Support Enhancement:** AI systems supporting clinical decision-making whilst preserving professional medical judgment and patient-doctor relationship primacy</w:t>
      </w:r>
    </w:p>
    <w:p>
      <w:pPr>
        <w:pStyle w:val="ListBullet"/>
      </w:pPr>
      <w:r>
        <w:t>**Health Education Personalisation:** AI systems delivering personalised health education whilst maintaining AHPRA compliance and avoiding inappropriate medical advice provision</w:t>
      </w:r>
    </w:p>
    <w:p/>
    <w:p>
      <w:r>
        <w:rPr>
          <w:b/>
        </w:rPr>
        <w:t>Medical Practice Management Intelligence:</w:t>
      </w:r>
    </w:p>
    <w:p>
      <w:pPr>
        <w:pStyle w:val="ListBullet"/>
      </w:pPr>
      <w:r>
        <w:t>**Integrated Practice Management:** AI systems providing comprehensive practice management support including appointment optimisation, resource allocation, and professional workflow enhancement</w:t>
      </w:r>
    </w:p>
    <w:p>
      <w:pPr>
        <w:pStyle w:val="ListBullet"/>
      </w:pPr>
      <w:r>
        <w:t>**Patient Journey Optimisation:** AI systems enhancing patient experience, care coordination, and professional service delivery whilst maintaining medical professional standards</w:t>
      </w:r>
    </w:p>
    <w:p>
      <w:pPr>
        <w:pStyle w:val="ListBullet"/>
      </w:pPr>
      <w:r>
        <w:t>**Preventative Care Management:** AI systems supporting preventative care programs, health screening coordination, and patient wellness initiatives within professional medical practice</w:t>
      </w:r>
    </w:p>
    <w:p>
      <w:pPr>
        <w:pStyle w:val="ListBullet"/>
      </w:pPr>
      <w:r>
        <w:t>**Medical Professional Development:** AI systems supporting continuing medical education, professional development, and medical competence enhancement</w:t>
      </w:r>
    </w:p>
    <w:p/>
    <w:p>
      <w:r>
        <w:rPr>
          <w:b/>
        </w:rPr>
        <w:t>Legal Professional Services Innovation:</w:t>
      </w:r>
    </w:p>
    <w:p/>
    <w:p>
      <w:r>
        <w:rPr>
          <w:b/>
        </w:rPr>
        <w:t>Legal Practice AI Applications:</w:t>
      </w:r>
    </w:p>
    <w:p>
      <w:pPr>
        <w:pStyle w:val="ListBullet"/>
      </w:pPr>
      <w:r>
        <w:t>**Legal Research Enhancement:** Advanced AI systems providing sophisticated legal research support whilst maintaining professional legal analysis and judgment requirements</w:t>
      </w:r>
    </w:p>
    <w:p>
      <w:pPr>
        <w:pStyle w:val="ListBullet"/>
      </w:pPr>
      <w:r>
        <w:t>**Document Automation Intelligence:** AI systems automating legal document preparation whilst requiring professional lawyer review and client-specific customisation</w:t>
      </w:r>
    </w:p>
    <w:p>
      <w:pPr>
        <w:pStyle w:val="ListBullet"/>
      </w:pPr>
      <w:r>
        <w:t>**Case Management Optimisation:** AI systems optimising case management, client communication, and legal service delivery whilst maintaining professional conduct standards</w:t>
      </w:r>
    </w:p>
    <w:p>
      <w:pPr>
        <w:pStyle w:val="ListBullet"/>
      </w:pPr>
      <w:r>
        <w:t>**Legal Compliance Monitoring:** AI systems supporting legal compliance monitoring, professional conduct rule adherence, and ethical standard maintenance</w:t>
      </w:r>
    </w:p>
    <w:p/>
    <w:p>
      <w:r>
        <w:rPr>
          <w:b/>
        </w:rPr>
        <w:t>Professional Legal Service Development:</w:t>
      </w:r>
    </w:p>
    <w:p>
      <w:pPr>
        <w:pStyle w:val="ListBullet"/>
      </w:pPr>
      <w:r>
        <w:t>**Client Legal Education:** AI systems providing client legal education whilst maintaining appropriate boundaries between general information and specific legal advice</w:t>
      </w:r>
    </w:p>
    <w:p>
      <w:pPr>
        <w:pStyle w:val="ListBullet"/>
      </w:pPr>
      <w:r>
        <w:t>**Professional Network Intelligence:** AI systems optimising professional legal networking, referral relationship development, and collaborative legal practice opportunities</w:t>
      </w:r>
    </w:p>
    <w:p>
      <w:pPr>
        <w:pStyle w:val="ListBullet"/>
      </w:pPr>
      <w:r>
        <w:t>**Legal Market Analysis:** AI systems providing comprehensive legal market analysis, competitive intelligence, and strategic practice development insights</w:t>
      </w:r>
    </w:p>
    <w:p>
      <w:pPr>
        <w:pStyle w:val="ListBullet"/>
      </w:pPr>
      <w:r>
        <w:t>**Professional Development Enhancement:** AI systems supporting legal professional development, continuing education, and legal competence advancement</w:t>
      </w:r>
    </w:p>
    <w:p/>
    <w:p>
      <w:r>
        <w:rPr>
          <w:b/>
        </w:rPr>
        <w:t>Financial and Advisory Services Innovation:</w:t>
      </w:r>
    </w:p>
    <w:p/>
    <w:p>
      <w:r>
        <w:rPr>
          <w:b/>
        </w:rPr>
        <w:t>Financial Services AI Applications:</w:t>
      </w:r>
    </w:p>
    <w:p>
      <w:pPr>
        <w:pStyle w:val="ListBullet"/>
      </w:pPr>
      <w:r>
        <w:t>**Regulatory Compliance Intelligence:** AI systems providing comprehensive financial services compliance monitoring across multiple regulatory frameworks and professional standards</w:t>
      </w:r>
    </w:p>
    <w:p>
      <w:pPr>
        <w:pStyle w:val="ListBullet"/>
      </w:pPr>
      <w:r>
        <w:t>**Investment Analysis Enhancement:** AI systems supporting investment analysis and advisory services whilst maintaining professional financial advisor judgment and fiduciary responsibility</w:t>
      </w:r>
    </w:p>
    <w:p>
      <w:pPr>
        <w:pStyle w:val="ListBullet"/>
      </w:pPr>
      <w:r>
        <w:t>**Client Financial Planning:** AI systems enhancing client financial planning services whilst preserving personal financial advisor relationships and professional expertise requirements</w:t>
      </w:r>
    </w:p>
    <w:p>
      <w:pPr>
        <w:pStyle w:val="ListBullet"/>
      </w:pPr>
      <w:r>
        <w:t>**Risk Management Intelligence:** AI systems providing sophisticated risk analysis and management support for financial advisory services and professional practice development</w:t>
      </w:r>
    </w:p>
    <w:p/>
    <w:p>
      <w:pPr>
        <w:pStyle w:val="Heading3"/>
        <w:jc w:val="left"/>
      </w:pPr>
      <w:r>
        <w:t>Implementation Scaling Strategies</w:t>
      </w:r>
    </w:p>
    <w:p/>
    <w:p>
      <w:r>
        <w:t>Strategic AI implementation scaling requires careful planning that balances technological advancement with professional standards, client service excellence, and sustainable business development.</w:t>
      </w:r>
    </w:p>
    <w:p/>
    <w:p>
      <w:r>
        <w:rPr>
          <w:b/>
        </w:rPr>
        <w:t>Phased Implementation Framework:</w:t>
      </w:r>
    </w:p>
    <w:p/>
    <w:p>
      <w:r>
        <w:rPr>
          <w:b/>
        </w:rPr>
        <w:t>Foundation Building Phase:</w:t>
      </w:r>
    </w:p>
    <w:p>
      <w:pPr>
        <w:pStyle w:val="ListBullet"/>
      </w:pPr>
      <w:r>
        <w:t>**Core System Integration:** Begin with fundamental AI systems that enhance administrative efficiency, client communication, and professional workflow optimisation</w:t>
      </w:r>
    </w:p>
    <w:p>
      <w:pPr>
        <w:pStyle w:val="ListBullet"/>
      </w:pPr>
      <w:r>
        <w:t>**Staff Training and Development:** Comprehensive training programs ensuring professional team members can effectively use AI tools whilst maintaining professional competence and standards</w:t>
      </w:r>
    </w:p>
    <w:p>
      <w:pPr>
        <w:pStyle w:val="ListBullet"/>
      </w:pPr>
      <w:r>
        <w:t>**Compliance and Quality Assurance:** Establish robust compliance monitoring and quality assurance systems before expanding AI implementation across professional services</w:t>
      </w:r>
    </w:p>
    <w:p>
      <w:pPr>
        <w:pStyle w:val="ListBullet"/>
      </w:pPr>
      <w:r>
        <w:t>**Client Communication and Education:** Clear client communication about AI use in professional services whilst maintaining trust, transparency, and service quality assurance</w:t>
      </w:r>
    </w:p>
    <w:p/>
    <w:p>
      <w:r>
        <w:rPr>
          <w:b/>
        </w:rPr>
        <w:t>Service Enhancement Phase:</w:t>
      </w:r>
    </w:p>
    <w:p>
      <w:pPr>
        <w:pStyle w:val="ListBullet"/>
      </w:pPr>
      <w:r>
        <w:t>**Professional Service Integration:** Expand AI implementation into professional service delivery areas with enhanced quality assurance and professional oversight</w:t>
      </w:r>
    </w:p>
    <w:p>
      <w:pPr>
        <w:pStyle w:val="ListBullet"/>
      </w:pPr>
      <w:r>
        <w:t>**Client Experience Optimisation:** Implement AI systems that enhance client experience, service personalisation, and professional relationship development</w:t>
      </w:r>
    </w:p>
    <w:p>
      <w:pPr>
        <w:pStyle w:val="ListBullet"/>
      </w:pPr>
      <w:r>
        <w:t>**Marketing and Business Development:** Deploy advanced AI marketing systems for client acquisition, relationship management, and business development enhancement</w:t>
      </w:r>
    </w:p>
    <w:p>
      <w:pPr>
        <w:pStyle w:val="ListBullet"/>
      </w:pPr>
      <w:r>
        <w:t>**Performance Monitoring and Optimisation:** Comprehensive performance monitoring systems ensuring AI implementation delivers measurable benefits whilst maintaining professional standards</w:t>
      </w:r>
    </w:p>
    <w:p/>
    <w:p>
      <w:r>
        <w:rPr>
          <w:b/>
        </w:rPr>
        <w:t>Advanced Implementation Strategy:</w:t>
      </w:r>
    </w:p>
    <w:p/>
    <w:p>
      <w:r>
        <w:rPr>
          <w:b/>
        </w:rPr>
        <w:t>Innovation and Leadership Phase:</w:t>
      </w:r>
    </w:p>
    <w:p>
      <w:pPr>
        <w:pStyle w:val="ListBullet"/>
      </w:pPr>
      <w:r>
        <w:t>**Industry Leadership Positioning:** Advanced AI implementation that positions professional services firm as industry innovation leader whilst maintaining highest professional standards</w:t>
      </w:r>
    </w:p>
    <w:p>
      <w:pPr>
        <w:pStyle w:val="ListBullet"/>
      </w:pPr>
      <w:r>
        <w:t>**Strategic Competitive Advantage:** AI systems providing distinctive competitive advantages through enhanced service delivery, operational excellence, and client relationship management</w:t>
      </w:r>
    </w:p>
    <w:p>
      <w:pPr>
        <w:pStyle w:val="ListBullet"/>
      </w:pPr>
      <w:r>
        <w:t>**Professional Excellence Enhancement:** Advanced AI applications that enhance professional excellence, industry expertise, and thought leadership development</w:t>
      </w:r>
    </w:p>
    <w:p>
      <w:pPr>
        <w:pStyle w:val="ListBullet"/>
      </w:pPr>
      <w:r>
        <w:t>**Sustainable Growth Support:** AI systems supporting long-term sustainable business growth, professional development, and industry influence advancement</w:t>
      </w:r>
    </w:p>
    <w:p/>
    <w:p>
      <w:r>
        <w:rPr>
          <w:b/>
        </w:rPr>
        <w:t>Continuous Evolution and Adaptation:</w:t>
      </w:r>
    </w:p>
    <w:p>
      <w:pPr>
        <w:pStyle w:val="ListBullet"/>
      </w:pPr>
      <w:r>
        <w:t>**Technology Advancement Integration:** Ongoing integration of emerging AI technologies with systematic evaluation for professional appropriateness and client service enhancement</w:t>
      </w:r>
    </w:p>
    <w:p>
      <w:pPr>
        <w:pStyle w:val="ListBullet"/>
      </w:pPr>
      <w:r>
        <w:t>**Professional Standard Evolution:** Adaptation of AI implementation to evolving professional standards, regulatory requirements, and industry best practices</w:t>
      </w:r>
    </w:p>
    <w:p>
      <w:pPr>
        <w:pStyle w:val="ListBullet"/>
      </w:pPr>
      <w:r>
        <w:t>**Client Service Excellence Focus:** Continuous AI system enhancement focusing on client service excellence, professional relationship quality, and service delivery innovation</w:t>
      </w:r>
    </w:p>
    <w:p>
      <w:pPr>
        <w:pStyle w:val="ListBullet"/>
      </w:pPr>
      <w:r>
        <w:t>**Industry Contribution and Leadership:** AI implementation that contributes to industry advancement, professional standard enhancement, and innovation leadership development</w:t>
      </w:r>
    </w:p>
    <w:p/>
    <w:p>
      <w:pPr>
        <w:pStyle w:val="Heading3"/>
        <w:jc w:val="left"/>
      </w:pPr>
      <w:r>
        <w:t>Change Management Considerations</w:t>
      </w:r>
    </w:p>
    <w:p/>
    <w:p>
      <w:r>
        <w:t>Successful AI implementation in professional services requires comprehensive change management that addresses professional culture, client expectations, and sustainable technology adoption whilst maintaining service excellence.</w:t>
      </w:r>
    </w:p>
    <w:p/>
    <w:p>
      <w:r>
        <w:rPr>
          <w:b/>
        </w:rPr>
        <w:t>Professional Culture Integration:</w:t>
      </w:r>
    </w:p>
    <w:p/>
    <w:p>
      <w:r>
        <w:rPr>
          <w:b/>
        </w:rPr>
        <w:t>Team Development and Training:</w:t>
      </w:r>
    </w:p>
    <w:p>
      <w:pPr>
        <w:pStyle w:val="ListBullet"/>
      </w:pPr>
      <w:r>
        <w:t>**Professional Competence Enhancement:** AI training programs that enhance rather than replace professional competence, expertise, and client relationship capabilities</w:t>
      </w:r>
    </w:p>
    <w:p>
      <w:pPr>
        <w:pStyle w:val="ListBullet"/>
      </w:pPr>
      <w:r>
        <w:t>**Ethical Integration Training:** Comprehensive training ensuring AI use aligns with professional ethics, conduct rules, and client service obligations</w:t>
      </w:r>
    </w:p>
    <w:p>
      <w:pPr>
        <w:pStyle w:val="ListBullet"/>
      </w:pPr>
      <w:r>
        <w:t>**Technology Adoption Support:** Professional development programs supporting effective technology adoption whilst maintaining professional confidence and service delivery excellence</w:t>
      </w:r>
    </w:p>
    <w:p>
      <w:pPr>
        <w:pStyle w:val="ListBullet"/>
      </w:pPr>
      <w:r>
        <w:t>**Continuous Learning Culture:** Development of continuous learning culture that embraces AI enhancement whilst prioritising professional excellence and client service quality</w:t>
      </w:r>
    </w:p>
    <w:p/>
    <w:p>
      <w:r>
        <w:rPr>
          <w:b/>
        </w:rPr>
        <w:t>Client Relationship Management:</w:t>
      </w:r>
    </w:p>
    <w:p>
      <w:pPr>
        <w:pStyle w:val="ListBullet"/>
      </w:pPr>
      <w:r>
        <w:t>**Trust and Transparency:** Clear client communication about AI use that builds trust, demonstrates professional competence, and maintains service quality assurance</w:t>
      </w:r>
    </w:p>
    <w:p>
      <w:pPr>
        <w:pStyle w:val="ListBullet"/>
      </w:pPr>
      <w:r>
        <w:t>**Service Enhancement Communication:** Effective communication about how AI enhances professional service delivery, client experience, and service value delivery</w:t>
      </w:r>
    </w:p>
    <w:p>
      <w:pPr>
        <w:pStyle w:val="ListBullet"/>
      </w:pPr>
      <w:r>
        <w:t>**Professional Relationship Preservation:** AI implementation strategies that strengthen rather than compromise professional-client relationships and trust development</w:t>
      </w:r>
    </w:p>
    <w:p>
      <w:pPr>
        <w:pStyle w:val="ListBullet"/>
      </w:pPr>
      <w:r>
        <w:t>**Client Preference Accommodation:** Flexible AI implementation that accommodates different client comfort levels with technology whilst maintaining consistent service excellence</w:t>
      </w:r>
    </w:p>
    <w:p/>
    <w:p>
      <w:r>
        <w:rPr>
          <w:b/>
        </w:rPr>
        <w:t>Strategic Integration Framework:</w:t>
      </w:r>
    </w:p>
    <w:p/>
    <w:p>
      <w:r>
        <w:rPr>
          <w:b/>
        </w:rPr>
        <w:t>Organisational Development:</w:t>
      </w:r>
    </w:p>
    <w:p>
      <w:pPr>
        <w:pStyle w:val="ListBullet"/>
      </w:pPr>
      <w:r>
        <w:t>**Strategic Planning Integration:** AI implementation aligned with long-term professional service strategy, business development objectives, and industry positioning goals</w:t>
      </w:r>
    </w:p>
    <w:p>
      <w:pPr>
        <w:pStyle w:val="ListBullet"/>
      </w:pPr>
      <w:r>
        <w:t>**Professional Development Planning:** Comprehensive professional development planning that integrates AI capabilities with enhanced human professional competence</w:t>
      </w:r>
    </w:p>
    <w:p>
      <w:pPr>
        <w:pStyle w:val="ListBullet"/>
      </w:pPr>
      <w:r>
        <w:t>**Quality Assurance Enhancement:** Quality assurance systems that ensure AI implementation maintains and enhances professional service quality and client satisfaction</w:t>
      </w:r>
    </w:p>
    <w:p>
      <w:pPr>
        <w:pStyle w:val="ListBullet"/>
      </w:pPr>
      <w:r>
        <w:t>**Performance Excellence Focus:** AI implementation focused on performance excellence, professional standard advancement, and industry leadership development</w:t>
      </w:r>
    </w:p>
    <w:p/>
    <w:p>
      <w:r>
        <w:rPr>
          <w:b/>
        </w:rPr>
        <w:t>Sustainable Implementation:</w:t>
      </w:r>
    </w:p>
    <w:p>
      <w:pPr>
        <w:pStyle w:val="ListBullet"/>
      </w:pPr>
      <w:r>
        <w:t>**Long-Term Success Planning:** AI implementation strategies supporting long-term professional success, industry influence, and sustainable business growth</w:t>
      </w:r>
    </w:p>
    <w:p>
      <w:pPr>
        <w:pStyle w:val="ListBullet"/>
      </w:pPr>
      <w:r>
        <w:t>**Professional Excellence Culture:** Development of professional excellence culture that leverages AI capabilities whilst maintaining highest professional standards and client service commitment</w:t>
      </w:r>
    </w:p>
    <w:p>
      <w:pPr>
        <w:pStyle w:val="ListBullet"/>
      </w:pPr>
      <w:r>
        <w:t>**Innovation and Leadership:** AI implementation positioning professional services firms as innovation leaders whilst maintaining professional integrity and service delivery excellence</w:t>
      </w:r>
    </w:p>
    <w:p>
      <w:pPr>
        <w:pStyle w:val="ListBullet"/>
      </w:pPr>
      <w:r>
        <w:t>**Industry Contribution:** AI implementation that contributes to industry advancement, professional standard enhancement, and sustainable professional services industry development</w:t>
      </w:r>
    </w:p>
    <w:p/>
    <w:p/>
    <w:p>
      <w:pPr>
        <w:jc w:val="center"/>
      </w:pPr>
      <w:r>
        <w:t>__________________________________________________</w:t>
      </w:r>
    </w:p>
    <w:p/>
    <w:p/>
    <w:p>
      <w:r>
        <w:t>*This comprehensive guide provides Australian professional services firms with strategic frameworks for ethical, compliant, and effective AI-driven marketing. For personalised AI implementation guidance, contact Luna Digital Marketing for a professional services AI consultation.*</w:t>
      </w:r>
    </w:p>
    <w:p/>
    <w:p>
      <w:r>
        <w:t>**Director Natasha Chandra concludes:** *"AI-driven marketing success in professional services requires unwavering commitment to professional excellence whilst embracing technological innovation that enhances rather than replaces human expertise. Our approach ensures that every AI implementation strengthens professional competence, client relationships, and industry leadership whilst delivering measurable business growth and sustainable competitive advantage."*</w:t>
      </w:r>
    </w:p>
    <w:p/>
    <w:p/>
    <w:p>
      <w:pPr>
        <w:jc w:val="center"/>
      </w:pPr>
      <w:r>
        <w:t>__________________________________________________</w:t>
      </w:r>
    </w:p>
    <w:p/>
    <w:p/>
    <w:p>
      <w:pPr>
        <w:pStyle w:val="Heading2"/>
        <w:jc w:val="left"/>
      </w:pPr>
      <w:r>
        <w:t>About Luna Digital Marketing</w:t>
      </w:r>
    </w:p>
    <w:p/>
    <w:p>
      <w:r>
        <w:t>Luna Digital Marketing specialises in AI-driven digital marketing strategies for Australian professional services, including medical practices, legal firms, financial advisors, and other regulated industries. Our team combines deep understanding of professional compliance requirements with cutting-edge AI implementation expertise.</w:t>
      </w:r>
    </w:p>
    <w:p/>
    <w:p>
      <w:r>
        <w:rPr>
          <w:b/>
        </w:rPr>
        <w:t>Contact Information:</w:t>
      </w:r>
    </w:p>
    <w:p>
      <w:pPr>
        <w:pStyle w:val="ListBullet"/>
      </w:pPr>
      <w:r>
        <w:t>**Website:** [lunadigitalmarketing.com.au](https://lunadigitalmarketing.com.au)</w:t>
      </w:r>
    </w:p>
    <w:p>
      <w:pPr>
        <w:pStyle w:val="ListBullet"/>
      </w:pPr>
      <w:r>
        <w:t>**Email:** hello@lunadigitalmarketing.com.au</w:t>
      </w:r>
    </w:p>
    <w:p>
      <w:pPr>
        <w:pStyle w:val="ListBullet"/>
      </w:pPr>
      <w:r>
        <w:t>**Phone:** 1300 001 746</w:t>
      </w:r>
    </w:p>
    <w:p/>
    <w:p>
      <w:r>
        <w:rPr>
          <w:b/>
        </w:rPr>
        <w:t>Specialised AI Services for Professional Services:</w:t>
      </w:r>
    </w:p>
    <w:p>
      <w:pPr>
        <w:pStyle w:val="ListBullet"/>
      </w:pPr>
      <w:r>
        <w:t>AI-powered client acquisition and lead qualification systems</w:t>
      </w:r>
    </w:p>
    <w:p>
      <w:pPr>
        <w:pStyle w:val="ListBullet"/>
      </w:pPr>
      <w:r>
        <w:t>Compliance-focused AI marketing automation</w:t>
      </w:r>
    </w:p>
    <w:p>
      <w:pPr>
        <w:pStyle w:val="ListBullet"/>
      </w:pPr>
      <w:r>
        <w:t>Professional content creation and optimisation with AI enhancement</w:t>
      </w:r>
    </w:p>
    <w:p>
      <w:pPr>
        <w:pStyle w:val="ListBullet"/>
      </w:pPr>
      <w:r>
        <w:t>Predictive analytics and performance measurement</w:t>
      </w:r>
    </w:p>
    <w:p>
      <w:pPr>
        <w:pStyle w:val="ListBullet"/>
      </w:pPr>
      <w:r>
        <w:t>AI integration training and change management support</w:t>
      </w:r>
    </w:p>
    <w:p>
      <w:pPr>
        <w:pStyle w:val="ListBullet"/>
      </w:pPr>
      <w:r>
        <w:t>Ethical AI implementation and professional standard maintenance</w:t>
      </w:r>
    </w:p>
    <w:p>
      <w:pPr>
        <w:pStyle w:val="ListBullet"/>
      </w:pPr>
      <w:r>
        <w:t>Ongoing AI system optimisation and professional development</w:t>
      </w:r>
    </w:p>
    <w:p/>
    <w:p>
      <w:r>
        <w:t>*Ensuring your AI-driven marketing maintains the highest professional standards whilst delivering transformational business growth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