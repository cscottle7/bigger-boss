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Nguyen - Project Overview</w:t>
      </w:r>
    </w:p>
    <w:p/>
    <w:p>
      <w:pPr>
        <w:pStyle w:val="Heading2"/>
        <w:jc w:val="left"/>
      </w:pPr>
      <w:r>
        <w:t>Executive Summary</w:t>
      </w:r>
    </w:p>
    <w:p>
      <w:r>
        <w:t>Comprehensive marketing strategy and content development project for Nguyen.</w:t>
      </w:r>
    </w:p>
    <w:p/>
    <w:p>
      <w:pPr>
        <w:pStyle w:val="Heading2"/>
        <w:jc w:val="left"/>
      </w:pPr>
      <w:r>
        <w:t>Project Objectives</w:t>
      </w:r>
    </w:p>
    <w:p>
      <w:pPr>
        <w:pStyle w:val="ListBullet"/>
      </w:pPr>
      <w:r>
        <w:t>Enhance online presence and digital marketing effectiveness</w:t>
      </w:r>
    </w:p>
    <w:p>
      <w:pPr>
        <w:pStyle w:val="ListBullet"/>
      </w:pPr>
      <w:r>
        <w:t>Develop comprehensive content strategy aligned with business goals</w:t>
      </w:r>
    </w:p>
    <w:p>
      <w:pPr>
        <w:pStyle w:val="ListBullet"/>
      </w:pPr>
      <w:r>
        <w:t>Improve search engine optimisation and organic visibility</w:t>
      </w:r>
    </w:p>
    <w:p>
      <w:pPr>
        <w:pStyle w:val="ListBullet"/>
      </w:pPr>
      <w:r>
        <w:t>Create systematic approach to content creation and marketing automation</w:t>
      </w:r>
    </w:p>
    <w:p/>
    <w:p>
      <w:pPr>
        <w:pStyle w:val="Heading2"/>
        <w:jc w:val="left"/>
      </w:pPr>
      <w:r>
        <w:t>Project Scope</w:t>
      </w:r>
    </w:p>
    <w:p/>
    <w:p>
      <w:pPr>
        <w:pStyle w:val="Heading3"/>
        <w:jc w:val="left"/>
      </w:pPr>
      <w:r>
        <w:t>Research Phase (Completed)</w:t>
      </w:r>
    </w:p>
    <w:p>
      <w:pPr>
        <w:pStyle w:val="ListBullet"/>
      </w:pPr>
      <w:r>
        <w:t>Market analysis and competitive intelligence</w:t>
      </w:r>
    </w:p>
    <w:p>
      <w:pPr>
        <w:pStyle w:val="ListBullet"/>
      </w:pPr>
      <w:r>
        <w:t>Audience research and persona development</w:t>
      </w:r>
    </w:p>
    <w:p>
      <w:pPr>
        <w:pStyle w:val="ListBullet"/>
      </w:pPr>
      <w:r>
        <w:t>SEO and keyword research strategy</w:t>
      </w:r>
    </w:p>
    <w:p>
      <w:pPr>
        <w:pStyle w:val="ListBullet"/>
      </w:pPr>
      <w:r>
        <w:t>Content gap analysis and opportunity identification</w:t>
      </w:r>
    </w:p>
    <w:p/>
    <w:p>
      <w:pPr>
        <w:pStyle w:val="Heading3"/>
        <w:jc w:val="left"/>
      </w:pPr>
      <w:r>
        <w:t>Strategy Development (Completed)</w:t>
      </w:r>
    </w:p>
    <w:p>
      <w:pPr>
        <w:pStyle w:val="ListBullet"/>
      </w:pPr>
      <w:r>
        <w:t>Content strategy and editorial planning</w:t>
      </w:r>
    </w:p>
    <w:p>
      <w:pPr>
        <w:pStyle w:val="ListBullet"/>
      </w:pPr>
      <w:r>
        <w:t>Marketing funnel optimisation approach</w:t>
      </w:r>
    </w:p>
    <w:p>
      <w:pPr>
        <w:pStyle w:val="ListBullet"/>
      </w:pPr>
      <w:r>
        <w:t>Brand messaging and positioning strategy</w:t>
      </w:r>
    </w:p>
    <w:p>
      <w:pPr>
        <w:pStyle w:val="ListBullet"/>
      </w:pPr>
      <w:r>
        <w:t>Multi-channel distribution planning</w:t>
      </w:r>
    </w:p>
    <w:p/>
    <w:p>
      <w:pPr>
        <w:pStyle w:val="Heading3"/>
        <w:jc w:val="left"/>
      </w:pPr>
      <w:r>
        <w:t>Implementation (In Progress)</w:t>
      </w:r>
    </w:p>
    <w:p>
      <w:pPr>
        <w:pStyle w:val="ListBullet"/>
      </w:pPr>
      <w:r>
        <w:t>Content creation and optimisation</w:t>
      </w:r>
    </w:p>
    <w:p>
      <w:pPr>
        <w:pStyle w:val="ListBullet"/>
      </w:pPr>
      <w:r>
        <w:t>Website improvements and technical SEO</w:t>
      </w:r>
    </w:p>
    <w:p>
      <w:pPr>
        <w:pStyle w:val="ListBullet"/>
      </w:pPr>
      <w:r>
        <w:t>Marketing automation setup and configuration</w:t>
      </w:r>
    </w:p>
    <w:p>
      <w:pPr>
        <w:pStyle w:val="ListBullet"/>
      </w:pPr>
      <w:r>
        <w:t>Performance monitoring and reporting framework</w:t>
      </w:r>
    </w:p>
    <w:p/>
    <w:p>
      <w:pPr>
        <w:pStyle w:val="Heading2"/>
        <w:jc w:val="left"/>
      </w:pPr>
      <w:r>
        <w:t>Key Deliverables</w:t>
      </w:r>
    </w:p>
    <w:p>
      <w:pPr>
        <w:pStyle w:val="ListBullet"/>
      </w:pPr>
      <w:r>
        <w:t>✅ Comprehensive audience persona research</w:t>
      </w:r>
    </w:p>
    <w:p>
      <w:pPr>
        <w:pStyle w:val="ListBullet"/>
      </w:pPr>
      <w:r>
        <w:t>✅ Competitive analysis and market positioning</w:t>
      </w:r>
    </w:p>
    <w:p>
      <w:pPr>
        <w:pStyle w:val="ListBullet"/>
      </w:pPr>
      <w:r>
        <w:t>✅ Advanced SEO and keyword strategy</w:t>
      </w:r>
    </w:p>
    <w:p>
      <w:pPr>
        <w:pStyle w:val="ListBullet"/>
      </w:pPr>
      <w:r>
        <w:t>✅ Content strategy and editorial calendar</w:t>
      </w:r>
    </w:p>
    <w:p>
      <w:pPr>
        <w:pStyle w:val="ListBullet"/>
      </w:pPr>
      <w:r>
        <w:t>✅ AI optimisation and future-proofing guide</w:t>
      </w:r>
    </w:p>
    <w:p>
      <w:pPr>
        <w:pStyle w:val="ListBullet"/>
      </w:pPr>
      <w:r>
        <w:t>⏳ Implementation roadmap and task dependencies</w:t>
      </w:r>
    </w:p>
    <w:p>
      <w:pPr>
        <w:pStyle w:val="ListBullet"/>
      </w:pPr>
      <w:r>
        <w:t>⏳ Execution tracking and progress reporting</w:t>
      </w:r>
    </w:p>
    <w:p/>
    <w:p>
      <w:pPr>
        <w:pStyle w:val="Heading2"/>
        <w:jc w:val="left"/>
      </w:pPr>
      <w:r>
        <w:t>Success Metrics</w:t>
      </w:r>
    </w:p>
    <w:p>
      <w:pPr>
        <w:pStyle w:val="ListBullet"/>
      </w:pPr>
      <w:r>
        <w:t>Increased organic search visibility and keyword rankings</w:t>
      </w:r>
    </w:p>
    <w:p>
      <w:pPr>
        <w:pStyle w:val="ListBullet"/>
      </w:pPr>
      <w:r>
        <w:t>Improved content engagement rates and user experience</w:t>
      </w:r>
    </w:p>
    <w:p>
      <w:pPr>
        <w:pStyle w:val="ListBullet"/>
      </w:pPr>
      <w:r>
        <w:t>Enhanced lead generation and conversion optimisation</w:t>
      </w:r>
    </w:p>
    <w:p>
      <w:pPr>
        <w:pStyle w:val="ListBullet"/>
      </w:pPr>
      <w:r>
        <w:t>Systematic content production workflow establishment</w:t>
      </w:r>
    </w:p>
    <w:p/>
    <w:p>
      <w:pPr>
        <w:pStyle w:val="Heading2"/>
        <w:jc w:val="left"/>
      </w:pPr>
      <w:r>
        <w:t>Timeline and Milestones</w:t>
      </w:r>
    </w:p>
    <w:p>
      <w:pPr>
        <w:pStyle w:val="ListBullet"/>
      </w:pPr>
      <w:r>
        <w:t>**Project Initiation:** September 2025</w:t>
      </w:r>
    </w:p>
    <w:p>
      <w:pPr>
        <w:pStyle w:val="ListBullet"/>
      </w:pPr>
      <w:r>
        <w:t>**Research Phase:** Completed</w:t>
      </w:r>
    </w:p>
    <w:p>
      <w:pPr>
        <w:pStyle w:val="ListBullet"/>
      </w:pPr>
      <w:r>
        <w:t>**Strategy Development:** Completed</w:t>
      </w:r>
    </w:p>
    <w:p>
      <w:pPr>
        <w:pStyle w:val="ListBullet"/>
      </w:pPr>
      <w:r>
        <w:t>**Implementation Phase:** In Progress</w:t>
      </w:r>
    </w:p>
    <w:p>
      <w:pPr>
        <w:pStyle w:val="ListBullet"/>
      </w:pPr>
      <w:r>
        <w:t>**Performance Review:** Monthly ongoing</w:t>
      </w:r>
    </w:p>
    <w:p/>
    <w:p>
      <w:pPr>
        <w:pStyle w:val="Heading2"/>
        <w:jc w:val="left"/>
      </w:pPr>
      <w:r>
        <w:t>Team Structure and Responsibilities</w:t>
      </w:r>
    </w:p>
    <w:p>
      <w:pPr>
        <w:pStyle w:val="ListBullet"/>
      </w:pPr>
      <w:r>
        <w:t>**Research Team:** Market analysis and competitive intelligence</w:t>
      </w:r>
    </w:p>
    <w:p>
      <w:pPr>
        <w:pStyle w:val="ListBullet"/>
      </w:pPr>
      <w:r>
        <w:t>**Content Team:** Content creation and optimisation</w:t>
      </w:r>
    </w:p>
    <w:p>
      <w:pPr>
        <w:pStyle w:val="ListBullet"/>
      </w:pPr>
      <w:r>
        <w:t>**Technical Team:** SEO and website optimisation</w:t>
      </w:r>
    </w:p>
    <w:p>
      <w:pPr>
        <w:pStyle w:val="ListBullet"/>
      </w:pPr>
      <w:r>
        <w:t>**Strategy Team:** Project coordination and performance monitoring</w:t>
      </w:r>
    </w:p>
    <w:p/>
    <w:p>
      <w:pPr>
        <w:pStyle w:val="Heading2"/>
        <w:jc w:val="left"/>
      </w:pPr>
      <w:r>
        <w:t>Next Steps</w:t>
      </w:r>
    </w:p>
    <w:p>
      <w:r>
        <w:t>1. Implementation roadmap execution</w:t>
      </w:r>
    </w:p>
    <w:p>
      <w:r>
        <w:t>2. Content creation workflow deployment</w:t>
      </w:r>
    </w:p>
    <w:p>
      <w:r>
        <w:t>3. Performance monitoring and optimisation</w:t>
      </w:r>
    </w:p>
    <w:p>
      <w:r>
        <w:t>4. Regular review and strategy refinement</w:t>
      </w:r>
    </w:p>
    <w:p/>
    <w:p/>
    <w:p>
      <w:pPr>
        <w:jc w:val="center"/>
      </w:pPr>
      <w:r>
        <w:t>__________________________________________________</w:t>
      </w:r>
    </w:p>
    <w:p/>
    <w:p>
      <w:r>
        <w:t>*Project Overview created: 30 September 2025*</w:t>
      </w:r>
    </w:p>
    <w:p>
      <w:r>
        <w:t>*Client: Nguyen*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