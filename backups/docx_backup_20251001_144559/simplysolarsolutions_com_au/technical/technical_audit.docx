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Simplysolarsolutions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simplysolarsolutions.com.au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simplysolarsolutions.com.au*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