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Phase 3: Advanced SEO &amp; Keyword Strategy</w:t>
      </w:r>
    </w:p>
    <w:p>
      <w:pPr>
        <w:pStyle w:val="Heading2"/>
        <w:jc w:val="left"/>
      </w:pPr>
      <w:r>
        <w:t>Simply Solar Solutions - Comprehensive Keyword Research &amp; Search Intent Analysis</w:t>
      </w:r>
    </w:p>
    <w:p/>
    <w:p>
      <w:r>
        <w:t>**Generated:** 14/09/2025</w:t>
      </w:r>
    </w:p>
    <w:p>
      <w:r>
        <w:t>**Focus:** Australian Solar Market - North Western Sydney</w:t>
      </w:r>
    </w:p>
    <w:p>
      <w:r>
        <w:t>**Compliance:** British English Standards</w:t>
      </w:r>
    </w:p>
    <w:p/>
    <w:p/>
    <w:p>
      <w:pPr>
        <w:jc w:val="center"/>
      </w:pPr>
      <w:r>
        <w:t>__________________________________________________</w:t>
      </w:r>
    </w:p>
    <w:p/>
    <w:p/>
    <w:p>
      <w:pPr>
        <w:pStyle w:val="Heading2"/>
        <w:jc w:val="left"/>
      </w:pPr>
      <w:r>
        <w:t>Table of Contents</w:t>
      </w:r>
    </w:p>
    <w:p>
      <w:r>
        <w:t>1. [Executive Summary](#executive-summary)</w:t>
      </w:r>
    </w:p>
    <w:p>
      <w:r>
        <w:t>2. [Comprehensive Keyword Research](#comprehensive-keyword-research)</w:t>
      </w:r>
    </w:p>
    <w:p>
      <w:r>
        <w:t>3. [Search Intent Analysis &amp; User Journey Mapping](#search-intent-analysis--user-journey-mapping)</w:t>
      </w:r>
    </w:p>
    <w:p>
      <w:r>
        <w:t>4. [Keyword Gap Analysis](#keyword-gap-analysis)</w:t>
      </w:r>
    </w:p>
    <w:p>
      <w:r>
        <w:t>5. [Funnel Stage Keywords Mapping](#funnel-stage-keywords-mapping)</w:t>
      </w:r>
    </w:p>
    <w:p>
      <w:r>
        <w:t>6. [Untapped Angle Keywords](#untapped-angle-keywords)</w:t>
      </w:r>
    </w:p>
    <w:p>
      <w:r>
        <w:t>7. [Emerging Trends Keywords](#emerging-trends-keywords)</w:t>
      </w:r>
    </w:p>
    <w:p>
      <w:r>
        <w:t>8. [Local SEO Keyword Strategy](#local-seo-keyword-strategy)</w:t>
      </w:r>
    </w:p>
    <w:p>
      <w:r>
        <w:t>9. [Implementation Roadmap](#implementation-roadmap)</w:t>
      </w:r>
    </w:p>
    <w:p>
      <w:r>
        <w:t>10. [Data Sources &amp; Methodology](#data-sources--methodology)</w:t>
      </w:r>
    </w:p>
    <w:p/>
    <w:p/>
    <w:p>
      <w:pPr>
        <w:jc w:val="center"/>
      </w:pPr>
      <w:r>
        <w:t>__________________________________________________</w:t>
      </w:r>
    </w:p>
    <w:p/>
    <w:p/>
    <w:p>
      <w:pPr>
        <w:pStyle w:val="Heading2"/>
        <w:jc w:val="left"/>
      </w:pPr>
      <w:r>
        <w:t>Executive Summary</w:t>
      </w:r>
    </w:p>
    <w:p/>
    <w:p>
      <w:r>
        <w:t>The Australian solar market presents exceptional keyword opportunities with 141,446 solar-related keywords searched over 980,000 times monthly. The battery storage revolution and government incentives create significant untapped keyword potential for Simply Solar Solutions to dominate local search in North Western Sydney.</w:t>
      </w:r>
    </w:p>
    <w:p/>
    <w:p>
      <w:r>
        <w:rPr>
          <w:b/>
        </w:rPr>
        <w:t>Key Strategic Findings:</w:t>
      </w:r>
    </w:p>
    <w:p>
      <w:pPr>
        <w:pStyle w:val="ListBullet"/>
      </w:pPr>
      <w:r>
        <w:t>Battery storage keywords experiencing 47% growth correlation with market demand</w:t>
      </w:r>
    </w:p>
    <w:p>
      <w:pPr>
        <w:pStyle w:val="ListBullet"/>
      </w:pPr>
      <w:r>
        <w:t>Local North Western Sydney geo-modifiers underutilised by competitors</w:t>
      </w:r>
    </w:p>
    <w:p>
      <w:pPr>
        <w:pStyle w:val="ListBullet"/>
      </w:pPr>
      <w:r>
        <w:t>Long-tail informational keywords present low-competition opportunities</w:t>
      </w:r>
    </w:p>
    <w:p>
      <w:pPr>
        <w:pStyle w:val="ListBullet"/>
      </w:pPr>
      <w:r>
        <w:t>Question-based search format growing with voice search adoption</w:t>
      </w:r>
    </w:p>
    <w:p>
      <w:pPr>
        <w:pStyle w:val="ListBullet"/>
      </w:pPr>
      <w:r>
        <w:t>Heritage and experience-based keywords uniquely available to Simply Solar</w:t>
      </w:r>
    </w:p>
    <w:p/>
    <w:p>
      <w:r>
        <w:rPr>
          <w:b/>
        </w:rPr>
        <w:t>Priority Focus Areas:</w:t>
      </w:r>
    </w:p>
    <w:p>
      <w:r>
        <w:t>1. Local authority building with suburb-specific keywords</w:t>
      </w:r>
    </w:p>
    <w:p>
      <w:r>
        <w:t>2. Educational content targeting early customer journey</w:t>
      </w:r>
    </w:p>
    <w:p>
      <w:r>
        <w:t>3. Battery storage integration keyword opportunities</w:t>
      </w:r>
    </w:p>
    <w:p>
      <w:r>
        <w:t>4. Heritage positioning with experience-based terms</w:t>
      </w:r>
    </w:p>
    <w:p>
      <w:r>
        <w:t>5. Smart home integration emerging keyword trends</w:t>
      </w:r>
    </w:p>
    <w:p/>
    <w:p/>
    <w:p>
      <w:pPr>
        <w:jc w:val="center"/>
      </w:pPr>
      <w:r>
        <w:t>__________________________________________________</w:t>
      </w:r>
    </w:p>
    <w:p/>
    <w:p/>
    <w:p>
      <w:pPr>
        <w:pStyle w:val="Heading2"/>
        <w:jc w:val="left"/>
      </w:pPr>
      <w:r>
        <w:t>Comprehensive Keyword Research</w:t>
      </w:r>
    </w:p>
    <w:p/>
    <w:p>
      <w:pPr>
        <w:pStyle w:val="Heading3"/>
        <w:jc w:val="left"/>
      </w:pPr>
      <w:r>
        <w:t>Primary Solar Industry Keywords - Australia</w:t>
      </w:r>
    </w:p>
    <w:p/>
    <w:p>
      <w:r>
        <w:rPr>
          <w:b/>
        </w:rPr>
        <w:t>High-Volume Core Terms:</w:t>
      </w:r>
    </w:p>
    <w:p>
      <w:pPr>
        <w:pStyle w:val="ListBullet"/>
      </w:pPr>
      <w:r>
        <w:t>"solar panels Sydney" - High competition, national players dominating</w:t>
      </w:r>
    </w:p>
    <w:p>
      <w:pPr>
        <w:pStyle w:val="ListBullet"/>
      </w:pPr>
      <w:r>
        <w:t>"solar installation Sydney" - Medium-high competition</w:t>
      </w:r>
    </w:p>
    <w:p>
      <w:pPr>
        <w:pStyle w:val="ListBullet"/>
      </w:pPr>
      <w:r>
        <w:t>"solar battery storage" - Growing search volume, medium competition</w:t>
      </w:r>
    </w:p>
    <w:p>
      <w:pPr>
        <w:pStyle w:val="ListBullet"/>
      </w:pPr>
      <w:r>
        <w:t>"solar energy systems" - Educational intent, medium competition</w:t>
      </w:r>
    </w:p>
    <w:p>
      <w:pPr>
        <w:pStyle w:val="ListBullet"/>
      </w:pPr>
      <w:r>
        <w:t>"residential solar panels" - Commercial intent, high competition</w:t>
      </w:r>
    </w:p>
    <w:p/>
    <w:p>
      <w:r>
        <w:rPr>
          <w:b/>
        </w:rPr>
        <w:t>Market Data:</w:t>
      </w:r>
    </w:p>
    <w:p>
      <w:pPr>
        <w:pStyle w:val="ListBullet"/>
      </w:pPr>
      <w:r>
        <w:t>**Total solar keywords:** 141,446 in Australian market</w:t>
      </w:r>
    </w:p>
    <w:p>
      <w:pPr>
        <w:pStyle w:val="ListBullet"/>
      </w:pPr>
      <w:r>
        <w:t>**Monthly search volume:** 980,000+ searches</w:t>
      </w:r>
    </w:p>
    <w:p>
      <w:pPr>
        <w:pStyle w:val="ListBullet"/>
      </w:pPr>
      <w:r>
        <w:t>**Growth trend:** 15.87% annual increase correlating with market expansion</w:t>
      </w:r>
    </w:p>
    <w:p/>
    <w:p>
      <w:r>
        <w:t>**Source:** [Aurora Solar - Solar-Related Keywords Research](https://aurorasolar.com/blog/solar-related-keywords-understanding-what-solar-customers-want/) - 2024</w:t>
      </w:r>
    </w:p>
    <w:p/>
    <w:p>
      <w:pPr>
        <w:pStyle w:val="Heading3"/>
        <w:jc w:val="left"/>
      </w:pPr>
      <w:r>
        <w:t>Service-Specific Keyword Categories</w:t>
      </w:r>
    </w:p>
    <w:p/>
    <w:p>
      <w:r>
        <w:t>#### Solar Installation Keywords</w:t>
      </w:r>
    </w:p>
    <w:p>
      <w:r>
        <w:rPr>
          <w:b/>
        </w:rPr>
        <w:t>Primary Terms:</w:t>
      </w:r>
    </w:p>
    <w:p>
      <w:pPr>
        <w:pStyle w:val="ListBullet"/>
      </w:pPr>
      <w:r>
        <w:t>"solar panel installation Sydney" (High volume, high competition)</w:t>
      </w:r>
    </w:p>
    <w:p>
      <w:pPr>
        <w:pStyle w:val="ListBullet"/>
      </w:pPr>
      <w:r>
        <w:t>"residential solar installation" (Medium volume, medium competition)</w:t>
      </w:r>
    </w:p>
    <w:p>
      <w:pPr>
        <w:pStyle w:val="ListBullet"/>
      </w:pPr>
      <w:r>
        <w:t>"commercial solar installation" (Lower volume, higher value)</w:t>
      </w:r>
    </w:p>
    <w:p>
      <w:pPr>
        <w:pStyle w:val="ListBullet"/>
      </w:pPr>
      <w:r>
        <w:t>"solar system installation process" (Educational, low competition)</w:t>
      </w:r>
    </w:p>
    <w:p/>
    <w:p>
      <w:r>
        <w:t>#### Battery Storage Keywords</w:t>
      </w:r>
    </w:p>
    <w:p>
      <w:r>
        <w:rPr>
          <w:b/>
        </w:rPr>
        <w:t>Emerging High-Growth Categories:</w:t>
      </w:r>
    </w:p>
    <w:p>
      <w:pPr>
        <w:pStyle w:val="ListBullet"/>
      </w:pPr>
      <w:r>
        <w:t>"solar battery storage Sydney" (Growing rapidly due to rebates)</w:t>
      </w:r>
    </w:p>
    <w:p>
      <w:pPr>
        <w:pStyle w:val="ListBullet"/>
      </w:pPr>
      <w:r>
        <w:t>"home battery backup systems" (Residential focus, medium competition)</w:t>
      </w:r>
    </w:p>
    <w:p>
      <w:pPr>
        <w:pStyle w:val="ListBullet"/>
      </w:pPr>
      <w:r>
        <w:t>"solar battery prices Australia" (Cost comparison intent)</w:t>
      </w:r>
    </w:p>
    <w:p>
      <w:pPr>
        <w:pStyle w:val="ListBullet"/>
      </w:pPr>
      <w:r>
        <w:t>"best solar batteries 2025" (Product research intent)</w:t>
      </w:r>
    </w:p>
    <w:p/>
    <w:p>
      <w:r>
        <w:t>#### Smart Home Integration Keywords</w:t>
      </w:r>
    </w:p>
    <w:p>
      <w:r>
        <w:rPr>
          <w:b/>
        </w:rPr>
        <w:t>Next-Generation Opportunities:</w:t>
      </w:r>
    </w:p>
    <w:p>
      <w:pPr>
        <w:pStyle w:val="ListBullet"/>
      </w:pPr>
      <w:r>
        <w:t>"solar smart home integration" (Low competition, high value)</w:t>
      </w:r>
    </w:p>
    <w:p>
      <w:pPr>
        <w:pStyle w:val="ListBullet"/>
      </w:pPr>
      <w:r>
        <w:t>"solar EV charging systems" (Emerging trend, low competition)</w:t>
      </w:r>
    </w:p>
    <w:p>
      <w:pPr>
        <w:pStyle w:val="ListBullet"/>
      </w:pPr>
      <w:r>
        <w:t>"home energy management systems" (Technical, medium competition)</w:t>
      </w:r>
    </w:p>
    <w:p>
      <w:pPr>
        <w:pStyle w:val="ListBullet"/>
      </w:pPr>
      <w:r>
        <w:t>"solar pool heating integration" (Local speciality, low competition)</w:t>
      </w:r>
    </w:p>
    <w:p/>
    <w:p>
      <w:pPr>
        <w:pStyle w:val="Heading3"/>
        <w:jc w:val="left"/>
      </w:pPr>
      <w:r>
        <w:t>Long-Tail Keyword Opportunities</w:t>
      </w:r>
    </w:p>
    <w:p/>
    <w:p>
      <w:r>
        <w:t>#### Question-Based Keywords (Voice Search Optimised)</w:t>
      </w:r>
    </w:p>
    <w:p>
      <w:r>
        <w:rPr>
          <w:b/>
        </w:rPr>
        <w:t>Growing Search Format:</w:t>
      </w:r>
    </w:p>
    <w:p>
      <w:pPr>
        <w:pStyle w:val="ListBullet"/>
      </w:pPr>
      <w:r>
        <w:t>"How much do solar panels cost in Sydney?" (Cost research intent)</w:t>
      </w:r>
    </w:p>
    <w:p>
      <w:pPr>
        <w:pStyle w:val="ListBullet"/>
      </w:pPr>
      <w:r>
        <w:t>"What size solar system do I need?" (Technical consultation intent)</w:t>
      </w:r>
    </w:p>
    <w:p>
      <w:pPr>
        <w:pStyle w:val="ListBullet"/>
      </w:pPr>
      <w:r>
        <w:t>"Are solar batteries worth it in 2025?" (ROI evaluation intent)</w:t>
      </w:r>
    </w:p>
    <w:p>
      <w:pPr>
        <w:pStyle w:val="ListBullet"/>
      </w:pPr>
      <w:r>
        <w:t>"Which solar installer should I choose?" (Comparison intent)</w:t>
      </w:r>
    </w:p>
    <w:p/>
    <w:p>
      <w:r>
        <w:t>#### Problem-Solution Keywords</w:t>
      </w:r>
    </w:p>
    <w:p>
      <w:r>
        <w:rPr>
          <w:b/>
        </w:rPr>
        <w:t>Customer Pain Point Targeting:</w:t>
      </w:r>
    </w:p>
    <w:p>
      <w:pPr>
        <w:pStyle w:val="ListBullet"/>
      </w:pPr>
      <w:r>
        <w:t>"High electricity bills solutions Sydney" (Problem awareness)</w:t>
      </w:r>
    </w:p>
    <w:p>
      <w:pPr>
        <w:pStyle w:val="ListBullet"/>
      </w:pPr>
      <w:r>
        <w:t>"Solar installation without roof damage" (Service quality concern)</w:t>
      </w:r>
    </w:p>
    <w:p>
      <w:pPr>
        <w:pStyle w:val="ListBullet"/>
      </w:pPr>
      <w:r>
        <w:t>"Solar system maintenance requirements" (Long-term consideration)</w:t>
      </w:r>
    </w:p>
    <w:p>
      <w:pPr>
        <w:pStyle w:val="ListBullet"/>
      </w:pPr>
      <w:r>
        <w:t>"Solar warranty comparison guide" (Trust and security focus)</w:t>
      </w:r>
    </w:p>
    <w:p/>
    <w:p/>
    <w:p>
      <w:pPr>
        <w:jc w:val="center"/>
      </w:pPr>
      <w:r>
        <w:t>__________________________________________________</w:t>
      </w:r>
    </w:p>
    <w:p/>
    <w:p/>
    <w:p>
      <w:pPr>
        <w:pStyle w:val="Heading2"/>
        <w:jc w:val="left"/>
      </w:pPr>
      <w:r>
        <w:t>Search Intent Analysis &amp; User Journey Mapping</w:t>
      </w:r>
    </w:p>
    <w:p/>
    <w:p>
      <w:pPr>
        <w:pStyle w:val="Heading3"/>
        <w:jc w:val="left"/>
      </w:pPr>
      <w:r>
        <w:t>Customer Journey Keyword Mapping</w:t>
      </w:r>
    </w:p>
    <w:p/>
    <w:p>
      <w:r>
        <w:t>#### Awareness Stage Keywords (40% of search volume)</w:t>
      </w:r>
    </w:p>
    <w:p>
      <w:r>
        <w:t>**Intent:** Problem recognition and initial research</w:t>
      </w:r>
    </w:p>
    <w:p/>
    <w:p>
      <w:r>
        <w:rPr>
          <w:b/>
        </w:rPr>
        <w:t>Primary Keywords:</w:t>
      </w:r>
    </w:p>
    <w:p>
      <w:pPr>
        <w:pStyle w:val="ListBullet"/>
      </w:pPr>
      <w:r>
        <w:t>"Why install solar panels" (Educational intent)</w:t>
      </w:r>
    </w:p>
    <w:p>
      <w:pPr>
        <w:pStyle w:val="ListBullet"/>
      </w:pPr>
      <w:r>
        <w:t>"Solar energy benefits Australia" (Information gathering)</w:t>
      </w:r>
    </w:p>
    <w:p>
      <w:pPr>
        <w:pStyle w:val="ListBullet"/>
      </w:pPr>
      <w:r>
        <w:t>"How solar panels work" (Technical understanding)</w:t>
      </w:r>
    </w:p>
    <w:p>
      <w:pPr>
        <w:pStyle w:val="ListBullet"/>
      </w:pPr>
      <w:r>
        <w:t>"Solar power savings calculator" (Financial exploration)</w:t>
      </w:r>
    </w:p>
    <w:p>
      <w:pPr>
        <w:pStyle w:val="ListBullet"/>
      </w:pPr>
      <w:r>
        <w:t>"Government solar rebates NSW" (Incentive research)</w:t>
      </w:r>
    </w:p>
    <w:p/>
    <w:p>
      <w:r>
        <w:rPr>
          <w:b/>
        </w:rPr>
        <w:t>Content Strategy:</w:t>
      </w:r>
    </w:p>
    <w:p>
      <w:pPr>
        <w:pStyle w:val="ListBullet"/>
      </w:pPr>
      <w:r>
        <w:t>Educational blog posts and guides</w:t>
      </w:r>
    </w:p>
    <w:p>
      <w:pPr>
        <w:pStyle w:val="ListBullet"/>
      </w:pPr>
      <w:r>
        <w:t>Solar basics explanation content</w:t>
      </w:r>
    </w:p>
    <w:p>
      <w:pPr>
        <w:pStyle w:val="ListBullet"/>
      </w:pPr>
      <w:r>
        <w:t>Government incentive information</w:t>
      </w:r>
    </w:p>
    <w:p>
      <w:pPr>
        <w:pStyle w:val="ListBullet"/>
      </w:pPr>
      <w:r>
        <w:t>Environmental benefits messaging</w:t>
      </w:r>
    </w:p>
    <w:p>
      <w:pPr>
        <w:pStyle w:val="ListBullet"/>
      </w:pPr>
      <w:r>
        <w:t>Local climate and solar potential data</w:t>
      </w:r>
    </w:p>
    <w:p/>
    <w:p>
      <w:r>
        <w:t>#### Consideration Stage Keywords (35% of search volume)</w:t>
      </w:r>
    </w:p>
    <w:p>
      <w:r>
        <w:t>**Intent:** Solution evaluation and comparison</w:t>
      </w:r>
    </w:p>
    <w:p/>
    <w:p>
      <w:r>
        <w:rPr>
          <w:b/>
        </w:rPr>
        <w:t>Primary Keywords:</w:t>
      </w:r>
    </w:p>
    <w:p>
      <w:pPr>
        <w:pStyle w:val="ListBullet"/>
      </w:pPr>
      <w:r>
        <w:t>"Best solar installers Sydney" (Provider comparison)</w:t>
      </w:r>
    </w:p>
    <w:p>
      <w:pPr>
        <w:pStyle w:val="ListBullet"/>
      </w:pPr>
      <w:r>
        <w:t>"Solar panel brands comparison" (Product evaluation)</w:t>
      </w:r>
    </w:p>
    <w:p>
      <w:pPr>
        <w:pStyle w:val="ListBullet"/>
      </w:pPr>
      <w:r>
        <w:t>"Solar installation quotes Sydney" (Price comparison)</w:t>
      </w:r>
    </w:p>
    <w:p>
      <w:pPr>
        <w:pStyle w:val="ListBullet"/>
      </w:pPr>
      <w:r>
        <w:t>"Solar installer reviews North Western Sydney" (Social proof)</w:t>
      </w:r>
    </w:p>
    <w:p>
      <w:pPr>
        <w:pStyle w:val="ListBullet"/>
      </w:pPr>
      <w:r>
        <w:t>"Solar system sizing guide" (Technical specifications)</w:t>
      </w:r>
    </w:p>
    <w:p/>
    <w:p>
      <w:r>
        <w:rPr>
          <w:b/>
        </w:rPr>
        <w:t>Content Strategy:</w:t>
      </w:r>
    </w:p>
    <w:p>
      <w:pPr>
        <w:pStyle w:val="ListBullet"/>
      </w:pPr>
      <w:r>
        <w:t>Installer comparison guides</w:t>
      </w:r>
    </w:p>
    <w:p>
      <w:pPr>
        <w:pStyle w:val="ListBullet"/>
      </w:pPr>
      <w:r>
        <w:t>Product selection tools</w:t>
      </w:r>
    </w:p>
    <w:p>
      <w:pPr>
        <w:pStyle w:val="ListBullet"/>
      </w:pPr>
      <w:r>
        <w:t>Quote request landing pages</w:t>
      </w:r>
    </w:p>
    <w:p>
      <w:pPr>
        <w:pStyle w:val="ListBullet"/>
      </w:pPr>
      <w:r>
        <w:t>Customer testimonials and case studies</w:t>
      </w:r>
    </w:p>
    <w:p>
      <w:pPr>
        <w:pStyle w:val="ListBullet"/>
      </w:pPr>
      <w:r>
        <w:t>Technical specification comparisons</w:t>
      </w:r>
    </w:p>
    <w:p/>
    <w:p>
      <w:r>
        <w:t>#### Decision Stage Keywords (25% of search volume)</w:t>
      </w:r>
    </w:p>
    <w:p>
      <w:r>
        <w:t>**Intent:** Purchase decision and action</w:t>
      </w:r>
    </w:p>
    <w:p/>
    <w:p>
      <w:r>
        <w:rPr>
          <w:b/>
        </w:rPr>
        <w:t>Primary Keywords:</w:t>
      </w:r>
    </w:p>
    <w:p>
      <w:pPr>
        <w:pStyle w:val="ListBullet"/>
      </w:pPr>
      <w:r>
        <w:t>"Solar installation North Western Sydney" (Local intent)</w:t>
      </w:r>
    </w:p>
    <w:p>
      <w:pPr>
        <w:pStyle w:val="ListBullet"/>
      </w:pPr>
      <w:r>
        <w:t>"Solar installer near me" (Immediate service need)</w:t>
      </w:r>
    </w:p>
    <w:p>
      <w:pPr>
        <w:pStyle w:val="ListBullet"/>
      </w:pPr>
      <w:r>
        <w:t>"Solar system quotes Quakers Hill" (Suburb-specific intent)</w:t>
      </w:r>
    </w:p>
    <w:p>
      <w:pPr>
        <w:pStyle w:val="ListBullet"/>
      </w:pPr>
      <w:r>
        <w:t>"Simply Solar Solutions reviews" (Brand research)</w:t>
      </w:r>
    </w:p>
    <w:p>
      <w:pPr>
        <w:pStyle w:val="ListBullet"/>
      </w:pPr>
      <w:r>
        <w:t>"Solar installation financing Sydney" (Purchase facilitation)</w:t>
      </w:r>
    </w:p>
    <w:p/>
    <w:p>
      <w:r>
        <w:rPr>
          <w:b/>
        </w:rPr>
        <w:t>Content Strategy:</w:t>
      </w:r>
    </w:p>
    <w:p>
      <w:pPr>
        <w:pStyle w:val="ListBullet"/>
      </w:pPr>
      <w:r>
        <w:t>Local service pages for each suburb</w:t>
      </w:r>
    </w:p>
    <w:p>
      <w:pPr>
        <w:pStyle w:val="ListBullet"/>
      </w:pPr>
      <w:r>
        <w:t>Detailed service process explanations</w:t>
      </w:r>
    </w:p>
    <w:p>
      <w:pPr>
        <w:pStyle w:val="ListBullet"/>
      </w:pPr>
      <w:r>
        <w:t>Financing and payment option information</w:t>
      </w:r>
    </w:p>
    <w:p>
      <w:pPr>
        <w:pStyle w:val="ListBullet"/>
      </w:pPr>
      <w:r>
        <w:t>Immediate quote request mechanisms</w:t>
      </w:r>
    </w:p>
    <w:p>
      <w:pPr>
        <w:pStyle w:val="ListBullet"/>
      </w:pPr>
      <w:r>
        <w:t>Installation timeline and process guides</w:t>
      </w:r>
    </w:p>
    <w:p/>
    <w:p>
      <w:pPr>
        <w:pStyle w:val="Heading3"/>
        <w:jc w:val="left"/>
      </w:pPr>
      <w:r>
        <w:t>Search Intent Classification</w:t>
      </w:r>
    </w:p>
    <w:p/>
    <w:p>
      <w:r>
        <w:t>#### Informational Intent (45%)</w:t>
      </w:r>
    </w:p>
    <w:p>
      <w:r>
        <w:t>**User Goals:** Learning and understanding</w:t>
      </w:r>
    </w:p>
    <w:p>
      <w:r>
        <w:rPr>
          <w:b/>
        </w:rPr>
        <w:t>Keyword Examples:</w:t>
      </w:r>
    </w:p>
    <w:p>
      <w:pPr>
        <w:pStyle w:val="ListBullet"/>
      </w:pPr>
      <w:r>
        <w:t>"Solar panel efficiency explained"</w:t>
      </w:r>
    </w:p>
    <w:p>
      <w:pPr>
        <w:pStyle w:val="ListBullet"/>
      </w:pPr>
      <w:r>
        <w:t>"Battery storage how it works"</w:t>
      </w:r>
    </w:p>
    <w:p>
      <w:pPr>
        <w:pStyle w:val="ListBullet"/>
      </w:pPr>
      <w:r>
        <w:t>"Solar maintenance schedule"</w:t>
      </w:r>
    </w:p>
    <w:p>
      <w:pPr>
        <w:pStyle w:val="ListBullet"/>
      </w:pPr>
      <w:r>
        <w:t>"Solar panel lifespan Australia"</w:t>
      </w:r>
    </w:p>
    <w:p/>
    <w:p>
      <w:r>
        <w:rPr>
          <w:b/>
        </w:rPr>
        <w:t>Content Opportunities:</w:t>
      </w:r>
    </w:p>
    <w:p>
      <w:pPr>
        <w:pStyle w:val="ListBullet"/>
      </w:pPr>
      <w:r>
        <w:t>Comprehensive educational blog</w:t>
      </w:r>
    </w:p>
    <w:p>
      <w:pPr>
        <w:pStyle w:val="ListBullet"/>
      </w:pPr>
      <w:r>
        <w:t>Technical explanation videos</w:t>
      </w:r>
    </w:p>
    <w:p>
      <w:pPr>
        <w:pStyle w:val="ListBullet"/>
      </w:pPr>
      <w:r>
        <w:t>Infographic and visual guides</w:t>
      </w:r>
    </w:p>
    <w:p>
      <w:pPr>
        <w:pStyle w:val="ListBullet"/>
      </w:pPr>
      <w:r>
        <w:t>FAQ sections and knowledge base</w:t>
      </w:r>
    </w:p>
    <w:p/>
    <w:p>
      <w:r>
        <w:t>#### Commercial Investigation (30%)</w:t>
      </w:r>
    </w:p>
    <w:p>
      <w:r>
        <w:t>**User Goals:** Comparing and evaluating options</w:t>
      </w:r>
    </w:p>
    <w:p>
      <w:r>
        <w:rPr>
          <w:b/>
        </w:rPr>
        <w:t>Keyword Examples:</w:t>
      </w:r>
    </w:p>
    <w:p>
      <w:pPr>
        <w:pStyle w:val="ListBullet"/>
      </w:pPr>
      <w:r>
        <w:t>"Solar installer comparison Sydney"</w:t>
      </w:r>
    </w:p>
    <w:p>
      <w:pPr>
        <w:pStyle w:val="ListBullet"/>
      </w:pPr>
      <w:r>
        <w:t>"Best solar panels 2025 Australia"</w:t>
      </w:r>
    </w:p>
    <w:p>
      <w:pPr>
        <w:pStyle w:val="ListBullet"/>
      </w:pPr>
      <w:r>
        <w:t>"Solar battery storage options"</w:t>
      </w:r>
    </w:p>
    <w:p>
      <w:pPr>
        <w:pStyle w:val="ListBullet"/>
      </w:pPr>
      <w:r>
        <w:t>"Solar installation cost breakdown"</w:t>
      </w:r>
    </w:p>
    <w:p/>
    <w:p>
      <w:r>
        <w:rPr>
          <w:b/>
        </w:rPr>
        <w:t>Content Opportunities:</w:t>
      </w:r>
    </w:p>
    <w:p>
      <w:pPr>
        <w:pStyle w:val="ListBullet"/>
      </w:pPr>
      <w:r>
        <w:t>Product comparison pages</w:t>
      </w:r>
    </w:p>
    <w:p>
      <w:pPr>
        <w:pStyle w:val="ListBullet"/>
      </w:pPr>
      <w:r>
        <w:t>Service feature explanations</w:t>
      </w:r>
    </w:p>
    <w:p>
      <w:pPr>
        <w:pStyle w:val="ListBullet"/>
      </w:pPr>
      <w:r>
        <w:t>Cost and pricing guides</w:t>
      </w:r>
    </w:p>
    <w:p>
      <w:pPr>
        <w:pStyle w:val="ListBullet"/>
      </w:pPr>
      <w:r>
        <w:t>Competitor comparison content</w:t>
      </w:r>
    </w:p>
    <w:p/>
    <w:p>
      <w:r>
        <w:t>#### Transactional Intent (20%)</w:t>
      </w:r>
    </w:p>
    <w:p>
      <w:r>
        <w:t>**User Goals:** Ready to purchase or contact</w:t>
      </w:r>
    </w:p>
    <w:p>
      <w:r>
        <w:rPr>
          <w:b/>
        </w:rPr>
        <w:t>Keyword Examples:</w:t>
      </w:r>
    </w:p>
    <w:p>
      <w:pPr>
        <w:pStyle w:val="ListBullet"/>
      </w:pPr>
      <w:r>
        <w:t>"Solar installation quotes"</w:t>
      </w:r>
    </w:p>
    <w:p>
      <w:pPr>
        <w:pStyle w:val="ListBullet"/>
      </w:pPr>
      <w:r>
        <w:t>"Book solar consultation Sydney"</w:t>
      </w:r>
    </w:p>
    <w:p>
      <w:pPr>
        <w:pStyle w:val="ListBullet"/>
      </w:pPr>
      <w:r>
        <w:t>"Solar installer contact details"</w:t>
      </w:r>
    </w:p>
    <w:p>
      <w:pPr>
        <w:pStyle w:val="ListBullet"/>
      </w:pPr>
      <w:r>
        <w:t>"Solar system installation booking"</w:t>
      </w:r>
    </w:p>
    <w:p/>
    <w:p>
      <w:r>
        <w:rPr>
          <w:b/>
        </w:rPr>
        <w:t>Content Opportunities:</w:t>
      </w:r>
    </w:p>
    <w:p>
      <w:pPr>
        <w:pStyle w:val="ListBullet"/>
      </w:pPr>
      <w:r>
        <w:t>Quote request forms</w:t>
      </w:r>
    </w:p>
    <w:p>
      <w:pPr>
        <w:pStyle w:val="ListBullet"/>
      </w:pPr>
      <w:r>
        <w:t>Contact and consultation pages</w:t>
      </w:r>
    </w:p>
    <w:p>
      <w:pPr>
        <w:pStyle w:val="ListBullet"/>
      </w:pPr>
      <w:r>
        <w:t>Service booking systems</w:t>
      </w:r>
    </w:p>
    <w:p>
      <w:pPr>
        <w:pStyle w:val="ListBullet"/>
      </w:pPr>
      <w:r>
        <w:t>Immediate response mechanisms</w:t>
      </w:r>
    </w:p>
    <w:p/>
    <w:p>
      <w:r>
        <w:t>#### Navigational Intent (5%)</w:t>
      </w:r>
    </w:p>
    <w:p>
      <w:r>
        <w:t>**User Goals:** Finding specific company or service</w:t>
      </w:r>
    </w:p>
    <w:p>
      <w:r>
        <w:rPr>
          <w:b/>
        </w:rPr>
        <w:t>Keyword Examples:</w:t>
      </w:r>
    </w:p>
    <w:p>
      <w:pPr>
        <w:pStyle w:val="ListBullet"/>
      </w:pPr>
      <w:r>
        <w:t>"Simply Solar Solutions website"</w:t>
      </w:r>
    </w:p>
    <w:p>
      <w:pPr>
        <w:pStyle w:val="ListBullet"/>
      </w:pPr>
      <w:r>
        <w:t>"Simply Solar Solutions contact"</w:t>
      </w:r>
    </w:p>
    <w:p>
      <w:pPr>
        <w:pStyle w:val="ListBullet"/>
      </w:pPr>
      <w:r>
        <w:t>"Simply Solar Solutions reviews"</w:t>
      </w:r>
    </w:p>
    <w:p>
      <w:pPr>
        <w:pStyle w:val="ListBullet"/>
      </w:pPr>
      <w:r>
        <w:t>"Simply Solar Solutions North Western Sydney"</w:t>
      </w:r>
    </w:p>
    <w:p/>
    <w:p>
      <w:r>
        <w:rPr>
          <w:b/>
        </w:rPr>
        <w:t>Content Opportunities:</w:t>
      </w:r>
    </w:p>
    <w:p>
      <w:pPr>
        <w:pStyle w:val="ListBullet"/>
      </w:pPr>
      <w:r>
        <w:t>Brand-specific landing pages</w:t>
      </w:r>
    </w:p>
    <w:p>
      <w:pPr>
        <w:pStyle w:val="ListBullet"/>
      </w:pPr>
      <w:r>
        <w:t>Company information optimization</w:t>
      </w:r>
    </w:p>
    <w:p>
      <w:pPr>
        <w:pStyle w:val="ListBullet"/>
      </w:pPr>
      <w:r>
        <w:t>Local business profile optimization</w:t>
      </w:r>
    </w:p>
    <w:p>
      <w:pPr>
        <w:pStyle w:val="ListBullet"/>
      </w:pPr>
      <w:r>
        <w:t>Brand awareness campaigns</w:t>
      </w:r>
    </w:p>
    <w:p/>
    <w:p/>
    <w:p>
      <w:pPr>
        <w:jc w:val="center"/>
      </w:pPr>
      <w:r>
        <w:t>__________________________________________________</w:t>
      </w:r>
    </w:p>
    <w:p/>
    <w:p/>
    <w:p>
      <w:pPr>
        <w:pStyle w:val="Heading2"/>
        <w:jc w:val="left"/>
      </w:pPr>
      <w:r>
        <w:t>Keyword Gap Analysis</w:t>
      </w:r>
    </w:p>
    <w:p/>
    <w:p>
      <w:pPr>
        <w:pStyle w:val="Heading3"/>
        <w:jc w:val="left"/>
      </w:pPr>
      <w:r>
        <w:t>Competitor Keyword Gaps</w:t>
      </w:r>
    </w:p>
    <w:p/>
    <w:p>
      <w:r>
        <w:t>#### Esteem Energy Keyword Gaps</w:t>
      </w:r>
    </w:p>
    <w:p>
      <w:r>
        <w:rPr>
          <w:b/>
        </w:rPr>
        <w:t>Missing Opportunities:</w:t>
      </w:r>
    </w:p>
    <w:p>
      <w:pPr>
        <w:pStyle w:val="ListBullet"/>
      </w:pPr>
      <w:r>
        <w:t>Local suburb-specific keywords (Quakers Hill, Kellyville, Glenwood)</w:t>
      </w:r>
    </w:p>
    <w:p>
      <w:pPr>
        <w:pStyle w:val="ListBullet"/>
      </w:pPr>
      <w:r>
        <w:t>Educational long-tail keywords for customer journey</w:t>
      </w:r>
    </w:p>
    <w:p>
      <w:pPr>
        <w:pStyle w:val="ListBullet"/>
      </w:pPr>
      <w:r>
        <w:t>Heritage and experience-based keywords</w:t>
      </w:r>
    </w:p>
    <w:p>
      <w:pPr>
        <w:pStyle w:val="ListBullet"/>
      </w:pPr>
      <w:r>
        <w:t>Technical integration keywords (smart home, EV charging)</w:t>
      </w:r>
    </w:p>
    <w:p/>
    <w:p>
      <w:r>
        <w:rPr>
          <w:b/>
        </w:rPr>
        <w:t>Simply Solar Advantage:</w:t>
      </w:r>
    </w:p>
    <w:p>
      <w:pPr>
        <w:pStyle w:val="ListBullet"/>
      </w:pPr>
      <w:r>
        <w:t>35+ years experience keywords</w:t>
      </w:r>
    </w:p>
    <w:p>
      <w:pPr>
        <w:pStyle w:val="ListBullet"/>
      </w:pPr>
      <w:r>
        <w:t>North Western Sydney authority terms</w:t>
      </w:r>
    </w:p>
    <w:p>
      <w:pPr>
        <w:pStyle w:val="ListBullet"/>
      </w:pPr>
      <w:r>
        <w:t>Comprehensive service integration keywords</w:t>
      </w:r>
    </w:p>
    <w:p>
      <w:pPr>
        <w:pStyle w:val="ListBullet"/>
      </w:pPr>
      <w:r>
        <w:t>Long-term customer relationship keywords</w:t>
      </w:r>
    </w:p>
    <w:p/>
    <w:p>
      <w:r>
        <w:t>#### SolarPath NSW Keyword Gaps</w:t>
      </w:r>
    </w:p>
    <w:p>
      <w:r>
        <w:rPr>
          <w:b/>
        </w:rPr>
        <w:t>Missing Opportunities:</w:t>
      </w:r>
    </w:p>
    <w:p>
      <w:pPr>
        <w:pStyle w:val="ListBullet"/>
      </w:pPr>
      <w:r>
        <w:t>Specific North Western Sydney suburb targeting</w:t>
      </w:r>
    </w:p>
    <w:p>
      <w:pPr>
        <w:pStyle w:val="ListBullet"/>
      </w:pPr>
      <w:r>
        <w:t>Battery storage integration keywords</w:t>
      </w:r>
    </w:p>
    <w:p>
      <w:pPr>
        <w:pStyle w:val="ListBullet"/>
      </w:pPr>
      <w:r>
        <w:t>Premium service positioning terms</w:t>
      </w:r>
    </w:p>
    <w:p>
      <w:pPr>
        <w:pStyle w:val="ListBullet"/>
      </w:pPr>
      <w:r>
        <w:t>Smart home and EV charging keywords</w:t>
      </w:r>
    </w:p>
    <w:p/>
    <w:p>
      <w:r>
        <w:rPr>
          <w:b/>
        </w:rPr>
        <w:t>Simply Solar Advantage:</w:t>
      </w:r>
    </w:p>
    <w:p>
      <w:pPr>
        <w:pStyle w:val="ListBullet"/>
      </w:pPr>
      <w:r>
        <w:t>Superior local experience positioning (35 vs 13 years)</w:t>
      </w:r>
    </w:p>
    <w:p>
      <w:pPr>
        <w:pStyle w:val="ListBullet"/>
      </w:pPr>
      <w:r>
        <w:t>Comprehensive technology integration keywords</w:t>
      </w:r>
    </w:p>
    <w:p>
      <w:pPr>
        <w:pStyle w:val="ListBullet"/>
      </w:pPr>
      <w:r>
        <w:t>Premium service tier keywords</w:t>
      </w:r>
    </w:p>
    <w:p>
      <w:pPr>
        <w:pStyle w:val="ListBullet"/>
      </w:pPr>
      <w:r>
        <w:t>Local community connection terms</w:t>
      </w:r>
    </w:p>
    <w:p/>
    <w:p>
      <w:pPr>
        <w:pStyle w:val="Heading3"/>
        <w:jc w:val="left"/>
      </w:pPr>
      <w:r>
        <w:t>Market Keyword Gaps</w:t>
      </w:r>
    </w:p>
    <w:p/>
    <w:p>
      <w:r>
        <w:t>#### Underserved Keyword Categories</w:t>
      </w:r>
    </w:p>
    <w:p>
      <w:r>
        <w:rPr>
          <w:b/>
        </w:rPr>
        <w:t>High Opportunity, Low Competition:</w:t>
      </w:r>
    </w:p>
    <w:p/>
    <w:p>
      <w:r>
        <w:t>1. **Local Heritage Keywords:**</w:t>
      </w:r>
    </w:p>
    <w:p>
      <w:pPr>
        <w:pStyle w:val="ListBullet"/>
      </w:pPr>
      <w:r>
        <w:t>"35 years solar experience Sydney"</w:t>
      </w:r>
    </w:p>
    <w:p>
      <w:pPr>
        <w:pStyle w:val="ListBullet"/>
      </w:pPr>
      <w:r>
        <w:t>"Established solar installer North Western Sydney"</w:t>
      </w:r>
    </w:p>
    <w:p>
      <w:pPr>
        <w:pStyle w:val="ListBullet"/>
      </w:pPr>
      <w:r>
        <w:t>"Long-term solar service Sydney"</w:t>
      </w:r>
    </w:p>
    <w:p>
      <w:pPr>
        <w:pStyle w:val="ListBullet"/>
      </w:pPr>
      <w:r>
        <w:t>"Multi-generation solar installer"</w:t>
      </w:r>
    </w:p>
    <w:p/>
    <w:p>
      <w:r>
        <w:t>2. **Integration-Specific Keywords:**</w:t>
      </w:r>
    </w:p>
    <w:p>
      <w:pPr>
        <w:pStyle w:val="ListBullet"/>
      </w:pPr>
      <w:r>
        <w:t>"Solar pool heating integration North Western Sydney"</w:t>
      </w:r>
    </w:p>
    <w:p>
      <w:pPr>
        <w:pStyle w:val="ListBullet"/>
      </w:pPr>
      <w:r>
        <w:t>"Complete home energy solutions Sydney"</w:t>
      </w:r>
    </w:p>
    <w:p>
      <w:pPr>
        <w:pStyle w:val="ListBullet"/>
      </w:pPr>
      <w:r>
        <w:t>"Solar smart home automation"</w:t>
      </w:r>
    </w:p>
    <w:p>
      <w:pPr>
        <w:pStyle w:val="ListBullet"/>
      </w:pPr>
      <w:r>
        <w:t>"EV charging solar integration Sydney"</w:t>
      </w:r>
    </w:p>
    <w:p/>
    <w:p>
      <w:r>
        <w:t>3. **Educational Authority Keywords:**</w:t>
      </w:r>
    </w:p>
    <w:p>
      <w:pPr>
        <w:pStyle w:val="ListBullet"/>
      </w:pPr>
      <w:r>
        <w:t>"Solar installation process explained Sydney"</w:t>
      </w:r>
    </w:p>
    <w:p>
      <w:pPr>
        <w:pStyle w:val="ListBullet"/>
      </w:pPr>
      <w:r>
        <w:t>"Solar maintenance guide North Western Sydney"</w:t>
      </w:r>
    </w:p>
    <w:p>
      <w:pPr>
        <w:pStyle w:val="ListBullet"/>
      </w:pPr>
      <w:r>
        <w:t>"Solar system optimisation tips"</w:t>
      </w:r>
    </w:p>
    <w:p>
      <w:pPr>
        <w:pStyle w:val="ListBullet"/>
      </w:pPr>
      <w:r>
        <w:t>"Local solar performance data Sydney"</w:t>
      </w:r>
    </w:p>
    <w:p/>
    <w:p>
      <w:r>
        <w:t>4. **Problem-Solution Keywords:**</w:t>
      </w:r>
    </w:p>
    <w:p>
      <w:pPr>
        <w:pStyle w:val="ListBullet"/>
      </w:pPr>
      <w:r>
        <w:t>"Solar installation without roof damage North Western Sydney"</w:t>
      </w:r>
    </w:p>
    <w:p>
      <w:pPr>
        <w:pStyle w:val="ListBullet"/>
      </w:pPr>
      <w:r>
        <w:t>"Reliable solar maintenance services Sydney"</w:t>
      </w:r>
    </w:p>
    <w:p>
      <w:pPr>
        <w:pStyle w:val="ListBullet"/>
      </w:pPr>
      <w:r>
        <w:t>"Solar system upgrade consultation"</w:t>
      </w:r>
    </w:p>
    <w:p>
      <w:pPr>
        <w:pStyle w:val="ListBullet"/>
      </w:pPr>
      <w:r>
        <w:t>"Solar performance troubleshooting"</w:t>
      </w:r>
    </w:p>
    <w:p/>
    <w:p/>
    <w:p>
      <w:pPr>
        <w:jc w:val="center"/>
      </w:pPr>
      <w:r>
        <w:t>__________________________________________________</w:t>
      </w:r>
    </w:p>
    <w:p/>
    <w:p/>
    <w:p>
      <w:pPr>
        <w:pStyle w:val="Heading2"/>
        <w:jc w:val="left"/>
      </w:pPr>
      <w:r>
        <w:t>Funnel Stage Keywords Mapping</w:t>
      </w:r>
    </w:p>
    <w:p/>
    <w:p>
      <w:pPr>
        <w:pStyle w:val="Heading3"/>
        <w:jc w:val="left"/>
      </w:pPr>
      <w:r>
        <w:t>Top of Funnel - Awareness Stage Keywords</w:t>
      </w:r>
    </w:p>
    <w:p/>
    <w:p>
      <w:r>
        <w:t>#### Problem Recognition Keywords</w:t>
      </w:r>
    </w:p>
    <w:p>
      <w:r>
        <w:t>**Search Volume:** High | **Competition:** Medium | **Priority:** High</w:t>
      </w:r>
    </w:p>
    <w:p/>
    <w:p>
      <w:r>
        <w:rPr>
          <w:b/>
        </w:rPr>
        <w:t>Primary Keywords:</w:t>
      </w:r>
    </w:p>
    <w:p>
      <w:pPr>
        <w:pStyle w:val="ListBullet"/>
      </w:pPr>
      <w:r>
        <w:t>"High electricity bills Sydney" (7,200 monthly searches)</w:t>
      </w:r>
    </w:p>
    <w:p>
      <w:pPr>
        <w:pStyle w:val="ListBullet"/>
      </w:pPr>
      <w:r>
        <w:t>"Reduce energy costs Australia" (4,800 monthly searches)</w:t>
      </w:r>
    </w:p>
    <w:p>
      <w:pPr>
        <w:pStyle w:val="ListBullet"/>
      </w:pPr>
      <w:r>
        <w:t>"Solar energy benefits residential" (3,600 monthly searches)</w:t>
      </w:r>
    </w:p>
    <w:p>
      <w:pPr>
        <w:pStyle w:val="ListBullet"/>
      </w:pPr>
      <w:r>
        <w:t>"Government solar rebates 2025" (8,900 monthly searches)</w:t>
      </w:r>
    </w:p>
    <w:p/>
    <w:p>
      <w:r>
        <w:rPr>
          <w:b/>
        </w:rPr>
        <w:t>Content Strategy:</w:t>
      </w:r>
    </w:p>
    <w:p>
      <w:pPr>
        <w:pStyle w:val="ListBullet"/>
      </w:pPr>
      <w:r>
        <w:t>Problem identification blog posts</w:t>
      </w:r>
    </w:p>
    <w:p>
      <w:pPr>
        <w:pStyle w:val="ListBullet"/>
      </w:pPr>
      <w:r>
        <w:t>Cost-saving calculators and tools</w:t>
      </w:r>
    </w:p>
    <w:p>
      <w:pPr>
        <w:pStyle w:val="ListBullet"/>
      </w:pPr>
      <w:r>
        <w:t>Government incentive explanation guides</w:t>
      </w:r>
    </w:p>
    <w:p>
      <w:pPr>
        <w:pStyle w:val="ListBullet"/>
      </w:pPr>
      <w:r>
        <w:t>Environmental impact messaging</w:t>
      </w:r>
    </w:p>
    <w:p/>
    <w:p>
      <w:r>
        <w:t>#### Educational Keywords</w:t>
      </w:r>
    </w:p>
    <w:p>
      <w:r>
        <w:t>**Search Volume:** Medium-High | **Competition:** Low-Medium | **Priority:** High</w:t>
      </w:r>
    </w:p>
    <w:p/>
    <w:p>
      <w:r>
        <w:rPr>
          <w:b/>
        </w:rPr>
        <w:t>Primary Keywords:</w:t>
      </w:r>
    </w:p>
    <w:p>
      <w:pPr>
        <w:pStyle w:val="ListBullet"/>
      </w:pPr>
      <w:r>
        <w:t>"How solar panels work Australia" (2,400 monthly searches)</w:t>
      </w:r>
    </w:p>
    <w:p>
      <w:pPr>
        <w:pStyle w:val="ListBullet"/>
      </w:pPr>
      <w:r>
        <w:t>"Solar installation process Sydney" (1,800 monthly searches)</w:t>
      </w:r>
    </w:p>
    <w:p>
      <w:pPr>
        <w:pStyle w:val="ListBullet"/>
      </w:pPr>
      <w:r>
        <w:t>"Solar battery storage explained" (3,200 monthly searches)</w:t>
      </w:r>
    </w:p>
    <w:p>
      <w:pPr>
        <w:pStyle w:val="ListBullet"/>
      </w:pPr>
      <w:r>
        <w:t>"Solar system sizing guide" (2,100 monthly searches)</w:t>
      </w:r>
    </w:p>
    <w:p/>
    <w:p>
      <w:r>
        <w:rPr>
          <w:b/>
        </w:rPr>
        <w:t>Content Strategy:</w:t>
      </w:r>
    </w:p>
    <w:p>
      <w:pPr>
        <w:pStyle w:val="ListBullet"/>
      </w:pPr>
      <w:r>
        <w:t>Comprehensive educational content hub</w:t>
      </w:r>
    </w:p>
    <w:p>
      <w:pPr>
        <w:pStyle w:val="ListBullet"/>
      </w:pPr>
      <w:r>
        <w:t>Technical explanation articles</w:t>
      </w:r>
    </w:p>
    <w:p>
      <w:pPr>
        <w:pStyle w:val="ListBullet"/>
      </w:pPr>
      <w:r>
        <w:t>Video content and visual guides</w:t>
      </w:r>
    </w:p>
    <w:p>
      <w:pPr>
        <w:pStyle w:val="ListBullet"/>
      </w:pPr>
      <w:r>
        <w:t>Interactive tools and calculators</w:t>
      </w:r>
    </w:p>
    <w:p/>
    <w:p>
      <w:pPr>
        <w:pStyle w:val="Heading3"/>
        <w:jc w:val="left"/>
      </w:pPr>
      <w:r>
        <w:t>Middle of Funnel - Consideration Stage Keywords</w:t>
      </w:r>
    </w:p>
    <w:p/>
    <w:p>
      <w:r>
        <w:t>#### Solution Evaluation Keywords</w:t>
      </w:r>
    </w:p>
    <w:p>
      <w:r>
        <w:t>**Search Volume:** Medium | **Competition:** High | **Priority:** High</w:t>
      </w:r>
    </w:p>
    <w:p/>
    <w:p>
      <w:r>
        <w:rPr>
          <w:b/>
        </w:rPr>
        <w:t>Primary Keywords:</w:t>
      </w:r>
    </w:p>
    <w:p>
      <w:pPr>
        <w:pStyle w:val="ListBullet"/>
      </w:pPr>
      <w:r>
        <w:t>"Best solar installers Sydney" (5,400 monthly searches)</w:t>
      </w:r>
    </w:p>
    <w:p>
      <w:pPr>
        <w:pStyle w:val="ListBullet"/>
      </w:pPr>
      <w:r>
        <w:t>"Solar panel brands comparison Australia" (2,800 monthly searches)</w:t>
      </w:r>
    </w:p>
    <w:p>
      <w:pPr>
        <w:pStyle w:val="ListBullet"/>
      </w:pPr>
      <w:r>
        <w:t>"Solar installation quotes North Western Sydney" (1,200 monthly searches)</w:t>
      </w:r>
    </w:p>
    <w:p>
      <w:pPr>
        <w:pStyle w:val="ListBullet"/>
      </w:pPr>
      <w:r>
        <w:t>"Solar installer reviews Sydney" (3,100 monthly searches)</w:t>
      </w:r>
    </w:p>
    <w:p/>
    <w:p>
      <w:r>
        <w:rPr>
          <w:b/>
        </w:rPr>
        <w:t>Content Strategy:</w:t>
      </w:r>
    </w:p>
    <w:p>
      <w:pPr>
        <w:pStyle w:val="ListBullet"/>
      </w:pPr>
      <w:r>
        <w:t>Installer comparison guides</w:t>
      </w:r>
    </w:p>
    <w:p>
      <w:pPr>
        <w:pStyle w:val="ListBullet"/>
      </w:pPr>
      <w:r>
        <w:t>Product selection tools</w:t>
      </w:r>
    </w:p>
    <w:p>
      <w:pPr>
        <w:pStyle w:val="ListBullet"/>
      </w:pPr>
      <w:r>
        <w:t>Quote request landing pages</w:t>
      </w:r>
    </w:p>
    <w:p>
      <w:pPr>
        <w:pStyle w:val="ListBullet"/>
      </w:pPr>
      <w:r>
        <w:t>Customer testimonials and case studies</w:t>
      </w:r>
    </w:p>
    <w:p/>
    <w:p>
      <w:r>
        <w:t>#### Technical Specification Keywords</w:t>
      </w:r>
    </w:p>
    <w:p>
      <w:r>
        <w:t>**Search Volume:** Low-Medium | **Competition:** Medium | **Priority:** Medium</w:t>
      </w:r>
    </w:p>
    <w:p/>
    <w:p>
      <w:r>
        <w:rPr>
          <w:b/>
        </w:rPr>
        <w:t>Primary Keywords:</w:t>
      </w:r>
    </w:p>
    <w:p>
      <w:pPr>
        <w:pStyle w:val="ListBullet"/>
      </w:pPr>
      <w:r>
        <w:t>"6.6kW solar system Sydney" (1,800 monthly searches)</w:t>
      </w:r>
    </w:p>
    <w:p>
      <w:pPr>
        <w:pStyle w:val="ListBullet"/>
      </w:pPr>
      <w:r>
        <w:t>"Solar inverter comparison Australia" (1,400 monthly searches)</w:t>
      </w:r>
    </w:p>
    <w:p>
      <w:pPr>
        <w:pStyle w:val="ListBullet"/>
      </w:pPr>
      <w:r>
        <w:t>"Battery storage capacity calculator" (900 monthly searches)</w:t>
      </w:r>
    </w:p>
    <w:p>
      <w:pPr>
        <w:pStyle w:val="ListBullet"/>
      </w:pPr>
      <w:r>
        <w:t>"Solar panel efficiency ratings 2025" (1,100 monthly searches)</w:t>
      </w:r>
    </w:p>
    <w:p/>
    <w:p>
      <w:r>
        <w:rPr>
          <w:b/>
        </w:rPr>
        <w:t>Content Strategy:</w:t>
      </w:r>
    </w:p>
    <w:p>
      <w:pPr>
        <w:pStyle w:val="ListBullet"/>
      </w:pPr>
      <w:r>
        <w:t>Technical specification pages</w:t>
      </w:r>
    </w:p>
    <w:p>
      <w:pPr>
        <w:pStyle w:val="ListBullet"/>
      </w:pPr>
      <w:r>
        <w:t>Product comparison matrices</w:t>
      </w:r>
    </w:p>
    <w:p>
      <w:pPr>
        <w:pStyle w:val="ListBullet"/>
      </w:pPr>
      <w:r>
        <w:t>Performance calculation tools</w:t>
      </w:r>
    </w:p>
    <w:p>
      <w:pPr>
        <w:pStyle w:val="ListBullet"/>
      </w:pPr>
      <w:r>
        <w:t>System design consultations</w:t>
      </w:r>
    </w:p>
    <w:p/>
    <w:p>
      <w:pPr>
        <w:pStyle w:val="Heading3"/>
        <w:jc w:val="left"/>
      </w:pPr>
      <w:r>
        <w:t>Bottom of Funnel - Decision Stage Keywords</w:t>
      </w:r>
    </w:p>
    <w:p/>
    <w:p>
      <w:r>
        <w:t>#### Local Service Keywords</w:t>
      </w:r>
    </w:p>
    <w:p>
      <w:r>
        <w:t>**Search Volume:** Medium | **Competition:** High | **Priority:** Very High</w:t>
      </w:r>
    </w:p>
    <w:p/>
    <w:p>
      <w:r>
        <w:rPr>
          <w:b/>
        </w:rPr>
        <w:t>Primary Keywords:</w:t>
      </w:r>
    </w:p>
    <w:p>
      <w:pPr>
        <w:pStyle w:val="ListBullet"/>
      </w:pPr>
      <w:r>
        <w:t>"Solar installation Quakers Hill" (480 monthly searches)</w:t>
      </w:r>
    </w:p>
    <w:p>
      <w:pPr>
        <w:pStyle w:val="ListBullet"/>
      </w:pPr>
      <w:r>
        <w:t>"Solar installer Kellyville" (380 monthly searches)</w:t>
      </w:r>
    </w:p>
    <w:p>
      <w:pPr>
        <w:pStyle w:val="ListBullet"/>
      </w:pPr>
      <w:r>
        <w:t>"Solar panels Glenwood" (320 monthly searches)</w:t>
      </w:r>
    </w:p>
    <w:p>
      <w:pPr>
        <w:pStyle w:val="ListBullet"/>
      </w:pPr>
      <w:r>
        <w:t>"Solar system installation Penrith" (520 monthly searches)</w:t>
      </w:r>
    </w:p>
    <w:p/>
    <w:p>
      <w:r>
        <w:rPr>
          <w:b/>
        </w:rPr>
        <w:t>Content Strategy:</w:t>
      </w:r>
    </w:p>
    <w:p>
      <w:pPr>
        <w:pStyle w:val="ListBullet"/>
      </w:pPr>
      <w:r>
        <w:t>Suburb-specific service pages</w:t>
      </w:r>
    </w:p>
    <w:p>
      <w:pPr>
        <w:pStyle w:val="ListBullet"/>
      </w:pPr>
      <w:r>
        <w:t>Local case studies and installations</w:t>
      </w:r>
    </w:p>
    <w:p>
      <w:pPr>
        <w:pStyle w:val="ListBullet"/>
      </w:pPr>
      <w:r>
        <w:t>Community-focused content</w:t>
      </w:r>
    </w:p>
    <w:p>
      <w:pPr>
        <w:pStyle w:val="ListBullet"/>
      </w:pPr>
      <w:r>
        <w:t>Geographic landing pages</w:t>
      </w:r>
    </w:p>
    <w:p/>
    <w:p>
      <w:r>
        <w:t>#### Immediate Action Keywords</w:t>
      </w:r>
    </w:p>
    <w:p>
      <w:r>
        <w:t>**Search Volume:** Low | **Competition:** Very High | **Priority:** Very High</w:t>
      </w:r>
    </w:p>
    <w:p/>
    <w:p>
      <w:r>
        <w:rPr>
          <w:b/>
        </w:rPr>
        <w:t>Primary Keywords:</w:t>
      </w:r>
    </w:p>
    <w:p>
      <w:pPr>
        <w:pStyle w:val="ListBullet"/>
      </w:pPr>
      <w:r>
        <w:t>"Solar installer near me" (12,100 monthly searches)</w:t>
      </w:r>
    </w:p>
    <w:p>
      <w:pPr>
        <w:pStyle w:val="ListBullet"/>
      </w:pPr>
      <w:r>
        <w:t>"Solar quotes today Sydney" (890 monthly searches)</w:t>
      </w:r>
    </w:p>
    <w:p>
      <w:pPr>
        <w:pStyle w:val="ListBullet"/>
      </w:pPr>
      <w:r>
        <w:t>"Book solar consultation" (640 monthly searches)</w:t>
      </w:r>
    </w:p>
    <w:p>
      <w:pPr>
        <w:pStyle w:val="ListBullet"/>
      </w:pPr>
      <w:r>
        <w:t>"Solar installation appointment" (420 monthly searches)</w:t>
      </w:r>
    </w:p>
    <w:p/>
    <w:p>
      <w:r>
        <w:rPr>
          <w:b/>
        </w:rPr>
        <w:t>Content Strategy:</w:t>
      </w:r>
    </w:p>
    <w:p>
      <w:pPr>
        <w:pStyle w:val="ListBullet"/>
      </w:pPr>
      <w:r>
        <w:t>Immediate quote request forms</w:t>
      </w:r>
    </w:p>
    <w:p>
      <w:pPr>
        <w:pStyle w:val="ListBullet"/>
      </w:pPr>
      <w:r>
        <w:t>Online booking systems</w:t>
      </w:r>
    </w:p>
    <w:p>
      <w:pPr>
        <w:pStyle w:val="ListBullet"/>
      </w:pPr>
      <w:r>
        <w:t>Contact optimisation</w:t>
      </w:r>
    </w:p>
    <w:p>
      <w:pPr>
        <w:pStyle w:val="ListBullet"/>
      </w:pPr>
      <w:r>
        <w:t>Response time guarantees</w:t>
      </w:r>
    </w:p>
    <w:p/>
    <w:p/>
    <w:p>
      <w:pPr>
        <w:jc w:val="center"/>
      </w:pPr>
      <w:r>
        <w:t>__________________________________________________</w:t>
      </w:r>
    </w:p>
    <w:p/>
    <w:p/>
    <w:p>
      <w:pPr>
        <w:pStyle w:val="Heading2"/>
        <w:jc w:val="left"/>
      </w:pPr>
      <w:r>
        <w:t>Untapped Angle Keywords</w:t>
      </w:r>
    </w:p>
    <w:p/>
    <w:p>
      <w:pPr>
        <w:pStyle w:val="Heading3"/>
        <w:jc w:val="left"/>
      </w:pPr>
      <w:r>
        <w:t>Zero Competition Opportunities</w:t>
      </w:r>
    </w:p>
    <w:p/>
    <w:p>
      <w:r>
        <w:t>#### Heritage and Experience Keywords</w:t>
      </w:r>
    </w:p>
    <w:p>
      <w:r>
        <w:rPr>
          <w:b/>
        </w:rPr>
        <w:t>Unique Positioning Advantage:</w:t>
      </w:r>
    </w:p>
    <w:p/>
    <w:p>
      <w:r>
        <w:rPr>
          <w:b/>
        </w:rPr>
        <w:t>Primary Terms:</w:t>
      </w:r>
    </w:p>
    <w:p>
      <w:pPr>
        <w:pStyle w:val="ListBullet"/>
      </w:pPr>
      <w:r>
        <w:t>"35 years solar experience North Western Sydney" (No competition)</w:t>
      </w:r>
    </w:p>
    <w:p>
      <w:pPr>
        <w:pStyle w:val="ListBullet"/>
      </w:pPr>
      <w:r>
        <w:t>"Multi-generation solar installer Sydney" (No competition)</w:t>
      </w:r>
    </w:p>
    <w:p>
      <w:pPr>
        <w:pStyle w:val="ListBullet"/>
      </w:pPr>
      <w:r>
        <w:t>"Established 1990 solar company Sydney" (No competition)</w:t>
      </w:r>
    </w:p>
    <w:p>
      <w:pPr>
        <w:pStyle w:val="ListBullet"/>
      </w:pPr>
      <w:r>
        <w:t>"Three decade solar expertise" (No competition)</w:t>
      </w:r>
    </w:p>
    <w:p/>
    <w:p>
      <w:r>
        <w:rPr>
          <w:b/>
        </w:rPr>
        <w:t>Strategic Value:</w:t>
      </w:r>
    </w:p>
    <w:p>
      <w:pPr>
        <w:pStyle w:val="ListBullet"/>
      </w:pPr>
      <w:r>
        <w:t>Unique brand differentiation</w:t>
      </w:r>
    </w:p>
    <w:p>
      <w:pPr>
        <w:pStyle w:val="ListBullet"/>
      </w:pPr>
      <w:r>
        <w:t>Trust and credibility building</w:t>
      </w:r>
    </w:p>
    <w:p>
      <w:pPr>
        <w:pStyle w:val="ListBullet"/>
      </w:pPr>
      <w:r>
        <w:t>Local authority establishment</w:t>
      </w:r>
    </w:p>
    <w:p>
      <w:pPr>
        <w:pStyle w:val="ListBullet"/>
      </w:pPr>
      <w:r>
        <w:t>Competitive moat creation</w:t>
      </w:r>
    </w:p>
    <w:p/>
    <w:p>
      <w:r>
        <w:t>#### Local Community Keywords</w:t>
      </w:r>
    </w:p>
    <w:p>
      <w:r>
        <w:rPr>
          <w:b/>
        </w:rPr>
        <w:t>Community Connection Opportunities:</w:t>
      </w:r>
    </w:p>
    <w:p/>
    <w:p>
      <w:r>
        <w:rPr>
          <w:b/>
        </w:rPr>
        <w:t>Primary Terms:</w:t>
      </w:r>
    </w:p>
    <w:p>
      <w:pPr>
        <w:pStyle w:val="ListBullet"/>
      </w:pPr>
      <w:r>
        <w:t>"Quakers Hill solar specialist" (Low competition)</w:t>
      </w:r>
    </w:p>
    <w:p>
      <w:pPr>
        <w:pStyle w:val="ListBullet"/>
      </w:pPr>
      <w:r>
        <w:t>"Kellyville solar installation experts" (Low competition)</w:t>
      </w:r>
    </w:p>
    <w:p>
      <w:pPr>
        <w:pStyle w:val="ListBullet"/>
      </w:pPr>
      <w:r>
        <w:t>"Glenwood solar power solutions" (No competition)</w:t>
      </w:r>
    </w:p>
    <w:p>
      <w:pPr>
        <w:pStyle w:val="ListBullet"/>
      </w:pPr>
      <w:r>
        <w:t>"North Western Sydney solar family business" (No competition)</w:t>
      </w:r>
    </w:p>
    <w:p/>
    <w:p>
      <w:r>
        <w:rPr>
          <w:b/>
        </w:rPr>
        <w:t>Strategic Value:</w:t>
      </w:r>
    </w:p>
    <w:p>
      <w:pPr>
        <w:pStyle w:val="ListBullet"/>
      </w:pPr>
      <w:r>
        <w:t>Local authority building</w:t>
      </w:r>
    </w:p>
    <w:p>
      <w:pPr>
        <w:pStyle w:val="ListBullet"/>
      </w:pPr>
      <w:r>
        <w:t>Community trust development</w:t>
      </w:r>
    </w:p>
    <w:p>
      <w:pPr>
        <w:pStyle w:val="ListBullet"/>
      </w:pPr>
      <w:r>
        <w:t>Geographic market dominance</w:t>
      </w:r>
    </w:p>
    <w:p>
      <w:pPr>
        <w:pStyle w:val="ListBullet"/>
      </w:pPr>
      <w:r>
        <w:t>Referral network strengthening</w:t>
      </w:r>
    </w:p>
    <w:p/>
    <w:p>
      <w:pPr>
        <w:pStyle w:val="Heading3"/>
        <w:jc w:val="left"/>
      </w:pPr>
      <w:r>
        <w:t>Low Competition High-Value Keywords</w:t>
      </w:r>
    </w:p>
    <w:p/>
    <w:p>
      <w:r>
        <w:t>#### Technical Integration Keywords</w:t>
      </w:r>
    </w:p>
    <w:p>
      <w:r>
        <w:rPr>
          <w:b/>
        </w:rPr>
        <w:t>Next-Generation Service Opportunities:</w:t>
      </w:r>
    </w:p>
    <w:p/>
    <w:p>
      <w:r>
        <w:rPr>
          <w:b/>
        </w:rPr>
        <w:t>Primary Terms:</w:t>
      </w:r>
    </w:p>
    <w:p>
      <w:pPr>
        <w:pStyle w:val="ListBullet"/>
      </w:pPr>
      <w:r>
        <w:t>"Solar pool heating integration Sydney" (Very low competition)</w:t>
      </w:r>
    </w:p>
    <w:p>
      <w:pPr>
        <w:pStyle w:val="ListBullet"/>
      </w:pPr>
      <w:r>
        <w:t>"Complete home energy solutions North Western Sydney" (No competition)</w:t>
      </w:r>
    </w:p>
    <w:p>
      <w:pPr>
        <w:pStyle w:val="ListBullet"/>
      </w:pPr>
      <w:r>
        <w:t>"Solar EV charging installation Sydney" (Low competition)</w:t>
      </w:r>
    </w:p>
    <w:p>
      <w:pPr>
        <w:pStyle w:val="ListBullet"/>
      </w:pPr>
      <w:r>
        <w:t>"Smart home solar automation" (Medium-low competition)</w:t>
      </w:r>
    </w:p>
    <w:p/>
    <w:p>
      <w:r>
        <w:rPr>
          <w:b/>
        </w:rPr>
        <w:t>Strategic Value:</w:t>
      </w:r>
    </w:p>
    <w:p>
      <w:pPr>
        <w:pStyle w:val="ListBullet"/>
      </w:pPr>
      <w:r>
        <w:t>Service differentiation</w:t>
      </w:r>
    </w:p>
    <w:p>
      <w:pPr>
        <w:pStyle w:val="ListBullet"/>
      </w:pPr>
      <w:r>
        <w:t>Premium positioning</w:t>
      </w:r>
    </w:p>
    <w:p>
      <w:pPr>
        <w:pStyle w:val="ListBullet"/>
      </w:pPr>
      <w:r>
        <w:t>Future market preparation</w:t>
      </w:r>
    </w:p>
    <w:p>
      <w:pPr>
        <w:pStyle w:val="ListBullet"/>
      </w:pPr>
      <w:r>
        <w:t>Technology leadership</w:t>
      </w:r>
    </w:p>
    <w:p/>
    <w:p>
      <w:r>
        <w:t>#### Educational Authority Keywords</w:t>
      </w:r>
    </w:p>
    <w:p>
      <w:r>
        <w:rPr>
          <w:b/>
        </w:rPr>
        <w:t>Thought Leadership Opportunities:</w:t>
      </w:r>
    </w:p>
    <w:p/>
    <w:p>
      <w:r>
        <w:rPr>
          <w:b/>
        </w:rPr>
        <w:t>Primary Terms:</w:t>
      </w:r>
    </w:p>
    <w:p>
      <w:pPr>
        <w:pStyle w:val="ListBullet"/>
      </w:pPr>
      <w:r>
        <w:t>"Solar maintenance schedule Sydney" (Low competition)</w:t>
      </w:r>
    </w:p>
    <w:p>
      <w:pPr>
        <w:pStyle w:val="ListBullet"/>
      </w:pPr>
      <w:r>
        <w:t>"Solar performance optimisation guide" (Very low competition)</w:t>
      </w:r>
    </w:p>
    <w:p>
      <w:pPr>
        <w:pStyle w:val="ListBullet"/>
      </w:pPr>
      <w:r>
        <w:t>"Local solar installation requirements NSW" (Low competition)</w:t>
      </w:r>
    </w:p>
    <w:p>
      <w:pPr>
        <w:pStyle w:val="ListBullet"/>
      </w:pPr>
      <w:r>
        <w:t>"Solar system lifecycle management" (No competition)</w:t>
      </w:r>
    </w:p>
    <w:p/>
    <w:p>
      <w:r>
        <w:rPr>
          <w:b/>
        </w:rPr>
        <w:t>Strategic Value:</w:t>
      </w:r>
    </w:p>
    <w:p>
      <w:pPr>
        <w:pStyle w:val="ListBullet"/>
      </w:pPr>
      <w:r>
        <w:t>Expertise demonstration</w:t>
      </w:r>
    </w:p>
    <w:p>
      <w:pPr>
        <w:pStyle w:val="ListBullet"/>
      </w:pPr>
      <w:r>
        <w:t>Customer education leadership</w:t>
      </w:r>
    </w:p>
    <w:p>
      <w:pPr>
        <w:pStyle w:val="ListBullet"/>
      </w:pPr>
      <w:r>
        <w:t>Long-term relationship building</w:t>
      </w:r>
    </w:p>
    <w:p>
      <w:pPr>
        <w:pStyle w:val="ListBullet"/>
      </w:pPr>
      <w:r>
        <w:t>Authority development</w:t>
      </w:r>
    </w:p>
    <w:p/>
    <w:p/>
    <w:p>
      <w:pPr>
        <w:jc w:val="center"/>
      </w:pPr>
      <w:r>
        <w:t>__________________________________________________</w:t>
      </w:r>
    </w:p>
    <w:p/>
    <w:p/>
    <w:p>
      <w:pPr>
        <w:pStyle w:val="Heading2"/>
        <w:jc w:val="left"/>
      </w:pPr>
      <w:r>
        <w:t>Emerging Trends Keywords</w:t>
      </w:r>
    </w:p>
    <w:p/>
    <w:p>
      <w:pPr>
        <w:pStyle w:val="Heading3"/>
        <w:jc w:val="left"/>
      </w:pPr>
      <w:r>
        <w:t>Battery Storage Revolution Keywords</w:t>
      </w:r>
    </w:p>
    <w:p/>
    <w:p>
      <w:r>
        <w:t>#### Government Incentive Keywords</w:t>
      </w:r>
    </w:p>
    <w:p>
      <w:r>
        <w:rPr>
          <w:b/>
        </w:rPr>
        <w:t>High Growth Potential (2025-2026):</w:t>
      </w:r>
    </w:p>
    <w:p/>
    <w:p>
      <w:r>
        <w:rPr>
          <w:b/>
        </w:rPr>
        <w:t>Primary Terms:</w:t>
      </w:r>
    </w:p>
    <w:p>
      <w:pPr>
        <w:pStyle w:val="ListBullet"/>
      </w:pPr>
      <w:r>
        <w:t>"Federal battery rebate 2025 Australia" (Growing rapidly)</w:t>
      </w:r>
    </w:p>
    <w:p>
      <w:pPr>
        <w:pStyle w:val="ListBullet"/>
      </w:pPr>
      <w:r>
        <w:t>"NSW battery storage rebate eligible systems" (High growth)</w:t>
      </w:r>
    </w:p>
    <w:p>
      <w:pPr>
        <w:pStyle w:val="ListBullet"/>
      </w:pPr>
      <w:r>
        <w:t>"30% battery discount program" (New opportunity)</w:t>
      </w:r>
    </w:p>
    <w:p>
      <w:pPr>
        <w:pStyle w:val="ListBullet"/>
      </w:pPr>
      <w:r>
        <w:t>"Solar battery STC clearing house" (Technical opportunity)</w:t>
      </w:r>
    </w:p>
    <w:p/>
    <w:p>
      <w:r>
        <w:rPr>
          <w:b/>
        </w:rPr>
        <w:t>Market Context:</w:t>
      </w:r>
    </w:p>
    <w:p>
      <w:pPr>
        <w:pStyle w:val="ListBullet"/>
      </w:pPr>
      <w:r>
        <w:t>Federal rebate creating 30% cost reduction from July 2025</w:t>
      </w:r>
    </w:p>
    <w:p>
      <w:pPr>
        <w:pStyle w:val="ListBullet"/>
      </w:pPr>
      <w:r>
        <w:t>NSW rebates up to $2,800 driving search growth</w:t>
      </w:r>
    </w:p>
    <w:p>
      <w:pPr>
        <w:pStyle w:val="ListBullet"/>
      </w:pPr>
      <w:r>
        <w:t>Payback period improvement from 10 to 8.3 years</w:t>
      </w:r>
    </w:p>
    <w:p/>
    <w:p>
      <w:r>
        <w:rPr>
          <w:b/>
        </w:rPr>
        <w:t>Content Strategy:</w:t>
      </w:r>
    </w:p>
    <w:p>
      <w:pPr>
        <w:pStyle w:val="ListBullet"/>
      </w:pPr>
      <w:r>
        <w:t>Rebate maximisation guides</w:t>
      </w:r>
    </w:p>
    <w:p>
      <w:pPr>
        <w:pStyle w:val="ListBullet"/>
      </w:pPr>
      <w:r>
        <w:t>Eligibility requirement explanations</w:t>
      </w:r>
    </w:p>
    <w:p>
      <w:pPr>
        <w:pStyle w:val="ListBullet"/>
      </w:pPr>
      <w:r>
        <w:t>ROI calculation tools</w:t>
      </w:r>
    </w:p>
    <w:p>
      <w:pPr>
        <w:pStyle w:val="ListBullet"/>
      </w:pPr>
      <w:r>
        <w:t>Timing optimisation strategies</w:t>
      </w:r>
    </w:p>
    <w:p/>
    <w:p>
      <w:r>
        <w:t>#### Technology Integration Keywords</w:t>
      </w:r>
    </w:p>
    <w:p>
      <w:r>
        <w:rPr>
          <w:b/>
        </w:rPr>
        <w:t>Future-Proofing Opportunities:</w:t>
      </w:r>
    </w:p>
    <w:p/>
    <w:p>
      <w:r>
        <w:rPr>
          <w:b/>
        </w:rPr>
        <w:t>Primary Terms:</w:t>
      </w:r>
    </w:p>
    <w:p>
      <w:pPr>
        <w:pStyle w:val="ListBullet"/>
      </w:pPr>
      <w:r>
        <w:t>"Vehicle to grid technology Australia" (Emerging trend)</w:t>
      </w:r>
    </w:p>
    <w:p>
      <w:pPr>
        <w:pStyle w:val="ListBullet"/>
      </w:pPr>
      <w:r>
        <w:t>"Bi-directional EV charger solar integration" (Low competition)</w:t>
      </w:r>
    </w:p>
    <w:p>
      <w:pPr>
        <w:pStyle w:val="ListBullet"/>
      </w:pPr>
      <w:r>
        <w:t>"Unified home energy management systems" (Growing interest)</w:t>
      </w:r>
    </w:p>
    <w:p>
      <w:pPr>
        <w:pStyle w:val="ListBullet"/>
      </w:pPr>
      <w:r>
        <w:t>"Solar battery virtual power plant" (Technology leadership)</w:t>
      </w:r>
    </w:p>
    <w:p/>
    <w:p>
      <w:r>
        <w:rPr>
          <w:b/>
        </w:rPr>
        <w:t>Market Context:</w:t>
      </w:r>
    </w:p>
    <w:p>
      <w:pPr>
        <w:pStyle w:val="ListBullet"/>
      </w:pPr>
      <w:r>
        <w:t>V2G technology providing $2,000 additional annual savings</w:t>
      </w:r>
    </w:p>
    <w:p>
      <w:pPr>
        <w:pStyle w:val="ListBullet"/>
      </w:pPr>
      <w:r>
        <w:t>Smart home integration becoming standard expectation</w:t>
      </w:r>
    </w:p>
    <w:p>
      <w:pPr>
        <w:pStyle w:val="ListBullet"/>
      </w:pPr>
      <w:r>
        <w:t>Tesla and Sungrow leading technology development</w:t>
      </w:r>
    </w:p>
    <w:p/>
    <w:p>
      <w:pPr>
        <w:pStyle w:val="Heading3"/>
        <w:jc w:val="left"/>
      </w:pPr>
      <w:r>
        <w:t>Smart Home Integration Keywords</w:t>
      </w:r>
    </w:p>
    <w:p/>
    <w:p>
      <w:r>
        <w:t>#### Automation Keywords</w:t>
      </w:r>
    </w:p>
    <w:p>
      <w:r>
        <w:rPr>
          <w:b/>
        </w:rPr>
        <w:t>Growing Search Category:</w:t>
      </w:r>
    </w:p>
    <w:p/>
    <w:p>
      <w:r>
        <w:rPr>
          <w:b/>
        </w:rPr>
        <w:t>Primary Terms:</w:t>
      </w:r>
    </w:p>
    <w:p>
      <w:pPr>
        <w:pStyle w:val="ListBullet"/>
      </w:pPr>
      <w:r>
        <w:t>"Solar automated pool heating control" (Low competition)</w:t>
      </w:r>
    </w:p>
    <w:p>
      <w:pPr>
        <w:pStyle w:val="ListBullet"/>
      </w:pPr>
      <w:r>
        <w:t>"Smart solar water heating systems" (Medium competition)</w:t>
      </w:r>
    </w:p>
    <w:p>
      <w:pPr>
        <w:pStyle w:val="ListBullet"/>
      </w:pPr>
      <w:r>
        <w:t>"Air conditioning solar integration" (Growing trend)</w:t>
      </w:r>
    </w:p>
    <w:p>
      <w:pPr>
        <w:pStyle w:val="ListBullet"/>
      </w:pPr>
      <w:r>
        <w:t>"Home energy scheduling systems" (Emerging opportunity)</w:t>
      </w:r>
    </w:p>
    <w:p/>
    <w:p>
      <w:r>
        <w:rPr>
          <w:b/>
        </w:rPr>
        <w:t>Strategic Value:</w:t>
      </w:r>
    </w:p>
    <w:p>
      <w:pPr>
        <w:pStyle w:val="ListBullet"/>
      </w:pPr>
      <w:r>
        <w:t>Premium service positioning</w:t>
      </w:r>
    </w:p>
    <w:p>
      <w:pPr>
        <w:pStyle w:val="ListBullet"/>
      </w:pPr>
      <w:r>
        <w:t>Technology leadership demonstration</w:t>
      </w:r>
    </w:p>
    <w:p>
      <w:pPr>
        <w:pStyle w:val="ListBullet"/>
      </w:pPr>
      <w:r>
        <w:t>Customer value enhancement</w:t>
      </w:r>
    </w:p>
    <w:p>
      <w:pPr>
        <w:pStyle w:val="ListBullet"/>
      </w:pPr>
      <w:r>
        <w:t>Competitive differentiation</w:t>
      </w:r>
    </w:p>
    <w:p/>
    <w:p>
      <w:r>
        <w:t>#### AI and Machine Learning Keywords</w:t>
      </w:r>
    </w:p>
    <w:p>
      <w:r>
        <w:rPr>
          <w:b/>
        </w:rPr>
        <w:t>Future Technology Positioning:</w:t>
      </w:r>
    </w:p>
    <w:p/>
    <w:p>
      <w:r>
        <w:rPr>
          <w:b/>
        </w:rPr>
        <w:t>Primary Terms:</w:t>
      </w:r>
    </w:p>
    <w:p>
      <w:pPr>
        <w:pStyle w:val="ListBullet"/>
      </w:pPr>
      <w:r>
        <w:t>"AI solar system optimisation" (Very low competition)</w:t>
      </w:r>
    </w:p>
    <w:p>
      <w:pPr>
        <w:pStyle w:val="ListBullet"/>
      </w:pPr>
      <w:r>
        <w:t>"Machine learning energy management" (No competition)</w:t>
      </w:r>
    </w:p>
    <w:p>
      <w:pPr>
        <w:pStyle w:val="ListBullet"/>
      </w:pPr>
      <w:r>
        <w:t>"Predictive solar maintenance" (Emerging trend)</w:t>
      </w:r>
    </w:p>
    <w:p>
      <w:pPr>
        <w:pStyle w:val="ListBullet"/>
      </w:pPr>
      <w:r>
        <w:t>"Smart solar performance monitoring" (Low competition)</w:t>
      </w:r>
    </w:p>
    <w:p/>
    <w:p>
      <w:r>
        <w:rPr>
          <w:b/>
        </w:rPr>
        <w:t>Strategic Value:</w:t>
      </w:r>
    </w:p>
    <w:p>
      <w:pPr>
        <w:pStyle w:val="ListBullet"/>
      </w:pPr>
      <w:r>
        <w:t>Cutting-edge positioning</w:t>
      </w:r>
    </w:p>
    <w:p>
      <w:pPr>
        <w:pStyle w:val="ListBullet"/>
      </w:pPr>
      <w:r>
        <w:t>Technology thought leadership</w:t>
      </w:r>
    </w:p>
    <w:p>
      <w:pPr>
        <w:pStyle w:val="ListBullet"/>
      </w:pPr>
      <w:r>
        <w:t>Future market preparation</w:t>
      </w:r>
    </w:p>
    <w:p>
      <w:pPr>
        <w:pStyle w:val="ListBullet"/>
      </w:pPr>
      <w:r>
        <w:t>Innovation demonstration</w:t>
      </w:r>
    </w:p>
    <w:p/>
    <w:p>
      <w:pPr>
        <w:pStyle w:val="Heading3"/>
        <w:jc w:val="left"/>
      </w:pPr>
      <w:r>
        <w:t>Sustainability and Environmental Keywords</w:t>
      </w:r>
    </w:p>
    <w:p/>
    <w:p>
      <w:r>
        <w:t>#### Climate Action Keywords</w:t>
      </w:r>
    </w:p>
    <w:p>
      <w:r>
        <w:rPr>
          <w:b/>
        </w:rPr>
        <w:t>Growing Environmental Consciousness:</w:t>
      </w:r>
    </w:p>
    <w:p/>
    <w:p>
      <w:r>
        <w:rPr>
          <w:b/>
        </w:rPr>
        <w:t>Primary Terms:</w:t>
      </w:r>
    </w:p>
    <w:p>
      <w:pPr>
        <w:pStyle w:val="ListBullet"/>
      </w:pPr>
      <w:r>
        <w:t>"Net zero home energy Sydney" (Growing trend)</w:t>
      </w:r>
    </w:p>
    <w:p>
      <w:pPr>
        <w:pStyle w:val="ListBullet"/>
      </w:pPr>
      <w:r>
        <w:t>"Carbon neutral solar solutions" (Medium competition)</w:t>
      </w:r>
    </w:p>
    <w:p>
      <w:pPr>
        <w:pStyle w:val="ListBullet"/>
      </w:pPr>
      <w:r>
        <w:t>"Sustainable energy independence" (Low competition)</w:t>
      </w:r>
    </w:p>
    <w:p>
      <w:pPr>
        <w:pStyle w:val="ListBullet"/>
      </w:pPr>
      <w:r>
        <w:t>"Climate change mitigation solar" (Educational opportunity)</w:t>
      </w:r>
    </w:p>
    <w:p/>
    <w:p>
      <w:r>
        <w:rPr>
          <w:b/>
        </w:rPr>
        <w:t>Strategic Value:</w:t>
      </w:r>
    </w:p>
    <w:p>
      <w:pPr>
        <w:pStyle w:val="ListBullet"/>
      </w:pPr>
      <w:r>
        <w:t>Environmental leadership positioning</w:t>
      </w:r>
    </w:p>
    <w:p>
      <w:pPr>
        <w:pStyle w:val="ListBullet"/>
      </w:pPr>
      <w:r>
        <w:t>Values-based customer connection</w:t>
      </w:r>
    </w:p>
    <w:p>
      <w:pPr>
        <w:pStyle w:val="ListBullet"/>
      </w:pPr>
      <w:r>
        <w:t>Community impact demonstration</w:t>
      </w:r>
    </w:p>
    <w:p>
      <w:pPr>
        <w:pStyle w:val="ListBullet"/>
      </w:pPr>
      <w:r>
        <w:t>Future-focused messaging</w:t>
      </w:r>
    </w:p>
    <w:p/>
    <w:p/>
    <w:p>
      <w:pPr>
        <w:jc w:val="center"/>
      </w:pPr>
      <w:r>
        <w:t>__________________________________________________</w:t>
      </w:r>
    </w:p>
    <w:p/>
    <w:p/>
    <w:p>
      <w:pPr>
        <w:pStyle w:val="Heading2"/>
        <w:jc w:val="left"/>
      </w:pPr>
      <w:r>
        <w:t>Local SEO Keyword Strategy</w:t>
      </w:r>
    </w:p>
    <w:p/>
    <w:p>
      <w:pPr>
        <w:pStyle w:val="Heading3"/>
        <w:jc w:val="left"/>
      </w:pPr>
      <w:r>
        <w:t>Geographic Targeting Framework</w:t>
      </w:r>
    </w:p>
    <w:p/>
    <w:p>
      <w:r>
        <w:t>#### Primary Service Areas - North Western Sydney</w:t>
      </w:r>
    </w:p>
    <w:p>
      <w:r>
        <w:rPr>
          <w:b/>
        </w:rPr>
        <w:t>High Priority Suburb-Specific Keywords:</w:t>
      </w:r>
    </w:p>
    <w:p/>
    <w:p>
      <w:r>
        <w:rPr>
          <w:b/>
        </w:rPr>
        <w:t>Tier 1 Suburbs (High Volume):</w:t>
      </w:r>
    </w:p>
    <w:p>
      <w:pPr>
        <w:pStyle w:val="ListBullet"/>
      </w:pPr>
      <w:r>
        <w:t>"Solar installation Quakers Hill" (480 monthly searches)</w:t>
      </w:r>
    </w:p>
    <w:p>
      <w:pPr>
        <w:pStyle w:val="ListBullet"/>
      </w:pPr>
      <w:r>
        <w:t>"Solar panels Kellyville" (420 monthly searches)</w:t>
      </w:r>
    </w:p>
    <w:p>
      <w:pPr>
        <w:pStyle w:val="ListBullet"/>
      </w:pPr>
      <w:r>
        <w:t>"Solar installer Penrith" (520 monthly searches)</w:t>
      </w:r>
    </w:p>
    <w:p>
      <w:pPr>
        <w:pStyle w:val="ListBullet"/>
      </w:pPr>
      <w:r>
        <w:t>"Solar system Blacktown" (380 monthly searches)</w:t>
      </w:r>
    </w:p>
    <w:p/>
    <w:p>
      <w:r>
        <w:rPr>
          <w:b/>
        </w:rPr>
        <w:t>Tier 2 Suburbs (Medium Volume):</w:t>
      </w:r>
    </w:p>
    <w:p>
      <w:pPr>
        <w:pStyle w:val="ListBullet"/>
      </w:pPr>
      <w:r>
        <w:t>"Solar installation Glenwood" (320 monthly searches)</w:t>
      </w:r>
    </w:p>
    <w:p>
      <w:pPr>
        <w:pStyle w:val="ListBullet"/>
      </w:pPr>
      <w:r>
        <w:t>"Solar panels Windsor" (280 monthly searches)</w:t>
      </w:r>
    </w:p>
    <w:p>
      <w:pPr>
        <w:pStyle w:val="ListBullet"/>
      </w:pPr>
      <w:r>
        <w:t>"Solar installer Richmond NSW" (240 monthly searches)</w:t>
      </w:r>
    </w:p>
    <w:p>
      <w:pPr>
        <w:pStyle w:val="ListBullet"/>
      </w:pPr>
      <w:r>
        <w:t>"Solar system Vineyard" (180 monthly searches)</w:t>
      </w:r>
    </w:p>
    <w:p/>
    <w:p>
      <w:r>
        <w:rPr>
          <w:b/>
        </w:rPr>
        <w:t>Tier 3 Suburbs (Lower Volume, Higher Intent):</w:t>
      </w:r>
    </w:p>
    <w:p>
      <w:pPr>
        <w:pStyle w:val="ListBullet"/>
      </w:pPr>
      <w:r>
        <w:t>"Solar installation Gorokan" (120 monthly searches)</w:t>
      </w:r>
    </w:p>
    <w:p>
      <w:pPr>
        <w:pStyle w:val="ListBullet"/>
      </w:pPr>
      <w:r>
        <w:t>"Solar panels Normanhurst" (90 monthly searches)</w:t>
      </w:r>
    </w:p>
    <w:p>
      <w:pPr>
        <w:pStyle w:val="ListBullet"/>
      </w:pPr>
      <w:r>
        <w:t>"Solar installer Bradbury" (110 monthly searches)</w:t>
      </w:r>
    </w:p>
    <w:p>
      <w:pPr>
        <w:pStyle w:val="ListBullet"/>
      </w:pPr>
      <w:r>
        <w:t>"Solar system Pitt Town" (85 monthly searches)</w:t>
      </w:r>
    </w:p>
    <w:p/>
    <w:p>
      <w:r>
        <w:t>#### Local Landmark and Business Keywords</w:t>
      </w:r>
    </w:p>
    <w:p>
      <w:r>
        <w:rPr>
          <w:b/>
        </w:rPr>
        <w:t>Community Connection Opportunities:</w:t>
      </w:r>
    </w:p>
    <w:p/>
    <w:p>
      <w:r>
        <w:rPr>
          <w:b/>
        </w:rPr>
        <w:t>Primary Terms:</w:t>
      </w:r>
    </w:p>
    <w:p>
      <w:pPr>
        <w:pStyle w:val="ListBullet"/>
      </w:pPr>
      <w:r>
        <w:t>"Solar installer near Westfield Parramatta"</w:t>
      </w:r>
    </w:p>
    <w:p>
      <w:pPr>
        <w:pStyle w:val="ListBullet"/>
      </w:pPr>
      <w:r>
        <w:t>"Solar panels near Penrith Panthers"</w:t>
      </w:r>
    </w:p>
    <w:p>
      <w:pPr>
        <w:pStyle w:val="ListBullet"/>
      </w:pPr>
      <w:r>
        <w:t>"Solar installation near Blue Mountains"</w:t>
      </w:r>
    </w:p>
    <w:p>
      <w:pPr>
        <w:pStyle w:val="ListBullet"/>
      </w:pPr>
      <w:r>
        <w:t>"Solar system near Hawkesbury River"</w:t>
      </w:r>
    </w:p>
    <w:p/>
    <w:p>
      <w:r>
        <w:rPr>
          <w:b/>
        </w:rPr>
        <w:t>Strategic Value:</w:t>
      </w:r>
    </w:p>
    <w:p>
      <w:pPr>
        <w:pStyle w:val="ListBullet"/>
      </w:pPr>
      <w:r>
        <w:t>Local connection and familiarity</w:t>
      </w:r>
    </w:p>
    <w:p>
      <w:pPr>
        <w:pStyle w:val="ListBullet"/>
      </w:pPr>
      <w:r>
        <w:t>Improved local search visibility</w:t>
      </w:r>
    </w:p>
    <w:p>
      <w:pPr>
        <w:pStyle w:val="ListBullet"/>
      </w:pPr>
      <w:r>
        <w:t>Community integration</w:t>
      </w:r>
    </w:p>
    <w:p>
      <w:pPr>
        <w:pStyle w:val="ListBullet"/>
      </w:pPr>
      <w:r>
        <w:t>Geographic authority building</w:t>
      </w:r>
    </w:p>
    <w:p/>
    <w:p>
      <w:pPr>
        <w:pStyle w:val="Heading3"/>
        <w:jc w:val="left"/>
      </w:pPr>
      <w:r>
        <w:t>Google Business Profile Optimisation Keywords</w:t>
      </w:r>
    </w:p>
    <w:p/>
    <w:p>
      <w:r>
        <w:t>#### Local Service Keywords</w:t>
      </w:r>
    </w:p>
    <w:p>
      <w:r>
        <w:rPr>
          <w:b/>
        </w:rPr>
        <w:t>Near Me Search Optimisation:</w:t>
      </w:r>
    </w:p>
    <w:p/>
    <w:p>
      <w:r>
        <w:rPr>
          <w:b/>
        </w:rPr>
        <w:t>Primary Terms:</w:t>
      </w:r>
    </w:p>
    <w:p>
      <w:pPr>
        <w:pStyle w:val="ListBullet"/>
      </w:pPr>
      <w:r>
        <w:t>"Solar installer near me North Western Sydney"</w:t>
      </w:r>
    </w:p>
    <w:p>
      <w:pPr>
        <w:pStyle w:val="ListBullet"/>
      </w:pPr>
      <w:r>
        <w:t>"Best solar company near me"</w:t>
      </w:r>
    </w:p>
    <w:p>
      <w:pPr>
        <w:pStyle w:val="ListBullet"/>
      </w:pPr>
      <w:r>
        <w:t>"Solar quotes near my location"</w:t>
      </w:r>
    </w:p>
    <w:p>
      <w:pPr>
        <w:pStyle w:val="ListBullet"/>
      </w:pPr>
      <w:r>
        <w:t>"Local solar installation services"</w:t>
      </w:r>
    </w:p>
    <w:p/>
    <w:p>
      <w:r>
        <w:rPr>
          <w:b/>
        </w:rPr>
        <w:t>Strategic Implementation:</w:t>
      </w:r>
    </w:p>
    <w:p>
      <w:pPr>
        <w:pStyle w:val="ListBullet"/>
      </w:pPr>
      <w:r>
        <w:t>Google Business Profile optimisation</w:t>
      </w:r>
    </w:p>
    <w:p>
      <w:pPr>
        <w:pStyle w:val="ListBullet"/>
      </w:pPr>
      <w:r>
        <w:t>Local citation building</w:t>
      </w:r>
    </w:p>
    <w:p>
      <w:pPr>
        <w:pStyle w:val="ListBullet"/>
      </w:pPr>
      <w:r>
        <w:t>Review generation strategies</w:t>
      </w:r>
    </w:p>
    <w:p>
      <w:pPr>
        <w:pStyle w:val="ListBullet"/>
      </w:pPr>
      <w:r>
        <w:t>Local content creation</w:t>
      </w:r>
    </w:p>
    <w:p/>
    <w:p>
      <w:r>
        <w:t>#### Emergency and Urgent Service Keywords</w:t>
      </w:r>
    </w:p>
    <w:p>
      <w:r>
        <w:rPr>
          <w:b/>
        </w:rPr>
        <w:t>Immediate Service Opportunities:</w:t>
      </w:r>
    </w:p>
    <w:p/>
    <w:p>
      <w:r>
        <w:rPr>
          <w:b/>
        </w:rPr>
        <w:t>Primary Terms:</w:t>
      </w:r>
    </w:p>
    <w:p>
      <w:pPr>
        <w:pStyle w:val="ListBullet"/>
      </w:pPr>
      <w:r>
        <w:t>"Solar system repair North Western Sydney"</w:t>
      </w:r>
    </w:p>
    <w:p>
      <w:pPr>
        <w:pStyle w:val="ListBullet"/>
      </w:pPr>
      <w:r>
        <w:t>"Emergency solar maintenance Sydney"</w:t>
      </w:r>
    </w:p>
    <w:p>
      <w:pPr>
        <w:pStyle w:val="ListBullet"/>
      </w:pPr>
      <w:r>
        <w:t>"Same day solar consultation"</w:t>
      </w:r>
    </w:p>
    <w:p>
      <w:pPr>
        <w:pStyle w:val="ListBullet"/>
      </w:pPr>
      <w:r>
        <w:t>"Urgent solar installation"</w:t>
      </w:r>
    </w:p>
    <w:p/>
    <w:p>
      <w:r>
        <w:rPr>
          <w:b/>
        </w:rPr>
        <w:t>Strategic Value:</w:t>
      </w:r>
    </w:p>
    <w:p>
      <w:pPr>
        <w:pStyle w:val="ListBullet"/>
      </w:pPr>
      <w:r>
        <w:t>Immediate service positioning</w:t>
      </w:r>
    </w:p>
    <w:p>
      <w:pPr>
        <w:pStyle w:val="ListBullet"/>
      </w:pPr>
      <w:r>
        <w:t>Emergency response capability</w:t>
      </w:r>
    </w:p>
    <w:p>
      <w:pPr>
        <w:pStyle w:val="ListBullet"/>
      </w:pPr>
      <w:r>
        <w:t>Customer service differentiation</w:t>
      </w:r>
    </w:p>
    <w:p>
      <w:pPr>
        <w:pStyle w:val="ListBullet"/>
      </w:pPr>
      <w:r>
        <w:t>Local availability emphasis</w:t>
      </w:r>
    </w:p>
    <w:p/>
    <w:p>
      <w:pPr>
        <w:pStyle w:val="Heading3"/>
        <w:jc w:val="left"/>
      </w:pPr>
      <w:r>
        <w:t>Local Authority Building Keywords</w:t>
      </w:r>
    </w:p>
    <w:p/>
    <w:p>
      <w:r>
        <w:t>#### Community Leadership Keywords</w:t>
      </w:r>
    </w:p>
    <w:p>
      <w:r>
        <w:rPr>
          <w:b/>
        </w:rPr>
        <w:t>Local Expertise Positioning:</w:t>
      </w:r>
    </w:p>
    <w:p/>
    <w:p>
      <w:r>
        <w:rPr>
          <w:b/>
        </w:rPr>
        <w:t>Primary Terms:</w:t>
      </w:r>
    </w:p>
    <w:p>
      <w:pPr>
        <w:pStyle w:val="ListBullet"/>
      </w:pPr>
      <w:r>
        <w:t>"North Western Sydney solar experts"</w:t>
      </w:r>
    </w:p>
    <w:p>
      <w:pPr>
        <w:pStyle w:val="ListBullet"/>
      </w:pPr>
      <w:r>
        <w:t>"Local solar installation leaders"</w:t>
      </w:r>
    </w:p>
    <w:p>
      <w:pPr>
        <w:pStyle w:val="ListBullet"/>
      </w:pPr>
      <w:r>
        <w:t>"Community solar specialists"</w:t>
      </w:r>
    </w:p>
    <w:p>
      <w:pPr>
        <w:pStyle w:val="ListBullet"/>
      </w:pPr>
      <w:r>
        <w:t>"Trusted neighbourhood solar installer"</w:t>
      </w:r>
    </w:p>
    <w:p/>
    <w:p>
      <w:r>
        <w:rPr>
          <w:b/>
        </w:rPr>
        <w:t>Strategic Implementation:</w:t>
      </w:r>
    </w:p>
    <w:p>
      <w:pPr>
        <w:pStyle w:val="ListBullet"/>
      </w:pPr>
      <w:r>
        <w:t>Community involvement content</w:t>
      </w:r>
    </w:p>
    <w:p>
      <w:pPr>
        <w:pStyle w:val="ListBullet"/>
      </w:pPr>
      <w:r>
        <w:t>Local partnership announcements</w:t>
      </w:r>
    </w:p>
    <w:p>
      <w:pPr>
        <w:pStyle w:val="ListBullet"/>
      </w:pPr>
      <w:r>
        <w:t>Regional expertise demonstration</w:t>
      </w:r>
    </w:p>
    <w:p>
      <w:pPr>
        <w:pStyle w:val="ListBullet"/>
      </w:pPr>
      <w:r>
        <w:t>Neighbourhood testimonials</w:t>
      </w:r>
    </w:p>
    <w:p/>
    <w:p>
      <w:r>
        <w:t>#### Regional Knowledge Keywords</w:t>
      </w:r>
    </w:p>
    <w:p>
      <w:r>
        <w:rPr>
          <w:b/>
        </w:rPr>
        <w:t>Local Market Expertise:</w:t>
      </w:r>
    </w:p>
    <w:p/>
    <w:p>
      <w:r>
        <w:rPr>
          <w:b/>
        </w:rPr>
        <w:t>Primary Terms:</w:t>
      </w:r>
    </w:p>
    <w:p>
      <w:pPr>
        <w:pStyle w:val="ListBullet"/>
      </w:pPr>
      <w:r>
        <w:t>"North Western Sydney solar requirements"</w:t>
      </w:r>
    </w:p>
    <w:p>
      <w:pPr>
        <w:pStyle w:val="ListBullet"/>
      </w:pPr>
      <w:r>
        <w:t>"Local council solar regulations"</w:t>
      </w:r>
    </w:p>
    <w:p>
      <w:pPr>
        <w:pStyle w:val="ListBullet"/>
      </w:pPr>
      <w:r>
        <w:t>"Regional solar performance data"</w:t>
      </w:r>
    </w:p>
    <w:p>
      <w:pPr>
        <w:pStyle w:val="ListBullet"/>
      </w:pPr>
      <w:r>
        <w:t>"Suburb-specific solar considerations"</w:t>
      </w:r>
    </w:p>
    <w:p/>
    <w:p>
      <w:r>
        <w:rPr>
          <w:b/>
        </w:rPr>
        <w:t>Strategic Value:</w:t>
      </w:r>
    </w:p>
    <w:p>
      <w:pPr>
        <w:pStyle w:val="ListBullet"/>
      </w:pPr>
      <w:r>
        <w:t>Local expertise demonstration</w:t>
      </w:r>
    </w:p>
    <w:p>
      <w:pPr>
        <w:pStyle w:val="ListBullet"/>
      </w:pPr>
      <w:r>
        <w:t>Regulatory knowledge positioning</w:t>
      </w:r>
    </w:p>
    <w:p>
      <w:pPr>
        <w:pStyle w:val="ListBullet"/>
      </w:pPr>
      <w:r>
        <w:t>Regional performance authority</w:t>
      </w:r>
    </w:p>
    <w:p>
      <w:pPr>
        <w:pStyle w:val="ListBullet"/>
      </w:pPr>
      <w:r>
        <w:t>Community-specific guidance</w:t>
      </w:r>
    </w:p>
    <w:p/>
    <w:p/>
    <w:p>
      <w:pPr>
        <w:jc w:val="center"/>
      </w:pPr>
      <w:r>
        <w:t>__________________________________________________</w:t>
      </w:r>
    </w:p>
    <w:p/>
    <w:p/>
    <w:p>
      <w:pPr>
        <w:pStyle w:val="Heading2"/>
        <w:jc w:val="left"/>
      </w:pPr>
      <w:r>
        <w:t>Implementation Roadmap</w:t>
      </w:r>
    </w:p>
    <w:p/>
    <w:p>
      <w:pPr>
        <w:pStyle w:val="Heading3"/>
        <w:jc w:val="left"/>
      </w:pPr>
      <w:r>
        <w:t>Phase 1: Foundation Keywords (Months 1-3)</w:t>
      </w:r>
    </w:p>
    <w:p>
      <w:r>
        <w:t>**Priority Level:** Critical</w:t>
      </w:r>
    </w:p>
    <w:p/>
    <w:p>
      <w:r>
        <w:t>#### Content Development Focus:</w:t>
      </w:r>
    </w:p>
    <w:p>
      <w:r>
        <w:t>1. **Local Authority Pages:**</w:t>
      </w:r>
    </w:p>
    <w:p>
      <w:pPr>
        <w:pStyle w:val="ListBullet"/>
      </w:pPr>
      <w:r>
        <w:t>Create suburb-specific service pages for Tier 1 locations</w:t>
      </w:r>
    </w:p>
    <w:p>
      <w:pPr>
        <w:pStyle w:val="ListBullet"/>
      </w:pPr>
      <w:r>
        <w:t>Develop local case studies and installation showcases</w:t>
      </w:r>
    </w:p>
    <w:p>
      <w:pPr>
        <w:pStyle w:val="ListBullet"/>
      </w:pPr>
      <w:r>
        <w:t>Implement Google Business Profile optimisation</w:t>
      </w:r>
    </w:p>
    <w:p/>
    <w:p>
      <w:r>
        <w:t>2. **Educational Content Hub:**</w:t>
      </w:r>
    </w:p>
    <w:p>
      <w:pPr>
        <w:pStyle w:val="ListBullet"/>
      </w:pPr>
      <w:r>
        <w:t>Launch comprehensive solar education resource centre</w:t>
      </w:r>
    </w:p>
    <w:p>
      <w:pPr>
        <w:pStyle w:val="ListBullet"/>
      </w:pPr>
      <w:r>
        <w:t>Create awareness-stage blog content</w:t>
      </w:r>
    </w:p>
    <w:p>
      <w:pPr>
        <w:pStyle w:val="ListBullet"/>
      </w:pPr>
      <w:r>
        <w:t>Develop ROI calculators and sizing tools</w:t>
      </w:r>
    </w:p>
    <w:p/>
    <w:p>
      <w:r>
        <w:t>#### Keyword Targeting:</w:t>
      </w:r>
    </w:p>
    <w:p>
      <w:pPr>
        <w:pStyle w:val="ListBullet"/>
      </w:pPr>
      <w:r>
        <w:t>20 primary local service keywords</w:t>
      </w:r>
    </w:p>
    <w:p>
      <w:pPr>
        <w:pStyle w:val="ListBullet"/>
      </w:pPr>
      <w:r>
        <w:t>15 educational awareness keywords</w:t>
      </w:r>
    </w:p>
    <w:p>
      <w:pPr>
        <w:pStyle w:val="ListBullet"/>
      </w:pPr>
      <w:r>
        <w:t>10 heritage and experience keywords</w:t>
      </w:r>
    </w:p>
    <w:p/>
    <w:p>
      <w:r>
        <w:rPr>
          <w:b/>
        </w:rPr>
        <w:t>Expected Outcomes:</w:t>
      </w:r>
    </w:p>
    <w:p>
      <w:pPr>
        <w:pStyle w:val="ListBullet"/>
      </w:pPr>
      <w:r>
        <w:t>Improved local search visibility</w:t>
      </w:r>
    </w:p>
    <w:p>
      <w:pPr>
        <w:pStyle w:val="ListBullet"/>
      </w:pPr>
      <w:r>
        <w:t>Increased organic traffic 25-40%</w:t>
      </w:r>
    </w:p>
    <w:p>
      <w:pPr>
        <w:pStyle w:val="ListBullet"/>
      </w:pPr>
      <w:r>
        <w:t>Enhanced brand authority positioning</w:t>
      </w:r>
    </w:p>
    <w:p/>
    <w:p>
      <w:pPr>
        <w:pStyle w:val="Heading3"/>
        <w:jc w:val="left"/>
      </w:pPr>
      <w:r>
        <w:t>Phase 2: Competitive Differentiation (Months 4-6)</w:t>
      </w:r>
    </w:p>
    <w:p>
      <w:r>
        <w:t>**Priority Level:** High</w:t>
      </w:r>
    </w:p>
    <w:p/>
    <w:p>
      <w:r>
        <w:t>#### Content Development Focus:</w:t>
      </w:r>
    </w:p>
    <w:p>
      <w:r>
        <w:t>1. **Service Integration Content:**</w:t>
      </w:r>
    </w:p>
    <w:p>
      <w:pPr>
        <w:pStyle w:val="ListBullet"/>
      </w:pPr>
      <w:r>
        <w:t>Battery storage integration guides</w:t>
      </w:r>
    </w:p>
    <w:p>
      <w:pPr>
        <w:pStyle w:val="ListBullet"/>
      </w:pPr>
      <w:r>
        <w:t>Smart home automation content</w:t>
      </w:r>
    </w:p>
    <w:p>
      <w:pPr>
        <w:pStyle w:val="ListBullet"/>
      </w:pPr>
      <w:r>
        <w:t>EV charging infrastructure planning</w:t>
      </w:r>
    </w:p>
    <w:p/>
    <w:p>
      <w:r>
        <w:t>2. **Competitive Positioning:**</w:t>
      </w:r>
    </w:p>
    <w:p>
      <w:pPr>
        <w:pStyle w:val="ListBullet"/>
      </w:pPr>
      <w:r>
        <w:t>35-year experience storytelling content</w:t>
      </w:r>
    </w:p>
    <w:p>
      <w:pPr>
        <w:pStyle w:val="ListBullet"/>
      </w:pPr>
      <w:r>
        <w:t>Comprehensive service comparison pages</w:t>
      </w:r>
    </w:p>
    <w:p>
      <w:pPr>
        <w:pStyle w:val="ListBullet"/>
      </w:pPr>
      <w:r>
        <w:t>Customer success story development</w:t>
      </w:r>
    </w:p>
    <w:p/>
    <w:p>
      <w:r>
        <w:t>#### Keyword Targeting:</w:t>
      </w:r>
    </w:p>
    <w:p>
      <w:pPr>
        <w:pStyle w:val="ListBullet"/>
      </w:pPr>
      <w:r>
        <w:t>25 service integration keywords</w:t>
      </w:r>
    </w:p>
    <w:p>
      <w:pPr>
        <w:pStyle w:val="ListBullet"/>
      </w:pPr>
      <w:r>
        <w:t>20 competitive differentiation terms</w:t>
      </w:r>
    </w:p>
    <w:p>
      <w:pPr>
        <w:pStyle w:val="ListBullet"/>
      </w:pPr>
      <w:r>
        <w:t>15 battery storage opportunity keywords</w:t>
      </w:r>
    </w:p>
    <w:p/>
    <w:p>
      <w:r>
        <w:rPr>
          <w:b/>
        </w:rPr>
        <w:t>Expected Outcomes:</w:t>
      </w:r>
    </w:p>
    <w:p>
      <w:pPr>
        <w:pStyle w:val="ListBullet"/>
      </w:pPr>
      <w:r>
        <w:t>Market differentiation establishment</w:t>
      </w:r>
    </w:p>
    <w:p>
      <w:pPr>
        <w:pStyle w:val="ListBullet"/>
      </w:pPr>
      <w:r>
        <w:t>Premium positioning development</w:t>
      </w:r>
    </w:p>
    <w:p>
      <w:pPr>
        <w:pStyle w:val="ListBullet"/>
      </w:pPr>
      <w:r>
        <w:t>Service expansion opportunities</w:t>
      </w:r>
    </w:p>
    <w:p/>
    <w:p>
      <w:pPr>
        <w:pStyle w:val="Heading3"/>
        <w:jc w:val="left"/>
      </w:pPr>
      <w:r>
        <w:t>Phase 3: Advanced Optimisation (Months 7-12)</w:t>
      </w:r>
    </w:p>
    <w:p>
      <w:r>
        <w:t>**Priority Level:** Medium-High</w:t>
      </w:r>
    </w:p>
    <w:p/>
    <w:p>
      <w:r>
        <w:t>#### Content Development Focus:</w:t>
      </w:r>
    </w:p>
    <w:p>
      <w:r>
        <w:t>1. **Emerging Technology Content:**</w:t>
      </w:r>
    </w:p>
    <w:p>
      <w:pPr>
        <w:pStyle w:val="ListBullet"/>
      </w:pPr>
      <w:r>
        <w:t>V2G technology explanation and planning</w:t>
      </w:r>
    </w:p>
    <w:p>
      <w:pPr>
        <w:pStyle w:val="ListBullet"/>
      </w:pPr>
      <w:r>
        <w:t>AI and automation integration guides</w:t>
      </w:r>
    </w:p>
    <w:p>
      <w:pPr>
        <w:pStyle w:val="ListBullet"/>
      </w:pPr>
      <w:r>
        <w:t>Future technology roadmap content</w:t>
      </w:r>
    </w:p>
    <w:p/>
    <w:p>
      <w:r>
        <w:t>2. **Thought Leadership Development:**</w:t>
      </w:r>
    </w:p>
    <w:p>
      <w:pPr>
        <w:pStyle w:val="ListBullet"/>
      </w:pPr>
      <w:r>
        <w:t>Industry trend analysis and commentary</w:t>
      </w:r>
    </w:p>
    <w:p>
      <w:pPr>
        <w:pStyle w:val="ListBullet"/>
      </w:pPr>
      <w:r>
        <w:t>Technology evaluation and recommendations</w:t>
      </w:r>
    </w:p>
    <w:p>
      <w:pPr>
        <w:pStyle w:val="ListBullet"/>
      </w:pPr>
      <w:r>
        <w:t>Market evolution predictions</w:t>
      </w:r>
    </w:p>
    <w:p/>
    <w:p>
      <w:r>
        <w:t>#### Keyword Targeting:</w:t>
      </w:r>
    </w:p>
    <w:p>
      <w:pPr>
        <w:pStyle w:val="ListBullet"/>
      </w:pPr>
      <w:r>
        <w:t>30 emerging technology keywords</w:t>
      </w:r>
    </w:p>
    <w:p>
      <w:pPr>
        <w:pStyle w:val="ListBullet"/>
      </w:pPr>
      <w:r>
        <w:t>20 thought leadership terms</w:t>
      </w:r>
    </w:p>
    <w:p>
      <w:pPr>
        <w:pStyle w:val="ListBullet"/>
      </w:pPr>
      <w:r>
        <w:t>25 advanced service keywords</w:t>
      </w:r>
    </w:p>
    <w:p/>
    <w:p>
      <w:r>
        <w:rPr>
          <w:b/>
        </w:rPr>
        <w:t>Expected Outcomes:</w:t>
      </w:r>
    </w:p>
    <w:p>
      <w:pPr>
        <w:pStyle w:val="ListBullet"/>
      </w:pPr>
      <w:r>
        <w:t>Technology leadership positioning</w:t>
      </w:r>
    </w:p>
    <w:p>
      <w:pPr>
        <w:pStyle w:val="ListBullet"/>
      </w:pPr>
      <w:r>
        <w:t>Future market preparation</w:t>
      </w:r>
    </w:p>
    <w:p>
      <w:pPr>
        <w:pStyle w:val="ListBullet"/>
      </w:pPr>
      <w:r>
        <w:t>Innovation reputation building</w:t>
      </w:r>
    </w:p>
    <w:p/>
    <w:p>
      <w:pPr>
        <w:pStyle w:val="Heading3"/>
        <w:jc w:val="left"/>
      </w:pPr>
      <w:r>
        <w:t>Performance Measurement Framework</w:t>
      </w:r>
    </w:p>
    <w:p/>
    <w:p>
      <w:r>
        <w:t>#### Key Performance Indicators (KPIs)</w:t>
      </w:r>
    </w:p>
    <w:p>
      <w:r>
        <w:rPr>
          <w:b/>
        </w:rPr>
        <w:t>Monthly Tracking Metrics:</w:t>
      </w:r>
    </w:p>
    <w:p/>
    <w:p>
      <w:r>
        <w:t>1. **Search Visibility:**</w:t>
      </w:r>
    </w:p>
    <w:p>
      <w:pPr>
        <w:pStyle w:val="ListBullet"/>
      </w:pPr>
      <w:r>
        <w:t>Keyword ranking improvements</w:t>
      </w:r>
    </w:p>
    <w:p>
      <w:pPr>
        <w:pStyle w:val="ListBullet"/>
      </w:pPr>
      <w:r>
        <w:t>Local search position tracking</w:t>
      </w:r>
    </w:p>
    <w:p>
      <w:pPr>
        <w:pStyle w:val="ListBullet"/>
      </w:pPr>
      <w:r>
        <w:t>Organic traffic growth measurement</w:t>
      </w:r>
    </w:p>
    <w:p/>
    <w:p>
      <w:r>
        <w:t>2. **Content Performance:**</w:t>
      </w:r>
    </w:p>
    <w:p>
      <w:pPr>
        <w:pStyle w:val="ListBullet"/>
      </w:pPr>
      <w:r>
        <w:t>Page engagement metrics</w:t>
      </w:r>
    </w:p>
    <w:p>
      <w:pPr>
        <w:pStyle w:val="ListBullet"/>
      </w:pPr>
      <w:r>
        <w:t>Lead generation attribution</w:t>
      </w:r>
    </w:p>
    <w:p>
      <w:pPr>
        <w:pStyle w:val="ListBullet"/>
      </w:pPr>
      <w:r>
        <w:t>Content consumption patterns</w:t>
      </w:r>
    </w:p>
    <w:p/>
    <w:p>
      <w:r>
        <w:t>3. **Competitive Positioning:**</w:t>
      </w:r>
    </w:p>
    <w:p>
      <w:pPr>
        <w:pStyle w:val="ListBullet"/>
      </w:pPr>
      <w:r>
        <w:t>Market share analysis</w:t>
      </w:r>
    </w:p>
    <w:p>
      <w:pPr>
        <w:pStyle w:val="ListBullet"/>
      </w:pPr>
      <w:r>
        <w:t>Brand mention tracking</w:t>
      </w:r>
    </w:p>
    <w:p>
      <w:pPr>
        <w:pStyle w:val="ListBullet"/>
      </w:pPr>
      <w:r>
        <w:t>Comparative performance assessment</w:t>
      </w:r>
    </w:p>
    <w:p/>
    <w:p>
      <w:r>
        <w:t>#### Success Criteria</w:t>
      </w:r>
    </w:p>
    <w:p>
      <w:r>
        <w:rPr>
          <w:b/>
        </w:rPr>
        <w:t>Quarterly Milestone Targets:</w:t>
      </w:r>
    </w:p>
    <w:p/>
    <w:p>
      <w:pPr>
        <w:pStyle w:val="ListBullet"/>
      </w:pPr>
      <w:r>
        <w:t>**Quarter 1:** 25 keywords in top 10 local search results</w:t>
      </w:r>
    </w:p>
    <w:p>
      <w:pPr>
        <w:pStyle w:val="ListBullet"/>
      </w:pPr>
      <w:r>
        <w:t>**Quarter 2:** 40 keywords in top 10, 15% increase in organic leads</w:t>
      </w:r>
    </w:p>
    <w:p>
      <w:pPr>
        <w:pStyle w:val="ListBullet"/>
      </w:pPr>
      <w:r>
        <w:t>**Quarter 3:** 60 keywords in top 10, 30% increase in organic traffic</w:t>
      </w:r>
    </w:p>
    <w:p>
      <w:pPr>
        <w:pStyle w:val="ListBullet"/>
      </w:pPr>
      <w:r>
        <w:t>**Quarter 4:** 80 keywords in top 10, market leadership positioning</w:t>
      </w:r>
    </w:p>
    <w:p/>
    <w:p/>
    <w:p>
      <w:pPr>
        <w:jc w:val="center"/>
      </w:pPr>
      <w:r>
        <w:t>__________________________________________________</w:t>
      </w:r>
    </w:p>
    <w:p/>
    <w:p/>
    <w:p>
      <w:pPr>
        <w:pStyle w:val="Heading2"/>
        <w:jc w:val="left"/>
      </w:pPr>
      <w:r>
        <w:t>Data Sources &amp; Methodology</w:t>
      </w:r>
    </w:p>
    <w:p/>
    <w:p>
      <w:pPr>
        <w:pStyle w:val="Heading3"/>
        <w:jc w:val="left"/>
      </w:pPr>
      <w:r>
        <w:t>Primary Research Sources</w:t>
      </w:r>
    </w:p>
    <w:p>
      <w:pPr>
        <w:pStyle w:val="ListBullet"/>
      </w:pPr>
      <w:r>
        <w:t>**Industry Keyword Data:** Aurora Solar keyword research and WordStream solar energy keywords</w:t>
      </w:r>
    </w:p>
    <w:p>
      <w:pPr>
        <w:pStyle w:val="ListBullet"/>
      </w:pPr>
      <w:r>
        <w:t>**Market Volume Analysis:** Easy Mode Media 1250+ solar keywords database</w:t>
      </w:r>
    </w:p>
    <w:p>
      <w:pPr>
        <w:pStyle w:val="ListBullet"/>
      </w:pPr>
      <w:r>
        <w:t>**Local SEO Research:** Marketing Lab Australia local SEO strategies for solar companies</w:t>
      </w:r>
    </w:p>
    <w:p>
      <w:pPr>
        <w:pStyle w:val="ListBullet"/>
      </w:pPr>
      <w:r>
        <w:t>**Australian Market Data:** Clean Energy Regulator battery installer requirements</w:t>
      </w:r>
    </w:p>
    <w:p>
      <w:pPr>
        <w:pStyle w:val="ListBullet"/>
      </w:pPr>
      <w:r>
        <w:t>**Search Trend Analysis:** Google Trends data for Australian solar market</w:t>
      </w:r>
    </w:p>
    <w:p/>
    <w:p>
      <w:pPr>
        <w:pStyle w:val="Heading3"/>
        <w:jc w:val="left"/>
      </w:pPr>
      <w:r>
        <w:t>Research Methodology</w:t>
      </w:r>
    </w:p>
    <w:p/>
    <w:p>
      <w:r>
        <w:t>#### Keyword Discovery Process</w:t>
      </w:r>
    </w:p>
    <w:p>
      <w:r>
        <w:t>1. **Industry Analysis:** Comprehensive review of solar industry keyword databases</w:t>
      </w:r>
    </w:p>
    <w:p>
      <w:r>
        <w:t>2. **Competitor Research:** Analysis of competitor content and keyword targeting</w:t>
      </w:r>
    </w:p>
    <w:p>
      <w:r>
        <w:t>3. **Search Volume Assessment:** Evaluation of monthly search volumes and trends</w:t>
      </w:r>
    </w:p>
    <w:p>
      <w:r>
        <w:t>4. **Competition Analysis:** Assessment of keyword difficulty and opportunity scores</w:t>
      </w:r>
    </w:p>
    <w:p>
      <w:r>
        <w:t>5. **Intent Classification:** Mapping keywords to customer journey stages</w:t>
      </w:r>
    </w:p>
    <w:p/>
    <w:p>
      <w:r>
        <w:t>#### Data Validation Framework</w:t>
      </w:r>
    </w:p>
    <w:p>
      <w:pPr>
        <w:pStyle w:val="ListBullet"/>
      </w:pPr>
      <w:r>
        <w:t>**Search Volume Verification:** Cross-referenced through multiple keyword tools</w:t>
      </w:r>
    </w:p>
    <w:p>
      <w:pPr>
        <w:pStyle w:val="ListBullet"/>
      </w:pPr>
      <w:r>
        <w:t>**Competition Assessment:** Manual review of search result difficulty</w:t>
      </w:r>
    </w:p>
    <w:p>
      <w:pPr>
        <w:pStyle w:val="ListBullet"/>
      </w:pPr>
      <w:r>
        <w:t>**Local Market Validation:** Verified through Australian-specific sources</w:t>
      </w:r>
    </w:p>
    <w:p>
      <w:pPr>
        <w:pStyle w:val="ListBullet"/>
      </w:pPr>
      <w:r>
        <w:t>**Trend Analysis:** Historical data review and projection modeling</w:t>
      </w:r>
    </w:p>
    <w:p/>
    <w:p>
      <w:pPr>
        <w:pStyle w:val="Heading3"/>
        <w:jc w:val="left"/>
      </w:pPr>
      <w:r>
        <w:t>Data Quality Assessment</w:t>
      </w:r>
    </w:p>
    <w:p/>
    <w:p>
      <w:r>
        <w:t>#### Strengths</w:t>
      </w:r>
    </w:p>
    <w:p>
      <w:pPr>
        <w:pStyle w:val="ListBullet"/>
      </w:pPr>
      <w:r>
        <w:t>Comprehensive industry keyword database coverage</w:t>
      </w:r>
    </w:p>
    <w:p>
      <w:pPr>
        <w:pStyle w:val="ListBullet"/>
      </w:pPr>
      <w:r>
        <w:t>Australian market-specific research integration</w:t>
      </w:r>
    </w:p>
    <w:p>
      <w:pPr>
        <w:pStyle w:val="ListBullet"/>
      </w:pPr>
      <w:r>
        <w:t>Local search volume data incorporation</w:t>
      </w:r>
    </w:p>
    <w:p>
      <w:pPr>
        <w:pStyle w:val="ListBullet"/>
      </w:pPr>
      <w:r>
        <w:t>Customer journey mapping validation</w:t>
      </w:r>
    </w:p>
    <w:p/>
    <w:p>
      <w:r>
        <w:t>#### Limitations</w:t>
      </w:r>
    </w:p>
    <w:p>
      <w:pPr>
        <w:pStyle w:val="ListBullet"/>
      </w:pPr>
      <w:r>
        <w:t>Search volume estimates may vary by location and seasonality</w:t>
      </w:r>
    </w:p>
    <w:p>
      <w:pPr>
        <w:pStyle w:val="ListBullet"/>
      </w:pPr>
      <w:r>
        <w:t>Competition levels fluctuate based on market dynamics</w:t>
      </w:r>
    </w:p>
    <w:p>
      <w:pPr>
        <w:pStyle w:val="ListBullet"/>
      </w:pPr>
      <w:r>
        <w:t>Emerging technology keywords have limited historical data</w:t>
      </w:r>
    </w:p>
    <w:p>
      <w:pPr>
        <w:pStyle w:val="ListBullet"/>
      </w:pPr>
      <w:r>
        <w:t>Local search patterns may vary by specific suburb demographics</w:t>
      </w:r>
    </w:p>
    <w:p/>
    <w:p>
      <w:pPr>
        <w:pStyle w:val="Heading3"/>
        <w:jc w:val="left"/>
      </w:pPr>
      <w:r>
        <w:t>Assumptions and Limitations</w:t>
      </w:r>
    </w:p>
    <w:p/>
    <w:p>
      <w:r>
        <w:t>#### Key Assumptions</w:t>
      </w:r>
    </w:p>
    <w:p>
      <w:pPr>
        <w:pStyle w:val="ListBullet"/>
      </w:pPr>
      <w:r>
        <w:t>Government solar incentives will continue supporting market growth</w:t>
      </w:r>
    </w:p>
    <w:p>
      <w:pPr>
        <w:pStyle w:val="ListBullet"/>
      </w:pPr>
      <w:r>
        <w:t>Battery storage adoption will accelerate with rebate programs</w:t>
      </w:r>
    </w:p>
    <w:p>
      <w:pPr>
        <w:pStyle w:val="ListBullet"/>
      </w:pPr>
      <w:r>
        <w:t>Local search behaviour patterns will remain consistent</w:t>
      </w:r>
    </w:p>
    <w:p>
      <w:pPr>
        <w:pStyle w:val="ListBullet"/>
      </w:pPr>
      <w:r>
        <w:t>Technology integration trends will drive keyword evolution</w:t>
      </w:r>
    </w:p>
    <w:p/>
    <w:p>
      <w:r>
        <w:t>#### Research Limitations</w:t>
      </w:r>
    </w:p>
    <w:p>
      <w:pPr>
        <w:pStyle w:val="ListBullet"/>
      </w:pPr>
      <w:r>
        <w:t>Keyword data based on current search patterns and historical trends</w:t>
      </w:r>
    </w:p>
    <w:p>
      <w:pPr>
        <w:pStyle w:val="ListBullet"/>
      </w:pPr>
      <w:r>
        <w:t>Local competition assessment limited to visible online presence</w:t>
      </w:r>
    </w:p>
    <w:p>
      <w:pPr>
        <w:pStyle w:val="ListBullet"/>
      </w:pPr>
      <w:r>
        <w:t>Emerging technology keyword projections based on early adoption indicators</w:t>
      </w:r>
    </w:p>
    <w:p>
      <w:pPr>
        <w:pStyle w:val="ListBullet"/>
      </w:pPr>
      <w:r>
        <w:t>Seasonal variation patterns estimated from industry averages</w:t>
      </w:r>
    </w:p>
    <w:p/>
    <w:p>
      <w:r>
        <w:t>**Research Completed:** 14/09/2025</w:t>
      </w:r>
    </w:p>
    <w:p>
      <w:r>
        <w:t>**Next Phase:** Content Planning &amp; AI Optimisation Strategy Development</w:t>
      </w:r>
    </w:p>
    <w:p>
      <w:r>
        <w:t>**Validation Required:** Local search volume verification and customer persona keyword preference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