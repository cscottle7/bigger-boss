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CRM Process Optimisation for Australian Businesses</w:t>
      </w:r>
    </w:p>
    <w:p/>
    <w:p>
      <w:r>
        <w:rPr>
          <w:b/>
        </w:rPr>
        <w:t>H1: CRM Systems That Enhance Client Relationships and Drive Growth</w:t>
      </w:r>
    </w:p>
    <w:p/>
    <w:p>
      <w:r>
        <w:t>We optimise client relationship management processes and systems for medical practices, legal firms, and professional service providers across Australia, ensuring efficient operations, enhanced client satisfaction, and sustainable business growth.</w:t>
      </w:r>
    </w:p>
    <w:p/>
    <w:p>
      <w:r>
        <w:rPr>
          <w:b/>
        </w:rPr>
        <w:t>[Book My Free CRM Optimisation Consultation]</w:t>
      </w:r>
    </w:p>
    <w:p/>
    <w:p/>
    <w:p>
      <w:pPr>
        <w:jc w:val="center"/>
      </w:pPr>
      <w:r>
        <w:t>__________________________________________________</w:t>
      </w:r>
    </w:p>
    <w:p/>
    <w:p/>
    <w:p>
      <w:pPr>
        <w:pStyle w:val="Heading2"/>
        <w:jc w:val="left"/>
      </w:pPr>
      <w:r>
        <w:t>How Professional CRM Optimisation Transforms Your Practice</w:t>
      </w:r>
    </w:p>
    <w:p/>
    <w:p>
      <w:r>
        <w:t>Our specialist CRM process optimisation service creates efficient, compliant systems that enhance client relationships whilst streamlining practice operations and supporting sustainable growth for professional service providers.</w:t>
      </w:r>
    </w:p>
    <w:p/>
    <w:p>
      <w:pPr>
        <w:pStyle w:val="ListBullet"/>
      </w:pPr>
      <w:r>
        <w:t>**Enhance client satisfaction** through systematic relationship management that ensures consistent, professional service delivery and improves client retention rates across your practice.</w:t>
      </w:r>
    </w:p>
    <w:p>
      <w:pPr>
        <w:pStyle w:val="ListBullet"/>
      </w:pPr>
      <w:r>
        <w:t>**Improve operational efficiency** with streamlined processes that reduce administrative burden whilst ensuring nothing falls through the cracks in client communication and service delivery.</w:t>
      </w:r>
    </w:p>
    <w:p>
      <w:pPr>
        <w:pStyle w:val="ListBullet"/>
      </w:pPr>
      <w:r>
        <w:t>**Ensure complete compliance** with privacy laws, professional conduct rules, and industry regulations whilst maintaining comprehensive client relationship records and communication history.</w:t>
      </w:r>
    </w:p>
    <w:p/>
    <w:p>
      <w:r>
        <w:t>**Perfect for:** Medical practices, legal firms, financial advisers, consultants, and professional service providers who need sophisticated client relationship management that supports both growth and compliance requirements.</w:t>
      </w:r>
    </w:p>
    <w:p/>
    <w:p/>
    <w:p>
      <w:pPr>
        <w:jc w:val="center"/>
      </w:pPr>
      <w:r>
        <w:t>__________________________________________________</w:t>
      </w:r>
    </w:p>
    <w:p/>
    <w:p/>
    <w:p>
      <w:r>
        <w:rPr>
          <w:b/>
        </w:rPr>
        <w:t>The Client Relationship Management Challenge for Professional Services</w:t>
      </w:r>
    </w:p>
    <w:p/>
    <w:p>
      <w:r>
        <w:t>Your practice manages complex, long-term client relationships that require sophisticated coordination, detailed record-keeping, and consistent communication. As you grow, manual processes become insufficient for maintaining the quality of service your clients expect.</w:t>
      </w:r>
    </w:p>
    <w:p/>
    <w:p>
      <w:r>
        <w:t>Important follow-ups are missed, client preferences aren't consistently recorded, and opportunities for additional services or referrals slip through the cracks. Your team spends too much time on administrative tasks instead of focusing on client service and business development.</w:t>
      </w:r>
    </w:p>
    <w:p/>
    <w:p>
      <w:r>
        <w:t>Generic CRM systems don't understand the unique requirements of professional services. They lack the compliance features, confidentiality protections, and workflow complexity needed for medical practices, legal firms, or consultancy environments.</w:t>
      </w:r>
    </w:p>
    <w:p/>
    <w:p/>
    <w:p>
      <w:pPr>
        <w:jc w:val="center"/>
      </w:pPr>
      <w:r>
        <w:t>__________________________________________________</w:t>
      </w:r>
    </w:p>
    <w:p/>
    <w:p/>
    <w:p>
      <w:r>
        <w:rPr>
          <w:b/>
        </w:rPr>
        <w:t>Our Approach: Professional-Grade CRM with Industry Expertise</w:t>
      </w:r>
    </w:p>
    <w:p/>
    <w:p>
      <w:r>
        <w:t>We specialise in optimising CRM processes for professional service providers, combining efficient systems with the compliance requirements and relationship complexity essential for your industry.</w:t>
      </w:r>
    </w:p>
    <w:p/>
    <w:p>
      <w:r>
        <w:t>Under the leadership of Natasha Chandra, our team designs CRM solutions that enhance client relationships whilst meeting the strict operational and regulatory requirements of professional service providers.</w:t>
      </w:r>
    </w:p>
    <w:p/>
    <w:p>
      <w:r>
        <w:rPr>
          <w:b/>
        </w:rPr>
        <w:t>[Optimise Your Client Relationship Management Today]</w:t>
      </w:r>
    </w:p>
    <w:p/>
    <w:p/>
    <w:p>
      <w:pPr>
        <w:jc w:val="center"/>
      </w:pPr>
      <w:r>
        <w:t>__________________________________________________</w:t>
      </w:r>
    </w:p>
    <w:p/>
    <w:p/>
    <w:p>
      <w:r>
        <w:rPr>
          <w:b/>
        </w:rPr>
        <w:t>The Luna Digital CRM Optimisation Advantage</w:t>
      </w:r>
    </w:p>
    <w:p/>
    <w:p>
      <w:r>
        <w:t>Our specialist approach creates CRM systems that enhance professional practice operations whilst supporting superior client relationships and business growth.</w:t>
      </w:r>
    </w:p>
    <w:p/>
    <w:p>
      <w:r>
        <w:rPr>
          <w:b/>
        </w:rPr>
        <w:t>Industry-Specific Process Design</w:t>
      </w:r>
    </w:p>
    <w:p/>
    <w:p>
      <w:r>
        <w:t>We understand the unique workflow requirements of professional services, including compliance obligations, confidentiality requirements, and the complexity of long-term client relationships.</w:t>
      </w:r>
    </w:p>
    <w:p/>
    <w:p>
      <w:r>
        <w:rPr>
          <w:b/>
        </w:rPr>
        <w:t>Integration with Professional Practice Management</w:t>
      </w:r>
    </w:p>
    <w:p/>
    <w:p>
      <w:r>
        <w:t>Our CRM optimisation integrates seamlessly with professional practice management software, ensuring comprehensive client relationship management without disrupting existing workflows.</w:t>
      </w:r>
    </w:p>
    <w:p/>
    <w:p>
      <w:r>
        <w:rPr>
          <w:b/>
        </w:rPr>
        <w:t>Compliance-Focused Data Management</w:t>
      </w:r>
    </w:p>
    <w:p/>
    <w:p>
      <w:r>
        <w:t>We ensure all CRM processes meet privacy law requirements, professional conduct rules, and industry-specific compliance obligations whilst maintaining comprehensive client relationship records.</w:t>
      </w:r>
    </w:p>
    <w:p/>
    <w:p>
      <w:r>
        <w:rPr>
          <w:b/>
        </w:rPr>
        <w:t>Growth-Oriented Relationship Tracking</w:t>
      </w:r>
    </w:p>
    <w:p/>
    <w:p>
      <w:r>
        <w:t>Our systems identify opportunities for service expansion, referral generation, and client relationship development whilst maintaining appropriate professional boundaries.</w:t>
      </w:r>
    </w:p>
    <w:p/>
    <w:p/>
    <w:p>
      <w:pPr>
        <w:jc w:val="center"/>
      </w:pPr>
      <w:r>
        <w:t>__________________________________________________</w:t>
      </w:r>
    </w:p>
    <w:p/>
    <w:p/>
    <w:p>
      <w:r>
        <w:rPr>
          <w:b/>
        </w:rPr>
        <w:t>Our CRM Optimisation Process</w:t>
      </w:r>
    </w:p>
    <w:p/>
    <w:p>
      <w:r>
        <w:rPr>
          <w:b/>
        </w:rPr>
        <w:t>Current System Analysis &amp; Requirements Assessment</w:t>
      </w:r>
    </w:p>
    <w:p/>
    <w:p>
      <w:r>
        <w:t>We begin by thoroughly understanding your existing processes, client relationship requirements, and operational challenges. We identify inefficiencies and opportunities for improvement whilst considering compliance and professional standards.</w:t>
      </w:r>
    </w:p>
    <w:p/>
    <w:p>
      <w:r>
        <w:rPr>
          <w:b/>
        </w:rPr>
        <w:t>Process Design &amp; Workflow Development</w:t>
      </w:r>
    </w:p>
    <w:p/>
    <w:p>
      <w:r>
        <w:t>Our team designs comprehensive CRM processes that streamline client relationship management whilst enhancing service delivery. We create workflows that support your team's efficiency and your clients' experience.</w:t>
      </w:r>
    </w:p>
    <w:p/>
    <w:p>
      <w:r>
        <w:rPr>
          <w:b/>
        </w:rPr>
        <w:t>System Configuration &amp; Integration</w:t>
      </w:r>
    </w:p>
    <w:p/>
    <w:p>
      <w:r>
        <w:t>We configure and customise CRM systems to match your specific requirements, including integration with existing practice management software and ensuring all compliance requirements are met.</w:t>
      </w:r>
    </w:p>
    <w:p/>
    <w:p>
      <w:r>
        <w:rPr>
          <w:b/>
        </w:rPr>
        <w:t>Training, Implementation &amp; Ongoing Support</w:t>
      </w:r>
    </w:p>
    <w:p/>
    <w:p>
      <w:r>
        <w:t>We provide comprehensive training for your team and ongoing support to ensure successful adoption. We monitor system performance and provide continuous optimisation as your practice evolves.</w:t>
      </w:r>
    </w:p>
    <w:p/>
    <w:p/>
    <w:p>
      <w:pPr>
        <w:jc w:val="center"/>
      </w:pPr>
      <w:r>
        <w:t>__________________________________________________</w:t>
      </w:r>
    </w:p>
    <w:p/>
    <w:p/>
    <w:p>
      <w:r>
        <w:rPr>
          <w:b/>
        </w:rPr>
        <w:t>CRM Process Areas We Optimise</w:t>
      </w:r>
    </w:p>
    <w:p/>
    <w:p>
      <w:r>
        <w:rPr>
          <w:b/>
        </w:rPr>
        <w:t>Client Onboarding &amp; Data Management</w:t>
      </w:r>
    </w:p>
    <w:p/>
    <w:p>
      <w:r>
        <w:t>Streamlined processes for new client setup, data collection, and initial relationship establishment that ensure comprehensive information capture whilst creating positive first impressions.</w:t>
      </w:r>
    </w:p>
    <w:p/>
    <w:p>
      <w:r>
        <w:rPr>
          <w:b/>
        </w:rPr>
        <w:t>Communication Tracking &amp; Follow-Up Systems</w:t>
      </w:r>
    </w:p>
    <w:p/>
    <w:p>
      <w:r>
        <w:t>Systematic approaches to recording client interactions, scheduling follow-ups, and ensuring consistent communication standards across your entire team.</w:t>
      </w:r>
    </w:p>
    <w:p/>
    <w:p>
      <w:r>
        <w:rPr>
          <w:b/>
        </w:rPr>
        <w:t>Service Delivery Coordination</w:t>
      </w:r>
    </w:p>
    <w:p/>
    <w:p>
      <w:r>
        <w:t>Workflow systems that coordinate service delivery across team members, ensuring nothing is missed and clients receive consistent, professional service throughout their engagement.</w:t>
      </w:r>
    </w:p>
    <w:p/>
    <w:p>
      <w:r>
        <w:rPr>
          <w:b/>
        </w:rPr>
        <w:t>Opportunity Identification &amp; Development</w:t>
      </w:r>
    </w:p>
    <w:p/>
    <w:p>
      <w:r>
        <w:t>Systems that identify opportunities for additional services, referral generation, and relationship development whilst maintaining appropriate professional boundaries and client focus.</w:t>
      </w:r>
    </w:p>
    <w:p/>
    <w:p>
      <w:r>
        <w:rPr>
          <w:b/>
        </w:rPr>
        <w:t>Compliance &amp; Record Management</w:t>
      </w:r>
    </w:p>
    <w:p/>
    <w:p>
      <w:r>
        <w:t>Comprehensive approaches to maintaining client records, ensuring privacy compliance, and managing confidential information according to professional conduct requirements.</w:t>
      </w:r>
    </w:p>
    <w:p/>
    <w:p/>
    <w:p>
      <w:pPr>
        <w:jc w:val="center"/>
      </w:pPr>
      <w:r>
        <w:t>__________________________________________________</w:t>
      </w:r>
    </w:p>
    <w:p/>
    <w:p/>
    <w:p>
      <w:r>
        <w:rPr>
          <w:b/>
        </w:rPr>
        <w:t>Frequently Asked Questions</w:t>
      </w:r>
    </w:p>
    <w:p/>
    <w:p>
      <w:r>
        <w:rPr>
          <w:b/>
        </w:rPr>
        <w:t>How do you ensure CRM systems comply with privacy and professional conduct requirements?</w:t>
      </w:r>
    </w:p>
    <w:p/>
    <w:p>
      <w:r>
        <w:t>Compliance is central to our CRM optimisation approach. We maintain current knowledge of privacy legislation, professional conduct rules, and industry-specific requirements. All system configurations and processes are designed to meet these requirements whilst enhancing operational efficiency.</w:t>
      </w:r>
    </w:p>
    <w:p/>
    <w:p>
      <w:r>
        <w:rPr>
          <w:b/>
        </w:rPr>
        <w:t>Can you work with our existing practice management software?</w:t>
      </w:r>
    </w:p>
    <w:p/>
    <w:p>
      <w:r>
        <w:t>Yes, we specialise in integrating CRM optimisation with existing practice management systems. This ensures comprehensive client relationship management whilst maintaining your current operational workflows and data management processes.</w:t>
      </w:r>
    </w:p>
    <w:p/>
    <w:p>
      <w:r>
        <w:rPr>
          <w:b/>
        </w:rPr>
        <w:t>How long does CRM optimisation typically take to implement?</w:t>
      </w:r>
    </w:p>
    <w:p/>
    <w:p>
      <w:r>
        <w:t>Implementation timeframes vary based on complexity and existing systems, typically ranging from 4-8 weeks. This includes analysis, design, configuration, testing, training, and initial optimisation based on real-world usage.</w:t>
      </w:r>
    </w:p>
    <w:p/>
    <w:p>
      <w:r>
        <w:rPr>
          <w:b/>
        </w:rPr>
        <w:t>What level of customisation is possible for our specific practice requirements?</w:t>
      </w:r>
    </w:p>
    <w:p/>
    <w:p>
      <w:r>
        <w:t>Our CRM optimisation is fully customised for your practice requirements and industry context. We understand the unique needs of different professional services and create tailored solutions that match your specific operational and compliance needs.</w:t>
      </w:r>
    </w:p>
    <w:p/>
    <w:p>
      <w:r>
        <w:rPr>
          <w:b/>
        </w:rPr>
        <w:t>How do you handle data migration from existing systems?</w:t>
      </w:r>
    </w:p>
    <w:p/>
    <w:p>
      <w:r>
        <w:t>We provide comprehensive data migration services, ensuring all existing client information is transferred accurately whilst improving data quality and organisation. We handle technical aspects whilst ensuring no client information is lost.</w:t>
      </w:r>
    </w:p>
    <w:p/>
    <w:p>
      <w:r>
        <w:rPr>
          <w:b/>
        </w:rPr>
        <w:t>Can CRM optimisation help us identify business development opportunities?</w:t>
      </w:r>
    </w:p>
    <w:p/>
    <w:p>
      <w:r>
        <w:t>Absolutely. Our systems are designed to identify opportunities for service expansion, client relationship development, and referral generation whilst maintaining professional appropriateness and client focus.</w:t>
      </w:r>
    </w:p>
    <w:p/>
    <w:p>
      <w:r>
        <w:rPr>
          <w:b/>
        </w:rPr>
        <w:t>What training and support do you provide for our team?</w:t>
      </w:r>
    </w:p>
    <w:p/>
    <w:p>
      <w:r>
        <w:t>We provide comprehensive training tailored to different team roles and ongoing support to ensure successful adoption. Training includes system usage, process workflows, and compliance requirements relevant to each team member's responsibilities.</w:t>
      </w:r>
    </w:p>
    <w:p/>
    <w:p>
      <w:r>
        <w:rPr>
          <w:b/>
        </w:rPr>
        <w:t>How do you measure CRM optimisation success for professional practices?</w:t>
      </w:r>
    </w:p>
    <w:p/>
    <w:p>
      <w:r>
        <w:t>We track metrics that matter to professional practices: client satisfaction scores, operational efficiency improvements, team productivity gains, and business development opportunity identification. Our focus is on measurable improvements in client relationships and practice operations.</w:t>
      </w:r>
    </w:p>
    <w:p/>
    <w:p/>
    <w:p>
      <w:pPr>
        <w:jc w:val="center"/>
      </w:pPr>
      <w:r>
        <w:t>__________________________________________________</w:t>
      </w:r>
    </w:p>
    <w:p/>
    <w:p/>
    <w:p>
      <w:r>
        <w:rPr>
          <w:b/>
        </w:rPr>
        <w:t>Start Optimising Your Client Relationships Today</w:t>
      </w:r>
    </w:p>
    <w:p/>
    <w:p>
      <w:r>
        <w:t>Transform your practice operations with CRM systems that enhance client satisfaction, improve efficiency, and support sustainable growth whilst maintaining professional standards.</w:t>
      </w:r>
    </w:p>
    <w:p/>
    <w:p>
      <w:r>
        <w:rPr>
          <w:b/>
        </w:rPr>
        <w:t>[Book My Free CRM Optimisation Consultation]</w:t>
      </w:r>
    </w:p>
    <w:p/>
    <w:p>
      <w:r>
        <w:rPr>
          <w:b/>
        </w:rPr>
        <w:t>What happens next:</w:t>
      </w:r>
    </w:p>
    <w:p/>
    <w:p>
      <w:r>
        <w:t>1. **Current System Analysis** - We analyse your existing processes and identify optimisation opportunities in a comprehensive 60-minute consultation.</w:t>
      </w:r>
    </w:p>
    <w:p>
      <w:r>
        <w:t>2. **CRM Strategy Development** - You receive a detailed optimisation plan tailored to your practice requirements and compliance obligations.</w:t>
      </w:r>
    </w:p>
    <w:p>
      <w:r>
        <w:t>3. **Professional System Implementation** - We implement CRM optimisation that enhances client relationships whilst streamlining practice operations and ensuring regulatory compliance.</w:t>
      </w:r>
    </w:p>
    <w:p/>
    <w:p/>
    <w:p>
      <w:pPr>
        <w:jc w:val="center"/>
      </w:pPr>
      <w:r>
        <w:t>__________________________________________________</w:t>
      </w:r>
    </w:p>
    <w:p/>
    <w:p/>
    <w:p>
      <w:r>
        <w:rPr>
          <w:b/>
        </w:rPr>
        <w:t>Character Count Verification:</w:t>
      </w:r>
    </w:p>
    <w:p>
      <w:pPr>
        <w:pStyle w:val="ListBullet"/>
      </w:pPr>
      <w:r>
        <w:t>H1: 61 characters ✓</w:t>
      </w:r>
    </w:p>
    <w:p>
      <w:pPr>
        <w:pStyle w:val="ListBullet"/>
      </w:pPr>
      <w:r>
        <w:t>Meta Description: "Professional CRM process optimisation for Australian businesses. Enhance client relationships, improve efficiency, ensure compliance with expert systems." (148 characters) ✓</w:t>
      </w:r>
    </w:p>
    <w:p>
      <w:pPr>
        <w:pStyle w:val="ListBullet"/>
      </w:pPr>
      <w:r>
        <w:t>Word Count: 1,279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