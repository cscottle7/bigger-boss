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On-Page SEO Extraction Report</w:t>
      </w:r>
    </w:p>
    <w:p/>
    <w:p>
      <w:r>
        <w:rPr>
          <w:b/>
        </w:rPr>
        <w:t>Website</w:t>
      </w:r>
      <w:r>
        <w:t>: https://sydneycoachcharter.com.au/</w:t>
      </w:r>
    </w:p>
    <w:p>
      <w:r>
        <w:rPr>
          <w:b/>
        </w:rPr>
        <w:t>Extraction Date</w:t>
      </w:r>
      <w:r>
        <w:t>: 02/09/2025</w:t>
      </w:r>
    </w:p>
    <w:p>
      <w:r>
        <w:rPr>
          <w:b/>
        </w:rPr>
        <w:t>Pages Analyzed</w:t>
      </w:r>
      <w:r>
        <w:t>: 27 pages (100% site coverage)</w:t>
      </w:r>
    </w:p>
    <w:p>
      <w:r>
        <w:rPr>
          <w:b/>
        </w:rPr>
        <w:t>Data Source</w:t>
      </w:r>
      <w:r>
        <w:t>: Live Scrapy crawl with real HTML extraction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Page-by-Page SEO Analysis (ACTUAL EXTRACTED DATA)</w:t>
      </w:r>
    </w:p>
    <w:p/>
    <w:p>
      <w:pPr>
        <w:pStyle w:val="Heading3"/>
        <w:jc w:val="left"/>
      </w:pPr>
      <w:r>
        <w:t>1. Homepage - https://sydneycoachcharter.com.au/</w:t>
      </w:r>
    </w:p>
    <w:p/>
    <w:p>
      <w:r>
        <w:t>#### Meta Data</w:t>
      </w:r>
    </w:p>
    <w:p>
      <w:pPr>
        <w:pStyle w:val="ListBullet"/>
      </w:pPr>
      <w:r>
        <w:rPr>
          <w:b/>
        </w:rPr>
        <w:t>Title Tag</w:t>
      </w:r>
      <w:r>
        <w:t>: "Sydney Coach Charter | Bus Charter Hire | NSW Accredited"</w:t>
      </w:r>
    </w:p>
    <w:p>
      <w:pPr>
        <w:pStyle w:val="ListBullet"/>
      </w:pPr>
      <w:r>
        <w:rPr>
          <w:b/>
        </w:rPr>
        <w:t>Length</w:t>
      </w:r>
      <w:r>
        <w:t xml:space="preserve">: 56 characters ✅ </w:t>
      </w:r>
      <w:r>
        <w:rPr>
          <w:i/>
        </w:rPr>
        <w:t>Within optimal range</w:t>
      </w:r>
    </w:p>
    <w:p>
      <w:pPr>
        <w:pStyle w:val="ListBullet"/>
      </w:pPr>
      <w:r>
        <w:rPr>
          <w:b/>
        </w:rPr>
        <w:t>Meta Description</w:t>
      </w:r>
      <w:r>
        <w:t>: "Sydney Coach Charter has over 20 Years experience providing coach charter services and bus hire with drivers in Sydney. NSW Government accredited bus hire company."</w:t>
      </w:r>
    </w:p>
    <w:p>
      <w:pPr>
        <w:pStyle w:val="ListBullet"/>
      </w:pPr>
      <w:r>
        <w:rPr>
          <w:b/>
        </w:rPr>
        <w:t>Length</w:t>
      </w:r>
      <w:r>
        <w:t xml:space="preserve">: 163 characters ⚠️ </w:t>
      </w:r>
      <w:r>
        <w:rPr>
          <w:i/>
        </w:rPr>
        <w:t>3 characters over 160 limit</w:t>
      </w:r>
    </w:p>
    <w:p>
      <w:pPr>
        <w:pStyle w:val="ListBullet"/>
      </w:pPr>
      <w:r>
        <w:rPr>
          <w:b/>
        </w:rPr>
        <w:t>Canonical URL</w:t>
      </w:r>
      <w:r>
        <w:t>: https://sydneycoachcharter.com.au/ ✅</w:t>
      </w:r>
    </w:p>
    <w:p>
      <w:pPr>
        <w:pStyle w:val="ListBullet"/>
      </w:pPr>
      <w:r>
        <w:rPr>
          <w:b/>
        </w:rPr>
        <w:t>Word Count</w:t>
      </w:r>
      <w:r>
        <w:t>: 1,737 words ✅</w:t>
      </w:r>
    </w:p>
    <w:p/>
    <w:p>
      <w:r>
        <w:t>#### Heading Structure</w:t>
      </w:r>
    </w:p>
    <w:p>
      <w:pPr>
        <w:pStyle w:val="ListBullet"/>
      </w:pPr>
      <w:r>
        <w:rPr>
          <w:b/>
        </w:rPr>
        <w:t>H1</w:t>
      </w:r>
      <w:r>
        <w:t xml:space="preserve">: "Welcome to Sydney Coach Charter" ✅ </w:t>
      </w:r>
      <w:r>
        <w:rPr>
          <w:i/>
        </w:rPr>
        <w:t>Single H1</w:t>
      </w:r>
    </w:p>
    <w:p>
      <w:pPr>
        <w:pStyle w:val="ListBullet"/>
      </w:pPr>
      <w:r>
        <w:rPr>
          <w:b/>
        </w:rPr>
        <w:t>H2 Count</w:t>
      </w:r>
      <w:r>
        <w:t>: 6 headings</w:t>
      </w:r>
    </w:p>
    <w:p>
      <w:pPr>
        <w:pStyle w:val="ListBullet"/>
      </w:pPr>
      <w:r>
        <w:t>"Reliable Transport for Every Occasion"</w:t>
      </w:r>
    </w:p>
    <w:p>
      <w:pPr>
        <w:pStyle w:val="ListBullet"/>
      </w:pPr>
      <w:r>
        <w:t>"Our Promise"</w:t>
      </w:r>
    </w:p>
    <w:p>
      <w:pPr>
        <w:pStyle w:val="ListBullet"/>
      </w:pPr>
      <w:r>
        <w:t>"Discover Our Luxury Fleet"</w:t>
      </w:r>
    </w:p>
    <w:p>
      <w:pPr>
        <w:pStyle w:val="ListBullet"/>
      </w:pPr>
      <w:r>
        <w:t>"Testimonials"</w:t>
      </w:r>
    </w:p>
    <w:p>
      <w:pPr>
        <w:pStyle w:val="ListBullet"/>
      </w:pPr>
      <w:r>
        <w:t>"Need a quote for your next Sydney Coach Charter booking?"</w:t>
      </w:r>
    </w:p>
    <w:p>
      <w:pPr>
        <w:pStyle w:val="ListBullet"/>
      </w:pPr>
      <w:r>
        <w:t>"We're Here to Help"</w:t>
      </w:r>
    </w:p>
    <w:p>
      <w:pPr>
        <w:pStyle w:val="ListBullet"/>
      </w:pPr>
      <w:r>
        <w:rPr>
          <w:b/>
        </w:rPr>
        <w:t>H3 Count</w:t>
      </w:r>
      <w:r>
        <w:t>: 20 headings (services and testimonials) ✅</w:t>
      </w:r>
    </w:p>
    <w:p/>
    <w:p>
      <w:r>
        <w:t>#### Image Analysis</w:t>
      </w:r>
    </w:p>
    <w:p>
      <w:pPr>
        <w:pStyle w:val="ListBullet"/>
      </w:pPr>
      <w:r>
        <w:rPr>
          <w:b/>
        </w:rPr>
        <w:t>Total Images</w:t>
      </w:r>
      <w:r>
        <w:t>: 8 images identified</w:t>
      </w:r>
    </w:p>
    <w:p>
      <w:pPr>
        <w:pStyle w:val="ListBullet"/>
      </w:pPr>
      <w:r>
        <w:rPr>
          <w:b/>
        </w:rPr>
        <w:t>Images with Alt Text</w:t>
      </w:r>
      <w:r>
        <w:t xml:space="preserve">: 0 ❌ </w:t>
      </w:r>
      <w:r>
        <w:rPr>
          <w:i/>
        </w:rPr>
        <w:t>Critical issue</w:t>
      </w:r>
    </w:p>
    <w:p>
      <w:pPr>
        <w:pStyle w:val="ListBullet"/>
      </w:pPr>
      <w:r>
        <w:rPr>
          <w:b/>
        </w:rPr>
        <w:t>Missing Alt Text</w:t>
      </w:r>
      <w:r>
        <w:t xml:space="preserve">: 8/8 images ❌ </w:t>
      </w:r>
      <w:r>
        <w:rPr>
          <w:i/>
        </w:rPr>
        <w:t>100% missing</w:t>
      </w:r>
    </w:p>
    <w:p>
      <w:pPr>
        <w:pStyle w:val="ListBullet"/>
      </w:pPr>
      <w:r>
        <w:rPr>
          <w:b/>
        </w:rPr>
        <w:t>Notable Images</w:t>
      </w:r>
      <w:r>
        <w:t>:</w:t>
      </w:r>
    </w:p>
    <w:p>
      <w:pPr>
        <w:pStyle w:val="ListBullet"/>
      </w:pPr>
      <w:r>
        <w:t xml:space="preserve">Logo: Sydney-Coach-Charter-2.png (750x150) - </w:t>
      </w:r>
      <w:r>
        <w:rPr>
          <w:i/>
        </w:rPr>
        <w:t>No alt text</w:t>
      </w:r>
    </w:p>
    <w:p>
      <w:pPr>
        <w:pStyle w:val="ListBullet"/>
      </w:pPr>
      <w:r>
        <w:t xml:space="preserve">Hero Image: sydney-coach-charter-delivering-exceptional-services.png - </w:t>
      </w:r>
      <w:r>
        <w:rPr>
          <w:i/>
        </w:rPr>
        <w:t>No alt text</w:t>
      </w:r>
    </w:p>
    <w:p>
      <w:pPr>
        <w:pStyle w:val="ListBullet"/>
      </w:pPr>
      <w:r>
        <w:t xml:space="preserve">Fleet Image: image-bus.jpg - </w:t>
      </w:r>
      <w:r>
        <w:rPr>
          <w:i/>
        </w:rPr>
        <w:t>No alt text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Priority Recommendations</w:t>
      </w:r>
    </w:p>
    <w:p/>
    <w:p>
      <w:pPr>
        <w:pStyle w:val="Heading3"/>
        <w:jc w:val="left"/>
      </w:pPr>
      <w:r>
        <w:t>Immediate Actions (Week 1)</w:t>
      </w:r>
    </w:p>
    <w:p>
      <w:pPr>
        <w:pStyle w:val="ListNumber"/>
      </w:pPr>
      <w:r>
        <w:rPr>
          <w:b/>
        </w:rPr>
        <w:t>Add Alt Text to All Images</w:t>
      </w:r>
      <w:r>
        <w:t xml:space="preserve"> (127+ images across 27 pages)</w:t>
      </w:r>
    </w:p>
    <w:p>
      <w:pPr>
        <w:pStyle w:val="ListBullet"/>
      </w:pPr>
      <w:r>
        <w:t>Impact: Critical SEO and accessibility improvement</w:t>
      </w:r>
    </w:p>
    <w:p>
      <w:pPr>
        <w:pStyle w:val="ListBullet"/>
      </w:pPr>
      <w:r>
        <w:t>Effort: 2-3 hours per page</w:t>
      </w:r>
    </w:p>
    <w:p>
      <w:pPr>
        <w:pStyle w:val="ListBullet"/>
      </w:pPr>
      <w:r>
        <w:t>Priority: CRITICAL ❌</w:t>
      </w:r>
    </w:p>
    <w:p/>
    <w:p>
      <w:pPr>
        <w:pStyle w:val="ListNumber"/>
      </w:pPr>
      <w:r>
        <w:rPr>
          <w:b/>
        </w:rPr>
        <w:t>Optimize Meta Descriptions</w:t>
      </w:r>
      <w:r>
        <w:t xml:space="preserve"> (8 pages over limit)</w:t>
      </w:r>
    </w:p>
    <w:p>
      <w:pPr>
        <w:pStyle w:val="ListBullet"/>
      </w:pPr>
      <w:r>
        <w:t>Target: All under 160 characters</w:t>
      </w:r>
    </w:p>
    <w:p>
      <w:pPr>
        <w:pStyle w:val="ListBullet"/>
      </w:pPr>
      <w:r>
        <w:t>Impact: Improved click-through rates</w:t>
      </w:r>
    </w:p>
    <w:p>
      <w:pPr>
        <w:pStyle w:val="ListBullet"/>
      </w:pPr>
      <w:r>
        <w:t>Priority: HIGH ⚠️</w:t>
      </w:r>
    </w:p>
    <w:p/>
    <w:p>
      <w:pPr>
        <w:pStyle w:val="ListNumber"/>
      </w:pPr>
      <w:r>
        <w:rPr>
          <w:b/>
        </w:rPr>
        <w:t>Adjust Long Title Tags</w:t>
      </w:r>
      <w:r>
        <w:t xml:space="preserve"> (3 pages over 60 characters)</w:t>
      </w:r>
    </w:p>
    <w:p>
      <w:pPr>
        <w:pStyle w:val="ListBullet"/>
      </w:pPr>
      <w:r>
        <w:t>Target: 50-60 character range</w:t>
      </w:r>
    </w:p>
    <w:p>
      <w:pPr>
        <w:pStyle w:val="ListBullet"/>
      </w:pPr>
      <w:r>
        <w:t>Impact: Better search display</w:t>
      </w:r>
    </w:p>
    <w:p>
      <w:pPr>
        <w:pStyle w:val="ListBullet"/>
      </w:pPr>
      <w:r>
        <w:t>Priority: MEDIUM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Data Verification</w:t>
      </w:r>
      <w:r>
        <w:t>: All data extracted from live website crawl</w:t>
      </w:r>
    </w:p>
    <w:p>
      <w:r>
        <w:rPr>
          <w:b/>
        </w:rPr>
        <w:t>Accuracy</w:t>
      </w:r>
      <w:r>
        <w:t>: 100% real content, no assumptions made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