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On-Page SEO Data Extraction Report</w:t>
      </w:r>
    </w:p>
    <w:p>
      <w:r>
        <w:t>**Website**: https://greenpowersolutions.com.au/</w:t>
      </w:r>
    </w:p>
    <w:p>
      <w:r>
        <w:t>**Extraction Date**: September 2025</w:t>
      </w:r>
    </w:p>
    <w:p>
      <w:r>
        <w:t>**Pages Analyzed**: Homepage, Generators Page, Technical Infrastructure</w:t>
      </w:r>
    </w:p>
    <w:p/>
    <w:p>
      <w:pPr>
        <w:pStyle w:val="Heading2"/>
        <w:jc w:val="left"/>
      </w:pPr>
      <w:r>
        <w:t>Table of Contents</w:t>
      </w:r>
    </w:p>
    <w:p>
      <w:r>
        <w:t>1. [Meta Tags Extraction](#meta-tags-extraction)</w:t>
      </w:r>
    </w:p>
    <w:p>
      <w:r>
        <w:t>2. [Header Structure Analysis](#header-structure-analysis)</w:t>
      </w:r>
    </w:p>
    <w:p>
      <w:r>
        <w:t>3. [Schema Markup Extraction](#schema-markup-extraction)</w:t>
      </w:r>
    </w:p>
    <w:p>
      <w:r>
        <w:t>4. [Image Analysis](#image-analysis)</w:t>
      </w:r>
    </w:p>
    <w:p>
      <w:r>
        <w:t>5. [Internal Link Structure](#internal-link-structure)</w:t>
      </w:r>
    </w:p>
    <w:p>
      <w:r>
        <w:t>6. [Technical Elements](#technical-elements)</w:t>
      </w:r>
    </w:p>
    <w:p>
      <w:r>
        <w:t>7. [Raw Data Appendix](#raw-data-appendix)</w:t>
      </w:r>
    </w:p>
    <w:p/>
    <w:p>
      <w:pPr>
        <w:pStyle w:val="Heading2"/>
        <w:jc w:val="left"/>
      </w:pPr>
      <w:r>
        <w:t>Meta Tags Extraction</w:t>
      </w:r>
    </w:p>
    <w:p/>
    <w:p>
      <w:pPr>
        <w:pStyle w:val="Heading3"/>
        <w:jc w:val="left"/>
      </w:pPr>
      <w:r>
        <w:t>Homepage Meta Tags</w:t>
      </w:r>
    </w:p>
    <w:p>
      <w:r>
        <w:t>**URL**: https://greenpowersolutions.com.au/</w:t>
      </w:r>
    </w:p>
    <w:p>
      <w:pPr>
        <w:pStyle w:val="ListBullet"/>
      </w:pPr>
      <w:r>
        <w:t>**Title Tag**: "Green Energy Power, Lighting &amp; Battery Solutions | GPS" (Length: 59 characters) ✅ Optimal</w:t>
      </w:r>
    </w:p>
    <w:p>
      <w:pPr>
        <w:pStyle w:val="ListBullet"/>
      </w:pPr>
      <w:r>
        <w:t>**Meta Description**: "Sustainable power solutions! Green Power Solutions offers biodiesel generators, hybrid lighting &amp; more for rent or sale. Get greener footprint, Contact Us." (Length: 159 characters) ✅ Optimal</w:t>
      </w:r>
    </w:p>
    <w:p>
      <w:pPr>
        <w:pStyle w:val="ListBullet"/>
      </w:pPr>
      <w:r>
        <w:t>**Meta Keywords**: Not present (Modern best practice)</w:t>
      </w:r>
    </w:p>
    <w:p>
      <w:pPr>
        <w:pStyle w:val="ListBullet"/>
      </w:pPr>
      <w:r>
        <w:t>**Canonical URL**: "https://greenpowersolutions.com.au/"</w:t>
      </w:r>
    </w:p>
    <w:p>
      <w:pPr>
        <w:pStyle w:val="ListBullet"/>
      </w:pPr>
      <w:r>
        <w:t>**Robots Meta**: "follow, index, max-snippet:-1, max-video-preview:-1, max-image-preview:large" ✅ Optimized</w:t>
      </w:r>
    </w:p>
    <w:p>
      <w:pPr>
        <w:pStyle w:val="ListBullet"/>
      </w:pPr>
      <w:r>
        <w:t>**Viewport Meta**: "width=device-width, initial-scale=1" ✅ Mobile-optimized</w:t>
      </w:r>
    </w:p>
    <w:p/>
    <w:p>
      <w:pPr>
        <w:pStyle w:val="Heading3"/>
        <w:jc w:val="left"/>
      </w:pPr>
      <w:r>
        <w:t>Open Graph Tags (Homepage)</w:t>
      </w:r>
    </w:p>
    <w:p>
      <w:pPr>
        <w:pStyle w:val="ListBullet"/>
      </w:pPr>
      <w:r>
        <w:t>**og:locale**: "en_US"</w:t>
      </w:r>
    </w:p>
    <w:p>
      <w:pPr>
        <w:pStyle w:val="ListBullet"/>
      </w:pPr>
      <w:r>
        <w:t>**og:type**: "website"</w:t>
      </w:r>
    </w:p>
    <w:p>
      <w:pPr>
        <w:pStyle w:val="ListBullet"/>
      </w:pPr>
      <w:r>
        <w:t>**og:title**: "Green Energy Power, Lighting &amp; Battery Solutions | GPS"</w:t>
      </w:r>
    </w:p>
    <w:p>
      <w:pPr>
        <w:pStyle w:val="ListBullet"/>
      </w:pPr>
      <w:r>
        <w:t>**og:description**: "Sustainable power solutions! Green Power Solutions offers biodiesel generators, hybrid lighting &amp; more for rent or sale. Get greener footprint, Contact Us."</w:t>
      </w:r>
    </w:p>
    <w:p>
      <w:pPr>
        <w:pStyle w:val="ListBullet"/>
      </w:pPr>
      <w:r>
        <w:t>**og:url**: "https://greenpowersolutions.com.au/"</w:t>
      </w:r>
    </w:p>
    <w:p>
      <w:pPr>
        <w:pStyle w:val="ListBullet"/>
      </w:pPr>
      <w:r>
        <w:t>**og:site_name**: "Green Power Solutions"</w:t>
      </w:r>
    </w:p>
    <w:p>
      <w:pPr>
        <w:pStyle w:val="ListBullet"/>
      </w:pPr>
      <w:r>
        <w:t>**og:updated_time**: "2025-07-21T16:09:47+11:00"</w:t>
      </w:r>
    </w:p>
    <w:p/>
    <w:p>
      <w:pPr>
        <w:pStyle w:val="Heading3"/>
        <w:jc w:val="left"/>
      </w:pPr>
      <w:r>
        <w:t>Generators Page Meta Tags</w:t>
      </w:r>
    </w:p>
    <w:p>
      <w:r>
        <w:t>**URL**: https://greenpowersolutions.com.au/generators-for-sale-or-hire/</w:t>
      </w:r>
    </w:p>
    <w:p>
      <w:pPr>
        <w:pStyle w:val="ListBullet"/>
      </w:pPr>
      <w:r>
        <w:t>**Title Tag**: "In Demand Green Power Generators for Sale &amp; Hire | GPS" (Length: 60 characters) ✅ Optimal</w:t>
      </w:r>
    </w:p>
    <w:p>
      <w:pPr>
        <w:pStyle w:val="ListBullet"/>
      </w:pPr>
      <w:r>
        <w:t>**Meta Description**: "Searching for eco friendly generators for sale &amp; hire? GPS is the trusted company for cutting-edge generators for any industry. Contact us." (Length: 147 characters) ✅ Optimal</w:t>
      </w:r>
    </w:p>
    <w:p>
      <w:pPr>
        <w:pStyle w:val="ListBullet"/>
      </w:pPr>
      <w:r>
        <w:t>**Canonical URL**: "https://greenpowersolutions.com.au/generators-for-sale-or-hire/"</w:t>
      </w:r>
    </w:p>
    <w:p>
      <w:pPr>
        <w:pStyle w:val="ListBullet"/>
      </w:pPr>
      <w:r>
        <w:t>**Robots Meta**: "follow, index, max-snippet:-1, max-video-preview:-1, max-image-preview:large" ✅ Optimized</w:t>
      </w:r>
    </w:p>
    <w:p/>
    <w:p>
      <w:pPr>
        <w:pStyle w:val="Heading2"/>
        <w:jc w:val="left"/>
      </w:pPr>
      <w:r>
        <w:t>Header Structure Analysis</w:t>
      </w:r>
    </w:p>
    <w:p/>
    <w:p>
      <w:pPr>
        <w:pStyle w:val="Heading3"/>
        <w:jc w:val="left"/>
      </w:pPr>
      <w:r>
        <w:t>Homepage Header Structure</w:t>
      </w:r>
    </w:p>
    <w:p>
      <w:pPr>
        <w:pStyle w:val="ListBullet"/>
      </w:pPr>
      <w:r>
        <w:t>**H1**: "Green energy, bright future" (Clear, branded messaging)</w:t>
      </w:r>
    </w:p>
    <w:p>
      <w:pPr>
        <w:pStyle w:val="ListBullet"/>
      </w:pPr>
      <w:r>
        <w:t>**H2 Tags** (3 found):</w:t>
      </w:r>
    </w:p>
    <w:p>
      <w:pPr>
        <w:pStyle w:val="ListBullet"/>
      </w:pPr>
      <w:r>
        <w:t>"Commitment to sustainability, quality and innovation"</w:t>
      </w:r>
    </w:p>
    <w:p>
      <w:pPr>
        <w:pStyle w:val="ListBullet"/>
      </w:pPr>
      <w:r>
        <w:t>"Ready to Power Your Project with Sustainability?"</w:t>
      </w:r>
    </w:p>
    <w:p>
      <w:pPr>
        <w:pStyle w:val="ListBullet"/>
      </w:pPr>
      <w:r>
        <w:t>"Product Range"</w:t>
      </w:r>
    </w:p>
    <w:p>
      <w:pPr>
        <w:pStyle w:val="ListBullet"/>
      </w:pPr>
      <w:r>
        <w:t>**H3 Tags**: No H3 tags found</w:t>
      </w:r>
    </w:p>
    <w:p>
      <w:pPr>
        <w:pStyle w:val="ListBullet"/>
      </w:pPr>
      <w:r>
        <w:t>**H4 Tags**: 1 found - "Powering a sustainable revolution, guiding a greener tomorrow"</w:t>
      </w:r>
    </w:p>
    <w:p/>
    <w:p>
      <w:r>
        <w:t>**Assessment**: Clean hierarchy but could benefit from more granular H3/H4 structure for better content organization</w:t>
      </w:r>
    </w:p>
    <w:p/>
    <w:p>
      <w:pPr>
        <w:pStyle w:val="Heading3"/>
        <w:jc w:val="left"/>
      </w:pPr>
      <w:r>
        <w:t>Generators Page Header Structure</w:t>
      </w:r>
    </w:p>
    <w:p>
      <w:r>
        <w:t>**URL**: https://greenpowersolutions.com.au/generators-for-sale-or-hire/</w:t>
      </w:r>
    </w:p>
    <w:p>
      <w:pPr>
        <w:pStyle w:val="ListBullet"/>
      </w:pPr>
      <w:r>
        <w:t>**H1**: "Generators For Hire" (Clear, keyword-focused)</w:t>
      </w:r>
    </w:p>
    <w:p>
      <w:pPr>
        <w:pStyle w:val="ListBullet"/>
      </w:pPr>
      <w:r>
        <w:t>**H2 Tags** (5 found):</w:t>
      </w:r>
    </w:p>
    <w:p>
      <w:pPr>
        <w:pStyle w:val="ListBullet"/>
      </w:pPr>
      <w:r>
        <w:t>"Small Capacity (12kVA - 20kVA)"</w:t>
      </w:r>
    </w:p>
    <w:p>
      <w:pPr>
        <w:pStyle w:val="ListBullet"/>
      </w:pPr>
      <w:r>
        <w:t>"Medium Capacity (37-50kva)"</w:t>
      </w:r>
    </w:p>
    <w:p>
      <w:pPr>
        <w:pStyle w:val="ListBullet"/>
      </w:pPr>
      <w:r>
        <w:t>"Large Capacity (80-120kva)"</w:t>
      </w:r>
    </w:p>
    <w:p>
      <w:pPr>
        <w:pStyle w:val="ListBullet"/>
      </w:pPr>
      <w:r>
        <w:t>"High Capacity (255-500kva)"</w:t>
      </w:r>
    </w:p>
    <w:p>
      <w:pPr>
        <w:pStyle w:val="ListBullet"/>
      </w:pPr>
      <w:r>
        <w:t>"Product Range"</w:t>
      </w:r>
    </w:p>
    <w:p>
      <w:pPr>
        <w:pStyle w:val="ListBullet"/>
      </w:pPr>
      <w:r>
        <w:t>**H3 Tags**: None found</w:t>
      </w:r>
    </w:p>
    <w:p>
      <w:pPr>
        <w:pStyle w:val="ListBullet"/>
      </w:pPr>
      <w:r>
        <w:t>**H4 Tags** (7 found):</w:t>
      </w:r>
    </w:p>
    <w:p>
      <w:pPr>
        <w:pStyle w:val="ListBullet"/>
      </w:pPr>
      <w:r>
        <w:t>"20 kVA Generator"</w:t>
      </w:r>
    </w:p>
    <w:p>
      <w:pPr>
        <w:pStyle w:val="ListBullet"/>
      </w:pPr>
      <w:r>
        <w:t>"37 kVA Generator"</w:t>
      </w:r>
    </w:p>
    <w:p>
      <w:pPr>
        <w:pStyle w:val="ListBullet"/>
      </w:pPr>
      <w:r>
        <w:t>"50 kVA Generator"</w:t>
      </w:r>
    </w:p>
    <w:p>
      <w:pPr>
        <w:pStyle w:val="ListBullet"/>
      </w:pPr>
      <w:r>
        <w:t>"80 kVA Generator"</w:t>
      </w:r>
    </w:p>
    <w:p>
      <w:pPr>
        <w:pStyle w:val="ListBullet"/>
      </w:pPr>
      <w:r>
        <w:t>"120 kVA Generator"</w:t>
      </w:r>
    </w:p>
    <w:p>
      <w:pPr>
        <w:pStyle w:val="ListBullet"/>
      </w:pPr>
      <w:r>
        <w:t>"255 kVA Generator"</w:t>
      </w:r>
    </w:p>
    <w:p>
      <w:pPr>
        <w:pStyle w:val="ListBullet"/>
      </w:pPr>
      <w:r>
        <w:t>Multiple generator model headers</w:t>
      </w:r>
    </w:p>
    <w:p/>
    <w:p>
      <w:r>
        <w:t>**Assessment**: Well-structured with clear capacity-based organization. Excellent use of hierarchical headers for different generator categories.</w:t>
      </w:r>
    </w:p>
    <w:p/>
    <w:p>
      <w:pPr>
        <w:pStyle w:val="Heading2"/>
        <w:jc w:val="left"/>
      </w:pPr>
      <w:r>
        <w:t>Schema Markup Extraction</w:t>
      </w:r>
    </w:p>
    <w:p/>
    <w:p>
      <w:pPr>
        <w:pStyle w:val="Heading3"/>
        <w:jc w:val="left"/>
      </w:pPr>
      <w:r>
        <w:t>Structured Data Found</w:t>
      </w:r>
    </w:p>
    <w:p>
      <w:r>
        <w:t>**JSON-LD Scripts Identified**: 6 scripts found across pages</w:t>
      </w:r>
    </w:p>
    <w:p/>
    <w:p>
      <w:r>
        <w:t>#### Script 1: Organization &amp; Website Schema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"Organization",</w:t>
      </w:r>
    </w:p>
    <w:p>
      <w:r>
        <w:t>"name": "Green Power Solutions",</w:t>
      </w:r>
    </w:p>
    <w:p>
      <w:r>
        <w:t>"sameAs": ["https://twitter.com/dws.developer"],</w:t>
      </w:r>
    </w:p>
    <w:p>
      <w:r>
        <w:t>"logo": {</w:t>
      </w:r>
    </w:p>
    <w:p>
      <w:r>
        <w:t>"@type": "ImageObject",</w:t>
      </w:r>
    </w:p>
    <w:p>
      <w:r>
        <w:t>"url": "https://greenpowersolutions.com.au/wp-content/uploads/2021/09/GPS-Logo-green.jpg",</w:t>
      </w:r>
    </w:p>
    <w:p>
      <w:r>
        <w:t>"contentUrl": "https://greenpowersolutions.com.au/wp-content/uploads/2021/09/GPS-Logo-green.jpg",</w:t>
      </w:r>
    </w:p>
    <w:p>
      <w:r>
        <w:t>"caption": "Green Power Solutions",</w:t>
      </w:r>
    </w:p>
    <w:p>
      <w:r>
        <w:t>"width": "384",</w:t>
      </w:r>
    </w:p>
    <w:p>
      <w:r>
        <w:t>"height": "110"</w:t>
      </w:r>
    </w:p>
    <w:p>
      <w:r>
        <w:t>}</w:t>
      </w:r>
    </w:p>
    <w:p>
      <w:r>
        <w:t>}</w:t>
      </w:r>
    </w:p>
    <w:p>
      <w:r>
        <w:t>```</w:t>
      </w:r>
    </w:p>
    <w:p/>
    <w:p>
      <w:r>
        <w:t>#### Script 2: Local Business Schema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"LocalBusiness",</w:t>
      </w:r>
    </w:p>
    <w:p>
      <w:r>
        <w:t>"name": "Green Power Solutions",</w:t>
      </w:r>
    </w:p>
    <w:p>
      <w:r>
        <w:t>"telephone": "8004647336",</w:t>
      </w:r>
    </w:p>
    <w:p>
      <w:r>
        <w:t>"url": "https://greenpowersolutions.com.au",</w:t>
      </w:r>
    </w:p>
    <w:p>
      <w:r>
        <w:t>"address": {</w:t>
      </w:r>
    </w:p>
    <w:p>
      <w:r>
        <w:t>"@type": "PostalAddress",</w:t>
      </w:r>
    </w:p>
    <w:p>
      <w:r>
        <w:t>"streetAddress": "110 Gateway Blvd",</w:t>
      </w:r>
    </w:p>
    <w:p>
      <w:r>
        <w:t>"addressLocality": "Epping",</w:t>
      </w:r>
    </w:p>
    <w:p>
      <w:r>
        <w:t>"postalCode": "3076",</w:t>
      </w:r>
    </w:p>
    <w:p>
      <w:r>
        <w:t>"addressRegion": "VIC",</w:t>
      </w:r>
    </w:p>
    <w:p>
      <w:r>
        <w:t>"addressCountry": "AU"</w:t>
      </w:r>
    </w:p>
    <w:p>
      <w:r>
        <w:t>},</w:t>
      </w:r>
    </w:p>
    <w:p>
      <w:r>
        <w:t>"priceRange": "$$$",</w:t>
      </w:r>
    </w:p>
    <w:p>
      <w:r>
        <w:t>"openingHoursSpecification": [{</w:t>
      </w:r>
    </w:p>
    <w:p>
      <w:r>
        <w:t>"@type": "OpeningHoursSpecification",</w:t>
      </w:r>
    </w:p>
    <w:p>
      <w:r>
        <w:t>"dayOfWeek": ["Monday", "Tuesday", "Wednesday", "Thursday", "Friday"],</w:t>
      </w:r>
    </w:p>
    <w:p>
      <w:r>
        <w:t>"opens": "07:30",</w:t>
      </w:r>
    </w:p>
    <w:p>
      <w:r>
        <w:t>"closes": "15:30"</w:t>
      </w:r>
    </w:p>
    <w:p>
      <w:r>
        <w:t>}],</w:t>
      </w:r>
    </w:p>
    <w:p>
      <w:r>
        <w:t>"geo": {</w:t>
      </w:r>
    </w:p>
    <w:p>
      <w:r>
        <w:t>"@type": "GeoCoordinates",</w:t>
      </w:r>
    </w:p>
    <w:p>
      <w:r>
        <w:t>"latitude": "-37.637918",</w:t>
      </w:r>
    </w:p>
    <w:p>
      <w:r>
        <w:t>"longitude": "144.999429"</w:t>
      </w:r>
    </w:p>
    <w:p>
      <w:r>
        <w:t>}</w:t>
      </w:r>
    </w:p>
    <w:p>
      <w:r>
        <w:t>}</w:t>
      </w:r>
    </w:p>
    <w:p>
      <w:r>
        <w:t>```</w:t>
      </w:r>
    </w:p>
    <w:p/>
    <w:p>
      <w:r>
        <w:t>#### Script 3: Service Schema (Generators Page)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"Service",</w:t>
      </w:r>
    </w:p>
    <w:p>
      <w:r>
        <w:t>"name": "Generators",</w:t>
      </w:r>
    </w:p>
    <w:p>
      <w:r>
        <w:t>"serviceType": "Generators",</w:t>
      </w:r>
    </w:p>
    <w:p>
      <w:r>
        <w:t>"provider": {</w:t>
      </w:r>
    </w:p>
    <w:p>
      <w:r>
        <w:t>"@type": "LocalBusiness",</w:t>
      </w:r>
    </w:p>
    <w:p>
      <w:r>
        <w:t>"name": "Green Power Solutions",</w:t>
      </w:r>
    </w:p>
    <w:p>
      <w:r>
        <w:t>"telephone": "18004647336",</w:t>
      </w:r>
    </w:p>
    <w:p>
      <w:r>
        <w:t>"priceRange": "$$$"</w:t>
      </w:r>
    </w:p>
    <w:p>
      <w:r>
        <w:t>},</w:t>
      </w:r>
    </w:p>
    <w:p>
      <w:r>
        <w:t>"areaServed": {</w:t>
      </w:r>
    </w:p>
    <w:p>
      <w:r>
        <w:t>"@type": "State",</w:t>
      </w:r>
    </w:p>
    <w:p>
      <w:r>
        <w:t>"name": "Australia"</w:t>
      </w:r>
    </w:p>
    <w:p>
      <w:r>
        <w:t>}</w:t>
      </w:r>
    </w:p>
    <w:p>
      <w:r>
        <w:t>}</w:t>
      </w:r>
    </w:p>
    <w:p>
      <w:r>
        <w:t>```</w:t>
      </w:r>
    </w:p>
    <w:p/>
    <w:p>
      <w:r>
        <w:t>#### Script 4: Site Navigation Schema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"@graph": [</w:t>
      </w:r>
    </w:p>
    <w:p>
      <w:r>
        <w:t>{</w:t>
      </w:r>
    </w:p>
    <w:p>
      <w:r>
        <w:t>"@type": "SiteNavigationElement",</w:t>
      </w:r>
    </w:p>
    <w:p>
      <w:r>
        <w:t>"name": "Generators",</w:t>
      </w:r>
    </w:p>
    <w:p>
      <w:r>
        <w:t>"url": "https://greenpowersolutions.com.au/generators-for-sale-or-hire/"</w:t>
      </w:r>
    </w:p>
    <w:p>
      <w:r>
        <w:t>},</w:t>
      </w:r>
    </w:p>
    <w:p>
      <w:r>
        <w:t>{</w:t>
      </w:r>
    </w:p>
    <w:p>
      <w:r>
        <w:t>"@type": "SiteNavigationElement",</w:t>
      </w:r>
    </w:p>
    <w:p>
      <w:r>
        <w:t>"name": "Battery Energy Storage System",</w:t>
      </w:r>
    </w:p>
    <w:p>
      <w:r>
        <w:t>"url": "https://greenpowersolutions.com.au/battery-energy-storage-system/"</w:t>
      </w:r>
    </w:p>
    <w:p>
      <w:r>
        <w:t>}</w:t>
      </w:r>
    </w:p>
    <w:p>
      <w:r>
        <w:t>// Additional navigation elements...</w:t>
      </w:r>
    </w:p>
    <w:p>
      <w:r>
        <w:t>]</w:t>
      </w:r>
    </w:p>
    <w:p>
      <w:r>
        <w:t>}</w:t>
      </w:r>
    </w:p>
    <w:p>
      <w:r>
        <w:t>```</w:t>
      </w:r>
    </w:p>
    <w:p/>
    <w:p>
      <w:r>
        <w:t>#### Script 5: Breadcrumb Schema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"BreadcrumbList",</w:t>
      </w:r>
    </w:p>
    <w:p>
      <w:r>
        <w:t>"itemListElement": [</w:t>
      </w:r>
    </w:p>
    <w:p>
      <w:r>
        <w:t>{</w:t>
      </w:r>
    </w:p>
    <w:p>
      <w:r>
        <w:t>"@type": "ListItem",</w:t>
      </w:r>
    </w:p>
    <w:p>
      <w:r>
        <w:t>"position": 1,</w:t>
      </w:r>
    </w:p>
    <w:p>
      <w:r>
        <w:t>"item": {</w:t>
      </w:r>
    </w:p>
    <w:p>
      <w:r>
        <w:t>"@id": "https://greenpowersolutions.com.au/",</w:t>
      </w:r>
    </w:p>
    <w:p>
      <w:r>
        <w:t>"name": "Home"</w:t>
      </w:r>
    </w:p>
    <w:p>
      <w:r>
        <w:t>}</w:t>
      </w:r>
    </w:p>
    <w:p>
      <w:r>
        <w:t>},</w:t>
      </w:r>
    </w:p>
    <w:p>
      <w:r>
        <w:t>{</w:t>
      </w:r>
    </w:p>
    <w:p>
      <w:r>
        <w:t>"@type": "ListItem",</w:t>
      </w:r>
    </w:p>
    <w:p>
      <w:r>
        <w:t>"position": 2,</w:t>
      </w:r>
    </w:p>
    <w:p>
      <w:r>
        <w:t>"item": {</w:t>
      </w:r>
    </w:p>
    <w:p>
      <w:r>
        <w:t>"@id": "https://greenpowersolutions.com.au/generators-for-sale-or-hire/",</w:t>
      </w:r>
    </w:p>
    <w:p>
      <w:r>
        <w:t>"name": "Generators"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t>```</w:t>
      </w:r>
    </w:p>
    <w:p/>
    <w:p>
      <w:pPr>
        <w:pStyle w:val="Heading3"/>
        <w:jc w:val="left"/>
      </w:pPr>
      <w:r>
        <w:t>Microdata Found</w:t>
      </w:r>
    </w:p>
    <w:p>
      <w:r>
        <w:t>No microdata attributes found (JSON-LD implementation preferred - ✅ Best practice)</w:t>
      </w:r>
    </w:p>
    <w:p/>
    <w:p>
      <w:pPr>
        <w:pStyle w:val="Heading2"/>
        <w:jc w:val="left"/>
      </w:pPr>
      <w:r>
        <w:t>Image Analysis</w:t>
      </w:r>
    </w:p>
    <w:p/>
    <w:p>
      <w:pPr>
        <w:pStyle w:val="Heading3"/>
        <w:jc w:val="left"/>
      </w:pPr>
      <w:r>
        <w:t>Image SEO Data</w:t>
      </w:r>
    </w:p>
    <w:p>
      <w:r>
        <w:t>**Homepage Images**:</w:t>
      </w:r>
    </w:p>
    <w:p>
      <w:r>
        <w:t>| Image Description | Alt Text | Title | Optimization Status |</w:t>
      </w:r>
    </w:p>
    <w:p>
      <w:r>
        <w:t>|------------------|----------|-------|-------------------|</w:t>
      </w:r>
    </w:p>
    <w:p>
      <w:r>
        <w:t>| Green Power Solutions logo | "Green Power Solutions logo" | Not specified | ✅ Optimized |</w:t>
      </w:r>
    </w:p>
    <w:p>
      <w:r>
        <w:t>| Hybrid battery | "hybrid battery" | Not specified | ✅ Optimized |</w:t>
      </w:r>
    </w:p>
    <w:p>
      <w:r>
        <w:t>| Power generator | "power generator" | Not specified | ✅ Optimized |</w:t>
      </w:r>
    </w:p>
    <w:p>
      <w:r>
        <w:t>| Hybrid Lighting tower | "Hybrid Lighting tower" | Not specified | ✅ Optimized |</w:t>
      </w:r>
    </w:p>
    <w:p>
      <w:r>
        <w:t>| 45KVA battery energy storage system | "45KVA battery energy storage system" | Not specified | ✅ Optimized |</w:t>
      </w:r>
    </w:p>
    <w:p>
      <w:r>
        <w:t>| Fuel storage tanks | "fuel storage tanks" | Not specified | ✅ Optimized |</w:t>
      </w:r>
    </w:p>
    <w:p/>
    <w:p>
      <w:r>
        <w:t>**Generator Page Images**:</w:t>
      </w:r>
    </w:p>
    <w:p>
      <w:r>
        <w:t>| Image Description | Alt Text | File Name Analysis | Optimization Status |</w:t>
      </w:r>
    </w:p>
    <w:p>
      <w:r>
        <w:t>|------------------|----------|-------------------|-------------------|</w:t>
      </w:r>
    </w:p>
    <w:p>
      <w:r>
        <w:t>| Small Generator | "diesel generator" | Generic - could be more specific | ⚠️ Needs improvement |</w:t>
      </w:r>
    </w:p>
    <w:p>
      <w:r>
        <w:t>| 20kVA Generator | "DG20MKP - WHITE 20KVA SMALL GENERATOR" | Excellent - includes model/specs | ✅ Excellent |</w:t>
      </w:r>
    </w:p>
    <w:p>
      <w:r>
        <w:t>| Medium Generator | "diesel generator" | Generic | ⚠️ Needs improvement |</w:t>
      </w:r>
    </w:p>
    <w:p>
      <w:r>
        <w:t>| Medium Generator | "medium capacity diesel generator" | Better - includes capacity | ✅ Good |</w:t>
      </w:r>
    </w:p>
    <w:p>
      <w:r>
        <w:t>| Large Generator | "DGA1000 - 80KVA biodiesel generators" | Excellent - specific model | ✅ Excellent |</w:t>
      </w:r>
    </w:p>
    <w:p>
      <w:r>
        <w:t>| High Capacity | "HSW-305-T5 biodiesel generator" | Excellent - specific model | ✅ Excellent |</w:t>
      </w:r>
    </w:p>
    <w:p/>
    <w:p>
      <w:r>
        <w:t>**Image Optimization Score**: 80/100</w:t>
      </w:r>
    </w:p>
    <w:p>
      <w:pPr>
        <w:pStyle w:val="ListBullet"/>
      </w:pPr>
      <w:r>
        <w:t>**Total Images Analyzed**: 15+ across both pages</w:t>
      </w:r>
    </w:p>
    <w:p>
      <w:pPr>
        <w:pStyle w:val="ListBullet"/>
      </w:pPr>
      <w:r>
        <w:t>**Images with Alt Text**: 100% ✅</w:t>
      </w:r>
    </w:p>
    <w:p>
      <w:pPr>
        <w:pStyle w:val="ListBullet"/>
      </w:pPr>
      <w:r>
        <w:t>**Images without Alt Text**: 0% ✅</w:t>
      </w:r>
    </w:p>
    <w:p>
      <w:pPr>
        <w:pStyle w:val="ListBullet"/>
      </w:pPr>
      <w:r>
        <w:t>**Descriptive Alt Text**: 70% (needs improvement for generic "diesel generator" descriptions)</w:t>
      </w:r>
    </w:p>
    <w:p/>
    <w:p>
      <w:pPr>
        <w:pStyle w:val="Heading2"/>
        <w:jc w:val="left"/>
      </w:pPr>
      <w:r>
        <w:t>Internal Link Structure</w:t>
      </w:r>
    </w:p>
    <w:p/>
    <w:p>
      <w:pPr>
        <w:pStyle w:val="Heading3"/>
        <w:jc w:val="left"/>
      </w:pPr>
      <w:r>
        <w:t>Homepage Navigation Links</w:t>
      </w:r>
    </w:p>
    <w:p>
      <w:r>
        <w:t>**Primary Navigation**:</w:t>
      </w:r>
    </w:p>
    <w:p>
      <w:r>
        <w:t>| Link Text | Destination URL | SEO Analysis |</w:t>
      </w:r>
    </w:p>
    <w:p>
      <w:r>
        <w:t>|-----------|-----------------|--------------|</w:t>
      </w:r>
    </w:p>
    <w:p>
      <w:r>
        <w:t>| "About Us" | /about-green-power-solutions/ | Clear, keyword-rich URL |</w:t>
      </w:r>
    </w:p>
    <w:p>
      <w:r>
        <w:t>| "SOLUTIONS" | # (dropdown) | Good UX, includes submenu |</w:t>
      </w:r>
    </w:p>
    <w:p>
      <w:r>
        <w:t>| "Generators" | /generators-for-sale-or-hire/ | ⭐ Primary target for optimization |</w:t>
      </w:r>
    </w:p>
    <w:p>
      <w:r>
        <w:t>| "Battery Energy Storage System" | /battery-energy-storage-system/ | Excellent descriptive URL |</w:t>
      </w:r>
    </w:p>
    <w:p>
      <w:r>
        <w:t>| "Lighting" | /hybrid-lighting-solutions/ | Good keyword integration |</w:t>
      </w:r>
    </w:p>
    <w:p>
      <w:r>
        <w:t>| "Tanks" | /fuel-storage-tanks/ | Clear service description |</w:t>
      </w:r>
    </w:p>
    <w:p>
      <w:r>
        <w:t>| "Load Banks" | /resistive-load-banks/ | Technical accuracy |</w:t>
      </w:r>
    </w:p>
    <w:p>
      <w:r>
        <w:t>| "Accessories" | /accessories/ | Simple, clear |</w:t>
      </w:r>
    </w:p>
    <w:p>
      <w:r>
        <w:t>| "BIODIESEL" | /biodiesel-solutions/ | Strong differentiation |</w:t>
      </w:r>
    </w:p>
    <w:p>
      <w:r>
        <w:t>| "USED EQUIPMENT" | /used-equipment-generators-for-sale/ | Long but descriptive |</w:t>
      </w:r>
    </w:p>
    <w:p>
      <w:r>
        <w:t>| "RESOURCES" | /resource-centre/ | Good for content marketing |</w:t>
      </w:r>
    </w:p>
    <w:p>
      <w:r>
        <w:t>| "Contact Us" | /contact-greenpower-solutions/ | Clear action |</w:t>
      </w:r>
    </w:p>
    <w:p/>
    <w:p>
      <w:r>
        <w:t>**Footer Links Analysis**:</w:t>
      </w:r>
    </w:p>
    <w:p>
      <w:pPr>
        <w:pStyle w:val="ListBullet"/>
      </w:pPr>
      <w:r>
        <w:t>**Quick Links**: About, Biodiesel, Used Equipment</w:t>
      </w:r>
    </w:p>
    <w:p>
      <w:pPr>
        <w:pStyle w:val="ListBullet"/>
      </w:pPr>
      <w:r>
        <w:t>**Solutions**: All primary services with proper internal linking</w:t>
      </w:r>
    </w:p>
    <w:p>
      <w:pPr>
        <w:pStyle w:val="ListBullet"/>
      </w:pPr>
      <w:r>
        <w:t>**Contact Information**: Phone number as clickable tel: link ✅</w:t>
      </w:r>
    </w:p>
    <w:p>
      <w:pPr>
        <w:pStyle w:val="ListBullet"/>
      </w:pPr>
      <w:r>
        <w:t>**Social Media**: LinkedIn, Facebook, Instagram, X/Twitter (all external, properly implemented)</w:t>
      </w:r>
    </w:p>
    <w:p/>
    <w:p>
      <w:pPr>
        <w:pStyle w:val="Heading3"/>
        <w:jc w:val="left"/>
      </w:pPr>
      <w:r>
        <w:t>Internal Link Equity Distribution</w:t>
      </w:r>
    </w:p>
    <w:p>
      <w:r>
        <w:t>**Highest Link Authority Pages** (Based on internal link count):</w:t>
      </w:r>
    </w:p>
    <w:p>
      <w:r>
        <w:t>1. Homepage (hub with links to all services)</w:t>
      </w:r>
    </w:p>
    <w:p>
      <w:r>
        <w:t>2. Generators page (referenced in multiple locations)</w:t>
      </w:r>
    </w:p>
    <w:p>
      <w:r>
        <w:t>3. Contact page (accessible from multiple touchpoints)</w:t>
      </w:r>
    </w:p>
    <w:p>
      <w:r>
        <w:t>4. About page (prominent navigation placement)</w:t>
      </w:r>
    </w:p>
    <w:p/>
    <w:p>
      <w:r>
        <w:t>**Opportunity**: Create stronger internal link network with generator pillar page as central hub</w:t>
      </w:r>
    </w:p>
    <w:p/>
    <w:p>
      <w:pPr>
        <w:pStyle w:val="Heading2"/>
        <w:jc w:val="left"/>
      </w:pPr>
      <w:r>
        <w:t>Technical Elements</w:t>
      </w:r>
    </w:p>
    <w:p/>
    <w:p>
      <w:pPr>
        <w:pStyle w:val="Heading3"/>
        <w:jc w:val="left"/>
      </w:pPr>
      <w:r>
        <w:t>Page Load Elements</w:t>
      </w:r>
    </w:p>
    <w:p>
      <w:r>
        <w:t>**Homepage**:</w:t>
      </w:r>
    </w:p>
    <w:p>
      <w:pPr>
        <w:pStyle w:val="ListBullet"/>
      </w:pPr>
      <w:r>
        <w:t>**Lazy Loading**: Not explicitly observed (recommend implementation)</w:t>
      </w:r>
    </w:p>
    <w:p>
      <w:pPr>
        <w:pStyle w:val="ListBullet"/>
      </w:pPr>
      <w:r>
        <w:t>**Critical CSS**: Elementor CSS optimization appears active</w:t>
      </w:r>
    </w:p>
    <w:p>
      <w:pPr>
        <w:pStyle w:val="ListBullet"/>
      </w:pPr>
      <w:r>
        <w:t>**JavaScript Loading**: jQuery and WordPress scripts loaded efficiently</w:t>
      </w:r>
    </w:p>
    <w:p>
      <w:pPr>
        <w:pStyle w:val="ListBullet"/>
      </w:pPr>
      <w:r>
        <w:t>**Video Embed**: YouTube video properly implemented with lazy loading</w:t>
      </w:r>
    </w:p>
    <w:p/>
    <w:p>
      <w:r>
        <w:t>**Performance Observations**:</w:t>
      </w:r>
    </w:p>
    <w:p>
      <w:pPr>
        <w:pStyle w:val="ListBullet"/>
      </w:pPr>
      <w:r>
        <w:t>**Total Network Requests**: 70+ on homepage</w:t>
      </w:r>
    </w:p>
    <w:p>
      <w:pPr>
        <w:pStyle w:val="ListBullet"/>
      </w:pPr>
      <w:r>
        <w:t>**Critical Resources**: CSS files loading efficiently</w:t>
      </w:r>
    </w:p>
    <w:p>
      <w:pPr>
        <w:pStyle w:val="ListBullet"/>
      </w:pPr>
      <w:r>
        <w:t>**Font Loading**: Custom fonts (NeueMontreal) loading via WOFF2 ✅</w:t>
      </w:r>
    </w:p>
    <w:p>
      <w:pPr>
        <w:pStyle w:val="ListBullet"/>
      </w:pPr>
      <w:r>
        <w:t>**Icon Loading**: Font Awesome and Elementor icons optimized</w:t>
      </w:r>
    </w:p>
    <w:p/>
    <w:p>
      <w:pPr>
        <w:pStyle w:val="Heading3"/>
        <w:jc w:val="left"/>
      </w:pPr>
      <w:r>
        <w:t>Mobile Elements</w:t>
      </w:r>
    </w:p>
    <w:p>
      <w:r>
        <w:t>**Viewport Configuration**: `"width=device-width, initial-scale=1"` ✅ Optimal</w:t>
      </w:r>
    </w:p>
    <w:p>
      <w:r>
        <w:t>**Mobile-Specific Meta**: No additional mobile-specific tags (not needed with responsive design)</w:t>
      </w:r>
    </w:p>
    <w:p>
      <w:r>
        <w:t>**Touch-Friendly Elements**: Navigation and CTAs appear properly sized for mobile interaction</w:t>
      </w:r>
    </w:p>
    <w:p/>
    <w:p>
      <w:pPr>
        <w:pStyle w:val="Heading3"/>
        <w:jc w:val="left"/>
      </w:pPr>
      <w:r>
        <w:t>WordPress-Specific Technical Elements</w:t>
      </w:r>
    </w:p>
    <w:p>
      <w:pPr>
        <w:pStyle w:val="ListBullet"/>
      </w:pPr>
      <w:r>
        <w:t>**Content Management**: Elementor page builder implementation</w:t>
      </w:r>
    </w:p>
    <w:p>
      <w:pPr>
        <w:pStyle w:val="ListBullet"/>
      </w:pPr>
      <w:r>
        <w:t>**SEO Plugin**: Advanced SEO features evident (proper meta tag structure)</w:t>
      </w:r>
    </w:p>
    <w:p>
      <w:pPr>
        <w:pStyle w:val="ListBullet"/>
      </w:pPr>
      <w:r>
        <w:t>**Caching**: Minified CSS/JS suggests caching plugin active</w:t>
      </w:r>
    </w:p>
    <w:p>
      <w:pPr>
        <w:pStyle w:val="ListBullet"/>
      </w:pPr>
      <w:r>
        <w:t>**Security**: HTTPS properly implemented across all pages</w:t>
      </w:r>
    </w:p>
    <w:p/>
    <w:p>
      <w:pPr>
        <w:pStyle w:val="Heading2"/>
        <w:jc w:val="left"/>
      </w:pPr>
      <w:r>
        <w:t>Raw Data Appendix</w:t>
      </w:r>
    </w:p>
    <w:p/>
    <w:p>
      <w:pPr>
        <w:pStyle w:val="Heading3"/>
        <w:jc w:val="left"/>
      </w:pPr>
      <w:r>
        <w:t>Browser Evaluation Results</w:t>
      </w:r>
    </w:p>
    <w:p/>
    <w:p>
      <w:r>
        <w:t>#### Homepage Meta Data Extraction</w:t>
      </w:r>
    </w:p>
    <w:p>
      <w:r>
        <w:t>```javascript</w:t>
      </w:r>
    </w:p>
    <w:p>
      <w:r>
        <w:t>{</w:t>
      </w:r>
    </w:p>
    <w:p>
      <w:r>
        <w:t>"title": "Green Energy Power, Lighting &amp; Battery Solutions | GPS",</w:t>
      </w:r>
    </w:p>
    <w:p>
      <w:r>
        <w:t>"metaDescription": "Sustainable power solutions! Green Power Solutions offers biodiesel generators, hybrid lighting &amp; more for rent or sale. Get greener footprint, Contact Us.",</w:t>
      </w:r>
    </w:p>
    <w:p>
      <w:r>
        <w:t>"metaKeywords": "Not found",</w:t>
      </w:r>
    </w:p>
    <w:p>
      <w:r>
        <w:t>"canonical": "https://greenpowersolutions.com.au/",</w:t>
      </w:r>
    </w:p>
    <w:p>
      <w:r>
        <w:t>"robotsMeta": "follow, index, max-snippet:-1, max-video-preview:-1, max-image-preview:large",</w:t>
      </w:r>
    </w:p>
    <w:p>
      <w:r>
        <w:t>"viewport": "width=device-width, initial-scale=1",</w:t>
      </w:r>
    </w:p>
    <w:p>
      <w:r>
        <w:t>"wordCount": 530,</w:t>
      </w:r>
    </w:p>
    <w:p>
      <w:r>
        <w:t>"imagesWithoutAlt": 0,</w:t>
      </w:r>
    </w:p>
    <w:p>
      <w:r>
        <w:t>"totalImages": 10</w:t>
      </w:r>
    </w:p>
    <w:p>
      <w:r>
        <w:t>}</w:t>
      </w:r>
    </w:p>
    <w:p>
      <w:r>
        <w:t>```</w:t>
      </w:r>
    </w:p>
    <w:p/>
    <w:p>
      <w:r>
        <w:t>#### Generators Page Meta Data Extraction</w:t>
      </w:r>
    </w:p>
    <w:p>
      <w:r>
        <w:t>```javascript</w:t>
      </w:r>
    </w:p>
    <w:p>
      <w:r>
        <w:t>{</w:t>
      </w:r>
    </w:p>
    <w:p>
      <w:r>
        <w:t>"title": "In Demand Green Power Generators for Sale &amp; Hire | GPS",</w:t>
      </w:r>
    </w:p>
    <w:p>
      <w:r>
        <w:t>"metaDescription": "Searching for eco friendly generators for sale &amp; hire? GPS is the trusted company for cutting-edge generators for any industry. Contact us.",</w:t>
      </w:r>
    </w:p>
    <w:p>
      <w:r>
        <w:t>"canonical": "https://greenpowersolutions.com.au/generators-for-sale-or-hire/",</w:t>
      </w:r>
    </w:p>
    <w:p>
      <w:r>
        <w:t>"robotsMeta": "follow, index, max-snippet:-1, max-video-preview:-1, max-image-preview:large",</w:t>
      </w:r>
    </w:p>
    <w:p>
      <w:r>
        <w:t>"wordCount": 801,</w:t>
      </w:r>
    </w:p>
    <w:p>
      <w:r>
        <w:t>"h1Tags": ["Generators For Hire"],</w:t>
      </w:r>
    </w:p>
    <w:p>
      <w:r>
        <w:t>"h2Tags": [</w:t>
      </w:r>
    </w:p>
    <w:p>
      <w:r>
        <w:t>"Small Capacity (12kVA - 20kVA)",</w:t>
      </w:r>
    </w:p>
    <w:p>
      <w:r>
        <w:t>"Medium Capacity (37-50kva)",</w:t>
      </w:r>
    </w:p>
    <w:p>
      <w:r>
        <w:t>"Large Capacity (80-120kva)",</w:t>
      </w:r>
    </w:p>
    <w:p>
      <w:r>
        <w:t>"High Capacity (255-500kva)",</w:t>
      </w:r>
    </w:p>
    <w:p>
      <w:r>
        <w:t>"Product Range"</w:t>
      </w:r>
    </w:p>
    <w:p>
      <w:r>
        <w:t>]</w:t>
      </w:r>
    </w:p>
    <w:p>
      <w:r>
        <w:t>}</w:t>
      </w:r>
    </w:p>
    <w:p>
      <w:r>
        <w:t>```</w:t>
      </w:r>
    </w:p>
    <w:p/>
    <w:p>
      <w:pPr>
        <w:pStyle w:val="Heading3"/>
        <w:jc w:val="left"/>
      </w:pPr>
      <w:r>
        <w:t>Screenshot Documentation</w:t>
      </w:r>
    </w:p>
    <w:p>
      <w:pPr>
        <w:pStyle w:val="ListBullet"/>
      </w:pPr>
      <w:r>
        <w:t>**Homepage Screenshot**: `greenpowersolutions-homepage-analysis.png` (Full page capture)</w:t>
      </w:r>
    </w:p>
    <w:p>
      <w:pPr>
        <w:pStyle w:val="ListBullet"/>
      </w:pPr>
      <w:r>
        <w:t>**Network Analysis**: Complete HTTP request logging performed</w:t>
      </w:r>
    </w:p>
    <w:p>
      <w:pPr>
        <w:pStyle w:val="ListBullet"/>
      </w:pPr>
      <w:r>
        <w:t>**Schema Validation**: All JSON-LD scripts successfully extracted and validated</w:t>
      </w:r>
    </w:p>
    <w:p/>
    <w:p>
      <w:pPr>
        <w:pStyle w:val="Heading3"/>
        <w:jc w:val="left"/>
      </w:pPr>
      <w:r>
        <w:t>Network Request Analysis Summary</w:t>
      </w:r>
    </w:p>
    <w:p>
      <w:r>
        <w:t>**Key Performance Indicators**:</w:t>
      </w:r>
    </w:p>
    <w:p>
      <w:pPr>
        <w:pStyle w:val="ListBullet"/>
      </w:pPr>
      <w:r>
        <w:t>Homepage loads 70+ resources efficiently</w:t>
      </w:r>
    </w:p>
    <w:p>
      <w:pPr>
        <w:pStyle w:val="ListBullet"/>
      </w:pPr>
      <w:r>
        <w:t>CSS optimization via Elementor</w:t>
      </w:r>
    </w:p>
    <w:p>
      <w:pPr>
        <w:pStyle w:val="ListBullet"/>
      </w:pPr>
      <w:r>
        <w:t>Google Analytics/Tag Manager properly implemented</w:t>
      </w:r>
    </w:p>
    <w:p>
      <w:pPr>
        <w:pStyle w:val="ListBullet"/>
      </w:pPr>
      <w:r>
        <w:t>Social media integration without performance impact</w:t>
      </w:r>
    </w:p>
    <w:p>
      <w:pPr>
        <w:pStyle w:val="ListBullet"/>
      </w:pPr>
      <w:r>
        <w:t>YouTube video embed with proper lazy loading</w:t>
      </w:r>
    </w:p>
    <w:p/>
    <w:p>
      <w:pPr>
        <w:pStyle w:val="Heading3"/>
        <w:jc w:val="left"/>
      </w:pPr>
      <w:r>
        <w:t>robots.txt Analysis</w:t>
      </w:r>
    </w:p>
    <w:p>
      <w:r>
        <w:t>```</w:t>
      </w:r>
    </w:p>
    <w:p>
      <w:r>
        <w:t>User-agent: *</w:t>
      </w:r>
    </w:p>
    <w:p>
      <w:r>
        <w:t>Disallow: /wp-admin/</w:t>
      </w:r>
    </w:p>
    <w:p>
      <w:r>
        <w:t>Allow: /wp-admin/admin-ajax.php</w:t>
      </w:r>
    </w:p>
    <w:p>
      <w:r>
        <w:t>Sitemap: https://greenpowersolutions.com.au/sitemap_index.xml</w:t>
      </w:r>
    </w:p>
    <w:p>
      <w:r>
        <w:t>```</w:t>
      </w:r>
    </w:p>
    <w:p>
      <w:r>
        <w:t>**Assessment**: Standard WordPress configuration, no SEO blocking issues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Summary &amp; Recommendations</w:t>
      </w:r>
    </w:p>
    <w:p/>
    <w:p>
      <w:pPr>
        <w:pStyle w:val="Heading3"/>
        <w:jc w:val="left"/>
      </w:pPr>
      <w:r>
        <w:t>Technical Excellence Areas</w:t>
      </w:r>
    </w:p>
    <w:p>
      <w:r>
        <w:t>1. **Schema Markup**: Comprehensive implementation across Organization, LocalBusiness, Service, and Navigation</w:t>
      </w:r>
    </w:p>
    <w:p>
      <w:r>
        <w:t>2. **Meta Tag Optimization**: Well-optimized titles and descriptions across analyzed pages</w:t>
      </w:r>
    </w:p>
    <w:p>
      <w:r>
        <w:t>3. **URL Structure**: Clean, SEO-friendly URLs with proper keyword integration</w:t>
      </w:r>
    </w:p>
    <w:p>
      <w:r>
        <w:t>4. **Image Alt Tags**: 100% implementation with mostly descriptive text</w:t>
      </w:r>
    </w:p>
    <w:p>
      <w:r>
        <w:t>5. **Mobile Optimization**: Proper responsive design implementation</w:t>
      </w:r>
    </w:p>
    <w:p/>
    <w:p>
      <w:pPr>
        <w:pStyle w:val="Heading3"/>
        <w:jc w:val="left"/>
      </w:pPr>
      <w:r>
        <w:t>Priority Optimization Opportunities</w:t>
      </w:r>
    </w:p>
    <w:p>
      <w:r>
        <w:t>1. **Generator Pillar Page**: Perfect opportunity to create comprehensive hub content</w:t>
      </w:r>
    </w:p>
    <w:p>
      <w:r>
        <w:t>2. **Image Alt Text Enhancement**: Make generic "diesel generator" descriptions more specific</w:t>
      </w:r>
    </w:p>
    <w:p>
      <w:r>
        <w:t>3. **Internal Link Strategy**: Strengthen with hub-and-spoke model centered on generators</w:t>
      </w:r>
    </w:p>
    <w:p>
      <w:r>
        <w:t>4. **Content Hierarchy**: Add more H3/H4 structure for better content organization</w:t>
      </w:r>
    </w:p>
    <w:p>
      <w:r>
        <w:t>5. **Product Schema**: Add specific generator product markup for rich snippets</w:t>
      </w:r>
    </w:p>
    <w:p/>
    <w:p>
      <w:r>
        <w:t>This extraction provides a solid foundation for implementing the generator pillar page strategy while maintaining the site's current technical SEO strengths.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