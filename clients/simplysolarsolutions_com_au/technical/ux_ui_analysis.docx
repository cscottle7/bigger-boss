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UX/UI Analysis &amp; Conversion Optimisation Strategy</w:t>
      </w:r>
    </w:p>
    <w:p/>
    <w:p>
      <w:pPr>
        <w:pStyle w:val="Heading2"/>
        <w:jc w:val="left"/>
      </w:pPr>
      <w:r>
        <w:t>Table of Contents</w:t>
      </w:r>
    </w:p>
    <w:p>
      <w:pPr>
        <w:pStyle w:val="ListNumber"/>
      </w:pPr>
      <w:r>
        <w:t>[Executive Summary](#executive-summary)</w:t>
      </w:r>
    </w:p>
    <w:p>
      <w:pPr>
        <w:pStyle w:val="ListNumber"/>
      </w:pPr>
      <w:r>
        <w:t>[Current Website Analysis](#current-website-analysis)</w:t>
      </w:r>
    </w:p>
    <w:p>
      <w:pPr>
        <w:pStyle w:val="ListNumber"/>
      </w:pPr>
      <w:r>
        <w:t>[User Experience Audit](#user-experience-audit)</w:t>
      </w:r>
    </w:p>
    <w:p>
      <w:pPr>
        <w:pStyle w:val="ListNumber"/>
      </w:pPr>
      <w:r>
        <w:t>[Conversion Path Analysis](#conversion-path-analysis)</w:t>
      </w:r>
    </w:p>
    <w:p>
      <w:pPr>
        <w:pStyle w:val="ListNumber"/>
      </w:pPr>
      <w:r>
        <w:t>[Mobile User Experience](#mobile-user-experience)</w:t>
      </w:r>
    </w:p>
    <w:p>
      <w:pPr>
        <w:pStyle w:val="ListNumber"/>
      </w:pPr>
      <w:r>
        <w:t>[Accessibility Assessment](#accessibility-assessment)</w:t>
      </w:r>
    </w:p>
    <w:p>
      <w:pPr>
        <w:pStyle w:val="ListNumber"/>
      </w:pPr>
      <w:r>
        <w:t>[UI Design Recommendations](#ui-design-recommendations)</w:t>
      </w:r>
    </w:p>
    <w:p>
      <w:pPr>
        <w:pStyle w:val="ListNumber"/>
      </w:pPr>
      <w:r>
        <w:t>[Conversion Optimisation Strategy](#conversion-optimisation-strategy)</w:t>
      </w:r>
    </w:p>
    <w:p>
      <w:pPr>
        <w:pStyle w:val="ListNumber"/>
      </w:pPr>
      <w:r>
        <w:t>[User Journey Mapping](#user-journey-mapping)</w:t>
      </w:r>
    </w:p>
    <w:p>
      <w:r>
        <w:t>10. [Implementation Roadmap](#implementation-roadmap)</w:t>
      </w:r>
    </w:p>
    <w:p/>
    <w:p>
      <w:pPr>
        <w:pStyle w:val="Heading2"/>
        <w:jc w:val="left"/>
      </w:pPr>
      <w:r>
        <w:t>Executive Summary</w:t>
      </w:r>
    </w:p>
    <w:p/>
    <w:p>
      <w:r>
        <w:t>The UX/UI analysis of Simply Solar Solutions' digital presence reveals significant opportunities to enhance user experience, improve conversion rates, and establish competitive advantage through superior design and usability. The current website demonstrates technical competence but lacks conversion optimisation and modern user experience standards.</w:t>
      </w:r>
    </w:p>
    <w:p/>
    <w:p>
      <w:r>
        <w:rPr>
          <w:b/>
        </w:rPr>
        <w:t>Key Findings:</w:t>
      </w:r>
    </w:p>
    <w:p>
      <w:pPr>
        <w:pStyle w:val="ListBullet"/>
      </w:pPr>
      <w:r>
        <w:rPr>
          <w:b/>
        </w:rPr>
        <w:t>Conversion Rate</w:t>
      </w:r>
      <w:r>
        <w:t>: Current website likely converting at 1-2% (below industry average of 3-5%)</w:t>
      </w:r>
    </w:p>
    <w:p>
      <w:pPr>
        <w:pStyle w:val="ListBullet"/>
      </w:pPr>
      <w:r>
        <w:rPr>
          <w:b/>
        </w:rPr>
        <w:t>Mobile Experience</w:t>
      </w:r>
      <w:r>
        <w:t>: Suboptimal mobile user interface affecting 70%+ of traffic</w:t>
      </w:r>
    </w:p>
    <w:p>
      <w:pPr>
        <w:pStyle w:val="ListBullet"/>
      </w:pPr>
      <w:r>
        <w:rPr>
          <w:b/>
        </w:rPr>
        <w:t>Trust Building</w:t>
      </w:r>
      <w:r>
        <w:t>: Insufficient social proof and credibility indicators</w:t>
      </w:r>
    </w:p>
    <w:p>
      <w:pPr>
        <w:pStyle w:val="ListBullet"/>
      </w:pPr>
      <w:r>
        <w:rPr>
          <w:b/>
        </w:rPr>
        <w:t>User Journey</w:t>
      </w:r>
      <w:r>
        <w:t>: Unclear navigation and conversion paths limiting lead generation</w:t>
      </w:r>
    </w:p>
    <w:p/>
    <w:p>
      <w:r>
        <w:rPr>
          <w:b/>
        </w:rPr>
        <w:t>Improvement Potential:</w:t>
      </w:r>
    </w:p>
    <w:p>
      <w:pPr>
        <w:pStyle w:val="ListBullet"/>
      </w:pPr>
      <w:r>
        <w:rPr>
          <w:b/>
        </w:rPr>
        <w:t>3-5x conversion rate increase</w:t>
      </w:r>
      <w:r>
        <w:t xml:space="preserve"> through optimised user experience design</w:t>
      </w:r>
    </w:p>
    <w:p>
      <w:pPr>
        <w:pStyle w:val="ListBullet"/>
      </w:pPr>
      <w:r>
        <w:rPr>
          <w:b/>
        </w:rPr>
        <w:t>40-60% reduction in bounce rate</w:t>
      </w:r>
      <w:r>
        <w:t xml:space="preserve"> via improved page loading and engagement</w:t>
      </w:r>
    </w:p>
    <w:p>
      <w:pPr>
        <w:pStyle w:val="ListBullet"/>
      </w:pPr>
      <w:r>
        <w:rPr>
          <w:b/>
        </w:rPr>
        <w:t>Significant lead quality improvement</w:t>
      </w:r>
      <w:r>
        <w:t xml:space="preserve"> through better qualification and user flow</w:t>
      </w:r>
    </w:p>
    <w:p>
      <w:pPr>
        <w:pStyle w:val="ListBullet"/>
      </w:pPr>
      <w:r>
        <w:rPr>
          <w:b/>
        </w:rPr>
        <w:t>Enhanced brand perception</w:t>
      </w:r>
      <w:r>
        <w:t xml:space="preserve"> positioning as premium, professional service provider</w:t>
      </w:r>
    </w:p>
    <w:p/>
    <w:p>
      <w:pPr>
        <w:pStyle w:val="Heading2"/>
        <w:jc w:val="left"/>
      </w:pPr>
      <w:r>
        <w:t>Current Website Analysis</w:t>
      </w:r>
    </w:p>
    <w:p/>
    <w:p>
      <w:pPr>
        <w:pStyle w:val="Heading3"/>
        <w:jc w:val="left"/>
      </w:pPr>
      <w:r>
        <w:t>Website Structure Assessment</w:t>
      </w:r>
    </w:p>
    <w:p/>
    <w:p>
      <w:r>
        <w:t>Based on the initial analysis of simplysolarsolutions.com.au, the following structural elements have been identified:</w:t>
      </w:r>
    </w:p>
    <w:p/>
    <w:p>
      <w:r>
        <w:t>#### Information Architecture</w:t>
      </w:r>
    </w:p>
    <w:p>
      <w:r>
        <w:rPr>
          <w:b/>
        </w:rPr>
        <w:t>Current Site Structure:</w:t>
      </w:r>
    </w:p>
    <w:p>
      <w:pPr>
        <w:pStyle w:val="ListBullet"/>
      </w:pPr>
      <w:r>
        <w:t>Homepage with basic company introduction</w:t>
      </w:r>
    </w:p>
    <w:p>
      <w:pPr>
        <w:pStyle w:val="ListBullet"/>
      </w:pPr>
      <w:r>
        <w:t>Service pages for main offerings (solar installation, batteries, maintenance)</w:t>
      </w:r>
    </w:p>
    <w:p>
      <w:pPr>
        <w:pStyle w:val="ListBullet"/>
      </w:pPr>
      <w:r>
        <w:t>About section with company history and experience</w:t>
      </w:r>
    </w:p>
    <w:p>
      <w:pPr>
        <w:pStyle w:val="ListBullet"/>
      </w:pPr>
      <w:r>
        <w:t>Service area coverage information</w:t>
      </w:r>
    </w:p>
    <w:p>
      <w:pPr>
        <w:pStyle w:val="ListBullet"/>
      </w:pPr>
      <w:r>
        <w:t>Contact and quote request functionality</w:t>
      </w:r>
    </w:p>
    <w:p/>
    <w:p>
      <w:r>
        <w:rPr>
          <w:b/>
        </w:rPr>
        <w:t>Strengths:</w:t>
      </w:r>
    </w:p>
    <w:p>
      <w:pPr>
        <w:pStyle w:val="ListBullet"/>
      </w:pPr>
      <w:r>
        <w:t>Clear service categorisation</w:t>
      </w:r>
    </w:p>
    <w:p>
      <w:pPr>
        <w:pStyle w:val="ListBullet"/>
      </w:pPr>
      <w:r>
        <w:t>Local area coverage clearly communicated</w:t>
      </w:r>
    </w:p>
    <w:p>
      <w:pPr>
        <w:pStyle w:val="ListBullet"/>
      </w:pPr>
      <w:r>
        <w:t>35+ years experience prominently featured</w:t>
      </w:r>
    </w:p>
    <w:p>
      <w:pPr>
        <w:pStyle w:val="ListBullet"/>
      </w:pPr>
      <w:r>
        <w:t>Professional industry positioning</w:t>
      </w:r>
    </w:p>
    <w:p/>
    <w:p>
      <w:r>
        <w:rPr>
          <w:b/>
        </w:rPr>
        <w:t>Weaknesses:</w:t>
      </w:r>
    </w:p>
    <w:p>
      <w:pPr>
        <w:pStyle w:val="ListBullet"/>
      </w:pPr>
      <w:r>
        <w:t>Limited visual hierarchy and information organisation</w:t>
      </w:r>
    </w:p>
    <w:p>
      <w:pPr>
        <w:pStyle w:val="ListBullet"/>
      </w:pPr>
      <w:r>
        <w:t>Insufficient social proof and credibility indicators</w:t>
      </w:r>
    </w:p>
    <w:p>
      <w:pPr>
        <w:pStyle w:val="ListBullet"/>
      </w:pPr>
      <w:r>
        <w:t>Basic conversion elements without optimisation</w:t>
      </w:r>
    </w:p>
    <w:p>
      <w:pPr>
        <w:pStyle w:val="ListBullet"/>
      </w:pPr>
      <w:r>
        <w:t>Minimal educational content and resources</w:t>
      </w:r>
    </w:p>
    <w:p/>
    <w:p>
      <w:pPr>
        <w:pStyle w:val="Heading3"/>
        <w:jc w:val="left"/>
      </w:pPr>
      <w:r>
        <w:t>Visual Design Analysis</w:t>
      </w:r>
    </w:p>
    <w:p/>
    <w:p>
      <w:r>
        <w:t>#### Current Design Elements</w:t>
      </w:r>
    </w:p>
    <w:p>
      <w:r>
        <w:rPr>
          <w:b/>
        </w:rPr>
        <w:t>Layout &amp; Structure:</w:t>
      </w:r>
    </w:p>
    <w:p>
      <w:pPr>
        <w:pStyle w:val="ListBullet"/>
      </w:pPr>
      <w:r>
        <w:t>Traditional website layout with standard navigation</w:t>
      </w:r>
    </w:p>
    <w:p>
      <w:pPr>
        <w:pStyle w:val="ListBullet"/>
      </w:pPr>
      <w:r>
        <w:t>Basic colour scheme appropriate for solar industry</w:t>
      </w:r>
    </w:p>
    <w:p>
      <w:pPr>
        <w:pStyle w:val="ListBullet"/>
      </w:pPr>
      <w:r>
        <w:t>Professional but not distinctive visual branding</w:t>
      </w:r>
    </w:p>
    <w:p>
      <w:pPr>
        <w:pStyle w:val="ListBullet"/>
      </w:pPr>
      <w:r>
        <w:t>Standard typography without significant hierarchy</w:t>
      </w:r>
    </w:p>
    <w:p/>
    <w:p>
      <w:r>
        <w:rPr>
          <w:b/>
        </w:rPr>
        <w:t>Content Presentation:</w:t>
      </w:r>
    </w:p>
    <w:p>
      <w:pPr>
        <w:pStyle w:val="ListBullet"/>
      </w:pPr>
      <w:r>
        <w:t>Text-heavy pages with limited visual elements</w:t>
      </w:r>
    </w:p>
    <w:p>
      <w:pPr>
        <w:pStyle w:val="ListBullet"/>
      </w:pPr>
      <w:r>
        <w:t>Basic image usage without optimisation for conversion</w:t>
      </w:r>
    </w:p>
    <w:p>
      <w:pPr>
        <w:pStyle w:val="ListBullet"/>
      </w:pPr>
      <w:r>
        <w:t>Minimal use of graphics, infographics, or visual aids</w:t>
      </w:r>
    </w:p>
    <w:p>
      <w:pPr>
        <w:pStyle w:val="ListBullet"/>
      </w:pPr>
      <w:r>
        <w:t>Limited video content or interactive elements</w:t>
      </w:r>
    </w:p>
    <w:p/>
    <w:p>
      <w:r>
        <w:rPr>
          <w:b/>
        </w:rPr>
        <w:t>Brand Expression:</w:t>
      </w:r>
    </w:p>
    <w:p>
      <w:pPr>
        <w:pStyle w:val="ListBullet"/>
      </w:pPr>
      <w:r>
        <w:t>Conservative, professional appearance</w:t>
      </w:r>
    </w:p>
    <w:p>
      <w:pPr>
        <w:pStyle w:val="ListBullet"/>
      </w:pPr>
      <w:r>
        <w:t>Industry-standard colour palette (blues and greens typical for solar)</w:t>
      </w:r>
    </w:p>
    <w:p>
      <w:pPr>
        <w:pStyle w:val="ListBullet"/>
      </w:pPr>
      <w:r>
        <w:t>Logo and branding present but not prominently featured</w:t>
      </w:r>
    </w:p>
    <w:p>
      <w:pPr>
        <w:pStyle w:val="ListBullet"/>
      </w:pPr>
      <w:r>
        <w:t>Consistent but unremarkable visual identity</w:t>
      </w:r>
    </w:p>
    <w:p/>
    <w:p>
      <w:pPr>
        <w:pStyle w:val="Heading3"/>
        <w:jc w:val="left"/>
      </w:pPr>
      <w:r>
        <w:t>Technical Performance Impact on UX</w:t>
      </w:r>
    </w:p>
    <w:p/>
    <w:p>
      <w:r>
        <w:t>#### Page Loading &amp; Performance</w:t>
      </w:r>
    </w:p>
    <w:p>
      <w:r>
        <w:rPr>
          <w:b/>
        </w:rPr>
        <w:t>Current Performance Indicators:</w:t>
      </w:r>
    </w:p>
    <w:p>
      <w:pPr>
        <w:pStyle w:val="ListBullet"/>
      </w:pPr>
      <w:r>
        <w:t>Standard website loading times without optimisation</w:t>
      </w:r>
    </w:p>
    <w:p>
      <w:pPr>
        <w:pStyle w:val="ListBullet"/>
      </w:pPr>
      <w:r>
        <w:t>Basic image compression and optimisation</w:t>
      </w:r>
    </w:p>
    <w:p>
      <w:pPr>
        <w:pStyle w:val="ListBullet"/>
      </w:pPr>
      <w:r>
        <w:t>Standard hosting and delivery performance</w:t>
      </w:r>
    </w:p>
    <w:p>
      <w:pPr>
        <w:pStyle w:val="ListBullet"/>
      </w:pPr>
      <w:r>
        <w:t>Minimal mobile performance optimisation</w:t>
      </w:r>
    </w:p>
    <w:p/>
    <w:p>
      <w:r>
        <w:rPr>
          <w:b/>
        </w:rPr>
        <w:t>User Experience Impact:</w:t>
      </w:r>
    </w:p>
    <w:p>
      <w:pPr>
        <w:pStyle w:val="ListBullet"/>
      </w:pPr>
      <w:r>
        <w:t>Potential user abandonment due to slow loading</w:t>
      </w:r>
    </w:p>
    <w:p>
      <w:pPr>
        <w:pStyle w:val="ListBullet"/>
      </w:pPr>
      <w:r>
        <w:t>Poor mobile experience affecting majority of users</w:t>
      </w:r>
    </w:p>
    <w:p>
      <w:pPr>
        <w:pStyle w:val="ListBullet"/>
      </w:pPr>
      <w:r>
        <w:t>Limited engagement due to performance constraints</w:t>
      </w:r>
    </w:p>
    <w:p>
      <w:pPr>
        <w:pStyle w:val="ListBullet"/>
      </w:pPr>
      <w:r>
        <w:t>Negative impact on search engine rankings</w:t>
      </w:r>
    </w:p>
    <w:p/>
    <w:p>
      <w:pPr>
        <w:pStyle w:val="Heading2"/>
        <w:jc w:val="left"/>
      </w:pPr>
      <w:r>
        <w:t>User Experience Audit</w:t>
      </w:r>
    </w:p>
    <w:p/>
    <w:p>
      <w:pPr>
        <w:pStyle w:val="Heading3"/>
        <w:jc w:val="left"/>
      </w:pPr>
      <w:r>
        <w:t>Navigation &amp; Information Architecture</w:t>
      </w:r>
    </w:p>
    <w:p/>
    <w:p>
      <w:r>
        <w:t>#### Primary Navigation Assessment</w:t>
      </w:r>
    </w:p>
    <w:p>
      <w:r>
        <w:rPr>
          <w:b/>
        </w:rPr>
        <w:t>Current Navigation Structure:</w:t>
      </w:r>
    </w:p>
    <w:p>
      <w:pPr>
        <w:pStyle w:val="ListBullet"/>
      </w:pPr>
      <w:r>
        <w:t>Standard horizontal navigation menu</w:t>
      </w:r>
    </w:p>
    <w:p>
      <w:pPr>
        <w:pStyle w:val="ListBullet"/>
      </w:pPr>
      <w:r>
        <w:t>Basic service categories and information pages</w:t>
      </w:r>
    </w:p>
    <w:p>
      <w:pPr>
        <w:pStyle w:val="ListBullet"/>
      </w:pPr>
      <w:r>
        <w:t>Contact information readily accessible</w:t>
      </w:r>
    </w:p>
    <w:p>
      <w:pPr>
        <w:pStyle w:val="ListBullet"/>
      </w:pPr>
      <w:r>
        <w:t>Search functionality not prominently featured</w:t>
      </w:r>
    </w:p>
    <w:p/>
    <w:p>
      <w:r>
        <w:rPr>
          <w:b/>
        </w:rPr>
        <w:t>Usability Issues Identified:</w:t>
      </w:r>
    </w:p>
    <w:p>
      <w:pPr>
        <w:pStyle w:val="ListNumber"/>
      </w:pPr>
      <w:r>
        <w:rPr>
          <w:b/>
        </w:rPr>
        <w:t>Navigation Depth</w:t>
      </w:r>
      <w:r>
        <w:t>: Multiple clicks required to reach conversion points</w:t>
      </w:r>
    </w:p>
    <w:p>
      <w:pPr>
        <w:pStyle w:val="ListNumber"/>
      </w:pPr>
      <w:r>
        <w:rPr>
          <w:b/>
        </w:rPr>
        <w:t>Information Scent</w:t>
      </w:r>
      <w:r>
        <w:t>: Unclear what users will find on each page</w:t>
      </w:r>
    </w:p>
    <w:p>
      <w:pPr>
        <w:pStyle w:val="ListNumber"/>
      </w:pPr>
      <w:r>
        <w:rPr>
          <w:b/>
        </w:rPr>
        <w:t>Call-to-Action Placement</w:t>
      </w:r>
      <w:r>
        <w:t>: CTAs not optimally positioned for conversion</w:t>
      </w:r>
    </w:p>
    <w:p>
      <w:pPr>
        <w:pStyle w:val="ListNumber"/>
      </w:pPr>
      <w:r>
        <w:rPr>
          <w:b/>
        </w:rPr>
        <w:t>Search Functionality</w:t>
      </w:r>
      <w:r>
        <w:t>: Limited search options for finding specific information</w:t>
      </w:r>
    </w:p>
    <w:p/>
    <w:p>
      <w:r>
        <w:t>#### Content Organisation</w:t>
      </w:r>
    </w:p>
    <w:p>
      <w:r>
        <w:rPr>
          <w:b/>
        </w:rPr>
        <w:t>Information Hierarchy:</w:t>
      </w:r>
    </w:p>
    <w:p>
      <w:pPr>
        <w:pStyle w:val="ListBullet"/>
      </w:pPr>
      <w:r>
        <w:t>Basic heading structure without strategic optimisation</w:t>
      </w:r>
    </w:p>
    <w:p>
      <w:pPr>
        <w:pStyle w:val="ListBullet"/>
      </w:pPr>
      <w:r>
        <w:t>Limited use of visual hierarchy to guide user attention</w:t>
      </w:r>
    </w:p>
    <w:p>
      <w:pPr>
        <w:pStyle w:val="ListBullet"/>
      </w:pPr>
      <w:r>
        <w:t>Insufficient content categorisation for easy scanning</w:t>
      </w:r>
    </w:p>
    <w:p>
      <w:pPr>
        <w:pStyle w:val="ListBullet"/>
      </w:pPr>
      <w:r>
        <w:t>Minimal use of bullet points, lists, and formatting for readability</w:t>
      </w:r>
    </w:p>
    <w:p/>
    <w:p>
      <w:r>
        <w:rPr>
          <w:b/>
        </w:rPr>
        <w:t>Content Accessibility:</w:t>
      </w:r>
    </w:p>
    <w:p>
      <w:pPr>
        <w:pStyle w:val="ListBullet"/>
      </w:pPr>
      <w:r>
        <w:t>Standard text formatting without readability optimisation</w:t>
      </w:r>
    </w:p>
    <w:p>
      <w:pPr>
        <w:pStyle w:val="ListBullet"/>
      </w:pPr>
      <w:r>
        <w:t>Limited use of visual elements to break up text-heavy pages</w:t>
      </w:r>
    </w:p>
    <w:p>
      <w:pPr>
        <w:pStyle w:val="ListBullet"/>
      </w:pPr>
      <w:r>
        <w:t>Insufficient white space and visual breathing room</w:t>
      </w:r>
    </w:p>
    <w:p>
      <w:pPr>
        <w:pStyle w:val="ListBullet"/>
      </w:pPr>
      <w:r>
        <w:t>Basic typography without hierarchy for improved scanning</w:t>
      </w:r>
    </w:p>
    <w:p/>
    <w:p>
      <w:pPr>
        <w:pStyle w:val="Heading3"/>
        <w:jc w:val="left"/>
      </w:pPr>
      <w:r>
        <w:t>User Flow Analysis</w:t>
      </w:r>
    </w:p>
    <w:p/>
    <w:p>
      <w:r>
        <w:t>#### Customer Journey Mapping</w:t>
      </w:r>
    </w:p>
    <w:p>
      <w:r>
        <w:rPr>
          <w:b/>
        </w:rPr>
        <w:t>Typical User Pathways:</w:t>
      </w:r>
    </w:p>
    <w:p>
      <w:pPr>
        <w:pStyle w:val="ListNumber"/>
      </w:pPr>
      <w:r>
        <w:rPr>
          <w:b/>
        </w:rPr>
        <w:t>Homepage Entry</w:t>
      </w:r>
      <w:r>
        <w:t xml:space="preserve"> → Service Pages → Contact/Quote</w:t>
      </w:r>
    </w:p>
    <w:p>
      <w:pPr>
        <w:pStyle w:val="ListNumber"/>
      </w:pPr>
      <w:r>
        <w:rPr>
          <w:b/>
        </w:rPr>
        <w:t>Google Search</w:t>
      </w:r>
      <w:r>
        <w:t xml:space="preserve"> → Service Page → Quote Request</w:t>
      </w:r>
    </w:p>
    <w:p>
      <w:pPr>
        <w:pStyle w:val="ListNumber"/>
      </w:pPr>
      <w:r>
        <w:rPr>
          <w:b/>
        </w:rPr>
        <w:t>Local Search</w:t>
      </w:r>
      <w:r>
        <w:t xml:space="preserve"> → Location Page → Phone Call</w:t>
      </w:r>
    </w:p>
    <w:p>
      <w:pPr>
        <w:pStyle w:val="ListNumber"/>
      </w:pPr>
      <w:r>
        <w:rPr>
          <w:b/>
        </w:rPr>
        <w:t>Referral</w:t>
      </w:r>
      <w:r>
        <w:t xml:space="preserve"> → Homepage → Service Investigation → Contact</w:t>
      </w:r>
    </w:p>
    <w:p/>
    <w:p>
      <w:r>
        <w:rPr>
          <w:b/>
        </w:rPr>
        <w:t>Friction Points Identified:</w:t>
      </w:r>
    </w:p>
    <w:p>
      <w:pPr>
        <w:pStyle w:val="ListBullet"/>
      </w:pPr>
      <w:r>
        <w:rPr>
          <w:b/>
        </w:rPr>
        <w:t>Information Overload</w:t>
      </w:r>
      <w:r>
        <w:t>: Too much information without clear priorities</w:t>
      </w:r>
    </w:p>
    <w:p>
      <w:pPr>
        <w:pStyle w:val="ListBullet"/>
      </w:pPr>
      <w:r>
        <w:rPr>
          <w:b/>
        </w:rPr>
        <w:t>Unclear Next Steps</w:t>
      </w:r>
      <w:r>
        <w:t>: Insufficient guidance on what action to take</w:t>
      </w:r>
    </w:p>
    <w:p>
      <w:pPr>
        <w:pStyle w:val="ListBullet"/>
      </w:pPr>
      <w:r>
        <w:rPr>
          <w:b/>
        </w:rPr>
        <w:t>Trust Building</w:t>
      </w:r>
      <w:r>
        <w:t>: Limited social proof and credibility indicators</w:t>
      </w:r>
    </w:p>
    <w:p>
      <w:pPr>
        <w:pStyle w:val="ListBullet"/>
      </w:pPr>
      <w:r>
        <w:rPr>
          <w:b/>
        </w:rPr>
        <w:t>Contact Barriers</w:t>
      </w:r>
      <w:r>
        <w:t>: Form complexity or unclear contact options</w:t>
      </w:r>
    </w:p>
    <w:p/>
    <w:p>
      <w:r>
        <w:t>#### Conversion Funnel Analysis</w:t>
      </w:r>
    </w:p>
    <w:p>
      <w:r>
        <w:rPr>
          <w:b/>
        </w:rPr>
        <w:t>Current Conversion Path Issues:</w:t>
      </w:r>
    </w:p>
    <w:p>
      <w:pPr>
        <w:pStyle w:val="ListNumber"/>
      </w:pPr>
      <w:r>
        <w:rPr>
          <w:b/>
        </w:rPr>
        <w:t>Awareness Stage</w:t>
      </w:r>
      <w:r>
        <w:t>: Limited educational content to build trust</w:t>
      </w:r>
    </w:p>
    <w:p>
      <w:pPr>
        <w:pStyle w:val="ListNumber"/>
      </w:pPr>
      <w:r>
        <w:rPr>
          <w:b/>
        </w:rPr>
        <w:t>Interest Stage</w:t>
      </w:r>
      <w:r>
        <w:t>: Insufficient compelling value proposition presentation</w:t>
      </w:r>
    </w:p>
    <w:p>
      <w:pPr>
        <w:pStyle w:val="ListNumber"/>
      </w:pPr>
      <w:r>
        <w:rPr>
          <w:b/>
        </w:rPr>
        <w:t>Consideration Stage</w:t>
      </w:r>
      <w:r>
        <w:t>: Lack of comparison tools and decision support</w:t>
      </w:r>
    </w:p>
    <w:p>
      <w:pPr>
        <w:pStyle w:val="ListNumber"/>
      </w:pPr>
      <w:r>
        <w:rPr>
          <w:b/>
        </w:rPr>
        <w:t>Action Stage</w:t>
      </w:r>
      <w:r>
        <w:t>: Suboptimal form design and conversion elements</w:t>
      </w:r>
    </w:p>
    <w:p/>
    <w:p>
      <w:pPr>
        <w:pStyle w:val="Heading3"/>
        <w:jc w:val="left"/>
      </w:pPr>
      <w:r>
        <w:t>Content User Experience</w:t>
      </w:r>
    </w:p>
    <w:p/>
    <w:p>
      <w:r>
        <w:t>#### Readability &amp; Comprehension</w:t>
      </w:r>
    </w:p>
    <w:p>
      <w:r>
        <w:rPr>
          <w:b/>
        </w:rPr>
        <w:t>Content Assessment:</w:t>
      </w:r>
    </w:p>
    <w:p>
      <w:pPr>
        <w:pStyle w:val="ListBullet"/>
      </w:pPr>
      <w:r>
        <w:rPr>
          <w:b/>
        </w:rPr>
        <w:t>Reading Level</w:t>
      </w:r>
      <w:r>
        <w:t>: Appropriate for general audience but could be more accessible</w:t>
      </w:r>
    </w:p>
    <w:p>
      <w:pPr>
        <w:pStyle w:val="ListBullet"/>
      </w:pPr>
      <w:r>
        <w:rPr>
          <w:b/>
        </w:rPr>
        <w:t>Content Length</w:t>
      </w:r>
      <w:r>
        <w:t>: Varies significantly without strategic optimisation</w:t>
      </w:r>
    </w:p>
    <w:p>
      <w:pPr>
        <w:pStyle w:val="ListBullet"/>
      </w:pPr>
      <w:r>
        <w:rPr>
          <w:b/>
        </w:rPr>
        <w:t>Formatting</w:t>
      </w:r>
      <w:r>
        <w:t>: Basic formatting without user experience optimisation</w:t>
      </w:r>
    </w:p>
    <w:p>
      <w:pPr>
        <w:pStyle w:val="ListBullet"/>
      </w:pPr>
      <w:r>
        <w:rPr>
          <w:b/>
        </w:rPr>
        <w:t>Visual Support</w:t>
      </w:r>
      <w:r>
        <w:t>: Limited use of images, diagrams, or visual aids</w:t>
      </w:r>
    </w:p>
    <w:p/>
    <w:p>
      <w:r>
        <w:rPr>
          <w:b/>
        </w:rPr>
        <w:t>Improvement Opportunities:</w:t>
      </w:r>
    </w:p>
    <w:p>
      <w:pPr>
        <w:pStyle w:val="ListBullet"/>
      </w:pPr>
      <w:r>
        <w:rPr>
          <w:b/>
        </w:rPr>
        <w:t>Scannable Content</w:t>
      </w:r>
      <w:r>
        <w:t>: Better use of headings, bullet points, and formatting</w:t>
      </w:r>
    </w:p>
    <w:p>
      <w:pPr>
        <w:pStyle w:val="ListBullet"/>
      </w:pPr>
      <w:r>
        <w:rPr>
          <w:b/>
        </w:rPr>
        <w:t>Visual Content</w:t>
      </w:r>
      <w:r>
        <w:t>: More infographics, photos, and visual explanations</w:t>
      </w:r>
    </w:p>
    <w:p>
      <w:pPr>
        <w:pStyle w:val="ListBullet"/>
      </w:pPr>
      <w:r>
        <w:rPr>
          <w:b/>
        </w:rPr>
        <w:t>Content Hierarchy</w:t>
      </w:r>
      <w:r>
        <w:t>: Strategic information prioritisation for user needs</w:t>
      </w:r>
    </w:p>
    <w:p>
      <w:pPr>
        <w:pStyle w:val="ListBullet"/>
      </w:pPr>
      <w:r>
        <w:rPr>
          <w:b/>
        </w:rPr>
        <w:t>Interactive Elements</w:t>
      </w:r>
      <w:r>
        <w:t>: Calculators, tools, and engaging content features</w:t>
      </w:r>
    </w:p>
    <w:p/>
    <w:p>
      <w:r>
        <w:t>#### Educational Value &amp; Trust Building</w:t>
      </w:r>
    </w:p>
    <w:p>
      <w:r>
        <w:rPr>
          <w:b/>
        </w:rPr>
        <w:t>Current Educational Content:</w:t>
      </w:r>
    </w:p>
    <w:p>
      <w:pPr>
        <w:pStyle w:val="ListBullet"/>
      </w:pPr>
      <w:r>
        <w:t>Basic service explanations and company information</w:t>
      </w:r>
    </w:p>
    <w:p>
      <w:pPr>
        <w:pStyle w:val="ListBullet"/>
      </w:pPr>
      <w:r>
        <w:t>Limited educational resources about solar technology</w:t>
      </w:r>
    </w:p>
    <w:p>
      <w:pPr>
        <w:pStyle w:val="ListBullet"/>
      </w:pPr>
      <w:r>
        <w:t>Minimal case studies or customer success stories</w:t>
      </w:r>
    </w:p>
    <w:p>
      <w:pPr>
        <w:pStyle w:val="ListBullet"/>
      </w:pPr>
      <w:r>
        <w:t>Insufficient technical information for informed decision-making</w:t>
      </w:r>
    </w:p>
    <w:p/>
    <w:p>
      <w:r>
        <w:rPr>
          <w:b/>
        </w:rPr>
        <w:t>Trust Building Elements:</w:t>
      </w:r>
    </w:p>
    <w:p>
      <w:pPr>
        <w:pStyle w:val="ListBullet"/>
      </w:pPr>
      <w:r>
        <w:t>Company experience (35+ years) prominently featured</w:t>
      </w:r>
    </w:p>
    <w:p>
      <w:pPr>
        <w:pStyle w:val="ListBullet"/>
      </w:pPr>
      <w:r>
        <w:t>Basic testimonials and customer feedback</w:t>
      </w:r>
    </w:p>
    <w:p>
      <w:pPr>
        <w:pStyle w:val="ListBullet"/>
      </w:pPr>
      <w:r>
        <w:t>Professional certifications and accreditations</w:t>
      </w:r>
    </w:p>
    <w:p>
      <w:pPr>
        <w:pStyle w:val="ListBullet"/>
      </w:pPr>
      <w:r>
        <w:t>Limited social proof and community connection evidence</w:t>
      </w:r>
    </w:p>
    <w:p/>
    <w:p>
      <w:pPr>
        <w:pStyle w:val="Heading2"/>
        <w:jc w:val="left"/>
      </w:pPr>
      <w:r>
        <w:t>Conversion Path Analysis</w:t>
      </w:r>
    </w:p>
    <w:p/>
    <w:p>
      <w:pPr>
        <w:pStyle w:val="Heading3"/>
        <w:jc w:val="left"/>
      </w:pPr>
      <w:r>
        <w:t>Current Conversion Elements</w:t>
      </w:r>
    </w:p>
    <w:p/>
    <w:p>
      <w:r>
        <w:t>#### Call-to-Action Analysis</w:t>
      </w:r>
    </w:p>
    <w:p>
      <w:r>
        <w:rPr>
          <w:b/>
        </w:rPr>
        <w:t>Primary CTAs Identified:</w:t>
      </w:r>
    </w:p>
    <w:p>
      <w:pPr>
        <w:pStyle w:val="ListBullet"/>
      </w:pPr>
      <w:r>
        <w:t>"Get Quote" buttons and forms</w:t>
      </w:r>
    </w:p>
    <w:p>
      <w:pPr>
        <w:pStyle w:val="ListBullet"/>
      </w:pPr>
      <w:r>
        <w:t>Phone contact information</w:t>
      </w:r>
    </w:p>
    <w:p>
      <w:pPr>
        <w:pStyle w:val="ListBullet"/>
      </w:pPr>
      <w:r>
        <w:t>Email contact options</w:t>
      </w:r>
    </w:p>
    <w:p>
      <w:pPr>
        <w:pStyle w:val="ListBullet"/>
      </w:pPr>
      <w:r>
        <w:t>Basic consultation request functionality</w:t>
      </w:r>
    </w:p>
    <w:p/>
    <w:p>
      <w:r>
        <w:rPr>
          <w:b/>
        </w:rPr>
        <w:t>CTA Effectiveness Assessment:</w:t>
      </w:r>
    </w:p>
    <w:p>
      <w:pPr>
        <w:pStyle w:val="ListBullet"/>
      </w:pPr>
      <w:r>
        <w:rPr>
          <w:b/>
        </w:rPr>
        <w:t>Visibility</w:t>
      </w:r>
      <w:r>
        <w:t>: CTAs present but not optimally positioned</w:t>
      </w:r>
    </w:p>
    <w:p>
      <w:pPr>
        <w:pStyle w:val="ListBullet"/>
      </w:pPr>
      <w:r>
        <w:rPr>
          <w:b/>
        </w:rPr>
        <w:t>Clarity</w:t>
      </w:r>
      <w:r>
        <w:t>: Basic action language without persuasive optimisation</w:t>
      </w:r>
    </w:p>
    <w:p>
      <w:pPr>
        <w:pStyle w:val="ListBullet"/>
      </w:pPr>
      <w:r>
        <w:rPr>
          <w:b/>
        </w:rPr>
        <w:t>Urgency</w:t>
      </w:r>
      <w:r>
        <w:t>: Limited urgency or incentive messaging</w:t>
      </w:r>
    </w:p>
    <w:p>
      <w:pPr>
        <w:pStyle w:val="ListBullet"/>
      </w:pPr>
      <w:r>
        <w:rPr>
          <w:b/>
        </w:rPr>
        <w:t>Trust</w:t>
      </w:r>
      <w:r>
        <w:t>: Insufficient trust indicators near conversion points</w:t>
      </w:r>
    </w:p>
    <w:p/>
    <w:p>
      <w:r>
        <w:t>#### Form Design &amp; Usability</w:t>
      </w:r>
    </w:p>
    <w:p>
      <w:r>
        <w:rPr>
          <w:b/>
        </w:rPr>
        <w:t>Quote Request Form Analysis:</w:t>
      </w:r>
    </w:p>
    <w:p>
      <w:pPr>
        <w:pStyle w:val="ListBullet"/>
      </w:pPr>
      <w:r>
        <w:rPr>
          <w:b/>
        </w:rPr>
        <w:t>Field Requirements</w:t>
      </w:r>
      <w:r>
        <w:t>: Standard contact information collection</w:t>
      </w:r>
    </w:p>
    <w:p>
      <w:pPr>
        <w:pStyle w:val="ListBullet"/>
      </w:pPr>
      <w:r>
        <w:rPr>
          <w:b/>
        </w:rPr>
        <w:t>Form Length</w:t>
      </w:r>
      <w:r>
        <w:t>: Appropriate length but not optimised for conversion</w:t>
      </w:r>
    </w:p>
    <w:p>
      <w:pPr>
        <w:pStyle w:val="ListBullet"/>
      </w:pPr>
      <w:r>
        <w:rPr>
          <w:b/>
        </w:rPr>
        <w:t>Visual Design</w:t>
      </w:r>
      <w:r>
        <w:t>: Basic form styling without conversion optimisation</w:t>
      </w:r>
    </w:p>
    <w:p>
      <w:pPr>
        <w:pStyle w:val="ListBullet"/>
      </w:pPr>
      <w:r>
        <w:rPr>
          <w:b/>
        </w:rPr>
        <w:t>Submission Process</w:t>
      </w:r>
      <w:r>
        <w:t>: Standard form submission without optimisation</w:t>
      </w:r>
    </w:p>
    <w:p/>
    <w:p>
      <w:r>
        <w:rPr>
          <w:b/>
        </w:rPr>
        <w:t>Form Optimisation Opportunities:</w:t>
      </w:r>
    </w:p>
    <w:p>
      <w:pPr>
        <w:pStyle w:val="ListNumber"/>
      </w:pPr>
      <w:r>
        <w:rPr>
          <w:b/>
        </w:rPr>
        <w:t>Field Reduction</w:t>
      </w:r>
      <w:r>
        <w:t>: Minimise required fields to reduce friction</w:t>
      </w:r>
    </w:p>
    <w:p>
      <w:pPr>
        <w:pStyle w:val="ListNumber"/>
      </w:pPr>
      <w:r>
        <w:rPr>
          <w:b/>
        </w:rPr>
        <w:t>Progressive Disclosure</w:t>
      </w:r>
      <w:r>
        <w:t>: Multi-step forms for higher completion rates</w:t>
      </w:r>
    </w:p>
    <w:p>
      <w:pPr>
        <w:pStyle w:val="ListNumber"/>
      </w:pPr>
      <w:r>
        <w:rPr>
          <w:b/>
        </w:rPr>
        <w:t>Trust Indicators</w:t>
      </w:r>
      <w:r>
        <w:t>: Security badges and privacy assurances</w:t>
      </w:r>
    </w:p>
    <w:p>
      <w:pPr>
        <w:pStyle w:val="ListNumber"/>
      </w:pPr>
      <w:r>
        <w:rPr>
          <w:b/>
        </w:rPr>
        <w:t>Immediate Feedback</w:t>
      </w:r>
      <w:r>
        <w:t>: Instant acknowledgment and next steps communication</w:t>
      </w:r>
    </w:p>
    <w:p/>
    <w:p>
      <w:pPr>
        <w:pStyle w:val="Heading3"/>
        <w:jc w:val="left"/>
      </w:pPr>
      <w:r>
        <w:t>Trust &amp; Credibility Elements</w:t>
      </w:r>
    </w:p>
    <w:p/>
    <w:p>
      <w:r>
        <w:t>#### Social Proof Assessment</w:t>
      </w:r>
    </w:p>
    <w:p>
      <w:r>
        <w:rPr>
          <w:b/>
        </w:rPr>
        <w:t>Current Social Proof Elements:</w:t>
      </w:r>
    </w:p>
    <w:p>
      <w:pPr>
        <w:pStyle w:val="ListBullet"/>
      </w:pPr>
      <w:r>
        <w:t>Customer testimonials (limited)</w:t>
      </w:r>
    </w:p>
    <w:p>
      <w:pPr>
        <w:pStyle w:val="ListBullet"/>
      </w:pPr>
      <w:r>
        <w:t>Years of experience prominently displayed</w:t>
      </w:r>
    </w:p>
    <w:p>
      <w:pPr>
        <w:pStyle w:val="ListBullet"/>
      </w:pPr>
      <w:r>
        <w:t>Basic certifications and professional memberships</w:t>
      </w:r>
    </w:p>
    <w:p>
      <w:pPr>
        <w:pStyle w:val="ListBullet"/>
      </w:pPr>
      <w:r>
        <w:t>Limited review integration or rating displays</w:t>
      </w:r>
    </w:p>
    <w:p/>
    <w:p>
      <w:r>
        <w:rPr>
          <w:b/>
        </w:rPr>
        <w:t>Enhancement Opportunities:</w:t>
      </w:r>
    </w:p>
    <w:p>
      <w:pPr>
        <w:pStyle w:val="ListBullet"/>
      </w:pPr>
      <w:r>
        <w:rPr>
          <w:b/>
        </w:rPr>
        <w:t>Review Integration</w:t>
      </w:r>
      <w:r>
        <w:t>: Google Reviews and third-party review platforms</w:t>
      </w:r>
    </w:p>
    <w:p>
      <w:pPr>
        <w:pStyle w:val="ListBullet"/>
      </w:pPr>
      <w:r>
        <w:rPr>
          <w:b/>
        </w:rPr>
        <w:t>Case Studies</w:t>
      </w:r>
      <w:r>
        <w:t>: Detailed customer success stories with specific results</w:t>
      </w:r>
    </w:p>
    <w:p>
      <w:pPr>
        <w:pStyle w:val="ListBullet"/>
      </w:pPr>
      <w:r>
        <w:rPr>
          <w:b/>
        </w:rPr>
        <w:t>Community Involvement</w:t>
      </w:r>
      <w:r>
        <w:t>: Local community connections and partnerships</w:t>
      </w:r>
    </w:p>
    <w:p>
      <w:pPr>
        <w:pStyle w:val="ListBullet"/>
      </w:pPr>
      <w:r>
        <w:rPr>
          <w:b/>
        </w:rPr>
        <w:t>Industry Recognition</w:t>
      </w:r>
      <w:r>
        <w:t>: Awards, certifications, and professional achievements</w:t>
      </w:r>
    </w:p>
    <w:p/>
    <w:p>
      <w:r>
        <w:t>#### Authority &amp; Expertise Indicators</w:t>
      </w:r>
    </w:p>
    <w:p>
      <w:r>
        <w:rPr>
          <w:b/>
        </w:rPr>
        <w:t>Current Authority Building:</w:t>
      </w:r>
    </w:p>
    <w:p>
      <w:pPr>
        <w:pStyle w:val="ListBullet"/>
      </w:pPr>
      <w:r>
        <w:t>35+ years experience highlighting industry expertise</w:t>
      </w:r>
    </w:p>
    <w:p>
      <w:pPr>
        <w:pStyle w:val="ListBullet"/>
      </w:pPr>
      <w:r>
        <w:t>Professional service approach and company positioning</w:t>
      </w:r>
    </w:p>
    <w:p>
      <w:pPr>
        <w:pStyle w:val="ListBullet"/>
      </w:pPr>
      <w:r>
        <w:t>Basic technical knowledge demonstration</w:t>
      </w:r>
    </w:p>
    <w:p>
      <w:pPr>
        <w:pStyle w:val="ListBullet"/>
      </w:pPr>
      <w:r>
        <w:t>Limited thought leadership or educational authority</w:t>
      </w:r>
    </w:p>
    <w:p/>
    <w:p>
      <w:r>
        <w:rPr>
          <w:b/>
        </w:rPr>
        <w:t>Improvement Potential:</w:t>
      </w:r>
    </w:p>
    <w:p>
      <w:pPr>
        <w:pStyle w:val="ListBullet"/>
      </w:pPr>
      <w:r>
        <w:rPr>
          <w:b/>
        </w:rPr>
        <w:t>Educational Content</w:t>
      </w:r>
      <w:r>
        <w:t>: Comprehensive guides and resources</w:t>
      </w:r>
    </w:p>
    <w:p>
      <w:pPr>
        <w:pStyle w:val="ListBullet"/>
      </w:pPr>
      <w:r>
        <w:rPr>
          <w:b/>
        </w:rPr>
        <w:t>Expert Positioning</w:t>
      </w:r>
      <w:r>
        <w:t>: Industry insights and thought leadership content</w:t>
      </w:r>
    </w:p>
    <w:p>
      <w:pPr>
        <w:pStyle w:val="ListBullet"/>
      </w:pPr>
      <w:r>
        <w:rPr>
          <w:b/>
        </w:rPr>
        <w:t>Professional Credentials</w:t>
      </w:r>
      <w:r>
        <w:t>: Detailed certification and qualification display</w:t>
      </w:r>
    </w:p>
    <w:p>
      <w:pPr>
        <w:pStyle w:val="ListBullet"/>
      </w:pPr>
      <w:r>
        <w:rPr>
          <w:b/>
        </w:rPr>
        <w:t>Media Mentions</w:t>
      </w:r>
      <w:r>
        <w:t>: Press coverage and industry recognition</w:t>
      </w:r>
    </w:p>
    <w:p/>
    <w:p>
      <w:pPr>
        <w:pStyle w:val="Heading2"/>
        <w:jc w:val="left"/>
      </w:pPr>
      <w:r>
        <w:t>Mobile User Experience</w:t>
      </w:r>
    </w:p>
    <w:p/>
    <w:p>
      <w:pPr>
        <w:pStyle w:val="Heading3"/>
        <w:jc w:val="left"/>
      </w:pPr>
      <w:r>
        <w:t>Mobile Responsiveness Assessment</w:t>
      </w:r>
    </w:p>
    <w:p/>
    <w:p>
      <w:r>
        <w:t>#### Current Mobile Performance</w:t>
      </w:r>
    </w:p>
    <w:p>
      <w:r>
        <w:rPr>
          <w:b/>
        </w:rPr>
        <w:t>Technical Mobile Compatibility:</w:t>
      </w:r>
    </w:p>
    <w:p>
      <w:pPr>
        <w:pStyle w:val="ListBullet"/>
      </w:pPr>
      <w:r>
        <w:t>Basic responsive design implementation</w:t>
      </w:r>
    </w:p>
    <w:p>
      <w:pPr>
        <w:pStyle w:val="ListBullet"/>
      </w:pPr>
      <w:r>
        <w:t>Standard mobile navigation functionality</w:t>
      </w:r>
    </w:p>
    <w:p>
      <w:pPr>
        <w:pStyle w:val="ListBullet"/>
      </w:pPr>
      <w:r>
        <w:t>Basic touch interaction optimisation</w:t>
      </w:r>
    </w:p>
    <w:p>
      <w:pPr>
        <w:pStyle w:val="ListBullet"/>
      </w:pPr>
      <w:r>
        <w:t>Standard mobile loading performance</w:t>
      </w:r>
    </w:p>
    <w:p/>
    <w:p>
      <w:r>
        <w:rPr>
          <w:b/>
        </w:rPr>
        <w:t>User Experience Issues:</w:t>
      </w:r>
    </w:p>
    <w:p>
      <w:pPr>
        <w:pStyle w:val="ListBullet"/>
      </w:pPr>
      <w:r>
        <w:rPr>
          <w:b/>
        </w:rPr>
        <w:t>Navigation Complexity</w:t>
      </w:r>
      <w:r>
        <w:t>: Mobile menu may be difficult to use</w:t>
      </w:r>
    </w:p>
    <w:p>
      <w:pPr>
        <w:pStyle w:val="ListBullet"/>
      </w:pPr>
      <w:r>
        <w:rPr>
          <w:b/>
        </w:rPr>
        <w:t>Content Density</w:t>
      </w:r>
      <w:r>
        <w:t>: Text-heavy pages challenging on mobile screens</w:t>
      </w:r>
    </w:p>
    <w:p>
      <w:pPr>
        <w:pStyle w:val="ListBullet"/>
      </w:pPr>
      <w:r>
        <w:rPr>
          <w:b/>
        </w:rPr>
        <w:t>Form Interaction</w:t>
      </w:r>
      <w:r>
        <w:t>: Standard forms not optimised for mobile input</w:t>
      </w:r>
    </w:p>
    <w:p>
      <w:pPr>
        <w:pStyle w:val="ListBullet"/>
      </w:pPr>
      <w:r>
        <w:rPr>
          <w:b/>
        </w:rPr>
        <w:t>Loading Performance</w:t>
      </w:r>
      <w:r>
        <w:t>: Potential performance issues on mobile networks</w:t>
      </w:r>
    </w:p>
    <w:p/>
    <w:p>
      <w:r>
        <w:t>#### Mobile Conversion Optimisation</w:t>
      </w:r>
    </w:p>
    <w:p/>
    <w:p>
      <w:r>
        <w:t>#### Touch Interface Design</w:t>
      </w:r>
    </w:p>
    <w:p>
      <w:r>
        <w:rPr>
          <w:b/>
        </w:rPr>
        <w:t>Current Mobile Interaction:</w:t>
      </w:r>
    </w:p>
    <w:p>
      <w:pPr>
        <w:pStyle w:val="ListBullet"/>
      </w:pPr>
      <w:r>
        <w:t>Standard button sizes for touch interaction</w:t>
      </w:r>
    </w:p>
    <w:p>
      <w:pPr>
        <w:pStyle w:val="ListBullet"/>
      </w:pPr>
      <w:r>
        <w:t>Basic mobile form functionality</w:t>
      </w:r>
    </w:p>
    <w:p>
      <w:pPr>
        <w:pStyle w:val="ListBullet"/>
      </w:pPr>
      <w:r>
        <w:t>Standard mobile navigation patterns</w:t>
      </w:r>
    </w:p>
    <w:p>
      <w:pPr>
        <w:pStyle w:val="ListBullet"/>
      </w:pPr>
      <w:r>
        <w:t>Limited mobile-specific features</w:t>
      </w:r>
    </w:p>
    <w:p/>
    <w:p>
      <w:r>
        <w:rPr>
          <w:b/>
        </w:rPr>
        <w:t>Optimisation Opportunities:</w:t>
      </w:r>
    </w:p>
    <w:p>
      <w:pPr>
        <w:pStyle w:val="ListBullet"/>
      </w:pPr>
      <w:r>
        <w:rPr>
          <w:b/>
        </w:rPr>
        <w:t>Touch Target Size</w:t>
      </w:r>
      <w:r>
        <w:t>: Ensure all interactive elements meet accessibility standards</w:t>
      </w:r>
    </w:p>
    <w:p>
      <w:pPr>
        <w:pStyle w:val="ListBullet"/>
      </w:pPr>
      <w:r>
        <w:rPr>
          <w:b/>
        </w:rPr>
        <w:t>Swipe Gestures</w:t>
      </w:r>
      <w:r>
        <w:t>: Implement intuitive mobile gestures where appropriate</w:t>
      </w:r>
    </w:p>
    <w:p>
      <w:pPr>
        <w:pStyle w:val="ListBullet"/>
      </w:pPr>
      <w:r>
        <w:rPr>
          <w:b/>
        </w:rPr>
        <w:t>Mobile-First Design</w:t>
      </w:r>
      <w:r>
        <w:t>: Prioritise mobile user experience in design decisions</w:t>
      </w:r>
    </w:p>
    <w:p>
      <w:pPr>
        <w:pStyle w:val="ListBullet"/>
      </w:pPr>
      <w:r>
        <w:rPr>
          <w:b/>
        </w:rPr>
        <w:t>App-Like Experience</w:t>
      </w:r>
      <w:r>
        <w:t>: Progressive web app features for improved engagement</w:t>
      </w:r>
    </w:p>
    <w:p/>
    <w:p>
      <w:r>
        <w:t>#### Mobile Content Strategy</w:t>
      </w:r>
    </w:p>
    <w:p>
      <w:r>
        <w:rPr>
          <w:b/>
        </w:rPr>
        <w:t>Current Mobile Content:</w:t>
      </w:r>
    </w:p>
    <w:p>
      <w:pPr>
        <w:pStyle w:val="ListBullet"/>
      </w:pPr>
      <w:r>
        <w:t>Desktop content adapted for mobile without optimisation</w:t>
      </w:r>
    </w:p>
    <w:p>
      <w:pPr>
        <w:pStyle w:val="ListBullet"/>
      </w:pPr>
      <w:r>
        <w:t>Standard mobile text sizing and formatting</w:t>
      </w:r>
    </w:p>
    <w:p>
      <w:pPr>
        <w:pStyle w:val="ListBullet"/>
      </w:pPr>
      <w:r>
        <w:t>Basic mobile image optimisation</w:t>
      </w:r>
    </w:p>
    <w:p>
      <w:pPr>
        <w:pStyle w:val="ListBullet"/>
      </w:pPr>
      <w:r>
        <w:t>Limited mobile-specific content considerations</w:t>
      </w:r>
    </w:p>
    <w:p/>
    <w:p>
      <w:r>
        <w:rPr>
          <w:b/>
        </w:rPr>
        <w:t>Mobile-Specific Improvements:</w:t>
      </w:r>
    </w:p>
    <w:p>
      <w:pPr>
        <w:pStyle w:val="ListBullet"/>
      </w:pPr>
      <w:r>
        <w:rPr>
          <w:b/>
        </w:rPr>
        <w:t>Content Prioritisation</w:t>
      </w:r>
      <w:r>
        <w:t>: Most important information prominently featured</w:t>
      </w:r>
    </w:p>
    <w:p>
      <w:pPr>
        <w:pStyle w:val="ListBullet"/>
      </w:pPr>
      <w:r>
        <w:rPr>
          <w:b/>
        </w:rPr>
        <w:t>Scannable Format</w:t>
      </w:r>
      <w:r>
        <w:t>: Bullet points, short paragraphs, clear headings</w:t>
      </w:r>
    </w:p>
    <w:p>
      <w:pPr>
        <w:pStyle w:val="ListBullet"/>
      </w:pPr>
      <w:r>
        <w:rPr>
          <w:b/>
        </w:rPr>
        <w:t>Visual Content</w:t>
      </w:r>
      <w:r>
        <w:t>: More images and visual elements for mobile engagement</w:t>
      </w:r>
    </w:p>
    <w:p>
      <w:pPr>
        <w:pStyle w:val="ListBullet"/>
      </w:pPr>
      <w:r>
        <w:rPr>
          <w:b/>
        </w:rPr>
        <w:t>Local Features</w:t>
      </w:r>
      <w:r>
        <w:t>: Click-to-call, maps integration, location-specific features</w:t>
      </w:r>
    </w:p>
    <w:p/>
    <w:p>
      <w:pPr>
        <w:pStyle w:val="Heading2"/>
        <w:jc w:val="left"/>
      </w:pPr>
      <w:r>
        <w:t>Accessibility Assessment</w:t>
      </w:r>
    </w:p>
    <w:p/>
    <w:p>
      <w:pPr>
        <w:pStyle w:val="Heading3"/>
        <w:jc w:val="left"/>
      </w:pPr>
      <w:r>
        <w:t>WCAG Compliance Analysis</w:t>
      </w:r>
    </w:p>
    <w:p/>
    <w:p>
      <w:r>
        <w:t>#### Current Accessibility Status</w:t>
      </w:r>
    </w:p>
    <w:p>
      <w:r>
        <w:rPr>
          <w:b/>
        </w:rPr>
        <w:t>Basic Accessibility Features:</w:t>
      </w:r>
    </w:p>
    <w:p>
      <w:pPr>
        <w:pStyle w:val="ListBullet"/>
      </w:pPr>
      <w:r>
        <w:t>Standard HTML structure with semantic elements</w:t>
      </w:r>
    </w:p>
    <w:p>
      <w:pPr>
        <w:pStyle w:val="ListBullet"/>
      </w:pPr>
      <w:r>
        <w:t>Basic keyboard navigation functionality</w:t>
      </w:r>
    </w:p>
    <w:p>
      <w:pPr>
        <w:pStyle w:val="ListBullet"/>
      </w:pPr>
      <w:r>
        <w:t>Standard colour contrast ratios</w:t>
      </w:r>
    </w:p>
    <w:p>
      <w:pPr>
        <w:pStyle w:val="ListBullet"/>
      </w:pPr>
      <w:r>
        <w:t>Alt text for images (implementation varies)</w:t>
      </w:r>
    </w:p>
    <w:p/>
    <w:p>
      <w:r>
        <w:rPr>
          <w:b/>
        </w:rPr>
        <w:t>Accessibility Gaps Identified:</w:t>
      </w:r>
    </w:p>
    <w:p>
      <w:pPr>
        <w:pStyle w:val="ListBullet"/>
      </w:pPr>
      <w:r>
        <w:rPr>
          <w:b/>
        </w:rPr>
        <w:t>Colour Contrast</w:t>
      </w:r>
      <w:r>
        <w:t>: Some elements may not meet WCAG AA standards</w:t>
      </w:r>
    </w:p>
    <w:p>
      <w:pPr>
        <w:pStyle w:val="ListBullet"/>
      </w:pPr>
      <w:r>
        <w:rPr>
          <w:b/>
        </w:rPr>
        <w:t>Keyboard Navigation</w:t>
      </w:r>
      <w:r>
        <w:t>: Full keyboard accessibility needs verification</w:t>
      </w:r>
    </w:p>
    <w:p>
      <w:pPr>
        <w:pStyle w:val="ListBullet"/>
      </w:pPr>
      <w:r>
        <w:rPr>
          <w:b/>
        </w:rPr>
        <w:t>Screen Reader Compatibility</w:t>
      </w:r>
      <w:r>
        <w:t>: Limited optimisation for assistive technologies</w:t>
      </w:r>
    </w:p>
    <w:p>
      <w:pPr>
        <w:pStyle w:val="ListBullet"/>
      </w:pPr>
      <w:r>
        <w:rPr>
          <w:b/>
        </w:rPr>
        <w:t>Focus Indicators</w:t>
      </w:r>
      <w:r>
        <w:t>: Visual focus indicators may need enhancement</w:t>
      </w:r>
    </w:p>
    <w:p/>
    <w:p>
      <w:r>
        <w:t>#### Inclusive Design Opportunities</w:t>
      </w:r>
    </w:p>
    <w:p>
      <w:r>
        <w:rPr>
          <w:b/>
        </w:rPr>
        <w:t>Universal Design Principles:</w:t>
      </w:r>
    </w:p>
    <w:p>
      <w:pPr>
        <w:pStyle w:val="ListBullet"/>
      </w:pPr>
      <w:r>
        <w:rPr>
          <w:b/>
        </w:rPr>
        <w:t>Clear Navigation</w:t>
      </w:r>
      <w:r>
        <w:t>: Simple, consistent navigation for all users</w:t>
      </w:r>
    </w:p>
    <w:p>
      <w:pPr>
        <w:pStyle w:val="ListBullet"/>
      </w:pPr>
      <w:r>
        <w:rPr>
          <w:b/>
        </w:rPr>
        <w:t>Readable Fonts</w:t>
      </w:r>
      <w:r>
        <w:t>: High-contrast, readable typography</w:t>
      </w:r>
    </w:p>
    <w:p>
      <w:pPr>
        <w:pStyle w:val="ListBullet"/>
      </w:pPr>
      <w:r>
        <w:rPr>
          <w:b/>
        </w:rPr>
        <w:t>Alternative Formats</w:t>
      </w:r>
      <w:r>
        <w:t>: Multiple ways to access information</w:t>
      </w:r>
    </w:p>
    <w:p>
      <w:pPr>
        <w:pStyle w:val="ListBullet"/>
      </w:pPr>
      <w:r>
        <w:rPr>
          <w:b/>
        </w:rPr>
        <w:t>Error Prevention</w:t>
      </w:r>
      <w:r>
        <w:t>: Clear error messages and prevention strategies</w:t>
      </w:r>
    </w:p>
    <w:p/>
    <w:p>
      <w:r>
        <w:rPr>
          <w:b/>
        </w:rPr>
        <w:t>Implementation Priorities:</w:t>
      </w:r>
    </w:p>
    <w:p>
      <w:pPr>
        <w:pStyle w:val="ListNumber"/>
      </w:pPr>
      <w:r>
        <w:rPr>
          <w:b/>
        </w:rPr>
        <w:t>Colour Contrast</w:t>
      </w:r>
      <w:r>
        <w:t>: Ensure all text meets WCAG AA standards (4.5:1 ratio)</w:t>
      </w:r>
    </w:p>
    <w:p>
      <w:pPr>
        <w:pStyle w:val="ListNumber"/>
      </w:pPr>
      <w:r>
        <w:rPr>
          <w:b/>
        </w:rPr>
        <w:t>Keyboard Navigation</w:t>
      </w:r>
      <w:r>
        <w:t>: Complete keyboard accessibility for all functions</w:t>
      </w:r>
    </w:p>
    <w:p>
      <w:pPr>
        <w:pStyle w:val="ListNumber"/>
      </w:pPr>
      <w:r>
        <w:rPr>
          <w:b/>
        </w:rPr>
        <w:t>Screen Readers</w:t>
      </w:r>
      <w:r>
        <w:t>: Proper heading structure and alt text implementation</w:t>
      </w:r>
    </w:p>
    <w:p>
      <w:pPr>
        <w:pStyle w:val="ListNumber"/>
      </w:pPr>
      <w:r>
        <w:rPr>
          <w:b/>
        </w:rPr>
        <w:t>Form Labels</w:t>
      </w:r>
      <w:r>
        <w:t>: Clear, descriptive form labels and instructions</w:t>
      </w:r>
    </w:p>
    <w:p/>
    <w:p>
      <w:pPr>
        <w:pStyle w:val="Heading2"/>
        <w:jc w:val="left"/>
      </w:pPr>
      <w:r>
        <w:t>UI Design Recommendations</w:t>
      </w:r>
    </w:p>
    <w:p/>
    <w:p>
      <w:pPr>
        <w:pStyle w:val="Heading3"/>
        <w:jc w:val="left"/>
      </w:pPr>
      <w:r>
        <w:t>Visual Design Enhancement Strategy</w:t>
      </w:r>
    </w:p>
    <w:p/>
    <w:p>
      <w:r>
        <w:t>#### Brand Visual Identity</w:t>
      </w:r>
    </w:p>
    <w:p>
      <w:r>
        <w:rPr>
          <w:b/>
        </w:rPr>
        <w:t>Enhanced Brand Expression:</w:t>
      </w:r>
    </w:p>
    <w:p>
      <w:pPr>
        <w:pStyle w:val="ListBullet"/>
      </w:pPr>
      <w:r>
        <w:rPr>
          <w:b/>
        </w:rPr>
        <w:t>Colour Palette Expansion</w:t>
      </w:r>
      <w:r>
        <w:t>: Strategic colour usage for conversion optimisation</w:t>
      </w:r>
    </w:p>
    <w:p>
      <w:pPr>
        <w:pStyle w:val="ListBullet"/>
      </w:pPr>
      <w:r>
        <w:rPr>
          <w:b/>
        </w:rPr>
        <w:t>Typography Hierarchy</w:t>
      </w:r>
      <w:r>
        <w:t>: Clear information hierarchy through font sizing and weighting</w:t>
      </w:r>
    </w:p>
    <w:p>
      <w:pPr>
        <w:pStyle w:val="ListBullet"/>
      </w:pPr>
      <w:r>
        <w:rPr>
          <w:b/>
        </w:rPr>
        <w:t>Visual Elements</w:t>
      </w:r>
      <w:r>
        <w:t>: Custom graphics, icons, and visual elements supporting brand identity</w:t>
      </w:r>
    </w:p>
    <w:p>
      <w:pPr>
        <w:pStyle w:val="ListBullet"/>
      </w:pPr>
      <w:r>
        <w:rPr>
          <w:b/>
        </w:rPr>
        <w:t>Photography Style</w:t>
      </w:r>
      <w:r>
        <w:t>: Professional, local photography showcasing installations and customers</w:t>
      </w:r>
    </w:p>
    <w:p/>
    <w:p>
      <w:r>
        <w:t>#### Layout &amp; Information Architecture</w:t>
      </w:r>
    </w:p>
    <w:p>
      <w:r>
        <w:rPr>
          <w:b/>
        </w:rPr>
        <w:t>Improved Layout Design:</w:t>
      </w:r>
    </w:p>
    <w:p>
      <w:pPr>
        <w:pStyle w:val="ListBullet"/>
      </w:pPr>
      <w:r>
        <w:rPr>
          <w:b/>
        </w:rPr>
        <w:t>Grid System</w:t>
      </w:r>
      <w:r>
        <w:t>: Consistent grid system for professional appearance</w:t>
      </w:r>
    </w:p>
    <w:p>
      <w:pPr>
        <w:pStyle w:val="ListBullet"/>
      </w:pPr>
      <w:r>
        <w:rPr>
          <w:b/>
        </w:rPr>
        <w:t>White Space</w:t>
      </w:r>
      <w:r>
        <w:t>: Strategic use of white space for improved readability</w:t>
      </w:r>
    </w:p>
    <w:p>
      <w:pPr>
        <w:pStyle w:val="ListBullet"/>
      </w:pPr>
      <w:r>
        <w:rPr>
          <w:b/>
        </w:rPr>
        <w:t>Visual Hierarchy</w:t>
      </w:r>
      <w:r>
        <w:t>: Clear information prioritisation through design elements</w:t>
      </w:r>
    </w:p>
    <w:p>
      <w:pPr>
        <w:pStyle w:val="ListBullet"/>
      </w:pPr>
      <w:r>
        <w:rPr>
          <w:b/>
        </w:rPr>
        <w:t>Responsive Design</w:t>
      </w:r>
      <w:r>
        <w:t>: Mobile-first design approach for optimal cross-device experience</w:t>
      </w:r>
    </w:p>
    <w:p/>
    <w:p>
      <w:pPr>
        <w:pStyle w:val="Heading3"/>
        <w:jc w:val="left"/>
      </w:pPr>
      <w:r>
        <w:t>Component Design System</w:t>
      </w:r>
    </w:p>
    <w:p/>
    <w:p>
      <w:r>
        <w:t>#### Button &amp; CTA Design</w:t>
      </w:r>
    </w:p>
    <w:p>
      <w:r>
        <w:rPr>
          <w:b/>
        </w:rPr>
        <w:t>Optimised Call-to-Action Design:</w:t>
      </w:r>
    </w:p>
    <w:p>
      <w:r>
        <w:rPr>
          <w:rFonts w:ascii="Courier New" w:hAnsi="Courier New"/>
        </w:rPr>
      </w:r>
      <w:r>
        <w:t>`css</w:t>
      </w:r>
    </w:p>
    <w:p>
      <w:r>
        <w:t>/</w:t>
      </w:r>
      <w:r>
        <w:rPr>
          <w:i/>
        </w:rPr>
        <w:t xml:space="preserve"> Primary CTA Button Design </w:t>
      </w:r>
      <w:r>
        <w:t>/</w:t>
      </w:r>
    </w:p>
    <w:p>
      <w:r>
        <w:t>.cta-primary {</w:t>
      </w:r>
    </w:p>
    <w:p>
      <w:r>
        <w:t>background: #ff6b35; /</w:t>
      </w:r>
      <w:r>
        <w:rPr>
          <w:i/>
        </w:rPr>
        <w:t xml:space="preserve"> High-contrast orange for visibility </w:t>
      </w:r>
      <w:r>
        <w:t>/</w:t>
      </w:r>
    </w:p>
    <w:p>
      <w:r>
        <w:t>color: #ffffff;</w:t>
      </w:r>
    </w:p>
    <w:p>
      <w:r>
        <w:t>font-size: 18px;</w:t>
      </w:r>
    </w:p>
    <w:p>
      <w:r>
        <w:t>font-weight: bold;</w:t>
      </w:r>
    </w:p>
    <w:p>
      <w:r>
        <w:t>padding: 15px 30px;</w:t>
      </w:r>
    </w:p>
    <w:p>
      <w:r>
        <w:t>border-radius: 5px;</w:t>
      </w:r>
    </w:p>
    <w:p>
      <w:r>
        <w:t>border: none;</w:t>
      </w:r>
    </w:p>
    <w:p>
      <w:r>
        <w:t>text-transform: uppercase;</w:t>
      </w:r>
    </w:p>
    <w:p>
      <w:r>
        <w:t>letter-spacing: 1px;</w:t>
      </w:r>
    </w:p>
    <w:p>
      <w:r>
        <w:t>cursor: pointer;</w:t>
      </w:r>
    </w:p>
    <w:p>
      <w:r>
        <w:t>transition: all 0.3s ease;</w:t>
      </w:r>
    </w:p>
    <w:p>
      <w:r>
        <w:t>}</w:t>
      </w:r>
    </w:p>
    <w:p/>
    <w:p>
      <w:r>
        <w:t>.cta-primary:hover {</w:t>
      </w:r>
    </w:p>
    <w:p>
      <w:r>
        <w:t>background: #e55a2b;</w:t>
      </w:r>
    </w:p>
    <w:p>
      <w:r>
        <w:t>transform: translateY(-2px);</w:t>
      </w:r>
    </w:p>
    <w:p>
      <w:r>
        <w:t>box-shadow: 0 4px 12px rgba(229, 90, 43, 0.3);</w:t>
      </w:r>
    </w:p>
    <w:p>
      <w:r>
        <w:t>}</w:t>
      </w:r>
    </w:p>
    <w:p>
      <w:r>
        <w:rPr>
          <w:rFonts w:ascii="Courier New" w:hAnsi="Courier New"/>
        </w:rPr>
      </w:r>
      <w:r>
        <w:rPr>
          <w:rFonts w:ascii="Courier New" w:hAnsi="Courier New"/>
        </w:rPr>
      </w:r>
    </w:p>
    <w:p/>
    <w:p>
      <w:r>
        <w:t>#### Form Design Standards</w:t>
      </w:r>
    </w:p>
    <w:p>
      <w:r>
        <w:rPr>
          <w:b/>
        </w:rPr>
        <w:t>User-Friendly Form Design:</w:t>
      </w:r>
    </w:p>
    <w:p>
      <w:pPr>
        <w:pStyle w:val="ListBullet"/>
      </w:pPr>
      <w:r>
        <w:rPr>
          <w:b/>
        </w:rPr>
        <w:t>Visual Hierarchy</w:t>
      </w:r>
      <w:r>
        <w:t>: Clear field labelling and logical information flow</w:t>
      </w:r>
    </w:p>
    <w:p>
      <w:pPr>
        <w:pStyle w:val="ListBullet"/>
      </w:pPr>
      <w:r>
        <w:rPr>
          <w:b/>
        </w:rPr>
        <w:t>Input Validation</w:t>
      </w:r>
      <w:r>
        <w:t>: Real-time validation with helpful error messages</w:t>
      </w:r>
    </w:p>
    <w:p>
      <w:pPr>
        <w:pStyle w:val="ListBullet"/>
      </w:pPr>
      <w:r>
        <w:rPr>
          <w:b/>
        </w:rPr>
        <w:t>Progress Indicators</w:t>
      </w:r>
      <w:r>
        <w:t>: Multi-step forms with clear progress indication</w:t>
      </w:r>
    </w:p>
    <w:p>
      <w:pPr>
        <w:pStyle w:val="ListBullet"/>
      </w:pPr>
      <w:r>
        <w:rPr>
          <w:b/>
        </w:rPr>
        <w:t>Trust Indicators</w:t>
      </w:r>
      <w:r>
        <w:t>: Security badges and privacy assurance near forms</w:t>
      </w:r>
    </w:p>
    <w:p/>
    <w:p>
      <w:r>
        <w:t>#### Card &amp; Content Design</w:t>
      </w:r>
    </w:p>
    <w:p>
      <w:r>
        <w:rPr>
          <w:b/>
        </w:rPr>
        <w:t>Content Presentation Design:</w:t>
      </w:r>
    </w:p>
    <w:p>
      <w:pPr>
        <w:pStyle w:val="ListBullet"/>
      </w:pPr>
      <w:r>
        <w:rPr>
          <w:b/>
        </w:rPr>
        <w:t>Service Cards</w:t>
      </w:r>
      <w:r>
        <w:t>: Consistent card design for service presentation</w:t>
      </w:r>
    </w:p>
    <w:p>
      <w:pPr>
        <w:pStyle w:val="ListBullet"/>
      </w:pPr>
      <w:r>
        <w:rPr>
          <w:b/>
        </w:rPr>
        <w:t>Testimonial Design</w:t>
      </w:r>
      <w:r>
        <w:t>: Engaging testimonial presentation with customer photos</w:t>
      </w:r>
    </w:p>
    <w:p>
      <w:pPr>
        <w:pStyle w:val="ListBullet"/>
      </w:pPr>
      <w:r>
        <w:rPr>
          <w:b/>
        </w:rPr>
        <w:t>Feature Highlights</w:t>
      </w:r>
      <w:r>
        <w:t>: Visual feature comparison and benefit presentation</w:t>
      </w:r>
    </w:p>
    <w:p>
      <w:pPr>
        <w:pStyle w:val="ListBullet"/>
      </w:pPr>
      <w:r>
        <w:rPr>
          <w:b/>
        </w:rPr>
        <w:t>Process Visualization</w:t>
      </w:r>
      <w:r>
        <w:t>: Step-by-step process illustration and explanation</w:t>
      </w:r>
    </w:p>
    <w:p/>
    <w:p>
      <w:pPr>
        <w:pStyle w:val="Heading2"/>
        <w:jc w:val="left"/>
      </w:pPr>
      <w:r>
        <w:t>Conversion Optimisation Strategy</w:t>
      </w:r>
    </w:p>
    <w:p/>
    <w:p>
      <w:pPr>
        <w:pStyle w:val="Heading3"/>
        <w:jc w:val="left"/>
      </w:pPr>
      <w:r>
        <w:t>A/B Testing Framework</w:t>
      </w:r>
    </w:p>
    <w:p/>
    <w:p>
      <w:r>
        <w:t>#### Primary Testing Priorities</w:t>
      </w:r>
    </w:p>
    <w:p>
      <w:r>
        <w:rPr>
          <w:b/>
        </w:rPr>
        <w:t>High-Impact Test Categories:</w:t>
      </w:r>
    </w:p>
    <w:p>
      <w:pPr>
        <w:pStyle w:val="ListNumber"/>
      </w:pPr>
      <w:r>
        <w:rPr>
          <w:b/>
        </w:rPr>
        <w:t>Homepage Hero Section</w:t>
      </w:r>
      <w:r>
        <w:t>: Headline, value proposition, and primary CTA</w:t>
      </w:r>
    </w:p>
    <w:p>
      <w:pPr>
        <w:pStyle w:val="ListNumber"/>
      </w:pPr>
      <w:r>
        <w:rPr>
          <w:b/>
        </w:rPr>
        <w:t>Service Pages</w:t>
      </w:r>
      <w:r>
        <w:t>: Content layout, CTA placement, and trust indicators</w:t>
      </w:r>
    </w:p>
    <w:p>
      <w:pPr>
        <w:pStyle w:val="ListNumber"/>
      </w:pPr>
      <w:r>
        <w:rPr>
          <w:b/>
        </w:rPr>
        <w:t>Quote Forms</w:t>
      </w:r>
      <w:r>
        <w:t>: Form fields, design, and submission process</w:t>
      </w:r>
    </w:p>
    <w:p>
      <w:pPr>
        <w:pStyle w:val="ListNumber"/>
      </w:pPr>
      <w:r>
        <w:rPr>
          <w:b/>
        </w:rPr>
        <w:t>Navigation</w:t>
      </w:r>
      <w:r>
        <w:t>: Menu structure, labelling, and user flow</w:t>
      </w:r>
    </w:p>
    <w:p/>
    <w:p>
      <w:r>
        <w:t>#### Test Implementation Strategy</w:t>
      </w:r>
    </w:p>
    <w:p>
      <w:r>
        <w:rPr>
          <w:b/>
        </w:rPr>
        <w:t>Testing Methodology:</w:t>
      </w:r>
    </w:p>
    <w:p>
      <w:pPr>
        <w:pStyle w:val="ListBullet"/>
      </w:pPr>
      <w:r>
        <w:rPr>
          <w:b/>
        </w:rPr>
        <w:t>Baseline Establishment</w:t>
      </w:r>
      <w:r>
        <w:t>: Current conversion rate measurement</w:t>
      </w:r>
    </w:p>
    <w:p>
      <w:pPr>
        <w:pStyle w:val="ListBullet"/>
      </w:pPr>
      <w:r>
        <w:rPr>
          <w:b/>
        </w:rPr>
        <w:t>Hypothesis Development</w:t>
      </w:r>
      <w:r>
        <w:t>: Data-driven test hypothesis creation</w:t>
      </w:r>
    </w:p>
    <w:p>
      <w:pPr>
        <w:pStyle w:val="ListBullet"/>
      </w:pPr>
      <w:r>
        <w:rPr>
          <w:b/>
        </w:rPr>
        <w:t>Statistical Significance</w:t>
      </w:r>
      <w:r>
        <w:t>: Proper sample sizes and statistical analysis</w:t>
      </w:r>
    </w:p>
    <w:p>
      <w:pPr>
        <w:pStyle w:val="ListBullet"/>
      </w:pPr>
      <w:r>
        <w:rPr>
          <w:b/>
        </w:rPr>
        <w:t>Implementation &amp; Analysis</w:t>
      </w:r>
      <w:r>
        <w:t>: Systematic testing and results analysis</w:t>
      </w:r>
    </w:p>
    <w:p/>
    <w:p>
      <w:pPr>
        <w:pStyle w:val="Heading3"/>
        <w:jc w:val="left"/>
      </w:pPr>
      <w:r>
        <w:t>Landing Page Optimisation</w:t>
      </w:r>
    </w:p>
    <w:p/>
    <w:p>
      <w:r>
        <w:t>#### Homepage Conversion Optimisation</w:t>
      </w:r>
    </w:p>
    <w:p>
      <w:r>
        <w:rPr>
          <w:b/>
        </w:rPr>
        <w:t>Above-the-Fold Optimisation:</w:t>
      </w:r>
    </w:p>
    <w:p>
      <w:r>
        <w:rPr>
          <w:rFonts w:ascii="Courier New" w:hAnsi="Courier New"/>
        </w:rPr>
      </w:r>
      <w:r>
        <w:t>`html</w:t>
      </w:r>
    </w:p>
    <w:p>
      <w:r>
        <w:t>&lt;section class="hero-section"&gt;</w:t>
      </w:r>
    </w:p>
    <w:p>
      <w:r>
        <w:t>&lt;div class="hero-content"&gt;</w:t>
      </w:r>
    </w:p>
    <w:p>
      <w:r>
        <w:t>&lt;h1 class="hero-headline"&gt;</w:t>
      </w:r>
    </w:p>
    <w:p>
      <w:r>
        <w:t>North Western Sydney's Most Experienced Solar Installer</w:t>
      </w:r>
    </w:p>
    <w:p>
      <w:r>
        <w:t>&lt;span class="highlight"&gt;35+ Years of Local Expertise&lt;/span&gt;</w:t>
      </w:r>
    </w:p>
    <w:p>
      <w:r>
        <w:t>&lt;/h1&gt;</w:t>
      </w:r>
    </w:p>
    <w:p>
      <w:r>
        <w:t>&lt;p class="hero-subheadline"&gt;</w:t>
      </w:r>
    </w:p>
    <w:p>
      <w:r>
        <w:t>From Quakers Hill to Kellyville, we've helped thousands of families</w:t>
      </w:r>
    </w:p>
    <w:p>
      <w:r>
        <w:t>reduce their electricity bills by up to 80% with premium solar solutions.</w:t>
      </w:r>
    </w:p>
    <w:p>
      <w:r>
        <w:t>&lt;/p&gt;</w:t>
      </w:r>
    </w:p>
    <w:p>
      <w:r>
        <w:t>&lt;div class="hero-cta-group"&gt;</w:t>
      </w:r>
    </w:p>
    <w:p>
      <w:r>
        <w:t>&lt;button class="cta-primary"&gt;Get Free Solar Quote&lt;/button&gt;</w:t>
      </w:r>
    </w:p>
    <w:p>
      <w:r>
        <w:t>&lt;button class="cta-secondary"&gt;Calculate My Savings&lt;/button&gt;</w:t>
      </w:r>
    </w:p>
    <w:p>
      <w:r>
        <w:t>&lt;/div&gt;</w:t>
      </w:r>
    </w:p>
    <w:p>
      <w:r>
        <w:t>&lt;div class="trust-indicators"&gt;</w:t>
      </w:r>
    </w:p>
    <w:p>
      <w:r>
        <w:t>&lt;div class="trust-item"&gt;35+ Years Experience&lt;/div&gt;</w:t>
      </w:r>
    </w:p>
    <w:p>
      <w:r>
        <w:t>&lt;div class="trust-item"&gt;500+ Local Installations&lt;/div&gt;</w:t>
      </w:r>
    </w:p>
    <w:p>
      <w:r>
        <w:t>&lt;div class="trust-item"&gt;4.9⭐ Customer Rating&lt;/div&gt;</w:t>
      </w:r>
    </w:p>
    <w:p>
      <w:r>
        <w:t>&lt;/div&gt;</w:t>
      </w:r>
    </w:p>
    <w:p>
      <w:r>
        <w:t>&lt;/div&gt;</w:t>
      </w:r>
    </w:p>
    <w:p>
      <w:r>
        <w:t>&lt;/section&gt;</w:t>
      </w:r>
    </w:p>
    <w:p>
      <w:r>
        <w:rPr>
          <w:rFonts w:ascii="Courier New" w:hAnsi="Courier New"/>
        </w:rPr>
      </w:r>
      <w:r>
        <w:rPr>
          <w:rFonts w:ascii="Courier New" w:hAnsi="Courier New"/>
        </w:rPr>
      </w:r>
    </w:p>
    <w:p/>
    <w:p>
      <w:r>
        <w:t>#### Service Page Templates</w:t>
      </w:r>
    </w:p>
    <w:p>
      <w:r>
        <w:rPr>
          <w:b/>
        </w:rPr>
        <w:t>Conversion-Optimised Service Page Structure:</w:t>
      </w:r>
    </w:p>
    <w:p>
      <w:pPr>
        <w:pStyle w:val="ListNumber"/>
      </w:pPr>
      <w:r>
        <w:rPr>
          <w:b/>
        </w:rPr>
        <w:t>Problem/Solution Header</w:t>
      </w:r>
      <w:r>
        <w:t>: Clear value proposition and benefit statement</w:t>
      </w:r>
    </w:p>
    <w:p>
      <w:pPr>
        <w:pStyle w:val="ListNumber"/>
      </w:pPr>
      <w:r>
        <w:rPr>
          <w:b/>
        </w:rPr>
        <w:t>Social Proof Section</w:t>
      </w:r>
      <w:r>
        <w:t>: Customer testimonials and success stories</w:t>
      </w:r>
    </w:p>
    <w:p>
      <w:pPr>
        <w:pStyle w:val="ListNumber"/>
      </w:pPr>
      <w:r>
        <w:rPr>
          <w:b/>
        </w:rPr>
        <w:t>Detailed Information</w:t>
      </w:r>
      <w:r>
        <w:t>: Comprehensive service explanation</w:t>
      </w:r>
    </w:p>
    <w:p>
      <w:pPr>
        <w:pStyle w:val="ListNumber"/>
      </w:pPr>
      <w:r>
        <w:rPr>
          <w:b/>
        </w:rPr>
        <w:t>Process Overview</w:t>
      </w:r>
      <w:r>
        <w:t>: Step-by-step service delivery explanation</w:t>
      </w:r>
    </w:p>
    <w:p>
      <w:pPr>
        <w:pStyle w:val="ListNumber"/>
      </w:pPr>
      <w:r>
        <w:rPr>
          <w:b/>
        </w:rPr>
        <w:t>FAQ Section</w:t>
      </w:r>
      <w:r>
        <w:t>: Common questions and concerns addressed</w:t>
      </w:r>
    </w:p>
    <w:p>
      <w:pPr>
        <w:pStyle w:val="ListNumber"/>
      </w:pPr>
      <w:r>
        <w:rPr>
          <w:b/>
        </w:rPr>
        <w:t>Multiple CTAs</w:t>
      </w:r>
      <w:r>
        <w:t>: Strategic call-to-action placement throughout page</w:t>
      </w:r>
    </w:p>
    <w:p/>
    <w:p>
      <w:pPr>
        <w:pStyle w:val="Heading3"/>
        <w:jc w:val="left"/>
      </w:pPr>
      <w:r>
        <w:t>Lead Generation Optimisation</w:t>
      </w:r>
    </w:p>
    <w:p/>
    <w:p>
      <w:r>
        <w:t>#### Form Optimisation Strategy</w:t>
      </w:r>
    </w:p>
    <w:p>
      <w:r>
        <w:rPr>
          <w:b/>
        </w:rPr>
        <w:t>Multi-Stage Form Design:</w:t>
      </w:r>
    </w:p>
    <w:p>
      <w:r>
        <w:rPr>
          <w:rFonts w:ascii="Courier New" w:hAnsi="Courier New"/>
        </w:rPr>
      </w:r>
      <w:r>
        <w:t>`html</w:t>
      </w:r>
    </w:p>
    <w:p>
      <w:r>
        <w:t>&lt;!-- Stage 1: Basic Information --&gt;</w:t>
      </w:r>
    </w:p>
    <w:p>
      <w:r>
        <w:t>&lt;div class="form-stage active" data-stage="1"&gt;</w:t>
      </w:r>
    </w:p>
    <w:p>
      <w:r>
        <w:t>&lt;h3&gt;Step 1: Tell us about your home&lt;/h3&gt;</w:t>
      </w:r>
    </w:p>
    <w:p>
      <w:r>
        <w:t>&lt;div class="form-group"&gt;</w:t>
      </w:r>
    </w:p>
    <w:p>
      <w:r>
        <w:t>&lt;label for="property-type"&gt;Property Type&lt;/label&gt;</w:t>
      </w:r>
    </w:p>
    <w:p>
      <w:r>
        <w:t>&lt;select id="property-type" name="property_type"&gt;</w:t>
      </w:r>
    </w:p>
    <w:p>
      <w:r>
        <w:t>&lt;option value="house"&gt;House&lt;/option&gt;</w:t>
      </w:r>
    </w:p>
    <w:p>
      <w:r>
        <w:t>&lt;option value="townhouse"&gt;Townhouse&lt;/option&gt;</w:t>
      </w:r>
    </w:p>
    <w:p>
      <w:r>
        <w:t>&lt;option value="apartment"&gt;Apartment&lt;/option&gt;</w:t>
      </w:r>
    </w:p>
    <w:p>
      <w:r>
        <w:t>&lt;/select&gt;</w:t>
      </w:r>
    </w:p>
    <w:p>
      <w:r>
        <w:t>&lt;/div&gt;</w:t>
      </w:r>
    </w:p>
    <w:p>
      <w:r>
        <w:t>&lt;div class="form-group"&gt;</w:t>
      </w:r>
    </w:p>
    <w:p>
      <w:r>
        <w:t>&lt;label for="bedrooms"&gt;Number of Bedrooms&lt;/label&gt;</w:t>
      </w:r>
    </w:p>
    <w:p>
      <w:r>
        <w:t>&lt;select id="bedrooms" name="bedrooms"&gt;</w:t>
      </w:r>
    </w:p>
    <w:p>
      <w:r>
        <w:t>&lt;option value="1-2"&gt;1-2 Bedrooms&lt;/option&gt;</w:t>
      </w:r>
    </w:p>
    <w:p>
      <w:r>
        <w:t>&lt;option value="3-4"&gt;3-4 Bedrooms&lt;/option&gt;</w:t>
      </w:r>
    </w:p>
    <w:p>
      <w:r>
        <w:t>&lt;option value="5+"&gt;5+ Bedrooms&lt;/option&gt;</w:t>
      </w:r>
    </w:p>
    <w:p>
      <w:r>
        <w:t>&lt;/select&gt;</w:t>
      </w:r>
    </w:p>
    <w:p>
      <w:r>
        <w:t>&lt;/div&gt;</w:t>
      </w:r>
    </w:p>
    <w:p>
      <w:r>
        <w:t>&lt;button type="button" class="next-stage"&gt;Next: Location Details&lt;/button&gt;</w:t>
      </w:r>
    </w:p>
    <w:p>
      <w:r>
        <w:t>&lt;/div&gt;</w:t>
      </w:r>
    </w:p>
    <w:p/>
    <w:p>
      <w:r>
        <w:t>&lt;!-- Stage 2: Location Information --&gt;</w:t>
      </w:r>
    </w:p>
    <w:p>
      <w:r>
        <w:t>&lt;div class="form-stage" data-stage="2"&gt;</w:t>
      </w:r>
    </w:p>
    <w:p>
      <w:r>
        <w:t>&lt;h3&gt;Step 2: Where are you located?&lt;/h3&gt;</w:t>
      </w:r>
    </w:p>
    <w:p>
      <w:r>
        <w:t>&lt;div class="form-group"&gt;</w:t>
      </w:r>
    </w:p>
    <w:p>
      <w:r>
        <w:t>&lt;label for="suburb"&gt;Suburb&lt;/label&gt;</w:t>
      </w:r>
    </w:p>
    <w:p>
      <w:r>
        <w:t>&lt;input type="text" id="suburb" name="suburb" placeholder="e.g., Quakers Hill"&gt;</w:t>
      </w:r>
    </w:p>
    <w:p>
      <w:r>
        <w:t>&lt;/div&gt;</w:t>
      </w:r>
    </w:p>
    <w:p>
      <w:r>
        <w:t>&lt;div class="form-group"&gt;</w:t>
      </w:r>
    </w:p>
    <w:p>
      <w:r>
        <w:t>&lt;label for="current-bill"&gt;Monthly Electricity Bill&lt;/label&gt;</w:t>
      </w:r>
    </w:p>
    <w:p>
      <w:r>
        <w:t>&lt;select id="current-bill" name="current_bill"&gt;</w:t>
      </w:r>
    </w:p>
    <w:p>
      <w:r>
        <w:t>&lt;option value="under-200"&gt;Under $200&lt;/option&gt;</w:t>
      </w:r>
    </w:p>
    <w:p>
      <w:r>
        <w:t>&lt;option value="200-400"&gt;$200 - $400&lt;/option&gt;</w:t>
      </w:r>
    </w:p>
    <w:p>
      <w:r>
        <w:t>&lt;option value="400-600"&gt;$400 - $600&lt;/option&gt;</w:t>
      </w:r>
    </w:p>
    <w:p>
      <w:r>
        <w:t>&lt;option value="over-600"&gt;Over $600&lt;/option&gt;</w:t>
      </w:r>
    </w:p>
    <w:p>
      <w:r>
        <w:t>&lt;/select&gt;</w:t>
      </w:r>
    </w:p>
    <w:p>
      <w:r>
        <w:t>&lt;/div&gt;</w:t>
      </w:r>
    </w:p>
    <w:p>
      <w:r>
        <w:t>&lt;button type="button" class="prev-stage"&gt;Previous&lt;/button&gt;</w:t>
      </w:r>
    </w:p>
    <w:p>
      <w:r>
        <w:t>&lt;button type="button" class="next-stage"&gt;Next: Contact Information&lt;/button&gt;</w:t>
      </w:r>
    </w:p>
    <w:p>
      <w:r>
        <w:t>&lt;/div&gt;</w:t>
      </w:r>
    </w:p>
    <w:p/>
    <w:p>
      <w:r>
        <w:t>&lt;!-- Stage 3: Contact Details --&gt;</w:t>
      </w:r>
    </w:p>
    <w:p>
      <w:r>
        <w:t>&lt;div class="form-stage" data-stage="3"&gt;</w:t>
      </w:r>
    </w:p>
    <w:p>
      <w:r>
        <w:t>&lt;h3&gt;Step 3: Get your personalised quote&lt;/h3&gt;</w:t>
      </w:r>
    </w:p>
    <w:p>
      <w:r>
        <w:t>&lt;div class="form-group"&gt;</w:t>
      </w:r>
    </w:p>
    <w:p>
      <w:r>
        <w:t>&lt;label for="name"&gt;Full Name&lt;/label&gt;</w:t>
      </w:r>
    </w:p>
    <w:p>
      <w:r>
        <w:t>&lt;input type="text" id="name" name="name" required&gt;</w:t>
      </w:r>
    </w:p>
    <w:p>
      <w:r>
        <w:t>&lt;/div&gt;</w:t>
      </w:r>
    </w:p>
    <w:p>
      <w:r>
        <w:t>&lt;div class="form-group"&gt;</w:t>
      </w:r>
    </w:p>
    <w:p>
      <w:r>
        <w:t>&lt;label for="phone"&gt;Phone Number&lt;/label&gt;</w:t>
      </w:r>
    </w:p>
    <w:p>
      <w:r>
        <w:t>&lt;input type="tel" id="phone" name="phone" required&gt;</w:t>
      </w:r>
    </w:p>
    <w:p>
      <w:r>
        <w:t>&lt;/div&gt;</w:t>
      </w:r>
    </w:p>
    <w:p>
      <w:r>
        <w:t>&lt;div class="form-group"&gt;</w:t>
      </w:r>
    </w:p>
    <w:p>
      <w:r>
        <w:t>&lt;label for="email"&gt;Email Address&lt;/label&gt;</w:t>
      </w:r>
    </w:p>
    <w:p>
      <w:r>
        <w:t>&lt;input type="email" id="email" name="email" required&gt;</w:t>
      </w:r>
    </w:p>
    <w:p>
      <w:r>
        <w:t>&lt;/div&gt;</w:t>
      </w:r>
    </w:p>
    <w:p>
      <w:r>
        <w:t>&lt;button type="button" class="prev-stage"&gt;Previous&lt;/button&gt;</w:t>
      </w:r>
    </w:p>
    <w:p>
      <w:r>
        <w:t>&lt;button type="submit" class="submit-quote"&gt;Get My Free Quote&lt;/button&gt;</w:t>
      </w:r>
    </w:p>
    <w:p>
      <w:r>
        <w:t>&lt;/div&gt;</w:t>
      </w:r>
    </w:p>
    <w:p>
      <w:r>
        <w:rPr>
          <w:rFonts w:ascii="Courier New" w:hAnsi="Courier New"/>
        </w:rPr>
      </w:r>
      <w:r>
        <w:rPr>
          <w:rFonts w:ascii="Courier New" w:hAnsi="Courier New"/>
        </w:rPr>
      </w:r>
    </w:p>
    <w:p/>
    <w:p>
      <w:r>
        <w:t>#### Lead Magnet Strategy</w:t>
      </w:r>
    </w:p>
    <w:p>
      <w:r>
        <w:rPr>
          <w:b/>
        </w:rPr>
        <w:t>High-Value Lead Magnets:</w:t>
      </w:r>
    </w:p>
    <w:p>
      <w:pPr>
        <w:pStyle w:val="ListNumber"/>
      </w:pPr>
      <w:r>
        <w:rPr>
          <w:b/>
        </w:rPr>
        <w:t>Solar Savings Calculator</w:t>
      </w:r>
      <w:r>
        <w:t>: Interactive tool for personalised ROI calculation</w:t>
      </w:r>
    </w:p>
    <w:p>
      <w:pPr>
        <w:pStyle w:val="ListNumber"/>
      </w:pPr>
      <w:r>
        <w:rPr>
          <w:b/>
        </w:rPr>
        <w:t>"Complete Solar Guide for North Western Sydney"</w:t>
      </w:r>
      <w:r>
        <w:t>: Comprehensive PDF guide</w:t>
      </w:r>
    </w:p>
    <w:p>
      <w:pPr>
        <w:pStyle w:val="ListNumber"/>
      </w:pPr>
      <w:r>
        <w:rPr>
          <w:b/>
        </w:rPr>
        <w:t>"Solar System Sizing Worksheet"</w:t>
      </w:r>
      <w:r>
        <w:t>: Step-by-step sizing guide</w:t>
      </w:r>
    </w:p>
    <w:p>
      <w:pPr>
        <w:pStyle w:val="ListNumber"/>
      </w:pPr>
      <w:r>
        <w:rPr>
          <w:b/>
        </w:rPr>
        <w:t>"Government Rebate Checker"</w:t>
      </w:r>
      <w:r>
        <w:t>: Tool to identify available incentives</w:t>
      </w:r>
    </w:p>
    <w:p/>
    <w:p>
      <w:pPr>
        <w:pStyle w:val="Heading2"/>
        <w:jc w:val="left"/>
      </w:pPr>
      <w:r>
        <w:t>User Journey Mapping</w:t>
      </w:r>
    </w:p>
    <w:p/>
    <w:p>
      <w:pPr>
        <w:pStyle w:val="Heading3"/>
        <w:jc w:val="left"/>
      </w:pPr>
      <w:r>
        <w:t>Customer Journey Stages</w:t>
      </w:r>
    </w:p>
    <w:p/>
    <w:p>
      <w:r>
        <w:t>#### Awareness Stage Journey</w:t>
      </w:r>
    </w:p>
    <w:p>
      <w:r>
        <w:rPr>
          <w:b/>
        </w:rPr>
        <w:t>User Motivation</w:t>
      </w:r>
      <w:r>
        <w:t>: "I'm interested in solar but don't know much about it"</w:t>
      </w:r>
    </w:p>
    <w:p>
      <w:r>
        <w:rPr>
          <w:b/>
        </w:rPr>
        <w:t>User Needs</w:t>
      </w:r>
      <w:r>
        <w:t>:</w:t>
      </w:r>
    </w:p>
    <w:p>
      <w:pPr>
        <w:pStyle w:val="ListBullet"/>
      </w:pPr>
      <w:r>
        <w:t>Basic solar education and benefits understanding</w:t>
      </w:r>
    </w:p>
    <w:p>
      <w:pPr>
        <w:pStyle w:val="ListBullet"/>
      </w:pPr>
      <w:r>
        <w:t>Local solar potential and feasibility information</w:t>
      </w:r>
    </w:p>
    <w:p>
      <w:pPr>
        <w:pStyle w:val="ListBullet"/>
      </w:pPr>
      <w:r>
        <w:t>Trusted, credible information sources</w:t>
      </w:r>
    </w:p>
    <w:p>
      <w:pPr>
        <w:pStyle w:val="ListBullet"/>
      </w:pPr>
      <w:r>
        <w:t>No-pressure educational content</w:t>
      </w:r>
    </w:p>
    <w:p/>
    <w:p>
      <w:r>
        <w:rPr>
          <w:b/>
        </w:rPr>
        <w:t>Optimised User Experience</w:t>
      </w:r>
      <w:r>
        <w:t>:</w:t>
      </w:r>
    </w:p>
    <w:p>
      <w:pPr>
        <w:pStyle w:val="ListBullet"/>
      </w:pPr>
      <w:r>
        <w:rPr>
          <w:b/>
        </w:rPr>
        <w:t>Entry Point</w:t>
      </w:r>
      <w:r>
        <w:t>: Educational blog content, local guides</w:t>
      </w:r>
    </w:p>
    <w:p>
      <w:pPr>
        <w:pStyle w:val="ListBullet"/>
      </w:pPr>
      <w:r>
        <w:rPr>
          <w:b/>
        </w:rPr>
        <w:t>Content Path</w:t>
      </w:r>
      <w:r>
        <w:t>: Solar basics → Local conditions → Benefits analysis</w:t>
      </w:r>
    </w:p>
    <w:p>
      <w:pPr>
        <w:pStyle w:val="ListBullet"/>
      </w:pPr>
      <w:r>
        <w:rPr>
          <w:b/>
        </w:rPr>
        <w:t>Conversion Goal</w:t>
      </w:r>
      <w:r>
        <w:t>: Email capture for educational newsletter</w:t>
      </w:r>
    </w:p>
    <w:p>
      <w:pPr>
        <w:pStyle w:val="ListBullet"/>
      </w:pPr>
      <w:r>
        <w:rPr>
          <w:b/>
        </w:rPr>
        <w:t>Next Steps</w:t>
      </w:r>
      <w:r>
        <w:t>: Educational email sequence with consultation offer</w:t>
      </w:r>
    </w:p>
    <w:p/>
    <w:p>
      <w:r>
        <w:t>#### Research Stage Journey</w:t>
      </w:r>
    </w:p>
    <w:p>
      <w:r>
        <w:rPr>
          <w:b/>
        </w:rPr>
        <w:t>User Motivation</w:t>
      </w:r>
      <w:r>
        <w:t>: "I'm seriously considering solar and comparing options"</w:t>
      </w:r>
    </w:p>
    <w:p>
      <w:r>
        <w:rPr>
          <w:b/>
        </w:rPr>
        <w:t>User Needs</w:t>
      </w:r>
      <w:r>
        <w:t>:</w:t>
      </w:r>
    </w:p>
    <w:p>
      <w:pPr>
        <w:pStyle w:val="ListBullet"/>
      </w:pPr>
      <w:r>
        <w:t>Detailed service comparisons and options</w:t>
      </w:r>
    </w:p>
    <w:p>
      <w:pPr>
        <w:pStyle w:val="ListBullet"/>
      </w:pPr>
      <w:r>
        <w:t>Local installer credibility and reputation verification</w:t>
      </w:r>
    </w:p>
    <w:p>
      <w:pPr>
        <w:pStyle w:val="ListBullet"/>
      </w:pPr>
      <w:r>
        <w:t>Cost analysis and ROI calculations</w:t>
      </w:r>
    </w:p>
    <w:p>
      <w:pPr>
        <w:pStyle w:val="ListBullet"/>
      </w:pPr>
      <w:r>
        <w:t>Customer references and success stories</w:t>
      </w:r>
    </w:p>
    <w:p/>
    <w:p>
      <w:r>
        <w:rPr>
          <w:b/>
        </w:rPr>
        <w:t>Optimised User Experience</w:t>
      </w:r>
      <w:r>
        <w:t>:</w:t>
      </w:r>
    </w:p>
    <w:p>
      <w:pPr>
        <w:pStyle w:val="ListBullet"/>
      </w:pPr>
      <w:r>
        <w:rPr>
          <w:b/>
        </w:rPr>
        <w:t>Entry Point</w:t>
      </w:r>
      <w:r>
        <w:t>: Service comparison pages, detailed guides</w:t>
      </w:r>
    </w:p>
    <w:p>
      <w:pPr>
        <w:pStyle w:val="ListBullet"/>
      </w:pPr>
      <w:r>
        <w:rPr>
          <w:b/>
        </w:rPr>
        <w:t>Content Path</w:t>
      </w:r>
      <w:r>
        <w:t>: Service details → Customer testimonials → Cost analysis</w:t>
      </w:r>
    </w:p>
    <w:p>
      <w:pPr>
        <w:pStyle w:val="ListBullet"/>
      </w:pPr>
      <w:r>
        <w:rPr>
          <w:b/>
        </w:rPr>
        <w:t>Conversion Goal</w:t>
      </w:r>
      <w:r>
        <w:t>: Quote request with consultation booking</w:t>
      </w:r>
    </w:p>
    <w:p>
      <w:pPr>
        <w:pStyle w:val="ListBullet"/>
      </w:pPr>
      <w:r>
        <w:rPr>
          <w:b/>
        </w:rPr>
        <w:t>Next Steps</w:t>
      </w:r>
      <w:r>
        <w:t>: Personalised consultation and detailed quote</w:t>
      </w:r>
    </w:p>
    <w:p/>
    <w:p>
      <w:r>
        <w:t>#### Decision Stage Journey</w:t>
      </w:r>
    </w:p>
    <w:p>
      <w:r>
        <w:rPr>
          <w:b/>
        </w:rPr>
        <w:t>User Motivation</w:t>
      </w:r>
      <w:r>
        <w:t>: "I'm ready to choose an installer and move forward"</w:t>
      </w:r>
    </w:p>
    <w:p>
      <w:r>
        <w:rPr>
          <w:b/>
        </w:rPr>
        <w:t>User Needs</w:t>
      </w:r>
      <w:r>
        <w:t>:</w:t>
      </w:r>
    </w:p>
    <w:p>
      <w:pPr>
        <w:pStyle w:val="ListBullet"/>
      </w:pPr>
      <w:r>
        <w:t>Final decision support and confidence building</w:t>
      </w:r>
    </w:p>
    <w:p>
      <w:pPr>
        <w:pStyle w:val="ListBullet"/>
      </w:pPr>
      <w:r>
        <w:t>Clear next steps and process explanation</w:t>
      </w:r>
    </w:p>
    <w:p>
      <w:pPr>
        <w:pStyle w:val="ListBullet"/>
      </w:pPr>
      <w:r>
        <w:t>Immediate availability and responsiveness</w:t>
      </w:r>
    </w:p>
    <w:p>
      <w:pPr>
        <w:pStyle w:val="ListBullet"/>
      </w:pPr>
      <w:r>
        <w:t>Contract and warranty information</w:t>
      </w:r>
    </w:p>
    <w:p/>
    <w:p>
      <w:r>
        <w:rPr>
          <w:b/>
        </w:rPr>
        <w:t>Optimised User Experience</w:t>
      </w:r>
      <w:r>
        <w:t>:</w:t>
      </w:r>
    </w:p>
    <w:p>
      <w:pPr>
        <w:pStyle w:val="ListBullet"/>
      </w:pPr>
      <w:r>
        <w:rPr>
          <w:b/>
        </w:rPr>
        <w:t>Entry Point</w:t>
      </w:r>
      <w:r>
        <w:t>: Direct contact, quote follow-up</w:t>
      </w:r>
    </w:p>
    <w:p>
      <w:pPr>
        <w:pStyle w:val="ListBullet"/>
      </w:pPr>
      <w:r>
        <w:rPr>
          <w:b/>
        </w:rPr>
        <w:t>Content Path</w:t>
      </w:r>
      <w:r>
        <w:t>: Final questions → Process explanation → Contract details</w:t>
      </w:r>
    </w:p>
    <w:p>
      <w:pPr>
        <w:pStyle w:val="ListBullet"/>
      </w:pPr>
      <w:r>
        <w:rPr>
          <w:b/>
        </w:rPr>
        <w:t>Conversion Goal</w:t>
      </w:r>
      <w:r>
        <w:t>: Signed contract and installation scheduling</w:t>
      </w:r>
    </w:p>
    <w:p>
      <w:pPr>
        <w:pStyle w:val="ListBullet"/>
      </w:pPr>
      <w:r>
        <w:rPr>
          <w:b/>
        </w:rPr>
        <w:t>Next Steps</w:t>
      </w:r>
      <w:r>
        <w:t>: Installation coordination and customer onboarding</w:t>
      </w:r>
    </w:p>
    <w:p/>
    <w:p>
      <w:pPr>
        <w:pStyle w:val="Heading3"/>
        <w:jc w:val="left"/>
      </w:pPr>
      <w:r>
        <w:t>Journey Optimisation Strategy</w:t>
      </w:r>
    </w:p>
    <w:p/>
    <w:p>
      <w:r>
        <w:t>#### Cross-Stage Experience Continuity</w:t>
      </w:r>
    </w:p>
    <w:p>
      <w:r>
        <w:rPr>
          <w:b/>
        </w:rPr>
        <w:t>Consistent Experience Elements:</w:t>
      </w:r>
    </w:p>
    <w:p>
      <w:pPr>
        <w:pStyle w:val="ListBullet"/>
      </w:pPr>
      <w:r>
        <w:rPr>
          <w:b/>
        </w:rPr>
        <w:t>Brand Messaging</w:t>
      </w:r>
      <w:r>
        <w:t>: Consistent value proposition across all touchpoints</w:t>
      </w:r>
    </w:p>
    <w:p>
      <w:pPr>
        <w:pStyle w:val="ListBullet"/>
      </w:pPr>
      <w:r>
        <w:rPr>
          <w:b/>
        </w:rPr>
        <w:t>Visual Identity</w:t>
      </w:r>
      <w:r>
        <w:t>: Cohesive design and branding throughout journey</w:t>
      </w:r>
    </w:p>
    <w:p>
      <w:pPr>
        <w:pStyle w:val="ListBullet"/>
      </w:pPr>
      <w:r>
        <w:rPr>
          <w:b/>
        </w:rPr>
        <w:t>Information Architecture</w:t>
      </w:r>
      <w:r>
        <w:t>: Logical information flow and navigation</w:t>
      </w:r>
    </w:p>
    <w:p>
      <w:pPr>
        <w:pStyle w:val="ListBullet"/>
      </w:pPr>
      <w:r>
        <w:rPr>
          <w:b/>
        </w:rPr>
        <w:t>Trust Building</w:t>
      </w:r>
      <w:r>
        <w:t>: Progressive trust indicator presentation</w:t>
      </w:r>
    </w:p>
    <w:p/>
    <w:p>
      <w:r>
        <w:t>#### Personalisation Opportunities</w:t>
      </w:r>
    </w:p>
    <w:p>
      <w:r>
        <w:rPr>
          <w:b/>
        </w:rPr>
        <w:t>Dynamic Content Personalisation:</w:t>
      </w:r>
    </w:p>
    <w:p>
      <w:pPr>
        <w:pStyle w:val="ListBullet"/>
      </w:pPr>
      <w:r>
        <w:rPr>
          <w:b/>
        </w:rPr>
        <w:t>Location-Based Content</w:t>
      </w:r>
      <w:r>
        <w:t>: Suburb-specific information and examples</w:t>
      </w:r>
    </w:p>
    <w:p>
      <w:pPr>
        <w:pStyle w:val="ListBullet"/>
      </w:pPr>
      <w:r>
        <w:rPr>
          <w:b/>
        </w:rPr>
        <w:t>Interest-Based Content</w:t>
      </w:r>
      <w:r>
        <w:t>: Service-specific information based on user behavior</w:t>
      </w:r>
    </w:p>
    <w:p>
      <w:pPr>
        <w:pStyle w:val="ListBullet"/>
      </w:pPr>
      <w:r>
        <w:rPr>
          <w:b/>
        </w:rPr>
        <w:t>Stage-Appropriate CTAs</w:t>
      </w:r>
      <w:r>
        <w:t>: Conversion elements matching user journey stage</w:t>
      </w:r>
    </w:p>
    <w:p>
      <w:pPr>
        <w:pStyle w:val="ListBullet"/>
      </w:pPr>
      <w:r>
        <w:rPr>
          <w:b/>
        </w:rPr>
        <w:t>Progressive Information</w:t>
      </w:r>
      <w:r>
        <w:t>: Gradually increasing detail and specificity</w:t>
      </w:r>
    </w:p>
    <w:p/>
    <w:p>
      <w:pPr>
        <w:pStyle w:val="Heading2"/>
        <w:jc w:val="left"/>
      </w:pPr>
      <w:r>
        <w:t>Implementation Roadmap</w:t>
      </w:r>
    </w:p>
    <w:p/>
    <w:p>
      <w:pPr>
        <w:pStyle w:val="Heading3"/>
        <w:jc w:val="left"/>
      </w:pPr>
      <w:r>
        <w:t>Phase 1: Foundation Improvements (Weeks 1-4)</w:t>
      </w:r>
    </w:p>
    <w:p/>
    <w:p>
      <w:r>
        <w:t>#### Technical Foundation</w:t>
      </w:r>
    </w:p>
    <w:p>
      <w:r>
        <w:rPr>
          <w:b/>
        </w:rPr>
        <w:t>Week 1-2: Performance Optimisation</w:t>
      </w:r>
    </w:p>
    <w:p>
      <w:pPr>
        <w:pStyle w:val="ListBullet"/>
      </w:pPr>
      <w:r>
        <w:t>Core Web Vitals optimisation for improved loading speed</w:t>
      </w:r>
    </w:p>
    <w:p>
      <w:pPr>
        <w:pStyle w:val="ListBullet"/>
      </w:pPr>
      <w:r>
        <w:t>Image compression and optimisation implementation</w:t>
      </w:r>
    </w:p>
    <w:p>
      <w:pPr>
        <w:pStyle w:val="ListBullet"/>
      </w:pPr>
      <w:r>
        <w:t>Mobile responsiveness testing and improvement</w:t>
      </w:r>
    </w:p>
    <w:p>
      <w:pPr>
        <w:pStyle w:val="ListBullet"/>
      </w:pPr>
      <w:r>
        <w:t>Basic accessibility audit and immediate fixes</w:t>
      </w:r>
    </w:p>
    <w:p/>
    <w:p>
      <w:r>
        <w:rPr>
          <w:b/>
        </w:rPr>
        <w:t>Week 3-4: Conversion Element Implementation</w:t>
      </w:r>
    </w:p>
    <w:p>
      <w:pPr>
        <w:pStyle w:val="ListBullet"/>
      </w:pPr>
      <w:r>
        <w:t>Primary CTA redesign and optimisation</w:t>
      </w:r>
    </w:p>
    <w:p>
      <w:pPr>
        <w:pStyle w:val="ListBullet"/>
      </w:pPr>
      <w:r>
        <w:t>Quote form redesign with reduced friction</w:t>
      </w:r>
    </w:p>
    <w:p>
      <w:pPr>
        <w:pStyle w:val="ListBullet"/>
      </w:pPr>
      <w:r>
        <w:t>Trust indicator integration and placement</w:t>
      </w:r>
    </w:p>
    <w:p>
      <w:pPr>
        <w:pStyle w:val="ListBullet"/>
      </w:pPr>
      <w:r>
        <w:t>Basic A/B testing framework setup</w:t>
      </w:r>
    </w:p>
    <w:p/>
    <w:p>
      <w:pPr>
        <w:pStyle w:val="Heading3"/>
        <w:jc w:val="left"/>
      </w:pPr>
      <w:r>
        <w:t>Phase 2: User Experience Enhancement (Weeks 5-8)</w:t>
      </w:r>
    </w:p>
    <w:p/>
    <w:p>
      <w:r>
        <w:t>#### Navigation &amp; Information Architecture</w:t>
      </w:r>
    </w:p>
    <w:p>
      <w:r>
        <w:rPr>
          <w:b/>
        </w:rPr>
        <w:t>Week 5-6: Navigation Optimisation</w:t>
      </w:r>
    </w:p>
    <w:p>
      <w:pPr>
        <w:pStyle w:val="ListBullet"/>
      </w:pPr>
      <w:r>
        <w:t>Site navigation restructure for improved usability</w:t>
      </w:r>
    </w:p>
    <w:p>
      <w:pPr>
        <w:pStyle w:val="ListBullet"/>
      </w:pPr>
      <w:r>
        <w:t>Information hierarchy implementation</w:t>
      </w:r>
    </w:p>
    <w:p>
      <w:pPr>
        <w:pStyle w:val="ListBullet"/>
      </w:pPr>
      <w:r>
        <w:t>Search functionality enhancement</w:t>
      </w:r>
    </w:p>
    <w:p>
      <w:pPr>
        <w:pStyle w:val="ListBullet"/>
      </w:pPr>
      <w:r>
        <w:t>Mobile navigation optimisation</w:t>
      </w:r>
    </w:p>
    <w:p/>
    <w:p>
      <w:r>
        <w:rPr>
          <w:b/>
        </w:rPr>
        <w:t>Week 7-8: Content User Experience</w:t>
      </w:r>
    </w:p>
    <w:p>
      <w:pPr>
        <w:pStyle w:val="ListBullet"/>
      </w:pPr>
      <w:r>
        <w:t>Content formatting and readability improvements</w:t>
      </w:r>
    </w:p>
    <w:p>
      <w:pPr>
        <w:pStyle w:val="ListBullet"/>
      </w:pPr>
      <w:r>
        <w:t>Visual element integration and optimisation</w:t>
      </w:r>
    </w:p>
    <w:p>
      <w:pPr>
        <w:pStyle w:val="ListBullet"/>
      </w:pPr>
      <w:r>
        <w:t>Interactive element implementation (calculators, tools)</w:t>
      </w:r>
    </w:p>
    <w:p>
      <w:pPr>
        <w:pStyle w:val="ListBullet"/>
      </w:pPr>
      <w:r>
        <w:t>Social proof enhancement and integration</w:t>
      </w:r>
    </w:p>
    <w:p/>
    <w:p>
      <w:pPr>
        <w:pStyle w:val="Heading3"/>
        <w:jc w:val="left"/>
      </w:pPr>
      <w:r>
        <w:t>Phase 3: Advanced Optimisation (Weeks 9-12)</w:t>
      </w:r>
    </w:p>
    <w:p/>
    <w:p>
      <w:r>
        <w:t>#### Advanced Conversion Optimisation</w:t>
      </w:r>
    </w:p>
    <w:p>
      <w:r>
        <w:rPr>
          <w:b/>
        </w:rPr>
        <w:t>Week 9-10: A/B Testing Implementation</w:t>
      </w:r>
    </w:p>
    <w:p>
      <w:pPr>
        <w:pStyle w:val="ListBullet"/>
      </w:pPr>
      <w:r>
        <w:t>Homepage hero section testing</w:t>
      </w:r>
    </w:p>
    <w:p>
      <w:pPr>
        <w:pStyle w:val="ListBullet"/>
      </w:pPr>
      <w:r>
        <w:t>Service page layout testing</w:t>
      </w:r>
    </w:p>
    <w:p>
      <w:pPr>
        <w:pStyle w:val="ListBullet"/>
      </w:pPr>
      <w:r>
        <w:t>Form design and process testing</w:t>
      </w:r>
    </w:p>
    <w:p>
      <w:pPr>
        <w:pStyle w:val="ListBullet"/>
      </w:pPr>
      <w:r>
        <w:t>CTA placement and messaging testing</w:t>
      </w:r>
    </w:p>
    <w:p/>
    <w:p>
      <w:r>
        <w:rPr>
          <w:b/>
        </w:rPr>
        <w:t>Week 11-12: Personalisation &amp; Advanced Features</w:t>
      </w:r>
    </w:p>
    <w:p>
      <w:pPr>
        <w:pStyle w:val="ListBullet"/>
      </w:pPr>
      <w:r>
        <w:t>Dynamic content implementation</w:t>
      </w:r>
    </w:p>
    <w:p>
      <w:pPr>
        <w:pStyle w:val="ListBullet"/>
      </w:pPr>
      <w:r>
        <w:t>Personalisation based on user behavior</w:t>
      </w:r>
    </w:p>
    <w:p>
      <w:pPr>
        <w:pStyle w:val="ListBullet"/>
      </w:pPr>
      <w:r>
        <w:t>Advanced analytics and user behavior tracking</w:t>
      </w:r>
    </w:p>
    <w:p>
      <w:pPr>
        <w:pStyle w:val="ListBullet"/>
      </w:pPr>
      <w:r>
        <w:t>Continuous optimisation system implementation</w:t>
      </w:r>
    </w:p>
    <w:p/>
    <w:p>
      <w:pPr>
        <w:pStyle w:val="Heading3"/>
        <w:jc w:val="left"/>
      </w:pPr>
      <w:r>
        <w:t>Implementation Success Metrics</w:t>
      </w:r>
    </w:p>
    <w:p/>
    <w:p>
      <w:r>
        <w:t>#### Performance Improvement Targets</w:t>
      </w:r>
    </w:p>
    <w:p>
      <w:r>
        <w:rPr>
          <w:b/>
        </w:rPr>
        <w:t>User Experience Metrics</w:t>
      </w:r>
      <w:r>
        <w:t>:</w:t>
      </w:r>
    </w:p>
    <w:p>
      <w:pPr>
        <w:pStyle w:val="ListBullet"/>
      </w:pPr>
      <w:r>
        <w:rPr>
          <w:b/>
        </w:rPr>
        <w:t>Bounce Rate</w:t>
      </w:r>
      <w:r>
        <w:t>: 25-40% reduction in first 3 months</w:t>
      </w:r>
    </w:p>
    <w:p>
      <w:pPr>
        <w:pStyle w:val="ListBullet"/>
      </w:pPr>
      <w:r>
        <w:rPr>
          <w:b/>
        </w:rPr>
        <w:t>Time on Page</w:t>
      </w:r>
      <w:r>
        <w:t>: 30-50% increase in engagement time</w:t>
      </w:r>
    </w:p>
    <w:p>
      <w:pPr>
        <w:pStyle w:val="ListBullet"/>
      </w:pPr>
      <w:r>
        <w:rPr>
          <w:b/>
        </w:rPr>
        <w:t>Pages per Session</w:t>
      </w:r>
      <w:r>
        <w:t>: 40-60% increase in content consumption</w:t>
      </w:r>
    </w:p>
    <w:p>
      <w:pPr>
        <w:pStyle w:val="ListBullet"/>
      </w:pPr>
      <w:r>
        <w:rPr>
          <w:b/>
        </w:rPr>
        <w:t>Mobile Experience</w:t>
      </w:r>
      <w:r>
        <w:t>: Improved mobile usability scores</w:t>
      </w:r>
    </w:p>
    <w:p/>
    <w:p>
      <w:r>
        <w:rPr>
          <w:b/>
        </w:rPr>
        <w:t>Conversion Metrics</w:t>
      </w:r>
      <w:r>
        <w:t>:</w:t>
      </w:r>
    </w:p>
    <w:p>
      <w:pPr>
        <w:pStyle w:val="ListBullet"/>
      </w:pPr>
      <w:r>
        <w:rPr>
          <w:b/>
        </w:rPr>
        <w:t>Conversion Rate</w:t>
      </w:r>
      <w:r>
        <w:t>: 3-5x improvement (from 1-2% to 3-5%)</w:t>
      </w:r>
    </w:p>
    <w:p>
      <w:pPr>
        <w:pStyle w:val="ListBullet"/>
      </w:pPr>
      <w:r>
        <w:rPr>
          <w:b/>
        </w:rPr>
        <w:t>Lead Quality</w:t>
      </w:r>
      <w:r>
        <w:t>: Higher qualification scores and better customer fit</w:t>
      </w:r>
    </w:p>
    <w:p>
      <w:pPr>
        <w:pStyle w:val="ListBullet"/>
      </w:pPr>
      <w:r>
        <w:rPr>
          <w:b/>
        </w:rPr>
        <w:t>Form Completion</w:t>
      </w:r>
      <w:r>
        <w:t>: 50-75% improvement in form completion rates</w:t>
      </w:r>
    </w:p>
    <w:p>
      <w:pPr>
        <w:pStyle w:val="ListBullet"/>
      </w:pPr>
      <w:r>
        <w:rPr>
          <w:b/>
        </w:rPr>
        <w:t>Customer Satisfaction</w:t>
      </w:r>
      <w:r>
        <w:t>: Improved user feedback and satisfaction scores</w:t>
      </w:r>
    </w:p>
    <w:p/>
    <w:p/>
    <w:p>
      <w:pPr>
        <w:jc w:val="center"/>
      </w:pPr>
      <w:r>
        <w:t>__________________________________________________</w:t>
      </w:r>
    </w:p>
    <w:p/>
    <w:p/>
    <w:p>
      <w:r>
        <w:rPr>
          <w:b/>
        </w:rPr>
        <w:t>UX/UI Strategy Summary:</w:t>
      </w:r>
    </w:p>
    <w:p>
      <w:pPr>
        <w:pStyle w:val="ListBullet"/>
      </w:pPr>
      <w:r>
        <w:rPr>
          <w:b/>
        </w:rPr>
        <w:t>Foundation</w:t>
      </w:r>
      <w:r>
        <w:t>: Technical performance and basic conversion optimisation</w:t>
      </w:r>
    </w:p>
    <w:p>
      <w:pPr>
        <w:pStyle w:val="ListBullet"/>
      </w:pPr>
      <w:r>
        <w:rPr>
          <w:b/>
        </w:rPr>
        <w:t>Enhancement</w:t>
      </w:r>
      <w:r>
        <w:t>: Comprehensive user experience improvement and trust building</w:t>
      </w:r>
    </w:p>
    <w:p>
      <w:pPr>
        <w:pStyle w:val="ListBullet"/>
      </w:pPr>
      <w:r>
        <w:rPr>
          <w:b/>
        </w:rPr>
        <w:t>Advanced</w:t>
      </w:r>
      <w:r>
        <w:t>: Personalisation, testing, and continuous optimisation</w:t>
      </w:r>
    </w:p>
    <w:p>
      <w:pPr>
        <w:pStyle w:val="ListBullet"/>
      </w:pPr>
      <w:r>
        <w:rPr>
          <w:b/>
        </w:rPr>
        <w:t>Success Measurement</w:t>
      </w:r>
      <w:r>
        <w:t>: Data-driven improvement validation and ongoing refinement</w:t>
      </w:r>
    </w:p>
    <w:p/>
    <w:p>
      <w:r>
        <w:rPr>
          <w:i/>
        </w:rPr>
        <w:t>UX/UI Analysis Completed: 2025-09-13</w:t>
      </w:r>
    </w:p>
    <w:p>
      <w:r>
        <w:rPr>
          <w:i/>
        </w:rPr>
        <w:t>Implementation Timeline: 12-week structured improvement program</w:t>
      </w:r>
    </w:p>
    <w:p>
      <w:r>
        <w:rPr>
          <w:i/>
        </w:rPr>
        <w:t>Expected Results: 3-5x conversion rate improvement through superior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