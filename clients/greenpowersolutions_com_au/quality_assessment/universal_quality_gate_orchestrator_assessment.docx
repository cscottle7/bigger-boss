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Universal Quality Gate Orchestrator Assessment</w:t>
      </w:r>
    </w:p>
    <w:p>
      <w:pPr>
        <w:pStyle w:val="Heading2"/>
        <w:jc w:val="left"/>
      </w:pPr>
      <w:r>
        <w:t>Green Power Solutions Pillar Page Content - Comprehensive Quality Evaluation</w:t>
      </w:r>
    </w:p>
    <w:p/>
    <w:p>
      <w:r>
        <w:rPr>
          <w:b/>
        </w:rPr>
        <w:t>Assessment Date</w:t>
      </w:r>
      <w:r>
        <w:t>: 09/09/2025</w:t>
      </w:r>
    </w:p>
    <w:p>
      <w:r>
        <w:rPr>
          <w:b/>
        </w:rPr>
        <w:t>Content Assessment Cycle</w:t>
      </w:r>
      <w:r>
        <w:t>: Initial Quality Gate Review</w:t>
      </w:r>
    </w:p>
    <w:p>
      <w:r>
        <w:rPr>
          <w:b/>
        </w:rPr>
        <w:t>Assessment Scope</w:t>
      </w:r>
      <w:r>
        <w:t>: 4 Corrected Pillar Pages - Generator, Lighting, Storage, Load Bank</w:t>
      </w:r>
    </w:p>
    <w:p>
      <w:r>
        <w:rPr>
          <w:b/>
        </w:rPr>
        <w:t>Total Content Volume</w:t>
      </w:r>
      <w:r>
        <w:t>: 8,800+ words across technical power equipment domains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Universal Cross-Domain Quality Assessment Summary</w:t>
      </w:r>
    </w:p>
    <w:p/>
    <w:p>
      <w:pPr>
        <w:pStyle w:val="Heading3"/>
        <w:jc w:val="left"/>
      </w:pPr>
      <w:r>
        <w:t>Overall Quality Evaluation Matrix</w:t>
      </w:r>
    </w:p>
    <w:p/>
    <w:p>
      <w:r>
        <w:t>| Domain Assessment | Generator Pillar | Lighting Pillar | Storage Pillar | Load Bank Pillar | Cross-Pillar Average |</w:t>
      </w:r>
    </w:p>
    <w:p>
      <w:r>
        <w:t>|-------------------|------------------|-----------------|----------------|------------------|---------------------|</w:t>
      </w:r>
    </w:p>
    <w:p>
      <w:r>
        <w:t xml:space="preserve">| </w:t>
      </w:r>
      <w:r>
        <w:rPr>
          <w:b/>
        </w:rPr>
        <w:t>Technical Accuracy</w:t>
      </w:r>
      <w:r>
        <w:t xml:space="preserve"> | 88/100 | 85/100 | 82/100 | 90/100 | </w:t>
      </w:r>
      <w:r>
        <w:rPr>
          <w:b/>
        </w:rPr>
        <w:t>86.25/100</w:t>
      </w:r>
      <w:r>
        <w:t xml:space="preserve"> |</w:t>
      </w:r>
    </w:p>
    <w:p>
      <w:r>
        <w:t xml:space="preserve">| </w:t>
      </w:r>
      <w:r>
        <w:rPr>
          <w:b/>
        </w:rPr>
        <w:t>Content Quality</w:t>
      </w:r>
      <w:r>
        <w:t xml:space="preserve"> | 85/100 | 83/100 | 80/100 | 87/100 | </w:t>
      </w:r>
      <w:r>
        <w:rPr>
          <w:b/>
        </w:rPr>
        <w:t>83.75/100</w:t>
      </w:r>
      <w:r>
        <w:t xml:space="preserve"> |</w:t>
      </w:r>
    </w:p>
    <w:p>
      <w:r>
        <w:t xml:space="preserve">| </w:t>
      </w:r>
      <w:r>
        <w:rPr>
          <w:b/>
        </w:rPr>
        <w:t>SEO Optimization</w:t>
      </w:r>
      <w:r>
        <w:t xml:space="preserve"> | 82/100 | 80/100 | 78/100 | 85/100 | </w:t>
      </w:r>
      <w:r>
        <w:rPr>
          <w:b/>
        </w:rPr>
        <w:t>81.25/100</w:t>
      </w:r>
      <w:r>
        <w:t xml:space="preserve"> |</w:t>
      </w:r>
    </w:p>
    <w:p>
      <w:r>
        <w:t xml:space="preserve">| </w:t>
      </w:r>
      <w:r>
        <w:rPr>
          <w:b/>
        </w:rPr>
        <w:t>Strategic Value</w:t>
      </w:r>
      <w:r>
        <w:t xml:space="preserve"> | 87/100 | 84/100 | 79/100 | 88/100 | </w:t>
      </w:r>
      <w:r>
        <w:rPr>
          <w:b/>
        </w:rPr>
        <w:t>84.50/100</w:t>
      </w:r>
      <w:r>
        <w:t xml:space="preserve"> |</w:t>
      </w:r>
    </w:p>
    <w:p>
      <w:r>
        <w:t xml:space="preserve">| </w:t>
      </w:r>
      <w:r>
        <w:rPr>
          <w:b/>
        </w:rPr>
        <w:t>Business Alignment</w:t>
      </w:r>
      <w:r>
        <w:t xml:space="preserve"> | 92/100 | 88/100 | 85/100 | 90/100 | </w:t>
      </w:r>
      <w:r>
        <w:rPr>
          <w:b/>
        </w:rPr>
        <w:t>88.75/100</w:t>
      </w:r>
      <w:r>
        <w:t xml:space="preserve"> |</w:t>
      </w:r>
    </w:p>
    <w:p/>
    <w:p>
      <w:pPr>
        <w:pStyle w:val="Heading3"/>
        <w:jc w:val="left"/>
      </w:pPr>
      <w:r>
        <w:rPr>
          <w:b/>
        </w:rPr>
        <w:t>Universal Quality Gate Decision Matrix</w:t>
      </w:r>
    </w:p>
    <w:p>
      <w:pPr>
        <w:pStyle w:val="ListBullet"/>
      </w:pPr>
      <w:r>
        <w:rPr>
          <w:b/>
        </w:rPr>
        <w:t>Average Cross-Domain Score</w:t>
      </w:r>
      <w:r>
        <w:t>: 84.9/100</w:t>
      </w:r>
    </w:p>
    <w:p>
      <w:pPr>
        <w:pStyle w:val="ListBullet"/>
      </w:pPr>
      <w:r>
        <w:rPr>
          <w:b/>
        </w:rPr>
        <w:t>Technical Domain Threshold</w:t>
      </w:r>
      <w:r>
        <w:t>: ≥85/100 (BORDERLINE)</w:t>
      </w:r>
    </w:p>
    <w:p>
      <w:pPr>
        <w:pStyle w:val="ListBullet"/>
      </w:pPr>
      <w:r>
        <w:rPr>
          <w:b/>
        </w:rPr>
        <w:t>Content Domain Threshold</w:t>
      </w:r>
      <w:r>
        <w:t>: ≥85/100 (MARGINAL)</w:t>
      </w:r>
    </w:p>
    <w:p>
      <w:pPr>
        <w:pStyle w:val="ListBullet"/>
      </w:pPr>
      <w:r>
        <w:rPr>
          <w:b/>
        </w:rPr>
        <w:t>SEO Domain Threshold</w:t>
      </w:r>
      <w:r>
        <w:t>: ≥85/100 (BELOW THRESHOLD)</w:t>
      </w:r>
    </w:p>
    <w:p>
      <w:pPr>
        <w:pStyle w:val="ListBullet"/>
      </w:pPr>
      <w:r>
        <w:rPr>
          <w:b/>
        </w:rPr>
        <w:t>Strategic Domain Threshold</w:t>
      </w:r>
      <w:r>
        <w:t>: ≥85/100 (MARGINAL)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Technical Domain Assessment - Power Equipment Specialisation</w:t>
      </w:r>
    </w:p>
    <w:p/>
    <w:p>
      <w:pPr>
        <w:pStyle w:val="Heading3"/>
        <w:jc w:val="left"/>
      </w:pPr>
      <w:r>
        <w:rPr>
          <w:b/>
        </w:rPr>
        <w:t>Technical Accuracy Evaluation (Requirement: ≥90/100)</w:t>
      </w:r>
    </w:p>
    <w:p/>
    <w:p>
      <w:r>
        <w:t>#### Generator Pillar Technical Assessment: 88/100</w:t>
      </w:r>
    </w:p>
    <w:p>
      <w:r>
        <w:rPr>
          <w:b/>
        </w:rPr>
        <w:t>Strengths Identified:</w:t>
      </w:r>
    </w:p>
    <w:p>
      <w:pPr>
        <w:pStyle w:val="ListBullet"/>
      </w:pPr>
      <w:r>
        <w:t>✅ Correct biodiesel emission reduction percentages (78%) with credible sourcing</w:t>
      </w:r>
    </w:p>
    <w:p>
      <w:pPr>
        <w:pStyle w:val="ListBullet"/>
      </w:pPr>
      <w:r>
        <w:t>✅ Accurate Australian Standards compliance (AS/NZS 3000:2018, AS 60439.1)</w:t>
      </w:r>
    </w:p>
    <w:p>
      <w:pPr>
        <w:pStyle w:val="ListBullet"/>
      </w:pPr>
      <w:r>
        <w:t>✅ Precise power range specifications (5kW to 2MW) aligned with business model</w:t>
      </w:r>
    </w:p>
    <w:p>
      <w:pPr>
        <w:pStyle w:val="ListBullet"/>
      </w:pPr>
      <w:r>
        <w:t>✅ Correct fuel consumption rates and performance metrics</w:t>
      </w:r>
    </w:p>
    <w:p>
      <w:pPr>
        <w:pStyle w:val="ListBullet"/>
      </w:pPr>
      <w:r>
        <w:t>✅ Accurate ATEX compliance requirements for mining applications</w:t>
      </w:r>
    </w:p>
    <w:p/>
    <w:p>
      <w:r>
        <w:rPr>
          <w:b/>
        </w:rPr>
        <w:t>Technical Issues Requiring Attention:</w:t>
      </w:r>
    </w:p>
    <w:p>
      <w:pPr>
        <w:pStyle w:val="ListBullet"/>
      </w:pPr>
      <w:r>
        <w:t>⚠️ Some generator sizing matrix requires validation against actual product specifications</w:t>
      </w:r>
    </w:p>
    <w:p>
      <w:pPr>
        <w:pStyle w:val="ListBullet"/>
      </w:pPr>
      <w:r>
        <w:t>⚠️ Installation foundation requirements need verification with Australian building codes</w:t>
      </w:r>
    </w:p>
    <w:p>
      <w:pPr>
        <w:pStyle w:val="ListBullet"/>
      </w:pPr>
      <w:r>
        <w:t>⚠️ Noise level specifications (52dB) require validation against actual product data</w:t>
      </w:r>
    </w:p>
    <w:p/>
    <w:p>
      <w:r>
        <w:t>#### Lighting Tower Technical Assessment: 85/100</w:t>
      </w:r>
    </w:p>
    <w:p>
      <w:r>
        <w:rPr>
          <w:b/>
        </w:rPr>
        <w:t>Strengths Identified:</w:t>
      </w:r>
    </w:p>
    <w:p>
      <w:pPr>
        <w:pStyle w:val="ListBullet"/>
      </w:pPr>
      <w:r>
        <w:t>✅ Correct LED efficiency specifications and coverage area calculations</w:t>
      </w:r>
    </w:p>
    <w:p>
      <w:pPr>
        <w:pStyle w:val="ListBullet"/>
      </w:pPr>
      <w:r>
        <w:t>✅ Accurate generator power requirements (6kVA-20kVA) for lighting systems</w:t>
      </w:r>
    </w:p>
    <w:p>
      <w:pPr>
        <w:pStyle w:val="ListBullet"/>
      </w:pPr>
      <w:r>
        <w:t>✅ Proper noise level specifications (58dB) for quiet operation models</w:t>
      </w:r>
    </w:p>
    <w:p>
      <w:pPr>
        <w:pStyle w:val="ListBullet"/>
      </w:pPr>
      <w:r>
        <w:t>✅ Correct weather rating (IP65) specifications</w:t>
      </w:r>
    </w:p>
    <w:p/>
    <w:p>
      <w:r>
        <w:rPr>
          <w:b/>
        </w:rPr>
        <w:t>Technical Issues Requiring Attention:</w:t>
      </w:r>
    </w:p>
    <w:p>
      <w:pPr>
        <w:pStyle w:val="ListBullet"/>
      </w:pPr>
      <w:r>
        <w:t>⚠️ Runtime specifications (48-100+ hours) require validation against fuel tank capacities</w:t>
      </w:r>
    </w:p>
    <w:p>
      <w:pPr>
        <w:pStyle w:val="ListBullet"/>
      </w:pPr>
      <w:r>
        <w:t>⚠️ Telescopic mast height specifications need verification</w:t>
      </w:r>
    </w:p>
    <w:p>
      <w:pPr>
        <w:pStyle w:val="ListBullet"/>
      </w:pPr>
      <w:r>
        <w:t>⚠️ Coverage area claims (up to 5,000m²) require technical validation</w:t>
      </w:r>
    </w:p>
    <w:p/>
    <w:p>
      <w:r>
        <w:t>#### Storage Systems Technical Assessment: 82/100</w:t>
      </w:r>
    </w:p>
    <w:p>
      <w:r>
        <w:rPr>
          <w:b/>
        </w:rPr>
        <w:t>Strengths Identified:</w:t>
      </w:r>
    </w:p>
    <w:p>
      <w:pPr>
        <w:pStyle w:val="ListBullet"/>
      </w:pPr>
      <w:r>
        <w:t>✅ Correct Australian Standards AS1940 compliance for fuel storage</w:t>
      </w:r>
    </w:p>
    <w:p>
      <w:pPr>
        <w:pStyle w:val="ListBullet"/>
      </w:pPr>
      <w:r>
        <w:t>✅ Appropriate capacity ranges (200L-2,000L) for generator support applications</w:t>
      </w:r>
    </w:p>
    <w:p>
      <w:pPr>
        <w:pStyle w:val="ListBullet"/>
      </w:pPr>
      <w:r>
        <w:t>✅ Proper biodiesel compatibility specifications (B20)</w:t>
      </w:r>
    </w:p>
    <w:p>
      <w:pPr>
        <w:pStyle w:val="ListBullet"/>
      </w:pPr>
      <w:r>
        <w:t>✅ Accurate environmental compliance requirements</w:t>
      </w:r>
    </w:p>
    <w:p/>
    <w:p>
      <w:r>
        <w:rPr>
          <w:b/>
        </w:rPr>
        <w:t>Technical Issues Requiring Attention:</w:t>
      </w:r>
    </w:p>
    <w:p>
      <w:pPr>
        <w:pStyle w:val="ListBullet"/>
      </w:pPr>
      <w:r>
        <w:t>⚠️ Gravity feed system specifications require technical validation</w:t>
      </w:r>
    </w:p>
    <w:p>
      <w:pPr>
        <w:pStyle w:val="ListBullet"/>
      </w:pPr>
      <w:r>
        <w:t>⚠️ Secondary containment requirements need Australian regulation verification</w:t>
      </w:r>
    </w:p>
    <w:p>
      <w:pPr>
        <w:pStyle w:val="ListBullet"/>
      </w:pPr>
      <w:r>
        <w:t>⚠️ Temperature stability claims for biodiesel storage need validation</w:t>
      </w:r>
    </w:p>
    <w:p/>
    <w:p>
      <w:r>
        <w:t>#### Load Bank Technical Assessment: 90/100</w:t>
      </w:r>
    </w:p>
    <w:p>
      <w:r>
        <w:rPr>
          <w:b/>
        </w:rPr>
        <w:t>Strengths Identified:</w:t>
      </w:r>
    </w:p>
    <w:p>
      <w:pPr>
        <w:pStyle w:val="ListBullet"/>
      </w:pPr>
      <w:r>
        <w:t>✅ Accurate load bank capacity specifications (15kW-500kW)</w:t>
      </w:r>
    </w:p>
    <w:p>
      <w:pPr>
        <w:pStyle w:val="ListBullet"/>
      </w:pPr>
      <w:r>
        <w:t>✅ Correct electrical specifications (415V 3-phase, 50Hz)</w:t>
      </w:r>
    </w:p>
    <w:p>
      <w:pPr>
        <w:pStyle w:val="ListBullet"/>
      </w:pPr>
      <w:r>
        <w:t>✅ Proper Australian Standards AS/NZS 3000 compliance</w:t>
      </w:r>
    </w:p>
    <w:p>
      <w:pPr>
        <w:pStyle w:val="ListBullet"/>
      </w:pPr>
      <w:r>
        <w:t>✅ Accurate manual switching and safety interlock descriptions</w:t>
      </w:r>
    </w:p>
    <w:p>
      <w:pPr>
        <w:pStyle w:val="ListBullet"/>
      </w:pPr>
      <w:r>
        <w:t>✅ Correct wet stacking prevention methodology</w:t>
      </w:r>
    </w:p>
    <w:p/>
    <w:p>
      <w:r>
        <w:rPr>
          <w:b/>
        </w:rPr>
        <w:t>Technical Issues Requiring Attention:</w:t>
      </w:r>
    </w:p>
    <w:p>
      <w:pPr>
        <w:pStyle w:val="ListBullet"/>
      </w:pPr>
      <w:r>
        <w:t>✅ Minimal technical issues identified - highest scoring pillar page</w:t>
      </w:r>
    </w:p>
    <w:p/>
    <w:p>
      <w:pPr>
        <w:pStyle w:val="Heading3"/>
        <w:jc w:val="left"/>
      </w:pPr>
      <w:r>
        <w:rPr>
          <w:b/>
        </w:rPr>
        <w:t>Technical Domain Recommendation</w:t>
      </w:r>
      <w:r>
        <w:t>: REFINEMENT REQUIRED</w:t>
      </w:r>
    </w:p>
    <w:p>
      <w:r>
        <w:rPr>
          <w:b/>
        </w:rPr>
        <w:t>Priority Focus</w:t>
      </w:r>
      <w:r>
        <w:t>: Generator pillar specifications validation and lighting tower runtime verification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📝 Content Domain Assessment - British English &amp; Quality Standards</w:t>
      </w:r>
    </w:p>
    <w:p/>
    <w:p>
      <w:pPr>
        <w:pStyle w:val="Heading3"/>
        <w:jc w:val="left"/>
      </w:pPr>
      <w:r>
        <w:rPr>
          <w:b/>
        </w:rPr>
        <w:t>British English Compliance Evaluation (Requirement: 100%)</w:t>
      </w:r>
    </w:p>
    <w:p/>
    <w:p>
      <w:r>
        <w:t>#### Cross-Pillar Compliance Analysis</w:t>
      </w:r>
    </w:p>
    <w:p>
      <w:r>
        <w:rPr>
          <w:b/>
        </w:rPr>
        <w:t>Overall Compliance</w:t>
      </w:r>
      <w:r>
        <w:t>: 96% (REQUIRES IMPROVEMENT)</w:t>
      </w:r>
    </w:p>
    <w:p/>
    <w:p>
      <w:r>
        <w:rPr>
          <w:b/>
        </w:rPr>
        <w:t>Consistent British English Usage:</w:t>
      </w:r>
    </w:p>
    <w:p>
      <w:pPr>
        <w:pStyle w:val="ListBullet"/>
      </w:pPr>
      <w:r>
        <w:t>✅ "metres" instead of "meters" throughout all content</w:t>
      </w:r>
    </w:p>
    <w:p>
      <w:pPr>
        <w:pStyle w:val="ListBullet"/>
      </w:pPr>
      <w:r>
        <w:t>✅ "optimisation" instead of "optimization" consistently applied</w:t>
      </w:r>
    </w:p>
    <w:p>
      <w:pPr>
        <w:pStyle w:val="ListBullet"/>
      </w:pPr>
      <w:r>
        <w:t>✅ "realise" instead of "realize" properly used</w:t>
      </w:r>
    </w:p>
    <w:p>
      <w:pPr>
        <w:pStyle w:val="ListBullet"/>
      </w:pPr>
      <w:r>
        <w:t>✅ "colour" instead of "color" where applicable</w:t>
      </w:r>
    </w:p>
    <w:p>
      <w:pPr>
        <w:pStyle w:val="ListBullet"/>
      </w:pPr>
      <w:r>
        <w:t>✅ Australian currency references ($ rather than USD)</w:t>
      </w:r>
    </w:p>
    <w:p/>
    <w:p>
      <w:r>
        <w:rPr>
          <w:b/>
        </w:rPr>
        <w:t>British English Issues Identified:</w:t>
      </w:r>
    </w:p>
    <w:p>
      <w:pPr>
        <w:pStyle w:val="ListBullet"/>
      </w:pPr>
      <w:r>
        <w:t>❌ Generator Pillar: "specialized" used instead of "specialised" (line 187)</w:t>
      </w:r>
    </w:p>
    <w:p>
      <w:pPr>
        <w:pStyle w:val="ListBullet"/>
      </w:pPr>
      <w:r>
        <w:t>❌ Lighting Pillar: "optimize" used instead of "optimise" (line 34)</w:t>
      </w:r>
    </w:p>
    <w:p>
      <w:pPr>
        <w:pStyle w:val="ListBullet"/>
      </w:pPr>
      <w:r>
        <w:t>❌ Storage Pillar: "analyze" used instead of "analyse" (line 69)</w:t>
      </w:r>
    </w:p>
    <w:p>
      <w:pPr>
        <w:pStyle w:val="ListBullet"/>
      </w:pPr>
      <w:r>
        <w:t>❌ Load Bank Pillar: "standardized" used instead of "standardised" (line 138)</w:t>
      </w:r>
    </w:p>
    <w:p/>
    <w:p>
      <w:pPr>
        <w:pStyle w:val="Heading3"/>
        <w:jc w:val="left"/>
      </w:pPr>
      <w:r>
        <w:rPr>
          <w:b/>
        </w:rPr>
        <w:t>Content Quality Assessment (Average: 83.75/100)</w:t>
      </w:r>
    </w:p>
    <w:p/>
    <w:p>
      <w:r>
        <w:t>#### Answer First Optimization Implementation</w:t>
      </w:r>
    </w:p>
    <w:p>
      <w:r>
        <w:rPr>
          <w:b/>
        </w:rPr>
        <w:t>Generator Pillar</w:t>
      </w:r>
      <w:r>
        <w:t>: 85/100</w:t>
      </w:r>
    </w:p>
    <w:p>
      <w:pPr>
        <w:pStyle w:val="ListBullet"/>
      </w:pPr>
      <w:r>
        <w:t>✅ Strong Quick Answer section with key benefits clearly presented</w:t>
      </w:r>
    </w:p>
    <w:p>
      <w:pPr>
        <w:pStyle w:val="ListBullet"/>
      </w:pPr>
      <w:r>
        <w:t>✅ Comprehensive value proposition in opening paragraphs</w:t>
      </w:r>
    </w:p>
    <w:p>
      <w:pPr>
        <w:pStyle w:val="ListBullet"/>
      </w:pPr>
      <w:r>
        <w:t>✅ Quantified benefits (78% emission reduction, 45-minute response)</w:t>
      </w:r>
    </w:p>
    <w:p/>
    <w:p>
      <w:r>
        <w:rPr>
          <w:b/>
        </w:rPr>
        <w:t>Lighting Pillar</w:t>
      </w:r>
      <w:r>
        <w:t>: 83/100</w:t>
      </w:r>
    </w:p>
    <w:p>
      <w:pPr>
        <w:pStyle w:val="ListBullet"/>
      </w:pPr>
      <w:r>
        <w:t>✅ Clear Quick Answer section with service scope</w:t>
      </w:r>
    </w:p>
    <w:p>
      <w:pPr>
        <w:pStyle w:val="ListBullet"/>
      </w:pPr>
      <w:r>
        <w:t>✅ Professional positioning established early</w:t>
      </w:r>
    </w:p>
    <w:p>
      <w:pPr>
        <w:pStyle w:val="ListBullet"/>
      </w:pPr>
      <w:r>
        <w:t>⚠️ Could strengthen quantified benefits in opening section</w:t>
      </w:r>
    </w:p>
    <w:p/>
    <w:p>
      <w:r>
        <w:rPr>
          <w:b/>
        </w:rPr>
        <w:t>Storage Pillar</w:t>
      </w:r>
      <w:r>
        <w:t>: 80/100</w:t>
      </w:r>
    </w:p>
    <w:p>
      <w:pPr>
        <w:pStyle w:val="ListBullet"/>
      </w:pPr>
      <w:r>
        <w:t>✅ Quick Answer section present with capacity ranges</w:t>
      </w:r>
    </w:p>
    <w:p>
      <w:pPr>
        <w:pStyle w:val="ListBullet"/>
      </w:pPr>
      <w:r>
        <w:t>⚠️ Supporting role positioning could be strengthened</w:t>
      </w:r>
    </w:p>
    <w:p>
      <w:pPr>
        <w:pStyle w:val="ListBullet"/>
      </w:pPr>
      <w:r>
        <w:t>⚠️ Unique value proposition needs enhancement</w:t>
      </w:r>
    </w:p>
    <w:p/>
    <w:p>
      <w:r>
        <w:rPr>
          <w:b/>
        </w:rPr>
        <w:t>Load Bank Pillar</w:t>
      </w:r>
      <w:r>
        <w:t>: 87/100</w:t>
      </w:r>
    </w:p>
    <w:p>
      <w:pPr>
        <w:pStyle w:val="ListBullet"/>
      </w:pPr>
      <w:r>
        <w:t>✅ Excellent technical positioning in Quick Answer</w:t>
      </w:r>
    </w:p>
    <w:p>
      <w:pPr>
        <w:pStyle w:val="ListBullet"/>
      </w:pPr>
      <w:r>
        <w:t>✅ Clear differentiation from competitors</w:t>
      </w:r>
    </w:p>
    <w:p>
      <w:pPr>
        <w:pStyle w:val="ListBullet"/>
      </w:pPr>
      <w:r>
        <w:t>✅ Strong professional authority established</w:t>
      </w:r>
    </w:p>
    <w:p/>
    <w:p>
      <w:r>
        <w:t>#### FAQ Section Quality Assessment</w:t>
      </w:r>
    </w:p>
    <w:p>
      <w:r>
        <w:rPr>
          <w:b/>
        </w:rPr>
        <w:t>Overall FAQ Quality</w:t>
      </w:r>
      <w:r>
        <w:t>: 82/100</w:t>
      </w:r>
    </w:p>
    <w:p>
      <w:pPr>
        <w:pStyle w:val="ListBullet"/>
      </w:pPr>
      <w:r>
        <w:t>✅ All pillar pages include comprehensive FAQ sections</w:t>
      </w:r>
    </w:p>
    <w:p>
      <w:pPr>
        <w:pStyle w:val="ListBullet"/>
      </w:pPr>
      <w:r>
        <w:t>✅ Questions address practical customer concerns</w:t>
      </w:r>
    </w:p>
    <w:p>
      <w:pPr>
        <w:pStyle w:val="ListBullet"/>
      </w:pPr>
      <w:r>
        <w:t>✅ Answers provide detailed technical information</w:t>
      </w:r>
    </w:p>
    <w:p>
      <w:pPr>
        <w:pStyle w:val="ListBullet"/>
      </w:pPr>
      <w:r>
        <w:t>⚠️ Some FAQ answers could be more concise for better user experience</w:t>
      </w:r>
    </w:p>
    <w:p/>
    <w:p>
      <w:pPr>
        <w:pStyle w:val="Heading3"/>
        <w:jc w:val="left"/>
      </w:pPr>
      <w:r>
        <w:rPr>
          <w:b/>
        </w:rPr>
        <w:t>Content Domain Recommendation</w:t>
      </w:r>
      <w:r>
        <w:t>: REFINEMENT REQUIRED</w:t>
      </w:r>
    </w:p>
    <w:p>
      <w:r>
        <w:rPr>
          <w:b/>
        </w:rPr>
        <w:t>Priority Focus</w:t>
      </w:r>
      <w:r>
        <w:t>: British English compliance corrections and Answer First optimisation strengthening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SEO Domain Assessment - Search Optimization Analysis</w:t>
      </w:r>
    </w:p>
    <w:p/>
    <w:p>
      <w:pPr>
        <w:pStyle w:val="Heading3"/>
        <w:jc w:val="left"/>
      </w:pPr>
      <w:r>
        <w:rPr>
          <w:b/>
        </w:rPr>
        <w:t>SEO Technical Implementation (Average: 81.25/100)</w:t>
      </w:r>
    </w:p>
    <w:p/>
    <w:p>
      <w:r>
        <w:t>#### Meta Title and Description Analysis</w:t>
      </w:r>
    </w:p>
    <w:p>
      <w:r>
        <w:rPr>
          <w:b/>
        </w:rPr>
        <w:t>Generator Pillar</w:t>
      </w:r>
      <w:r>
        <w:t>: 82/100</w:t>
      </w:r>
    </w:p>
    <w:p>
      <w:pPr>
        <w:pStyle w:val="ListBullet"/>
      </w:pPr>
      <w:r>
        <w:t>✅ Title within character limits (59 characters)</w:t>
      </w:r>
    </w:p>
    <w:p>
      <w:pPr>
        <w:pStyle w:val="ListBullet"/>
      </w:pPr>
      <w:r>
        <w:t>✅ Primary keywords well positioned</w:t>
      </w:r>
    </w:p>
    <w:p>
      <w:pPr>
        <w:pStyle w:val="ListBullet"/>
      </w:pPr>
      <w:r>
        <w:t>✅ Geographic targeting (Australia) included</w:t>
      </w:r>
    </w:p>
    <w:p>
      <w:pPr>
        <w:pStyle w:val="ListBullet"/>
      </w:pPr>
      <w:r>
        <w:t>⚠️ Meta description could include more compelling CTAs</w:t>
      </w:r>
    </w:p>
    <w:p/>
    <w:p>
      <w:r>
        <w:rPr>
          <w:b/>
        </w:rPr>
        <w:t>Lighting Pillar</w:t>
      </w:r>
      <w:r>
        <w:t>: 80/100</w:t>
      </w:r>
    </w:p>
    <w:p>
      <w:pPr>
        <w:pStyle w:val="ListBullet"/>
      </w:pPr>
      <w:r>
        <w:t>✅ Title optimised for primary keywords</w:t>
      </w:r>
    </w:p>
    <w:p>
      <w:pPr>
        <w:pStyle w:val="ListBullet"/>
      </w:pPr>
      <w:r>
        <w:t>✅ Geographic targeting present</w:t>
      </w:r>
    </w:p>
    <w:p>
      <w:pPr>
        <w:pStyle w:val="ListBullet"/>
      </w:pPr>
      <w:r>
        <w:t>⚠️ Title could be more compelling for click-through</w:t>
      </w:r>
    </w:p>
    <w:p>
      <w:pPr>
        <w:pStyle w:val="ListBullet"/>
      </w:pPr>
      <w:r>
        <w:t>⚠️ Meta description lacks unique selling proposition emphasis</w:t>
      </w:r>
    </w:p>
    <w:p/>
    <w:p>
      <w:r>
        <w:rPr>
          <w:b/>
        </w:rPr>
        <w:t>Storage Pillar</w:t>
      </w:r>
      <w:r>
        <w:t>: 78/100</w:t>
      </w:r>
    </w:p>
    <w:p>
      <w:pPr>
        <w:pStyle w:val="ListBullet"/>
      </w:pPr>
      <w:r>
        <w:t>✅ Geographic targeting included</w:t>
      </w:r>
    </w:p>
    <w:p>
      <w:pPr>
        <w:pStyle w:val="ListBullet"/>
      </w:pPr>
      <w:r>
        <w:t>⚠️ Title could better emphasise unique value</w:t>
      </w:r>
    </w:p>
    <w:p>
      <w:pPr>
        <w:pStyle w:val="ListBullet"/>
      </w:pPr>
      <w:r>
        <w:t>⚠️ Meta description needs stronger differentiation</w:t>
      </w:r>
    </w:p>
    <w:p>
      <w:pPr>
        <w:pStyle w:val="ListBullet"/>
      </w:pPr>
      <w:r>
        <w:t>⚠️ Keyword density could be improved</w:t>
      </w:r>
    </w:p>
    <w:p/>
    <w:p>
      <w:r>
        <w:rPr>
          <w:b/>
        </w:rPr>
        <w:t>Load Bank Pillar</w:t>
      </w:r>
      <w:r>
        <w:t>: 85/100</w:t>
      </w:r>
    </w:p>
    <w:p>
      <w:pPr>
        <w:pStyle w:val="ListBullet"/>
      </w:pPr>
      <w:r>
        <w:t>✅ Strong technical keyword positioning</w:t>
      </w:r>
    </w:p>
    <w:p>
      <w:pPr>
        <w:pStyle w:val="ListBullet"/>
      </w:pPr>
      <w:r>
        <w:t>✅ Clear service differentiation in title</w:t>
      </w:r>
    </w:p>
    <w:p>
      <w:pPr>
        <w:pStyle w:val="ListBullet"/>
      </w:pPr>
      <w:r>
        <w:t>✅ Comprehensive meta description</w:t>
      </w:r>
    </w:p>
    <w:p>
      <w:pPr>
        <w:pStyle w:val="ListBullet"/>
      </w:pPr>
      <w:r>
        <w:t>✅ Good geographic and service scope coverage</w:t>
      </w:r>
    </w:p>
    <w:p/>
    <w:p>
      <w:r>
        <w:t>#### Schema Markup Implementation Assessment</w:t>
      </w:r>
    </w:p>
    <w:p>
      <w:r>
        <w:rPr>
          <w:b/>
        </w:rPr>
        <w:t>Cross-Pillar Schema Quality</w:t>
      </w:r>
      <w:r>
        <w:t>: 88/100</w:t>
      </w:r>
    </w:p>
    <w:p>
      <w:pPr>
        <w:pStyle w:val="ListBullet"/>
      </w:pPr>
      <w:r>
        <w:t>✅ All pillars include proper Organisation schema</w:t>
      </w:r>
    </w:p>
    <w:p>
      <w:pPr>
        <w:pStyle w:val="ListBullet"/>
      </w:pPr>
      <w:r>
        <w:t>✅ Service schema correctly implemented across all pages</w:t>
      </w:r>
    </w:p>
    <w:p>
      <w:pPr>
        <w:pStyle w:val="ListBullet"/>
      </w:pPr>
      <w:r>
        <w:t>✅ FAQ schema properly structured for all pillar pages</w:t>
      </w:r>
    </w:p>
    <w:p>
      <w:pPr>
        <w:pStyle w:val="ListBullet"/>
      </w:pPr>
      <w:r>
        <w:t>✅ Schema markup validates correctly</w:t>
      </w:r>
    </w:p>
    <w:p>
      <w:pPr>
        <w:pStyle w:val="ListBullet"/>
      </w:pPr>
      <w:r>
        <w:t>⚠️ Could add additional schema types (Product, Review) for enhanced visibility</w:t>
      </w:r>
    </w:p>
    <w:p/>
    <w:p>
      <w:r>
        <w:t>#### Keyword Targeting Effectiveness</w:t>
      </w:r>
    </w:p>
    <w:p>
      <w:r>
        <w:rPr>
          <w:b/>
        </w:rPr>
        <w:t>Generator Pillar</w:t>
      </w:r>
      <w:r>
        <w:t>: 85/100 - Strong biodiesel generator focus</w:t>
      </w:r>
    </w:p>
    <w:p>
      <w:r>
        <w:rPr>
          <w:b/>
        </w:rPr>
        <w:t>Lighting Pillar</w:t>
      </w:r>
      <w:r>
        <w:t>: 82/100 - Good lighting tower positioning</w:t>
      </w:r>
    </w:p>
    <w:p>
      <w:r>
        <w:rPr>
          <w:b/>
        </w:rPr>
        <w:t>Storage Pillar</w:t>
      </w:r>
      <w:r>
        <w:t>: 78/100 - Fuel storage positioning could be stronger</w:t>
      </w:r>
    </w:p>
    <w:p>
      <w:r>
        <w:rPr>
          <w:b/>
        </w:rPr>
        <w:t>Load Bank Pillar</w:t>
      </w:r>
      <w:r>
        <w:t>: 88/100 - Excellent technical keyword integration</w:t>
      </w:r>
    </w:p>
    <w:p/>
    <w:p>
      <w:pPr>
        <w:pStyle w:val="Heading3"/>
        <w:jc w:val="left"/>
      </w:pPr>
      <w:r>
        <w:rPr>
          <w:b/>
        </w:rPr>
        <w:t>SEO Domain Recommendation</w:t>
      </w:r>
      <w:r>
        <w:t>: REFINEMENT REQUIRED</w:t>
      </w:r>
    </w:p>
    <w:p>
      <w:r>
        <w:rPr>
          <w:b/>
        </w:rPr>
        <w:t>Priority Focus</w:t>
      </w:r>
      <w:r>
        <w:t>: Meta description enhancement and keyword density optimisation for storage pillar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Competitive Domain Assessment - Market Positioning Analysis</w:t>
      </w:r>
    </w:p>
    <w:p/>
    <w:p>
      <w:pPr>
        <w:pStyle w:val="Heading3"/>
        <w:jc w:val="left"/>
      </w:pPr>
      <w:r>
        <w:rPr>
          <w:b/>
        </w:rPr>
        <w:t>Market Differentiation Evaluation (Average: 84.50/100)</w:t>
      </w:r>
    </w:p>
    <w:p/>
    <w:p>
      <w:r>
        <w:t>#### Power Equipment Market Positioning</w:t>
      </w:r>
    </w:p>
    <w:p>
      <w:r>
        <w:rPr>
          <w:b/>
        </w:rPr>
        <w:t>Generator Pillar Market Position</w:t>
      </w:r>
      <w:r>
        <w:t>: 87/100</w:t>
      </w:r>
    </w:p>
    <w:p>
      <w:pPr>
        <w:pStyle w:val="ListBullet"/>
      </w:pPr>
      <w:r>
        <w:t>✅ Strong biodiesel differentiation from traditional diesel suppliers</w:t>
      </w:r>
    </w:p>
    <w:p>
      <w:pPr>
        <w:pStyle w:val="ListBullet"/>
      </w:pPr>
      <w:r>
        <w:t>✅ Clear emergency response advantage (45-minute Sydney coverage)</w:t>
      </w:r>
    </w:p>
    <w:p>
      <w:pPr>
        <w:pStyle w:val="ListBullet"/>
      </w:pPr>
      <w:r>
        <w:t>✅ Professional installation services differentiation</w:t>
      </w:r>
    </w:p>
    <w:p>
      <w:pPr>
        <w:pStyle w:val="ListBullet"/>
      </w:pPr>
      <w:r>
        <w:t>✅ Environmental benefits clearly positioned against competitors</w:t>
      </w:r>
    </w:p>
    <w:p/>
    <w:p>
      <w:r>
        <w:rPr>
          <w:b/>
        </w:rPr>
        <w:t>Lighting Pillar Market Position</w:t>
      </w:r>
      <w:r>
        <w:t>: 84/100</w:t>
      </w:r>
    </w:p>
    <w:p>
      <w:pPr>
        <w:pStyle w:val="ListBullet"/>
      </w:pPr>
      <w:r>
        <w:t>✅ LED technology emphasis vs traditional lighting</w:t>
      </w:r>
    </w:p>
    <w:p>
      <w:pPr>
        <w:pStyle w:val="ListBullet"/>
      </w:pPr>
      <w:r>
        <w:t>✅ Quiet operation differentiation for noise-sensitive applications</w:t>
      </w:r>
    </w:p>
    <w:p>
      <w:pPr>
        <w:pStyle w:val="ListBullet"/>
      </w:pPr>
      <w:r>
        <w:t>✅ Weather-resistant design for Australian conditions</w:t>
      </w:r>
    </w:p>
    <w:p>
      <w:pPr>
        <w:pStyle w:val="ListBullet"/>
      </w:pPr>
      <w:r>
        <w:t>⚠️ Could strengthen unique service delivery advantages</w:t>
      </w:r>
    </w:p>
    <w:p/>
    <w:p>
      <w:r>
        <w:rPr>
          <w:b/>
        </w:rPr>
        <w:t>Storage Pillar Market Position</w:t>
      </w:r>
      <w:r>
        <w:t>: 79/100</w:t>
      </w:r>
    </w:p>
    <w:p>
      <w:pPr>
        <w:pStyle w:val="ListBullet"/>
      </w:pPr>
      <w:r>
        <w:t>✅ Integrated generator support positioning</w:t>
      </w:r>
    </w:p>
    <w:p>
      <w:pPr>
        <w:pStyle w:val="ListBullet"/>
      </w:pPr>
      <w:r>
        <w:t>✅ Biodiesel compatibility advantage</w:t>
      </w:r>
    </w:p>
    <w:p>
      <w:pPr>
        <w:pStyle w:val="ListBullet"/>
      </w:pPr>
      <w:r>
        <w:t>⚠️ Unique value proposition vs standalone fuel suppliers needs strengthening</w:t>
      </w:r>
    </w:p>
    <w:p>
      <w:pPr>
        <w:pStyle w:val="ListBullet"/>
      </w:pPr>
      <w:r>
        <w:t>⚠️ Service integration benefits could be more prominent</w:t>
      </w:r>
    </w:p>
    <w:p/>
    <w:p>
      <w:r>
        <w:rPr>
          <w:b/>
        </w:rPr>
        <w:t>Load Bank Pillar Market Position</w:t>
      </w:r>
      <w:r>
        <w:t>: 88/100</w:t>
      </w:r>
    </w:p>
    <w:p>
      <w:pPr>
        <w:pStyle w:val="ListBullet"/>
      </w:pPr>
      <w:r>
        <w:t>✅ Strong manual switching differentiation from automated systems</w:t>
      </w:r>
    </w:p>
    <w:p>
      <w:pPr>
        <w:pStyle w:val="ListBullet"/>
      </w:pPr>
      <w:r>
        <w:t>✅ Clear capacity range positioning (15kW-500kW)</w:t>
      </w:r>
    </w:p>
    <w:p>
      <w:pPr>
        <w:pStyle w:val="ListBullet"/>
      </w:pPr>
      <w:r>
        <w:t>✅ Workshop and on-site flexibility advantage</w:t>
      </w:r>
    </w:p>
    <w:p>
      <w:pPr>
        <w:pStyle w:val="ListBullet"/>
      </w:pPr>
      <w:r>
        <w:t>✅ Professional testing service differentiation</w:t>
      </w:r>
    </w:p>
    <w:p/>
    <w:p>
      <w:r>
        <w:t>#### Business Model Clarity Assessment</w:t>
      </w:r>
    </w:p>
    <w:p>
      <w:r>
        <w:rPr>
          <w:b/>
        </w:rPr>
        <w:t>Cross-Pillar Business Model Alignment</w:t>
      </w:r>
      <w:r>
        <w:t>: 88.75/100</w:t>
      </w:r>
    </w:p>
    <w:p>
      <w:pPr>
        <w:pStyle w:val="ListBullet"/>
      </w:pPr>
      <w:r>
        <w:t>✅ All content correctly represents equipment hire/sales model</w:t>
      </w:r>
    </w:p>
    <w:p>
      <w:pPr>
        <w:pStyle w:val="ListBullet"/>
      </w:pPr>
      <w:r>
        <w:t>✅ Zero pricing information included (appropriate for lead generation)</w:t>
      </w:r>
    </w:p>
    <w:p>
      <w:pPr>
        <w:pStyle w:val="ListBullet"/>
      </w:pPr>
      <w:r>
        <w:t>✅ Professional service emphasis consistent across pillars</w:t>
      </w:r>
    </w:p>
    <w:p>
      <w:pPr>
        <w:pStyle w:val="ListBullet"/>
      </w:pPr>
      <w:r>
        <w:t>✅ No inappropriate service offerings included</w:t>
      </w:r>
    </w:p>
    <w:p>
      <w:pPr>
        <w:pStyle w:val="ListBullet"/>
      </w:pPr>
      <w:r>
        <w:t>✅ Clear Australian market focus throughout</w:t>
      </w:r>
    </w:p>
    <w:p/>
    <w:p>
      <w:pPr>
        <w:pStyle w:val="Heading3"/>
        <w:jc w:val="left"/>
      </w:pPr>
      <w:r>
        <w:rPr>
          <w:b/>
        </w:rPr>
        <w:t>Competitive Domain Recommendation</w:t>
      </w:r>
      <w:r>
        <w:t>: APPROVED</w:t>
      </w:r>
    </w:p>
    <w:p>
      <w:r>
        <w:rPr>
          <w:b/>
        </w:rPr>
        <w:t>Strong market positioning with minor enhancement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Domain Assessment - Business Alignment Analysis</w:t>
      </w:r>
    </w:p>
    <w:p/>
    <w:p>
      <w:pPr>
        <w:pStyle w:val="Heading3"/>
        <w:jc w:val="left"/>
      </w:pPr>
      <w:r>
        <w:rPr>
          <w:b/>
        </w:rPr>
        <w:t>Cross-Pillar Integration Effectiveness (88.75/100)</w:t>
      </w:r>
    </w:p>
    <w:p/>
    <w:p>
      <w:r>
        <w:t>#### Solution Integration Analysis</w:t>
      </w:r>
    </w:p>
    <w:p>
      <w:r>
        <w:rPr>
          <w:b/>
        </w:rPr>
        <w:t>Generator-Lighting Integration</w:t>
      </w:r>
      <w:r>
        <w:t>: 90/100</w:t>
      </w:r>
    </w:p>
    <w:p>
      <w:pPr>
        <w:pStyle w:val="ListBullet"/>
      </w:pPr>
      <w:r>
        <w:t>✅ Lighting towers properly positioned as generator-powered solutions</w:t>
      </w:r>
    </w:p>
    <w:p>
      <w:pPr>
        <w:pStyle w:val="ListBullet"/>
      </w:pPr>
      <w:r>
        <w:t>✅ Power requirements aligned between pillars</w:t>
      </w:r>
    </w:p>
    <w:p>
      <w:pPr>
        <w:pStyle w:val="ListBullet"/>
      </w:pPr>
      <w:r>
        <w:t>✅ Cross-references support integrated solution positioning</w:t>
      </w:r>
    </w:p>
    <w:p/>
    <w:p>
      <w:r>
        <w:rPr>
          <w:b/>
        </w:rPr>
        <w:t>Generator-Storage Integration</w:t>
      </w:r>
      <w:r>
        <w:t>: 88/100</w:t>
      </w:r>
    </w:p>
    <w:p>
      <w:pPr>
        <w:pStyle w:val="ListBullet"/>
      </w:pPr>
      <w:r>
        <w:t>✅ Storage correctly positioned as generator runtime extension</w:t>
      </w:r>
    </w:p>
    <w:p>
      <w:pPr>
        <w:pStyle w:val="ListBullet"/>
      </w:pPr>
      <w:r>
        <w:t>✅ Fuel capacity calculations align with generator consumption</w:t>
      </w:r>
    </w:p>
    <w:p>
      <w:pPr>
        <w:pStyle w:val="ListBullet"/>
      </w:pPr>
      <w:r>
        <w:t>✅ Integrated delivery and service model well presented</w:t>
      </w:r>
    </w:p>
    <w:p/>
    <w:p>
      <w:r>
        <w:rPr>
          <w:b/>
        </w:rPr>
        <w:t>Generator-Load Bank Integration</w:t>
      </w:r>
      <w:r>
        <w:t>: 92/100</w:t>
      </w:r>
    </w:p>
    <w:p>
      <w:pPr>
        <w:pStyle w:val="ListBullet"/>
      </w:pPr>
      <w:r>
        <w:t>✅ Load banks positioned as essential generator maintenance tools</w:t>
      </w:r>
    </w:p>
    <w:p>
      <w:pPr>
        <w:pStyle w:val="ListBullet"/>
      </w:pPr>
      <w:r>
        <w:t>✅ Capacity specifications aligned with generator testing requirements</w:t>
      </w:r>
    </w:p>
    <w:p>
      <w:pPr>
        <w:pStyle w:val="ListBullet"/>
      </w:pPr>
      <w:r>
        <w:t>✅ Professional service integration clearly established</w:t>
      </w:r>
    </w:p>
    <w:p/>
    <w:p>
      <w:r>
        <w:t>#### Customer Journey Mapping Assessment</w:t>
      </w:r>
    </w:p>
    <w:p>
      <w:r>
        <w:rPr>
          <w:b/>
        </w:rPr>
        <w:t>Cross-Pillar Journey Optimization</w:t>
      </w:r>
      <w:r>
        <w:t>: 86/100</w:t>
      </w:r>
    </w:p>
    <w:p>
      <w:pPr>
        <w:pStyle w:val="ListBullet"/>
      </w:pPr>
      <w:r>
        <w:t>✅ Each pillar supports different stages of power solution requirements</w:t>
      </w:r>
    </w:p>
    <w:p>
      <w:pPr>
        <w:pStyle w:val="ListBullet"/>
      </w:pPr>
      <w:r>
        <w:t>✅ Professional consultation emphasis consistent across pillars</w:t>
      </w:r>
    </w:p>
    <w:p>
      <w:pPr>
        <w:pStyle w:val="ListBullet"/>
      </w:pPr>
      <w:r>
        <w:t>✅ Contact information and next steps clearly provided</w:t>
      </w:r>
    </w:p>
    <w:p>
      <w:pPr>
        <w:pStyle w:val="ListBullet"/>
      </w:pPr>
      <w:r>
        <w:t>⚠️ Cross-pillar internal linking could be enhanced</w:t>
      </w:r>
    </w:p>
    <w:p/>
    <w:p>
      <w:r>
        <w:t>#### Business Objective Alignment</w:t>
      </w:r>
    </w:p>
    <w:p>
      <w:r>
        <w:rPr>
          <w:b/>
        </w:rPr>
        <w:t>Lead Generation Focus</w:t>
      </w:r>
      <w:r>
        <w:t>: 90/100</w:t>
      </w:r>
    </w:p>
    <w:p>
      <w:pPr>
        <w:pStyle w:val="ListBullet"/>
      </w:pPr>
      <w:r>
        <w:t>✅ All content optimised for consultation and quote requests</w:t>
      </w:r>
    </w:p>
    <w:p>
      <w:pPr>
        <w:pStyle w:val="ListBullet"/>
      </w:pPr>
      <w:r>
        <w:t>✅ Professional authority established supporting high-value leads</w:t>
      </w:r>
    </w:p>
    <w:p>
      <w:pPr>
        <w:pStyle w:val="ListBullet"/>
      </w:pPr>
      <w:r>
        <w:t>✅ Technical expertise demonstrated building trust and credibility</w:t>
      </w:r>
    </w:p>
    <w:p>
      <w:pPr>
        <w:pStyle w:val="ListBullet"/>
      </w:pPr>
      <w:r>
        <w:t>✅ Clear contact pathways provided across all pillars</w:t>
      </w:r>
    </w:p>
    <w:p/>
    <w:p>
      <w:pPr>
        <w:pStyle w:val="Heading3"/>
        <w:jc w:val="left"/>
      </w:pPr>
      <w:r>
        <w:rPr>
          <w:b/>
        </w:rPr>
        <w:t>Strategic Domain Recommendation</w:t>
      </w:r>
      <w:r>
        <w:t>: APPROVED</w:t>
      </w:r>
    </w:p>
    <w:p>
      <w:r>
        <w:rPr>
          <w:b/>
        </w:rPr>
        <w:t>Excellent strategic alignment with minor cross-linking enhancements needed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⚖️ Universal Quality Gate Decision</w:t>
      </w:r>
    </w:p>
    <w:p/>
    <w:p>
      <w:pPr>
        <w:pStyle w:val="Heading3"/>
        <w:jc w:val="left"/>
      </w:pPr>
      <w:r>
        <w:rPr>
          <w:b/>
        </w:rPr>
        <w:t>DECISION: REFINEMENT REQUIRED</w:t>
      </w:r>
    </w:p>
    <w:p/>
    <w:p>
      <w:pPr>
        <w:pStyle w:val="Heading3"/>
        <w:jc w:val="left"/>
      </w:pPr>
      <w:r>
        <w:rPr>
          <w:b/>
        </w:rPr>
        <w:t>Decision Rationale</w:t>
      </w:r>
    </w:p>
    <w:p>
      <w:r>
        <w:t>While the Green Power Solutions pillar page content demonstrates strong technical knowledge, business model alignment, and strategic positioning, several critical domains require improvement to meet publication standards:</w:t>
      </w:r>
    </w:p>
    <w:p/>
    <w:p>
      <w:r>
        <w:rPr>
          <w:b/>
        </w:rPr>
        <w:t>Primary Decision Factors</w:t>
      </w:r>
      <w:r>
        <w:t>:</w:t>
      </w:r>
    </w:p>
    <w:p>
      <w:pPr>
        <w:pStyle w:val="ListBullet"/>
      </w:pPr>
      <w:r>
        <w:rPr>
          <w:b/>
        </w:rPr>
        <w:t>SEO Domain</w:t>
      </w:r>
      <w:r>
        <w:t>: 81.25/100 (Below 85/100 threshold)</w:t>
      </w:r>
    </w:p>
    <w:p>
      <w:pPr>
        <w:pStyle w:val="ListBullet"/>
      </w:pPr>
      <w:r>
        <w:rPr>
          <w:b/>
        </w:rPr>
        <w:t>Content Domain</w:t>
      </w:r>
      <w:r>
        <w:t>: 83.75/100 (Below 85/100 threshold due to British English issues)</w:t>
      </w:r>
    </w:p>
    <w:p>
      <w:pPr>
        <w:pStyle w:val="ListBullet"/>
      </w:pPr>
      <w:r>
        <w:rPr>
          <w:b/>
        </w:rPr>
        <w:t>Technical Domain</w:t>
      </w:r>
      <w:r>
        <w:t>: 86.25/100 (Marginally above 85/100 threshold but requires validation)</w:t>
      </w:r>
    </w:p>
    <w:p/>
    <w:p>
      <w:r>
        <w:rPr>
          <w:b/>
        </w:rPr>
        <w:t>Critical Issues Requiring Resolution</w:t>
      </w:r>
      <w:r>
        <w:t>:</w:t>
      </w:r>
    </w:p>
    <w:p>
      <w:pPr>
        <w:pStyle w:val="ListNumber"/>
      </w:pPr>
      <w:r>
        <w:rPr>
          <w:b/>
        </w:rPr>
        <w:t>British English Compliance</w:t>
      </w:r>
      <w:r>
        <w:t>: 4% non-compliance rate requires correction</w:t>
      </w:r>
    </w:p>
    <w:p>
      <w:pPr>
        <w:pStyle w:val="ListNumber"/>
      </w:pPr>
      <w:r>
        <w:rPr>
          <w:b/>
        </w:rPr>
        <w:t>SEO Optimization</w:t>
      </w:r>
      <w:r>
        <w:t>: Meta descriptions and keyword density need enhancement</w:t>
      </w:r>
    </w:p>
    <w:p>
      <w:pPr>
        <w:pStyle w:val="ListNumber"/>
      </w:pPr>
      <w:r>
        <w:rPr>
          <w:b/>
        </w:rPr>
        <w:t>Technical Validation</w:t>
      </w:r>
      <w:r>
        <w:t>: Several specifications require verification</w:t>
      </w:r>
    </w:p>
    <w:p/>
    <w:p>
      <w:pPr>
        <w:pStyle w:val="Heading3"/>
        <w:jc w:val="left"/>
      </w:pPr>
      <w:r>
        <w:rPr>
          <w:b/>
        </w:rPr>
        <w:t>Quality Gate Status</w:t>
      </w:r>
      <w:r>
        <w:t xml:space="preserve">: ❌ </w:t>
      </w:r>
      <w:r>
        <w:rPr>
          <w:b/>
        </w:rPr>
        <w:t>REFINEMENT REQUIRED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Comprehensive Improvement Action Plan</w:t>
      </w:r>
    </w:p>
    <w:p/>
    <w:p>
      <w:pPr>
        <w:pStyle w:val="Heading3"/>
        <w:jc w:val="left"/>
      </w:pPr>
      <w:r>
        <w:rPr>
          <w:b/>
        </w:rPr>
        <w:t>Phase 1: Critical Corrections (Priority 1)</w:t>
      </w:r>
    </w:p>
    <w:p/>
    <w:p>
      <w:r>
        <w:t>#### British English Compliance Corrections</w:t>
      </w:r>
    </w:p>
    <w:p>
      <w:r>
        <w:rPr>
          <w:b/>
        </w:rPr>
        <w:t>Target</w:t>
      </w:r>
      <w:r>
        <w:t>: 100% compliance across all pillars</w:t>
      </w:r>
    </w:p>
    <w:p>
      <w:pPr>
        <w:pStyle w:val="ListNumber"/>
      </w:pPr>
      <w:r>
        <w:rPr>
          <w:b/>
        </w:rPr>
        <w:t>Generator Pillar</w:t>
      </w:r>
      <w:r>
        <w:t>: Change "specialized" to "specialised" (line 187)</w:t>
      </w:r>
    </w:p>
    <w:p>
      <w:pPr>
        <w:pStyle w:val="ListNumber"/>
      </w:pPr>
      <w:r>
        <w:rPr>
          <w:b/>
        </w:rPr>
        <w:t>Lighting Pillar</w:t>
      </w:r>
      <w:r>
        <w:t>: Change "optimize" to "optimise" (line 34)</w:t>
      </w:r>
    </w:p>
    <w:p>
      <w:pPr>
        <w:pStyle w:val="ListNumber"/>
      </w:pPr>
      <w:r>
        <w:rPr>
          <w:b/>
        </w:rPr>
        <w:t>Storage Pillar</w:t>
      </w:r>
      <w:r>
        <w:t>: Change "analyze" to "analyse" (line 69)</w:t>
      </w:r>
    </w:p>
    <w:p>
      <w:pPr>
        <w:pStyle w:val="ListNumber"/>
      </w:pPr>
      <w:r>
        <w:rPr>
          <w:b/>
        </w:rPr>
        <w:t>Load Bank Pillar</w:t>
      </w:r>
      <w:r>
        <w:t>: Change "standardized" to "standardised" (line 138)</w:t>
      </w:r>
    </w:p>
    <w:p/>
    <w:p>
      <w:r>
        <w:t>#### Technical Specification Validation</w:t>
      </w:r>
    </w:p>
    <w:p>
      <w:r>
        <w:rPr>
          <w:b/>
        </w:rPr>
        <w:t>Target</w:t>
      </w:r>
      <w:r>
        <w:t>: 90/100 technical accuracy threshold</w:t>
      </w:r>
    </w:p>
    <w:p>
      <w:pPr>
        <w:pStyle w:val="ListNumber"/>
      </w:pPr>
      <w:r>
        <w:rPr>
          <w:b/>
        </w:rPr>
        <w:t>Generator Pillar</w:t>
      </w:r>
      <w:r>
        <w:t>: Validate noise level claims (52dB) against product specifications</w:t>
      </w:r>
    </w:p>
    <w:p>
      <w:pPr>
        <w:pStyle w:val="ListNumber"/>
      </w:pPr>
      <w:r>
        <w:rPr>
          <w:b/>
        </w:rPr>
        <w:t>Lighting Pillar</w:t>
      </w:r>
      <w:r>
        <w:t>: Verify runtime specifications against fuel tank capacities</w:t>
      </w:r>
    </w:p>
    <w:p>
      <w:pPr>
        <w:pStyle w:val="ListNumber"/>
      </w:pPr>
      <w:r>
        <w:rPr>
          <w:b/>
        </w:rPr>
        <w:t>Storage Pillar</w:t>
      </w:r>
      <w:r>
        <w:t>: Confirm gravity feed system technical specifications</w:t>
      </w:r>
    </w:p>
    <w:p/>
    <w:p>
      <w:pPr>
        <w:pStyle w:val="Heading3"/>
        <w:jc w:val="left"/>
      </w:pPr>
      <w:r>
        <w:rPr>
          <w:b/>
        </w:rPr>
        <w:t>Phase 2: SEO Enhancement (Priority 2)</w:t>
      </w:r>
    </w:p>
    <w:p/>
    <w:p>
      <w:r>
        <w:t>#### Meta Description Enhancement</w:t>
      </w:r>
    </w:p>
    <w:p>
      <w:r>
        <w:rPr>
          <w:b/>
        </w:rPr>
        <w:t>Target</w:t>
      </w:r>
      <w:r>
        <w:t>: Improved click-through rates and search visibility</w:t>
      </w:r>
    </w:p>
    <w:p>
      <w:pPr>
        <w:pStyle w:val="ListNumber"/>
      </w:pPr>
      <w:r>
        <w:rPr>
          <w:b/>
        </w:rPr>
        <w:t>All Pillars</w:t>
      </w:r>
      <w:r>
        <w:t>: Add compelling call-to-action language</w:t>
      </w:r>
    </w:p>
    <w:p>
      <w:pPr>
        <w:pStyle w:val="ListNumber"/>
      </w:pPr>
      <w:r>
        <w:rPr>
          <w:b/>
        </w:rPr>
        <w:t>Storage Pillar</w:t>
      </w:r>
      <w:r>
        <w:t>: Strengthen unique value proposition emphasis</w:t>
      </w:r>
    </w:p>
    <w:p>
      <w:pPr>
        <w:pStyle w:val="ListNumber"/>
      </w:pPr>
      <w:r>
        <w:rPr>
          <w:b/>
        </w:rPr>
        <w:t>Lighting Pillar</w:t>
      </w:r>
      <w:r>
        <w:t>: Enhance professional service differentiation</w:t>
      </w:r>
    </w:p>
    <w:p/>
    <w:p>
      <w:r>
        <w:t>#### Keyword Density Optimization</w:t>
      </w:r>
    </w:p>
    <w:p>
      <w:r>
        <w:rPr>
          <w:b/>
        </w:rPr>
        <w:t>Target</w:t>
      </w:r>
      <w:r>
        <w:t>: Improved search ranking potential</w:t>
      </w:r>
    </w:p>
    <w:p>
      <w:pPr>
        <w:pStyle w:val="ListNumber"/>
      </w:pPr>
      <w:r>
        <w:rPr>
          <w:b/>
        </w:rPr>
        <w:t>Storage Pillar</w:t>
      </w:r>
      <w:r>
        <w:t>: Increase primary keyword density to 1.5-2%</w:t>
      </w:r>
    </w:p>
    <w:p>
      <w:pPr>
        <w:pStyle w:val="ListNumber"/>
      </w:pPr>
      <w:r>
        <w:rPr>
          <w:b/>
        </w:rPr>
        <w:t>All Pillars</w:t>
      </w:r>
      <w:r>
        <w:t>: Enhance semantic keyword integration</w:t>
      </w:r>
    </w:p>
    <w:p>
      <w:pPr>
        <w:pStyle w:val="ListNumber"/>
      </w:pPr>
      <w:r>
        <w:rPr>
          <w:b/>
        </w:rPr>
        <w:t>Cross-Pillar</w:t>
      </w:r>
      <w:r>
        <w:t>: Improve internal linking for keyword authority</w:t>
      </w:r>
    </w:p>
    <w:p/>
    <w:p>
      <w:pPr>
        <w:pStyle w:val="Heading3"/>
        <w:jc w:val="left"/>
      </w:pPr>
      <w:r>
        <w:rPr>
          <w:b/>
        </w:rPr>
        <w:t>Phase 3: Content Quality Enhancement (Priority 3)</w:t>
      </w:r>
    </w:p>
    <w:p/>
    <w:p>
      <w:r>
        <w:t>#### Answer First Optimization Strengthening</w:t>
      </w:r>
    </w:p>
    <w:p>
      <w:r>
        <w:rPr>
          <w:b/>
        </w:rPr>
        <w:t>Target</w:t>
      </w:r>
      <w:r>
        <w:t>: Enhanced user engagement and conversion</w:t>
      </w:r>
    </w:p>
    <w:p>
      <w:pPr>
        <w:pStyle w:val="ListNumber"/>
      </w:pPr>
      <w:r>
        <w:rPr>
          <w:b/>
        </w:rPr>
        <w:t>Storage Pillar</w:t>
      </w:r>
      <w:r>
        <w:t>: Strengthen supporting role unique value proposition</w:t>
      </w:r>
    </w:p>
    <w:p>
      <w:pPr>
        <w:pStyle w:val="ListNumber"/>
      </w:pPr>
      <w:r>
        <w:rPr>
          <w:b/>
        </w:rPr>
        <w:t>Lighting Pillar</w:t>
      </w:r>
      <w:r>
        <w:t>: Add quantified benefits to Quick Answer section</w:t>
      </w:r>
    </w:p>
    <w:p>
      <w:pPr>
        <w:pStyle w:val="ListNumber"/>
      </w:pPr>
      <w:r>
        <w:rPr>
          <w:b/>
        </w:rPr>
        <w:t>All Pillars</w:t>
      </w:r>
      <w:r>
        <w:t>: Enhance FAQ section conciseness</w:t>
      </w:r>
    </w:p>
    <w:p/>
    <w:p>
      <w:r>
        <w:t>#### Cross-Pillar Integration Enhancement</w:t>
      </w:r>
    </w:p>
    <w:p>
      <w:r>
        <w:rPr>
          <w:b/>
        </w:rPr>
        <w:t>Target</w:t>
      </w:r>
      <w:r>
        <w:t>: Improved customer journey and solution integration</w:t>
      </w:r>
    </w:p>
    <w:p>
      <w:pPr>
        <w:pStyle w:val="ListNumber"/>
      </w:pPr>
      <w:r>
        <w:rPr>
          <w:b/>
        </w:rPr>
        <w:t>Internal Linking</w:t>
      </w:r>
      <w:r>
        <w:t>: Add strategic cross-pillar references</w:t>
      </w:r>
    </w:p>
    <w:p>
      <w:pPr>
        <w:pStyle w:val="ListNumber"/>
      </w:pPr>
      <w:r>
        <w:rPr>
          <w:b/>
        </w:rPr>
        <w:t>Solution Packaging</w:t>
      </w:r>
      <w:r>
        <w:t>: Enhance integrated solution positioning</w:t>
      </w:r>
    </w:p>
    <w:p>
      <w:pPr>
        <w:pStyle w:val="ListNumber"/>
      </w:pPr>
      <w:r>
        <w:rPr>
          <w:b/>
        </w:rPr>
        <w:t>Customer Journey</w:t>
      </w:r>
      <w:r>
        <w:t>: Strengthen next-step guidance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Post-Refinement Success Criteria</w:t>
      </w:r>
    </w:p>
    <w:p/>
    <w:p>
      <w:pPr>
        <w:pStyle w:val="Heading3"/>
        <w:jc w:val="left"/>
      </w:pPr>
      <w:r>
        <w:rPr>
          <w:b/>
        </w:rPr>
        <w:t>Quality Gate Approval Thresholds</w:t>
      </w:r>
    </w:p>
    <w:p>
      <w:pPr>
        <w:pStyle w:val="ListNumber"/>
      </w:pPr>
      <w:r>
        <w:rPr>
          <w:b/>
        </w:rPr>
        <w:t>British English Compliance</w:t>
      </w:r>
      <w:r>
        <w:t>: 100% (Currently 96%)</w:t>
      </w:r>
    </w:p>
    <w:p>
      <w:pPr>
        <w:pStyle w:val="ListNumber"/>
      </w:pPr>
      <w:r>
        <w:rPr>
          <w:b/>
        </w:rPr>
        <w:t>Technical Accuracy</w:t>
      </w:r>
      <w:r>
        <w:t>: ≥90/100 average (Currently 86.25/100)</w:t>
      </w:r>
    </w:p>
    <w:p>
      <w:pPr>
        <w:pStyle w:val="ListNumber"/>
      </w:pPr>
      <w:r>
        <w:rPr>
          <w:b/>
        </w:rPr>
        <w:t>SEO Optimization</w:t>
      </w:r>
      <w:r>
        <w:t>: ≥85/100 average (Currently 81.25/100)</w:t>
      </w:r>
    </w:p>
    <w:p>
      <w:pPr>
        <w:pStyle w:val="ListNumber"/>
      </w:pPr>
      <w:r>
        <w:rPr>
          <w:b/>
        </w:rPr>
        <w:t>Content Quality</w:t>
      </w:r>
      <w:r>
        <w:t>: ≥85/100 average (Currently 83.75/100)</w:t>
      </w:r>
    </w:p>
    <w:p>
      <w:pPr>
        <w:pStyle w:val="ListNumber"/>
      </w:pPr>
      <w:r>
        <w:rPr>
          <w:b/>
        </w:rPr>
        <w:t>Overall Quality Score</w:t>
      </w:r>
      <w:r>
        <w:t>: ≥85/100 (Currently 84.9/100)</w:t>
      </w:r>
    </w:p>
    <w:p/>
    <w:p>
      <w:pPr>
        <w:pStyle w:val="Heading3"/>
        <w:jc w:val="left"/>
      </w:pPr>
      <w:r>
        <w:rPr>
          <w:b/>
        </w:rPr>
        <w:t>Publication Readiness Indicators</w:t>
      </w:r>
    </w:p>
    <w:p>
      <w:pPr>
        <w:pStyle w:val="ListBullet"/>
      </w:pPr>
      <w:r>
        <w:t xml:space="preserve">✅ </w:t>
      </w:r>
      <w:r>
        <w:rPr>
          <w:b/>
        </w:rPr>
        <w:t>Business Model Alignment</w:t>
      </w:r>
      <w:r>
        <w:t>: Already achieved (88.75/100)</w:t>
      </w:r>
    </w:p>
    <w:p>
      <w:pPr>
        <w:pStyle w:val="ListBullet"/>
      </w:pPr>
      <w:r>
        <w:t xml:space="preserve">✅ </w:t>
      </w:r>
      <w:r>
        <w:rPr>
          <w:b/>
        </w:rPr>
        <w:t>Strategic Positioning</w:t>
      </w:r>
      <w:r>
        <w:t>: Already achieved (84.50/100)</w:t>
      </w:r>
    </w:p>
    <w:p>
      <w:pPr>
        <w:pStyle w:val="ListBullet"/>
      </w:pPr>
      <w:r>
        <w:t xml:space="preserve">🔄 </w:t>
      </w:r>
      <w:r>
        <w:rPr>
          <w:b/>
        </w:rPr>
        <w:t>Technical Compliance</w:t>
      </w:r>
      <w:r>
        <w:t>: Requires validation and improvement</w:t>
      </w:r>
    </w:p>
    <w:p>
      <w:pPr>
        <w:pStyle w:val="ListBullet"/>
      </w:pPr>
      <w:r>
        <w:t xml:space="preserve">🔄 </w:t>
      </w:r>
      <w:r>
        <w:rPr>
          <w:b/>
        </w:rPr>
        <w:t>Content Standards</w:t>
      </w:r>
      <w:r>
        <w:t>: Requires British English corrections</w:t>
      </w:r>
    </w:p>
    <w:p>
      <w:pPr>
        <w:pStyle w:val="ListBullet"/>
      </w:pPr>
      <w:r>
        <w:t xml:space="preserve">🔄 </w:t>
      </w:r>
      <w:r>
        <w:rPr>
          <w:b/>
        </w:rPr>
        <w:t>SEO Optimization</w:t>
      </w:r>
      <w:r>
        <w:t>: Requires meta and keyword enhancement</w:t>
      </w:r>
    </w:p>
    <w:p/>
    <w:p>
      <w:pPr>
        <w:pStyle w:val="Heading3"/>
        <w:jc w:val="left"/>
      </w:pPr>
      <w:r>
        <w:rPr>
          <w:b/>
        </w:rPr>
        <w:t>Estimated Refinement Cycles</w:t>
      </w:r>
      <w:r>
        <w:t>: 1-2 cycles</w:t>
      </w:r>
    </w:p>
    <w:p>
      <w:r>
        <w:rPr>
          <w:b/>
        </w:rPr>
        <w:t>Primary Refinement Focus</w:t>
      </w:r>
      <w:r>
        <w:t>: Technical validation, British English compliance, SEO enhancement</w:t>
      </w:r>
    </w:p>
    <w:p>
      <w:r>
        <w:rPr>
          <w:b/>
        </w:rPr>
        <w:t>Secondary Refinement Focus</w:t>
      </w:r>
      <w:r>
        <w:t>: Content quality improvements and cross-pillar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Quality Improvement Tracking Framework</w:t>
      </w:r>
    </w:p>
    <w:p/>
    <w:p>
      <w:pPr>
        <w:pStyle w:val="Heading3"/>
        <w:jc w:val="left"/>
      </w:pPr>
      <w:r>
        <w:rPr>
          <w:b/>
        </w:rPr>
        <w:t>Refinement Cycle Monitoring</w:t>
      </w:r>
    </w:p>
    <w:p>
      <w:pPr>
        <w:pStyle w:val="ListNumber"/>
      </w:pPr>
      <w:r>
        <w:rPr>
          <w:b/>
        </w:rPr>
        <w:t>Cycle 1 Target Improvements</w:t>
      </w:r>
      <w:r>
        <w:t>:</w:t>
      </w:r>
    </w:p>
    <w:p>
      <w:pPr>
        <w:pStyle w:val="ListBullet"/>
      </w:pPr>
      <w:r>
        <w:t>British English: 96% → 100%</w:t>
      </w:r>
    </w:p>
    <w:p>
      <w:pPr>
        <w:pStyle w:val="ListBullet"/>
      </w:pPr>
      <w:r>
        <w:t>Technical Accuracy: 86.25 → 90/100</w:t>
      </w:r>
    </w:p>
    <w:p>
      <w:pPr>
        <w:pStyle w:val="ListBullet"/>
      </w:pPr>
      <w:r>
        <w:t>SEO Optimization: 81.25 → 85/100</w:t>
      </w:r>
    </w:p>
    <w:p/>
    <w:p>
      <w:pPr>
        <w:pStyle w:val="ListNumber"/>
      </w:pPr>
      <w:r>
        <w:rPr>
          <w:b/>
        </w:rPr>
        <w:t>Cycle 2 Target Achievements</w:t>
      </w:r>
      <w:r>
        <w:t>:</w:t>
      </w:r>
    </w:p>
    <w:p>
      <w:pPr>
        <w:pStyle w:val="ListBullet"/>
      </w:pPr>
      <w:r>
        <w:t>Overall Quality Score: 84.9 → 87/100</w:t>
      </w:r>
    </w:p>
    <w:p>
      <w:pPr>
        <w:pStyle w:val="ListBullet"/>
      </w:pPr>
      <w:r>
        <w:t>All domain thresholds: Above 85/100</w:t>
      </w:r>
    </w:p>
    <w:p>
      <w:pPr>
        <w:pStyle w:val="ListBullet"/>
      </w:pPr>
      <w:r>
        <w:t>Publication readiness: APPROVED</w:t>
      </w:r>
    </w:p>
    <w:p/>
    <w:p>
      <w:pPr>
        <w:pStyle w:val="Heading3"/>
        <w:jc w:val="left"/>
      </w:pPr>
      <w:r>
        <w:rPr>
          <w:b/>
        </w:rPr>
        <w:t>Success Probability Assessment</w:t>
      </w:r>
    </w:p>
    <w:p>
      <w:r>
        <w:rPr>
          <w:b/>
        </w:rPr>
        <w:t>Approval Likelihood</w:t>
      </w:r>
      <w:r>
        <w:t>: HIGH (Based on strong foundation scores)</w:t>
      </w:r>
    </w:p>
    <w:p>
      <w:r>
        <w:rPr>
          <w:b/>
        </w:rPr>
        <w:t>Risk Factors</w:t>
      </w:r>
      <w:r>
        <w:t>: Technical specification validation requirements</w:t>
      </w:r>
    </w:p>
    <w:p>
      <w:r>
        <w:rPr>
          <w:b/>
        </w:rPr>
        <w:t>Success Factors</w:t>
      </w:r>
      <w:r>
        <w:t>: Strong business model alignment and strategic positioning already established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Next Steps &amp; Agent Workflow Coordination</w:t>
      </w:r>
    </w:p>
    <w:p/>
    <w:p>
      <w:pPr>
        <w:pStyle w:val="Heading3"/>
        <w:jc w:val="left"/>
      </w:pPr>
      <w:r>
        <w:rPr>
          <w:b/>
        </w:rPr>
        <w:t>Next Agent</w:t>
      </w:r>
      <w:r>
        <w:t>: Multi-Domain Content Refiner</w:t>
      </w:r>
    </w:p>
    <w:p>
      <w:r>
        <w:rPr>
          <w:b/>
        </w:rPr>
        <w:t>Expected Outcome</w:t>
      </w:r>
      <w:r>
        <w:t>: Improved content addressing all identified quality gaps</w:t>
      </w:r>
    </w:p>
    <w:p>
      <w:r>
        <w:rPr>
          <w:b/>
        </w:rPr>
        <w:t>Estimated Timeline</w:t>
      </w:r>
      <w:r>
        <w:t>: 2-3 working days for comprehensive refinement</w:t>
      </w:r>
    </w:p>
    <w:p>
      <w:r>
        <w:rPr>
          <w:b/>
        </w:rPr>
        <w:t>Quality Gate Re-Assessment</w:t>
      </w:r>
      <w:r>
        <w:t>: Required upon refinement completion</w:t>
      </w:r>
    </w:p>
    <w:p/>
    <w:p>
      <w:pPr>
        <w:pStyle w:val="Heading3"/>
        <w:jc w:val="left"/>
      </w:pPr>
      <w:r>
        <w:rPr>
          <w:b/>
        </w:rPr>
        <w:t>Refinement Instructions Summary</w:t>
      </w:r>
    </w:p>
    <w:p>
      <w:pPr>
        <w:pStyle w:val="ListNumber"/>
      </w:pPr>
      <w:r>
        <w:rPr>
          <w:b/>
        </w:rPr>
        <w:t>Priority 1</w:t>
      </w:r>
      <w:r>
        <w:t>: British English compliance corrections across all pillars</w:t>
      </w:r>
    </w:p>
    <w:p>
      <w:pPr>
        <w:pStyle w:val="ListNumber"/>
      </w:pPr>
      <w:r>
        <w:rPr>
          <w:b/>
        </w:rPr>
        <w:t>Priority 2</w:t>
      </w:r>
      <w:r>
        <w:t>: Technical specification validation and accuracy improvement</w:t>
      </w:r>
    </w:p>
    <w:p>
      <w:pPr>
        <w:pStyle w:val="ListNumber"/>
      </w:pPr>
      <w:r>
        <w:rPr>
          <w:b/>
        </w:rPr>
        <w:t>Priority 3</w:t>
      </w:r>
      <w:r>
        <w:t>: SEO enhancement focusing on meta descriptions and keyword density</w:t>
      </w:r>
    </w:p>
    <w:p>
      <w:pPr>
        <w:pStyle w:val="ListNumber"/>
      </w:pPr>
      <w:r>
        <w:rPr>
          <w:b/>
        </w:rPr>
        <w:t>Priority 4</w:t>
      </w:r>
      <w:r>
        <w:t>: Content quality improvements and cross-pillar integration enhancement</w:t>
      </w:r>
    </w:p>
    <w:p/>
    <w:p>
      <w:r>
        <w:rPr>
          <w:b/>
        </w:rPr>
        <w:t>Publication Approval Pathway</w:t>
      </w:r>
      <w:r>
        <w:t>: Quality Gate Re-Assessment → Final Review → Publication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Assessment Completed</w:t>
      </w:r>
      <w:r>
        <w:t>: 09/09/2025</w:t>
      </w:r>
    </w:p>
    <w:p>
      <w:r>
        <w:rPr>
          <w:b/>
        </w:rPr>
        <w:t>Quality Gate Orchestrator</w:t>
      </w:r>
      <w:r>
        <w:t>: Universal Quality Standards Applied</w:t>
      </w:r>
    </w:p>
    <w:p>
      <w:r>
        <w:rPr>
          <w:b/>
        </w:rPr>
        <w:t>Assessment Status</w:t>
      </w:r>
      <w:r>
        <w:t>: COMPREHENSIVE REFINEMENT PLAN ESTABLISHED</w:t>
      </w:r>
    </w:p>
    <w:p>
      <w:r>
        <w:rPr>
          <w:b/>
        </w:rPr>
        <w:t>Next Review</w:t>
      </w:r>
      <w:r>
        <w:t>: Post-Refinement Quality Gate Re-Assessment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