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 for Gastrointestinal Health - Audience Personas</w:t>
      </w:r>
    </w:p>
    <w:p>
      <w:pPr>
        <w:pStyle w:val="Heading2"/>
        <w:jc w:val="left"/>
      </w:pPr>
      <w:r>
        <w:t>Detailed Patient Demographics &amp; Behavioural Analysis</w:t>
      </w:r>
    </w:p>
    <w:p/>
    <w:p>
      <w:r>
        <w:t>**Project Domain:** centreforgastrointestinalhealth.com.au</w:t>
      </w:r>
    </w:p>
    <w:p>
      <w:r>
        <w:t>**Analysis Date:** 25 September 2025</w:t>
      </w:r>
    </w:p>
    <w:p>
      <w:r>
        <w:t>**Analysis Type:** Comprehensive Patient Persona Development</w:t>
      </w:r>
    </w:p>
    <w:p>
      <w:r>
        <w:t>**Research Foundation:** Australian Healthcare Consumer Behaviour &amp; Demographics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[Persona Development Methodology](#persona-development-methodology)</w:t>
      </w:r>
    </w:p>
    <w:p>
      <w:r>
        <w:t>3. [Primary Persona: Health-Conscious Professional](#primary-persona-health-conscious-professional)</w:t>
      </w:r>
    </w:p>
    <w:p>
      <w:r>
        <w:t>4. [Secondary Persona: Senior Health Manager](#secondary-persona-senior-health-manager)</w:t>
      </w:r>
    </w:p>
    <w:p>
      <w:r>
        <w:t>5. [Tertiary Persona: Family Health Coordinator](#tertiary-persona-family-health-coordinator)</w:t>
      </w:r>
    </w:p>
    <w:p>
      <w:r>
        <w:t>6. [Quaternary Persona: Chronic Condition Navigator](#quaternary-persona-chronic-condition-navigator)</w:t>
      </w:r>
    </w:p>
    <w:p>
      <w:r>
        <w:t>7. [Quintenary Persona: Regional Healthcare Seeker](#quintenary-persona-regional-healthcare-seeker)</w:t>
      </w:r>
    </w:p>
    <w:p>
      <w:r>
        <w:t>8. [Patient Journey Mapping Across Personas](#patient-journey-mapping-across-personas)</w:t>
      </w:r>
    </w:p>
    <w:p>
      <w:r>
        <w:t>9. [Communication Strategy Framework](#communication-strategy-framework)</w:t>
      </w:r>
    </w:p>
    <w:p>
      <w:r>
        <w:t>10. [Content Personalisation Strategy](#content-personalisation-strategy)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This detailed persona analysis identifies five distinct patient segments for Centre for Gastrointestinal Health, each with unique healthcare needs, communication preferences, and decision-making patterns. The research reveals significant opportunities for personalised patient engagement, particularly in digital healthcare adoption and regional healthcare access.</w:t>
      </w:r>
    </w:p>
    <w:p/>
    <w:p>
      <w:r>
        <w:rPr>
          <w:b/>
        </w:rPr>
        <w:t>Key Demographic Insights:</w:t>
      </w:r>
    </w:p>
    <w:p>
      <w:pPr>
        <w:pStyle w:val="ListBullet"/>
      </w:pPr>
      <w:r>
        <w:t>**68%** of healthcare appointments booked via mobile devices, indicating digital-first patient expectations</w:t>
      </w:r>
    </w:p>
    <w:p>
      <w:pPr>
        <w:pStyle w:val="ListBullet"/>
      </w:pPr>
      <w:r>
        <w:t>**95%** of patients prefer online booking capabilities, with **42%** booking outside business hours</w:t>
      </w:r>
    </w:p>
    <w:p>
      <w:pPr>
        <w:pStyle w:val="ListBullet"/>
      </w:pPr>
      <w:r>
        <w:t>**28%** of patients report longer-than-acceptable wait times for specialist appointments</w:t>
      </w:r>
    </w:p>
    <w:p>
      <w:pPr>
        <w:pStyle w:val="ListBullet"/>
      </w:pPr>
      <w:r>
        <w:t>Regional NSW patients show distinct healthcare access challenges requiring specialised communication approaches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Persona Development Methodology</w:t>
      </w:r>
    </w:p>
    <w:p/>
    <w:p>
      <w:pPr>
        <w:pStyle w:val="Heading3"/>
        <w:jc w:val="left"/>
      </w:pPr>
      <w:r>
        <w:t>Research Foundation &amp; Data Sources</w:t>
      </w:r>
    </w:p>
    <w:p/>
    <w:p>
      <w:r>
        <w:rPr>
          <w:b/>
        </w:rPr>
        <w:t>Primary Research Sources:</w:t>
      </w:r>
    </w:p>
    <w:p>
      <w:pPr>
        <w:pStyle w:val="ListBullet"/>
      </w:pPr>
      <w:r>
        <w:t>Australian Bureau of Statistics - Patient Experiences 2023-24</w:t>
      </w:r>
    </w:p>
    <w:p>
      <w:pPr>
        <w:pStyle w:val="ListBullet"/>
      </w:pPr>
      <w:r>
        <w:t>Australian Digital Health Agency - My Health Record Usage Statistics</w:t>
      </w:r>
    </w:p>
    <w:p>
      <w:pPr>
        <w:pStyle w:val="ListBullet"/>
      </w:pPr>
      <w:r>
        <w:t>Healthcare Consumer Behaviour Research - Digital Health Trends 2024</w:t>
      </w:r>
    </w:p>
    <w:p>
      <w:pPr>
        <w:pStyle w:val="ListBullet"/>
      </w:pPr>
      <w:r>
        <w:t>Regional Healthcare Access Studies - NSW Health Department</w:t>
      </w:r>
    </w:p>
    <w:p/>
    <w:p>
      <w:r>
        <w:rPr>
          <w:b/>
        </w:rPr>
        <w:t>Persona Development Framework:</w:t>
      </w:r>
    </w:p>
    <w:p>
      <w:pPr>
        <w:pStyle w:val="ListBullet"/>
      </w:pPr>
      <w:r>
        <w:t>**Demographic Analysis:** Age, location, income, education, family structure</w:t>
      </w:r>
    </w:p>
    <w:p>
      <w:pPr>
        <w:pStyle w:val="ListBullet"/>
      </w:pPr>
      <w:r>
        <w:t>**Healthcare Behaviour:** Appointment booking preferences, information seeking patterns, treatment adherence</w:t>
      </w:r>
    </w:p>
    <w:p>
      <w:pPr>
        <w:pStyle w:val="ListBullet"/>
      </w:pPr>
      <w:r>
        <w:t>**Digital Engagement:** Technology adoption, online health information consumption, mobile usage patterns</w:t>
      </w:r>
    </w:p>
    <w:p>
      <w:pPr>
        <w:pStyle w:val="ListBullet"/>
      </w:pPr>
      <w:r>
        <w:t>**Communication Preferences:** Channel preferences, information format preferences, decision-making timelines</w:t>
      </w:r>
    </w:p>
    <w:p>
      <w:pPr>
        <w:pStyle w:val="ListBullet"/>
      </w:pPr>
      <w:r>
        <w:t>**Pain Points &amp; Challenges:** Healthcare access barriers, information gaps, service delivery concerns</w:t>
      </w:r>
    </w:p>
    <w:p/>
    <w:p>
      <w:r>
        <w:rPr>
          <w:b/>
        </w:rPr>
        <w:t>Australian Healthcare Context Integration:</w:t>
      </w:r>
    </w:p>
    <w:p>
      <w:pPr>
        <w:pStyle w:val="ListBullet"/>
      </w:pPr>
      <w:r>
        <w:t>Medicare and private health insurance utilisation patterns</w:t>
      </w:r>
    </w:p>
    <w:p>
      <w:pPr>
        <w:pStyle w:val="ListBullet"/>
      </w:pPr>
      <w:r>
        <w:t>AHPRA regulatory compliance affecting patient communication</w:t>
      </w:r>
    </w:p>
    <w:p>
      <w:pPr>
        <w:pStyle w:val="ListBullet"/>
      </w:pPr>
      <w:r>
        <w:t>Regional healthcare access disparities across NSW</w:t>
      </w:r>
    </w:p>
    <w:p>
      <w:pPr>
        <w:pStyle w:val="ListBullet"/>
      </w:pPr>
      <w:r>
        <w:t>Cultural and linguistic diversity considerations in healthcare delivery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Primary Persona: Health-Conscious Professional</w:t>
      </w:r>
    </w:p>
    <w:p/>
    <w:p>
      <w:pPr>
        <w:pStyle w:val="Heading3"/>
        <w:jc w:val="left"/>
      </w:pPr>
      <w:r>
        <w:t>Demographic Profile</w:t>
      </w:r>
    </w:p>
    <w:p/>
    <w:p>
      <w:r>
        <w:t>**Name:** Sarah Mitchell</w:t>
      </w:r>
    </w:p>
    <w:p>
      <w:r>
        <w:t>**Age:** 42 years old</w:t>
      </w:r>
    </w:p>
    <w:p>
      <w:r>
        <w:t>**Location:** Castle Hill, NSW (suburban Sydney)</w:t>
      </w:r>
    </w:p>
    <w:p>
      <w:r>
        <w:t>**Occupation:** Marketing Director at multinational corporation</w:t>
      </w:r>
    </w:p>
    <w:p>
      <w:r>
        <w:t>**Income:** AUD $95,000-120,000 annually</w:t>
      </w:r>
    </w:p>
    <w:p>
      <w:r>
        <w:t>**Education:** Bachelor's degree (Business/Marketing)</w:t>
      </w:r>
    </w:p>
    <w:p>
      <w:r>
        <w:t>**Family Status:** Married with two children (ages 8 and 12)</w:t>
      </w:r>
    </w:p>
    <w:p>
      <w:r>
        <w:t>**Health Insurance:** Private health insurance with extras cover</w:t>
      </w:r>
    </w:p>
    <w:p/>
    <w:p>
      <w:pPr>
        <w:pStyle w:val="Heading3"/>
        <w:jc w:val="left"/>
      </w:pPr>
      <w:r>
        <w:t>Healthcare Behaviour &amp; Preferences</w:t>
      </w:r>
    </w:p>
    <w:p/>
    <w:p>
      <w:r>
        <w:t>#### Appointment Booking &amp; Scheduling</w:t>
      </w:r>
    </w:p>
    <w:p>
      <w:pPr>
        <w:pStyle w:val="ListBullet"/>
      </w:pPr>
      <w:r>
        <w:t>**Prefers online booking:** Books 85% of appointments through digital channels</w:t>
      </w:r>
    </w:p>
    <w:p>
      <w:pPr>
        <w:pStyle w:val="ListBullet"/>
      </w:pPr>
      <w:r>
        <w:t>**Mobile-first approach:** Uses smartphone for 90% of healthcare-related searches and bookings</w:t>
      </w:r>
    </w:p>
    <w:p>
      <w:pPr>
        <w:pStyle w:val="ListBullet"/>
      </w:pPr>
      <w:r>
        <w:t>**Flexible scheduling:** Requires after-hours and weekend appointment availability</w:t>
      </w:r>
    </w:p>
    <w:p>
      <w:pPr>
        <w:pStyle w:val="ListBullet"/>
      </w:pPr>
      <w:r>
        <w:t>**Advance planning:** Books routine appointments 2-4 weeks in advance, urgent appointments within 48 hours</w:t>
      </w:r>
    </w:p>
    <w:p/>
    <w:p>
      <w:r>
        <w:t>#### Information Seeking Patterns</w:t>
      </w:r>
    </w:p>
    <w:p>
      <w:pPr>
        <w:pStyle w:val="ListBullet"/>
      </w:pPr>
      <w:r>
        <w:t>**Research-driven decisions:** Spends 2-3 hours researching symptoms, treatments, and specialists before booking</w:t>
      </w:r>
    </w:p>
    <w:p>
      <w:pPr>
        <w:pStyle w:val="ListBullet"/>
      </w:pPr>
      <w:r>
        <w:t>**Multiple source validation:** Consults 3-5 different websites and reviews before making healthcare decisions</w:t>
      </w:r>
    </w:p>
    <w:p>
      <w:pPr>
        <w:pStyle w:val="ListBullet"/>
      </w:pPr>
      <w:r>
        <w:t>**Peer recommendations:** Values recommendations from colleagues and online patient communities</w:t>
      </w:r>
    </w:p>
    <w:p>
      <w:pPr>
        <w:pStyle w:val="ListBullet"/>
      </w:pPr>
      <w:r>
        <w:t>**Evidence-based preferences:** Seeks scientific backing and clinical evidence for treatment options</w:t>
      </w:r>
    </w:p>
    <w:p/>
    <w:p>
      <w:r>
        <w:t>#### Treatment Adherence &amp; Follow-up</w:t>
      </w:r>
    </w:p>
    <w:p>
      <w:pPr>
        <w:pStyle w:val="ListBullet"/>
      </w:pPr>
      <w:r>
        <w:t>**High compliance:** 95% adherence to prescribed treatments and follow-up appointments</w:t>
      </w:r>
    </w:p>
    <w:p>
      <w:pPr>
        <w:pStyle w:val="ListBullet"/>
      </w:pPr>
      <w:r>
        <w:t>**Proactive health management:** Regular preventive screenings and health monitoring</w:t>
      </w:r>
    </w:p>
    <w:p>
      <w:pPr>
        <w:pStyle w:val="ListBullet"/>
      </w:pPr>
      <w:r>
        <w:t>**Technology integration:** Uses health apps and wearable devices for health tracking</w:t>
      </w:r>
    </w:p>
    <w:p>
      <w:pPr>
        <w:pStyle w:val="ListBullet"/>
      </w:pPr>
      <w:r>
        <w:t>**Outcome-focused:** Measures treatment success through objective health improvements</w:t>
      </w:r>
    </w:p>
    <w:p/>
    <w:p>
      <w:pPr>
        <w:pStyle w:val="Heading3"/>
        <w:jc w:val="left"/>
      </w:pPr>
      <w:r>
        <w:t>Digital Engagement Profile</w:t>
      </w:r>
    </w:p>
    <w:p/>
    <w:p>
      <w:r>
        <w:t>#### Technology Adoption</w:t>
      </w:r>
    </w:p>
    <w:p>
      <w:pPr>
        <w:pStyle w:val="ListBullet"/>
      </w:pPr>
      <w:r>
        <w:t>**Smartphone primary device:** iPhone user with high app engagement</w:t>
      </w:r>
    </w:p>
    <w:p>
      <w:pPr>
        <w:pStyle w:val="ListBullet"/>
      </w:pPr>
      <w:r>
        <w:t>**Social media active:** LinkedIn professional networking, limited Facebook usage for health information</w:t>
      </w:r>
    </w:p>
    <w:p>
      <w:pPr>
        <w:pStyle w:val="ListBullet"/>
      </w:pPr>
      <w:r>
        <w:t>**Health app usage:** Uses 3-4 health and wellness apps regularly</w:t>
      </w:r>
    </w:p>
    <w:p>
      <w:pPr>
        <w:pStyle w:val="ListBullet"/>
      </w:pPr>
      <w:r>
        <w:t>**Online review contribution:** Leaves detailed, thoughtful reviews for healthcare providers</w:t>
      </w:r>
    </w:p>
    <w:p/>
    <w:p>
      <w:r>
        <w:t>#### Content Consumption Preferences</w:t>
      </w:r>
    </w:p>
    <w:p>
      <w:pPr>
        <w:pStyle w:val="ListBullet"/>
      </w:pPr>
      <w:r>
        <w:t>**Format preferences:** Prefers comprehensive articles (2,000+ words) with clear headings and bullet points</w:t>
      </w:r>
    </w:p>
    <w:p>
      <w:pPr>
        <w:pStyle w:val="ListBullet"/>
      </w:pPr>
      <w:r>
        <w:t>**Visual content engagement:** Responds well to infographics, charts, and professional medical imagery</w:t>
      </w:r>
    </w:p>
    <w:p>
      <w:pPr>
        <w:pStyle w:val="ListBullet"/>
      </w:pPr>
      <w:r>
        <w:t>**Video content:** Watches procedure explanation videos and expert interviews (10-15 minute duration)</w:t>
      </w:r>
    </w:p>
    <w:p>
      <w:pPr>
        <w:pStyle w:val="ListBullet"/>
      </w:pPr>
      <w:r>
        <w:t>**Podcast listening:** Consumes health and wellness podcasts during commute</w:t>
      </w:r>
    </w:p>
    <w:p/>
    <w:p>
      <w:r>
        <w:t>#### Communication Channel Preferences</w:t>
      </w:r>
    </w:p>
    <w:p>
      <w:r>
        <w:t>1. **Email (preferred):** Professional, detailed communication with appointment confirmations and health information</w:t>
      </w:r>
    </w:p>
    <w:p>
      <w:r>
        <w:t>2. **SMS:** Appointment reminders and urgent updates only</w:t>
      </w:r>
    </w:p>
    <w:p>
      <w:r>
        <w:t>3. **Patient portal:** Secure messaging, test results access, appointment scheduling</w:t>
      </w:r>
    </w:p>
    <w:p>
      <w:r>
        <w:t>4. **Telephone:** Complex medical discussions and urgent consultations only</w:t>
      </w:r>
    </w:p>
    <w:p/>
    <w:p>
      <w:pPr>
        <w:pStyle w:val="Heading3"/>
        <w:jc w:val="left"/>
      </w:pPr>
      <w:r>
        <w:t>Healthcare Decision-Making Process</w:t>
      </w:r>
    </w:p>
    <w:p/>
    <w:p>
      <w:r>
        <w:t>#### Decision Timeline</w:t>
      </w:r>
    </w:p>
    <w:p>
      <w:pPr>
        <w:pStyle w:val="ListBullet"/>
      </w:pPr>
      <w:r>
        <w:t>**Initial symptom recognition:** Self-monitors for 1-2 weeks before seeking information</w:t>
      </w:r>
    </w:p>
    <w:p>
      <w:pPr>
        <w:pStyle w:val="ListBullet"/>
      </w:pPr>
      <w:r>
        <w:t>**Information gathering phase:** 3-7 days of intensive online research and provider comparison</w:t>
      </w:r>
    </w:p>
    <w:p>
      <w:pPr>
        <w:pStyle w:val="ListBullet"/>
      </w:pPr>
      <w:r>
        <w:t>**Specialist selection:** 2-3 days comparing qualifications, reviews, and appointment availability</w:t>
      </w:r>
    </w:p>
    <w:p>
      <w:pPr>
        <w:pStyle w:val="ListBullet"/>
      </w:pPr>
      <w:r>
        <w:t>**Appointment booking:** Same day as specialist selection decision</w:t>
      </w:r>
    </w:p>
    <w:p>
      <w:pPr>
        <w:pStyle w:val="ListBullet"/>
      </w:pPr>
      <w:r>
        <w:t>**Pre-appointment preparation:** 1-2 days preparing questions and organising medical history</w:t>
      </w:r>
    </w:p>
    <w:p/>
    <w:p>
      <w:r>
        <w:t>#### Decision Influencing Factors</w:t>
      </w:r>
    </w:p>
    <w:p>
      <w:r>
        <w:t>1. **Provider qualifications and experience** (highest priority)</w:t>
      </w:r>
    </w:p>
    <w:p>
      <w:r>
        <w:t>2. **Online reviews and patient testimonials** (high importance)</w:t>
      </w:r>
    </w:p>
    <w:p>
      <w:r>
        <w:t>3. **Appointment availability and scheduling flexibility** (high importance)</w:t>
      </w:r>
    </w:p>
    <w:p>
      <w:r>
        <w:t>4. **Location convenience and parking availability** (moderate importance)</w:t>
      </w:r>
    </w:p>
    <w:p>
      <w:r>
        <w:t>5. **Health insurance coverage and out-of-pocket costs** (moderate importance)</w:t>
      </w:r>
    </w:p>
    <w:p/>
    <w:p>
      <w:r>
        <w:t>#### Information Requirements</w:t>
      </w:r>
    </w:p>
    <w:p>
      <w:pPr>
        <w:pStyle w:val="ListBullet"/>
      </w:pPr>
      <w:r>
        <w:t>**Detailed procedure explanations** with risks, benefits, and alternatives</w:t>
      </w:r>
    </w:p>
    <w:p>
      <w:pPr>
        <w:pStyle w:val="ListBullet"/>
      </w:pPr>
      <w:r>
        <w:t>**Clear preparation instructions** with timeline and dietary requirements</w:t>
      </w:r>
    </w:p>
    <w:p>
      <w:pPr>
        <w:pStyle w:val="ListBullet"/>
      </w:pPr>
      <w:r>
        <w:t>**Expected outcomes and recovery timelines** with realistic expectations</w:t>
      </w:r>
    </w:p>
    <w:p>
      <w:pPr>
        <w:pStyle w:val="ListBullet"/>
      </w:pPr>
      <w:r>
        <w:t>**Cost transparency** with insurance coverage explanations</w:t>
      </w:r>
    </w:p>
    <w:p>
      <w:pPr>
        <w:pStyle w:val="ListBullet"/>
      </w:pPr>
      <w:r>
        <w:t>**Follow-up care requirements** and long-term management strategies</w:t>
      </w:r>
    </w:p>
    <w:p/>
    <w:p>
      <w:pPr>
        <w:pStyle w:val="Heading3"/>
        <w:jc w:val="left"/>
      </w:pPr>
      <w:r>
        <w:t>Pain Points &amp; Challenges</w:t>
      </w:r>
    </w:p>
    <w:p/>
    <w:p>
      <w:r>
        <w:t>#### Healthcare Access Barriers</w:t>
      </w:r>
    </w:p>
    <w:p>
      <w:pPr>
        <w:pStyle w:val="ListBullet"/>
      </w:pPr>
      <w:r>
        <w:t>**Time constraints:** Limited availability for appointments during standard business hours</w:t>
      </w:r>
    </w:p>
    <w:p>
      <w:pPr>
        <w:pStyle w:val="ListBullet"/>
      </w:pPr>
      <w:r>
        <w:t>**Wait times:** Frustration with appointment availability beyond 2-week timeframe</w:t>
      </w:r>
    </w:p>
    <w:p>
      <w:pPr>
        <w:pStyle w:val="ListBullet"/>
      </w:pPr>
      <w:r>
        <w:t>**Information overload:** Difficulty filtering credible medical information online</w:t>
      </w:r>
    </w:p>
    <w:p>
      <w:pPr>
        <w:pStyle w:val="ListBullet"/>
      </w:pPr>
      <w:r>
        <w:t>**Coordination challenges:** Managing multiple specialist appointments and family healthcare needs</w:t>
      </w:r>
    </w:p>
    <w:p/>
    <w:p>
      <w:r>
        <w:t>#### Service Delivery Concerns</w:t>
      </w:r>
    </w:p>
    <w:p>
      <w:pPr>
        <w:pStyle w:val="ListBullet"/>
      </w:pPr>
      <w:r>
        <w:t>**Communication gaps:** Delays in receiving test results or treatment plan updates</w:t>
      </w:r>
    </w:p>
    <w:p>
      <w:pPr>
        <w:pStyle w:val="ListBullet"/>
      </w:pPr>
      <w:r>
        <w:t>**Administrative inefficiencies:** Repetitive form completion and medical history documentation</w:t>
      </w:r>
    </w:p>
    <w:p>
      <w:pPr>
        <w:pStyle w:val="ListBullet"/>
      </w:pPr>
      <w:r>
        <w:t>**Technology integration:** Inconsistent patient portal experiences across providers</w:t>
      </w:r>
    </w:p>
    <w:p>
      <w:pPr>
        <w:pStyle w:val="ListBullet"/>
      </w:pPr>
      <w:r>
        <w:t>**Cost transparency:** Unclear pricing and insurance coverage information</w:t>
      </w:r>
    </w:p>
    <w:p/>
    <w:p>
      <w:pPr>
        <w:pStyle w:val="Heading3"/>
        <w:jc w:val="left"/>
      </w:pPr>
      <w:r>
        <w:t>Content &amp; Communication Strategy</w:t>
      </w:r>
    </w:p>
    <w:p/>
    <w:p>
      <w:r>
        <w:t>#### Preferred Content Topics</w:t>
      </w:r>
    </w:p>
    <w:p>
      <w:r>
        <w:t>1. **Preventive healthcare strategies** and early detection methods</w:t>
      </w:r>
    </w:p>
    <w:p>
      <w:r>
        <w:t>2. **Latest treatment innovations** and evidence-based therapy options</w:t>
      </w:r>
    </w:p>
    <w:p>
      <w:r>
        <w:t>3. **Procedure preparation guides** with comprehensive instructions and timelines</w:t>
      </w:r>
    </w:p>
    <w:p>
      <w:r>
        <w:t>4. **Work-life balance** and health management strategies for busy professionals</w:t>
      </w:r>
    </w:p>
    <w:p>
      <w:r>
        <w:t>5. **Family health coordination** and genetic risk factor considerations</w:t>
      </w:r>
    </w:p>
    <w:p/>
    <w:p>
      <w:r>
        <w:t>#### Content Format Preferences</w:t>
      </w:r>
    </w:p>
    <w:p>
      <w:pPr>
        <w:pStyle w:val="ListBullet"/>
      </w:pPr>
      <w:r>
        <w:t>**Comprehensive guides:** 2,000-3,000 word in-depth articles</w:t>
      </w:r>
    </w:p>
    <w:p>
      <w:pPr>
        <w:pStyle w:val="ListBullet"/>
      </w:pPr>
      <w:r>
        <w:t>**Quick reference materials:** Downloadable checklists and preparation guides</w:t>
      </w:r>
    </w:p>
    <w:p>
      <w:pPr>
        <w:pStyle w:val="ListBullet"/>
      </w:pPr>
      <w:r>
        <w:t>**Video explanations:** Professional procedure demonstrations and expert interviews</w:t>
      </w:r>
    </w:p>
    <w:p>
      <w:pPr>
        <w:pStyle w:val="ListBullet"/>
      </w:pPr>
      <w:r>
        <w:t>**Interactive tools:** Symptom checkers and health assessment questionnaires</w:t>
      </w:r>
    </w:p>
    <w:p/>
    <w:p>
      <w:r>
        <w:t>#### Communication Timing</w:t>
      </w:r>
    </w:p>
    <w:p>
      <w:pPr>
        <w:pStyle w:val="ListBullet"/>
      </w:pPr>
      <w:r>
        <w:t>**Business hours engagement:** Professional email communication during 8 AM - 6 PM</w:t>
      </w:r>
    </w:p>
    <w:p>
      <w:pPr>
        <w:pStyle w:val="ListBullet"/>
      </w:pPr>
      <w:r>
        <w:t>**Evening content consumption:** Educational content access between 7 PM - 9 PM</w:t>
      </w:r>
    </w:p>
    <w:p>
      <w:pPr>
        <w:pStyle w:val="ListBullet"/>
      </w:pPr>
      <w:r>
        <w:t>**Weekend research:** Intensive health information seeking on Saturday mornings</w:t>
      </w:r>
    </w:p>
    <w:p>
      <w:pPr>
        <w:pStyle w:val="ListBullet"/>
      </w:pPr>
      <w:r>
        <w:t>**Mobile alerts:** Appointment reminders and urgent updates accepted 7 AM - 8 PM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Secondary Persona: Senior Health Manager</w:t>
      </w:r>
    </w:p>
    <w:p/>
    <w:p>
      <w:pPr>
        <w:pStyle w:val="Heading3"/>
        <w:jc w:val="left"/>
      </w:pPr>
      <w:r>
        <w:t>Demographic Profile</w:t>
      </w:r>
    </w:p>
    <w:p/>
    <w:p>
      <w:r>
        <w:t>**Name:** Robert Thompson</w:t>
      </w:r>
    </w:p>
    <w:p>
      <w:r>
        <w:t>**Age:** 68 years old</w:t>
      </w:r>
    </w:p>
    <w:p>
      <w:r>
        <w:t>**Location:** Bowral, Southern Highlands NSW</w:t>
      </w:r>
    </w:p>
    <w:p>
      <w:r>
        <w:t>**Occupation:** Retired high school principal</w:t>
      </w:r>
    </w:p>
    <w:p>
      <w:r>
        <w:t>**Income:** AUD $45,000-60,000 annually (pension + superannuation)</w:t>
      </w:r>
    </w:p>
    <w:p>
      <w:r>
        <w:t>**Education:** Bachelor of Education + Diploma of School Leadership</w:t>
      </w:r>
    </w:p>
    <w:p>
      <w:r>
        <w:t>**Family Status:** Widowed, three adult children living independently</w:t>
      </w:r>
    </w:p>
    <w:p>
      <w:r>
        <w:t>**Health Insurance:** Medicare + basic private health insurance</w:t>
      </w:r>
    </w:p>
    <w:p/>
    <w:p>
      <w:pPr>
        <w:pStyle w:val="Heading3"/>
        <w:jc w:val="left"/>
      </w:pPr>
      <w:r>
        <w:t>Healthcare Behaviour &amp; Preferences</w:t>
      </w:r>
    </w:p>
    <w:p/>
    <w:p>
      <w:r>
        <w:t>#### Appointment Booking &amp; Scheduling</w:t>
      </w:r>
    </w:p>
    <w:p>
      <w:pPr>
        <w:pStyle w:val="ListBullet"/>
      </w:pPr>
      <w:r>
        <w:t>**Phone-first approach:** 70% of appointments booked via telephone conversation</w:t>
      </w:r>
    </w:p>
    <w:p>
      <w:pPr>
        <w:pStyle w:val="ListBullet"/>
      </w:pPr>
      <w:r>
        <w:t>**Personal relationship preference:** Values ongoing relationships with familiar healthcare staff</w:t>
      </w:r>
    </w:p>
    <w:p>
      <w:pPr>
        <w:pStyle w:val="ListBullet"/>
      </w:pPr>
      <w:r>
        <w:t>**Advance scheduling:** Books appointments 4-6 weeks in advance when possible</w:t>
      </w:r>
    </w:p>
    <w:p>
      <w:pPr>
        <w:pStyle w:val="ListBullet"/>
      </w:pPr>
      <w:r>
        <w:t>**Traditional timing:** Prefers appointments during standard business hours (9 AM - 4 PM)</w:t>
      </w:r>
    </w:p>
    <w:p/>
    <w:p>
      <w:r>
        <w:t>#### Information Seeking Patterns</w:t>
      </w:r>
    </w:p>
    <w:p>
      <w:pPr>
        <w:pStyle w:val="ListBullet"/>
      </w:pPr>
      <w:r>
        <w:t>**Healthcare provider guidance:** Relies heavily on doctor recommendations and medical professional advice</w:t>
      </w:r>
    </w:p>
    <w:p>
      <w:pPr>
        <w:pStyle w:val="ListBullet"/>
      </w:pPr>
      <w:r>
        <w:t>**Trusted source preference:** Seeks information from established medical institutions and government health websites</w:t>
      </w:r>
    </w:p>
    <w:p>
      <w:pPr>
        <w:pStyle w:val="ListBullet"/>
      </w:pPr>
      <w:r>
        <w:t>**Peer consultation:** Values experiences and recommendations from friends and community members</w:t>
      </w:r>
    </w:p>
    <w:p>
      <w:pPr>
        <w:pStyle w:val="ListBullet"/>
      </w:pPr>
      <w:r>
        <w:t>**Cautious approach:** Careful evaluation of treatment options with emphasis on proven, established methods</w:t>
      </w:r>
    </w:p>
    <w:p/>
    <w:p>
      <w:r>
        <w:t>#### Treatment Adherence &amp; Follow-up</w:t>
      </w:r>
    </w:p>
    <w:p>
      <w:pPr>
        <w:pStyle w:val="ListBullet"/>
      </w:pPr>
      <w:r>
        <w:t>**Excellent compliance:** 98% adherence to prescribed medications and treatment schedules</w:t>
      </w:r>
    </w:p>
    <w:p>
      <w:pPr>
        <w:pStyle w:val="ListBullet"/>
      </w:pPr>
      <w:r>
        <w:t>**Detailed health records:** Maintains comprehensive personal health documentation and appointment logs</w:t>
      </w:r>
    </w:p>
    <w:p>
      <w:pPr>
        <w:pStyle w:val="ListBullet"/>
      </w:pPr>
      <w:r>
        <w:t>**Regular monitoring:** Consistent attendance at routine check-ups and preventive screenings</w:t>
      </w:r>
    </w:p>
    <w:p>
      <w:pPr>
        <w:pStyle w:val="ListBullet"/>
      </w:pPr>
      <w:r>
        <w:t>**Medication management:** Organised systems for prescription tracking and refill scheduling</w:t>
      </w:r>
    </w:p>
    <w:p/>
    <w:p>
      <w:pPr>
        <w:pStyle w:val="Heading3"/>
        <w:jc w:val="left"/>
      </w:pPr>
      <w:r>
        <w:t>Digital Engagement Profile</w:t>
      </w:r>
    </w:p>
    <w:p/>
    <w:p>
      <w:r>
        <w:t>#### Technology Adoption</w:t>
      </w:r>
    </w:p>
    <w:p>
      <w:pPr>
        <w:pStyle w:val="ListBullet"/>
      </w:pPr>
      <w:r>
        <w:t>**Basic smartphone user:** Android device with essential apps (phone, SMS, email)</w:t>
      </w:r>
    </w:p>
    <w:p>
      <w:pPr>
        <w:pStyle w:val="ListBullet"/>
      </w:pPr>
      <w:r>
        <w:t>**Computer usage:** Desktop computer for internet browsing and email communication</w:t>
      </w:r>
    </w:p>
    <w:p>
      <w:pPr>
        <w:pStyle w:val="ListBullet"/>
      </w:pPr>
      <w:r>
        <w:t>**Limited social media:** Facebook for family connection, no health-related social media engagement</w:t>
      </w:r>
    </w:p>
    <w:p>
      <w:pPr>
        <w:pStyle w:val="ListBullet"/>
      </w:pPr>
      <w:r>
        <w:t>**Online banking comfort:** Confident with secure online transactions and form completion</w:t>
      </w:r>
    </w:p>
    <w:p/>
    <w:p>
      <w:r>
        <w:t>#### Content Consumption Preferences</w:t>
      </w:r>
    </w:p>
    <w:p>
      <w:pPr>
        <w:pStyle w:val="ListBullet"/>
      </w:pPr>
      <w:r>
        <w:t>**Traditional format preference:** Prefers printed materials and detailed written information</w:t>
      </w:r>
    </w:p>
    <w:p>
      <w:pPr>
        <w:pStyle w:val="ListBullet"/>
      </w:pPr>
      <w:r>
        <w:t>**Clear, simple layout:** Responds well to straightforward formatting with large fonts</w:t>
      </w:r>
    </w:p>
    <w:p>
      <w:pPr>
        <w:pStyle w:val="ListBullet"/>
      </w:pPr>
      <w:r>
        <w:t>**Comprehensive information:** Values thorough explanations with medical terminology definitions</w:t>
      </w:r>
    </w:p>
    <w:p>
      <w:pPr>
        <w:pStyle w:val="ListBullet"/>
      </w:pPr>
      <w:r>
        <w:t>**Government source trust:** High confidence in official health department and medical institution content</w:t>
      </w:r>
    </w:p>
    <w:p/>
    <w:p>
      <w:r>
        <w:t>#### Communication Channel Preferences</w:t>
      </w:r>
    </w:p>
    <w:p>
      <w:r>
        <w:t>1. **Telephone (preferred):** Direct conversation with healthcare staff for appointments and information</w:t>
      </w:r>
    </w:p>
    <w:p>
      <w:r>
        <w:t>2. **Postal mail:** Official appointment confirmations and health information materials</w:t>
      </w:r>
    </w:p>
    <w:p>
      <w:r>
        <w:t>3. **Email:** Simple, clear communication with minimal technical requirements</w:t>
      </w:r>
    </w:p>
    <w:p>
      <w:r>
        <w:t>4. **In-person consultation:** Detailed medical discussions and treatment planning</w:t>
      </w:r>
    </w:p>
    <w:p/>
    <w:p>
      <w:pPr>
        <w:pStyle w:val="Heading3"/>
        <w:jc w:val="left"/>
      </w:pPr>
      <w:r>
        <w:t>Healthcare Decision-Making Process</w:t>
      </w:r>
    </w:p>
    <w:p/>
    <w:p>
      <w:r>
        <w:t>#### Decision Timeline</w:t>
      </w:r>
    </w:p>
    <w:p>
      <w:pPr>
        <w:pStyle w:val="ListBullet"/>
      </w:pPr>
      <w:r>
        <w:t>**Symptom monitoring:** Observes health changes for 2-4 weeks before seeking medical advice</w:t>
      </w:r>
    </w:p>
    <w:p>
      <w:pPr>
        <w:pStyle w:val="ListBullet"/>
      </w:pPr>
      <w:r>
        <w:t>**GP consultation first:** Always consults family doctor before seeking specialist referral</w:t>
      </w:r>
    </w:p>
    <w:p>
      <w:pPr>
        <w:pStyle w:val="ListBullet"/>
      </w:pPr>
      <w:r>
        <w:t>**Specialist referral acceptance:** Trusts GP recommendations for specialist selection</w:t>
      </w:r>
    </w:p>
    <w:p>
      <w:pPr>
        <w:pStyle w:val="ListBullet"/>
      </w:pPr>
      <w:r>
        <w:t>**Family consultation:** Discusses major health decisions with adult children</w:t>
      </w:r>
    </w:p>
    <w:p>
      <w:pPr>
        <w:pStyle w:val="ListBullet"/>
      </w:pPr>
      <w:r>
        <w:t>**Deliberate decision-making:** Takes 1-2 weeks to consider treatment options</w:t>
      </w:r>
    </w:p>
    <w:p/>
    <w:p>
      <w:r>
        <w:t>#### Decision Influencing Factors</w:t>
      </w:r>
    </w:p>
    <w:p>
      <w:r>
        <w:t>1. **Doctor recommendation and referral** (highest priority)</w:t>
      </w:r>
    </w:p>
    <w:p>
      <w:r>
        <w:t>2. **Hospital affiliation and medical institution reputation** (high importance)</w:t>
      </w:r>
    </w:p>
    <w:p>
      <w:r>
        <w:t>3. **Treatment proven track record and establishment** (high importance)</w:t>
      </w:r>
    </w:p>
    <w:p>
      <w:r>
        <w:t>4. **Medicare coverage and minimal out-of-pocket costs** (high importance)</w:t>
      </w:r>
    </w:p>
    <w:p>
      <w:r>
        <w:t>5. **Location accessibility and public transport availability** (moderate importance)</w:t>
      </w:r>
    </w:p>
    <w:p/>
    <w:p>
      <w:r>
        <w:t>#### Information Requirements</w:t>
      </w:r>
    </w:p>
    <w:p>
      <w:pPr>
        <w:pStyle w:val="ListBullet"/>
      </w:pPr>
      <w:r>
        <w:t>**Clear, simple explanations** of medical conditions and treatment options</w:t>
      </w:r>
    </w:p>
    <w:p>
      <w:pPr>
        <w:pStyle w:val="ListBullet"/>
      </w:pPr>
      <w:r>
        <w:t>**Risk and benefit information** presented in understandable language</w:t>
      </w:r>
    </w:p>
    <w:p>
      <w:pPr>
        <w:pStyle w:val="ListBullet"/>
      </w:pPr>
      <w:r>
        <w:t>**Step-by-step procedure guidance** with timeline expectations</w:t>
      </w:r>
    </w:p>
    <w:p>
      <w:pPr>
        <w:pStyle w:val="ListBullet"/>
      </w:pPr>
      <w:r>
        <w:t>**Cost information** with Medicare coverage details</w:t>
      </w:r>
    </w:p>
    <w:p>
      <w:pPr>
        <w:pStyle w:val="ListBullet"/>
      </w:pPr>
      <w:r>
        <w:t>**Recovery expectations** with realistic timelines and support requirements</w:t>
      </w:r>
    </w:p>
    <w:p/>
    <w:p>
      <w:pPr>
        <w:pStyle w:val="Heading3"/>
        <w:jc w:val="left"/>
      </w:pPr>
      <w:r>
        <w:t>Pain Points &amp; Challenges</w:t>
      </w:r>
    </w:p>
    <w:p/>
    <w:p>
      <w:r>
        <w:t>#### Healthcare Access Barriers</w:t>
      </w:r>
    </w:p>
    <w:p>
      <w:pPr>
        <w:pStyle w:val="ListBullet"/>
      </w:pPr>
      <w:r>
        <w:t>**Technology barriers:** Limited comfort with online booking systems and patient portals</w:t>
      </w:r>
    </w:p>
    <w:p>
      <w:pPr>
        <w:pStyle w:val="ListBullet"/>
      </w:pPr>
      <w:r>
        <w:t>**Transportation challenges:** Reduced driving confidence affecting appointment accessibility</w:t>
      </w:r>
    </w:p>
    <w:p>
      <w:pPr>
        <w:pStyle w:val="ListBullet"/>
      </w:pPr>
      <w:r>
        <w:t>**Health system navigation:** Complexity of referral processes and specialist coordination</w:t>
      </w:r>
    </w:p>
    <w:p>
      <w:pPr>
        <w:pStyle w:val="ListBullet"/>
      </w:pPr>
      <w:r>
        <w:t>**Cost concerns:** Fixed income limitations affecting healthcare spending decisions</w:t>
      </w:r>
    </w:p>
    <w:p/>
    <w:p>
      <w:r>
        <w:t>#### Service Delivery Concerns</w:t>
      </w:r>
    </w:p>
    <w:p>
      <w:pPr>
        <w:pStyle w:val="ListBullet"/>
      </w:pPr>
      <w:r>
        <w:t>**Communication preference gaps:** Healthcare systems increasingly digital when phone preference exists</w:t>
      </w:r>
    </w:p>
    <w:p>
      <w:pPr>
        <w:pStyle w:val="ListBullet"/>
      </w:pPr>
      <w:r>
        <w:t>**Wait time tolerance:** Accepting of longer wait times but requires clear communication</w:t>
      </w:r>
    </w:p>
    <w:p>
      <w:pPr>
        <w:pStyle w:val="ListBullet"/>
      </w:pPr>
      <w:r>
        <w:t>**Medical terminology confusion:** Difficulty understanding complex medical explanations</w:t>
      </w:r>
    </w:p>
    <w:p>
      <w:pPr>
        <w:pStyle w:val="ListBullet"/>
      </w:pPr>
      <w:r>
        <w:t>**Medication management:** Managing multiple prescriptions and potential drug interactions</w:t>
      </w:r>
    </w:p>
    <w:p/>
    <w:p>
      <w:pPr>
        <w:pStyle w:val="Heading3"/>
        <w:jc w:val="left"/>
      </w:pPr>
      <w:r>
        <w:t>Content &amp; Communication Strategy</w:t>
      </w:r>
    </w:p>
    <w:p/>
    <w:p>
      <w:r>
        <w:t>#### Preferred Content Topics</w:t>
      </w:r>
    </w:p>
    <w:p>
      <w:r>
        <w:t>1. **Age-appropriate health maintenance** and screening recommendations</w:t>
      </w:r>
    </w:p>
    <w:p>
      <w:r>
        <w:t>2. **Chronic condition management** strategies and medication compliance</w:t>
      </w:r>
    </w:p>
    <w:p>
      <w:r>
        <w:t>3. **Medicare navigation** and healthcare funding understanding</w:t>
      </w:r>
    </w:p>
    <w:p>
      <w:r>
        <w:t>4. **Preventive care importance** and early detection benefits</w:t>
      </w:r>
    </w:p>
    <w:p>
      <w:r>
        <w:t>5. **Family health history** and genetic risk factor discussions</w:t>
      </w:r>
    </w:p>
    <w:p/>
    <w:p>
      <w:r>
        <w:t>#### Content Format Preferences</w:t>
      </w:r>
    </w:p>
    <w:p>
      <w:pPr>
        <w:pStyle w:val="ListBullet"/>
      </w:pPr>
      <w:r>
        <w:t>**Traditional article format:** 1,200-1,800 word comprehensive explanations</w:t>
      </w:r>
    </w:p>
    <w:p>
      <w:pPr>
        <w:pStyle w:val="ListBullet"/>
      </w:pPr>
      <w:r>
        <w:t>**Printed materials:** PDF downloads for printing and reference</w:t>
      </w:r>
    </w:p>
    <w:p>
      <w:pPr>
        <w:pStyle w:val="ListBullet"/>
      </w:pPr>
      <w:r>
        <w:t>**Simple infographics:** Clear, easy-to-read visual information</w:t>
      </w:r>
    </w:p>
    <w:p>
      <w:pPr>
        <w:pStyle w:val="ListBullet"/>
      </w:pPr>
      <w:r>
        <w:t>**Video content:** Professional medical explanations with clear audio (5-10 minutes maximum)</w:t>
      </w:r>
    </w:p>
    <w:p/>
    <w:p>
      <w:r>
        <w:t>#### Communication Timing</w:t>
      </w:r>
    </w:p>
    <w:p>
      <w:pPr>
        <w:pStyle w:val="ListBullet"/>
      </w:pPr>
      <w:r>
        <w:t>**Morning preference:** Information consumption and appointment scheduling 9 AM - 11 AM</w:t>
      </w:r>
    </w:p>
    <w:p>
      <w:pPr>
        <w:pStyle w:val="ListBullet"/>
      </w:pPr>
      <w:r>
        <w:t>**Afternoon follow-up:** Administrative tasks and appointment confirmations 2 PM - 4 PM</w:t>
      </w:r>
    </w:p>
    <w:p>
      <w:pPr>
        <w:pStyle w:val="ListBullet"/>
      </w:pPr>
      <w:r>
        <w:t>**Weekend family time:** Health discussions and decision-making with family support</w:t>
      </w:r>
    </w:p>
    <w:p>
      <w:pPr>
        <w:pStyle w:val="ListBullet"/>
      </w:pPr>
      <w:r>
        <w:t>**No evening disruption:** Avoids health-related communication after 6 PM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Tertiary Persona: Family Health Coordinator</w:t>
      </w:r>
    </w:p>
    <w:p/>
    <w:p>
      <w:pPr>
        <w:pStyle w:val="Heading3"/>
        <w:jc w:val="left"/>
      </w:pPr>
      <w:r>
        <w:t>Demographic Profile</w:t>
      </w:r>
    </w:p>
    <w:p/>
    <w:p>
      <w:r>
        <w:t>**Name:** Jessica Chen</w:t>
      </w:r>
    </w:p>
    <w:p>
      <w:r>
        <w:t>**Age:** 38 years old</w:t>
      </w:r>
    </w:p>
    <w:p>
      <w:r>
        <w:t>**Location:** Bella Vista, Hills District NSW</w:t>
      </w:r>
    </w:p>
    <w:p>
      <w:r>
        <w:t>**Occupation:** Part-time accountant and full-time parent</w:t>
      </w:r>
    </w:p>
    <w:p>
      <w:r>
        <w:t>**Income:** AUD $65,000-80,000 annually (combined family income AUD $130,000)</w:t>
      </w:r>
    </w:p>
    <w:p>
      <w:r>
        <w:t>**Education:** Bachelor of Commerce (Accounting)</w:t>
      </w:r>
    </w:p>
    <w:p>
      <w:r>
        <w:t>**Family Status:** Married with three children (ages 6, 10, and 14)</w:t>
      </w:r>
    </w:p>
    <w:p>
      <w:r>
        <w:t>**Health Insurance:** Family private health insurance with comprehensive cover</w:t>
      </w:r>
    </w:p>
    <w:p/>
    <w:p>
      <w:pPr>
        <w:pStyle w:val="Heading3"/>
        <w:jc w:val="left"/>
      </w:pPr>
      <w:r>
        <w:t>Healthcare Behaviour &amp; Preferences</w:t>
      </w:r>
    </w:p>
    <w:p/>
    <w:p>
      <w:r>
        <w:t>#### Appointment Booking &amp; Scheduling</w:t>
      </w:r>
    </w:p>
    <w:p>
      <w:pPr>
        <w:pStyle w:val="ListBullet"/>
      </w:pPr>
      <w:r>
        <w:t>**Mobile multitasking:** Books appointments while managing other family responsibilities</w:t>
      </w:r>
    </w:p>
    <w:p>
      <w:pPr>
        <w:pStyle w:val="ListBullet"/>
      </w:pPr>
      <w:r>
        <w:t>**Batch scheduling:** Prefers coordinating multiple family member appointments efficiently</w:t>
      </w:r>
    </w:p>
    <w:p>
      <w:pPr>
        <w:pStyle w:val="ListBullet"/>
      </w:pPr>
      <w:r>
        <w:t>**Flexible timing:** Requires school hour appointments (9 AM - 3 PM) or evening availability</w:t>
      </w:r>
    </w:p>
    <w:p>
      <w:pPr>
        <w:pStyle w:val="ListBullet"/>
      </w:pPr>
      <w:r>
        <w:t>**Reminder systems:** Relies heavily on calendar apps and automated reminders for family health management</w:t>
      </w:r>
    </w:p>
    <w:p/>
    <w:p>
      <w:r>
        <w:t>#### Information Seeking Patterns</w:t>
      </w:r>
    </w:p>
    <w:p>
      <w:pPr>
        <w:pStyle w:val="ListBullet"/>
      </w:pPr>
      <w:r>
        <w:t>**Quick decision-making:** Limited time for extensive research, seeks concise, authoritative information</w:t>
      </w:r>
    </w:p>
    <w:p>
      <w:pPr>
        <w:pStyle w:val="ListBullet"/>
      </w:pPr>
      <w:r>
        <w:t>**Parent network consultation:** Values recommendations from other parents and school community</w:t>
      </w:r>
    </w:p>
    <w:p>
      <w:pPr>
        <w:pStyle w:val="ListBullet"/>
      </w:pPr>
      <w:r>
        <w:t>**Practical focus:** Prioritises actionable information over detailed medical explanations</w:t>
      </w:r>
    </w:p>
    <w:p>
      <w:pPr>
        <w:pStyle w:val="ListBullet"/>
      </w:pPr>
      <w:r>
        <w:t>**Multi-source validation:** Quickly compares 2-3 trusted sources before making decisions</w:t>
      </w:r>
    </w:p>
    <w:p/>
    <w:p>
      <w:r>
        <w:t>#### Treatment Adherence &amp; Follow-up</w:t>
      </w:r>
    </w:p>
    <w:p>
      <w:pPr>
        <w:pStyle w:val="ListBullet"/>
      </w:pPr>
      <w:r>
        <w:t>**Family-focused compliance:** Excellent adherence for children's healthcare, sometimes neglects personal health</w:t>
      </w:r>
    </w:p>
    <w:p>
      <w:pPr>
        <w:pStyle w:val="ListBullet"/>
      </w:pPr>
      <w:r>
        <w:t>**Organised systems:** Uses family calendar and medication management apps</w:t>
      </w:r>
    </w:p>
    <w:p>
      <w:pPr>
        <w:pStyle w:val="ListBullet"/>
      </w:pPr>
      <w:r>
        <w:t>**Preventive care advocate:** Ensures family receives all recommended screenings and vaccinations</w:t>
      </w:r>
    </w:p>
    <w:p>
      <w:pPr>
        <w:pStyle w:val="ListBullet"/>
      </w:pPr>
      <w:r>
        <w:t>**Healthcare coordination:** Manages multiple healthcare providers across family members</w:t>
      </w:r>
    </w:p>
    <w:p/>
    <w:p>
      <w:pPr>
        <w:pStyle w:val="Heading3"/>
        <w:jc w:val="left"/>
      </w:pPr>
      <w:r>
        <w:t>Digital Engagement Profile</w:t>
      </w:r>
    </w:p>
    <w:p/>
    <w:p>
      <w:r>
        <w:t>#### Technology Adoption</w:t>
      </w:r>
    </w:p>
    <w:p>
      <w:pPr>
        <w:pStyle w:val="ListBullet"/>
      </w:pPr>
      <w:r>
        <w:t>**Smartphone dependent:** iPhone user with high app engagement and multitasking capabilities</w:t>
      </w:r>
    </w:p>
    <w:p>
      <w:pPr>
        <w:pStyle w:val="ListBullet"/>
      </w:pPr>
      <w:r>
        <w:t>**Social media active:** Facebook parenting groups, Instagram for lifestyle content</w:t>
      </w:r>
    </w:p>
    <w:p>
      <w:pPr>
        <w:pStyle w:val="ListBullet"/>
      </w:pPr>
      <w:r>
        <w:t>**Health app usage:** Family health tracking and medication reminder applications</w:t>
      </w:r>
    </w:p>
    <w:p>
      <w:pPr>
        <w:pStyle w:val="ListBullet"/>
      </w:pPr>
      <w:r>
        <w:t>**Online research:** Efficient internet searching with focus on practical, immediate solutions</w:t>
      </w:r>
    </w:p>
    <w:p/>
    <w:p>
      <w:r>
        <w:t>#### Content Consumption Preferences</w:t>
      </w:r>
    </w:p>
    <w:p>
      <w:pPr>
        <w:pStyle w:val="ListBullet"/>
      </w:pPr>
      <w:r>
        <w:t>**Scannable content:** Prefers bullet points, headings, and quick-reference formats</w:t>
      </w:r>
    </w:p>
    <w:p>
      <w:pPr>
        <w:pStyle w:val="ListBullet"/>
      </w:pPr>
      <w:r>
        <w:t>**Visual learning:** Responds well to infographics, charts, and step-by-step visual guides</w:t>
      </w:r>
    </w:p>
    <w:p>
      <w:pPr>
        <w:pStyle w:val="ListBullet"/>
      </w:pPr>
      <w:r>
        <w:t>**Mobile-optimised:** Consumes content primarily on smartphone during brief free moments</w:t>
      </w:r>
    </w:p>
    <w:p>
      <w:pPr>
        <w:pStyle w:val="ListBullet"/>
      </w:pPr>
      <w:r>
        <w:t>**Practical focus:** Values actionable advice over theoretical health information</w:t>
      </w:r>
    </w:p>
    <w:p/>
    <w:p>
      <w:r>
        <w:t>#### Communication Channel Preferences</w:t>
      </w:r>
    </w:p>
    <w:p>
      <w:r>
        <w:t>1. **SMS (preferred):** Quick updates, appointment reminders, and urgent notifications</w:t>
      </w:r>
    </w:p>
    <w:p>
      <w:r>
        <w:t>2. **Mobile app notifications:** Healthcare app alerts and family health management updates</w:t>
      </w:r>
    </w:p>
    <w:p>
      <w:r>
        <w:t>3. **Email:** Detailed information and appointment confirmations (reviewed during evening hours)</w:t>
      </w:r>
    </w:p>
    <w:p>
      <w:r>
        <w:t>4. **Parent portal access:** Secure family health information and appointment scheduling</w:t>
      </w:r>
    </w:p>
    <w:p/>
    <w:p>
      <w:pPr>
        <w:pStyle w:val="Heading3"/>
        <w:jc w:val="left"/>
      </w:pPr>
      <w:r>
        <w:t>Healthcare Decision-Making Process</w:t>
      </w:r>
    </w:p>
    <w:p/>
    <w:p>
      <w:r>
        <w:t>#### Decision Timeline</w:t>
      </w:r>
    </w:p>
    <w:p>
      <w:pPr>
        <w:pStyle w:val="ListBullet"/>
      </w:pPr>
      <w:r>
        <w:t>**Immediate response:** Acts quickly on children's health concerns, typically within 24-48 hours</w:t>
      </w:r>
    </w:p>
    <w:p>
      <w:pPr>
        <w:pStyle w:val="ListBullet"/>
      </w:pPr>
      <w:r>
        <w:t>**Personal health delay:** May postpone personal healthcare decisions for weeks due to time constraints</w:t>
      </w:r>
    </w:p>
    <w:p>
      <w:pPr>
        <w:pStyle w:val="ListBullet"/>
      </w:pPr>
      <w:r>
        <w:t>**Efficiency prioritisation:** Makes healthcare decisions based on convenience and family schedule coordination</w:t>
      </w:r>
    </w:p>
    <w:p>
      <w:pPr>
        <w:pStyle w:val="ListBullet"/>
      </w:pPr>
      <w:r>
        <w:t>**Pediatrician guidance:** Heavily relies on children's healthcare provider recommendations</w:t>
      </w:r>
    </w:p>
    <w:p/>
    <w:p>
      <w:r>
        <w:t>#### Decision Influencing Factors</w:t>
      </w:r>
    </w:p>
    <w:p>
      <w:r>
        <w:t>1. **Family schedule compatibility** (highest priority)</w:t>
      </w:r>
    </w:p>
    <w:p>
      <w:r>
        <w:t>2. **Healthcare provider location and parking convenience** (high importance)</w:t>
      </w:r>
    </w:p>
    <w:p>
      <w:r>
        <w:t>3. **Child-friendly practice environment** (high importance)</w:t>
      </w:r>
    </w:p>
    <w:p>
      <w:r>
        <w:t>4. **Health insurance coverage and family health fund benefits** (high importance)</w:t>
      </w:r>
    </w:p>
    <w:p>
      <w:r>
        <w:t>5. **Appointment availability within school hours** (moderate to high importance)</w:t>
      </w:r>
    </w:p>
    <w:p/>
    <w:p>
      <w:r>
        <w:t>#### Information Requirements</w:t>
      </w:r>
    </w:p>
    <w:p>
      <w:pPr>
        <w:pStyle w:val="ListBullet"/>
      </w:pPr>
      <w:r>
        <w:t>**Concise procedure explanations** with focus on what to expect and preparation requirements</w:t>
      </w:r>
    </w:p>
    <w:p>
      <w:pPr>
        <w:pStyle w:val="ListBullet"/>
      </w:pPr>
      <w:r>
        <w:t>**Family impact assessment** including recovery time and activity restrictions</w:t>
      </w:r>
    </w:p>
    <w:p>
      <w:pPr>
        <w:pStyle w:val="ListBullet"/>
      </w:pPr>
      <w:r>
        <w:t>**Child preparation strategies** for medical procedures and appointments</w:t>
      </w:r>
    </w:p>
    <w:p>
      <w:pPr>
        <w:pStyle w:val="ListBullet"/>
      </w:pPr>
      <w:r>
        <w:t>**Cost transparency** with family health insurance benefit explanations</w:t>
      </w:r>
    </w:p>
    <w:p>
      <w:pPr>
        <w:pStyle w:val="ListBullet"/>
      </w:pPr>
      <w:r>
        <w:t>**Follow-up care coordination** with minimal family schedule disruption</w:t>
      </w:r>
    </w:p>
    <w:p/>
    <w:p>
      <w:pPr>
        <w:pStyle w:val="Heading3"/>
        <w:jc w:val="left"/>
      </w:pPr>
      <w:r>
        <w:t>Pain Points &amp; Challenges</w:t>
      </w:r>
    </w:p>
    <w:p/>
    <w:p>
      <w:r>
        <w:t>#### Healthcare Access Barriers</w:t>
      </w:r>
    </w:p>
    <w:p>
      <w:pPr>
        <w:pStyle w:val="ListBullet"/>
      </w:pPr>
      <w:r>
        <w:t>**Time management:** Balancing multiple family member healthcare needs with limited personal time</w:t>
      </w:r>
    </w:p>
    <w:p>
      <w:pPr>
        <w:pStyle w:val="ListBullet"/>
      </w:pPr>
      <w:r>
        <w:t>**Scheduling complexity:** Coordinating specialist appointments around school and work schedules</w:t>
      </w:r>
    </w:p>
    <w:p>
      <w:pPr>
        <w:pStyle w:val="ListBullet"/>
      </w:pPr>
      <w:r>
        <w:t>**Information overload:** Difficulty filtering health information relevant to family needs</w:t>
      </w:r>
    </w:p>
    <w:p>
      <w:pPr>
        <w:pStyle w:val="ListBullet"/>
      </w:pPr>
      <w:r>
        <w:t>**Geographic coordination:** Managing appointments across multiple locations for family efficiency</w:t>
      </w:r>
    </w:p>
    <w:p/>
    <w:p>
      <w:r>
        <w:t>#### Service Delivery Concerns</w:t>
      </w:r>
    </w:p>
    <w:p>
      <w:pPr>
        <w:pStyle w:val="ListBullet"/>
      </w:pPr>
      <w:r>
        <w:t>**Communication timing:** Healthcare communications during work hours when unavailable</w:t>
      </w:r>
    </w:p>
    <w:p>
      <w:pPr>
        <w:pStyle w:val="ListBullet"/>
      </w:pPr>
      <w:r>
        <w:t>**Administrative burden:** Repetitive form completion for multiple family members</w:t>
      </w:r>
    </w:p>
    <w:p>
      <w:pPr>
        <w:pStyle w:val="ListBullet"/>
      </w:pPr>
      <w:r>
        <w:t>**Wait time inefficiency:** Extended waiting room times disrupting family schedules</w:t>
      </w:r>
    </w:p>
    <w:p>
      <w:pPr>
        <w:pStyle w:val="ListBullet"/>
      </w:pPr>
      <w:r>
        <w:t>**Child-specific needs:** Healthcare environments not optimised for family attendance</w:t>
      </w:r>
    </w:p>
    <w:p/>
    <w:p>
      <w:pPr>
        <w:pStyle w:val="Heading3"/>
        <w:jc w:val="left"/>
      </w:pPr>
      <w:r>
        <w:t>Content &amp; Communication Strategy</w:t>
      </w:r>
    </w:p>
    <w:p/>
    <w:p>
      <w:r>
        <w:t>#### Preferred Content Topics</w:t>
      </w:r>
    </w:p>
    <w:p>
      <w:r>
        <w:t>1. **Family health coordination** strategies and efficient healthcare management</w:t>
      </w:r>
    </w:p>
    <w:p>
      <w:r>
        <w:t>2. **Preventive care schedules** for different age groups and family planning</w:t>
      </w:r>
    </w:p>
    <w:p>
      <w:r>
        <w:t>3. **Procedure preparation for children** with parent guidance and support strategies</w:t>
      </w:r>
    </w:p>
    <w:p>
      <w:r>
        <w:t>4. **Health insurance navigation** for family coverage optimisation</w:t>
      </w:r>
    </w:p>
    <w:p>
      <w:r>
        <w:t>5. **Time-efficient health management** balancing personal and family healthcare needs</w:t>
      </w:r>
    </w:p>
    <w:p/>
    <w:p>
      <w:r>
        <w:t>#### Content Format Preferences</w:t>
      </w:r>
    </w:p>
    <w:p>
      <w:pPr>
        <w:pStyle w:val="ListBullet"/>
      </w:pPr>
      <w:r>
        <w:t>**Quick reference guides:** 800-1,200 word concise articles with clear action items</w:t>
      </w:r>
    </w:p>
    <w:p>
      <w:pPr>
        <w:pStyle w:val="ListBullet"/>
      </w:pPr>
      <w:r>
        <w:t>**Downloadable checklists:** Preparation lists and family health tracking tools</w:t>
      </w:r>
    </w:p>
    <w:p>
      <w:pPr>
        <w:pStyle w:val="ListBullet"/>
      </w:pPr>
      <w:r>
        <w:t>**Mobile-friendly content:** Responsive design optimised for smartphone reading</w:t>
      </w:r>
    </w:p>
    <w:p>
      <w:pPr>
        <w:pStyle w:val="ListBullet"/>
      </w:pPr>
      <w:r>
        <w:t>**Video summaries:** 3-5 minute procedure explanations and preparation guidance</w:t>
      </w:r>
    </w:p>
    <w:p/>
    <w:p>
      <w:r>
        <w:t>#### Communication Timing</w:t>
      </w:r>
    </w:p>
    <w:p>
      <w:pPr>
        <w:pStyle w:val="ListBullet"/>
      </w:pPr>
      <w:r>
        <w:t>**Morning school drop-off:** 8:30 AM - 9:30 AM for appointment scheduling and health information</w:t>
      </w:r>
    </w:p>
    <w:p>
      <w:pPr>
        <w:pStyle w:val="ListBullet"/>
      </w:pPr>
      <w:r>
        <w:t>**Lunch break:** 12:30 PM - 1:30 PM for quick health updates and appointment confirmations</w:t>
      </w:r>
    </w:p>
    <w:p>
      <w:pPr>
        <w:pStyle w:val="ListBullet"/>
      </w:pPr>
      <w:r>
        <w:t>**Evening family time:** 7:30 PM - 9:00 PM for detailed health information review</w:t>
      </w:r>
    </w:p>
    <w:p>
      <w:pPr>
        <w:pStyle w:val="ListBullet"/>
      </w:pPr>
      <w:r>
        <w:t>**Weekend planning:** Saturday mornings for family health coordination and appointment booking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Quaternary Persona: Chronic Condition Navigator</w:t>
      </w:r>
    </w:p>
    <w:p/>
    <w:p>
      <w:pPr>
        <w:pStyle w:val="Heading3"/>
        <w:jc w:val="left"/>
      </w:pPr>
      <w:r>
        <w:t>Demographic Profile</w:t>
      </w:r>
    </w:p>
    <w:p/>
    <w:p>
      <w:r>
        <w:t>**Name:** Michael O'Brien</w:t>
      </w:r>
    </w:p>
    <w:p>
      <w:r>
        <w:t>**Age:** 55 years old</w:t>
      </w:r>
    </w:p>
    <w:p>
      <w:r>
        <w:t>**Location:** Gregory Hills, Macarthur Region NSW</w:t>
      </w:r>
    </w:p>
    <w:p>
      <w:r>
        <w:t>**Occupation:** Construction project manager</w:t>
      </w:r>
    </w:p>
    <w:p>
      <w:r>
        <w:t>**Income:** AUD $85,000-100,000 annually</w:t>
      </w:r>
    </w:p>
    <w:p>
      <w:r>
        <w:t>**Education:** Trade qualification + Certificate IV in Project Management</w:t>
      </w:r>
    </w:p>
    <w:p>
      <w:r>
        <w:t>**Family Status:** Married, two adult children (ages 22 and 25)</w:t>
      </w:r>
    </w:p>
    <w:p>
      <w:r>
        <w:t>**Health Insurance:** Private health insurance with focus on chronic condition management</w:t>
      </w:r>
    </w:p>
    <w:p>
      <w:r>
        <w:t>**Health Status:** Living with Crohn's disease for 8 years, well-controlled with medication</w:t>
      </w:r>
    </w:p>
    <w:p/>
    <w:p>
      <w:pPr>
        <w:pStyle w:val="Heading3"/>
        <w:jc w:val="left"/>
      </w:pPr>
      <w:r>
        <w:t>Healthcare Behaviour &amp; Preferences</w:t>
      </w:r>
    </w:p>
    <w:p/>
    <w:p>
      <w:r>
        <w:t>#### Appointment Booking &amp; Scheduling</w:t>
      </w:r>
    </w:p>
    <w:p>
      <w:pPr>
        <w:pStyle w:val="ListBullet"/>
      </w:pPr>
      <w:r>
        <w:t>**Relationship-focused:** Maintains long-term relationships with trusted specialists</w:t>
      </w:r>
    </w:p>
    <w:p>
      <w:pPr>
        <w:pStyle w:val="ListBullet"/>
      </w:pPr>
      <w:r>
        <w:t>**Routine scheduling:** Books regular follow-up appointments 6-8 weeks in advance</w:t>
      </w:r>
    </w:p>
    <w:p>
      <w:pPr>
        <w:pStyle w:val="ListBullet"/>
      </w:pPr>
      <w:r>
        <w:t>**Flexibility requirements:** Needs appointment adjustments for work site demands and symptom flares</w:t>
      </w:r>
    </w:p>
    <w:p>
      <w:pPr>
        <w:pStyle w:val="ListBullet"/>
      </w:pPr>
      <w:r>
        <w:t>**Emergency access awareness:** Knows how to access urgent care during symptom escalations</w:t>
      </w:r>
    </w:p>
    <w:p/>
    <w:p>
      <w:r>
        <w:t>#### Information Seeking Patterns</w:t>
      </w:r>
    </w:p>
    <w:p>
      <w:pPr>
        <w:pStyle w:val="ListBullet"/>
      </w:pPr>
      <w:r>
        <w:t>**Condition expertise development:** Extensive knowledge of Crohn's disease through years of research and experience</w:t>
      </w:r>
    </w:p>
    <w:p>
      <w:pPr>
        <w:pStyle w:val="ListBullet"/>
      </w:pPr>
      <w:r>
        <w:t>**Treatment update focus:** Seeks information about new therapies, medications, and clinical trials</w:t>
      </w:r>
    </w:p>
    <w:p>
      <w:pPr>
        <w:pStyle w:val="ListBullet"/>
      </w:pPr>
      <w:r>
        <w:t>**Peer support engagement:** Active in online IBD communities and patient support groups</w:t>
      </w:r>
    </w:p>
    <w:p>
      <w:pPr>
        <w:pStyle w:val="ListBullet"/>
      </w:pPr>
      <w:r>
        <w:t>**Evidence evaluation:** Carefully evaluates new treatment options with medical team consultation</w:t>
      </w:r>
    </w:p>
    <w:p/>
    <w:p>
      <w:r>
        <w:t>#### Treatment Adherence &amp; Follow-up</w:t>
      </w:r>
    </w:p>
    <w:p>
      <w:pPr>
        <w:pStyle w:val="ListBullet"/>
      </w:pPr>
      <w:r>
        <w:t>**Excellent medication compliance:** 99% adherence to prescribed biologic therapy and monitoring schedule</w:t>
      </w:r>
    </w:p>
    <w:p>
      <w:pPr>
        <w:pStyle w:val="ListBullet"/>
      </w:pPr>
      <w:r>
        <w:t>**Symptom tracking:** Maintains detailed health journals and uses IBD monitoring apps</w:t>
      </w:r>
    </w:p>
    <w:p>
      <w:pPr>
        <w:pStyle w:val="ListBullet"/>
      </w:pPr>
      <w:r>
        <w:t>**Proactive health management:** Initiates contact with healthcare team for concerning symptoms</w:t>
      </w:r>
    </w:p>
    <w:p>
      <w:pPr>
        <w:pStyle w:val="ListBullet"/>
      </w:pPr>
      <w:r>
        <w:t>**Lifestyle integration:** Successfully manages condition while maintaining demanding work schedule</w:t>
      </w:r>
    </w:p>
    <w:p/>
    <w:p>
      <w:pPr>
        <w:pStyle w:val="Heading3"/>
        <w:jc w:val="left"/>
      </w:pPr>
      <w:r>
        <w:t>Digital Engagement Profile</w:t>
      </w:r>
    </w:p>
    <w:p/>
    <w:p>
      <w:r>
        <w:t>#### Technology Adoption</w:t>
      </w:r>
    </w:p>
    <w:p>
      <w:pPr>
        <w:pStyle w:val="ListBullet"/>
      </w:pPr>
      <w:r>
        <w:t>**Smartphone integration:** Android user with health management and communication apps</w:t>
      </w:r>
    </w:p>
    <w:p>
      <w:pPr>
        <w:pStyle w:val="ListBullet"/>
      </w:pPr>
      <w:r>
        <w:t>**Online community active:** Regular participation in IBD patient forums and Facebook support groups</w:t>
      </w:r>
    </w:p>
    <w:p>
      <w:pPr>
        <w:pStyle w:val="ListBullet"/>
      </w:pPr>
      <w:r>
        <w:t>**Health technology user:** Wearable device for activity tracking and symptom correlation</w:t>
      </w:r>
    </w:p>
    <w:p>
      <w:pPr>
        <w:pStyle w:val="ListBullet"/>
      </w:pPr>
      <w:r>
        <w:t>**Telemedicine comfortable:** Experienced with video consultations for routine follow-ups</w:t>
      </w:r>
    </w:p>
    <w:p/>
    <w:p>
      <w:r>
        <w:t>#### Content Consumption Preferences</w:t>
      </w:r>
    </w:p>
    <w:p>
      <w:pPr>
        <w:pStyle w:val="ListBullet"/>
      </w:pPr>
      <w:r>
        <w:t>**In-depth information:** Prefers comprehensive, scientifically-backed content (2,500+ words)</w:t>
      </w:r>
    </w:p>
    <w:p>
      <w:pPr>
        <w:pStyle w:val="ListBullet"/>
      </w:pPr>
      <w:r>
        <w:t>**Peer experiences:** Values patient stories and real-world treatment experiences</w:t>
      </w:r>
    </w:p>
    <w:p>
      <w:pPr>
        <w:pStyle w:val="ListBullet"/>
      </w:pPr>
      <w:r>
        <w:t>**Medical research translation:** Appreciates complex medical research explained in accessible terms</w:t>
      </w:r>
    </w:p>
    <w:p>
      <w:pPr>
        <w:pStyle w:val="ListBullet"/>
      </w:pPr>
      <w:r>
        <w:t>**Visual data:** Responds well to charts, graphs, and treatment comparison tables</w:t>
      </w:r>
    </w:p>
    <w:p/>
    <w:p>
      <w:r>
        <w:t>#### Communication Channel Preferences</w:t>
      </w:r>
    </w:p>
    <w:p>
      <w:r>
        <w:t>1. **Patient portal (preferred):** Secure messaging with healthcare team and test result access</w:t>
      </w:r>
    </w:p>
    <w:p>
      <w:r>
        <w:t>2. **Email:** Detailed treatment updates and appointment coordination</w:t>
      </w:r>
    </w:p>
    <w:p>
      <w:r>
        <w:t>3. **Specialist consultation:** In-person or video consultations for complex medical discussions</w:t>
      </w:r>
    </w:p>
    <w:p>
      <w:r>
        <w:t>4. **Peer support platforms:** Online community engagement for experience sharing</w:t>
      </w:r>
    </w:p>
    <w:p/>
    <w:p>
      <w:pPr>
        <w:pStyle w:val="Heading3"/>
        <w:jc w:val="left"/>
      </w:pPr>
      <w:r>
        <w:t>Healthcare Decision-Making Process</w:t>
      </w:r>
    </w:p>
    <w:p/>
    <w:p>
      <w:r>
        <w:t>#### Decision Timeline</w:t>
      </w:r>
    </w:p>
    <w:p>
      <w:pPr>
        <w:pStyle w:val="ListBullet"/>
      </w:pPr>
      <w:r>
        <w:t>**Immediate symptom response:** Contacts healthcare team within 24 hours for concerning changes</w:t>
      </w:r>
    </w:p>
    <w:p>
      <w:pPr>
        <w:pStyle w:val="ListBullet"/>
      </w:pPr>
      <w:r>
        <w:t>**Treatment modification consideration:** Takes 2-4 weeks to evaluate new treatment options</w:t>
      </w:r>
    </w:p>
    <w:p>
      <w:pPr>
        <w:pStyle w:val="ListBullet"/>
      </w:pPr>
      <w:r>
        <w:t>**Second opinion seeking:** Consults additional specialists for major treatment changes</w:t>
      </w:r>
    </w:p>
    <w:p>
      <w:pPr>
        <w:pStyle w:val="ListBullet"/>
      </w:pPr>
      <w:r>
        <w:t>**Shared decision-making:** Collaborates closely with gastroenterologist for treatment decisions</w:t>
      </w:r>
    </w:p>
    <w:p/>
    <w:p>
      <w:r>
        <w:t>#### Decision Influencing Factors</w:t>
      </w:r>
    </w:p>
    <w:p>
      <w:r>
        <w:t>1. **Clinical evidence and treatment efficacy** (highest priority)</w:t>
      </w:r>
    </w:p>
    <w:p>
      <w:r>
        <w:t>2. **Specialist expertise and IBD experience** (high importance)</w:t>
      </w:r>
    </w:p>
    <w:p>
      <w:r>
        <w:t>3. **Treatment side effect profile and quality of life impact** (high importance)</w:t>
      </w:r>
    </w:p>
    <w:p>
      <w:r>
        <w:t>4. **Health insurance coverage for biologic therapies** (high importance)</w:t>
      </w:r>
    </w:p>
    <w:p>
      <w:r>
        <w:t>5. **Appointment accessibility for monitoring requirements** (moderate importance)</w:t>
      </w:r>
    </w:p>
    <w:p/>
    <w:p>
      <w:r>
        <w:t>#### Information Requirements</w:t>
      </w:r>
    </w:p>
    <w:p>
      <w:pPr>
        <w:pStyle w:val="ListBullet"/>
      </w:pPr>
      <w:r>
        <w:t>**Detailed treatment mechanism explanations** with scientific backing</w:t>
      </w:r>
    </w:p>
    <w:p>
      <w:pPr>
        <w:pStyle w:val="ListBullet"/>
      </w:pPr>
      <w:r>
        <w:t>**Comprehensive side effect profiles** with long-term safety data</w:t>
      </w:r>
    </w:p>
    <w:p>
      <w:pPr>
        <w:pStyle w:val="ListBullet"/>
      </w:pPr>
      <w:r>
        <w:t>**Treatment monitoring requirements** and frequency expectations</w:t>
      </w:r>
    </w:p>
    <w:p>
      <w:pPr>
        <w:pStyle w:val="ListBullet"/>
      </w:pPr>
      <w:r>
        <w:t>**Cost analysis** including insurance coverage and financial assistance programs</w:t>
      </w:r>
    </w:p>
    <w:p>
      <w:pPr>
        <w:pStyle w:val="ListBullet"/>
      </w:pPr>
      <w:r>
        <w:t>**Emergency action plans** for symptom flare management</w:t>
      </w:r>
    </w:p>
    <w:p/>
    <w:p>
      <w:pPr>
        <w:pStyle w:val="Heading3"/>
        <w:jc w:val="left"/>
      </w:pPr>
      <w:r>
        <w:t>Pain Points &amp; Challenges</w:t>
      </w:r>
    </w:p>
    <w:p/>
    <w:p>
      <w:r>
        <w:t>#### Healthcare Access Barriers</w:t>
      </w:r>
    </w:p>
    <w:p>
      <w:pPr>
        <w:pStyle w:val="ListBullet"/>
      </w:pPr>
      <w:r>
        <w:t>**Specialist coordination:** Managing multiple healthcare providers (gastroenterologist, rheumatologist, dietitian)</w:t>
      </w:r>
    </w:p>
    <w:p>
      <w:pPr>
        <w:pStyle w:val="ListBullet"/>
      </w:pPr>
      <w:r>
        <w:t>**Insurance complexity:** Navigating coverage approvals for expensive biologic medications</w:t>
      </w:r>
    </w:p>
    <w:p>
      <w:pPr>
        <w:pStyle w:val="ListBullet"/>
      </w:pPr>
      <w:r>
        <w:t>**Work schedule conflicts:** Balancing construction site demands with medical appointment requirements</w:t>
      </w:r>
    </w:p>
    <w:p>
      <w:pPr>
        <w:pStyle w:val="ListBullet"/>
      </w:pPr>
      <w:r>
        <w:t>**Treatment costs:** High out-of-pocket expenses for specialised therapies and monitoring</w:t>
      </w:r>
    </w:p>
    <w:p/>
    <w:p>
      <w:r>
        <w:t>#### Service Delivery Concerns</w:t>
      </w:r>
    </w:p>
    <w:p>
      <w:pPr>
        <w:pStyle w:val="ListBullet"/>
      </w:pPr>
      <w:r>
        <w:t>**Appointment availability:** Limited specialist availability for urgent symptom management</w:t>
      </w:r>
    </w:p>
    <w:p>
      <w:pPr>
        <w:pStyle w:val="ListBullet"/>
      </w:pPr>
      <w:r>
        <w:t>**Communication delays:** Delays in receiving test results or treatment modification instructions</w:t>
      </w:r>
    </w:p>
    <w:p>
      <w:pPr>
        <w:pStyle w:val="ListBullet"/>
      </w:pPr>
      <w:r>
        <w:t>**Care coordination:** Inconsistent communication between multiple healthcare providers</w:t>
      </w:r>
    </w:p>
    <w:p>
      <w:pPr>
        <w:pStyle w:val="ListBullet"/>
      </w:pPr>
      <w:r>
        <w:t>**Emergency care:** Emergency department lack of IBD expertise during symptom flares</w:t>
      </w:r>
    </w:p>
    <w:p/>
    <w:p>
      <w:pPr>
        <w:pStyle w:val="Heading3"/>
        <w:jc w:val="left"/>
      </w:pPr>
      <w:r>
        <w:t>Content &amp; Communication Strategy</w:t>
      </w:r>
    </w:p>
    <w:p/>
    <w:p>
      <w:r>
        <w:t>#### Preferred Content Topics</w:t>
      </w:r>
    </w:p>
    <w:p>
      <w:r>
        <w:t>1. **Advanced IBD treatment options** and emerging therapy developments</w:t>
      </w:r>
    </w:p>
    <w:p>
      <w:r>
        <w:t>2. **Medication management strategies** and adherence optimization</w:t>
      </w:r>
    </w:p>
    <w:p>
      <w:r>
        <w:t>3. **Workplace accommodation** and chronic condition employment rights</w:t>
      </w:r>
    </w:p>
    <w:p>
      <w:r>
        <w:t>4. **Nutritional management** and dietary strategies for IBD control</w:t>
      </w:r>
    </w:p>
    <w:p>
      <w:r>
        <w:t>5. **Mental health support** and chronic illness coping strategies</w:t>
      </w:r>
    </w:p>
    <w:p/>
    <w:p>
      <w:r>
        <w:t>#### Content Format Preferences</w:t>
      </w:r>
    </w:p>
    <w:p>
      <w:pPr>
        <w:pStyle w:val="ListBullet"/>
      </w:pPr>
      <w:r>
        <w:t>**Comprehensive guides:** 2,500-4,000 word detailed treatment and management articles</w:t>
      </w:r>
    </w:p>
    <w:p>
      <w:pPr>
        <w:pStyle w:val="ListBullet"/>
      </w:pPr>
      <w:r>
        <w:t>**Research summaries:** Clinical study translations with practical implications</w:t>
      </w:r>
    </w:p>
    <w:p>
      <w:pPr>
        <w:pStyle w:val="ListBullet"/>
      </w:pPr>
      <w:r>
        <w:t>**Patient case studies:** Real-world treatment experiences and outcomes (AHPRA compliant)</w:t>
      </w:r>
    </w:p>
    <w:p>
      <w:pPr>
        <w:pStyle w:val="ListBullet"/>
      </w:pPr>
      <w:r>
        <w:t>**Interactive tools:** Symptom trackers and medication management resources</w:t>
      </w:r>
    </w:p>
    <w:p/>
    <w:p>
      <w:r>
        <w:t>#### Communication Timing</w:t>
      </w:r>
    </w:p>
    <w:p>
      <w:pPr>
        <w:pStyle w:val="ListBullet"/>
      </w:pPr>
      <w:r>
        <w:t>**Early morning:** 6:30 AM - 8:00 AM for health information review before work</w:t>
      </w:r>
    </w:p>
    <w:p>
      <w:pPr>
        <w:pStyle w:val="ListBullet"/>
      </w:pPr>
      <w:r>
        <w:t>**Lunch break:** 12:00 PM - 1:00 PM for appointment scheduling and healthcare communication</w:t>
      </w:r>
    </w:p>
    <w:p>
      <w:pPr>
        <w:pStyle w:val="ListBullet"/>
      </w:pPr>
      <w:r>
        <w:t>**Evening research:** 8:00 PM - 10:00 PM for in-depth health information consumption</w:t>
      </w:r>
    </w:p>
    <w:p>
      <w:pPr>
        <w:pStyle w:val="ListBullet"/>
      </w:pPr>
      <w:r>
        <w:t>**Weekend planning:** Sunday mornings for health management and appointment coordination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Quintenary Persona: Regional Healthcare Seeker</w:t>
      </w:r>
    </w:p>
    <w:p/>
    <w:p>
      <w:pPr>
        <w:pStyle w:val="Heading3"/>
        <w:jc w:val="left"/>
      </w:pPr>
      <w:r>
        <w:t>Demographic Profile</w:t>
      </w:r>
    </w:p>
    <w:p/>
    <w:p>
      <w:r>
        <w:t>**Name:** Patricia Williams</w:t>
      </w:r>
    </w:p>
    <w:p>
      <w:r>
        <w:t>**Age:** 47 years old</w:t>
      </w:r>
    </w:p>
    <w:p>
      <w:r>
        <w:t>**Location:** Armidale, New England NSW (rural/regional)</w:t>
      </w:r>
    </w:p>
    <w:p>
      <w:r>
        <w:t>**Occupation:** Primary school teacher</w:t>
      </w:r>
    </w:p>
    <w:p>
      <w:r>
        <w:t>**Income:** AUD $70,000-85,000 annually</w:t>
      </w:r>
    </w:p>
    <w:p>
      <w:r>
        <w:t>**Education:** Bachelor of Education (Primary)</w:t>
      </w:r>
    </w:p>
    <w:p>
      <w:r>
        <w:t>**Family Status:** Married with one adult child (age 20) studying in Sydney</w:t>
      </w:r>
    </w:p>
    <w:p>
      <w:r>
        <w:t>**Health Insurance:** Basic private health insurance + Medicare</w:t>
      </w:r>
    </w:p>
    <w:p>
      <w:r>
        <w:t>**Geographic Context:** 2.5 hours drive to nearest major city (Newcastle), limited local specialist availability</w:t>
      </w:r>
    </w:p>
    <w:p/>
    <w:p>
      <w:pPr>
        <w:pStyle w:val="Heading3"/>
        <w:jc w:val="left"/>
      </w:pPr>
      <w:r>
        <w:t>Healthcare Behaviour &amp; Preferences</w:t>
      </w:r>
    </w:p>
    <w:p/>
    <w:p>
      <w:r>
        <w:t>#### Appointment Booking &amp; Scheduling</w:t>
      </w:r>
    </w:p>
    <w:p>
      <w:pPr>
        <w:pStyle w:val="ListBullet"/>
      </w:pPr>
      <w:r>
        <w:t>**Advance planning required:** Books specialist appointments 8-12 weeks in advance due to limited availability</w:t>
      </w:r>
    </w:p>
    <w:p>
      <w:pPr>
        <w:pStyle w:val="ListBullet"/>
      </w:pPr>
      <w:r>
        <w:t>**Batch appointment coordination:** Schedules multiple appointments and errands for single city trips</w:t>
      </w:r>
    </w:p>
    <w:p>
      <w:pPr>
        <w:pStyle w:val="ListBullet"/>
      </w:pPr>
      <w:r>
        <w:t>**Flexibility challenges:** Limited appointment times due to school schedule and travel requirements</w:t>
      </w:r>
    </w:p>
    <w:p>
      <w:pPr>
        <w:pStyle w:val="ListBullet"/>
      </w:pPr>
      <w:r>
        <w:t>**Telehealth embrace:** Increasingly uses video consultations to reduce travel burden</w:t>
      </w:r>
    </w:p>
    <w:p/>
    <w:p>
      <w:r>
        <w:t>#### Information Seeking Patterns</w:t>
      </w:r>
    </w:p>
    <w:p>
      <w:pPr>
        <w:pStyle w:val="ListBullet"/>
      </w:pPr>
      <w:r>
        <w:t>**Comprehensive pre-appointment research:** Extensive online research before travelling for specialist consultations</w:t>
      </w:r>
    </w:p>
    <w:p>
      <w:pPr>
        <w:pStyle w:val="ListBullet"/>
      </w:pPr>
      <w:r>
        <w:t>**Local healthcare provider consultation:** Always discusses with rural GP before seeking specialist care</w:t>
      </w:r>
    </w:p>
    <w:p>
      <w:pPr>
        <w:pStyle w:val="ListBullet"/>
      </w:pPr>
      <w:r>
        <w:t>**Rural community networking:** Values recommendations from local community and rural healthcare connections</w:t>
      </w:r>
    </w:p>
    <w:p>
      <w:pPr>
        <w:pStyle w:val="ListBullet"/>
      </w:pPr>
      <w:r>
        <w:t>**Travel planning integration:** Researches accommodation and travel requirements alongside healthcare appointments</w:t>
      </w:r>
    </w:p>
    <w:p/>
    <w:p>
      <w:r>
        <w:t>#### Treatment Adherence &amp; Follow-up</w:t>
      </w:r>
    </w:p>
    <w:p>
      <w:pPr>
        <w:pStyle w:val="ListBullet"/>
      </w:pPr>
      <w:r>
        <w:t>**Excellent preparation:** Arrives at appointments well-prepared with questions and medical history</w:t>
      </w:r>
    </w:p>
    <w:p>
      <w:pPr>
        <w:pStyle w:val="ListBullet"/>
      </w:pPr>
      <w:r>
        <w:t>**Local pharmacy coordination:** Arranges prescription management with rural pharmacist</w:t>
      </w:r>
    </w:p>
    <w:p>
      <w:pPr>
        <w:pStyle w:val="ListBullet"/>
      </w:pPr>
      <w:r>
        <w:t>**Self-advocacy:** Proactive in ensuring thorough care during limited specialist contact time</w:t>
      </w:r>
    </w:p>
    <w:p>
      <w:pPr>
        <w:pStyle w:val="ListBullet"/>
      </w:pPr>
      <w:r>
        <w:t>**Technology utilisation:** Uses telehealth for follow-up appointments when possible</w:t>
      </w:r>
    </w:p>
    <w:p/>
    <w:p>
      <w:pPr>
        <w:pStyle w:val="Heading3"/>
        <w:jc w:val="left"/>
      </w:pPr>
      <w:r>
        <w:t>Digital Engagement Profile</w:t>
      </w:r>
    </w:p>
    <w:p/>
    <w:p>
      <w:r>
        <w:t>#### Technology Adoption</w:t>
      </w:r>
    </w:p>
    <w:p>
      <w:pPr>
        <w:pStyle w:val="ListBullet"/>
      </w:pPr>
      <w:r>
        <w:t>**Smartphone proficient:** iPhone user with reliable rural internet connection</w:t>
      </w:r>
    </w:p>
    <w:p>
      <w:pPr>
        <w:pStyle w:val="ListBullet"/>
      </w:pPr>
      <w:r>
        <w:t>**Video consultation experienced:** Comfortable with telehealth platforms and remote healthcare delivery</w:t>
      </w:r>
    </w:p>
    <w:p>
      <w:pPr>
        <w:pStyle w:val="ListBullet"/>
      </w:pPr>
      <w:r>
        <w:t>**Online research skills:** Efficient internet searching with focus on credible medical sources</w:t>
      </w:r>
    </w:p>
    <w:p>
      <w:pPr>
        <w:pStyle w:val="ListBullet"/>
      </w:pPr>
      <w:r>
        <w:t>**Social media moderate use:** Facebook for community connection, limited health-related social media engagement</w:t>
      </w:r>
    </w:p>
    <w:p/>
    <w:p>
      <w:r>
        <w:t>#### Content Consumption Preferences</w:t>
      </w:r>
    </w:p>
    <w:p>
      <w:pPr>
        <w:pStyle w:val="ListBullet"/>
      </w:pPr>
      <w:r>
        <w:t>**Comprehensive information:** Values detailed content addressing multiple related topics in single resources</w:t>
      </w:r>
    </w:p>
    <w:p>
      <w:pPr>
        <w:pStyle w:val="ListBullet"/>
      </w:pPr>
      <w:r>
        <w:t>**Practical guidance:** Prefers content addressing rural healthcare access and travel considerations</w:t>
      </w:r>
    </w:p>
    <w:p>
      <w:pPr>
        <w:pStyle w:val="ListBullet"/>
      </w:pPr>
      <w:r>
        <w:t>**Local relevance:** Responds well to content acknowledging rural healthcare challenges</w:t>
      </w:r>
    </w:p>
    <w:p>
      <w:pPr>
        <w:pStyle w:val="ListBullet"/>
      </w:pPr>
      <w:r>
        <w:t>**Print-friendly formats:** Downloads and prints important health information for offline reference</w:t>
      </w:r>
    </w:p>
    <w:p/>
    <w:p>
      <w:r>
        <w:t>#### Communication Channel Preferences</w:t>
      </w:r>
    </w:p>
    <w:p>
      <w:r>
        <w:t>1. **Email (preferred):** Detailed written communication allowing time for review and response</w:t>
      </w:r>
    </w:p>
    <w:p>
      <w:r>
        <w:t>2. **Telephone:** Direct communication with healthcare providers and appointment scheduling</w:t>
      </w:r>
    </w:p>
    <w:p>
      <w:r>
        <w:t>3. **Video consultation:** Remote healthcare delivery reducing travel requirements</w:t>
      </w:r>
    </w:p>
    <w:p>
      <w:r>
        <w:t>4. **Patient portal:** Secure access to health records and appointment scheduling when available</w:t>
      </w:r>
    </w:p>
    <w:p/>
    <w:p>
      <w:pPr>
        <w:pStyle w:val="Heading3"/>
        <w:jc w:val="left"/>
      </w:pPr>
      <w:r>
        <w:t>Healthcare Decision-Making Process</w:t>
      </w:r>
    </w:p>
    <w:p/>
    <w:p>
      <w:r>
        <w:t>#### Decision Timeline</w:t>
      </w:r>
    </w:p>
    <w:p>
      <w:pPr>
        <w:pStyle w:val="ListBullet"/>
      </w:pPr>
      <w:r>
        <w:t>**Extended planning period:** Makes healthcare decisions 2-4 months in advance due to travel and appointment availability</w:t>
      </w:r>
    </w:p>
    <w:p>
      <w:pPr>
        <w:pStyle w:val="ListBullet"/>
      </w:pPr>
      <w:r>
        <w:t>**Thorough preparation:** Spends 1-2 weeks preparing for specialist appointments with research and question development</w:t>
      </w:r>
    </w:p>
    <w:p>
      <w:pPr>
        <w:pStyle w:val="ListBullet"/>
      </w:pPr>
      <w:r>
        <w:t>**Local consultation first:** Always consults rural GP before pursuing specialist referral</w:t>
      </w:r>
    </w:p>
    <w:p>
      <w:pPr>
        <w:pStyle w:val="ListBullet"/>
      </w:pPr>
      <w:r>
        <w:t>**Cost-benefit analysis:** Carefully evaluates travel costs, time investment, and health benefit</w:t>
      </w:r>
    </w:p>
    <w:p/>
    <w:p>
      <w:r>
        <w:t>#### Decision Influencing Factors</w:t>
      </w:r>
    </w:p>
    <w:p>
      <w:r>
        <w:t>1. **Travel feasibility and accommodation requirements** (highest priority)</w:t>
      </w:r>
    </w:p>
    <w:p>
      <w:r>
        <w:t>2. **Specialist reputation and expertise** (high importance)</w:t>
      </w:r>
    </w:p>
    <w:p>
      <w:r>
        <w:t>3. **Appointment availability coordinated with school schedule** (high importance)</w:t>
      </w:r>
    </w:p>
    <w:p>
      <w:r>
        <w:t>4. **Total cost including travel, accommodation, and medical expenses** (high importance)</w:t>
      </w:r>
    </w:p>
    <w:p>
      <w:r>
        <w:t>5. **Telehealth availability for follow-up care** (moderate to high importance)</w:t>
      </w:r>
    </w:p>
    <w:p/>
    <w:p>
      <w:r>
        <w:t>#### Information Requirements</w:t>
      </w:r>
    </w:p>
    <w:p>
      <w:pPr>
        <w:pStyle w:val="ListBullet"/>
      </w:pPr>
      <w:r>
        <w:t>**Comprehensive pre-appointment information** maximising efficiency of limited specialist contact time</w:t>
      </w:r>
    </w:p>
    <w:p>
      <w:pPr>
        <w:pStyle w:val="ListBullet"/>
      </w:pPr>
      <w:r>
        <w:t>**Travel and accommodation guidance** for unfamiliar metropolitan areas</w:t>
      </w:r>
    </w:p>
    <w:p>
      <w:pPr>
        <w:pStyle w:val="ListBullet"/>
      </w:pPr>
      <w:r>
        <w:t>**Parking and public transport information** for hospital and clinic access</w:t>
      </w:r>
    </w:p>
    <w:p>
      <w:pPr>
        <w:pStyle w:val="ListBullet"/>
      </w:pPr>
      <w:r>
        <w:t>**Cost transparency** including all associated travel and medical expenses</w:t>
      </w:r>
    </w:p>
    <w:p>
      <w:pPr>
        <w:pStyle w:val="ListBullet"/>
      </w:pPr>
      <w:r>
        <w:t>**Follow-up care options** including telehealth and local GP coordination</w:t>
      </w:r>
    </w:p>
    <w:p/>
    <w:p>
      <w:pPr>
        <w:pStyle w:val="Heading3"/>
        <w:jc w:val="left"/>
      </w:pPr>
      <w:r>
        <w:t>Pain Points &amp; Challenges</w:t>
      </w:r>
    </w:p>
    <w:p/>
    <w:p>
      <w:r>
        <w:t>#### Healthcare Access Barriers</w:t>
      </w:r>
    </w:p>
    <w:p>
      <w:pPr>
        <w:pStyle w:val="ListBullet"/>
      </w:pPr>
      <w:r>
        <w:t>**Geographic isolation:** Limited local specialist availability requiring extensive travel</w:t>
      </w:r>
    </w:p>
    <w:p>
      <w:pPr>
        <w:pStyle w:val="ListBullet"/>
      </w:pPr>
      <w:r>
        <w:t>**Appointment scarcity:** Long waiting times for specialist appointments (8-16 weeks typical)</w:t>
      </w:r>
    </w:p>
    <w:p>
      <w:pPr>
        <w:pStyle w:val="ListBullet"/>
      </w:pPr>
      <w:r>
        <w:t>**Travel burden:** Significant time and cost investment for healthcare access</w:t>
      </w:r>
    </w:p>
    <w:p>
      <w:pPr>
        <w:pStyle w:val="ListBullet"/>
      </w:pPr>
      <w:r>
        <w:t>**Emergency care limitations:** Limited after-hours specialist care requiring emergency department visits</w:t>
      </w:r>
    </w:p>
    <w:p/>
    <w:p>
      <w:r>
        <w:t>#### Service Delivery Concerns</w:t>
      </w:r>
    </w:p>
    <w:p>
      <w:pPr>
        <w:pStyle w:val="ListBullet"/>
      </w:pPr>
      <w:r>
        <w:t>**Communication delays:** Rural internet reliability affecting telehealth consultations</w:t>
      </w:r>
    </w:p>
    <w:p>
      <w:pPr>
        <w:pStyle w:val="ListBullet"/>
      </w:pPr>
      <w:r>
        <w:t>**Care coordination:** Complex coordination between rural GP, specialists, and metropolitan healthcare providers</w:t>
      </w:r>
    </w:p>
    <w:p>
      <w:pPr>
        <w:pStyle w:val="ListBullet"/>
      </w:pPr>
      <w:r>
        <w:t>**Medication access:** Limited rural pharmacy stock requiring special orders and delays</w:t>
      </w:r>
    </w:p>
    <w:p>
      <w:pPr>
        <w:pStyle w:val="ListBullet"/>
      </w:pPr>
      <w:r>
        <w:t>**Health information access:** Reduced access to face-to-face patient education and support services</w:t>
      </w:r>
    </w:p>
    <w:p/>
    <w:p>
      <w:pPr>
        <w:pStyle w:val="Heading3"/>
        <w:jc w:val="left"/>
      </w:pPr>
      <w:r>
        <w:t>Content &amp; Communication Strategy</w:t>
      </w:r>
    </w:p>
    <w:p/>
    <w:p>
      <w:r>
        <w:t>#### Preferred Content Topics</w:t>
      </w:r>
    </w:p>
    <w:p>
      <w:r>
        <w:t>1. **Rural healthcare access strategies** and navigation of specialist referral processes</w:t>
      </w:r>
    </w:p>
    <w:p>
      <w:r>
        <w:t>2. **Telehealth maximisation** and effective remote healthcare engagement</w:t>
      </w:r>
    </w:p>
    <w:p>
      <w:r>
        <w:t>3. **Travel preparation for medical appointments** including accommodation and transport guidance</w:t>
      </w:r>
    </w:p>
    <w:p>
      <w:r>
        <w:t>4. **Emergency symptom recognition** and local emergency care protocols</w:t>
      </w:r>
    </w:p>
    <w:p>
      <w:r>
        <w:t>5. **Medication management** and rural pharmacy coordination strategies</w:t>
      </w:r>
    </w:p>
    <w:p/>
    <w:p>
      <w:r>
        <w:t>#### Content Format Preferences</w:t>
      </w:r>
    </w:p>
    <w:p>
      <w:pPr>
        <w:pStyle w:val="ListBullet"/>
      </w:pPr>
      <w:r>
        <w:t>**Comprehensive resource guides:** 2,000-3,000 word detailed articles addressing multiple related topics</w:t>
      </w:r>
    </w:p>
    <w:p>
      <w:pPr>
        <w:pStyle w:val="ListBullet"/>
      </w:pPr>
      <w:r>
        <w:t>**Downloadable resources:** PDF guides for offline access and printing</w:t>
      </w:r>
    </w:p>
    <w:p>
      <w:pPr>
        <w:pStyle w:val="ListBullet"/>
      </w:pPr>
      <w:r>
        <w:t>**Video content:** Professional medical explanations accessible during limited internet connectivity</w:t>
      </w:r>
    </w:p>
    <w:p>
      <w:pPr>
        <w:pStyle w:val="ListBullet"/>
      </w:pPr>
      <w:r>
        <w:t>**Rural-specific content:** Healthcare guidance acknowledging geographic and access challenges</w:t>
      </w:r>
    </w:p>
    <w:p/>
    <w:p>
      <w:r>
        <w:t>#### Communication Timing</w:t>
      </w:r>
    </w:p>
    <w:p>
      <w:pPr>
        <w:pStyle w:val="ListBullet"/>
      </w:pPr>
      <w:r>
        <w:t>**Evening planning:** 7:00 PM - 9:00 PM for healthcare research and appointment planning</w:t>
      </w:r>
    </w:p>
    <w:p>
      <w:pPr>
        <w:pStyle w:val="ListBullet"/>
      </w:pPr>
      <w:r>
        <w:t>**Weekend coordination:** Saturday mornings for appointment scheduling and travel planning</w:t>
      </w:r>
    </w:p>
    <w:p>
      <w:pPr>
        <w:pStyle w:val="ListBullet"/>
      </w:pPr>
      <w:r>
        <w:t>**School holiday periods:** Intensive healthcare appointment scheduling during term breaks</w:t>
      </w:r>
    </w:p>
    <w:p>
      <w:pPr>
        <w:pStyle w:val="ListBullet"/>
      </w:pPr>
      <w:r>
        <w:t>**Early morning:** 6:30 AM - 7:30 AM for quick healthcare updates before school preparation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Patient Journey Mapping Across Personas</w:t>
      </w:r>
    </w:p>
    <w:p/>
    <w:p>
      <w:pPr>
        <w:pStyle w:val="Heading3"/>
        <w:jc w:val="left"/>
      </w:pPr>
      <w:r>
        <w:t>Universal Patient Journey Stages</w:t>
      </w:r>
    </w:p>
    <w:p/>
    <w:p>
      <w:r>
        <w:t>#### Stage 1: Symptom Recognition &amp; Initial Concern</w:t>
      </w:r>
    </w:p>
    <w:p>
      <w:r>
        <w:rPr>
          <w:b/>
        </w:rPr>
        <w:t>Health-Conscious Professional:</w:t>
      </w:r>
    </w:p>
    <w:p>
      <w:pPr>
        <w:pStyle w:val="ListBullet"/>
      </w:pPr>
      <w:r>
        <w:t>Quick online symptom research and self-assessment</w:t>
      </w:r>
    </w:p>
    <w:p>
      <w:pPr>
        <w:pStyle w:val="ListBullet"/>
      </w:pPr>
      <w:r>
        <w:t>Professional network consultation for provider recommendations</w:t>
      </w:r>
    </w:p>
    <w:p>
      <w:pPr>
        <w:pStyle w:val="ListBullet"/>
      </w:pPr>
      <w:r>
        <w:t>Immediate appointment booking within 48-72 hours</w:t>
      </w:r>
    </w:p>
    <w:p/>
    <w:p>
      <w:r>
        <w:rPr>
          <w:b/>
        </w:rPr>
        <w:t>Senior Health Manager:</w:t>
      </w:r>
    </w:p>
    <w:p>
      <w:pPr>
        <w:pStyle w:val="ListBullet"/>
      </w:pPr>
      <w:r>
        <w:t>Careful symptom monitoring over 2-4 weeks</w:t>
      </w:r>
    </w:p>
    <w:p>
      <w:pPr>
        <w:pStyle w:val="ListBullet"/>
      </w:pPr>
      <w:r>
        <w:t>Family discussion and GP consultation prioritisation</w:t>
      </w:r>
    </w:p>
    <w:p>
      <w:pPr>
        <w:pStyle w:val="ListBullet"/>
      </w:pPr>
      <w:r>
        <w:t>Traditional appointment booking via telephone</w:t>
      </w:r>
    </w:p>
    <w:p/>
    <w:p>
      <w:r>
        <w:rPr>
          <w:b/>
        </w:rPr>
        <w:t>Family Health Coordinator:</w:t>
      </w:r>
    </w:p>
    <w:p>
      <w:pPr>
        <w:pStyle w:val="ListBullet"/>
      </w:pPr>
      <w:r>
        <w:t>Rapid assessment and immediate action for family member symptoms</w:t>
      </w:r>
    </w:p>
    <w:p>
      <w:pPr>
        <w:pStyle w:val="ListBullet"/>
      </w:pPr>
      <w:r>
        <w:t>Parent network consultation and pediatrician guidance</w:t>
      </w:r>
    </w:p>
    <w:p>
      <w:pPr>
        <w:pStyle w:val="ListBullet"/>
      </w:pPr>
      <w:r>
        <w:t>Efficient appointment scheduling coordinating family needs</w:t>
      </w:r>
    </w:p>
    <w:p/>
    <w:p>
      <w:r>
        <w:rPr>
          <w:b/>
        </w:rPr>
        <w:t>Chronic Condition Navigator:</w:t>
      </w:r>
    </w:p>
    <w:p>
      <w:pPr>
        <w:pStyle w:val="ListBullet"/>
      </w:pPr>
      <w:r>
        <w:t>Immediate symptom correlation with existing condition knowledge</w:t>
      </w:r>
    </w:p>
    <w:p>
      <w:pPr>
        <w:pStyle w:val="ListBullet"/>
      </w:pPr>
      <w:r>
        <w:t>Healthcare team contact within 24 hours for concerning changes</w:t>
      </w:r>
    </w:p>
    <w:p>
      <w:pPr>
        <w:pStyle w:val="ListBullet"/>
      </w:pPr>
      <w:r>
        <w:t>Detailed symptom documentation and pattern recognition</w:t>
      </w:r>
    </w:p>
    <w:p/>
    <w:p>
      <w:r>
        <w:rPr>
          <w:b/>
        </w:rPr>
        <w:t>Regional Healthcare Seeker:</w:t>
      </w:r>
    </w:p>
    <w:p>
      <w:pPr>
        <w:pStyle w:val="ListBullet"/>
      </w:pPr>
      <w:r>
        <w:t>Extended symptom monitoring due to healthcare access challenges</w:t>
      </w:r>
    </w:p>
    <w:p>
      <w:pPr>
        <w:pStyle w:val="ListBullet"/>
      </w:pPr>
      <w:r>
        <w:t>Local GP consultation and rural community healthcare discussion</w:t>
      </w:r>
    </w:p>
    <w:p>
      <w:pPr>
        <w:pStyle w:val="ListBullet"/>
      </w:pPr>
      <w:r>
        <w:t>Comprehensive research before pursuing specialist referral</w:t>
      </w:r>
    </w:p>
    <w:p/>
    <w:p>
      <w:r>
        <w:t>#### Stage 2: Information Gathering &amp; Provider Research</w:t>
      </w:r>
    </w:p>
    <w:p>
      <w:r>
        <w:rPr>
          <w:b/>
        </w:rPr>
        <w:t>Universal Information Needs:</w:t>
      </w:r>
    </w:p>
    <w:p>
      <w:pPr>
        <w:pStyle w:val="ListBullet"/>
      </w:pPr>
      <w:r>
        <w:t>Condition explanation and treatment option overview</w:t>
      </w:r>
    </w:p>
    <w:p>
      <w:pPr>
        <w:pStyle w:val="ListBullet"/>
      </w:pPr>
      <w:r>
        <w:t>Specialist qualification verification and experience assessment</w:t>
      </w:r>
    </w:p>
    <w:p>
      <w:pPr>
        <w:pStyle w:val="ListBullet"/>
      </w:pPr>
      <w:r>
        <w:t>Appointment availability and location accessibility</w:t>
      </w:r>
    </w:p>
    <w:p>
      <w:pPr>
        <w:pStyle w:val="ListBullet"/>
      </w:pPr>
      <w:r>
        <w:t>Cost information and insurance coverage details</w:t>
      </w:r>
    </w:p>
    <w:p/>
    <w:p>
      <w:r>
        <w:rPr>
          <w:b/>
        </w:rPr>
        <w:t>Persona-Specific Research Patterns:</w:t>
      </w:r>
    </w:p>
    <w:p>
      <w:pPr>
        <w:pStyle w:val="ListBullet"/>
      </w:pPr>
      <w:r>
        <w:t>**Professional:** Multi-source validation with emphasis on evidence-based information</w:t>
      </w:r>
    </w:p>
    <w:p>
      <w:pPr>
        <w:pStyle w:val="ListBullet"/>
      </w:pPr>
      <w:r>
        <w:t>**Senior:** Trusted source reliance and government health website preference</w:t>
      </w:r>
    </w:p>
    <w:p>
      <w:pPr>
        <w:pStyle w:val="ListBullet"/>
      </w:pPr>
      <w:r>
        <w:t>**Family Coordinator:** Quick, actionable information with family impact assessment</w:t>
      </w:r>
    </w:p>
    <w:p>
      <w:pPr>
        <w:pStyle w:val="ListBullet"/>
      </w:pPr>
      <w:r>
        <w:t>**Chronic Navigator:** In-depth research focusing on latest treatment developments</w:t>
      </w:r>
    </w:p>
    <w:p>
      <w:pPr>
        <w:pStyle w:val="ListBullet"/>
      </w:pPr>
      <w:r>
        <w:t>**Regional Seeker:** Comprehensive travel and accommodation planning integration</w:t>
      </w:r>
    </w:p>
    <w:p/>
    <w:p>
      <w:r>
        <w:t>#### Stage 3: Appointment Booking &amp; Preparation</w:t>
      </w:r>
    </w:p>
    <w:p>
      <w:r>
        <w:rPr>
          <w:b/>
        </w:rPr>
        <w:t>Digital vs Traditional Preferences:</w:t>
      </w:r>
    </w:p>
    <w:p>
      <w:pPr>
        <w:pStyle w:val="ListBullet"/>
      </w:pPr>
      <w:r>
        <w:t>**Digital-first:** Health-Conscious Professional, Family Health Coordinator</w:t>
      </w:r>
    </w:p>
    <w:p>
      <w:pPr>
        <w:pStyle w:val="ListBullet"/>
      </w:pPr>
      <w:r>
        <w:t>**Traditional-preferred:** Senior Health Manager, with gradual digital adoption</w:t>
      </w:r>
    </w:p>
    <w:p>
      <w:pPr>
        <w:pStyle w:val="ListBullet"/>
      </w:pPr>
      <w:r>
        <w:t>**Hybrid approach:** Chronic Condition Navigator, Regional Healthcare Seeker</w:t>
      </w:r>
    </w:p>
    <w:p/>
    <w:p>
      <w:r>
        <w:rPr>
          <w:b/>
        </w:rPr>
        <w:t>Preparation Requirements:</w:t>
      </w:r>
    </w:p>
    <w:p>
      <w:pPr>
        <w:pStyle w:val="ListBullet"/>
      </w:pPr>
      <w:r>
        <w:t>Medical history organisation and symptom documentation</w:t>
      </w:r>
    </w:p>
    <w:p>
      <w:pPr>
        <w:pStyle w:val="ListBullet"/>
      </w:pPr>
      <w:r>
        <w:t>Question development and appointment goal setting</w:t>
      </w:r>
    </w:p>
    <w:p>
      <w:pPr>
        <w:pStyle w:val="ListBullet"/>
      </w:pPr>
      <w:r>
        <w:t>Insurance verification and cost estimation</w:t>
      </w:r>
    </w:p>
    <w:p>
      <w:pPr>
        <w:pStyle w:val="ListBullet"/>
      </w:pPr>
      <w:r>
        <w:t>Logistical planning (childcare, work arrangements, travel)</w:t>
      </w:r>
    </w:p>
    <w:p/>
    <w:p>
      <w:r>
        <w:t>#### Stage 4: Treatment Decision &amp; Care Coordination</w:t>
      </w:r>
    </w:p>
    <w:p>
      <w:r>
        <w:rPr>
          <w:b/>
        </w:rPr>
        <w:t>Decision-Making Timeframes:</w:t>
      </w:r>
    </w:p>
    <w:p>
      <w:pPr>
        <w:pStyle w:val="ListBullet"/>
      </w:pPr>
      <w:r>
        <w:t>**Immediate:** Health-Conscious Professional, Family Health Coordinator (for family)</w:t>
      </w:r>
    </w:p>
    <w:p>
      <w:pPr>
        <w:pStyle w:val="ListBullet"/>
      </w:pPr>
      <w:r>
        <w:t>**Deliberate:** Senior Health Manager, Regional Healthcare Seeker</w:t>
      </w:r>
    </w:p>
    <w:p>
      <w:pPr>
        <w:pStyle w:val="ListBullet"/>
      </w:pPr>
      <w:r>
        <w:t>**Collaborative:** Chronic Condition Navigator with healthcare team</w:t>
      </w:r>
    </w:p>
    <w:p/>
    <w:p>
      <w:r>
        <w:rPr>
          <w:b/>
        </w:rPr>
        <w:t>Information Requirements:</w:t>
      </w:r>
    </w:p>
    <w:p>
      <w:pPr>
        <w:pStyle w:val="ListBullet"/>
      </w:pPr>
      <w:r>
        <w:t>Treatment risk-benefit analysis with outcome expectations</w:t>
      </w:r>
    </w:p>
    <w:p>
      <w:pPr>
        <w:pStyle w:val="ListBullet"/>
      </w:pPr>
      <w:r>
        <w:t>Recovery timeline and activity restriction guidelines</w:t>
      </w:r>
    </w:p>
    <w:p>
      <w:pPr>
        <w:pStyle w:val="ListBullet"/>
      </w:pPr>
      <w:r>
        <w:t>Follow-up care coordination and monitoring requirements</w:t>
      </w:r>
    </w:p>
    <w:p>
      <w:pPr>
        <w:pStyle w:val="ListBullet"/>
      </w:pPr>
      <w:r>
        <w:t>Cost breakdown and insurance coverage confirmation</w:t>
      </w:r>
    </w:p>
    <w:p/>
    <w:p>
      <w:r>
        <w:t>#### Stage 5: Ongoing Care &amp; Health Management</w:t>
      </w:r>
    </w:p>
    <w:p>
      <w:r>
        <w:rPr>
          <w:b/>
        </w:rPr>
        <w:t>Long-term Engagement Patterns:</w:t>
      </w:r>
    </w:p>
    <w:p>
      <w:pPr>
        <w:pStyle w:val="ListBullet"/>
      </w:pPr>
      <w:r>
        <w:t>**Proactive management:** Health-Conscious Professional, Chronic Condition Navigator</w:t>
      </w:r>
    </w:p>
    <w:p>
      <w:pPr>
        <w:pStyle w:val="ListBullet"/>
      </w:pPr>
      <w:r>
        <w:t>**Routine compliance:** Senior Health Manager with structured follow-up</w:t>
      </w:r>
    </w:p>
    <w:p>
      <w:pPr>
        <w:pStyle w:val="ListBullet"/>
      </w:pPr>
      <w:r>
        <w:t>**Family-focused coordination:** Family Health Coordinator balancing multiple needs</w:t>
      </w:r>
    </w:p>
    <w:p>
      <w:pPr>
        <w:pStyle w:val="ListBullet"/>
      </w:pPr>
      <w:r>
        <w:t>**Resource optimisation:** Regional Healthcare Seeker maximising healthcare access efficiency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Communication Strategy Framework</w:t>
      </w:r>
    </w:p>
    <w:p/>
    <w:p>
      <w:pPr>
        <w:pStyle w:val="Heading3"/>
        <w:jc w:val="left"/>
      </w:pPr>
      <w:r>
        <w:t>Channel Optimisation by Persona</w:t>
      </w:r>
    </w:p>
    <w:p/>
    <w:p>
      <w:r>
        <w:t>#### Email Communication</w:t>
      </w:r>
    </w:p>
    <w:p>
      <w:r>
        <w:t>**High Engagement Personas:** Health-Conscious Professional, Regional Healthcare Seeker</w:t>
      </w:r>
    </w:p>
    <w:p>
      <w:pPr>
        <w:pStyle w:val="ListBullet"/>
      </w:pPr>
      <w:r>
        <w:t>**Content type:** Detailed appointment information, treatment explanations, follow-up instructions</w:t>
      </w:r>
    </w:p>
    <w:p>
      <w:pPr>
        <w:pStyle w:val="ListBullet"/>
      </w:pPr>
      <w:r>
        <w:t>**Timing:** Business hours for Professional, evening hours for Regional Seeker</w:t>
      </w:r>
    </w:p>
    <w:p>
      <w:pPr>
        <w:pStyle w:val="ListBullet"/>
      </w:pPr>
      <w:r>
        <w:t>**Format:** Professional, comprehensive with clear action items</w:t>
      </w:r>
    </w:p>
    <w:p/>
    <w:p>
      <w:r>
        <w:t>**Moderate Engagement Personas:** Senior Health Manager, Chronic Condition Navigator</w:t>
      </w:r>
    </w:p>
    <w:p>
      <w:pPr>
        <w:pStyle w:val="ListBullet"/>
      </w:pPr>
      <w:r>
        <w:t>**Content type:** Simple appointment confirmations, medication reminders, test results</w:t>
      </w:r>
    </w:p>
    <w:p>
      <w:pPr>
        <w:pStyle w:val="ListBullet"/>
      </w:pPr>
      <w:r>
        <w:t>**Timing:** Morning hours for Senior, flexible for Chronic Navigator</w:t>
      </w:r>
    </w:p>
    <w:p>
      <w:pPr>
        <w:pStyle w:val="ListBullet"/>
      </w:pPr>
      <w:r>
        <w:t>**Format:** Clear, straightforward with minimal technical requirements</w:t>
      </w:r>
    </w:p>
    <w:p/>
    <w:p>
      <w:r>
        <w:t>#### SMS/Text Messaging</w:t>
      </w:r>
    </w:p>
    <w:p>
      <w:r>
        <w:t>**High Engagement Personas:** Family Health Coordinator, Health-Conscious Professional</w:t>
      </w:r>
    </w:p>
    <w:p>
      <w:pPr>
        <w:pStyle w:val="ListBullet"/>
      </w:pPr>
      <w:r>
        <w:t>**Content type:** Appointment reminders, urgent updates, quick confirmations</w:t>
      </w:r>
    </w:p>
    <w:p>
      <w:pPr>
        <w:pStyle w:val="ListBullet"/>
      </w:pPr>
      <w:r>
        <w:t>**Timing:** Flexible hours with respect for family schedule</w:t>
      </w:r>
    </w:p>
    <w:p>
      <w:pPr>
        <w:pStyle w:val="ListBullet"/>
      </w:pPr>
      <w:r>
        <w:t>**Format:** Concise, actionable with clear next steps</w:t>
      </w:r>
    </w:p>
    <w:p/>
    <w:p>
      <w:r>
        <w:t>#### Telephone Communication</w:t>
      </w:r>
    </w:p>
    <w:p>
      <w:r>
        <w:t>**High Engagement Personas:** Senior Health Manager, Regional Healthcare Seeker</w:t>
      </w:r>
    </w:p>
    <w:p>
      <w:pPr>
        <w:pStyle w:val="ListBullet"/>
      </w:pPr>
      <w:r>
        <w:t>**Content type:** Appointment scheduling, complex medical discussions, urgent consultations</w:t>
      </w:r>
    </w:p>
    <w:p>
      <w:pPr>
        <w:pStyle w:val="ListBullet"/>
      </w:pPr>
      <w:r>
        <w:t>**Timing:** Standard business hours with respect for work schedules</w:t>
      </w:r>
    </w:p>
    <w:p>
      <w:pPr>
        <w:pStyle w:val="ListBullet"/>
      </w:pPr>
      <w:r>
        <w:t>**Format:** Patient, detailed with opportunity for questions</w:t>
      </w:r>
    </w:p>
    <w:p/>
    <w:p>
      <w:r>
        <w:t>#### Patient Portal Integration</w:t>
      </w:r>
    </w:p>
    <w:p>
      <w:r>
        <w:t>**High Engagement Personas:** Chronic Condition Navigator, Health-Conscious Professional</w:t>
      </w:r>
    </w:p>
    <w:p>
      <w:pPr>
        <w:pStyle w:val="ListBullet"/>
      </w:pPr>
      <w:r>
        <w:t>**Content type:** Test results, secure messaging, appointment scheduling, medical records</w:t>
      </w:r>
    </w:p>
    <w:p>
      <w:pPr>
        <w:pStyle w:val="ListBullet"/>
      </w:pPr>
      <w:r>
        <w:t>**Timing:** Flexible access with prompt response expectations</w:t>
      </w:r>
    </w:p>
    <w:p>
      <w:pPr>
        <w:pStyle w:val="ListBullet"/>
      </w:pPr>
      <w:r>
        <w:t>**Format:** Secure, comprehensive with integration capabilities</w:t>
      </w:r>
    </w:p>
    <w:p/>
    <w:p>
      <w:pPr>
        <w:pStyle w:val="Heading3"/>
        <w:jc w:val="left"/>
      </w:pPr>
      <w:r>
        <w:t>Content Personalisation Strategy</w:t>
      </w:r>
    </w:p>
    <w:p/>
    <w:p>
      <w:r>
        <w:t>#### Awareness Stage Content</w:t>
      </w:r>
    </w:p>
    <w:p>
      <w:r>
        <w:t>**Professional Focus:** Evidence-based prevention strategies and early detection methods</w:t>
      </w:r>
    </w:p>
    <w:p>
      <w:r>
        <w:t>**Senior Focus:** Age-appropriate screening guidelines and health maintenance</w:t>
      </w:r>
    </w:p>
    <w:p>
      <w:r>
        <w:t>**Family Focus:** Family health coordination and preventive care scheduling</w:t>
      </w:r>
    </w:p>
    <w:p>
      <w:r>
        <w:t>**Chronic Focus:** Condition-specific monitoring and symptom management</w:t>
      </w:r>
    </w:p>
    <w:p>
      <w:r>
        <w:t>**Regional Focus:** Healthcare access strategies and resource maximisation</w:t>
      </w:r>
    </w:p>
    <w:p/>
    <w:p>
      <w:r>
        <w:t>#### Consideration Stage Content</w:t>
      </w:r>
    </w:p>
    <w:p>
      <w:r>
        <w:t>**Professional Focus:** Treatment option comparisons with outcome data and time requirements</w:t>
      </w:r>
    </w:p>
    <w:p>
      <w:r>
        <w:t>**Senior Focus:** Simple treatment explanations with risk-benefit clarity</w:t>
      </w:r>
    </w:p>
    <w:p>
      <w:r>
        <w:t>**Family Focus:** Family impact assessment and child-friendly care options</w:t>
      </w:r>
    </w:p>
    <w:p>
      <w:r>
        <w:t>**Chronic Focus:** Advanced treatment developments and clinical trial information</w:t>
      </w:r>
    </w:p>
    <w:p>
      <w:r>
        <w:t>**Regional Focus:** Travel considerations and telehealth alternative assessments</w:t>
      </w:r>
    </w:p>
    <w:p/>
    <w:p>
      <w:r>
        <w:t>#### Decision Stage Content</w:t>
      </w:r>
    </w:p>
    <w:p>
      <w:r>
        <w:t>**Professional Focus:** Detailed procedure preparation with timeline and outcome expectations</w:t>
      </w:r>
    </w:p>
    <w:p>
      <w:r>
        <w:t>**Senior Focus:** Step-by-step guidance with family involvement opportunities</w:t>
      </w:r>
    </w:p>
    <w:p>
      <w:r>
        <w:t>**Family Focus:** Efficient care coordination with minimal family schedule disruption</w:t>
      </w:r>
    </w:p>
    <w:p>
      <w:r>
        <w:t>**Chronic Focus:** Collaborative care planning with specialist team integration</w:t>
      </w:r>
    </w:p>
    <w:p>
      <w:r>
        <w:t>**Regional Focus:** Comprehensive appointment maximisation and travel optimisation</w:t>
      </w:r>
    </w:p>
    <w:p/>
    <w:p>
      <w:r>
        <w:t>#### Ongoing Care Content</w:t>
      </w:r>
    </w:p>
    <w:p>
      <w:r>
        <w:t>**Professional Focus:** Efficient health maintenance with technology integration</w:t>
      </w:r>
    </w:p>
    <w:p>
      <w:r>
        <w:t>**Senior Focus:** Routine care adherence with traditional communication preferences</w:t>
      </w:r>
    </w:p>
    <w:p>
      <w:r>
        <w:t>**Family Focus:** Family health management with time-efficient strategies</w:t>
      </w:r>
    </w:p>
    <w:p>
      <w:r>
        <w:t>**Chronic Focus:** Advanced condition management and treatment optimisation</w:t>
      </w:r>
    </w:p>
    <w:p>
      <w:r>
        <w:t>**Regional Focus:** Remote care coordination and emergency preparation strategies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Audience Persona Development Complete</w:t>
      </w:r>
    </w:p>
    <w:p>
      <w:r>
        <w:t>**Strategic Application:** Personalised patient communication and content strategy development</w:t>
      </w:r>
    </w:p>
    <w:p>
      <w:r>
        <w:t>**Implementation Priority:** Digital engagement optimisation and regional healthcare access improvement</w:t>
      </w:r>
    </w:p>
    <w:p>
      <w:r>
        <w:rPr>
          <w:b/>
        </w:rPr>
        <w:t>Success Metrics:** Patient satisfaction scores and engagement rate improvement across all persona segments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