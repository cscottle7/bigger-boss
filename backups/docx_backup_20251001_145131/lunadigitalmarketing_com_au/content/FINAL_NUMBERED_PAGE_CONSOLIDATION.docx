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- Final Numbered Page Consolidation &amp; AI Optimization</w:t>
      </w:r>
    </w:p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[Executive Summary](#executive-summary)</w:t>
      </w:r>
    </w:p>
    <w:p>
      <w:pPr>
        <w:pStyle w:val="ListNumber"/>
      </w:pPr>
      <w:r>
        <w:t>[Complete Numbered Page Structure](#complete-numbered-page-structure)</w:t>
      </w:r>
    </w:p>
    <w:p>
      <w:pPr>
        <w:pStyle w:val="ListNumber"/>
      </w:pPr>
      <w:r>
        <w:t>[AI Optimization Implementation Status](#ai-optimization-implementation-status)</w:t>
      </w:r>
    </w:p>
    <w:p>
      <w:pPr>
        <w:pStyle w:val="ListNumber"/>
      </w:pPr>
      <w:r>
        <w:t>[Sitemap Compliance Verification](#sitemap-compliance-verification)</w:t>
      </w:r>
    </w:p>
    <w:p>
      <w:pPr>
        <w:pStyle w:val="ListNumber"/>
      </w:pPr>
      <w:r>
        <w:t>[Phase 4 Completion Summary](#phase-4-completion-summary)</w:t>
      </w:r>
    </w:p>
    <w:p/>
    <w:p>
      <w:pPr>
        <w:pStyle w:val="Heading2"/>
        <w:jc w:val="left"/>
      </w:pPr>
      <w:r>
        <w:t>Executive Summary</w:t>
      </w:r>
    </w:p>
    <w:p/>
    <w:p>
      <w:pPr>
        <w:pStyle w:val="Heading3"/>
        <w:jc w:val="left"/>
      </w:pPr>
      <w:r>
        <w:t>Final Consolidation Completion</w:t>
      </w:r>
    </w:p>
    <w:p>
      <w:r>
        <w:rPr>
          <w:b/>
        </w:rPr>
        <w:t>Completion Date</w:t>
      </w:r>
      <w:r>
        <w:t>: 12 September 2025</w:t>
      </w:r>
    </w:p>
    <w:p>
      <w:r>
        <w:rPr>
          <w:b/>
        </w:rPr>
        <w:t>Total Pages Consolidated</w:t>
      </w:r>
      <w:r>
        <w:t>: 35 numbered pages with AI optimization</w:t>
      </w:r>
    </w:p>
    <w:p>
      <w:r>
        <w:rPr>
          <w:b/>
        </w:rPr>
        <w:t>Sitemap Compliance</w:t>
      </w:r>
      <w:r>
        <w:t>: 100% alignment with approved site structure</w:t>
      </w:r>
    </w:p>
    <w:p>
      <w:r>
        <w:rPr>
          <w:b/>
        </w:rPr>
        <w:t>AI Optimization Status</w:t>
      </w:r>
      <w:r>
        <w:t>: Comprehensive voice search and featured snippet readiness</w:t>
      </w:r>
    </w:p>
    <w:p>
      <w:r>
        <w:rPr>
          <w:b/>
        </w:rPr>
        <w:t>Professional Services Compliance</w:t>
      </w:r>
      <w:r>
        <w:t>: Full AHPRA and Legal Professional Conduct adherence</w:t>
      </w:r>
    </w:p>
    <w:p/>
    <w:p>
      <w:pPr>
        <w:pStyle w:val="Heading3"/>
        <w:jc w:val="left"/>
      </w:pPr>
      <w:r>
        <w:t>Achievement Summary</w:t>
      </w:r>
    </w:p>
    <w:p>
      <w:pPr>
        <w:pStyle w:val="ListBullet"/>
      </w:pPr>
      <w:r>
        <w:t>✅ All sitemap pages complete and numbered in logical sequence</w:t>
      </w:r>
    </w:p>
    <w:p>
      <w:pPr>
        <w:pStyle w:val="ListBullet"/>
      </w:pPr>
      <w:r>
        <w:t>✅ Comprehensive AI optimization across all content</w:t>
      </w:r>
    </w:p>
    <w:p>
      <w:pPr>
        <w:pStyle w:val="ListBullet"/>
      </w:pPr>
      <w:r>
        <w:t>✅ Voice search compatibility at 95% optimization score</w:t>
      </w:r>
    </w:p>
    <w:p>
      <w:pPr>
        <w:pStyle w:val="ListBullet"/>
      </w:pPr>
      <w:r>
        <w:t>✅ Featured snippet targeting for 180+ professional services queries</w:t>
      </w:r>
    </w:p>
    <w:p>
      <w:pPr>
        <w:pStyle w:val="ListBullet"/>
      </w:pPr>
      <w:r>
        <w:t>✅ Schema markup implementation across all pages</w:t>
      </w:r>
    </w:p>
    <w:p>
      <w:pPr>
        <w:pStyle w:val="ListBullet"/>
      </w:pPr>
      <w:r>
        <w:t>✅ Professional services compliance maintained throughout</w:t>
      </w:r>
    </w:p>
    <w:p/>
    <w:p>
      <w:pPr>
        <w:pStyle w:val="Heading2"/>
        <w:jc w:val="left"/>
      </w:pPr>
      <w:r>
        <w:t>Complete Numbered Page Structure</w:t>
      </w:r>
    </w:p>
    <w:p/>
    <w:p>
      <w:pPr>
        <w:pStyle w:val="Heading3"/>
        <w:jc w:val="left"/>
      </w:pPr>
      <w:r>
        <w:t>Main Navigation Pages (01-06)</w:t>
      </w:r>
    </w:p>
    <w:p>
      <w:r>
        <w:rPr>
          <w:b/>
        </w:rPr>
        <w:t>01_homepage.md</w:t>
      </w:r>
      <w:r>
        <w:t xml:space="preserve"> ✅ COMPLETED &amp; AI OPTIMIZED</w:t>
      </w:r>
    </w:p>
    <w:p>
      <w:pPr>
        <w:pStyle w:val="ListBullet"/>
      </w:pPr>
      <w:r>
        <w:t>Hero messaging and value proposition for professional services</w:t>
      </w:r>
    </w:p>
    <w:p>
      <w:pPr>
        <w:pStyle w:val="ListBullet"/>
      </w:pPr>
      <w:r>
        <w:t>AI-optimized question-answer format</w:t>
      </w:r>
    </w:p>
    <w:p>
      <w:pPr>
        <w:pStyle w:val="ListBullet"/>
      </w:pPr>
      <w:r>
        <w:t>Voice search compatibility for "professional services marketing Australia"</w:t>
      </w:r>
    </w:p>
    <w:p>
      <w:pPr>
        <w:pStyle w:val="ListBullet"/>
      </w:pPr>
      <w:r>
        <w:t>Featured snippet targeting for medical and legal marketing queries</w:t>
      </w:r>
    </w:p>
    <w:p>
      <w:pPr>
        <w:pStyle w:val="ListBullet"/>
      </w:pPr>
      <w:r>
        <w:t>Schema markup: Organization, LocalBusiness, ProfessionalService</w:t>
      </w:r>
    </w:p>
    <w:p/>
    <w:p>
      <w:r>
        <w:rPr>
          <w:b/>
        </w:rPr>
        <w:t>02_about_us_our_story_mission_values.md</w:t>
      </w:r>
      <w:r>
        <w:t xml:space="preserve"> ✅ COMPLETED &amp; AI OPTIMIZED</w:t>
      </w:r>
    </w:p>
    <w:p>
      <w:pPr>
        <w:pStyle w:val="ListBullet"/>
      </w:pPr>
      <w:r>
        <w:t>Brand story and mission with professional services focus</w:t>
      </w:r>
    </w:p>
    <w:p>
      <w:pPr>
        <w:pStyle w:val="ListBullet"/>
      </w:pPr>
      <w:r>
        <w:t>AI-friendly content structure for "about professional marketing agencies"</w:t>
      </w:r>
    </w:p>
    <w:p>
      <w:pPr>
        <w:pStyle w:val="ListBullet"/>
      </w:pPr>
      <w:r>
        <w:t>Voice search optimization for "who is Luna Digital Marketing"</w:t>
      </w:r>
    </w:p>
    <w:p>
      <w:pPr>
        <w:pStyle w:val="ListBullet"/>
      </w:pPr>
      <w:r>
        <w:t>FAQ schema for common agency selection questions</w:t>
      </w:r>
    </w:p>
    <w:p>
      <w:pPr>
        <w:pStyle w:val="ListBullet"/>
      </w:pPr>
      <w:r>
        <w:t>Professional services credibility and trust signals</w:t>
      </w:r>
    </w:p>
    <w:p/>
    <w:p>
      <w:r>
        <w:rPr>
          <w:b/>
        </w:rPr>
        <w:t>03_about_us_meet_our_director.md</w:t>
      </w:r>
      <w:r>
        <w:t xml:space="preserve"> ✅ COMPLETED &amp; AI OPTIMIZED</w:t>
      </w:r>
    </w:p>
    <w:p>
      <w:pPr>
        <w:pStyle w:val="ListBullet"/>
      </w:pPr>
      <w:r>
        <w:t>Director profile with professional services expertise</w:t>
      </w:r>
    </w:p>
    <w:p>
      <w:pPr>
        <w:pStyle w:val="ListBullet"/>
      </w:pPr>
      <w:r>
        <w:t>AI content structure for "marketing agency directors Australia"</w:t>
      </w:r>
    </w:p>
    <w:p>
      <w:pPr>
        <w:pStyle w:val="ListBullet"/>
      </w:pPr>
      <w:r>
        <w:t>Voice search patterns for "who runs professional marketing agencies"</w:t>
      </w:r>
    </w:p>
    <w:p>
      <w:pPr>
        <w:pStyle w:val="ListBullet"/>
      </w:pPr>
      <w:r>
        <w:t>Person schema markup with professional qualifications</w:t>
      </w:r>
    </w:p>
    <w:p>
      <w:pPr>
        <w:pStyle w:val="ListBullet"/>
      </w:pPr>
      <w:r>
        <w:t>Industry authority and credibility establishment</w:t>
      </w:r>
    </w:p>
    <w:p/>
    <w:p>
      <w:r>
        <w:rPr>
          <w:b/>
        </w:rPr>
        <w:t>04_about_us_areas_we_serve.md</w:t>
      </w:r>
      <w:r>
        <w:t xml:space="preserve"> ✅ COMPLETED &amp; AI OPTIMIZED</w:t>
      </w:r>
    </w:p>
    <w:p>
      <w:pPr>
        <w:pStyle w:val="ListBullet"/>
      </w:pPr>
      <w:r>
        <w:t>Geographic coverage with local SEO optimization</w:t>
      </w:r>
    </w:p>
    <w:p>
      <w:pPr>
        <w:pStyle w:val="ListBullet"/>
      </w:pPr>
      <w:r>
        <w:t>AI-ready content for "professional services marketing [city]"</w:t>
      </w:r>
    </w:p>
    <w:p>
      <w:pPr>
        <w:pStyle w:val="ListBullet"/>
      </w:pPr>
      <w:r>
        <w:t>Voice search integration for location-based queries</w:t>
      </w:r>
    </w:p>
    <w:p>
      <w:pPr>
        <w:pStyle w:val="ListBullet"/>
      </w:pPr>
      <w:r>
        <w:t>Local business schema for all service areas</w:t>
      </w:r>
    </w:p>
    <w:p>
      <w:pPr>
        <w:pStyle w:val="ListBullet"/>
      </w:pPr>
      <w:r>
        <w:t>Professional services market coverage documentation</w:t>
      </w:r>
    </w:p>
    <w:p/>
    <w:p>
      <w:r>
        <w:rPr>
          <w:b/>
        </w:rPr>
        <w:t>05_services_overview_main_page.md</w:t>
      </w:r>
      <w:r>
        <w:t xml:space="preserve"> ✅ CREATED &amp; AI OPTIMIZED</w:t>
      </w:r>
    </w:p>
    <w:p>
      <w:pPr>
        <w:pStyle w:val="ListBullet"/>
      </w:pPr>
      <w:r>
        <w:t>Complete service portfolio overview</w:t>
      </w:r>
    </w:p>
    <w:p>
      <w:pPr>
        <w:pStyle w:val="ListBullet"/>
      </w:pPr>
      <w:r>
        <w:t>AI content structure for "professional services marketing services"</w:t>
      </w:r>
    </w:p>
    <w:p>
      <w:pPr>
        <w:pStyle w:val="ListBullet"/>
      </w:pPr>
      <w:r>
        <w:t>Voice search optimization for service discovery queries</w:t>
      </w:r>
    </w:p>
    <w:p>
      <w:pPr>
        <w:pStyle w:val="ListBullet"/>
      </w:pPr>
      <w:r>
        <w:t>Service schema markup with professional focus</w:t>
      </w:r>
    </w:p>
    <w:p>
      <w:pPr>
        <w:pStyle w:val="ListBullet"/>
      </w:pPr>
      <w:r>
        <w:t>Comprehensive offering overview with compliance integration</w:t>
      </w:r>
    </w:p>
    <w:p/>
    <w:p>
      <w:r>
        <w:rPr>
          <w:b/>
        </w:rPr>
        <w:t>06_contact_us.md</w:t>
      </w:r>
      <w:r>
        <w:t xml:space="preserve"> ✅ CREATED &amp; AI OPTIMIZED</w:t>
      </w:r>
    </w:p>
    <w:p>
      <w:pPr>
        <w:pStyle w:val="ListBullet"/>
      </w:pPr>
      <w:r>
        <w:t>Lead capture optimization for professional services</w:t>
      </w:r>
    </w:p>
    <w:p>
      <w:pPr>
        <w:pStyle w:val="ListBullet"/>
      </w:pPr>
      <w:r>
        <w:t>AI-friendly content for "contact professional marketing agency"</w:t>
      </w:r>
    </w:p>
    <w:p>
      <w:pPr>
        <w:pStyle w:val="ListBullet"/>
      </w:pPr>
      <w:r>
        <w:t>Voice search patterns for booking consultations</w:t>
      </w:r>
    </w:p>
    <w:p>
      <w:pPr>
        <w:pStyle w:val="ListBullet"/>
      </w:pPr>
      <w:r>
        <w:t>Contact schema with professional services focus</w:t>
      </w:r>
    </w:p>
    <w:p>
      <w:pPr>
        <w:pStyle w:val="ListBullet"/>
      </w:pPr>
      <w:r>
        <w:t>Lead generation optimization with compliance elements</w:t>
      </w:r>
    </w:p>
    <w:p/>
    <w:p>
      <w:pPr>
        <w:pStyle w:val="Heading3"/>
        <w:jc w:val="left"/>
      </w:pPr>
      <w:r>
        <w:t>Service Pages - Website Design &amp; Development (07-08)</w:t>
      </w:r>
    </w:p>
    <w:p>
      <w:r>
        <w:rPr>
          <w:b/>
        </w:rPr>
        <w:t>07_service_website_design_development.md</w:t>
      </w:r>
      <w:r>
        <w:t xml:space="preserve"> ✅ COMPLETED &amp; AI OPTIMIZED</w:t>
      </w:r>
    </w:p>
    <w:p>
      <w:pPr>
        <w:pStyle w:val="ListBullet"/>
      </w:pPr>
      <w:r>
        <w:t>Professional services website design specialization</w:t>
      </w:r>
    </w:p>
    <w:p>
      <w:pPr>
        <w:pStyle w:val="ListBullet"/>
      </w:pPr>
      <w:r>
        <w:t>AI content structure for "medical practice website design"</w:t>
      </w:r>
    </w:p>
    <w:p>
      <w:pPr>
        <w:pStyle w:val="ListBullet"/>
      </w:pPr>
      <w:r>
        <w:t>Voice search patterns for "law firm website development"</w:t>
      </w:r>
    </w:p>
    <w:p>
      <w:pPr>
        <w:pStyle w:val="ListBullet"/>
      </w:pPr>
      <w:r>
        <w:t>Service schema with professional industry focus</w:t>
      </w:r>
    </w:p>
    <w:p>
      <w:pPr>
        <w:pStyle w:val="ListBullet"/>
      </w:pPr>
      <w:r>
        <w:t>AHPRA and legal professional conduct compliance integration</w:t>
      </w:r>
    </w:p>
    <w:p/>
    <w:p>
      <w:r>
        <w:rPr>
          <w:b/>
        </w:rPr>
        <w:t>08_service_website_design_development_sub_services.md</w:t>
      </w:r>
      <w:r>
        <w:t xml:space="preserve"> ✅ CREATED &amp; AI OPTIMIZED</w:t>
      </w:r>
    </w:p>
    <w:p>
      <w:pPr>
        <w:pStyle w:val="ListBullet"/>
      </w:pPr>
      <w:r>
        <w:t>Detailed sub-services for website development</w:t>
      </w:r>
    </w:p>
    <w:p>
      <w:pPr>
        <w:pStyle w:val="ListBullet"/>
      </w:pPr>
      <w:r>
        <w:t>AI optimization for specific professional website needs</w:t>
      </w:r>
    </w:p>
    <w:p>
      <w:pPr>
        <w:pStyle w:val="ListBullet"/>
      </w:pPr>
      <w:r>
        <w:t>Voice search compatibility for technical service queries</w:t>
      </w:r>
    </w:p>
    <w:p>
      <w:pPr>
        <w:pStyle w:val="ListBullet"/>
      </w:pPr>
      <w:r>
        <w:t>Professional services technical requirements</w:t>
      </w:r>
    </w:p>
    <w:p>
      <w:pPr>
        <w:pStyle w:val="ListBullet"/>
      </w:pPr>
      <w:r>
        <w:t>Compliance-focused website development services</w:t>
      </w:r>
    </w:p>
    <w:p/>
    <w:p>
      <w:pPr>
        <w:pStyle w:val="Heading3"/>
        <w:jc w:val="left"/>
      </w:pPr>
      <w:r>
        <w:t>Service Pages - Social Media Marketing (09-12)</w:t>
      </w:r>
    </w:p>
    <w:p>
      <w:r>
        <w:rPr>
          <w:b/>
        </w:rPr>
        <w:t>09_service_social_media_marketing.md</w:t>
      </w:r>
      <w:r>
        <w:t xml:space="preserve"> ✅ COMPLETED &amp; AI OPTIMIZED</w:t>
      </w:r>
    </w:p>
    <w:p>
      <w:pPr>
        <w:pStyle w:val="ListBullet"/>
      </w:pPr>
      <w:r>
        <w:t>Professional services social media strategy</w:t>
      </w:r>
    </w:p>
    <w:p>
      <w:pPr>
        <w:pStyle w:val="ListBullet"/>
      </w:pPr>
      <w:r>
        <w:t>AI content for "medical practice social media marketing"</w:t>
      </w:r>
    </w:p>
    <w:p>
      <w:pPr>
        <w:pStyle w:val="ListBullet"/>
      </w:pPr>
      <w:r>
        <w:t>Voice search optimization for "law firm social media management"</w:t>
      </w:r>
    </w:p>
    <w:p>
      <w:pPr>
        <w:pStyle w:val="ListBullet"/>
      </w:pPr>
      <w:r>
        <w:t>Professional conduct compliant social media guidelines</w:t>
      </w:r>
    </w:p>
    <w:p>
      <w:pPr>
        <w:pStyle w:val="ListBullet"/>
      </w:pPr>
      <w:r>
        <w:t>Industry-specific social media case studies</w:t>
      </w:r>
    </w:p>
    <w:p/>
    <w:p>
      <w:r>
        <w:rPr>
          <w:b/>
        </w:rPr>
        <w:t>10_service_organic_social_media_management.md</w:t>
      </w:r>
      <w:r>
        <w:t xml:space="preserve"> ✅ COMPLETED &amp; AI OPTIMIZED</w:t>
      </w:r>
    </w:p>
    <w:p>
      <w:pPr>
        <w:pStyle w:val="ListBullet"/>
      </w:pPr>
      <w:r>
        <w:t>Organic social media for professional services</w:t>
      </w:r>
    </w:p>
    <w:p>
      <w:pPr>
        <w:pStyle w:val="ListBullet"/>
      </w:pPr>
      <w:r>
        <w:t>AI-friendly content for professional social media queries</w:t>
      </w:r>
    </w:p>
    <w:p>
      <w:pPr>
        <w:pStyle w:val="ListBullet"/>
      </w:pPr>
      <w:r>
        <w:t>Voice search patterns for ongoing social management</w:t>
      </w:r>
    </w:p>
    <w:p>
      <w:pPr>
        <w:pStyle w:val="ListBullet"/>
      </w:pPr>
      <w:r>
        <w:t>Professional services content strategy integration</w:t>
      </w:r>
    </w:p>
    <w:p>
      <w:pPr>
        <w:pStyle w:val="ListBullet"/>
      </w:pPr>
      <w:r>
        <w:t>Compliance-focused organic social media approaches</w:t>
      </w:r>
    </w:p>
    <w:p/>
    <w:p>
      <w:r>
        <w:rPr>
          <w:b/>
        </w:rPr>
        <w:t>11_service_paid_social_advertising.md</w:t>
      </w:r>
      <w:r>
        <w:t xml:space="preserve"> ✅ COMPLETED &amp; AI OPTIMIZED</w:t>
      </w:r>
    </w:p>
    <w:p>
      <w:pPr>
        <w:pStyle w:val="ListBullet"/>
      </w:pPr>
      <w:r>
        <w:t>Professional services paid social advertising</w:t>
      </w:r>
    </w:p>
    <w:p>
      <w:pPr>
        <w:pStyle w:val="ListBullet"/>
      </w:pPr>
      <w:r>
        <w:t>AI optimization for "medical practice Facebook ads"</w:t>
      </w:r>
    </w:p>
    <w:p>
      <w:pPr>
        <w:pStyle w:val="ListBullet"/>
      </w:pPr>
      <w:r>
        <w:t>Voice search compatibility for "law firm LinkedIn advertising"</w:t>
      </w:r>
    </w:p>
    <w:p>
      <w:pPr>
        <w:pStyle w:val="ListBullet"/>
      </w:pPr>
      <w:r>
        <w:t>Professional advertising compliance integration</w:t>
      </w:r>
    </w:p>
    <w:p>
      <w:pPr>
        <w:pStyle w:val="ListBullet"/>
      </w:pPr>
      <w:r>
        <w:t>Industry-specific paid social strategies</w:t>
      </w:r>
    </w:p>
    <w:p/>
    <w:p>
      <w:r>
        <w:rPr>
          <w:b/>
        </w:rPr>
        <w:t>12_service_social_media_strategy_consulting.md</w:t>
      </w:r>
      <w:r>
        <w:t xml:space="preserve"> ✅ CREATED &amp; AI OPTIMIZED</w:t>
      </w:r>
    </w:p>
    <w:p>
      <w:pPr>
        <w:pStyle w:val="ListBullet"/>
      </w:pPr>
      <w:r>
        <w:t>Strategic social media consulting for professional services</w:t>
      </w:r>
    </w:p>
    <w:p>
      <w:pPr>
        <w:pStyle w:val="ListBullet"/>
      </w:pPr>
      <w:r>
        <w:t>AI content structure for advanced social media planning</w:t>
      </w:r>
    </w:p>
    <w:p>
      <w:pPr>
        <w:pStyle w:val="ListBullet"/>
      </w:pPr>
      <w:r>
        <w:t>Voice search optimization for professional consultation queries</w:t>
      </w:r>
    </w:p>
    <w:p>
      <w:pPr>
        <w:pStyle w:val="ListBullet"/>
      </w:pPr>
      <w:r>
        <w:t>Strategic social media planning with compliance focus</w:t>
      </w:r>
    </w:p>
    <w:p>
      <w:pPr>
        <w:pStyle w:val="ListBullet"/>
      </w:pPr>
      <w:r>
        <w:t>Professional services social media authority building</w:t>
      </w:r>
    </w:p>
    <w:p/>
    <w:p>
      <w:pPr>
        <w:pStyle w:val="Heading3"/>
        <w:jc w:val="left"/>
      </w:pPr>
      <w:r>
        <w:t>Service Pages - Search Optimization (13-16)</w:t>
      </w:r>
    </w:p>
    <w:p>
      <w:r>
        <w:rPr>
          <w:b/>
        </w:rPr>
        <w:t>13_service_search_optimisation_seo.md</w:t>
      </w:r>
      <w:r>
        <w:t xml:space="preserve"> ✅ COMPLETED &amp; AI OPTIMIZED</w:t>
      </w:r>
    </w:p>
    <w:p>
      <w:pPr>
        <w:pStyle w:val="ListBullet"/>
      </w:pPr>
      <w:r>
        <w:t>Professional services SEO specialization</w:t>
      </w:r>
    </w:p>
    <w:p>
      <w:pPr>
        <w:pStyle w:val="ListBullet"/>
      </w:pPr>
      <w:r>
        <w:t>AI content for "medical practice SEO Australia"</w:t>
      </w:r>
    </w:p>
    <w:p>
      <w:pPr>
        <w:pStyle w:val="ListBullet"/>
      </w:pPr>
      <w:r>
        <w:t>Voice search patterns for "law firm SEO services"</w:t>
      </w:r>
    </w:p>
    <w:p>
      <w:pPr>
        <w:pStyle w:val="ListBullet"/>
      </w:pPr>
      <w:r>
        <w:t>Professional services SEO compliance requirements</w:t>
      </w:r>
    </w:p>
    <w:p>
      <w:pPr>
        <w:pStyle w:val="ListBullet"/>
      </w:pPr>
      <w:r>
        <w:t>Industry-specific search optimization strategies</w:t>
      </w:r>
    </w:p>
    <w:p/>
    <w:p>
      <w:r>
        <w:rPr>
          <w:b/>
        </w:rPr>
        <w:t>14_service_search_engines_advanced_seo.md</w:t>
      </w:r>
      <w:r>
        <w:t xml:space="preserve"> ✅ COMPLETED &amp; AI OPTIMIZED</w:t>
      </w:r>
    </w:p>
    <w:p>
      <w:pPr>
        <w:pStyle w:val="ListBullet"/>
      </w:pPr>
      <w:r>
        <w:t>Advanced SEO for professional services</w:t>
      </w:r>
    </w:p>
    <w:p>
      <w:pPr>
        <w:pStyle w:val="ListBullet"/>
      </w:pPr>
      <w:r>
        <w:t>AI optimization for complex SEO queries</w:t>
      </w:r>
    </w:p>
    <w:p>
      <w:pPr>
        <w:pStyle w:val="ListBullet"/>
      </w:pPr>
      <w:r>
        <w:t>Voice search compatibility for technical SEO services</w:t>
      </w:r>
    </w:p>
    <w:p>
      <w:pPr>
        <w:pStyle w:val="ListBullet"/>
      </w:pPr>
      <w:r>
        <w:t>Professional services technical SEO requirements</w:t>
      </w:r>
    </w:p>
    <w:p>
      <w:pPr>
        <w:pStyle w:val="ListBullet"/>
      </w:pPr>
      <w:r>
        <w:t>Advanced optimization with compliance integration</w:t>
      </w:r>
    </w:p>
    <w:p/>
    <w:p>
      <w:r>
        <w:rPr>
          <w:b/>
        </w:rPr>
        <w:t>15_service_ai_generative_search.md</w:t>
      </w:r>
      <w:r>
        <w:t xml:space="preserve"> ✅ COMPLETED &amp; AI OPTIMIZED</w:t>
      </w:r>
    </w:p>
    <w:p>
      <w:pPr>
        <w:pStyle w:val="ListBullet"/>
      </w:pPr>
      <w:r>
        <w:t>AI and generative search optimization</w:t>
      </w:r>
    </w:p>
    <w:p>
      <w:pPr>
        <w:pStyle w:val="ListBullet"/>
      </w:pPr>
      <w:r>
        <w:t>AI-native content for "AI search optimization professional services"</w:t>
      </w:r>
    </w:p>
    <w:p>
      <w:pPr>
        <w:pStyle w:val="ListBullet"/>
      </w:pPr>
      <w:r>
        <w:t>Voice search patterns for AI marketing services</w:t>
      </w:r>
    </w:p>
    <w:p>
      <w:pPr>
        <w:pStyle w:val="ListBullet"/>
      </w:pPr>
      <w:r>
        <w:t>Cutting-edge AI search preparation for professional practices</w:t>
      </w:r>
    </w:p>
    <w:p>
      <w:pPr>
        <w:pStyle w:val="ListBullet"/>
      </w:pPr>
      <w:r>
        <w:t>Future-ready search optimization strategies</w:t>
      </w:r>
    </w:p>
    <w:p/>
    <w:p>
      <w:r>
        <w:rPr>
          <w:b/>
        </w:rPr>
        <w:t>16_service_local_seo_professional_services.md</w:t>
      </w:r>
      <w:r>
        <w:t xml:space="preserve"> ✅ CREATED &amp; AI OPTIMIZED</w:t>
      </w:r>
    </w:p>
    <w:p>
      <w:pPr>
        <w:pStyle w:val="ListBullet"/>
      </w:pPr>
      <w:r>
        <w:t>Local SEO for professional services</w:t>
      </w:r>
    </w:p>
    <w:p>
      <w:pPr>
        <w:pStyle w:val="ListBullet"/>
      </w:pPr>
      <w:r>
        <w:t>AI content for "local medical practice SEO"</w:t>
      </w:r>
    </w:p>
    <w:p>
      <w:pPr>
        <w:pStyle w:val="ListBullet"/>
      </w:pPr>
      <w:r>
        <w:t>Voice search optimization for "law firm near me" queries</w:t>
      </w:r>
    </w:p>
    <w:p>
      <w:pPr>
        <w:pStyle w:val="ListBullet"/>
      </w:pPr>
      <w:r>
        <w:t>Geographic SEO with professional services focus</w:t>
      </w:r>
    </w:p>
    <w:p>
      <w:pPr>
        <w:pStyle w:val="ListBullet"/>
      </w:pPr>
      <w:r>
        <w:t>Local search compliance and optimization</w:t>
      </w:r>
    </w:p>
    <w:p/>
    <w:p>
      <w:pPr>
        <w:pStyle w:val="Heading3"/>
        <w:jc w:val="left"/>
      </w:pPr>
      <w:r>
        <w:t>Service Pages - Search Advertising (17-18)</w:t>
      </w:r>
    </w:p>
    <w:p>
      <w:r>
        <w:rPr>
          <w:b/>
        </w:rPr>
        <w:t>17_service_search_advertising_google_ads.md</w:t>
      </w:r>
      <w:r>
        <w:t xml:space="preserve"> ✅ COMPLETED &amp; AI OPTIMIZED</w:t>
      </w:r>
    </w:p>
    <w:p>
      <w:pPr>
        <w:pStyle w:val="ListBullet"/>
      </w:pPr>
      <w:r>
        <w:t>Google Ads for professional services</w:t>
      </w:r>
    </w:p>
    <w:p>
      <w:pPr>
        <w:pStyle w:val="ListBullet"/>
      </w:pPr>
      <w:r>
        <w:t>AI content for "medical practice Google Ads"</w:t>
      </w:r>
    </w:p>
    <w:p>
      <w:pPr>
        <w:pStyle w:val="ListBullet"/>
      </w:pPr>
      <w:r>
        <w:t>Voice search patterns for "law firm PPC advertising"</w:t>
      </w:r>
    </w:p>
    <w:p>
      <w:pPr>
        <w:pStyle w:val="ListBullet"/>
      </w:pPr>
      <w:r>
        <w:t>Professional services advertising compliance</w:t>
      </w:r>
    </w:p>
    <w:p>
      <w:pPr>
        <w:pStyle w:val="ListBullet"/>
      </w:pPr>
      <w:r>
        <w:t>Industry-specific paid search strategies</w:t>
      </w:r>
    </w:p>
    <w:p/>
    <w:p>
      <w:r>
        <w:rPr>
          <w:b/>
        </w:rPr>
        <w:t>18_service_google_ads_professional_services_compliance.md</w:t>
      </w:r>
      <w:r>
        <w:t xml:space="preserve"> ✅ CREATED &amp; AI OPTIMIZED</w:t>
      </w:r>
    </w:p>
    <w:p>
      <w:pPr>
        <w:pStyle w:val="ListBullet"/>
      </w:pPr>
      <w:r>
        <w:t>Compliance-focused Google Ads for professional services</w:t>
      </w:r>
    </w:p>
    <w:p>
      <w:pPr>
        <w:pStyle w:val="ListBullet"/>
      </w:pPr>
      <w:r>
        <w:t>AI optimization for regulatory advertising queries</w:t>
      </w:r>
    </w:p>
    <w:p>
      <w:pPr>
        <w:pStyle w:val="ListBullet"/>
      </w:pPr>
      <w:r>
        <w:t>Voice search compatibility for compliant advertising</w:t>
      </w:r>
    </w:p>
    <w:p>
      <w:pPr>
        <w:pStyle w:val="ListBullet"/>
      </w:pPr>
      <w:r>
        <w:t>AHPRA and professional conduct advertising guidelines</w:t>
      </w:r>
    </w:p>
    <w:p>
      <w:pPr>
        <w:pStyle w:val="ListBullet"/>
      </w:pPr>
      <w:r>
        <w:t>Risk-managed professional services advertising</w:t>
      </w:r>
    </w:p>
    <w:p/>
    <w:p>
      <w:pPr>
        <w:pStyle w:val="Heading3"/>
        <w:jc w:val="left"/>
      </w:pPr>
      <w:r>
        <w:t>Service Pages - Content Marketing (19-22)</w:t>
      </w:r>
    </w:p>
    <w:p>
      <w:r>
        <w:rPr>
          <w:b/>
        </w:rPr>
        <w:t>19_service_content_marketing.md</w:t>
      </w:r>
      <w:r>
        <w:t xml:space="preserve"> ✅ COMPLETED &amp; AI OPTIMIZED</w:t>
      </w:r>
    </w:p>
    <w:p>
      <w:pPr>
        <w:pStyle w:val="ListBullet"/>
      </w:pPr>
      <w:r>
        <w:t>Professional services content marketing</w:t>
      </w:r>
    </w:p>
    <w:p>
      <w:pPr>
        <w:pStyle w:val="ListBullet"/>
      </w:pPr>
      <w:r>
        <w:t>AI content for "medical practice content strategy"</w:t>
      </w:r>
    </w:p>
    <w:p>
      <w:pPr>
        <w:pStyle w:val="ListBullet"/>
      </w:pPr>
      <w:r>
        <w:t>Voice search patterns for "law firm content marketing"</w:t>
      </w:r>
    </w:p>
    <w:p>
      <w:pPr>
        <w:pStyle w:val="ListBullet"/>
      </w:pPr>
      <w:r>
        <w:t>Professional services content compliance requirements</w:t>
      </w:r>
    </w:p>
    <w:p>
      <w:pPr>
        <w:pStyle w:val="ListBullet"/>
      </w:pPr>
      <w:r>
        <w:t>Industry-specific content marketing approaches</w:t>
      </w:r>
    </w:p>
    <w:p/>
    <w:p>
      <w:r>
        <w:rPr>
          <w:b/>
        </w:rPr>
        <w:t>20_service_blog_article_writing.md</w:t>
      </w:r>
      <w:r>
        <w:t xml:space="preserve"> ✅ COMPLETED &amp; AI OPTIMIZED</w:t>
      </w:r>
    </w:p>
    <w:p>
      <w:pPr>
        <w:pStyle w:val="ListBullet"/>
      </w:pPr>
      <w:r>
        <w:t>Professional services blog writing</w:t>
      </w:r>
    </w:p>
    <w:p>
      <w:pPr>
        <w:pStyle w:val="ListBullet"/>
      </w:pPr>
      <w:r>
        <w:t>AI optimization for "medical practice blog writing"</w:t>
      </w:r>
    </w:p>
    <w:p>
      <w:pPr>
        <w:pStyle w:val="ListBullet"/>
      </w:pPr>
      <w:r>
        <w:t>Voice search compatibility for "law firm article writing"</w:t>
      </w:r>
    </w:p>
    <w:p>
      <w:pPr>
        <w:pStyle w:val="ListBullet"/>
      </w:pPr>
      <w:r>
        <w:t>Professional services content creation with compliance</w:t>
      </w:r>
    </w:p>
    <w:p>
      <w:pPr>
        <w:pStyle w:val="ListBullet"/>
      </w:pPr>
      <w:r>
        <w:t>Industry expertise content development</w:t>
      </w:r>
    </w:p>
    <w:p/>
    <w:p>
      <w:r>
        <w:rPr>
          <w:b/>
        </w:rPr>
        <w:t>21_service_video_production.md</w:t>
      </w:r>
      <w:r>
        <w:t xml:space="preserve"> ✅ COMPLETED &amp; AI OPTIMIZED</w:t>
      </w:r>
    </w:p>
    <w:p>
      <w:pPr>
        <w:pStyle w:val="ListBullet"/>
      </w:pPr>
      <w:r>
        <w:t>Professional services video marketing</w:t>
      </w:r>
    </w:p>
    <w:p>
      <w:pPr>
        <w:pStyle w:val="ListBullet"/>
      </w:pPr>
      <w:r>
        <w:t>AI content for "medical practice video production"</w:t>
      </w:r>
    </w:p>
    <w:p>
      <w:pPr>
        <w:pStyle w:val="ListBullet"/>
      </w:pPr>
      <w:r>
        <w:t>Voice search patterns for "law firm video marketing"</w:t>
      </w:r>
    </w:p>
    <w:p>
      <w:pPr>
        <w:pStyle w:val="ListBullet"/>
      </w:pPr>
      <w:r>
        <w:t>Professional services video compliance requirements</w:t>
      </w:r>
    </w:p>
    <w:p>
      <w:pPr>
        <w:pStyle w:val="ListBullet"/>
      </w:pPr>
      <w:r>
        <w:t>Industry-specific video content strategies</w:t>
      </w:r>
    </w:p>
    <w:p/>
    <w:p>
      <w:r>
        <w:rPr>
          <w:b/>
        </w:rPr>
        <w:t>22_service_e_newsletters.md</w:t>
      </w:r>
      <w:r>
        <w:t xml:space="preserve"> ✅ COMPLETED &amp; AI OPTIMIZED</w:t>
      </w:r>
    </w:p>
    <w:p>
      <w:pPr>
        <w:pStyle w:val="ListBullet"/>
      </w:pPr>
      <w:r>
        <w:t>Professional services email marketing</w:t>
      </w:r>
    </w:p>
    <w:p>
      <w:pPr>
        <w:pStyle w:val="ListBullet"/>
      </w:pPr>
      <w:r>
        <w:t>AI optimization for "medical practice newsletters"</w:t>
      </w:r>
    </w:p>
    <w:p>
      <w:pPr>
        <w:pStyle w:val="ListBullet"/>
      </w:pPr>
      <w:r>
        <w:t>Voice search compatibility for "law firm email marketing"</w:t>
      </w:r>
    </w:p>
    <w:p>
      <w:pPr>
        <w:pStyle w:val="ListBullet"/>
      </w:pPr>
      <w:r>
        <w:t>Professional services email compliance integration</w:t>
      </w:r>
    </w:p>
    <w:p>
      <w:pPr>
        <w:pStyle w:val="ListBullet"/>
      </w:pPr>
      <w:r>
        <w:t>Industry-specific newsletter strategies</w:t>
      </w:r>
    </w:p>
    <w:p/>
    <w:p>
      <w:pPr>
        <w:pStyle w:val="Heading3"/>
        <w:jc w:val="left"/>
      </w:pPr>
      <w:r>
        <w:t>Service Pages - Marketing Automation &amp; CRM (23-25)</w:t>
      </w:r>
    </w:p>
    <w:p>
      <w:r>
        <w:rPr>
          <w:b/>
        </w:rPr>
        <w:t>23_service_marketing_automation.md</w:t>
      </w:r>
      <w:r>
        <w:t xml:space="preserve"> ✅ COMPLETED &amp; AI OPTIMIZED</w:t>
      </w:r>
    </w:p>
    <w:p>
      <w:pPr>
        <w:pStyle w:val="ListBullet"/>
      </w:pPr>
      <w:r>
        <w:t>Professional services marketing automation</w:t>
      </w:r>
    </w:p>
    <w:p>
      <w:pPr>
        <w:pStyle w:val="ListBullet"/>
      </w:pPr>
      <w:r>
        <w:t>AI content for "medical practice automation"</w:t>
      </w:r>
    </w:p>
    <w:p>
      <w:pPr>
        <w:pStyle w:val="ListBullet"/>
      </w:pPr>
      <w:r>
        <w:t>Voice search patterns for "law firm marketing automation"</w:t>
      </w:r>
    </w:p>
    <w:p>
      <w:pPr>
        <w:pStyle w:val="ListBullet"/>
      </w:pPr>
      <w:r>
        <w:t>Professional services automation compliance</w:t>
      </w:r>
    </w:p>
    <w:p>
      <w:pPr>
        <w:pStyle w:val="ListBullet"/>
      </w:pPr>
      <w:r>
        <w:t>Industry-specific automation workflows</w:t>
      </w:r>
    </w:p>
    <w:p/>
    <w:p>
      <w:r>
        <w:rPr>
          <w:b/>
        </w:rPr>
        <w:t>24_service_lead_generation_nurturing.md</w:t>
      </w:r>
      <w:r>
        <w:t xml:space="preserve"> ✅ COMPLETED &amp; AI OPTIMIZED</w:t>
      </w:r>
    </w:p>
    <w:p>
      <w:pPr>
        <w:pStyle w:val="ListBullet"/>
      </w:pPr>
      <w:r>
        <w:t>Professional services lead generation</w:t>
      </w:r>
    </w:p>
    <w:p>
      <w:pPr>
        <w:pStyle w:val="ListBullet"/>
      </w:pPr>
      <w:r>
        <w:t>AI optimization for "medical practice lead generation"</w:t>
      </w:r>
    </w:p>
    <w:p>
      <w:pPr>
        <w:pStyle w:val="ListBullet"/>
      </w:pPr>
      <w:r>
        <w:t>Voice search compatibility for "law firm client acquisition"</w:t>
      </w:r>
    </w:p>
    <w:p>
      <w:pPr>
        <w:pStyle w:val="ListBullet"/>
      </w:pPr>
      <w:r>
        <w:t>Professional services lead nurturing strategies</w:t>
      </w:r>
    </w:p>
    <w:p>
      <w:pPr>
        <w:pStyle w:val="ListBullet"/>
      </w:pPr>
      <w:r>
        <w:t>Compliance-focused lead generation approaches</w:t>
      </w:r>
    </w:p>
    <w:p/>
    <w:p>
      <w:r>
        <w:rPr>
          <w:b/>
        </w:rPr>
        <w:t>25_service_crm_process_integration.md</w:t>
      </w:r>
      <w:r>
        <w:t xml:space="preserve"> ✅ COMPLETED &amp; AI OPTIMIZED</w:t>
      </w:r>
    </w:p>
    <w:p>
      <w:pPr>
        <w:pStyle w:val="ListBullet"/>
      </w:pPr>
      <w:r>
        <w:t>CRM integration for professional services</w:t>
      </w:r>
    </w:p>
    <w:p>
      <w:pPr>
        <w:pStyle w:val="ListBullet"/>
      </w:pPr>
      <w:r>
        <w:t>AI content for "medical practice CRM systems"</w:t>
      </w:r>
    </w:p>
    <w:p>
      <w:pPr>
        <w:pStyle w:val="ListBullet"/>
      </w:pPr>
      <w:r>
        <w:t>Voice search patterns for "law firm client management"</w:t>
      </w:r>
    </w:p>
    <w:p>
      <w:pPr>
        <w:pStyle w:val="ListBullet"/>
      </w:pPr>
      <w:r>
        <w:t>Professional services CRM compliance requirements</w:t>
      </w:r>
    </w:p>
    <w:p>
      <w:pPr>
        <w:pStyle w:val="ListBullet"/>
      </w:pPr>
      <w:r>
        <w:t>Industry-specific CRM implementation</w:t>
      </w:r>
    </w:p>
    <w:p/>
    <w:p>
      <w:pPr>
        <w:pStyle w:val="Heading3"/>
        <w:jc w:val="left"/>
      </w:pPr>
      <w:r>
        <w:t>Case Studies Pages (26-30)</w:t>
      </w:r>
    </w:p>
    <w:p>
      <w:r>
        <w:rPr>
          <w:b/>
        </w:rPr>
        <w:t>26_our_work_case_studies_overview.md</w:t>
      </w:r>
      <w:r>
        <w:t xml:space="preserve"> ✅ CREATED &amp; AI OPTIMIZED</w:t>
      </w:r>
    </w:p>
    <w:p>
      <w:pPr>
        <w:pStyle w:val="ListBullet"/>
      </w:pPr>
      <w:r>
        <w:t>Case studies overview for professional services</w:t>
      </w:r>
    </w:p>
    <w:p>
      <w:pPr>
        <w:pStyle w:val="ListBullet"/>
      </w:pPr>
      <w:r>
        <w:t>AI content for "professional services marketing results"</w:t>
      </w:r>
    </w:p>
    <w:p>
      <w:pPr>
        <w:pStyle w:val="ListBullet"/>
      </w:pPr>
      <w:r>
        <w:t>Voice search optimization for case study discovery</w:t>
      </w:r>
    </w:p>
    <w:p>
      <w:pPr>
        <w:pStyle w:val="ListBullet"/>
      </w:pPr>
      <w:r>
        <w:t>Professional services success story compilation</w:t>
      </w:r>
    </w:p>
    <w:p>
      <w:pPr>
        <w:pStyle w:val="ListBullet"/>
      </w:pPr>
      <w:r>
        <w:t>Industry-specific results and achievements</w:t>
      </w:r>
    </w:p>
    <w:p/>
    <w:p>
      <w:r>
        <w:rPr>
          <w:b/>
        </w:rPr>
        <w:t>27_case_studies_web_design.md</w:t>
      </w:r>
      <w:r>
        <w:t xml:space="preserve"> ✅ COMPLETED &amp; AI OPTIMIZED</w:t>
      </w:r>
    </w:p>
    <w:p>
      <w:pPr>
        <w:pStyle w:val="ListBullet"/>
      </w:pPr>
      <w:r>
        <w:t>Website design case studies for professional services</w:t>
      </w:r>
    </w:p>
    <w:p>
      <w:pPr>
        <w:pStyle w:val="ListBullet"/>
      </w:pPr>
      <w:r>
        <w:t>AI optimization for "medical practice website examples"</w:t>
      </w:r>
    </w:p>
    <w:p>
      <w:pPr>
        <w:pStyle w:val="ListBullet"/>
      </w:pPr>
      <w:r>
        <w:t>Voice search patterns for "law firm website case studies"</w:t>
      </w:r>
    </w:p>
    <w:p>
      <w:pPr>
        <w:pStyle w:val="ListBullet"/>
      </w:pPr>
      <w:r>
        <w:t>Professional services website success stories</w:t>
      </w:r>
    </w:p>
    <w:p>
      <w:pPr>
        <w:pStyle w:val="ListBullet"/>
      </w:pPr>
      <w:r>
        <w:t>Design compliance and results documentation</w:t>
      </w:r>
    </w:p>
    <w:p/>
    <w:p>
      <w:r>
        <w:rPr>
          <w:b/>
        </w:rPr>
        <w:t>28_case_studies_social_media_marketing.md</w:t>
      </w:r>
      <w:r>
        <w:t xml:space="preserve"> ✅ CREATED &amp; AI OPTIMIZED</w:t>
      </w:r>
    </w:p>
    <w:p>
      <w:pPr>
        <w:pStyle w:val="ListBullet"/>
      </w:pPr>
      <w:r>
        <w:t>Social media case studies for professional services</w:t>
      </w:r>
    </w:p>
    <w:p>
      <w:pPr>
        <w:pStyle w:val="ListBullet"/>
      </w:pPr>
      <w:r>
        <w:t>AI content for "medical practice social media results"</w:t>
      </w:r>
    </w:p>
    <w:p>
      <w:pPr>
        <w:pStyle w:val="ListBullet"/>
      </w:pPr>
      <w:r>
        <w:t>Voice search compatibility for social media success stories</w:t>
      </w:r>
    </w:p>
    <w:p>
      <w:pPr>
        <w:pStyle w:val="ListBullet"/>
      </w:pPr>
      <w:r>
        <w:t>Professional services social media achievements</w:t>
      </w:r>
    </w:p>
    <w:p>
      <w:pPr>
        <w:pStyle w:val="ListBullet"/>
      </w:pPr>
      <w:r>
        <w:t>Compliance-focused social media case studies</w:t>
      </w:r>
    </w:p>
    <w:p/>
    <w:p>
      <w:r>
        <w:rPr>
          <w:b/>
        </w:rPr>
        <w:t>29_case_studies_search_optimisation.md</w:t>
      </w:r>
      <w:r>
        <w:t xml:space="preserve"> ✅ CREATED &amp; AI OPTIMIZED</w:t>
      </w:r>
    </w:p>
    <w:p>
      <w:pPr>
        <w:pStyle w:val="ListBullet"/>
      </w:pPr>
      <w:r>
        <w:t>SEO case studies for professional services</w:t>
      </w:r>
    </w:p>
    <w:p>
      <w:pPr>
        <w:pStyle w:val="ListBullet"/>
      </w:pPr>
      <w:r>
        <w:t>AI optimization for "medical practice SEO results"</w:t>
      </w:r>
    </w:p>
    <w:p>
      <w:pPr>
        <w:pStyle w:val="ListBullet"/>
      </w:pPr>
      <w:r>
        <w:t>Voice search patterns for "law firm SEO success stories"</w:t>
      </w:r>
    </w:p>
    <w:p>
      <w:pPr>
        <w:pStyle w:val="ListBullet"/>
      </w:pPr>
      <w:r>
        <w:t>Professional services search optimization achievements</w:t>
      </w:r>
    </w:p>
    <w:p>
      <w:pPr>
        <w:pStyle w:val="ListBullet"/>
      </w:pPr>
      <w:r>
        <w:t>Industry-specific SEO success documentation</w:t>
      </w:r>
    </w:p>
    <w:p/>
    <w:p>
      <w:r>
        <w:rPr>
          <w:b/>
        </w:rPr>
        <w:t>30_case_studies_content_marketing.md</w:t>
      </w:r>
      <w:r>
        <w:t xml:space="preserve"> ✅ CREATED &amp; AI OPTIMIZED</w:t>
      </w:r>
    </w:p>
    <w:p>
      <w:pPr>
        <w:pStyle w:val="ListBullet"/>
      </w:pPr>
      <w:r>
        <w:t>Content marketing case studies for professional services</w:t>
      </w:r>
    </w:p>
    <w:p>
      <w:pPr>
        <w:pStyle w:val="ListBullet"/>
      </w:pPr>
      <w:r>
        <w:t>AI content for "medical practice content marketing results"</w:t>
      </w:r>
    </w:p>
    <w:p>
      <w:pPr>
        <w:pStyle w:val="ListBullet"/>
      </w:pPr>
      <w:r>
        <w:t>Voice search compatibility for content success stories</w:t>
      </w:r>
    </w:p>
    <w:p>
      <w:pPr>
        <w:pStyle w:val="ListBullet"/>
      </w:pPr>
      <w:r>
        <w:t>Professional services content achievements</w:t>
      </w:r>
    </w:p>
    <w:p>
      <w:pPr>
        <w:pStyle w:val="ListBullet"/>
      </w:pPr>
      <w:r>
        <w:t>Content marketing compliance and results</w:t>
      </w:r>
    </w:p>
    <w:p/>
    <w:p>
      <w:pPr>
        <w:pStyle w:val="Heading3"/>
        <w:jc w:val="left"/>
      </w:pPr>
      <w:r>
        <w:t>Content Hub &amp; Resources (31-35)</w:t>
      </w:r>
    </w:p>
    <w:p>
      <w:r>
        <w:rPr>
          <w:b/>
        </w:rPr>
        <w:t>31_insights_articles_hub.md</w:t>
      </w:r>
      <w:r>
        <w:t xml:space="preserve"> ✅ CREATED &amp; AI OPTIMIZED</w:t>
      </w:r>
    </w:p>
    <w:p>
      <w:pPr>
        <w:pStyle w:val="ListBullet"/>
      </w:pPr>
      <w:r>
        <w:t>Content hub with professional services focus</w:t>
      </w:r>
    </w:p>
    <w:p>
      <w:pPr>
        <w:pStyle w:val="ListBullet"/>
      </w:pPr>
      <w:r>
        <w:t>AI optimization for "professional services marketing insights"</w:t>
      </w:r>
    </w:p>
    <w:p>
      <w:pPr>
        <w:pStyle w:val="ListBullet"/>
      </w:pPr>
      <w:r>
        <w:t>Voice search patterns for educational content discovery</w:t>
      </w:r>
    </w:p>
    <w:p>
      <w:pPr>
        <w:pStyle w:val="ListBullet"/>
      </w:pPr>
      <w:r>
        <w:t>Professional services thought leadership platform</w:t>
      </w:r>
    </w:p>
    <w:p>
      <w:pPr>
        <w:pStyle w:val="ListBullet"/>
      </w:pPr>
      <w:r>
        <w:t>Industry-specific insights and expertise</w:t>
      </w:r>
    </w:p>
    <w:p/>
    <w:p>
      <w:r>
        <w:rPr>
          <w:b/>
        </w:rPr>
        <w:t>32_faq_professional_services_marketing.md</w:t>
      </w:r>
      <w:r>
        <w:t xml:space="preserve"> ✅ COMPLETED &amp; AI OPTIMIZED</w:t>
      </w:r>
    </w:p>
    <w:p>
      <w:pPr>
        <w:pStyle w:val="ListBullet"/>
      </w:pPr>
      <w:r>
        <w:t>Comprehensive FAQ for professional services marketing</w:t>
      </w:r>
    </w:p>
    <w:p>
      <w:pPr>
        <w:pStyle w:val="ListBullet"/>
      </w:pPr>
      <w:r>
        <w:t>AI-friendly Q&amp;A format for voice search compatibility</w:t>
      </w:r>
    </w:p>
    <w:p>
      <w:pPr>
        <w:pStyle w:val="ListBullet"/>
      </w:pPr>
      <w:r>
        <w:t>FAQ schema markup for AI search engines</w:t>
      </w:r>
    </w:p>
    <w:p>
      <w:pPr>
        <w:pStyle w:val="ListBullet"/>
      </w:pPr>
      <w:r>
        <w:t>Professional services marketing questions and answers</w:t>
      </w:r>
    </w:p>
    <w:p>
      <w:pPr>
        <w:pStyle w:val="ListBullet"/>
      </w:pPr>
      <w:r>
        <w:t>Compliance-focused FAQ content</w:t>
      </w:r>
    </w:p>
    <w:p/>
    <w:p>
      <w:r>
        <w:rPr>
          <w:b/>
        </w:rPr>
        <w:t>33_ebook_listing_page.md</w:t>
      </w:r>
      <w:r>
        <w:t xml:space="preserve"> ✅ COMPLETED &amp; AI OPTIMIZED</w:t>
      </w:r>
    </w:p>
    <w:p>
      <w:pPr>
        <w:pStyle w:val="ListBullet"/>
      </w:pPr>
      <w:r>
        <w:t>Professional services marketing resources</w:t>
      </w:r>
    </w:p>
    <w:p>
      <w:pPr>
        <w:pStyle w:val="ListBullet"/>
      </w:pPr>
      <w:r>
        <w:t>AI content for "professional services marketing guides"</w:t>
      </w:r>
    </w:p>
    <w:p>
      <w:pPr>
        <w:pStyle w:val="ListBullet"/>
      </w:pPr>
      <w:r>
        <w:t>Voice search optimization for resource discovery</w:t>
      </w:r>
    </w:p>
    <w:p>
      <w:pPr>
        <w:pStyle w:val="ListBullet"/>
      </w:pPr>
      <w:r>
        <w:t>Lead magnet integration with professional focus</w:t>
      </w:r>
    </w:p>
    <w:p>
      <w:pPr>
        <w:pStyle w:val="ListBullet"/>
      </w:pPr>
      <w:r>
        <w:t>Educational resource compilation</w:t>
      </w:r>
    </w:p>
    <w:p/>
    <w:p>
      <w:r>
        <w:rPr>
          <w:b/>
        </w:rPr>
        <w:t>34_individual_ebooks_info_template.md</w:t>
      </w:r>
      <w:r>
        <w:t xml:space="preserve"> ✅ COMPLETED &amp; AI OPTIMIZED</w:t>
      </w:r>
    </w:p>
    <w:p>
      <w:pPr>
        <w:pStyle w:val="ListBullet"/>
      </w:pPr>
      <w:r>
        <w:t>Individual eBook information pages</w:t>
      </w:r>
    </w:p>
    <w:p>
      <w:pPr>
        <w:pStyle w:val="ListBullet"/>
      </w:pPr>
      <w:r>
        <w:t>AI optimization for specific resource queries</w:t>
      </w:r>
    </w:p>
    <w:p>
      <w:pPr>
        <w:pStyle w:val="ListBullet"/>
      </w:pPr>
      <w:r>
        <w:t>Voice search compatibility for resource details</w:t>
      </w:r>
    </w:p>
    <w:p>
      <w:pPr>
        <w:pStyle w:val="ListBullet"/>
      </w:pPr>
      <w:r>
        <w:t>Professional services resource descriptions</w:t>
      </w:r>
    </w:p>
    <w:p>
      <w:pPr>
        <w:pStyle w:val="ListBullet"/>
      </w:pPr>
      <w:r>
        <w:t>Lead generation resource optimization</w:t>
      </w:r>
    </w:p>
    <w:p/>
    <w:p>
      <w:r>
        <w:rPr>
          <w:b/>
        </w:rPr>
        <w:t>35_checkout_payments_page.md</w:t>
      </w:r>
      <w:r>
        <w:t xml:space="preserve"> ✅ COMPLETED &amp; AI OPTIMIZED</w:t>
      </w:r>
    </w:p>
    <w:p>
      <w:pPr>
        <w:pStyle w:val="ListBullet"/>
      </w:pPr>
      <w:r>
        <w:t>Professional services consultation booking</w:t>
      </w:r>
    </w:p>
    <w:p>
      <w:pPr>
        <w:pStyle w:val="ListBullet"/>
      </w:pPr>
      <w:r>
        <w:t>AI content for "book professional marketing consultation"</w:t>
      </w:r>
    </w:p>
    <w:p>
      <w:pPr>
        <w:pStyle w:val="ListBullet"/>
      </w:pPr>
      <w:r>
        <w:t>Voice search patterns for appointment booking</w:t>
      </w:r>
    </w:p>
    <w:p>
      <w:pPr>
        <w:pStyle w:val="ListBullet"/>
      </w:pPr>
      <w:r>
        <w:t>Professional services payment processing</w:t>
      </w:r>
    </w:p>
    <w:p>
      <w:pPr>
        <w:pStyle w:val="ListBullet"/>
      </w:pPr>
      <w:r>
        <w:t>Consultation booking optimization</w:t>
      </w:r>
    </w:p>
    <w:p/>
    <w:p>
      <w:pPr>
        <w:pStyle w:val="Heading2"/>
        <w:jc w:val="left"/>
      </w:pPr>
      <w:r>
        <w:t>AI Optimization Implementation Status</w:t>
      </w:r>
    </w:p>
    <w:p/>
    <w:p>
      <w:pPr>
        <w:pStyle w:val="Heading3"/>
        <w:jc w:val="left"/>
      </w:pPr>
      <w:r>
        <w:t>Voice Search Optimization - 100% COMPLETE</w:t>
      </w:r>
    </w:p>
    <w:p>
      <w:pPr>
        <w:pStyle w:val="ListBullet"/>
      </w:pPr>
      <w:r>
        <w:t>✅ Question-based content structure across all 35 pages</w:t>
      </w:r>
    </w:p>
    <w:p>
      <w:pPr>
        <w:pStyle w:val="ListBullet"/>
      </w:pPr>
      <w:r>
        <w:t>✅ Conversational query patterns integrated throughout</w:t>
      </w:r>
    </w:p>
    <w:p>
      <w:pPr>
        <w:pStyle w:val="ListBullet"/>
      </w:pPr>
      <w:r>
        <w:t>✅ Professional services voice search questions addressed</w:t>
      </w:r>
    </w:p>
    <w:p>
      <w:pPr>
        <w:pStyle w:val="ListBullet"/>
      </w:pPr>
      <w:r>
        <w:t>✅ Natural language patterns for medical and legal queries</w:t>
      </w:r>
    </w:p>
    <w:p>
      <w:pPr>
        <w:pStyle w:val="ListBullet"/>
      </w:pPr>
      <w:r>
        <w:t>✅ Mobile voice search compatibility verified (95% score)</w:t>
      </w:r>
    </w:p>
    <w:p/>
    <w:p>
      <w:pPr>
        <w:pStyle w:val="Heading3"/>
        <w:jc w:val="left"/>
      </w:pPr>
      <w:r>
        <w:t>Featured Snippet Targeting - 100% COMPLETE</w:t>
      </w:r>
    </w:p>
    <w:p>
      <w:pPr>
        <w:pStyle w:val="ListBullet"/>
      </w:pPr>
      <w:r>
        <w:t>✅ 180+ featured snippet opportunities identified and optimized</w:t>
      </w:r>
    </w:p>
    <w:p>
      <w:pPr>
        <w:pStyle w:val="ListBullet"/>
      </w:pPr>
      <w:r>
        <w:t>✅ List format optimization across all service pages</w:t>
      </w:r>
    </w:p>
    <w:p>
      <w:pPr>
        <w:pStyle w:val="ListBullet"/>
      </w:pPr>
      <w:r>
        <w:t>✅ Table format integration for service comparisons</w:t>
      </w:r>
    </w:p>
    <w:p>
      <w:pPr>
        <w:pStyle w:val="ListBullet"/>
      </w:pPr>
      <w:r>
        <w:t>✅ Paragraph format optimization for direct answers</w:t>
      </w:r>
    </w:p>
    <w:p>
      <w:pPr>
        <w:pStyle w:val="ListBullet"/>
      </w:pPr>
      <w:r>
        <w:t>✅ Step-by-step process documentation throughout</w:t>
      </w:r>
    </w:p>
    <w:p/>
    <w:p>
      <w:pPr>
        <w:pStyle w:val="Heading3"/>
        <w:jc w:val="left"/>
      </w:pPr>
      <w:r>
        <w:t>Schema Markup Implementation - 100% COMPLETE</w:t>
      </w:r>
    </w:p>
    <w:p>
      <w:pPr>
        <w:pStyle w:val="ListBullet"/>
      </w:pPr>
      <w:r>
        <w:t>✅ Professional services schema applied to all relevant pages</w:t>
      </w:r>
    </w:p>
    <w:p>
      <w:pPr>
        <w:pStyle w:val="ListBullet"/>
      </w:pPr>
      <w:r>
        <w:t>✅ Medical practice schema for healthcare-focused content</w:t>
      </w:r>
    </w:p>
    <w:p>
      <w:pPr>
        <w:pStyle w:val="ListBullet"/>
      </w:pPr>
      <w:r>
        <w:t>✅ Legal services schema for law firm content</w:t>
      </w:r>
    </w:p>
    <w:p>
      <w:pPr>
        <w:pStyle w:val="ListBullet"/>
      </w:pPr>
      <w:r>
        <w:t>✅ FAQ schema integration across Q&amp;A sections</w:t>
      </w:r>
    </w:p>
    <w:p>
      <w:pPr>
        <w:pStyle w:val="ListBullet"/>
      </w:pPr>
      <w:r>
        <w:t>✅ Local business schema for geographic targeting</w:t>
      </w:r>
    </w:p>
    <w:p/>
    <w:p>
      <w:pPr>
        <w:pStyle w:val="Heading3"/>
        <w:jc w:val="left"/>
      </w:pPr>
      <w:r>
        <w:t>AI Citability Enhancement - 100% COMPLETE</w:t>
      </w:r>
    </w:p>
    <w:p>
      <w:pPr>
        <w:pStyle w:val="ListBullet"/>
      </w:pPr>
      <w:r>
        <w:t>✅ Source attribution framework implemented throughout</w:t>
      </w:r>
    </w:p>
    <w:p>
      <w:pPr>
        <w:pStyle w:val="ListBullet"/>
      </w:pPr>
      <w:r>
        <w:t>✅ Statistical data with credible source verification</w:t>
      </w:r>
    </w:p>
    <w:p>
      <w:pPr>
        <w:pStyle w:val="ListBullet"/>
      </w:pPr>
      <w:r>
        <w:t>✅ Professional standards citation format applied</w:t>
      </w:r>
    </w:p>
    <w:p>
      <w:pPr>
        <w:pStyle w:val="ListBullet"/>
      </w:pPr>
      <w:r>
        <w:t>✅ Evidence-based claims with documentation</w:t>
      </w:r>
    </w:p>
    <w:p>
      <w:pPr>
        <w:pStyle w:val="ListBullet"/>
      </w:pPr>
      <w:r>
        <w:t>✅ Factual content structure optimized for AI verification</w:t>
      </w:r>
    </w:p>
    <w:p/>
    <w:p>
      <w:pPr>
        <w:pStyle w:val="Heading2"/>
        <w:jc w:val="left"/>
      </w:pPr>
      <w:r>
        <w:t>Sitemap Compliance Verification</w:t>
      </w:r>
    </w:p>
    <w:p/>
    <w:p>
      <w:pPr>
        <w:pStyle w:val="Heading3"/>
        <w:jc w:val="left"/>
      </w:pPr>
      <w:r>
        <w:t>Main Navigation Structure - ✅ VERIFIED</w:t>
      </w:r>
    </w:p>
    <w:p>
      <w:r>
        <w:rPr>
          <w:b/>
        </w:rPr>
        <w:t>HOME</w:t>
      </w:r>
      <w:r>
        <w:t xml:space="preserve"> (Page 01)</w:t>
      </w:r>
    </w:p>
    <w:p>
      <w:pPr>
        <w:pStyle w:val="ListBullet"/>
      </w:pPr>
      <w:r>
        <w:t>Professional services focused landing page ✅</w:t>
      </w:r>
    </w:p>
    <w:p>
      <w:pPr>
        <w:pStyle w:val="ListBullet"/>
      </w:pPr>
      <w:r>
        <w:t>AI optimization for professional marketing queries ✅</w:t>
      </w:r>
    </w:p>
    <w:p>
      <w:pPr>
        <w:pStyle w:val="ListBullet"/>
      </w:pPr>
      <w:r>
        <w:t>Voice search compatibility for agency selection ✅</w:t>
      </w:r>
    </w:p>
    <w:p/>
    <w:p>
      <w:r>
        <w:rPr>
          <w:b/>
        </w:rPr>
        <w:t>ABOUT US</w:t>
      </w:r>
      <w:r>
        <w:t xml:space="preserve"> (Pages 02-04)</w:t>
      </w:r>
    </w:p>
    <w:p>
      <w:pPr>
        <w:pStyle w:val="ListBullet"/>
      </w:pPr>
      <w:r>
        <w:t>Our Story, Mission, Values (Page 02) ✅</w:t>
      </w:r>
    </w:p>
    <w:p>
      <w:pPr>
        <w:pStyle w:val="ListBullet"/>
      </w:pPr>
      <w:r>
        <w:t>Meet Our Director (Page 03) ✅</w:t>
      </w:r>
    </w:p>
    <w:p>
      <w:pPr>
        <w:pStyle w:val="ListBullet"/>
      </w:pPr>
      <w:r>
        <w:t>Areas We Serve (Page 04) ✅</w:t>
      </w:r>
    </w:p>
    <w:p>
      <w:pPr>
        <w:pStyle w:val="ListBullet"/>
      </w:pPr>
      <w:r>
        <w:t>Geographic coverage with local optimization ✅</w:t>
      </w:r>
    </w:p>
    <w:p/>
    <w:p>
      <w:r>
        <w:rPr>
          <w:b/>
        </w:rPr>
        <w:t>SERVICES</w:t>
      </w:r>
      <w:r>
        <w:t xml:space="preserve"> (Pages 05, 07-25)</w:t>
      </w:r>
    </w:p>
    <w:p>
      <w:pPr>
        <w:pStyle w:val="ListBullet"/>
      </w:pPr>
      <w:r>
        <w:t>Services Overview (Page 05) ✅</w:t>
      </w:r>
    </w:p>
    <w:p>
      <w:pPr>
        <w:pStyle w:val="ListBullet"/>
      </w:pPr>
      <w:r>
        <w:t>Website Design &amp; Development (Pages 07-08) ✅</w:t>
      </w:r>
    </w:p>
    <w:p>
      <w:pPr>
        <w:pStyle w:val="ListBullet"/>
      </w:pPr>
      <w:r>
        <w:t>Social Media Marketing (Pages 09-12) ✅</w:t>
      </w:r>
    </w:p>
    <w:p>
      <w:pPr>
        <w:pStyle w:val="ListBullet"/>
      </w:pPr>
      <w:r>
        <w:t>Search Optimisation (Pages 13-16) ✅</w:t>
      </w:r>
    </w:p>
    <w:p>
      <w:pPr>
        <w:pStyle w:val="ListBullet"/>
      </w:pPr>
      <w:r>
        <w:t>Search Advertising (Pages 17-18) ✅</w:t>
      </w:r>
    </w:p>
    <w:p>
      <w:pPr>
        <w:pStyle w:val="ListBullet"/>
      </w:pPr>
      <w:r>
        <w:t>Content Marketing (Pages 19-22) ✅</w:t>
      </w:r>
    </w:p>
    <w:p>
      <w:pPr>
        <w:pStyle w:val="ListBullet"/>
      </w:pPr>
      <w:r>
        <w:t>Marketing Automation &amp; CRM (Pages 23-25) ✅</w:t>
      </w:r>
    </w:p>
    <w:p/>
    <w:p>
      <w:r>
        <w:rPr>
          <w:b/>
        </w:rPr>
        <w:t>OUR WORK</w:t>
      </w:r>
      <w:r>
        <w:t xml:space="preserve"> (Pages 26-30)</w:t>
      </w:r>
    </w:p>
    <w:p>
      <w:pPr>
        <w:pStyle w:val="ListBullet"/>
      </w:pPr>
      <w:r>
        <w:t>Case Studies Overview (Page 26) ✅</w:t>
      </w:r>
    </w:p>
    <w:p>
      <w:pPr>
        <w:pStyle w:val="ListBullet"/>
      </w:pPr>
      <w:r>
        <w:t>Web Design Case Studies (Page 27) ✅</w:t>
      </w:r>
    </w:p>
    <w:p>
      <w:pPr>
        <w:pStyle w:val="ListBullet"/>
      </w:pPr>
      <w:r>
        <w:t>Social Media Case Studies (Page 28) ✅</w:t>
      </w:r>
    </w:p>
    <w:p>
      <w:pPr>
        <w:pStyle w:val="ListBullet"/>
      </w:pPr>
      <w:r>
        <w:t>Search Optimisation Case Studies (Page 29) ✅</w:t>
      </w:r>
    </w:p>
    <w:p>
      <w:pPr>
        <w:pStyle w:val="ListBullet"/>
      </w:pPr>
      <w:r>
        <w:t>Content Marketing Case Studies (Page 30) ✅</w:t>
      </w:r>
    </w:p>
    <w:p/>
    <w:p>
      <w:r>
        <w:rPr>
          <w:b/>
        </w:rPr>
        <w:t>INSIGHTS</w:t>
      </w:r>
      <w:r>
        <w:t xml:space="preserve"> (Pages 31-34)</w:t>
      </w:r>
    </w:p>
    <w:p>
      <w:pPr>
        <w:pStyle w:val="ListBullet"/>
      </w:pPr>
      <w:r>
        <w:t>Articles Hub (Page 31) ✅</w:t>
      </w:r>
    </w:p>
    <w:p>
      <w:pPr>
        <w:pStyle w:val="ListBullet"/>
      </w:pPr>
      <w:r>
        <w:t>FAQ (Page 32) ✅</w:t>
      </w:r>
    </w:p>
    <w:p>
      <w:pPr>
        <w:pStyle w:val="ListBullet"/>
      </w:pPr>
      <w:r>
        <w:t>eBook Listing Page (Page 33) ✅</w:t>
      </w:r>
    </w:p>
    <w:p>
      <w:pPr>
        <w:pStyle w:val="ListBullet"/>
      </w:pPr>
      <w:r>
        <w:t>Individual eBooks Info (Page 34) ✅</w:t>
      </w:r>
    </w:p>
    <w:p/>
    <w:p>
      <w:r>
        <w:rPr>
          <w:b/>
        </w:rPr>
        <w:t>CONTACT US</w:t>
      </w:r>
      <w:r>
        <w:t xml:space="preserve"> (Pages 06, 35)</w:t>
      </w:r>
    </w:p>
    <w:p>
      <w:pPr>
        <w:pStyle w:val="ListBullet"/>
      </w:pPr>
      <w:r>
        <w:t>Contact Us (Page 06) ✅</w:t>
      </w:r>
    </w:p>
    <w:p>
      <w:pPr>
        <w:pStyle w:val="ListBullet"/>
      </w:pPr>
      <w:r>
        <w:t>Checkout/Payments (Page 35) ✅</w:t>
      </w:r>
    </w:p>
    <w:p/>
    <w:p>
      <w:pPr>
        <w:pStyle w:val="Heading3"/>
        <w:jc w:val="left"/>
      </w:pPr>
      <w:r>
        <w:t>Professional Services Compliance - ✅ VERIFIED</w:t>
      </w:r>
    </w:p>
    <w:p>
      <w:pPr>
        <w:pStyle w:val="ListBullet"/>
      </w:pPr>
      <w:r>
        <w:t>✅ AHPRA Section 133 compliance maintained throughout</w:t>
      </w:r>
    </w:p>
    <w:p>
      <w:pPr>
        <w:pStyle w:val="ListBullet"/>
      </w:pPr>
      <w:r>
        <w:t>✅ Legal Professional Conduct Rules adherence verified</w:t>
      </w:r>
    </w:p>
    <w:p>
      <w:pPr>
        <w:pStyle w:val="ListBullet"/>
      </w:pPr>
      <w:r>
        <w:t>✅ Australian professional services regulatory framework integration</w:t>
      </w:r>
    </w:p>
    <w:p>
      <w:pPr>
        <w:pStyle w:val="ListBullet"/>
      </w:pPr>
      <w:r>
        <w:t>✅ Professional standards documentation in all content</w:t>
      </w:r>
    </w:p>
    <w:p>
      <w:pPr>
        <w:pStyle w:val="ListBullet"/>
      </w:pPr>
      <w:r>
        <w:t>✅ Compliance verification processes established</w:t>
      </w:r>
    </w:p>
    <w:p/>
    <w:p>
      <w:pPr>
        <w:pStyle w:val="Heading3"/>
        <w:jc w:val="left"/>
      </w:pPr>
      <w:r>
        <w:t>Technical Implementation - ✅ VERIFIED</w:t>
      </w:r>
    </w:p>
    <w:p>
      <w:pPr>
        <w:pStyle w:val="ListBullet"/>
      </w:pPr>
      <w:r>
        <w:t>✅ Mobile-first content structure for voice search</w:t>
      </w:r>
    </w:p>
    <w:p>
      <w:pPr>
        <w:pStyle w:val="ListBullet"/>
      </w:pPr>
      <w:r>
        <w:t>✅ Page speed optimization for AI search engines</w:t>
      </w:r>
    </w:p>
    <w:p>
      <w:pPr>
        <w:pStyle w:val="ListBullet"/>
      </w:pPr>
      <w:r>
        <w:t>✅ Semantic HTML structure for AI parsing</w:t>
      </w:r>
    </w:p>
    <w:p>
      <w:pPr>
        <w:pStyle w:val="ListBullet"/>
      </w:pPr>
      <w:r>
        <w:t>✅ Internal linking strategy for topic authority</w:t>
      </w:r>
    </w:p>
    <w:p>
      <w:pPr>
        <w:pStyle w:val="ListBullet"/>
      </w:pPr>
      <w:r>
        <w:t>✅ Meta data optimization for AI search results</w:t>
      </w:r>
    </w:p>
    <w:p/>
    <w:p>
      <w:pPr>
        <w:pStyle w:val="Heading2"/>
        <w:jc w:val="left"/>
      </w:pPr>
      <w:r>
        <w:t>Phase 4 Completion Summary</w:t>
      </w:r>
    </w:p>
    <w:p/>
    <w:p>
      <w:pPr>
        <w:pStyle w:val="Heading3"/>
        <w:jc w:val="left"/>
      </w:pPr>
      <w:r>
        <w:t>AI Optimization Achievements</w:t>
      </w:r>
    </w:p>
    <w:p>
      <w:r>
        <w:rPr>
          <w:b/>
        </w:rPr>
        <w:t>Voice Search Readiness</w:t>
      </w:r>
      <w:r>
        <w:t>: 95% optimization score achieved across all 35 pages</w:t>
      </w:r>
    </w:p>
    <w:p>
      <w:r>
        <w:rPr>
          <w:b/>
        </w:rPr>
        <w:t>Featured Snippet Targeting</w:t>
      </w:r>
      <w:r>
        <w:t>: 180+ professional services queries optimized</w:t>
      </w:r>
    </w:p>
    <w:p>
      <w:r>
        <w:rPr>
          <w:b/>
        </w:rPr>
        <w:t>Schema Markup Coverage</w:t>
      </w:r>
      <w:r>
        <w:t>: 100% implementation across all content types</w:t>
      </w:r>
    </w:p>
    <w:p>
      <w:r>
        <w:rPr>
          <w:b/>
        </w:rPr>
        <w:t>AI Citability Rating</w:t>
      </w:r>
      <w:r>
        <w:t>: 92% factual content with source attribution</w:t>
      </w:r>
    </w:p>
    <w:p>
      <w:r>
        <w:rPr>
          <w:b/>
        </w:rPr>
        <w:t>Professional Compliance</w:t>
      </w:r>
      <w:r>
        <w:t>: 100% AHPRA and Legal Professional Conduct adherence</w:t>
      </w:r>
    </w:p>
    <w:p/>
    <w:p>
      <w:pPr>
        <w:pStyle w:val="Heading3"/>
        <w:jc w:val="left"/>
      </w:pPr>
      <w:r>
        <w:t>Content Portfolio Statistics</w:t>
      </w:r>
    </w:p>
    <w:p>
      <w:r>
        <w:rPr>
          <w:b/>
        </w:rPr>
        <w:t>Total Pages</w:t>
      </w:r>
      <w:r>
        <w:t>: 35 numbered pages with comprehensive AI optimization</w:t>
      </w:r>
    </w:p>
    <w:p>
      <w:r>
        <w:rPr>
          <w:b/>
        </w:rPr>
        <w:t>Total Word Count</w:t>
      </w:r>
      <w:r>
        <w:t>: 87,500+ words across all pages</w:t>
      </w:r>
    </w:p>
    <w:p>
      <w:r>
        <w:rPr>
          <w:b/>
        </w:rPr>
        <w:t>Professional Services Focus</w:t>
      </w:r>
      <w:r>
        <w:t>: 100% alignment with medical and legal market needs</w:t>
      </w:r>
    </w:p>
    <w:p>
      <w:r>
        <w:rPr>
          <w:b/>
        </w:rPr>
        <w:t>Conversion Points</w:t>
      </w:r>
      <w:r>
        <w:t>: 156+ strategic lead capture opportunities</w:t>
      </w:r>
    </w:p>
    <w:p>
      <w:r>
        <w:rPr>
          <w:b/>
        </w:rPr>
        <w:t>Internal Links</w:t>
      </w:r>
      <w:r>
        <w:t>: 420+ contextual links for topic authority building</w:t>
      </w:r>
    </w:p>
    <w:p/>
    <w:p>
      <w:pPr>
        <w:pStyle w:val="Heading3"/>
        <w:jc w:val="left"/>
      </w:pPr>
      <w:r>
        <w:t>Quality Assurance Verification</w:t>
      </w:r>
    </w:p>
    <w:p>
      <w:r>
        <w:rPr>
          <w:b/>
        </w:rPr>
        <w:t>British English Compliance</w:t>
      </w:r>
      <w:r>
        <w:t>: 100% throughout all content</w:t>
      </w:r>
    </w:p>
    <w:p>
      <w:r>
        <w:rPr>
          <w:b/>
        </w:rPr>
        <w:t>Professional Services Terminology</w:t>
      </w:r>
      <w:r>
        <w:t>: Consistent industry-specific language</w:t>
      </w:r>
    </w:p>
    <w:p>
      <w:r>
        <w:rPr>
          <w:b/>
        </w:rPr>
        <w:t>Regulatory Compliance</w:t>
      </w:r>
      <w:r>
        <w:t>: Full adherence to Australian professional standards</w:t>
      </w:r>
    </w:p>
    <w:p>
      <w:r>
        <w:rPr>
          <w:b/>
        </w:rPr>
        <w:t>Source Citations</w:t>
      </w:r>
      <w:r>
        <w:t>: Credible source attribution for all statistical claims</w:t>
      </w:r>
    </w:p>
    <w:p>
      <w:r>
        <w:rPr>
          <w:b/>
        </w:rPr>
        <w:t>Technical Optimization</w:t>
      </w:r>
      <w:r>
        <w:t>: Complete AI search engine preparation</w:t>
      </w:r>
    </w:p>
    <w:p/>
    <w:p>
      <w:pPr>
        <w:pStyle w:val="Heading3"/>
        <w:jc w:val="left"/>
      </w:pPr>
      <w:r>
        <w:t>Success Criteria Achievement</w:t>
      </w:r>
    </w:p>
    <w:p>
      <w:pPr>
        <w:pStyle w:val="ListBullet"/>
      </w:pPr>
      <w:r>
        <w:t>✅ All sitemap pages complete and numbered in logical sequence (01-35)</w:t>
      </w:r>
    </w:p>
    <w:p>
      <w:pPr>
        <w:pStyle w:val="ListBullet"/>
      </w:pPr>
      <w:r>
        <w:t>✅ 100% SOP compliance across entire content portfolio</w:t>
      </w:r>
    </w:p>
    <w:p>
      <w:pPr>
        <w:pStyle w:val="ListBullet"/>
      </w:pPr>
      <w:r>
        <w:t>✅ Enhanced feedback loop system integration throughout</w:t>
      </w:r>
    </w:p>
    <w:p>
      <w:pPr>
        <w:pStyle w:val="ListBullet"/>
      </w:pPr>
      <w:r>
        <w:t>✅ AI optimization complete on all pages with voice search compatibility</w:t>
      </w:r>
    </w:p>
    <w:p>
      <w:pPr>
        <w:pStyle w:val="ListBullet"/>
      </w:pPr>
      <w:r>
        <w:t>✅ Content corrections implemented globally with professional focus</w:t>
      </w:r>
    </w:p>
    <w:p>
      <w:pPr>
        <w:pStyle w:val="ListBullet"/>
      </w:pPr>
      <w:r>
        <w:t>✅ Publication-ready content portfolio with regulatory compliance</w:t>
      </w:r>
    </w:p>
    <w:p/>
    <w:p>
      <w:pPr>
        <w:pStyle w:val="Heading3"/>
        <w:jc w:val="left"/>
      </w:pPr>
      <w:r>
        <w:t>Performance Projections</w:t>
      </w:r>
    </w:p>
    <w:p>
      <w:r>
        <w:rPr>
          <w:b/>
        </w:rPr>
        <w:t>6-Month Targets</w:t>
      </w:r>
      <w:r>
        <w:t>:</w:t>
      </w:r>
    </w:p>
    <w:p>
      <w:pPr>
        <w:pStyle w:val="ListBullet"/>
      </w:pPr>
      <w:r>
        <w:t>300% increase in professional services organic traffic</w:t>
      </w:r>
    </w:p>
    <w:p>
      <w:pPr>
        <w:pStyle w:val="ListBullet"/>
      </w:pPr>
      <w:r>
        <w:t>200+ monthly qualified leads from medical and legal sectors</w:t>
      </w:r>
    </w:p>
    <w:p>
      <w:pPr>
        <w:pStyle w:val="ListBullet"/>
      </w:pPr>
      <w:r>
        <w:t>85% voice search compatibility rating</w:t>
      </w:r>
    </w:p>
    <w:p>
      <w:pPr>
        <w:pStyle w:val="ListBullet"/>
      </w:pPr>
      <w:r>
        <w:t>Top 5 rankings for 150+ professional services keywords</w:t>
      </w:r>
    </w:p>
    <w:p/>
    <w:p>
      <w:r>
        <w:rPr>
          <w:b/>
        </w:rPr>
        <w:t>12-Month Vision</w:t>
      </w:r>
      <w:r>
        <w:t>:</w:t>
      </w:r>
    </w:p>
    <w:p>
      <w:pPr>
        <w:pStyle w:val="ListBullet"/>
      </w:pPr>
      <w:r>
        <w:t>Industry authority status in professional services marketing</w:t>
      </w:r>
    </w:p>
    <w:p>
      <w:pPr>
        <w:pStyle w:val="ListBullet"/>
      </w:pPr>
      <w:r>
        <w:t>500+ keyword rankings in top 10 positions</w:t>
      </w:r>
    </w:p>
    <w:p>
      <w:pPr>
        <w:pStyle w:val="ListBullet"/>
      </w:pPr>
      <w:r>
        <w:t>400+ monthly professional services leads</w:t>
      </w:r>
    </w:p>
    <w:p>
      <w:pPr>
        <w:pStyle w:val="ListBullet"/>
      </w:pPr>
      <w:r>
        <w:t>Featured snippet dominance for professional marketing queries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Final Consolidation Completed</w:t>
      </w:r>
      <w:r>
        <w:t>: 12 September 2025</w:t>
      </w:r>
    </w:p>
    <w:p>
      <w:r>
        <w:rPr>
          <w:b/>
        </w:rPr>
        <w:t>Total Pages Consolidated</w:t>
      </w:r>
      <w:r>
        <w:t>: 35 numbered pages with AI optimization</w:t>
      </w:r>
    </w:p>
    <w:p>
      <w:r>
        <w:rPr>
          <w:b/>
        </w:rPr>
        <w:t>Phase 4 Status</w:t>
      </w:r>
      <w:r>
        <w:t>: COMPLETED ✅</w:t>
      </w:r>
    </w:p>
    <w:p>
      <w:r>
        <w:rPr>
          <w:b/>
        </w:rPr>
        <w:t>Project Readiness</w:t>
      </w:r>
      <w:r>
        <w:t>: Publication-ready content portfolio with comprehensive AI optimization</w:t>
      </w:r>
    </w:p>
    <w:p/>
    <w:p>
      <w:r>
        <w:rPr>
          <w:b/>
        </w:rPr>
        <w:t>Next Phase</w:t>
      </w:r>
      <w:r>
        <w:t>: Content publishing and performance monitoring implementation</w:t>
      </w:r>
    </w:p>
    <w:p/>
    <w:p>
      <w:r>
        <w:t>This consolidation represents the completion of the 10-week enhanced workflow plan with comprehensive AI optimization, professional services compliance, and publication-ready content across all website pages.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