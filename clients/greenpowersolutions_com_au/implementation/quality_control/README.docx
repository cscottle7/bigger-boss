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Quality Control Directory</w:t>
      </w:r>
    </w:p>
    <w:p/>
    <w:p>
      <w:r>
        <w:t>This directory contains all quality assurance documentation, checklists, and review reports for the four pillar pages implementation.</w:t>
      </w:r>
    </w:p>
    <w:p/>
    <w:p>
      <w:pPr>
        <w:pStyle w:val="Heading2"/>
        <w:jc w:val="left"/>
      </w:pPr>
      <w:r>
        <w:t>Directory Structure</w:t>
      </w:r>
    </w:p>
    <w:p/>
    <w:p>
      <w:pPr>
        <w:pStyle w:val="Heading3"/>
        <w:jc w:val="left"/>
      </w:pPr>
      <w:r>
        <w:t>Technical Accuracy Reports (</w:t>
      </w:r>
      <w:r>
        <w:rPr>
          <w:rFonts w:ascii="Courier New" w:hAnsi="Courier New"/>
        </w:rPr>
        <w:t>/technical_accuracy_reports/</w:t>
      </w:r>
      <w:r>
        <w:t>)</w:t>
      </w:r>
    </w:p>
    <w:p>
      <w:r>
        <w:t>Contains detailed technical verification reports for each pillar page:</w:t>
      </w:r>
    </w:p>
    <w:p>
      <w:pPr>
        <w:pStyle w:val="ListBullet"/>
      </w:pPr>
      <w:r>
        <w:t>Generator technical specifications verification</w:t>
      </w:r>
    </w:p>
    <w:p>
      <w:pPr>
        <w:pStyle w:val="ListBullet"/>
      </w:pPr>
      <w:r>
        <w:t>Hybrid lighting performance claims validation</w:t>
      </w:r>
    </w:p>
    <w:p>
      <w:pPr>
        <w:pStyle w:val="ListBullet"/>
      </w:pPr>
      <w:r>
        <w:t>Tank storage safety compliance confirmation</w:t>
      </w:r>
    </w:p>
    <w:p>
      <w:pPr>
        <w:pStyle w:val="ListBullet"/>
      </w:pPr>
      <w:r>
        <w:t>Load bank testing methodology accuracy</w:t>
      </w:r>
    </w:p>
    <w:p/>
    <w:p>
      <w:pPr>
        <w:pStyle w:val="Heading3"/>
        <w:jc w:val="left"/>
      </w:pPr>
      <w:r>
        <w:t>SOP Compliance Checklists (</w:t>
      </w:r>
      <w:r>
        <w:rPr>
          <w:rFonts w:ascii="Courier New" w:hAnsi="Courier New"/>
        </w:rPr>
        <w:t>/sop_compliance_checklists/</w:t>
      </w:r>
      <w:r>
        <w:t>)</w:t>
      </w:r>
    </w:p>
    <w:p>
      <w:r>
        <w:t>Contains comprehensive compliance verification for each pillar:</w:t>
      </w:r>
    </w:p>
    <w:p>
      <w:pPr>
        <w:pStyle w:val="ListBullet"/>
      </w:pPr>
      <w:r>
        <w:t>Citation verification and source credibility confirmation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Brand voice consistency assessment</w:t>
      </w:r>
    </w:p>
    <w:p>
      <w:pPr>
        <w:pStyle w:val="ListBullet"/>
      </w:pPr>
      <w:r>
        <w:t>Content structure and requirement fulfillment</w:t>
      </w:r>
    </w:p>
    <w:p/>
    <w:p>
      <w:pPr>
        <w:pStyle w:val="Heading3"/>
        <w:jc w:val="left"/>
      </w:pPr>
      <w:r>
        <w:t>Cross-Pillar Consistency Reviews (</w:t>
      </w:r>
      <w:r>
        <w:rPr>
          <w:rFonts w:ascii="Courier New" w:hAnsi="Courier New"/>
        </w:rPr>
        <w:t>/cross_pillar_consistency_reviews/</w:t>
      </w:r>
      <w:r>
        <w:t>)</w:t>
      </w:r>
    </w:p>
    <w:p>
      <w:r>
        <w:t>Contains integration and consistency verification reports:</w:t>
      </w:r>
    </w:p>
    <w:p>
      <w:pPr>
        <w:pStyle w:val="ListBullet"/>
      </w:pPr>
      <w:r>
        <w:t>Technical terminology alignment verification</w:t>
      </w:r>
    </w:p>
    <w:p>
      <w:pPr>
        <w:pStyle w:val="ListBullet"/>
      </w:pPr>
      <w:r>
        <w:t>Specification consistency cross-checks</w:t>
      </w:r>
    </w:p>
    <w:p>
      <w:pPr>
        <w:pStyle w:val="ListBullet"/>
      </w:pPr>
      <w:r>
        <w:t>Brand messaging alignment confirmation</w:t>
      </w:r>
    </w:p>
    <w:p>
      <w:pPr>
        <w:pStyle w:val="ListBullet"/>
      </w:pPr>
      <w:r>
        <w:t>Customer journey flow validation</w:t>
      </w:r>
    </w:p>
    <w:p/>
    <w:p>
      <w:pPr>
        <w:pStyle w:val="Heading2"/>
        <w:jc w:val="left"/>
      </w:pPr>
      <w:r>
        <w:t>Quality Gate Schedule</w:t>
      </w:r>
    </w:p>
    <w:p/>
    <w:p>
      <w:pPr>
        <w:pStyle w:val="Heading3"/>
        <w:jc w:val="left"/>
      </w:pPr>
      <w:r>
        <w:t>Gate 1: Technical Accuracy Review</w:t>
      </w:r>
    </w:p>
    <w:p>
      <w:r>
        <w:rPr>
          <w:b/>
        </w:rPr>
        <w:t>Schedule</w:t>
      </w:r>
      <w:r>
        <w:t>: Days 5, 8, 10, 12</w:t>
      </w:r>
    </w:p>
    <w:p>
      <w:r>
        <w:rPr>
          <w:b/>
        </w:rPr>
        <w:t>Focus</w:t>
      </w:r>
      <w:r>
        <w:t>: Technical specifications, calculations, compliance requirements</w:t>
      </w:r>
    </w:p>
    <w:p>
      <w:r>
        <w:rPr>
          <w:b/>
        </w:rPr>
        <w:t>Approval Required</w:t>
      </w:r>
      <w:r>
        <w:t>: Technical Specialist + Quality Controller</w:t>
      </w:r>
    </w:p>
    <w:p/>
    <w:p>
      <w:pPr>
        <w:pStyle w:val="Heading3"/>
        <w:jc w:val="left"/>
      </w:pPr>
      <w:r>
        <w:t>Gate 2: SOP Compliance Review</w:t>
      </w:r>
    </w:p>
    <w:p>
      <w:r>
        <w:rPr>
          <w:b/>
        </w:rPr>
        <w:t>Schedule</w:t>
      </w:r>
      <w:r>
        <w:t>: Days 7, 9, 11, 13</w:t>
      </w:r>
    </w:p>
    <w:p>
      <w:r>
        <w:rPr>
          <w:b/>
        </w:rPr>
        <w:t>Focus</w:t>
      </w:r>
      <w:r>
        <w:t>: Citation compliance, Australian English, brand voice consistency</w:t>
      </w:r>
    </w:p>
    <w:p>
      <w:r>
        <w:rPr>
          <w:b/>
        </w:rPr>
        <w:t>Approval Required</w:t>
      </w:r>
      <w:r>
        <w:t>: Quality Controller + Lead Orchestrator</w:t>
      </w:r>
    </w:p>
    <w:p/>
    <w:p>
      <w:pPr>
        <w:pStyle w:val="Heading3"/>
        <w:jc w:val="left"/>
      </w:pPr>
      <w:r>
        <w:t>Gate 3: Publication Readiness Review</w:t>
      </w:r>
    </w:p>
    <w:p>
      <w:r>
        <w:rPr>
          <w:b/>
        </w:rPr>
        <w:t>Schedule</w:t>
      </w:r>
      <w:r>
        <w:t>: Day 14</w:t>
      </w:r>
    </w:p>
    <w:p>
      <w:r>
        <w:rPr>
          <w:b/>
        </w:rPr>
        <w:t>Focus</w:t>
      </w:r>
      <w:r>
        <w:t>: Complete implementation verification, final approval</w:t>
      </w:r>
    </w:p>
    <w:p>
      <w:r>
        <w:rPr>
          <w:b/>
        </w:rPr>
        <w:t>Approval Required</w:t>
      </w:r>
      <w:r>
        <w:t>: All Specialists + Lead Orchestrator (unanimous)</w:t>
      </w:r>
    </w:p>
    <w:p/>
    <w:p>
      <w:pPr>
        <w:pStyle w:val="Heading2"/>
        <w:jc w:val="left"/>
      </w:pPr>
      <w:r>
        <w:t>Quality Metrics Tracking</w:t>
      </w:r>
    </w:p>
    <w:p/>
    <w:p>
      <w:pPr>
        <w:pStyle w:val="ListBullet"/>
      </w:pPr>
      <w:r>
        <w:rPr>
          <w:b/>
        </w:rPr>
        <w:t>SOP Compliance Percentage</w:t>
      </w:r>
      <w:r>
        <w:t>: Target 100%</w:t>
      </w:r>
    </w:p>
    <w:p>
      <w:pPr>
        <w:pStyle w:val="ListBullet"/>
      </w:pPr>
      <w:r>
        <w:rPr>
          <w:b/>
        </w:rPr>
        <w:t>Technical Accuracy Verification</w:t>
      </w:r>
      <w:r>
        <w:t>: Target 100%</w:t>
      </w:r>
    </w:p>
    <w:p>
      <w:pPr>
        <w:pStyle w:val="ListBullet"/>
      </w:pPr>
      <w:r>
        <w:rPr>
          <w:b/>
        </w:rPr>
        <w:t>Cross-Pillar Consistency Score</w:t>
      </w:r>
      <w:r>
        <w:t>: Target 95%+</w:t>
      </w:r>
    </w:p>
    <w:p>
      <w:pPr>
        <w:pStyle w:val="ListBullet"/>
      </w:pPr>
      <w:r>
        <w:rPr>
          <w:b/>
        </w:rPr>
        <w:t>Publication Readiness Percentage</w:t>
      </w:r>
      <w:r>
        <w:t>: Target 100%</w:t>
      </w:r>
    </w:p>
    <w:p/>
    <w:p>
      <w:r>
        <w:rPr>
          <w:b/>
        </w:rPr>
        <w:t>Quality Controller</w:t>
      </w:r>
      <w:r>
        <w:t>: Assigned specialist for continuous oversight</w:t>
      </w:r>
    </w:p>
    <w:p>
      <w:r>
        <w:rPr>
          <w:b/>
        </w:rPr>
        <w:t>Review Frequency</w:t>
      </w:r>
      <w:r>
        <w:t>: Daily during implementation phase</w:t>
      </w:r>
    </w:p>
    <w:p>
      <w:r>
        <w:rPr>
          <w:b/>
        </w:rPr>
        <w:t>Escalation Protocol</w:t>
      </w:r>
      <w:r>
        <w:t>: Any quality score below target triggers immediate specialist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