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Generative Search Optimization for Pillar Pages</w:t>
      </w:r>
    </w:p>
    <w:p/>
    <w:p>
      <w:pPr>
        <w:pStyle w:val="Heading2"/>
        <w:jc w:val="left"/>
      </w:pPr>
      <w:r>
        <w:t>Executive Summary</w:t>
      </w:r>
    </w:p>
    <w:p/>
    <w:p>
      <w:r>
        <w:t>This specification document provides comprehensive guidelines for optimizing pillar pages for generative AI search systems including Google AI Overviews, ChatGPT, Claude, Perplexity, and emerging AI-powered search platforms. The optimization framework ensures maximum visibility and citation likelihood in the September 2025 AI search ecosystem.</w:t>
      </w:r>
    </w:p>
    <w:p/>
    <w:p>
      <w:r>
        <w:t>**Source:** [Google AI Overviews Optimization Guide](https://developers.google.com/search/docs/appearance/ai-overviews) - September 2025</w:t>
      </w:r>
    </w:p>
    <w:p/>
    <w:p>
      <w:pPr>
        <w:pStyle w:val="Heading2"/>
        <w:jc w:val="left"/>
      </w:pPr>
      <w:r>
        <w:t>Generative Search Landscape Overview</w:t>
      </w:r>
    </w:p>
    <w:p/>
    <w:p>
      <w:pPr>
        <w:pStyle w:val="Heading3"/>
        <w:jc w:val="left"/>
      </w:pPr>
      <w:r>
        <w:t>Major AI Search Platforms (September 2025)</w:t>
      </w:r>
    </w:p>
    <w:p/>
    <w:p>
      <w:r>
        <w:rPr>
          <w:b/>
        </w:rPr>
        <w:t>Google AI Overviews</w:t>
      </w:r>
    </w:p>
    <w:p>
      <w:pPr>
        <w:pStyle w:val="ListBullet"/>
      </w:pPr>
      <w:r>
        <w:t>Integrated into 40% of search results for Australian users</w:t>
      </w:r>
    </w:p>
    <w:p>
      <w:pPr>
        <w:pStyle w:val="ListBullet"/>
      </w:pPr>
      <w:r>
        <w:t>Prioritizes authoritative, well-structured content with clear citations</w:t>
      </w:r>
    </w:p>
    <w:p>
      <w:pPr>
        <w:pStyle w:val="ListBullet"/>
      </w:pPr>
      <w:r>
        <w:t>Favours content with comprehensive topic coverage and expert authorship</w:t>
      </w:r>
    </w:p>
    <w:p/>
    <w:p>
      <w:r>
        <w:rPr>
          <w:b/>
        </w:rPr>
        <w:t>ChatGPT Search Integration</w:t>
      </w:r>
    </w:p>
    <w:p>
      <w:pPr>
        <w:pStyle w:val="ListBullet"/>
      </w:pPr>
      <w:r>
        <w:t>Real-time web search capabilities with source attribution</w:t>
      </w:r>
    </w:p>
    <w:p>
      <w:pPr>
        <w:pStyle w:val="ListBullet"/>
      </w:pPr>
      <w:r>
        <w:t>Prefers conversational, naturally formatted content</w:t>
      </w:r>
    </w:p>
    <w:p>
      <w:pPr>
        <w:pStyle w:val="ListBullet"/>
      </w:pPr>
      <w:r>
        <w:t>Strong emphasis on current information and expert perspectives</w:t>
      </w:r>
    </w:p>
    <w:p/>
    <w:p>
      <w:r>
        <w:rPr>
          <w:b/>
        </w:rPr>
        <w:t>Claude AI Search</w:t>
      </w:r>
    </w:p>
    <w:p>
      <w:pPr>
        <w:pStyle w:val="ListBullet"/>
      </w:pPr>
      <w:r>
        <w:t>Focus on nuanced, well-reasoned content with balanced perspectives</w:t>
      </w:r>
    </w:p>
    <w:p>
      <w:pPr>
        <w:pStyle w:val="ListBullet"/>
      </w:pPr>
      <w:r>
        <w:t>Prioritizes content with clear logical structure and evidence-based claims</w:t>
      </w:r>
    </w:p>
    <w:p>
      <w:pPr>
        <w:pStyle w:val="ListBullet"/>
      </w:pPr>
      <w:r>
        <w:t>Integration with web search for current information verification</w:t>
      </w:r>
    </w:p>
    <w:p/>
    <w:p>
      <w:r>
        <w:rPr>
          <w:b/>
        </w:rPr>
        <w:t>Perplexity AI</w:t>
      </w:r>
    </w:p>
    <w:p>
      <w:pPr>
        <w:pStyle w:val="ListBullet"/>
      </w:pPr>
      <w:r>
        <w:t>Source-heavy approach with comprehensive citation requirements</w:t>
      </w:r>
    </w:p>
    <w:p>
      <w:pPr>
        <w:pStyle w:val="ListBullet"/>
      </w:pPr>
      <w:r>
        <w:t>Favours academic and professional content with strong attribution</w:t>
      </w:r>
    </w:p>
    <w:p>
      <w:pPr>
        <w:pStyle w:val="ListBullet"/>
      </w:pPr>
      <w:r>
        <w:t>Real-time information synthesis with credibility verification</w:t>
      </w:r>
    </w:p>
    <w:p/>
    <w:p>
      <w:r>
        <w:rPr>
          <w:b/>
        </w:rPr>
        <w:t>Emerging Platforms</w:t>
      </w:r>
    </w:p>
    <w:p>
      <w:pPr>
        <w:pStyle w:val="ListBullet"/>
      </w:pPr>
      <w:r>
        <w:t>Microsoft Copilot integration across Office and web search</w:t>
      </w:r>
    </w:p>
    <w:p>
      <w:pPr>
        <w:pStyle w:val="ListBullet"/>
      </w:pPr>
      <w:r>
        <w:t>Apple Intelligence search capabilities in iOS ecosystem</w:t>
      </w:r>
    </w:p>
    <w:p>
      <w:pPr>
        <w:pStyle w:val="ListBullet"/>
      </w:pPr>
      <w:r>
        <w:t>Meta AI search integration across social platforms</w:t>
      </w:r>
    </w:p>
    <w:p/>
    <w:p>
      <w:r>
        <w:t>**Source:** [AI Search Platform Market Share Australia 2025](https://www.statista.com/statistics/ai-search-adoption-australia/) - August 2025</w:t>
      </w:r>
    </w:p>
    <w:p/>
    <w:p>
      <w:pPr>
        <w:pStyle w:val="Heading2"/>
        <w:jc w:val="left"/>
      </w:pPr>
      <w:r>
        <w:t>Featured Snippet Architecture for AI Systems</w:t>
      </w:r>
    </w:p>
    <w:p/>
    <w:p>
      <w:pPr>
        <w:pStyle w:val="Heading3"/>
        <w:jc w:val="left"/>
      </w:pPr>
      <w:r>
        <w:t>1. Answer-First Content Structure</w:t>
      </w:r>
    </w:p>
    <w:p/>
    <w:p>
      <w:r>
        <w:rPr>
          <w:b/>
        </w:rPr>
        <w:t>Primary Answer Paragraph (Position Zero Optimization)</w:t>
      </w:r>
    </w:p>
    <w:p>
      <w:r>
        <w:t>```html</w:t>
      </w:r>
    </w:p>
    <w:p>
      <w:r>
        <w:t>&lt;div class="answer-block"&gt;</w:t>
      </w:r>
    </w:p>
    <w:p>
      <w:r>
        <w:t>&lt;h2&gt;What is [Topic] and Why Does It Matter?&lt;/h2&gt;</w:t>
      </w:r>
    </w:p>
    <w:p>
      <w:r>
        <w:t>&lt;p class="direct-answer"&gt;</w:t>
      </w:r>
    </w:p>
    <w:p>
      <w:r>
        <w:t>[Topic] is [concise definition in 25-35 words].</w:t>
      </w:r>
    </w:p>
    <w:p>
      <w:r>
        <w:t>This matters because [immediate relevance/benefit in 15-25 words].</w:t>
      </w:r>
    </w:p>
    <w:p>
      <w:r>
        <w:t>&lt;/p&gt;</w:t>
      </w:r>
    </w:p>
    <w:p>
      <w:r>
        <w:t>&lt;p class="detailed-explanation"&gt;</w:t>
      </w:r>
    </w:p>
    <w:p>
      <w:r>
        <w:t>[Comprehensive explanation with context and supporting details]</w:t>
      </w:r>
    </w:p>
    <w:p>
      <w:r>
        <w:t>&lt;/p&gt;</w:t>
      </w:r>
    </w:p>
    <w:p>
      <w:r>
        <w:t>&lt;/div&gt;</w:t>
      </w:r>
    </w:p>
    <w:p>
      <w:r>
        <w:t>```</w:t>
      </w:r>
    </w:p>
    <w:p/>
    <w:p>
      <w:r>
        <w:rPr>
          <w:b/>
        </w:rPr>
        <w:t>Implementation Requirements:</w:t>
      </w:r>
    </w:p>
    <w:p>
      <w:pPr>
        <w:pStyle w:val="ListBullet"/>
      </w:pPr>
      <w:r>
        <w:t>**Direct Answer Length**: 25-35 words for voice search optimization</w:t>
      </w:r>
    </w:p>
    <w:p>
      <w:pPr>
        <w:pStyle w:val="ListBullet"/>
      </w:pPr>
      <w:r>
        <w:t>**Supporting Context**: 50-75 words of detailed explanation</w:t>
      </w:r>
    </w:p>
    <w:p>
      <w:pPr>
        <w:pStyle w:val="ListBullet"/>
      </w:pPr>
      <w:r>
        <w:t>**Question Format**: Natural language questions matching user intent</w:t>
      </w:r>
    </w:p>
    <w:p>
      <w:pPr>
        <w:pStyle w:val="ListBullet"/>
      </w:pPr>
      <w:r>
        <w:t>**Australian Context**: Local relevance and terminology integration</w:t>
      </w:r>
    </w:p>
    <w:p/>
    <w:p>
      <w:pPr>
        <w:pStyle w:val="Heading3"/>
        <w:jc w:val="left"/>
      </w:pPr>
      <w:r>
        <w:t>2. List-Based Information Architecture</w:t>
      </w:r>
    </w:p>
    <w:p/>
    <w:p>
      <w:r>
        <w:rPr>
          <w:b/>
        </w:rPr>
        <w:t>Numbered Process Lists (How-To Optimization)</w:t>
      </w:r>
    </w:p>
    <w:p>
      <w:r>
        <w:t>```html</w:t>
      </w:r>
    </w:p>
    <w:p>
      <w:r>
        <w:t>&lt;div class="process-steps"&gt;</w:t>
      </w:r>
    </w:p>
    <w:p>
      <w:r>
        <w:t>&lt;h3&gt;How to [Action] in 5 Simple Steps&lt;/h3&gt;</w:t>
      </w:r>
    </w:p>
    <w:p>
      <w:r>
        <w:t>&lt;ol class="ai-optimized-list"&gt;</w:t>
      </w:r>
    </w:p>
    <w:p>
      <w:r>
        <w:t>&lt;li&gt;&lt;strong&gt;Step 1: [Action Verb]&lt;/strong&gt; - [Brief description 10-15 words]&lt;/li&gt;</w:t>
      </w:r>
    </w:p>
    <w:p>
      <w:r>
        <w:t>&lt;li&gt;&lt;strong&gt;Step 2: [Action Verb]&lt;/strong&gt; - [Brief description 10-15 words]&lt;/li&gt;</w:t>
      </w:r>
    </w:p>
    <w:p>
      <w:r>
        <w:t>&lt;li&gt;&lt;strong&gt;Step 3: [Action Verb]&lt;/strong&gt; - [Brief description 10-15 words]&lt;/li&gt;</w:t>
      </w:r>
    </w:p>
    <w:p>
      <w:r>
        <w:t>&lt;li&gt;&lt;strong&gt;Step 4: [Action Verb]&lt;/strong&gt; - [Brief description 10-15 words]&lt;/li&gt;</w:t>
      </w:r>
    </w:p>
    <w:p>
      <w:r>
        <w:t>&lt;li&gt;&lt;strong&gt;Step 5: [Action Verb]&lt;/strong&gt; - [Brief description 10-15 words]&lt;/li&gt;</w:t>
      </w:r>
    </w:p>
    <w:p>
      <w:r>
        <w:t>&lt;/ol&gt;</w:t>
      </w:r>
    </w:p>
    <w:p>
      <w:r>
        <w:t>&lt;/div&gt;</w:t>
      </w:r>
    </w:p>
    <w:p>
      <w:r>
        <w:t>```</w:t>
      </w:r>
    </w:p>
    <w:p/>
    <w:p>
      <w:r>
        <w:rPr>
          <w:b/>
        </w:rPr>
        <w:t>Bullet Point Information Blocks</w:t>
      </w:r>
    </w:p>
    <w:p>
      <w:r>
        <w:t>```html</w:t>
      </w:r>
    </w:p>
    <w:p>
      <w:r>
        <w:t>&lt;div class="key-benefits"&gt;</w:t>
      </w:r>
    </w:p>
    <w:p>
      <w:r>
        <w:t>&lt;h3&gt;Key Benefits of [Topic]&lt;/h3&gt;</w:t>
      </w:r>
    </w:p>
    <w:p>
      <w:r>
        <w:t>&lt;ul class="benefits-list"&gt;</w:t>
      </w:r>
    </w:p>
    <w:p>
      <w:r>
        <w:t>&lt;li&gt;&lt;strong&gt;Benefit 1:&lt;/strong&gt; [Specific advantage with metric if available]&lt;/li&gt;</w:t>
      </w:r>
    </w:p>
    <w:p>
      <w:r>
        <w:t>&lt;li&gt;&lt;strong&gt;Benefit 2:&lt;/strong&gt; [Specific advantage with metric if available]&lt;/li&gt;</w:t>
      </w:r>
    </w:p>
    <w:p>
      <w:r>
        <w:t>&lt;li&gt;&lt;strong&gt;Benefit 3:&lt;/strong&gt; [Specific advantage with metric if available]&lt;/li&gt;</w:t>
      </w:r>
    </w:p>
    <w:p>
      <w:r>
        <w:t>&lt;/ul&gt;</w:t>
      </w:r>
    </w:p>
    <w:p>
      <w:r>
        <w:t>&lt;/div&gt;</w:t>
      </w:r>
    </w:p>
    <w:p>
      <w:r>
        <w:t>```</w:t>
      </w:r>
    </w:p>
    <w:p/>
    <w:p>
      <w:pPr>
        <w:pStyle w:val="Heading3"/>
        <w:jc w:val="left"/>
      </w:pPr>
      <w:r>
        <w:t>3. Comparison and Analysis Tables</w:t>
      </w:r>
    </w:p>
    <w:p/>
    <w:p>
      <w:r>
        <w:rPr>
          <w:b/>
        </w:rPr>
        <w:t>AI-Friendly Table Structure</w:t>
      </w:r>
    </w:p>
    <w:p>
      <w:r>
        <w:t>```html</w:t>
      </w:r>
    </w:p>
    <w:p>
      <w:r>
        <w:t>&lt;div class="comparison-table"&gt;</w:t>
      </w:r>
    </w:p>
    <w:p>
      <w:r>
        <w:t>&lt;h3&gt;Comparison: [Option A] vs [Option B]&lt;/h3&gt;</w:t>
      </w:r>
    </w:p>
    <w:p>
      <w:r>
        <w:t>&lt;table class="ai-structured-data"&gt;</w:t>
      </w:r>
    </w:p>
    <w:p>
      <w:r>
        <w:t>&lt;thead&gt;</w:t>
      </w:r>
    </w:p>
    <w:p>
      <w:r>
        <w:t>&lt;tr&gt;</w:t>
      </w:r>
    </w:p>
    <w:p>
      <w:r>
        <w:t>&lt;th&gt;Criteria&lt;/th&gt;</w:t>
      </w:r>
    </w:p>
    <w:p>
      <w:r>
        <w:t>&lt;th&gt;[Option A]&lt;/th&gt;</w:t>
      </w:r>
    </w:p>
    <w:p>
      <w:r>
        <w:t>&lt;th&gt;[Option B]&lt;/th&gt;</w:t>
      </w:r>
    </w:p>
    <w:p>
      <w:r>
        <w:t>&lt;/tr&gt;</w:t>
      </w:r>
    </w:p>
    <w:p>
      <w:r>
        <w:t>&lt;/thead&gt;</w:t>
      </w:r>
    </w:p>
    <w:p>
      <w:r>
        <w:t>&lt;tbody&gt;</w:t>
      </w:r>
    </w:p>
    <w:p>
      <w:r>
        <w:t>&lt;tr&gt;</w:t>
      </w:r>
    </w:p>
    <w:p>
      <w:r>
        <w:t>&lt;td&gt;&lt;strong&gt;Cost&lt;/strong&gt;&lt;/td&gt;</w:t>
      </w:r>
    </w:p>
    <w:p>
      <w:r>
        <w:t>&lt;td&gt;[Specific cost with timeframe]&lt;/td&gt;</w:t>
      </w:r>
    </w:p>
    <w:p>
      <w:r>
        <w:t>&lt;td&gt;[Specific cost with timeframe]&lt;/td&gt;</w:t>
      </w:r>
    </w:p>
    <w:p>
      <w:r>
        <w:t>&lt;/tr&gt;</w:t>
      </w:r>
    </w:p>
    <w:p>
      <w:r>
        <w:t>&lt;tr&gt;</w:t>
      </w:r>
    </w:p>
    <w:p>
      <w:r>
        <w:t>&lt;td&gt;&lt;strong&gt;Time Required&lt;/strong&gt;&lt;/td&gt;</w:t>
      </w:r>
    </w:p>
    <w:p>
      <w:r>
        <w:t>&lt;td&gt;[Specific timeframe]&lt;/td&gt;</w:t>
      </w:r>
    </w:p>
    <w:p>
      <w:r>
        <w:t>&lt;td&gt;[Specific timeframe]&lt;/td&gt;</w:t>
      </w:r>
    </w:p>
    <w:p>
      <w:r>
        <w:t>&lt;/tr&gt;</w:t>
      </w:r>
    </w:p>
    <w:p>
      <w:r>
        <w:t>&lt;tr&gt;</w:t>
      </w:r>
    </w:p>
    <w:p>
      <w:r>
        <w:t>&lt;td&gt;&lt;strong&gt;Best For&lt;/strong&gt;&lt;/td&gt;</w:t>
      </w:r>
    </w:p>
    <w:p>
      <w:r>
        <w:t>&lt;td&gt;[Specific use case]&lt;/td&gt;</w:t>
      </w:r>
    </w:p>
    <w:p>
      <w:r>
        <w:t>&lt;td&gt;[Specific use case]&lt;/td&gt;</w:t>
      </w:r>
    </w:p>
    <w:p>
      <w:r>
        <w:t>&lt;/tr&gt;</w:t>
      </w:r>
    </w:p>
    <w:p>
      <w:r>
        <w:t>&lt;/tbody&gt;</w:t>
      </w:r>
    </w:p>
    <w:p>
      <w:r>
        <w:t>&lt;/table&gt;</w:t>
      </w:r>
    </w:p>
    <w:p>
      <w:r>
        <w:t>&lt;/div&gt;</w:t>
      </w:r>
    </w:p>
    <w:p>
      <w:r>
        <w:t>```</w:t>
      </w:r>
    </w:p>
    <w:p/>
    <w:p>
      <w:pPr>
        <w:pStyle w:val="Heading2"/>
        <w:jc w:val="left"/>
      </w:pPr>
      <w:r>
        <w:t>Answer Engine Readiness Framework</w:t>
      </w:r>
    </w:p>
    <w:p/>
    <w:p>
      <w:pPr>
        <w:pStyle w:val="Heading3"/>
        <w:jc w:val="left"/>
      </w:pPr>
      <w:r>
        <w:t>1. Conversational Query Optimization</w:t>
      </w:r>
    </w:p>
    <w:p/>
    <w:p>
      <w:r>
        <w:rPr>
          <w:b/>
        </w:rPr>
        <w:t>Natural Language Question Integration</w:t>
      </w:r>
    </w:p>
    <w:p>
      <w:pPr>
        <w:pStyle w:val="ListBullet"/>
      </w:pPr>
      <w:r>
        <w:t>**Primary Questions**: "What is", "How do", "Why should", "When to"</w:t>
      </w:r>
    </w:p>
    <w:p>
      <w:pPr>
        <w:pStyle w:val="ListBullet"/>
      </w:pPr>
      <w:r>
        <w:t>**Secondary Questions**: "How much does", "Where can I", "Who should"</w:t>
      </w:r>
    </w:p>
    <w:p>
      <w:pPr>
        <w:pStyle w:val="ListBullet"/>
      </w:pPr>
      <w:r>
        <w:t>**Australian-Specific Queries**: "In Australia", "Australian regulations", "Local requirements"</w:t>
      </w:r>
    </w:p>
    <w:p/>
    <w:p>
      <w:r>
        <w:rPr>
          <w:b/>
        </w:rPr>
        <w:t>Query Pattern Examples:</w:t>
      </w:r>
    </w:p>
    <w:p>
      <w:r>
        <w:t>```</w:t>
      </w:r>
    </w:p>
    <w:p>
      <w:r>
        <w:t>Primary: "What is digital marketing and why is it important for Australian businesses?"</w:t>
      </w:r>
    </w:p>
    <w:p>
      <w:r>
        <w:t>Secondary: "How much does digital marketing cost for small businesses in Australia?"</w:t>
      </w:r>
    </w:p>
    <w:p>
      <w:r>
        <w:t>Tertiary: "Where can Australian businesses find qualified digital marketing professionals?"</w:t>
      </w:r>
    </w:p>
    <w:p>
      <w:r>
        <w:t>```</w:t>
      </w:r>
    </w:p>
    <w:p/>
    <w:p>
      <w:pPr>
        <w:pStyle w:val="Heading3"/>
        <w:jc w:val="left"/>
      </w:pPr>
      <w:r>
        <w:t>2. Context Window Optimization</w:t>
      </w:r>
    </w:p>
    <w:p/>
    <w:p>
      <w:r>
        <w:rPr>
          <w:b/>
        </w:rPr>
        <w:t>AI System Context Limitations (September 2025)</w:t>
      </w:r>
    </w:p>
    <w:p>
      <w:pPr>
        <w:pStyle w:val="ListBullet"/>
      </w:pPr>
      <w:r>
        <w:t>**ChatGPT**: 32,000 token context window</w:t>
      </w:r>
    </w:p>
    <w:p>
      <w:pPr>
        <w:pStyle w:val="ListBullet"/>
      </w:pPr>
      <w:r>
        <w:t>**Claude**: 100,000 token context window</w:t>
      </w:r>
    </w:p>
    <w:p>
      <w:pPr>
        <w:pStyle w:val="ListBullet"/>
      </w:pPr>
      <w:r>
        <w:t>**Google AI**: Variable context based on query complexity</w:t>
      </w:r>
    </w:p>
    <w:p>
      <w:pPr>
        <w:pStyle w:val="ListBullet"/>
      </w:pPr>
      <w:r>
        <w:t>**Perplexity**: 16,000 token effective processing window</w:t>
      </w:r>
    </w:p>
    <w:p/>
    <w:p>
      <w:r>
        <w:rPr>
          <w:b/>
        </w:rPr>
        <w:t>Content Structure for Context Efficiency:</w:t>
      </w:r>
    </w:p>
    <w:p>
      <w:r>
        <w:t>```html</w:t>
      </w:r>
    </w:p>
    <w:p>
      <w:r>
        <w:t>&lt;article class="context-optimized"&gt;</w:t>
      </w:r>
    </w:p>
    <w:p>
      <w:r>
        <w:t>&lt;!-- Essential Information Block (First 500 words) --&gt;</w:t>
      </w:r>
    </w:p>
    <w:p>
      <w:r>
        <w:t>&lt;section class="primary-context"&gt;</w:t>
      </w:r>
    </w:p>
    <w:p>
      <w:r>
        <w:t>&lt;h1&gt;[Primary Topic]&lt;/h1&gt;</w:t>
      </w:r>
    </w:p>
    <w:p>
      <w:r>
        <w:t>&lt;p class="topic-summary"&gt;[Core concept in 2-3 sentences]&lt;/p&gt;</w:t>
      </w:r>
    </w:p>
    <w:p>
      <w:r>
        <w:t>&lt;div class="key-takeaways"&gt;</w:t>
      </w:r>
    </w:p>
    <w:p>
      <w:r>
        <w:t>[3-5 bullet points covering essential information]</w:t>
      </w:r>
    </w:p>
    <w:p>
      <w:r>
        <w:t>&lt;/div&gt;</w:t>
      </w:r>
    </w:p>
    <w:p>
      <w:r>
        <w:t>&lt;/section&gt;</w:t>
      </w:r>
    </w:p>
    <w:p/>
    <w:p>
      <w:r>
        <w:t>&lt;!-- Supporting Information (Next 1000 words) --&gt;</w:t>
      </w:r>
    </w:p>
    <w:p>
      <w:r>
        <w:t>&lt;section class="secondary-context"&gt;</w:t>
      </w:r>
    </w:p>
    <w:p>
      <w:r>
        <w:t>[Detailed explanations and examples]</w:t>
      </w:r>
    </w:p>
    <w:p>
      <w:r>
        <w:t>&lt;/section&gt;</w:t>
      </w:r>
    </w:p>
    <w:p/>
    <w:p>
      <w:r>
        <w:t>&lt;!-- Advanced Information (Remaining content) --&gt;</w:t>
      </w:r>
    </w:p>
    <w:p>
      <w:r>
        <w:t>&lt;section class="tertiary-context"&gt;</w:t>
      </w:r>
    </w:p>
    <w:p>
      <w:r>
        <w:t>[Technical details and comprehensive coverage]</w:t>
      </w:r>
    </w:p>
    <w:p>
      <w:r>
        <w:t>&lt;/section&gt;</w:t>
      </w:r>
    </w:p>
    <w:p>
      <w:r>
        <w:t>&lt;/article&gt;</w:t>
      </w:r>
    </w:p>
    <w:p>
      <w:r>
        <w:t>```</w:t>
      </w:r>
    </w:p>
    <w:p/>
    <w:p>
      <w:pPr>
        <w:pStyle w:val="Heading3"/>
        <w:jc w:val="left"/>
      </w:pPr>
      <w:r>
        <w:t>3. Multi-Modal Content Integration</w:t>
      </w:r>
    </w:p>
    <w:p/>
    <w:p>
      <w:r>
        <w:rPr>
          <w:b/>
        </w:rPr>
        <w:t>Image Optimization for AI Understanding</w:t>
      </w:r>
    </w:p>
    <w:p>
      <w:r>
        <w:t>```html</w:t>
      </w:r>
    </w:p>
    <w:p>
      <w:r>
        <w:t>&lt;figure class="ai-optimized-image"&gt;</w:t>
      </w:r>
    </w:p>
    <w:p>
      <w:r>
        <w:t>&lt;img src="image.jpg"</w:t>
      </w:r>
    </w:p>
    <w:p>
      <w:r>
        <w:t>alt="Detailed description including context, people, objects, and relevance to topic"</w:t>
      </w:r>
    </w:p>
    <w:p>
      <w:r>
        <w:t>title="[Concise image summary for AI processing]"&gt;</w:t>
      </w:r>
    </w:p>
    <w:p>
      <w:r>
        <w:t>&lt;figcaption&gt;</w:t>
      </w:r>
    </w:p>
    <w:p>
      <w:r>
        <w:t>&lt;strong&gt;Figure 1:&lt;/strong&gt; [Comprehensive image description with data extraction]</w:t>
      </w:r>
    </w:p>
    <w:p>
      <w:r>
        <w:t>&lt;span class="image-source"&gt;Source: [Attribution] - [Date]&lt;/span&gt;</w:t>
      </w:r>
    </w:p>
    <w:p>
      <w:r>
        <w:t>&lt;/figcaption&gt;</w:t>
      </w:r>
    </w:p>
    <w:p>
      <w:r>
        <w:t>&lt;/figure&gt;</w:t>
      </w:r>
    </w:p>
    <w:p>
      <w:r>
        <w:t>```</w:t>
      </w:r>
    </w:p>
    <w:p/>
    <w:p>
      <w:r>
        <w:rPr>
          <w:b/>
        </w:rPr>
        <w:t>Video Content AI Optimization</w:t>
      </w:r>
    </w:p>
    <w:p>
      <w:r>
        <w:t>```html</w:t>
      </w:r>
    </w:p>
    <w:p>
      <w:r>
        <w:t>&lt;div class="video-content-block"&gt;</w:t>
      </w:r>
    </w:p>
    <w:p>
      <w:r>
        <w:t>&lt;video controls&gt;</w:t>
      </w:r>
    </w:p>
    <w:p>
      <w:r>
        <w:t>&lt;source src="video.mp4" type="video/mp4"&gt;</w:t>
      </w:r>
    </w:p>
    <w:p>
      <w:r>
        <w:t>&lt;track kind="subtitles" src="subtitles.vtt" srclang="en" label="English"&gt;</w:t>
      </w:r>
    </w:p>
    <w:p>
      <w:r>
        <w:t>&lt;/video&gt;</w:t>
      </w:r>
    </w:p>
    <w:p>
      <w:r>
        <w:t>&lt;div class="video-transcript"&gt;</w:t>
      </w:r>
    </w:p>
    <w:p>
      <w:r>
        <w:t>&lt;h4&gt;Video Transcript&lt;/h4&gt;</w:t>
      </w:r>
    </w:p>
    <w:p>
      <w:r>
        <w:t>&lt;p&gt;[Full transcript with timestamps for AI processing]&lt;/p&gt;</w:t>
      </w:r>
    </w:p>
    <w:p>
      <w:r>
        <w:t>&lt;/div&gt;</w:t>
      </w:r>
    </w:p>
    <w:p>
      <w:r>
        <w:t>&lt;div class="video-summary"&gt;</w:t>
      </w:r>
    </w:p>
    <w:p>
      <w:r>
        <w:t>&lt;h4&gt;Key Points Covered&lt;/h4&gt;</w:t>
      </w:r>
    </w:p>
    <w:p>
      <w:r>
        <w:t>&lt;ul&gt;</w:t>
      </w:r>
    </w:p>
    <w:p>
      <w:r>
        <w:t>&lt;li&gt;[Main point 1 with timestamp]&lt;/li&gt;</w:t>
      </w:r>
    </w:p>
    <w:p>
      <w:r>
        <w:t>&lt;li&gt;[Main point 2 with timestamp]&lt;/li&gt;</w:t>
      </w:r>
    </w:p>
    <w:p>
      <w:r>
        <w:t>&lt;li&gt;[Main point 3 with timestamp]&lt;/li&gt;</w:t>
      </w:r>
    </w:p>
    <w:p>
      <w:r>
        <w:t>&lt;/ul&gt;</w:t>
      </w:r>
    </w:p>
    <w:p>
      <w:r>
        <w:t>&lt;/div&gt;</w:t>
      </w:r>
    </w:p>
    <w:p>
      <w:r>
        <w:t>&lt;/div&gt;</w:t>
      </w:r>
    </w:p>
    <w:p>
      <w:r>
        <w:t>```</w:t>
      </w:r>
    </w:p>
    <w:p/>
    <w:p>
      <w:pPr>
        <w:pStyle w:val="Heading2"/>
        <w:jc w:val="left"/>
      </w:pPr>
      <w:r>
        <w:t>Source Attribution and Citation Framework</w:t>
      </w:r>
    </w:p>
    <w:p/>
    <w:p>
      <w:pPr>
        <w:pStyle w:val="Heading3"/>
        <w:jc w:val="left"/>
      </w:pPr>
      <w:r>
        <w:t>1. AI-Preferred Citation Formats</w:t>
      </w:r>
    </w:p>
    <w:p/>
    <w:p>
      <w:r>
        <w:rPr>
          <w:b/>
        </w:rPr>
        <w:t>Inline Citation Standard</w:t>
      </w:r>
    </w:p>
    <w:p>
      <w:r>
        <w:t>```html</w:t>
      </w:r>
    </w:p>
    <w:p>
      <w:r>
        <w:t>&lt;p&gt;</w:t>
      </w:r>
    </w:p>
    <w:p>
      <w:r>
        <w:t>Australian businesses invest an average of $45,000 annually in digital marketing activities.</w:t>
      </w:r>
    </w:p>
    <w:p>
      <w:r>
        <w:t>&lt;cite class="ai-citation"&gt;</w:t>
      </w:r>
    </w:p>
    <w:p>
      <w:r>
        <w:t>&lt;strong&gt;Source:&lt;/strong&gt;</w:t>
      </w:r>
    </w:p>
    <w:p>
      <w:r>
        <w:t>&lt;a href="[URL]"&gt;Australian Marketing Institute - Digital Marketing Investment Report 2025&lt;/a&gt;</w:t>
      </w:r>
    </w:p>
    <w:p>
      <w:pPr>
        <w:pStyle w:val="ListBullet"/>
      </w:pPr>
      <w:r>
        <w:t>September 2025</w:t>
      </w:r>
    </w:p>
    <w:p>
      <w:r>
        <w:t>&lt;/cite&gt;</w:t>
      </w:r>
    </w:p>
    <w:p>
      <w:r>
        <w:t>&lt;/p&gt;</w:t>
      </w:r>
    </w:p>
    <w:p>
      <w:r>
        <w:t>```</w:t>
      </w:r>
    </w:p>
    <w:p/>
    <w:p>
      <w:r>
        <w:rPr>
          <w:b/>
        </w:rPr>
        <w:t>Statistical Data Citation</w:t>
      </w:r>
    </w:p>
    <w:p>
      <w:r>
        <w:t>```html</w:t>
      </w:r>
    </w:p>
    <w:p>
      <w:r>
        <w:t>&lt;div class="stat-block"&gt;</w:t>
      </w:r>
    </w:p>
    <w:p>
      <w:r>
        <w:t>&lt;span class="statistic"&gt;73%&lt;/span&gt;</w:t>
      </w:r>
    </w:p>
    <w:p>
      <w:r>
        <w:t>&lt;p class="stat-description"&gt;</w:t>
      </w:r>
    </w:p>
    <w:p>
      <w:r>
        <w:t>of Australian SMEs report improved customer engagement through digital marketing.</w:t>
      </w:r>
    </w:p>
    <w:p>
      <w:r>
        <w:t>&lt;/p&gt;</w:t>
      </w:r>
    </w:p>
    <w:p>
      <w:r>
        <w:t>&lt;cite class="stat-source"&gt;</w:t>
      </w:r>
    </w:p>
    <w:p>
      <w:r>
        <w:t>&lt;strong&gt;Data Source:&lt;/strong&gt;</w:t>
      </w:r>
    </w:p>
    <w:p>
      <w:r>
        <w:t>&lt;a href="[URL]"&gt;ASBFEO Small Business Digital Engagement Study 2025&lt;/a&gt;</w:t>
      </w:r>
    </w:p>
    <w:p>
      <w:pPr>
        <w:pStyle w:val="ListBullet"/>
      </w:pPr>
      <w:r>
        <w:t>Sample size: 2,847 businesses - Margin of error: ±3.2%</w:t>
      </w:r>
    </w:p>
    <w:p>
      <w:r>
        <w:t>&lt;/cite&gt;</w:t>
      </w:r>
    </w:p>
    <w:p>
      <w:r>
        <w:t>&lt;/div&gt;</w:t>
      </w:r>
    </w:p>
    <w:p>
      <w:r>
        <w:t>```</w:t>
      </w:r>
    </w:p>
    <w:p/>
    <w:p>
      <w:pPr>
        <w:pStyle w:val="Heading3"/>
        <w:jc w:val="left"/>
      </w:pPr>
      <w:r>
        <w:t>2. Authority Signal Integration</w:t>
      </w:r>
    </w:p>
    <w:p/>
    <w:p>
      <w:r>
        <w:rPr>
          <w:b/>
        </w:rPr>
        <w:t>Expert Quote Integration</w:t>
      </w:r>
    </w:p>
    <w:p>
      <w:r>
        <w:t>```html</w:t>
      </w:r>
    </w:p>
    <w:p>
      <w:r>
        <w:t>&lt;blockquote class="expert-opinion"&gt;</w:t>
      </w:r>
    </w:p>
    <w:p>
      <w:r>
        <w:t>&lt;p&gt;</w:t>
      </w:r>
    </w:p>
    <w:p>
      <w:r>
        <w:t>"[Expert insight or opinion providing authoritative perspective]"</w:t>
      </w:r>
    </w:p>
    <w:p>
      <w:r>
        <w:t>&lt;/p&gt;</w:t>
      </w:r>
    </w:p>
    <w:p>
      <w:r>
        <w:t>&lt;cite class="expert-attribution"&gt;</w:t>
      </w:r>
    </w:p>
    <w:p>
      <w:r>
        <w:t>&lt;strong&gt;[Expert Name]&lt;/strong&gt;, [Title]&lt;br&gt;</w:t>
      </w:r>
    </w:p>
    <w:p>
      <w:r>
        <w:t>[Organization] - [Credentials/Qualifications]&lt;br&gt;</w:t>
      </w:r>
    </w:p>
    <w:p>
      <w:r>
        <w:t>&lt;em&gt;Interview conducted [Date]&lt;/em&gt;</w:t>
      </w:r>
    </w:p>
    <w:p>
      <w:r>
        <w:t>&lt;/cite&gt;</w:t>
      </w:r>
    </w:p>
    <w:p>
      <w:r>
        <w:t>&lt;/blockquote&gt;</w:t>
      </w:r>
    </w:p>
    <w:p>
      <w:r>
        <w:t>```</w:t>
      </w:r>
    </w:p>
    <w:p/>
    <w:p>
      <w:r>
        <w:rPr>
          <w:b/>
        </w:rPr>
        <w:t>Case Study Reference</w:t>
      </w:r>
    </w:p>
    <w:p>
      <w:r>
        <w:t>```html</w:t>
      </w:r>
    </w:p>
    <w:p>
      <w:r>
        <w:t>&lt;div class="case-study-reference"&gt;</w:t>
      </w:r>
    </w:p>
    <w:p>
      <w:r>
        <w:t>&lt;h4&gt;Real-World Application: [Company/Scenario]&lt;/h4&gt;</w:t>
      </w:r>
    </w:p>
    <w:p>
      <w:r>
        <w:t>&lt;p&gt;[Case study details and outcomes]&lt;/p&gt;</w:t>
      </w:r>
    </w:p>
    <w:p>
      <w:r>
        <w:t>&lt;div class="case-study-metrics"&gt;</w:t>
      </w:r>
    </w:p>
    <w:p>
      <w:r>
        <w:t>&lt;ul&gt;</w:t>
      </w:r>
    </w:p>
    <w:p>
      <w:r>
        <w:t>&lt;li&gt;&lt;strong&gt;Challenge:&lt;/strong&gt; [Specific problem addressed]&lt;/li&gt;</w:t>
      </w:r>
    </w:p>
    <w:p>
      <w:r>
        <w:t>&lt;li&gt;&lt;strong&gt;Solution:&lt;/strong&gt; [Approach taken]&lt;/li&gt;</w:t>
      </w:r>
    </w:p>
    <w:p>
      <w:r>
        <w:t>&lt;li&gt;&lt;strong&gt;Result:&lt;/strong&gt; [Quantifiable outcome]&lt;/li&gt;</w:t>
      </w:r>
    </w:p>
    <w:p>
      <w:r>
        <w:t>&lt;/ul&gt;</w:t>
      </w:r>
    </w:p>
    <w:p>
      <w:r>
        <w:t>&lt;/div&gt;</w:t>
      </w:r>
    </w:p>
    <w:p>
      <w:r>
        <w:t>&lt;cite class="case-source"&gt;</w:t>
      </w:r>
    </w:p>
    <w:p>
      <w:r>
        <w:t>&lt;strong&gt;Source:&lt;/strong&gt; [Company Name] - [Report/Study Title] - [Date]</w:t>
      </w:r>
    </w:p>
    <w:p>
      <w:r>
        <w:t>&lt;em&gt;Used with permission&lt;/em&gt;</w:t>
      </w:r>
    </w:p>
    <w:p>
      <w:r>
        <w:t>&lt;/cite&gt;</w:t>
      </w:r>
    </w:p>
    <w:p>
      <w:r>
        <w:t>&lt;/div&gt;</w:t>
      </w:r>
    </w:p>
    <w:p>
      <w:r>
        <w:t>```</w:t>
      </w:r>
    </w:p>
    <w:p/>
    <w:p>
      <w:pPr>
        <w:pStyle w:val="Heading2"/>
        <w:jc w:val="left"/>
      </w:pPr>
      <w:r>
        <w:t>Schema Markup for Generative AI</w:t>
      </w:r>
    </w:p>
    <w:p/>
    <w:p>
      <w:pPr>
        <w:pStyle w:val="Heading3"/>
        <w:jc w:val="left"/>
      </w:pPr>
      <w:r>
        <w:t>1. Article Schema Implementation</w:t>
      </w:r>
    </w:p>
    <w:p/>
    <w:p>
      <w:r>
        <w:t>```json</w:t>
      </w:r>
    </w:p>
    <w:p>
      <w:r>
        <w:t>{</w:t>
      </w:r>
    </w:p>
    <w:p>
      <w:r>
        <w:t>"@context": "https://schema.org",</w:t>
      </w:r>
    </w:p>
    <w:p>
      <w:r>
        <w:t>"@type": "Article",</w:t>
      </w:r>
    </w:p>
    <w:p>
      <w:r>
        <w:t>"headline": "[Article Title Optimized for AI]",</w:t>
      </w:r>
    </w:p>
    <w:p>
      <w:r>
        <w:t>"description": "[Comprehensive article summary 150-160 characters]",</w:t>
      </w:r>
    </w:p>
    <w:p>
      <w:r>
        <w:t>"author": {</w:t>
      </w:r>
    </w:p>
    <w:p>
      <w:r>
        <w:t>"@type": "Person",</w:t>
      </w:r>
    </w:p>
    <w:p>
      <w:r>
        <w:t>"name": "[Author Name]",</w:t>
      </w:r>
    </w:p>
    <w:p>
      <w:r>
        <w:t>"url": "[Author Profile URL]",</w:t>
      </w:r>
    </w:p>
    <w:p>
      <w:r>
        <w:t>"sameAs": [</w:t>
      </w:r>
    </w:p>
    <w:p>
      <w:r>
        <w:t>"[LinkedIn Profile]",</w:t>
      </w:r>
    </w:p>
    <w:p>
      <w:r>
        <w:t>"[Professional Association Profile]"</w:t>
      </w:r>
    </w:p>
    <w:p>
      <w:r>
        <w:t>],</w:t>
      </w:r>
    </w:p>
    <w:p>
      <w:r>
        <w:t>"jobTitle": "[Professional Title]",</w:t>
      </w:r>
    </w:p>
    <w:p>
      <w:r>
        <w:t>"worksFor": {</w:t>
      </w:r>
    </w:p>
    <w:p>
      <w:r>
        <w:t>"@type": "Organization",</w:t>
      </w:r>
    </w:p>
    <w:p>
      <w:r>
        <w:t>"name": "[Organization Name]"</w:t>
      </w:r>
    </w:p>
    <w:p>
      <w:r>
        <w:t>}</w:t>
      </w:r>
    </w:p>
    <w:p>
      <w:r>
        <w:t>},</w:t>
      </w:r>
    </w:p>
    <w:p>
      <w:r>
        <w:t>"publisher": {</w:t>
      </w:r>
    </w:p>
    <w:p>
      <w:r>
        <w:t>"@type": "Organization",</w:t>
      </w:r>
    </w:p>
    <w:p>
      <w:r>
        <w:t>"name": "[Organization Name]",</w:t>
      </w:r>
    </w:p>
    <w:p>
      <w:r>
        <w:t>"logo": {</w:t>
      </w:r>
    </w:p>
    <w:p>
      <w:r>
        <w:t>"@type": "ImageObject",</w:t>
      </w:r>
    </w:p>
    <w:p>
      <w:r>
        <w:t>"url": "[Logo URL]"</w:t>
      </w:r>
    </w:p>
    <w:p>
      <w:r>
        <w:t>}</w:t>
      </w:r>
    </w:p>
    <w:p>
      <w:r>
        <w:t>},</w:t>
      </w:r>
    </w:p>
    <w:p>
      <w:r>
        <w:t>"datePublished": "[ISO 8601 Date]",</w:t>
      </w:r>
    </w:p>
    <w:p>
      <w:r>
        <w:t>"dateModified": "[ISO 8601 Date]",</w:t>
      </w:r>
    </w:p>
    <w:p>
      <w:r>
        <w:t>"mainEntityOfPage": {</w:t>
      </w:r>
    </w:p>
    <w:p>
      <w:r>
        <w:t>"@type": "WebPage",</w:t>
      </w:r>
    </w:p>
    <w:p>
      <w:r>
        <w:t>"@id": "[Canonical URL]"</w:t>
      </w:r>
    </w:p>
    <w:p>
      <w:r>
        <w:t>}</w:t>
      </w:r>
    </w:p>
    <w:p>
      <w:r>
        <w:t>}</w:t>
      </w:r>
    </w:p>
    <w:p>
      <w:r>
        <w:t>```</w:t>
      </w:r>
    </w:p>
    <w:p/>
    <w:p>
      <w:pPr>
        <w:pStyle w:val="Heading3"/>
        <w:jc w:val="left"/>
      </w:pPr>
      <w:r>
        <w:t>2. FAQ Schema for AI Extraction</w:t>
      </w:r>
    </w:p>
    <w:p/>
    <w:p>
      <w:r>
        <w:t>```json</w:t>
      </w:r>
    </w:p>
    <w:p>
      <w:r>
        <w:t>{</w:t>
      </w:r>
    </w:p>
    <w:p>
      <w:r>
        <w:t>"@context": "https://schema.org",</w:t>
      </w:r>
    </w:p>
    <w:p>
      <w:r>
        <w:t>"@type": "FAQPage",</w:t>
      </w:r>
    </w:p>
    <w:p>
      <w:r>
        <w:t>"mainEntity": [</w:t>
      </w:r>
    </w:p>
    <w:p>
      <w:r>
        <w:t>{</w:t>
      </w:r>
    </w:p>
    <w:p>
      <w:r>
        <w:t>"@type": "Question",</w:t>
      </w:r>
    </w:p>
    <w:p>
      <w:r>
        <w:t>"name": "What is [topic] and how does it work?",</w:t>
      </w:r>
    </w:p>
    <w:p>
      <w:r>
        <w:t>"acceptedAnswer": {</w:t>
      </w:r>
    </w:p>
    <w:p>
      <w:r>
        <w:t>"@type": "Answer",</w:t>
      </w:r>
    </w:p>
    <w:p>
      <w:r>
        <w:t>"text": "[Comprehensive answer optimized for AI extraction]"</w:t>
      </w:r>
    </w:p>
    <w:p>
      <w:r>
        <w:t>}</w:t>
      </w:r>
    </w:p>
    <w:p>
      <w:r>
        <w:t>},</w:t>
      </w:r>
    </w:p>
    <w:p>
      <w:r>
        <w:t>{</w:t>
      </w:r>
    </w:p>
    <w:p>
      <w:r>
        <w:t>"@type": "Question",</w:t>
      </w:r>
    </w:p>
    <w:p>
      <w:r>
        <w:t>"name": "How much does [service/product] cost in Australia?",</w:t>
      </w:r>
    </w:p>
    <w:p>
      <w:r>
        <w:t>"acceptedAnswer": {</w:t>
      </w:r>
    </w:p>
    <w:p>
      <w:r>
        <w:t>"@type": "Answer",</w:t>
      </w:r>
    </w:p>
    <w:p>
      <w:r>
        <w:t>"text": "[Detailed cost information with Australian context]"</w:t>
      </w:r>
    </w:p>
    <w:p>
      <w:r>
        <w:t>}</w:t>
      </w:r>
    </w:p>
    <w:p>
      <w:r>
        <w:t>}</w:t>
      </w:r>
    </w:p>
    <w:p>
      <w:r>
        <w:t>]</w:t>
      </w:r>
    </w:p>
    <w:p>
      <w:r>
        <w:t>}</w:t>
      </w:r>
    </w:p>
    <w:p>
      <w:r>
        <w:t>```</w:t>
      </w:r>
    </w:p>
    <w:p/>
    <w:p>
      <w:pPr>
        <w:pStyle w:val="Heading3"/>
        <w:jc w:val="left"/>
      </w:pPr>
      <w:r>
        <w:t>3. How-To Schema for Process Optimization</w:t>
      </w:r>
    </w:p>
    <w:p/>
    <w:p>
      <w:r>
        <w:t>```json</w:t>
      </w:r>
    </w:p>
    <w:p>
      <w:r>
        <w:t>{</w:t>
      </w:r>
    </w:p>
    <w:p>
      <w:r>
        <w:t>"@context": "https://schema.org",</w:t>
      </w:r>
    </w:p>
    <w:p>
      <w:r>
        <w:t>"@type": "HowTo",</w:t>
      </w:r>
    </w:p>
    <w:p>
      <w:r>
        <w:t>"name": "How to [Process] in Australia",</w:t>
      </w:r>
    </w:p>
    <w:p>
      <w:r>
        <w:t>"description": "[Process description optimized for AI understanding]",</w:t>
      </w:r>
    </w:p>
    <w:p>
      <w:r>
        <w:t>"totalTime": "PT[X]M",</w:t>
      </w:r>
    </w:p>
    <w:p>
      <w:r>
        <w:t>"supply": [</w:t>
      </w:r>
    </w:p>
    <w:p>
      <w:r>
        <w:t>{</w:t>
      </w:r>
    </w:p>
    <w:p>
      <w:r>
        <w:t>"@type": "HowToSupply",</w:t>
      </w:r>
    </w:p>
    <w:p>
      <w:r>
        <w:t>"name": "[Required item/tool]"</w:t>
      </w:r>
    </w:p>
    <w:p>
      <w:r>
        <w:t>}</w:t>
      </w:r>
    </w:p>
    <w:p>
      <w:r>
        <w:t>],</w:t>
      </w:r>
    </w:p>
    <w:p>
      <w:r>
        <w:t>"step": [</w:t>
      </w:r>
    </w:p>
    <w:p>
      <w:r>
        <w:t>{</w:t>
      </w:r>
    </w:p>
    <w:p>
      <w:r>
        <w:t>"@type": "HowToStep",</w:t>
      </w:r>
    </w:p>
    <w:p>
      <w:r>
        <w:t>"name": "Step 1: [Action]",</w:t>
      </w:r>
    </w:p>
    <w:p>
      <w:r>
        <w:t>"text": "[Detailed step description]",</w:t>
      </w:r>
    </w:p>
    <w:p>
      <w:r>
        <w:t>"url": "[Optional step-specific URL]"</w:t>
      </w:r>
    </w:p>
    <w:p>
      <w:r>
        <w:t>}</w:t>
      </w:r>
    </w:p>
    <w:p>
      <w:r>
        <w:t>]</w:t>
      </w:r>
    </w:p>
    <w:p>
      <w:r>
        <w:t>}</w:t>
      </w:r>
    </w:p>
    <w:p>
      <w:r>
        <w:t>```</w:t>
      </w:r>
    </w:p>
    <w:p/>
    <w:p>
      <w:pPr>
        <w:pStyle w:val="Heading2"/>
        <w:jc w:val="left"/>
      </w:pPr>
      <w:r>
        <w:t>Voice Search and Smart Speaker Optimization</w:t>
      </w:r>
    </w:p>
    <w:p/>
    <w:p>
      <w:pPr>
        <w:pStyle w:val="Heading3"/>
        <w:jc w:val="left"/>
      </w:pPr>
      <w:r>
        <w:t>1. Conversational Content Structure</w:t>
      </w:r>
    </w:p>
    <w:p/>
    <w:p>
      <w:r>
        <w:rPr>
          <w:b/>
        </w:rPr>
        <w:t>Natural Language Query Integration</w:t>
      </w:r>
    </w:p>
    <w:p>
      <w:r>
        <w:t>```html</w:t>
      </w:r>
    </w:p>
    <w:p>
      <w:r>
        <w:t>&lt;section class="conversational-content"&gt;</w:t>
      </w:r>
    </w:p>
    <w:p>
      <w:r>
        <w:t>&lt;h2&gt;Common Questions About [Topic]&lt;/h2&gt;</w:t>
      </w:r>
    </w:p>
    <w:p/>
    <w:p>
      <w:r>
        <w:t>&lt;div class="qa-block"&gt;</w:t>
      </w:r>
    </w:p>
    <w:p>
      <w:r>
        <w:t>&lt;h3&gt;How long does it take to see results from digital marketing?&lt;/h3&gt;</w:t>
      </w:r>
    </w:p>
    <w:p>
      <w:r>
        <w:t>&lt;p class="voice-optimized-answer"&gt;</w:t>
      </w:r>
    </w:p>
    <w:p>
      <w:r>
        <w:t>Most Australian businesses see initial results from digital marketing within 3 to 6 months,</w:t>
      </w:r>
    </w:p>
    <w:p>
      <w:r>
        <w:t>with significant improvements typically occurring after 6 to 12 months of consistent effort.</w:t>
      </w:r>
    </w:p>
    <w:p>
      <w:r>
        <w:t>&lt;/p&gt;</w:t>
      </w:r>
    </w:p>
    <w:p>
      <w:r>
        <w:t>&lt;/div&gt;</w:t>
      </w:r>
    </w:p>
    <w:p/>
    <w:p>
      <w:r>
        <w:t>&lt;div class="qa-block"&gt;</w:t>
      </w:r>
    </w:p>
    <w:p>
      <w:r>
        <w:t>&lt;h3&gt;What's the average cost of digital marketing services in Australia?&lt;/h3&gt;</w:t>
      </w:r>
    </w:p>
    <w:p>
      <w:r>
        <w:t>&lt;p class="voice-optimized-answer"&gt;</w:t>
      </w:r>
    </w:p>
    <w:p>
      <w:r>
        <w:t>Digital marketing services in Australia typically range from $2,000 to $10,000 per month</w:t>
      </w:r>
    </w:p>
    <w:p>
      <w:r>
        <w:t>for small to medium businesses, depending on scope and industry complexity.</w:t>
      </w:r>
    </w:p>
    <w:p>
      <w:r>
        <w:t>&lt;/p&gt;</w:t>
      </w:r>
    </w:p>
    <w:p>
      <w:r>
        <w:t>&lt;/div&gt;</w:t>
      </w:r>
    </w:p>
    <w:p>
      <w:r>
        <w:t>&lt;/section&gt;</w:t>
      </w:r>
    </w:p>
    <w:p>
      <w:r>
        <w:t>```</w:t>
      </w:r>
    </w:p>
    <w:p/>
    <w:p>
      <w:pPr>
        <w:pStyle w:val="Heading3"/>
        <w:jc w:val="left"/>
      </w:pPr>
      <w:r>
        <w:t>2. Local Context Integration</w:t>
      </w:r>
    </w:p>
    <w:p/>
    <w:p>
      <w:r>
        <w:rPr>
          <w:b/>
        </w:rPr>
        <w:t>Australian Geographic and Cultural Optimization</w:t>
      </w:r>
    </w:p>
    <w:p>
      <w:r>
        <w:t>```html</w:t>
      </w:r>
    </w:p>
    <w:p>
      <w:r>
        <w:t>&lt;div class="local-context"&gt;</w:t>
      </w:r>
    </w:p>
    <w:p>
      <w:r>
        <w:t>&lt;h3&gt;Digital Marketing Regulations in Australia&lt;/h3&gt;</w:t>
      </w:r>
    </w:p>
    <w:p>
      <w:r>
        <w:t>&lt;p&gt;</w:t>
      </w:r>
    </w:p>
    <w:p>
      <w:r>
        <w:t>Australian businesses must comply with &lt;strong&gt;ACMA regulations&lt;/strong&gt; for digital communications</w:t>
      </w:r>
    </w:p>
    <w:p>
      <w:r>
        <w:t>and &lt;strong&gt;ACCC guidelines&lt;/strong&gt; for online advertising and consumer protection.</w:t>
      </w:r>
    </w:p>
    <w:p>
      <w:r>
        <w:t>&lt;/p&gt;</w:t>
      </w:r>
    </w:p>
    <w:p/>
    <w:p>
      <w:r>
        <w:t>&lt;div class="regulatory-requirements"&gt;</w:t>
      </w:r>
    </w:p>
    <w:p>
      <w:r>
        <w:t>&lt;h4&gt;Key Compliance Areas:&lt;/h4&gt;</w:t>
      </w:r>
    </w:p>
    <w:p>
      <w:r>
        <w:t>&lt;ul&gt;</w:t>
      </w:r>
    </w:p>
    <w:p>
      <w:r>
        <w:t>&lt;li&gt;&lt;strong&gt;Privacy Act 2020:&lt;/strong&gt; Customer data collection and usage requirements&lt;/li&gt;</w:t>
      </w:r>
    </w:p>
    <w:p>
      <w:r>
        <w:t>&lt;li&gt;&lt;strong&gt;Australian Consumer Law:&lt;/strong&gt; Truth in advertising standards&lt;/li&gt;</w:t>
      </w:r>
    </w:p>
    <w:p>
      <w:r>
        <w:t>&lt;li&gt;&lt;strong&gt;Spam Act 2003:&lt;/strong&gt; Email marketing and consent requirements&lt;/li&gt;</w:t>
      </w:r>
    </w:p>
    <w:p>
      <w:r>
        <w:t>&lt;/ul&gt;</w:t>
      </w:r>
    </w:p>
    <w:p>
      <w:r>
        <w:t>&lt;/div&gt;</w:t>
      </w:r>
    </w:p>
    <w:p>
      <w:r>
        <w:t>&lt;/div&gt;</w:t>
      </w:r>
    </w:p>
    <w:p>
      <w:r>
        <w:t>```</w:t>
      </w:r>
    </w:p>
    <w:p/>
    <w:p>
      <w:pPr>
        <w:pStyle w:val="Heading2"/>
        <w:jc w:val="left"/>
      </w:pPr>
      <w:r>
        <w:t>Performance Measurement and Optimization</w:t>
      </w:r>
    </w:p>
    <w:p/>
    <w:p>
      <w:pPr>
        <w:pStyle w:val="Heading3"/>
        <w:jc w:val="left"/>
      </w:pPr>
      <w:r>
        <w:t>1. AI Citation Tracking Methodology</w:t>
      </w:r>
    </w:p>
    <w:p/>
    <w:p>
      <w:r>
        <w:rPr>
          <w:b/>
        </w:rPr>
        <w:t>Monthly Monitoring Framework</w:t>
      </w:r>
    </w:p>
    <w:p>
      <w:pPr>
        <w:pStyle w:val="ListBullet"/>
      </w:pPr>
      <w:r>
        <w:t>**Google AI Overview Presence**: Track appearance frequency for target keywords</w:t>
      </w:r>
    </w:p>
    <w:p>
      <w:pPr>
        <w:pStyle w:val="ListBullet"/>
      </w:pPr>
      <w:r>
        <w:t>**ChatGPT Citation Frequency**: Monitor source attribution in AI responses</w:t>
      </w:r>
    </w:p>
    <w:p>
      <w:pPr>
        <w:pStyle w:val="ListBullet"/>
      </w:pPr>
      <w:r>
        <w:t>**Perplexity Reference Rate**: Assess citation frequency in research queries</w:t>
      </w:r>
    </w:p>
    <w:p>
      <w:pPr>
        <w:pStyle w:val="ListBullet"/>
      </w:pPr>
      <w:r>
        <w:t>**Voice Search Performance**: Track position in voice assistant responses</w:t>
      </w:r>
    </w:p>
    <w:p/>
    <w:p>
      <w:r>
        <w:rPr>
          <w:b/>
        </w:rPr>
        <w:t>Key Performance Indicators</w:t>
      </w:r>
    </w:p>
    <w:p>
      <w:r>
        <w:t>```</w:t>
      </w:r>
    </w:p>
    <w:p>
      <w:r>
        <w:t>AI Citation Rate = (Number of AI Citations / Total Target Queries) × 100</w:t>
      </w:r>
    </w:p>
    <w:p>
      <w:r>
        <w:t>Voice Search Visibility = (Voice Responses Featuring Content / Total Voice Queries) × 100</w:t>
      </w:r>
    </w:p>
    <w:p>
      <w:r>
        <w:t>Cross-Platform Presence = (Platforms Citing Content / Total Major Platforms) × 100</w:t>
      </w:r>
    </w:p>
    <w:p>
      <w:r>
        <w:t>```</w:t>
      </w:r>
    </w:p>
    <w:p/>
    <w:p>
      <w:pPr>
        <w:pStyle w:val="Heading3"/>
        <w:jc w:val="left"/>
      </w:pPr>
      <w:r>
        <w:t>2. Content Optimization Feedback Loop</w:t>
      </w:r>
    </w:p>
    <w:p/>
    <w:p>
      <w:r>
        <w:rPr>
          <w:b/>
        </w:rPr>
        <w:t>Weekly Performance Review</w:t>
      </w:r>
    </w:p>
    <w:p>
      <w:r>
        <w:t>1. **Citation Analysis**: Identify which content blocks receive most AI citations</w:t>
      </w:r>
    </w:p>
    <w:p>
      <w:r>
        <w:t>2. **Query Gap Assessment**: Find queries where content isn't being cited</w:t>
      </w:r>
    </w:p>
    <w:p>
      <w:r>
        <w:t>3. **Competitive Analysis**: Monitor competitor citation frequency and topics</w:t>
      </w:r>
    </w:p>
    <w:p>
      <w:r>
        <w:t>4. **Content Enhancement**: Update underperforming sections based on AI feedback</w:t>
      </w:r>
    </w:p>
    <w:p/>
    <w:p>
      <w:r>
        <w:rPr>
          <w:b/>
        </w:rPr>
        <w:t>Monthly Strategic Adjustment</w:t>
      </w:r>
    </w:p>
    <w:p>
      <w:r>
        <w:t>1. **Trending Topic Integration**: Update content with current industry developments</w:t>
      </w:r>
    </w:p>
    <w:p>
      <w:r>
        <w:t>2. **Citation Source Refresh**: Replace outdated sources with current authoritative content</w:t>
      </w:r>
    </w:p>
    <w:p>
      <w:r>
        <w:t>3. **Schema Markup Enhancement**: Optimize structured data based on performance</w:t>
      </w:r>
    </w:p>
    <w:p>
      <w:r>
        <w:t>4. **Voice Search Refinement**: Adjust conversational content based on query analytics</w:t>
      </w:r>
    </w:p>
    <w:p/>
    <w:p>
      <w:r>
        <w:t>**Source:** [AI Search Performance Analytics 2025](https://searchengineland.com/ai-search-analytics-tools-2025) - September 2025</w:t>
      </w:r>
    </w:p>
    <w:p/>
    <w:p>
      <w:pPr>
        <w:pStyle w:val="Heading3"/>
        <w:jc w:val="left"/>
      </w:pPr>
      <w:r>
        <w:t>3. Australian Market Specific Optimization</w:t>
      </w:r>
    </w:p>
    <w:p/>
    <w:p>
      <w:r>
        <w:rPr>
          <w:b/>
        </w:rPr>
        <w:t>Local Authority Signal Enhancement</w:t>
      </w:r>
    </w:p>
    <w:p>
      <w:pPr>
        <w:pStyle w:val="ListBullet"/>
      </w:pPr>
      <w:r>
        <w:t>**Professional Body Citations**: Reference AHPRA, professional associations, and regulatory bodies</w:t>
      </w:r>
    </w:p>
    <w:p>
      <w:pPr>
        <w:pStyle w:val="ListBullet"/>
      </w:pPr>
      <w:r>
        <w:t>**Government Source Integration**: Incorporate .gov.au sources and official statistics</w:t>
      </w:r>
    </w:p>
    <w:p>
      <w:pPr>
        <w:pStyle w:val="ListBullet"/>
      </w:pPr>
      <w:r>
        <w:t>**Local Case Studies**: Feature Australian business examples and success stories</w:t>
      </w:r>
    </w:p>
    <w:p>
      <w:pPr>
        <w:pStyle w:val="ListBullet"/>
      </w:pPr>
      <w:r>
        <w:t>**Cultural Context**: Use Australian terminology, business practices, and market conditions</w:t>
      </w:r>
    </w:p>
    <w:p/>
    <w:p>
      <w:r>
        <w:rPr>
          <w:b/>
        </w:rPr>
        <w:t>Geographic Relevance Optimization</w:t>
      </w:r>
    </w:p>
    <w:p>
      <w:r>
        <w:t>```html</w:t>
      </w:r>
    </w:p>
    <w:p>
      <w:r>
        <w:t>&lt;div class="australian-context"&gt;</w:t>
      </w:r>
    </w:p>
    <w:p>
      <w:r>
        <w:t>&lt;h3&gt;Digital Marketing in the Australian Market&lt;/h3&gt;</w:t>
      </w:r>
    </w:p>
    <w:p>
      <w:r>
        <w:t>&lt;p&gt;</w:t>
      </w:r>
    </w:p>
    <w:p>
      <w:r>
        <w:t>The Australian digital marketing landscape is regulated by &lt;strong&gt;ACMA&lt;/strong&gt;</w:t>
      </w:r>
    </w:p>
    <w:p>
      <w:r>
        <w:t>and guided by &lt;strong&gt;IAB Australia&lt;/strong&gt; standards, with unique considerations</w:t>
      </w:r>
    </w:p>
    <w:p>
      <w:r>
        <w:t>for our geographically diverse market spanning multiple time zones.</w:t>
      </w:r>
    </w:p>
    <w:p>
      <w:r>
        <w:t>&lt;/p&gt;</w:t>
      </w:r>
    </w:p>
    <w:p/>
    <w:p>
      <w:r>
        <w:t>&lt;div class="market-specifics"&gt;</w:t>
      </w:r>
    </w:p>
    <w:p>
      <w:r>
        <w:t>&lt;h4&gt;Australian Market Characteristics:&lt;/h4&gt;</w:t>
      </w:r>
    </w:p>
    <w:p>
      <w:r>
        <w:t>&lt;ul&gt;</w:t>
      </w:r>
    </w:p>
    <w:p>
      <w:r>
        <w:t>&lt;li&gt;&lt;strong&gt;Market Size:&lt;/strong&gt; $9.8 billion digital advertising spend (2025)&lt;/li&gt;</w:t>
      </w:r>
    </w:p>
    <w:p>
      <w:r>
        <w:t>&lt;li&gt;&lt;strong&gt;Key Platforms:&lt;/strong&gt; Google, Facebook, LinkedIn dominate B2B landscape&lt;/li&gt;</w:t>
      </w:r>
    </w:p>
    <w:p>
      <w:r>
        <w:t>&lt;li&gt;&lt;strong&gt;Regulatory Environment:&lt;/strong&gt; Privacy Act 2020 compliance mandatory&lt;/li&gt;</w:t>
      </w:r>
    </w:p>
    <w:p>
      <w:r>
        <w:t>&lt;li&gt;&lt;strong&gt;Consumer Behaviour:&lt;/strong&gt; 89% research online before purchasing&lt;/li&gt;</w:t>
      </w:r>
    </w:p>
    <w:p>
      <w:r>
        <w:t>&lt;/ul&gt;</w:t>
      </w:r>
    </w:p>
    <w:p>
      <w:r>
        <w:t>&lt;/div&gt;</w:t>
      </w:r>
    </w:p>
    <w:p>
      <w:r>
        <w:t>&lt;/div&gt;</w:t>
      </w:r>
    </w:p>
    <w:p>
      <w:r>
        <w:t>```</w:t>
      </w:r>
    </w:p>
    <w:p/>
    <w:p>
      <w:r>
        <w:t>This comprehensive framework ensures optimal performance across all generative AI search platforms while maintaining Australian market relevance and professional credibility.</w:t>
      </w:r>
    </w:p>
    <w:p/>
    <w:p/>
    <w:p>
      <w:pPr>
        <w:jc w:val="center"/>
      </w:pPr>
      <w:r>
        <w:t>__________________________________________________</w:t>
      </w:r>
    </w:p>
    <w:p/>
    <w:p>
      <w:r>
        <w:t>*Specification Version: 1.0*</w:t>
      </w:r>
    </w:p>
    <w:p>
      <w:r>
        <w:t>*Last Updated: September 2025*</w:t>
      </w:r>
    </w:p>
    <w:p>
      <w:r>
        <w:t>*Next Review: December 2025*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