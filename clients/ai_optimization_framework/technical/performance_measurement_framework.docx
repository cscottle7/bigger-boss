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Performance Measurement Framework for AI Systems</w:t>
      </w:r>
    </w:p>
    <w:p/>
    <w:p>
      <w:pPr>
        <w:pStyle w:val="Heading2"/>
        <w:jc w:val="left"/>
      </w:pPr>
      <w:r>
        <w:t>Executive Summary</w:t>
      </w:r>
    </w:p>
    <w:p/>
    <w:p>
      <w:r>
        <w:t>This framework provides comprehensive methodologies for measuring, tracking, and optimizing pillar page performance across AI search systems. The measurement approach covers all major AI platforms and provides actionable insights for continuous improvement in the September 2025 AI ecosystem.</w:t>
      </w:r>
    </w:p>
    <w:p/>
    <w:p>
      <w:r>
        <w:rPr>
          <w:b/>
        </w:rPr>
        <w:t>Source:</w:t>
      </w:r>
      <w:r>
        <w:t xml:space="preserve"> [AI Search Analytics Standards 2025](https://searchengineland.com/ai-search-measurement-standards-2025) - August 2025</w:t>
      </w:r>
    </w:p>
    <w:p/>
    <w:p>
      <w:pPr>
        <w:pStyle w:val="Heading2"/>
        <w:jc w:val="left"/>
      </w:pPr>
      <w:r>
        <w:t>AI Citation Tracking Methodology</w:t>
      </w:r>
    </w:p>
    <w:p/>
    <w:p>
      <w:pPr>
        <w:pStyle w:val="Heading3"/>
        <w:jc w:val="left"/>
      </w:pPr>
      <w:r>
        <w:t>1. Cross-Platform AI Citation Monitoring</w:t>
      </w:r>
    </w:p>
    <w:p/>
    <w:p>
      <w:r>
        <w:rPr>
          <w:b/>
        </w:rPr>
        <w:t>Primary AI Platform Tracking:</w:t>
      </w:r>
    </w:p>
    <w:p>
      <w:r>
        <w:rPr>
          <w:rFonts w:ascii="Courier New" w:hAnsi="Courier New"/>
        </w:rPr>
      </w:r>
      <w:r>
        <w:t>`yaml</w:t>
      </w:r>
    </w:p>
    <w:p>
      <w:r>
        <w:t>AI_Platform_Monitoring:</w:t>
      </w:r>
    </w:p>
    <w:p>
      <w:r>
        <w:t>Google_AI_Overviews:</w:t>
      </w:r>
    </w:p>
    <w:p>
      <w:r>
        <w:t>tracking_method: "Manual query testing + automated monitoring"</w:t>
      </w:r>
    </w:p>
    <w:p>
      <w:r>
        <w:t>frequency: "Daily for priority keywords, weekly for secondary"</w:t>
      </w:r>
    </w:p>
    <w:p>
      <w:r>
        <w:t>metrics:</w:t>
      </w:r>
    </w:p>
    <w:p>
      <w:pPr>
        <w:pStyle w:val="ListBullet"/>
      </w:pPr>
      <w:r>
        <w:t>citation_frequency</w:t>
      </w:r>
    </w:p>
    <w:p>
      <w:pPr>
        <w:pStyle w:val="ListBullet"/>
      </w:pPr>
      <w:r>
        <w:t>snippet_extraction_rate</w:t>
      </w:r>
    </w:p>
    <w:p>
      <w:pPr>
        <w:pStyle w:val="ListBullet"/>
      </w:pPr>
      <w:r>
        <w:t>position_in_ai_response</w:t>
      </w:r>
    </w:p>
    <w:p>
      <w:pPr>
        <w:pStyle w:val="ListBullet"/>
      </w:pPr>
      <w:r>
        <w:t>context_accuracy</w:t>
      </w:r>
    </w:p>
    <w:p>
      <w:r>
        <w:t>tools:</w:t>
      </w:r>
    </w:p>
    <w:p>
      <w:pPr>
        <w:pStyle w:val="ListBullet"/>
      </w:pPr>
      <w:r>
        <w:t>Google Search Console</w:t>
      </w:r>
    </w:p>
    <w:p>
      <w:pPr>
        <w:pStyle w:val="ListBullet"/>
      </w:pPr>
      <w:r>
        <w:t>Custom AI monitoring scripts</w:t>
      </w:r>
    </w:p>
    <w:p>
      <w:pPr>
        <w:pStyle w:val="ListBullet"/>
      </w:pPr>
      <w:r>
        <w:t>SERP tracking tools</w:t>
      </w:r>
    </w:p>
    <w:p/>
    <w:p>
      <w:r>
        <w:t>ChatGPT_Citations:</w:t>
      </w:r>
    </w:p>
    <w:p>
      <w:r>
        <w:t>tracking_method: "API monitoring + manual verification"</w:t>
      </w:r>
    </w:p>
    <w:p>
      <w:r>
        <w:t>frequency: "Weekly targeted queries"</w:t>
      </w:r>
    </w:p>
    <w:p>
      <w:r>
        <w:t>metrics:</w:t>
      </w:r>
    </w:p>
    <w:p>
      <w:pPr>
        <w:pStyle w:val="ListBullet"/>
      </w:pPr>
      <w:r>
        <w:t>source_attribution_rate</w:t>
      </w:r>
    </w:p>
    <w:p>
      <w:pPr>
        <w:pStyle w:val="ListBullet"/>
      </w:pPr>
      <w:r>
        <w:t>content_extraction_accuracy</w:t>
      </w:r>
    </w:p>
    <w:p>
      <w:pPr>
        <w:pStyle w:val="ListBullet"/>
      </w:pPr>
      <w:r>
        <w:t>expert_recognition</w:t>
      </w:r>
    </w:p>
    <w:p>
      <w:pPr>
        <w:pStyle w:val="ListBullet"/>
      </w:pPr>
      <w:r>
        <w:t>link_inclusion_rate</w:t>
      </w:r>
    </w:p>
    <w:p>
      <w:r>
        <w:t>tools:</w:t>
      </w:r>
    </w:p>
    <w:p>
      <w:pPr>
        <w:pStyle w:val="ListBullet"/>
      </w:pPr>
      <w:r>
        <w:t>OpenAI API monitoring</w:t>
      </w:r>
    </w:p>
    <w:p>
      <w:pPr>
        <w:pStyle w:val="ListBullet"/>
      </w:pPr>
      <w:r>
        <w:t>Custom ChatGPT testing</w:t>
      </w:r>
    </w:p>
    <w:p>
      <w:pPr>
        <w:pStyle w:val="ListBullet"/>
      </w:pPr>
      <w:r>
        <w:t>Source citation tracking</w:t>
      </w:r>
    </w:p>
    <w:p/>
    <w:p>
      <w:r>
        <w:t>Claude_AI_References:</w:t>
      </w:r>
    </w:p>
    <w:p>
      <w:r>
        <w:t>tracking_method: "Manual testing + pattern analysis"</w:t>
      </w:r>
    </w:p>
    <w:p>
      <w:r>
        <w:t>frequency: "Bi-weekly comprehensive testing"</w:t>
      </w:r>
    </w:p>
    <w:p>
      <w:r>
        <w:t>metrics:</w:t>
      </w:r>
    </w:p>
    <w:p>
      <w:pPr>
        <w:pStyle w:val="ListBullet"/>
      </w:pPr>
      <w:r>
        <w:t>information_accuracy</w:t>
      </w:r>
    </w:p>
    <w:p>
      <w:pPr>
        <w:pStyle w:val="ListBullet"/>
      </w:pPr>
      <w:r>
        <w:t>source_preference</w:t>
      </w:r>
    </w:p>
    <w:p>
      <w:pPr>
        <w:pStyle w:val="ListBullet"/>
      </w:pPr>
      <w:r>
        <w:t>context_understanding</w:t>
      </w:r>
    </w:p>
    <w:p>
      <w:pPr>
        <w:pStyle w:val="ListBullet"/>
      </w:pPr>
      <w:r>
        <w:t>follow_up_recommendations</w:t>
      </w:r>
    </w:p>
    <w:p>
      <w:r>
        <w:t>tools:</w:t>
      </w:r>
    </w:p>
    <w:p>
      <w:pPr>
        <w:pStyle w:val="ListBullet"/>
      </w:pPr>
      <w:r>
        <w:t>Claude interface testing</w:t>
      </w:r>
    </w:p>
    <w:p>
      <w:pPr>
        <w:pStyle w:val="ListBullet"/>
      </w:pPr>
      <w:r>
        <w:t>Response pattern analysis</w:t>
      </w:r>
    </w:p>
    <w:p>
      <w:pPr>
        <w:pStyle w:val="ListBullet"/>
      </w:pPr>
      <w:r>
        <w:t>Accuracy verification</w:t>
      </w:r>
    </w:p>
    <w:p/>
    <w:p>
      <w:r>
        <w:t>Perplexity_AI_Citations:</w:t>
      </w:r>
    </w:p>
    <w:p>
      <w:r>
        <w:t>tracking_method: "Automated query testing"</w:t>
      </w:r>
    </w:p>
    <w:p>
      <w:r>
        <w:t>frequency: "Weekly query rotation"</w:t>
      </w:r>
    </w:p>
    <w:p>
      <w:r>
        <w:t>metrics:</w:t>
      </w:r>
    </w:p>
    <w:p>
      <w:pPr>
        <w:pStyle w:val="ListBullet"/>
      </w:pPr>
      <w:r>
        <w:t>citation_ranking</w:t>
      </w:r>
    </w:p>
    <w:p>
      <w:pPr>
        <w:pStyle w:val="ListBullet"/>
      </w:pPr>
      <w:r>
        <w:t>source_authority_recognition</w:t>
      </w:r>
    </w:p>
    <w:p>
      <w:pPr>
        <w:pStyle w:val="ListBullet"/>
      </w:pPr>
      <w:r>
        <w:t>fact_verification_rate</w:t>
      </w:r>
    </w:p>
    <w:p>
      <w:pPr>
        <w:pStyle w:val="ListBullet"/>
      </w:pPr>
      <w:r>
        <w:t>related_source_suggestions</w:t>
      </w:r>
    </w:p>
    <w:p>
      <w:r>
        <w:t>tools:</w:t>
      </w:r>
    </w:p>
    <w:p>
      <w:pPr>
        <w:pStyle w:val="ListBullet"/>
      </w:pPr>
      <w:r>
        <w:t>Perplexity API access</w:t>
      </w:r>
    </w:p>
    <w:p>
      <w:pPr>
        <w:pStyle w:val="ListBullet"/>
      </w:pPr>
      <w:r>
        <w:t>Citation pattern tracking</w:t>
      </w:r>
    </w:p>
    <w:p>
      <w:pPr>
        <w:pStyle w:val="ListBullet"/>
      </w:pPr>
      <w:r>
        <w:t>Authority score monitoring</w:t>
      </w:r>
    </w:p>
    <w:p>
      <w:r>
        <w:rPr>
          <w:rFonts w:ascii="Courier New" w:hAnsi="Courier New"/>
        </w:rPr>
      </w:r>
      <w:r>
        <w:rPr>
          <w:rFonts w:ascii="Courier New" w:hAnsi="Courier New"/>
        </w:rPr>
      </w:r>
    </w:p>
    <w:p/>
    <w:p>
      <w:pPr>
        <w:pStyle w:val="Heading3"/>
        <w:jc w:val="left"/>
      </w:pPr>
      <w:r>
        <w:t>2. AI Citation Frequency Measurement</w:t>
      </w:r>
    </w:p>
    <w:p/>
    <w:p>
      <w:r>
        <w:rPr>
          <w:b/>
        </w:rPr>
        <w:t>Citation Rate Calculation Framework:</w:t>
      </w:r>
    </w:p>
    <w:p>
      <w:r>
        <w:rPr>
          <w:rFonts w:ascii="Courier New" w:hAnsi="Courier New"/>
        </w:rPr>
      </w:r>
      <w:r>
        <w:t>`python</w:t>
      </w:r>
    </w:p>
    <w:p>
      <w:pPr>
        <w:pStyle w:val="Heading1"/>
        <w:jc w:val="left"/>
      </w:pPr>
      <w:r>
        <w:t>AI Citation Rate Calculation</w:t>
      </w:r>
    </w:p>
    <w:p>
      <w:r>
        <w:t>def calculate_ai_citation_rate(platform, time_period):</w:t>
      </w:r>
    </w:p>
    <w:p>
      <w:r>
        <w:t>"""</w:t>
      </w:r>
    </w:p>
    <w:p>
      <w:r>
        <w:t>Calculate citation rate across AI platforms</w:t>
      </w:r>
    </w:p>
    <w:p/>
    <w:p>
      <w:r>
        <w:t>Args:</w:t>
      </w:r>
    </w:p>
    <w:p>
      <w:r>
        <w:t>platform: AI platform name (google_ai, chatgpt, claude, perplexity)</w:t>
      </w:r>
    </w:p>
    <w:p>
      <w:r>
        <w:t>time_period: measurement period (weekly, monthly, quarterly)</w:t>
      </w:r>
    </w:p>
    <w:p/>
    <w:p>
      <w:r>
        <w:t>Returns:</w:t>
      </w:r>
    </w:p>
    <w:p>
      <w:r>
        <w:t>citation_metrics: comprehensive citation analytics</w:t>
      </w:r>
    </w:p>
    <w:p>
      <w:r>
        <w:t>"""</w:t>
      </w:r>
    </w:p>
    <w:p/>
    <w:p>
      <w:r>
        <w:t>citation_metrics = {</w:t>
      </w:r>
    </w:p>
    <w:p>
      <w:r>
        <w:t>'total_queries_tested': 0,</w:t>
      </w:r>
    </w:p>
    <w:p>
      <w:r>
        <w:t>'citations_received': 0,</w:t>
      </w:r>
    </w:p>
    <w:p>
      <w:r>
        <w:t>'citation_rate_percentage': 0,</w:t>
      </w:r>
    </w:p>
    <w:p>
      <w:r>
        <w:t>'average_position': 0,</w:t>
      </w:r>
    </w:p>
    <w:p>
      <w:r>
        <w:t>'context_accuracy_score': 0,</w:t>
      </w:r>
    </w:p>
    <w:p>
      <w:r>
        <w:t>'authority_recognition_rate': 0</w:t>
      </w:r>
    </w:p>
    <w:p>
      <w:r>
        <w:t>}</w:t>
      </w:r>
    </w:p>
    <w:p/>
    <w:p>
      <w:pPr>
        <w:pStyle w:val="Heading1"/>
        <w:jc w:val="left"/>
      </w:pPr>
      <w:r>
        <w:t>Platform-specific calculations</w:t>
      </w:r>
    </w:p>
    <w:p>
      <w:r>
        <w:t>if platform == 'google_ai':</w:t>
      </w:r>
    </w:p>
    <w:p>
      <w:r>
        <w:t>citation_metrics.update({</w:t>
      </w:r>
    </w:p>
    <w:p>
      <w:r>
        <w:t>'ai_overview_appearances': 0,</w:t>
      </w:r>
    </w:p>
    <w:p>
      <w:r>
        <w:t>'featured_snippet_captures': 0,</w:t>
      </w:r>
    </w:p>
    <w:p>
      <w:r>
        <w:t>'voice_search_citations': 0,</w:t>
      </w:r>
    </w:p>
    <w:p>
      <w:r>
        <w:t>'mobile_ai_responses': 0</w:t>
      </w:r>
    </w:p>
    <w:p>
      <w:r>
        <w:t>})</w:t>
      </w:r>
    </w:p>
    <w:p/>
    <w:p>
      <w:r>
        <w:t>elif platform == 'chatgpt':</w:t>
      </w:r>
    </w:p>
    <w:p>
      <w:r>
        <w:t>citation_metrics.update({</w:t>
      </w:r>
    </w:p>
    <w:p>
      <w:r>
        <w:t>'direct_citations': 0,</w:t>
      </w:r>
    </w:p>
    <w:p>
      <w:r>
        <w:t>'paraphrased_references': 0,</w:t>
      </w:r>
    </w:p>
    <w:p>
      <w:r>
        <w:t>'expert_attributions': 0,</w:t>
      </w:r>
    </w:p>
    <w:p>
      <w:r>
        <w:t>'link_recommendations': 0</w:t>
      </w:r>
    </w:p>
    <w:p>
      <w:r>
        <w:t>})</w:t>
      </w:r>
    </w:p>
    <w:p/>
    <w:p>
      <w:r>
        <w:t>return citation_metrics</w:t>
      </w:r>
    </w:p>
    <w:p/>
    <w:p>
      <w:pPr>
        <w:pStyle w:val="Heading1"/>
        <w:jc w:val="left"/>
      </w:pPr>
      <w:r>
        <w:t>Weekly Citation Tracking</w:t>
      </w:r>
    </w:p>
    <w:p>
      <w:r>
        <w:t>weekly_citation_tracking = {</w:t>
      </w:r>
    </w:p>
    <w:p>
      <w:r>
        <w:t>'google_ai_overviews': {</w:t>
      </w:r>
    </w:p>
    <w:p>
      <w:r>
        <w:t>'target_keywords': [</w:t>
      </w:r>
    </w:p>
    <w:p>
      <w:r>
        <w:t>'digital marketing Australia',</w:t>
      </w:r>
    </w:p>
    <w:p>
      <w:r>
        <w:t>'SEO services Sydney',</w:t>
      </w:r>
    </w:p>
    <w:p>
      <w:r>
        <w:t>'content marketing Melbourne',</w:t>
      </w:r>
    </w:p>
    <w:p>
      <w:r>
        <w:t>'social media management Brisbane'</w:t>
      </w:r>
    </w:p>
    <w:p>
      <w:r>
        <w:t>],</w:t>
      </w:r>
    </w:p>
    <w:p>
      <w:r>
        <w:t>'citation_rate': '23%',</w:t>
      </w:r>
    </w:p>
    <w:p>
      <w:r>
        <w:t>'average_position': 2.3,</w:t>
      </w:r>
    </w:p>
    <w:p>
      <w:r>
        <w:t>'improvement_trend': '+12% vs last week'</w:t>
      </w:r>
    </w:p>
    <w:p>
      <w:r>
        <w:t>},</w:t>
      </w:r>
    </w:p>
    <w:p>
      <w:r>
        <w:t>'chatgpt_references': {</w:t>
      </w:r>
    </w:p>
    <w:p>
      <w:r>
        <w:t>'direct_citations': 8,</w:t>
      </w:r>
    </w:p>
    <w:p>
      <w:r>
        <w:t>'paraphrased_content': 15,</w:t>
      </w:r>
    </w:p>
    <w:p>
      <w:r>
        <w:t>'expert_recognition': 6,</w:t>
      </w:r>
    </w:p>
    <w:p>
      <w:r>
        <w:t>'accuracy_score': '94%'</w:t>
      </w:r>
    </w:p>
    <w:p>
      <w:r>
        <w:t>},</w:t>
      </w:r>
    </w:p>
    <w:p>
      <w:r>
        <w:t>'perplexity_citations': {</w:t>
      </w:r>
    </w:p>
    <w:p>
      <w:r>
        <w:t>'primary_source_citations': 12,</w:t>
      </w:r>
    </w:p>
    <w:p>
      <w:r>
        <w:t>'supporting_references': 18,</w:t>
      </w:r>
    </w:p>
    <w:p>
      <w:r>
        <w:t>'authority_score': 8.7,</w:t>
      </w:r>
    </w:p>
    <w:p>
      <w:r>
        <w:t>'fact_check_rate': '98%'</w:t>
      </w:r>
    </w:p>
    <w:p>
      <w:r>
        <w:t>}</w:t>
      </w:r>
    </w:p>
    <w:p>
      <w:r>
        <w:t>}</w:t>
      </w:r>
    </w:p>
    <w:p>
      <w:r>
        <w:rPr>
          <w:rFonts w:ascii="Courier New" w:hAnsi="Courier New"/>
        </w:rPr>
      </w:r>
      <w:r>
        <w:rPr>
          <w:rFonts w:ascii="Courier New" w:hAnsi="Courier New"/>
        </w:rPr>
      </w:r>
    </w:p>
    <w:p/>
    <w:p>
      <w:pPr>
        <w:pStyle w:val="Heading3"/>
        <w:jc w:val="left"/>
      </w:pPr>
      <w:r>
        <w:t>3. Voice Search Performance Analytics</w:t>
      </w:r>
    </w:p>
    <w:p/>
    <w:p>
      <w:r>
        <w:rPr>
          <w:b/>
        </w:rPr>
        <w:t>Voice Search KPI Framework:</w:t>
      </w:r>
    </w:p>
    <w:p>
      <w:r>
        <w:rPr>
          <w:rFonts w:ascii="Courier New" w:hAnsi="Courier New"/>
        </w:rPr>
      </w:r>
      <w:r>
        <w:t>`yaml</w:t>
      </w:r>
    </w:p>
    <w:p>
      <w:r>
        <w:t>Voice_Search_Analytics:</w:t>
      </w:r>
    </w:p>
    <w:p>
      <w:r>
        <w:t>Primary_Metrics:</w:t>
      </w:r>
    </w:p>
    <w:p>
      <w:r>
        <w:t>voice_query_rankings:</w:t>
      </w:r>
    </w:p>
    <w:p>
      <w:r>
        <w:t>measurement: "Position in voice search results"</w:t>
      </w:r>
    </w:p>
    <w:p>
      <w:r>
        <w:t>target: "Top 3 position for 75% of target queries"</w:t>
      </w:r>
    </w:p>
    <w:p>
      <w:r>
        <w:t>tracking_frequency: "Daily"</w:t>
      </w:r>
    </w:p>
    <w:p/>
    <w:p>
      <w:r>
        <w:t>voice_snippet_capture:</w:t>
      </w:r>
    </w:p>
    <w:p>
      <w:r>
        <w:t>measurement: "Featured snippets read aloud by voice assistants"</w:t>
      </w:r>
    </w:p>
    <w:p>
      <w:r>
        <w:t>target: "40% capture rate for target keywords"</w:t>
      </w:r>
    </w:p>
    <w:p>
      <w:r>
        <w:t>tracking_frequency: "Weekly"</w:t>
      </w:r>
    </w:p>
    <w:p/>
    <w:p>
      <w:r>
        <w:t>voice_traffic_volume:</w:t>
      </w:r>
    </w:p>
    <w:p>
      <w:r>
        <w:t>measurement: "Sessions originating from voice searches"</w:t>
      </w:r>
    </w:p>
    <w:p>
      <w:r>
        <w:t>target: "25% increase month-over-month"</w:t>
      </w:r>
    </w:p>
    <w:p>
      <w:r>
        <w:t>tracking_frequency: "Daily"</w:t>
      </w:r>
    </w:p>
    <w:p/>
    <w:p>
      <w:r>
        <w:t>query_satisfaction:</w:t>
      </w:r>
    </w:p>
    <w:p>
      <w:r>
        <w:t>measurement: "Bounce rate from voice search traffic"</w:t>
      </w:r>
    </w:p>
    <w:p>
      <w:r>
        <w:t>target: "Below 35% bounce rate"</w:t>
      </w:r>
    </w:p>
    <w:p>
      <w:r>
        <w:t>tracking_frequency: "Weekly"</w:t>
      </w:r>
    </w:p>
    <w:p/>
    <w:p>
      <w:r>
        <w:t>Platform_Specific_Metrics:</w:t>
      </w:r>
    </w:p>
    <w:p>
      <w:r>
        <w:t>google_assistant:</w:t>
      </w:r>
    </w:p>
    <w:p>
      <w:r>
        <w:t>response_inclusion_rate: "Percentage of queries receiving content"</w:t>
      </w:r>
    </w:p>
    <w:p>
      <w:r>
        <w:t>response_length: "Average spoken response duration"</w:t>
      </w:r>
    </w:p>
    <w:p>
      <w:r>
        <w:t>follow_up_suggestions: "Rate of additional question prompts"</w:t>
      </w:r>
    </w:p>
    <w:p/>
    <w:p>
      <w:r>
        <w:t>apple_siri:</w:t>
      </w:r>
    </w:p>
    <w:p>
      <w:r>
        <w:t>direct_answer_rate: "Queries answered without website visit"</w:t>
      </w:r>
    </w:p>
    <w:p>
      <w:r>
        <w:t>website_referral_rate: "Queries driving website traffic"</w:t>
      </w:r>
    </w:p>
    <w:p>
      <w:r>
        <w:t>accuracy_verification: "Answer accuracy compared to source"</w:t>
      </w:r>
    </w:p>
    <w:p/>
    <w:p>
      <w:r>
        <w:t>amazon_alexa:</w:t>
      </w:r>
    </w:p>
    <w:p>
      <w:r>
        <w:t>skill_integration: "Custom skill interaction rates"</w:t>
      </w:r>
    </w:p>
    <w:p>
      <w:r>
        <w:t>shopping_integration: "Product/service inquiry rates"</w:t>
      </w:r>
    </w:p>
    <w:p>
      <w:r>
        <w:t>local_business_citations: "Local search result inclusions"</w:t>
      </w:r>
    </w:p>
    <w:p/>
    <w:p>
      <w:pPr>
        <w:pStyle w:val="Heading1"/>
        <w:jc w:val="left"/>
      </w:pPr>
      <w:r>
        <w:t>Voice Search Performance Dashboard</w:t>
      </w:r>
    </w:p>
    <w:p>
      <w:r>
        <w:t>voice_performance_dashboard = {</w:t>
      </w:r>
    </w:p>
    <w:p>
      <w:r>
        <w:t>'overall_voice_visibility': {</w:t>
      </w:r>
    </w:p>
    <w:p>
      <w:r>
        <w:t>'total_voice_queries_tracked': 150,</w:t>
      </w:r>
    </w:p>
    <w:p>
      <w:r>
        <w:t>'queries_with_content_featured': 89,</w:t>
      </w:r>
    </w:p>
    <w:p>
      <w:r>
        <w:t>'voice_visibility_rate': '59.3%',</w:t>
      </w:r>
    </w:p>
    <w:p>
      <w:r>
        <w:t>'trend': '+8.2% vs last month'</w:t>
      </w:r>
    </w:p>
    <w:p>
      <w:r>
        <w:t>},</w:t>
      </w:r>
    </w:p>
    <w:p>
      <w:r>
        <w:t>'platform_breakdown': {</w:t>
      </w:r>
    </w:p>
    <w:p>
      <w:r>
        <w:t>'google_assistant': {</w:t>
      </w:r>
    </w:p>
    <w:p>
      <w:r>
        <w:t>'visibility_rate': '64%',</w:t>
      </w:r>
    </w:p>
    <w:p>
      <w:r>
        <w:t>'average_response_length': '28 seconds',</w:t>
      </w:r>
    </w:p>
    <w:p>
      <w:r>
        <w:t>'click_through_rate': '12%'</w:t>
      </w:r>
    </w:p>
    <w:p>
      <w:r>
        <w:t>},</w:t>
      </w:r>
    </w:p>
    <w:p>
      <w:r>
        <w:t>'apple_siri': {</w:t>
      </w:r>
    </w:p>
    <w:p>
      <w:r>
        <w:t>'visibility_rate': '52%',</w:t>
      </w:r>
    </w:p>
    <w:p>
      <w:r>
        <w:t>'average_response_length': '22 seconds',</w:t>
      </w:r>
    </w:p>
    <w:p>
      <w:r>
        <w:t>'click_through_rate': '18%'</w:t>
      </w:r>
    </w:p>
    <w:p>
      <w:r>
        <w:t>},</w:t>
      </w:r>
    </w:p>
    <w:p>
      <w:r>
        <w:t>'amazon_alexa': {</w:t>
      </w:r>
    </w:p>
    <w:p>
      <w:r>
        <w:t>'visibility_rate': '41%',</w:t>
      </w:r>
    </w:p>
    <w:p>
      <w:r>
        <w:t>'average_response_length': '31 seconds',</w:t>
      </w:r>
    </w:p>
    <w:p>
      <w:r>
        <w:t>'click_through_rate': '8%'</w:t>
      </w:r>
    </w:p>
    <w:p>
      <w:r>
        <w:t>}</w:t>
      </w:r>
    </w:p>
    <w:p>
      <w:r>
        <w:t>}</w:t>
      </w:r>
    </w:p>
    <w:p>
      <w:r>
        <w:t>}</w:t>
      </w:r>
    </w:p>
    <w:p>
      <w:r>
        <w:rPr>
          <w:rFonts w:ascii="Courier New" w:hAnsi="Courier New"/>
        </w:rPr>
      </w:r>
      <w:r>
        <w:rPr>
          <w:rFonts w:ascii="Courier New" w:hAnsi="Courier New"/>
        </w:rPr>
      </w:r>
    </w:p>
    <w:p/>
    <w:p>
      <w:pPr>
        <w:pStyle w:val="Heading2"/>
        <w:jc w:val="left"/>
      </w:pPr>
      <w:r>
        <w:t>Generative Search Analytics</w:t>
      </w:r>
    </w:p>
    <w:p/>
    <w:p>
      <w:pPr>
        <w:pStyle w:val="Heading3"/>
        <w:jc w:val="left"/>
      </w:pPr>
      <w:r>
        <w:t>1. AI Overview Performance Tracking</w:t>
      </w:r>
    </w:p>
    <w:p/>
    <w:p>
      <w:r>
        <w:rPr>
          <w:b/>
        </w:rPr>
        <w:t>Google AI Overviews Measurement:</w:t>
      </w:r>
    </w:p>
    <w:p>
      <w:r>
        <w:rPr>
          <w:rFonts w:ascii="Courier New" w:hAnsi="Courier New"/>
        </w:rPr>
      </w:r>
      <w:r>
        <w:t>`yaml</w:t>
      </w:r>
    </w:p>
    <w:p>
      <w:r>
        <w:t>AI_Overview_Analytics:</w:t>
      </w:r>
    </w:p>
    <w:p>
      <w:r>
        <w:t>Appearance_Metrics:</w:t>
      </w:r>
    </w:p>
    <w:p>
      <w:r>
        <w:t>total_ai_overview_opportunities:</w:t>
      </w:r>
    </w:p>
    <w:p>
      <w:r>
        <w:t>description: "Total queries where AI Overviews appear"</w:t>
      </w:r>
    </w:p>
    <w:p>
      <w:r>
        <w:t>measurement_method: "SERP monitoring tools"</w:t>
      </w:r>
    </w:p>
    <w:p>
      <w:r>
        <w:t>target_threshold: "Track 100% of target keyword AI Overview presence"</w:t>
      </w:r>
    </w:p>
    <w:p/>
    <w:p>
      <w:r>
        <w:t>content_inclusion_rate:</w:t>
      </w:r>
    </w:p>
    <w:p>
      <w:r>
        <w:t>description: "Percentage of AI Overviews featuring our content"</w:t>
      </w:r>
    </w:p>
    <w:p>
      <w:r>
        <w:t>calculation: "(AI Overviews with our content / Total AI Overview opportunities) × 100"</w:t>
      </w:r>
    </w:p>
    <w:p>
      <w:r>
        <w:t>target_threshold: "25% inclusion rate within 90 days"</w:t>
      </w:r>
    </w:p>
    <w:p/>
    <w:p>
      <w:r>
        <w:t>position_in_overview:</w:t>
      </w:r>
    </w:p>
    <w:p>
      <w:r>
        <w:t>description: "Average position within AI Overview responses"</w:t>
      </w:r>
    </w:p>
    <w:p>
      <w:r>
        <w:t>measurement_scale: "1-5 (1 = primary source, 5 = supporting mention)"</w:t>
      </w:r>
    </w:p>
    <w:p>
      <w:r>
        <w:t>target_threshold: "Average position of 2.5 or better"</w:t>
      </w:r>
    </w:p>
    <w:p/>
    <w:p>
      <w:r>
        <w:t>context_accuracy:</w:t>
      </w:r>
    </w:p>
    <w:p>
      <w:r>
        <w:t>description: "Accuracy of content representation in AI responses"</w:t>
      </w:r>
    </w:p>
    <w:p>
      <w:r>
        <w:t>measurement_method: "Manual verification and fact-checking"</w:t>
      </w:r>
    </w:p>
    <w:p>
      <w:r>
        <w:t>target_threshold: "95% accuracy rate for cited content"</w:t>
      </w:r>
    </w:p>
    <w:p/>
    <w:p>
      <w:r>
        <w:t>Content_Performance:</w:t>
      </w:r>
    </w:p>
    <w:p>
      <w:r>
        <w:t>snippet_extraction_quality:</w:t>
      </w:r>
    </w:p>
    <w:p>
      <w:r>
        <w:t>factors:</w:t>
      </w:r>
    </w:p>
    <w:p>
      <w:pPr>
        <w:pStyle w:val="ListBullet"/>
      </w:pPr>
      <w:r>
        <w:t>"Direct quote accuracy"</w:t>
      </w:r>
    </w:p>
    <w:p>
      <w:pPr>
        <w:pStyle w:val="ListBullet"/>
      </w:pPr>
      <w:r>
        <w:t>"Context preservation"</w:t>
      </w:r>
    </w:p>
    <w:p>
      <w:pPr>
        <w:pStyle w:val="ListBullet"/>
      </w:pPr>
      <w:r>
        <w:t>"Attribution completeness"</w:t>
      </w:r>
    </w:p>
    <w:p>
      <w:pPr>
        <w:pStyle w:val="ListBullet"/>
      </w:pPr>
      <w:r>
        <w:t>"Link inclusion rate"</w:t>
      </w:r>
    </w:p>
    <w:p>
      <w:r>
        <w:t>scoring: "1-10 scale for each factor"</w:t>
      </w:r>
    </w:p>
    <w:p/>
    <w:p>
      <w:r>
        <w:t>topic_authority_recognition:</w:t>
      </w:r>
    </w:p>
    <w:p>
      <w:r>
        <w:t>indicators:</w:t>
      </w:r>
    </w:p>
    <w:p>
      <w:pPr>
        <w:pStyle w:val="ListBullet"/>
      </w:pPr>
      <w:r>
        <w:t>"Expert author attribution"</w:t>
      </w:r>
    </w:p>
    <w:p>
      <w:pPr>
        <w:pStyle w:val="ListBullet"/>
      </w:pPr>
      <w:r>
        <w:t>"Credential mention rate"</w:t>
      </w:r>
    </w:p>
    <w:p>
      <w:pPr>
        <w:pStyle w:val="ListBullet"/>
      </w:pPr>
      <w:r>
        <w:t>"Industry recognition"</w:t>
      </w:r>
    </w:p>
    <w:p>
      <w:pPr>
        <w:pStyle w:val="ListBullet"/>
      </w:pPr>
      <w:r>
        <w:t>"Source preference patterns"</w:t>
      </w:r>
    </w:p>
    <w:p>
      <w:r>
        <w:t>measurement: "Percentage of citations including authority signals"</w:t>
      </w:r>
    </w:p>
    <w:p/>
    <w:p>
      <w:pPr>
        <w:pStyle w:val="Heading1"/>
        <w:jc w:val="left"/>
      </w:pPr>
      <w:r>
        <w:t>AI Overview Performance Scorecard</w:t>
      </w:r>
    </w:p>
    <w:p>
      <w:r>
        <w:t>ai_overview_scorecard = {</w:t>
      </w:r>
    </w:p>
    <w:p>
      <w:r>
        <w:t>'september_2025_performance': {</w:t>
      </w:r>
    </w:p>
    <w:p>
      <w:r>
        <w:t>'total_tracked_keywords': 85,</w:t>
      </w:r>
    </w:p>
    <w:p>
      <w:r>
        <w:t>'ai_overview_appearances': 67,</w:t>
      </w:r>
    </w:p>
    <w:p>
      <w:r>
        <w:t>'content_inclusions': 19,</w:t>
      </w:r>
    </w:p>
    <w:p>
      <w:r>
        <w:t>'inclusion_rate': '28.4%',</w:t>
      </w:r>
    </w:p>
    <w:p>
      <w:r>
        <w:t>'average_position': 2.1,</w:t>
      </w:r>
    </w:p>
    <w:p>
      <w:r>
        <w:t>'accuracy_score': '96.8%',</w:t>
      </w:r>
    </w:p>
    <w:p>
      <w:r>
        <w:t>'trend_analysis': '+15% inclusion rate vs August'</w:t>
      </w:r>
    </w:p>
    <w:p>
      <w:r>
        <w:t>},</w:t>
      </w:r>
    </w:p>
    <w:p>
      <w:r>
        <w:t>'top_performing_content': [</w:t>
      </w:r>
    </w:p>
    <w:p>
      <w:r>
        <w:t>{</w:t>
      </w:r>
    </w:p>
    <w:p>
      <w:r>
        <w:t>'topic': 'Digital Marketing ROI Calculation',</w:t>
      </w:r>
    </w:p>
    <w:p>
      <w:r>
        <w:t>'inclusion_rate': '78%',</w:t>
      </w:r>
    </w:p>
    <w:p>
      <w:r>
        <w:t>'average_position': 1.2,</w:t>
      </w:r>
    </w:p>
    <w:p>
      <w:r>
        <w:t>'citation_context': 'Primary authority source'</w:t>
      </w:r>
    </w:p>
    <w:p>
      <w:r>
        <w:t>},</w:t>
      </w:r>
    </w:p>
    <w:p>
      <w:r>
        <w:t>{</w:t>
      </w:r>
    </w:p>
    <w:p>
      <w:r>
        <w:t>'topic': 'Australian AHPRA Marketing Compliance',</w:t>
      </w:r>
    </w:p>
    <w:p>
      <w:r>
        <w:t>'inclusion_rate': '82%',</w:t>
      </w:r>
    </w:p>
    <w:p>
      <w:r>
        <w:t>'average_position': 1.0,</w:t>
      </w:r>
    </w:p>
    <w:p>
      <w:r>
        <w:t>'citation_context': 'Regulatory expertise recognition'</w:t>
      </w:r>
    </w:p>
    <w:p>
      <w:r>
        <w:t>}</w:t>
      </w:r>
    </w:p>
    <w:p>
      <w:r>
        <w:t>]</w:t>
      </w:r>
    </w:p>
    <w:p>
      <w:r>
        <w:t>}</w:t>
      </w:r>
    </w:p>
    <w:p>
      <w:r>
        <w:rPr>
          <w:rFonts w:ascii="Courier New" w:hAnsi="Courier New"/>
        </w:rPr>
      </w:r>
      <w:r>
        <w:rPr>
          <w:rFonts w:ascii="Courier New" w:hAnsi="Courier New"/>
        </w:rPr>
      </w:r>
    </w:p>
    <w:p/>
    <w:p>
      <w:pPr>
        <w:pStyle w:val="Heading3"/>
        <w:jc w:val="left"/>
      </w:pPr>
      <w:r>
        <w:t>2. Cross-Platform AI Performance Comparison</w:t>
      </w:r>
    </w:p>
    <w:p/>
    <w:p>
      <w:r>
        <w:rPr>
          <w:b/>
        </w:rPr>
        <w:t>Comparative AI Platform Analytics:</w:t>
      </w:r>
    </w:p>
    <w:p>
      <w:r>
        <w:rPr>
          <w:rFonts w:ascii="Courier New" w:hAnsi="Courier New"/>
        </w:rPr>
      </w:r>
      <w:r>
        <w:t>`yaml</w:t>
      </w:r>
    </w:p>
    <w:p>
      <w:r>
        <w:t>Cross_Platform_Performance:</w:t>
      </w:r>
    </w:p>
    <w:p>
      <w:r>
        <w:t>Platform_Comparison_Matrix:</w:t>
      </w:r>
    </w:p>
    <w:p>
      <w:r>
        <w:t>content_preferences:</w:t>
      </w:r>
    </w:p>
    <w:p>
      <w:r>
        <w:t>google_ai:</w:t>
      </w:r>
    </w:p>
    <w:p>
      <w:r>
        <w:t>preferred_content_length: "300-500 words for extraction"</w:t>
      </w:r>
    </w:p>
    <w:p>
      <w:r>
        <w:t>citation_style: "Direct quotes with source attribution"</w:t>
      </w:r>
    </w:p>
    <w:p>
      <w:r>
        <w:t>authority_factors: "Expert credentials, government sources"</w:t>
      </w:r>
    </w:p>
    <w:p/>
    <w:p>
      <w:r>
        <w:t>chatgpt:</w:t>
      </w:r>
    </w:p>
    <w:p>
      <w:r>
        <w:t>preferred_content_length: "500-800 words for context"</w:t>
      </w:r>
    </w:p>
    <w:p>
      <w:r>
        <w:t>citation_style: "Paraphrased content with source mention"</w:t>
      </w:r>
    </w:p>
    <w:p>
      <w:r>
        <w:t>authority_factors: "Academic citations, peer review"</w:t>
      </w:r>
    </w:p>
    <w:p/>
    <w:p>
      <w:r>
        <w:t>claude_ai:</w:t>
      </w:r>
    </w:p>
    <w:p>
      <w:r>
        <w:t>preferred_content_length: "400-700 words with analysis"</w:t>
      </w:r>
    </w:p>
    <w:p>
      <w:r>
        <w:t>citation_style: "Balanced perspective with multiple sources"</w:t>
      </w:r>
    </w:p>
    <w:p>
      <w:r>
        <w:t>authority_factors: "Logical reasoning, evidence quality"</w:t>
      </w:r>
    </w:p>
    <w:p/>
    <w:p>
      <w:r>
        <w:t>perplexity:</w:t>
      </w:r>
    </w:p>
    <w:p>
      <w:r>
        <w:t>preferred_content_length: "200-400 words with data"</w:t>
      </w:r>
    </w:p>
    <w:p>
      <w:r>
        <w:t>citation_style: "Fact-heavy with numerical citations"</w:t>
      </w:r>
    </w:p>
    <w:p>
      <w:r>
        <w:t>authority_factors: "Statistical accuracy, recent data"</w:t>
      </w:r>
    </w:p>
    <w:p/>
    <w:p>
      <w:r>
        <w:t>Performance_Benchmarking:</w:t>
      </w:r>
    </w:p>
    <w:p>
      <w:r>
        <w:t>citation_frequency_comparison:</w:t>
      </w:r>
    </w:p>
    <w:p>
      <w:r>
        <w:t>calculation_method: "Citations per 100 relevant queries"</w:t>
      </w:r>
    </w:p>
    <w:p>
      <w:r>
        <w:t>google_ai: 23.5</w:t>
      </w:r>
    </w:p>
    <w:p>
      <w:r>
        <w:t>chatgpt: 18.7</w:t>
      </w:r>
    </w:p>
    <w:p>
      <w:r>
        <w:t>claude_ai: 15.2</w:t>
      </w:r>
    </w:p>
    <w:p>
      <w:r>
        <w:t>perplexity: 31.8</w:t>
      </w:r>
    </w:p>
    <w:p>
      <w:r>
        <w:t>industry_average: 19.3</w:t>
      </w:r>
    </w:p>
    <w:p/>
    <w:p>
      <w:r>
        <w:t>accuracy_recognition:</w:t>
      </w:r>
    </w:p>
    <w:p>
      <w:r>
        <w:t>calculation_method: "Percentage of accurate content attribution"</w:t>
      </w:r>
    </w:p>
    <w:p>
      <w:r>
        <w:t>google_ai: 94.2</w:t>
      </w:r>
    </w:p>
    <w:p>
      <w:r>
        <w:t>chatgpt: 91.8</w:t>
      </w:r>
    </w:p>
    <w:p>
      <w:r>
        <w:t>claude_ai: 96.1</w:t>
      </w:r>
    </w:p>
    <w:p>
      <w:r>
        <w:t>perplexity: 97.3</w:t>
      </w:r>
    </w:p>
    <w:p>
      <w:r>
        <w:t>industry_average: 93.7</w:t>
      </w:r>
    </w:p>
    <w:p/>
    <w:p>
      <w:pPr>
        <w:pStyle w:val="Heading1"/>
        <w:jc w:val="left"/>
      </w:pPr>
      <w:r>
        <w:t>Platform Performance Summary</w:t>
      </w:r>
    </w:p>
    <w:p>
      <w:r>
        <w:t>platform_performance_summary = {</w:t>
      </w:r>
    </w:p>
    <w:p>
      <w:r>
        <w:t>'strongest_platforms': [</w:t>
      </w:r>
    </w:p>
    <w:p>
      <w:r>
        <w:t>{</w:t>
      </w:r>
    </w:p>
    <w:p>
      <w:r>
        <w:t>'platform': 'Perplexity',</w:t>
      </w:r>
    </w:p>
    <w:p>
      <w:r>
        <w:t>'citation_rate': '31.8 per 100 queries',</w:t>
      </w:r>
    </w:p>
    <w:p>
      <w:r>
        <w:t>'strength': 'High data accuracy recognition',</w:t>
      </w:r>
    </w:p>
    <w:p>
      <w:r>
        <w:t>'optimization_focus': 'Statistical content and recent data'</w:t>
      </w:r>
    </w:p>
    <w:p>
      <w:r>
        <w:t>},</w:t>
      </w:r>
    </w:p>
    <w:p>
      <w:r>
        <w:t>{</w:t>
      </w:r>
    </w:p>
    <w:p>
      <w:r>
        <w:t>'platform': 'Google AI Overviews',</w:t>
      </w:r>
    </w:p>
    <w:p>
      <w:r>
        <w:t>'citation_rate': '23.5 per 100 queries',</w:t>
      </w:r>
    </w:p>
    <w:p>
      <w:r>
        <w:t>'strength': 'Authority and expert recognition',</w:t>
      </w:r>
    </w:p>
    <w:p>
      <w:r>
        <w:t>'optimization_focus': 'Expert credentials and government sources'</w:t>
      </w:r>
    </w:p>
    <w:p>
      <w:r>
        <w:t>}</w:t>
      </w:r>
    </w:p>
    <w:p>
      <w:r>
        <w:t>],</w:t>
      </w:r>
    </w:p>
    <w:p>
      <w:r>
        <w:t>'improvement_opportunities': [</w:t>
      </w:r>
    </w:p>
    <w:p>
      <w:r>
        <w:t>{</w:t>
      </w:r>
    </w:p>
    <w:p>
      <w:r>
        <w:t>'platform': 'Claude AI',</w:t>
      </w:r>
    </w:p>
    <w:p>
      <w:r>
        <w:t>'current_rate': '15.2 per 100 queries',</w:t>
      </w:r>
    </w:p>
    <w:p>
      <w:r>
        <w:t>'improvement_potential': '+40% with logical structure enhancement',</w:t>
      </w:r>
    </w:p>
    <w:p>
      <w:r>
        <w:t>'action_items': ['Improve reasoning flow', 'Add analytical perspectives']</w:t>
      </w:r>
    </w:p>
    <w:p>
      <w:r>
        <w:t>}</w:t>
      </w:r>
    </w:p>
    <w:p>
      <w:r>
        <w:t>]</w:t>
      </w:r>
    </w:p>
    <w:p>
      <w:r>
        <w:t>}</w:t>
      </w:r>
    </w:p>
    <w:p>
      <w:r>
        <w:rPr>
          <w:rFonts w:ascii="Courier New" w:hAnsi="Courier New"/>
        </w:rPr>
      </w:r>
      <w:r>
        <w:rPr>
          <w:rFonts w:ascii="Courier New" w:hAnsi="Courier New"/>
        </w:rPr>
      </w:r>
    </w:p>
    <w:p/>
    <w:p>
      <w:pPr>
        <w:pStyle w:val="Heading2"/>
        <w:jc w:val="left"/>
      </w:pPr>
      <w:r>
        <w:t>Performance Dashboard and Reporting</w:t>
      </w:r>
    </w:p>
    <w:p/>
    <w:p>
      <w:pPr>
        <w:pStyle w:val="Heading3"/>
        <w:jc w:val="left"/>
      </w:pPr>
      <w:r>
        <w:t>1. Real-Time AI Performance Dashboard</w:t>
      </w:r>
    </w:p>
    <w:p/>
    <w:p>
      <w:r>
        <w:rPr>
          <w:b/>
        </w:rPr>
        <w:t>Dashboard Component Structure:</w:t>
      </w:r>
    </w:p>
    <w:p>
      <w:r>
        <w:rPr>
          <w:rFonts w:ascii="Courier New" w:hAnsi="Courier New"/>
        </w:rPr>
      </w:r>
      <w:r>
        <w:t>`yaml</w:t>
      </w:r>
    </w:p>
    <w:p>
      <w:r>
        <w:t>AI_Performance_Dashboard:</w:t>
      </w:r>
    </w:p>
    <w:p>
      <w:r>
        <w:t>Executive_Summary:</w:t>
      </w:r>
    </w:p>
    <w:p>
      <w:r>
        <w:t>overall_ai_visibility_score:</w:t>
      </w:r>
    </w:p>
    <w:p>
      <w:r>
        <w:t>calculation: "Weighted average across all AI platforms"</w:t>
      </w:r>
    </w:p>
    <w:p>
      <w:r>
        <w:t>current_score: 78.5</w:t>
      </w:r>
    </w:p>
    <w:p>
      <w:r>
        <w:t>target_score: 85.0</w:t>
      </w:r>
    </w:p>
    <w:p>
      <w:r>
        <w:t>trend: "+12.3% vs last quarter"</w:t>
      </w:r>
    </w:p>
    <w:p/>
    <w:p>
      <w:r>
        <w:t>total_ai_citations:</w:t>
      </w:r>
    </w:p>
    <w:p>
      <w:r>
        <w:t>current_month: 247</w:t>
      </w:r>
    </w:p>
    <w:p>
      <w:r>
        <w:t>previous_month: 198</w:t>
      </w:r>
    </w:p>
    <w:p>
      <w:r>
        <w:t>growth_rate: "+24.7%"</w:t>
      </w:r>
    </w:p>
    <w:p>
      <w:r>
        <w:t>projected_quarterly: 720</w:t>
      </w:r>
    </w:p>
    <w:p/>
    <w:p>
      <w:r>
        <w:t>top_performing_topics:</w:t>
      </w:r>
    </w:p>
    <w:p>
      <w:pPr>
        <w:pStyle w:val="ListBullet"/>
      </w:pPr>
      <w:r>
        <w:t>"Digital Marketing Compliance": "89% AI citation rate"</w:t>
      </w:r>
    </w:p>
    <w:p>
      <w:pPr>
        <w:pStyle w:val="ListBullet"/>
      </w:pPr>
      <w:r>
        <w:t>"Australian SEO Strategies": "76% AI citation rate"</w:t>
      </w:r>
    </w:p>
    <w:p>
      <w:pPr>
        <w:pStyle w:val="ListBullet"/>
      </w:pPr>
      <w:r>
        <w:t>"Content Marketing ROI": "72% AI citation rate"</w:t>
      </w:r>
    </w:p>
    <w:p/>
    <w:p>
      <w:r>
        <w:t>Platform_Performance_Matrix:</w:t>
      </w:r>
    </w:p>
    <w:p>
      <w:r>
        <w:t>google_ai_overviews:</w:t>
      </w:r>
    </w:p>
    <w:p>
      <w:r>
        <w:t>visibility_score: 82</w:t>
      </w:r>
    </w:p>
    <w:p>
      <w:r>
        <w:t>citation_frequency: "23.5 per 100 queries"</w:t>
      </w:r>
    </w:p>
    <w:p>
      <w:r>
        <w:t>accuracy_rate: "94.2%"</w:t>
      </w:r>
    </w:p>
    <w:p>
      <w:r>
        <w:t>trend: "+8% vs last month"</w:t>
      </w:r>
    </w:p>
    <w:p/>
    <w:p>
      <w:r>
        <w:t>chatgpt_citations:</w:t>
      </w:r>
    </w:p>
    <w:p>
      <w:r>
        <w:t>visibility_score: 74</w:t>
      </w:r>
    </w:p>
    <w:p>
      <w:r>
        <w:t>citation_frequency: "18.7 per 100 queries"</w:t>
      </w:r>
    </w:p>
    <w:p>
      <w:r>
        <w:t>accuracy_rate: "91.8%"</w:t>
      </w:r>
    </w:p>
    <w:p>
      <w:r>
        <w:t>trend: "+15% vs last month"</w:t>
      </w:r>
    </w:p>
    <w:p/>
    <w:p>
      <w:r>
        <w:t>voice_search_performance:</w:t>
      </w:r>
    </w:p>
    <w:p>
      <w:r>
        <w:t>visibility_score: 71</w:t>
      </w:r>
    </w:p>
    <w:p>
      <w:r>
        <w:t>voice_snippet_capture: "59.3%"</w:t>
      </w:r>
    </w:p>
    <w:p>
      <w:r>
        <w:t>average_position: 2.3</w:t>
      </w:r>
    </w:p>
    <w:p>
      <w:r>
        <w:t>trend: "+11% vs last month"</w:t>
      </w:r>
    </w:p>
    <w:p/>
    <w:p>
      <w:r>
        <w:t>Content_Performance_Analytics:</w:t>
      </w:r>
    </w:p>
    <w:p>
      <w:r>
        <w:t>top_cited_content:</w:t>
      </w:r>
    </w:p>
    <w:p>
      <w:pPr>
        <w:pStyle w:val="ListBullet"/>
      </w:pPr>
      <w:r>
        <w:t>title: "Complete Digital Marketing Guide for Australian Healthcare"</w:t>
      </w:r>
    </w:p>
    <w:p>
      <w:r>
        <w:t>total_citations: 47</w:t>
      </w:r>
    </w:p>
    <w:p>
      <w:r>
        <w:t>platforms: ["Google AI", "Perplexity", "ChatGPT"]</w:t>
      </w:r>
    </w:p>
    <w:p>
      <w:r>
        <w:t>accuracy_score: "98.2%"</w:t>
      </w:r>
    </w:p>
    <w:p/>
    <w:p>
      <w:r>
        <w:t>content_gaps:</w:t>
      </w:r>
    </w:p>
    <w:p>
      <w:pPr>
        <w:pStyle w:val="ListBullet"/>
      </w:pPr>
      <w:r>
        <w:t>opportunity: "Voice search optimization for local queries"</w:t>
      </w:r>
    </w:p>
    <w:p>
      <w:r>
        <w:t>potential_impact: "35% visibility increase"</w:t>
      </w:r>
    </w:p>
    <w:p>
      <w:r>
        <w:t>implementation_priority: "High"</w:t>
      </w:r>
    </w:p>
    <w:p/>
    <w:p>
      <w:r>
        <w:t>trending_topics:</w:t>
      </w:r>
    </w:p>
    <w:p>
      <w:pPr>
        <w:pStyle w:val="ListBullet"/>
      </w:pPr>
      <w:r>
        <w:t>topic: "AI Marketing Compliance"</w:t>
      </w:r>
    </w:p>
    <w:p>
      <w:r>
        <w:t>citation_growth: "+156% this month"</w:t>
      </w:r>
    </w:p>
    <w:p>
      <w:r>
        <w:t>opportunity_score: 9.2</w:t>
      </w:r>
    </w:p>
    <w:p/>
    <w:p>
      <w:pPr>
        <w:pStyle w:val="Heading1"/>
        <w:jc w:val="left"/>
      </w:pPr>
      <w:r>
        <w:t>Weekly Performance Report Template</w:t>
      </w:r>
    </w:p>
    <w:p>
      <w:r>
        <w:t>weekly_ai_performance_report = {</w:t>
      </w:r>
    </w:p>
    <w:p>
      <w:r>
        <w:t>'report_period': 'September 9-15, 2025',</w:t>
      </w:r>
    </w:p>
    <w:p>
      <w:r>
        <w:t>'executive_summary': {</w:t>
      </w:r>
    </w:p>
    <w:p>
      <w:r>
        <w:t>'key_achievements': [</w:t>
      </w:r>
    </w:p>
    <w:p>
      <w:r>
        <w:t>'Achieved 28.4% AI Overview inclusion rate (target: 25%)',</w:t>
      </w:r>
    </w:p>
    <w:p>
      <w:r>
        <w:t>'Voice search visibility increased 11% week-over-week',</w:t>
      </w:r>
    </w:p>
    <w:p>
      <w:r>
        <w:t>'ChatGPT citations grew 23% with improved accuracy'</w:t>
      </w:r>
    </w:p>
    <w:p>
      <w:r>
        <w:t>],</w:t>
      </w:r>
    </w:p>
    <w:p>
      <w:r>
        <w:t>'areas_for_improvement': [</w:t>
      </w:r>
    </w:p>
    <w:p>
      <w:r>
        <w:t>'Claude AI citation rate below target (15.2% vs 20% target)',</w:t>
      </w:r>
    </w:p>
    <w:p>
      <w:r>
        <w:t>'Voice search position average 2.3 (target: 2.0)',</w:t>
      </w:r>
    </w:p>
    <w:p>
      <w:r>
        <w:t>'Mobile AI response optimization needed'</w:t>
      </w:r>
    </w:p>
    <w:p>
      <w:r>
        <w:t>]</w:t>
      </w:r>
    </w:p>
    <w:p>
      <w:r>
        <w:t>},</w:t>
      </w:r>
    </w:p>
    <w:p>
      <w:r>
        <w:t>'detailed_metrics': {</w:t>
      </w:r>
    </w:p>
    <w:p>
      <w:r>
        <w:t>'ai_citation_summary': {</w:t>
      </w:r>
    </w:p>
    <w:p>
      <w:r>
        <w:t>'total_citations': 67,</w:t>
      </w:r>
    </w:p>
    <w:p>
      <w:r>
        <w:t>'new_citations': 12,</w:t>
      </w:r>
    </w:p>
    <w:p>
      <w:r>
        <w:t>'citation_accuracy': '95.8%',</w:t>
      </w:r>
    </w:p>
    <w:p>
      <w:r>
        <w:t>'platform_distribution': {</w:t>
      </w:r>
    </w:p>
    <w:p>
      <w:r>
        <w:t>'Google AI': '34%',</w:t>
      </w:r>
    </w:p>
    <w:p>
      <w:r>
        <w:t>'Perplexity': '28%',</w:t>
      </w:r>
    </w:p>
    <w:p>
      <w:r>
        <w:t>'ChatGPT': '24%',</w:t>
      </w:r>
    </w:p>
    <w:p>
      <w:r>
        <w:t>'Claude': '14%'</w:t>
      </w:r>
    </w:p>
    <w:p>
      <w:r>
        <w:t>}</w:t>
      </w:r>
    </w:p>
    <w:p>
      <w:r>
        <w:t>}</w:t>
      </w:r>
    </w:p>
    <w:p>
      <w:r>
        <w:t>}</w:t>
      </w:r>
    </w:p>
    <w:p>
      <w:r>
        <w:t>}</w:t>
      </w:r>
    </w:p>
    <w:p>
      <w:r>
        <w:rPr>
          <w:rFonts w:ascii="Courier New" w:hAnsi="Courier New"/>
        </w:rPr>
      </w:r>
      <w:r>
        <w:rPr>
          <w:rFonts w:ascii="Courier New" w:hAnsi="Courier New"/>
        </w:rPr>
      </w:r>
    </w:p>
    <w:p/>
    <w:p>
      <w:pPr>
        <w:pStyle w:val="Heading3"/>
        <w:jc w:val="left"/>
      </w:pPr>
      <w:r>
        <w:t>2. Monthly Strategic Performance Review</w:t>
      </w:r>
    </w:p>
    <w:p/>
    <w:p>
      <w:r>
        <w:rPr>
          <w:b/>
        </w:rPr>
        <w:t>Comprehensive Monthly Analysis:</w:t>
      </w:r>
    </w:p>
    <w:p>
      <w:r>
        <w:rPr>
          <w:rFonts w:ascii="Courier New" w:hAnsi="Courier New"/>
        </w:rPr>
      </w:r>
      <w:r>
        <w:t>`yaml</w:t>
      </w:r>
    </w:p>
    <w:p>
      <w:r>
        <w:t>Monthly_AI_Strategy_Review:</w:t>
      </w:r>
    </w:p>
    <w:p>
      <w:r>
        <w:t>Performance_Analysis:</w:t>
      </w:r>
    </w:p>
    <w:p>
      <w:r>
        <w:t>citation_trend_analysis:</w:t>
      </w:r>
    </w:p>
    <w:p>
      <w:r>
        <w:t>description: "Month-over-month citation growth across platforms"</w:t>
      </w:r>
    </w:p>
    <w:p>
      <w:r>
        <w:t>measurement_period: "12 months rolling"</w:t>
      </w:r>
    </w:p>
    <w:p>
      <w:r>
        <w:t>key_metrics:</w:t>
      </w:r>
    </w:p>
    <w:p>
      <w:pPr>
        <w:pStyle w:val="ListBullet"/>
      </w:pPr>
      <w:r>
        <w:t>citation_velocity: "Rate of new citation acquisition"</w:t>
      </w:r>
    </w:p>
    <w:p>
      <w:pPr>
        <w:pStyle w:val="ListBullet"/>
      </w:pPr>
      <w:r>
        <w:t>platform_diversification: "Citation spread across AI systems"</w:t>
      </w:r>
    </w:p>
    <w:p>
      <w:pPr>
        <w:pStyle w:val="ListBullet"/>
      </w:pPr>
      <w:r>
        <w:t>topic_authority_growth: "Increasing recognition in subject areas"</w:t>
      </w:r>
    </w:p>
    <w:p>
      <w:pPr>
        <w:pStyle w:val="ListBullet"/>
      </w:pPr>
      <w:r>
        <w:t>competitive_positioning: "Citation rate vs industry benchmarks"</w:t>
      </w:r>
    </w:p>
    <w:p/>
    <w:p>
      <w:r>
        <w:t>content_optimization_impact:</w:t>
      </w:r>
    </w:p>
    <w:p>
      <w:r>
        <w:t>description: "Performance improvement from optimization efforts"</w:t>
      </w:r>
    </w:p>
    <w:p>
      <w:r>
        <w:t>tracking_methodology:</w:t>
      </w:r>
    </w:p>
    <w:p>
      <w:pPr>
        <w:pStyle w:val="ListBullet"/>
      </w:pPr>
      <w:r>
        <w:t>"Before/after optimization performance comparison"</w:t>
      </w:r>
    </w:p>
    <w:p>
      <w:pPr>
        <w:pStyle w:val="ListBullet"/>
      </w:pPr>
      <w:r>
        <w:t>"A/B testing of different content structures"</w:t>
      </w:r>
    </w:p>
    <w:p>
      <w:pPr>
        <w:pStyle w:val="ListBullet"/>
      </w:pPr>
      <w:r>
        <w:t>"Multivariate testing of AI-friendly elements"</w:t>
      </w:r>
    </w:p>
    <w:p>
      <w:r>
        <w:t>success_metrics:</w:t>
      </w:r>
    </w:p>
    <w:p>
      <w:pPr>
        <w:pStyle w:val="ListBullet"/>
      </w:pPr>
      <w:r>
        <w:t>citation_rate_improvement: "+35% average after optimization"</w:t>
      </w:r>
    </w:p>
    <w:p>
      <w:pPr>
        <w:pStyle w:val="ListBullet"/>
      </w:pPr>
      <w:r>
        <w:t>accuracy_score_enhancement: "+8.3% average accuracy increase"</w:t>
      </w:r>
    </w:p>
    <w:p>
      <w:pPr>
        <w:pStyle w:val="ListBullet"/>
      </w:pPr>
      <w:r>
        <w:t>platform_preference_improvement: "Better positioning on 78% of platforms"</w:t>
      </w:r>
    </w:p>
    <w:p/>
    <w:p>
      <w:r>
        <w:t>competitive_intelligence:</w:t>
      </w:r>
    </w:p>
    <w:p>
      <w:r>
        <w:t>description: "AI citation performance relative to competitors"</w:t>
      </w:r>
    </w:p>
    <w:p>
      <w:r>
        <w:t>analysis_scope:</w:t>
      </w:r>
    </w:p>
    <w:p>
      <w:pPr>
        <w:pStyle w:val="ListBullet"/>
      </w:pPr>
      <w:r>
        <w:t>"Top 10 industry competitors"</w:t>
      </w:r>
    </w:p>
    <w:p>
      <w:pPr>
        <w:pStyle w:val="ListBullet"/>
      </w:pPr>
      <w:r>
        <w:t>"25 primary target keywords"</w:t>
      </w:r>
    </w:p>
    <w:p>
      <w:pPr>
        <w:pStyle w:val="ListBullet"/>
      </w:pPr>
      <w:r>
        <w:t>"Cross-platform citation comparison"</w:t>
      </w:r>
    </w:p>
    <w:p>
      <w:r>
        <w:t>competitive_metrics:</w:t>
      </w:r>
    </w:p>
    <w:p>
      <w:pPr>
        <w:pStyle w:val="ListBullet"/>
      </w:pPr>
      <w:r>
        <w:t>market_share_of_citations: "Our percentage of total industry AI citations"</w:t>
      </w:r>
    </w:p>
    <w:p>
      <w:pPr>
        <w:pStyle w:val="ListBullet"/>
      </w:pPr>
      <w:r>
        <w:t>topic_leadership_areas: "Subject areas where we lead in citations"</w:t>
      </w:r>
    </w:p>
    <w:p>
      <w:pPr>
        <w:pStyle w:val="ListBullet"/>
      </w:pPr>
      <w:r>
        <w:t>citation_quality_comparison: "Accuracy and context scores vs competitors"</w:t>
      </w:r>
    </w:p>
    <w:p/>
    <w:p>
      <w:r>
        <w:t>Strategic_Recommendations:</w:t>
      </w:r>
    </w:p>
    <w:p>
      <w:r>
        <w:t>immediate_optimizations:</w:t>
      </w:r>
    </w:p>
    <w:p>
      <w:r>
        <w:t>priority_1:</w:t>
      </w:r>
    </w:p>
    <w:p>
      <w:r>
        <w:t>action: "Enhance Claude AI compatibility"</w:t>
      </w:r>
    </w:p>
    <w:p>
      <w:r>
        <w:t>implementation: "Improve logical structure and analytical perspectives"</w:t>
      </w:r>
    </w:p>
    <w:p>
      <w:r>
        <w:t>expected_impact: "+40% Claude citation rate"</w:t>
      </w:r>
    </w:p>
    <w:p>
      <w:r>
        <w:t>timeline: "2 weeks"</w:t>
      </w:r>
    </w:p>
    <w:p/>
    <w:p>
      <w:r>
        <w:t>priority_2:</w:t>
      </w:r>
    </w:p>
    <w:p>
      <w:r>
        <w:t>action: "Voice search position improvement"</w:t>
      </w:r>
    </w:p>
    <w:p>
      <w:r>
        <w:t>implementation: "Optimize answer length and conversational structure"</w:t>
      </w:r>
    </w:p>
    <w:p>
      <w:r>
        <w:t>expected_impact: "Average position improvement from 2.3 to 2.0"</w:t>
      </w:r>
    </w:p>
    <w:p>
      <w:r>
        <w:t>timeline: "3 weeks"</w:t>
      </w:r>
    </w:p>
    <w:p/>
    <w:p>
      <w:r>
        <w:t>quarterly_strategic_initiatives:</w:t>
      </w:r>
    </w:p>
    <w:p>
      <w:r>
        <w:t>q4_2025_focus:</w:t>
      </w:r>
    </w:p>
    <w:p>
      <w:pPr>
        <w:pStyle w:val="ListBullet"/>
      </w:pPr>
      <w:r>
        <w:t>"AI platform algorithm adaptation"</w:t>
      </w:r>
    </w:p>
    <w:p>
      <w:pPr>
        <w:pStyle w:val="ListBullet"/>
      </w:pPr>
      <w:r>
        <w:t>"Emerging AI platform preparation"</w:t>
      </w:r>
    </w:p>
    <w:p>
      <w:pPr>
        <w:pStyle w:val="ListBullet"/>
      </w:pPr>
      <w:r>
        <w:t>"Voice commerce integration"</w:t>
      </w:r>
    </w:p>
    <w:p>
      <w:pPr>
        <w:pStyle w:val="ListBullet"/>
      </w:pPr>
      <w:r>
        <w:t>"Multimodal content optimization"</w:t>
      </w:r>
    </w:p>
    <w:p/>
    <w:p>
      <w:r>
        <w:t>success_criteria:</w:t>
      </w:r>
    </w:p>
    <w:p>
      <w:pPr>
        <w:pStyle w:val="ListBullet"/>
      </w:pPr>
      <w:r>
        <w:t>"Overall AI visibility score of 85+"</w:t>
      </w:r>
    </w:p>
    <w:p>
      <w:pPr>
        <w:pStyle w:val="ListBullet"/>
      </w:pPr>
      <w:r>
        <w:t>"30% AI citation rate across all platforms"</w:t>
      </w:r>
    </w:p>
    <w:p>
      <w:pPr>
        <w:pStyle w:val="ListBullet"/>
      </w:pPr>
      <w:r>
        <w:t>"95%+ accuracy maintenance"</w:t>
      </w:r>
    </w:p>
    <w:p>
      <w:pPr>
        <w:pStyle w:val="ListBullet"/>
      </w:pPr>
      <w:r>
        <w:t>"Top 3 voice search positioning"</w:t>
      </w:r>
    </w:p>
    <w:p/>
    <w:p>
      <w:pPr>
        <w:pStyle w:val="Heading1"/>
        <w:jc w:val="left"/>
      </w:pPr>
      <w:r>
        <w:t>Monthly Performance Scorecard</w:t>
      </w:r>
    </w:p>
    <w:p>
      <w:r>
        <w:t>monthly_performance_scorecard = {</w:t>
      </w:r>
    </w:p>
    <w:p>
      <w:r>
        <w:t>'september_2025_summary': {</w:t>
      </w:r>
    </w:p>
    <w:p>
      <w:r>
        <w:t>'overall_grade': 'B+',</w:t>
      </w:r>
    </w:p>
    <w:p>
      <w:r>
        <w:t>'ai_visibility_score': 78.5,</w:t>
      </w:r>
    </w:p>
    <w:p>
      <w:r>
        <w:t>'total_monthly_citations': 247,</w:t>
      </w:r>
    </w:p>
    <w:p>
      <w:r>
        <w:t>'accuracy_maintenance': '95.8%',</w:t>
      </w:r>
    </w:p>
    <w:p>
      <w:r>
        <w:t>'platform_growth': {</w:t>
      </w:r>
    </w:p>
    <w:p>
      <w:r>
        <w:t>'google_ai': '+8%',</w:t>
      </w:r>
    </w:p>
    <w:p>
      <w:r>
        <w:t>'chatgpt': '+15%',</w:t>
      </w:r>
    </w:p>
    <w:p>
      <w:r>
        <w:t>'perplexity': '+22%',</w:t>
      </w:r>
    </w:p>
    <w:p>
      <w:r>
        <w:t>'claude': '+3%'</w:t>
      </w:r>
    </w:p>
    <w:p>
      <w:r>
        <w:t>},</w:t>
      </w:r>
    </w:p>
    <w:p>
      <w:r>
        <w:t>'strategic_wins': [</w:t>
      </w:r>
    </w:p>
    <w:p>
      <w:r>
        <w:t>'Exceeded AI Overview inclusion target',</w:t>
      </w:r>
    </w:p>
    <w:p>
      <w:r>
        <w:t>'Maintained 95%+ accuracy across platforms',</w:t>
      </w:r>
    </w:p>
    <w:p>
      <w:r>
        <w:t>'Strong performance in healthcare compliance topics'</w:t>
      </w:r>
    </w:p>
    <w:p>
      <w:r>
        <w:t>],</w:t>
      </w:r>
    </w:p>
    <w:p>
      <w:r>
        <w:t>'improvement_areas': [</w:t>
      </w:r>
    </w:p>
    <w:p>
      <w:r>
        <w:t>'Claude AI optimization needed',</w:t>
      </w:r>
    </w:p>
    <w:p>
      <w:r>
        <w:t>'Voice search positioning below target',</w:t>
      </w:r>
    </w:p>
    <w:p>
      <w:r>
        <w:t>'Mobile AI response optimization required'</w:t>
      </w:r>
    </w:p>
    <w:p>
      <w:r>
        <w:t>]</w:t>
      </w:r>
    </w:p>
    <w:p>
      <w:r>
        <w:t>}</w:t>
      </w:r>
    </w:p>
    <w:p>
      <w:r>
        <w:t>}</w:t>
      </w:r>
    </w:p>
    <w:p>
      <w:r>
        <w:rPr>
          <w:rFonts w:ascii="Courier New" w:hAnsi="Courier New"/>
        </w:rPr>
      </w:r>
      <w:r>
        <w:rPr>
          <w:rFonts w:ascii="Courier New" w:hAnsi="Courier New"/>
        </w:rPr>
      </w:r>
    </w:p>
    <w:p/>
    <w:p>
      <w:pPr>
        <w:pStyle w:val="Heading2"/>
        <w:jc w:val="left"/>
      </w:pPr>
      <w:r>
        <w:t>Australian Market Specific Analytics</w:t>
      </w:r>
    </w:p>
    <w:p/>
    <w:p>
      <w:pPr>
        <w:pStyle w:val="Heading3"/>
        <w:jc w:val="left"/>
      </w:pPr>
      <w:r>
        <w:t>1. Local AI Performance Metrics</w:t>
      </w:r>
    </w:p>
    <w:p/>
    <w:p>
      <w:r>
        <w:rPr>
          <w:b/>
        </w:rPr>
        <w:t>Australia-Specific Performance Tracking:</w:t>
      </w:r>
    </w:p>
    <w:p>
      <w:r>
        <w:rPr>
          <w:rFonts w:ascii="Courier New" w:hAnsi="Courier New"/>
        </w:rPr>
      </w:r>
      <w:r>
        <w:t>`yaml</w:t>
      </w:r>
    </w:p>
    <w:p>
      <w:r>
        <w:t>Australian_AI_Analytics:</w:t>
      </w:r>
    </w:p>
    <w:p>
      <w:r>
        <w:t>Geographic_Performance:</w:t>
      </w:r>
    </w:p>
    <w:p>
      <w:r>
        <w:t>major_cities_performance:</w:t>
      </w:r>
    </w:p>
    <w:p>
      <w:r>
        <w:t>sydney:</w:t>
      </w:r>
    </w:p>
    <w:p>
      <w:r>
        <w:t>ai_citation_rate: "26.3%"</w:t>
      </w:r>
    </w:p>
    <w:p>
      <w:r>
        <w:t>voice_search_dominance: "32% of voice queries"</w:t>
      </w:r>
    </w:p>
    <w:p>
      <w:r>
        <w:t>local_context_accuracy: "94.8%"</w:t>
      </w:r>
    </w:p>
    <w:p/>
    <w:p>
      <w:r>
        <w:t>melbourne:</w:t>
      </w:r>
    </w:p>
    <w:p>
      <w:r>
        <w:t>ai_citation_rate: "24.7%"</w:t>
      </w:r>
    </w:p>
    <w:p>
      <w:r>
        <w:t>voice_search_dominance: "28% of voice queries"</w:t>
      </w:r>
    </w:p>
    <w:p>
      <w:r>
        <w:t>local_context_accuracy: "93.2%"</w:t>
      </w:r>
    </w:p>
    <w:p/>
    <w:p>
      <w:r>
        <w:t>brisbane:</w:t>
      </w:r>
    </w:p>
    <w:p>
      <w:r>
        <w:t>ai_citation_rate: "22.1%"</w:t>
      </w:r>
    </w:p>
    <w:p>
      <w:r>
        <w:t>voice_search_dominance: "18% of voice queries"</w:t>
      </w:r>
    </w:p>
    <w:p>
      <w:r>
        <w:t>local_context_accuracy: "91.7%"</w:t>
      </w:r>
    </w:p>
    <w:p/>
    <w:p>
      <w:r>
        <w:t>regional_coverage:</w:t>
      </w:r>
    </w:p>
    <w:p>
      <w:r>
        <w:t>rural_remote_citations: "18.4% citation rate"</w:t>
      </w:r>
    </w:p>
    <w:p>
      <w:r>
        <w:t>regional_capitals: "20.8% citation rate"</w:t>
      </w:r>
    </w:p>
    <w:p>
      <w:r>
        <w:t>state_specific_content: "85% accuracy for state regulations"</w:t>
      </w:r>
    </w:p>
    <w:p/>
    <w:p>
      <w:r>
        <w:t>Professional_Compliance_Recognition:</w:t>
      </w:r>
    </w:p>
    <w:p>
      <w:r>
        <w:t>ahpra_content_citations:</w:t>
      </w:r>
    </w:p>
    <w:p>
      <w:r>
        <w:t>healthcare_topics: "89% AI citation rate"</w:t>
      </w:r>
    </w:p>
    <w:p>
      <w:r>
        <w:t>compliance_accuracy: "98.7%"</w:t>
      </w:r>
    </w:p>
    <w:p>
      <w:r>
        <w:t>regulatory_update_speed: "Within 48 hours"</w:t>
      </w:r>
    </w:p>
    <w:p/>
    <w:p>
      <w:r>
        <w:t>professional_association_recognition:</w:t>
      </w:r>
    </w:p>
    <w:p>
      <w:r>
        <w:t>cpa_content: "76% citation rate for accounting topics"</w:t>
      </w:r>
    </w:p>
    <w:p>
      <w:r>
        <w:t>legal_compliance: "82% citation rate for legal marketing"</w:t>
      </w:r>
    </w:p>
    <w:p>
      <w:r>
        <w:t>engineering_standards: "71% citation rate for technical content"</w:t>
      </w:r>
    </w:p>
    <w:p/>
    <w:p>
      <w:r>
        <w:t>Cultural_Context_Performance:</w:t>
      </w:r>
    </w:p>
    <w:p>
      <w:r>
        <w:t>australian_terminology_recognition:</w:t>
      </w:r>
    </w:p>
    <w:p>
      <w:r>
        <w:t>measurement: "AI systems using Australian spelling and terms"</w:t>
      </w:r>
    </w:p>
    <w:p>
      <w:r>
        <w:t>performance_rate: "87.3%"</w:t>
      </w:r>
    </w:p>
    <w:p>
      <w:r>
        <w:t>improvement_trend: "+5.2% vs last quarter"</w:t>
      </w:r>
    </w:p>
    <w:p/>
    <w:p>
      <w:r>
        <w:t>business_culture_accuracy:</w:t>
      </w:r>
    </w:p>
    <w:p>
      <w:r>
        <w:t>measurement: "Contextually appropriate Australian business advice"</w:t>
      </w:r>
    </w:p>
    <w:p>
      <w:r>
        <w:t>accuracy_score: "92.6%"</w:t>
      </w:r>
    </w:p>
    <w:p>
      <w:r>
        <w:t>expert_validation: "Reviewed by Australian business professionals"</w:t>
      </w:r>
    </w:p>
    <w:p/>
    <w:p>
      <w:pPr>
        <w:pStyle w:val="Heading1"/>
        <w:jc w:val="left"/>
      </w:pPr>
      <w:r>
        <w:t>Australian Market Performance Dashboard</w:t>
      </w:r>
    </w:p>
    <w:p>
      <w:r>
        <w:t>australian_performance_dashboard = {</w:t>
      </w:r>
    </w:p>
    <w:p>
      <w:r>
        <w:t>'national_overview': {</w:t>
      </w:r>
    </w:p>
    <w:p>
      <w:r>
        <w:t>'total_australian_citations': 189,</w:t>
      </w:r>
    </w:p>
    <w:p>
      <w:r>
        <w:t>'australia_specific_accuracy': '93.4%',</w:t>
      </w:r>
    </w:p>
    <w:p>
      <w:r>
        <w:t>'local_regulatory_compliance': '97.1%',</w:t>
      </w:r>
    </w:p>
    <w:p>
      <w:r>
        <w:t>'cultural_context_appropriateness': '92.6%'</w:t>
      </w:r>
    </w:p>
    <w:p>
      <w:r>
        <w:t>},</w:t>
      </w:r>
    </w:p>
    <w:p>
      <w:r>
        <w:t>'regulatory_performance': {</w:t>
      </w:r>
    </w:p>
    <w:p>
      <w:r>
        <w:t>'ahpra_compliance_citations': 34,</w:t>
      </w:r>
    </w:p>
    <w:p>
      <w:r>
        <w:t>'asbfeo_business_guidance': 18,</w:t>
      </w:r>
    </w:p>
    <w:p>
      <w:r>
        <w:t>'acma_digital_compliance': 12,</w:t>
      </w:r>
    </w:p>
    <w:p>
      <w:r>
        <w:t>'ato_business_advice': 15</w:t>
      </w:r>
    </w:p>
    <w:p>
      <w:r>
        <w:t>},</w:t>
      </w:r>
    </w:p>
    <w:p>
      <w:r>
        <w:t>'geographic_distribution': {</w:t>
      </w:r>
    </w:p>
    <w:p>
      <w:r>
        <w:t>'metro_citations': '68%',</w:t>
      </w:r>
    </w:p>
    <w:p>
      <w:r>
        <w:t>'regional_citations': '22%',</w:t>
      </w:r>
    </w:p>
    <w:p>
      <w:r>
        <w:t>'rural_remote_citations': '10%'</w:t>
      </w:r>
    </w:p>
    <w:p>
      <w:r>
        <w:t>}</w:t>
      </w:r>
    </w:p>
    <w:p>
      <w:r>
        <w:t>}</w:t>
      </w:r>
    </w:p>
    <w:p>
      <w:r>
        <w:rPr>
          <w:rFonts w:ascii="Courier New" w:hAnsi="Courier New"/>
        </w:rPr>
      </w:r>
      <w:r>
        <w:rPr>
          <w:rFonts w:ascii="Courier New" w:hAnsi="Courier New"/>
        </w:rPr>
      </w:r>
    </w:p>
    <w:p/>
    <w:p>
      <w:r>
        <w:t>This comprehensive framework ensures accurate measurement and continuous optimization of AI system performance while maintaining Australian market relevance and professional standards.</w:t>
      </w:r>
    </w:p>
    <w:p/>
    <w:p/>
    <w:p>
      <w:pPr>
        <w:jc w:val="center"/>
      </w:pPr>
      <w:r>
        <w:t>__________________________________________________</w:t>
      </w:r>
    </w:p>
    <w:p/>
    <w:p>
      <w:r>
        <w:rPr>
          <w:i/>
        </w:rPr>
        <w:t>Framework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