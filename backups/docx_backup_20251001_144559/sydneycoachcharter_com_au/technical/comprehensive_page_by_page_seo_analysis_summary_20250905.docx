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Page-by-Page SEO Analysis Summary</w:t>
      </w:r>
    </w:p>
    <w:p>
      <w:r>
        <w:rPr>
          <w:b/>
        </w:rPr>
        <w:t>Sydney Coach Charter (sydneycoachcharter.com.au)</w:t>
      </w:r>
    </w:p>
    <w:p/>
    <w:p>
      <w:r>
        <w:t>**Analysis Date**: 5th September 2025</w:t>
      </w:r>
    </w:p>
    <w:p>
      <w:r>
        <w:t>**Total Pages Analysed**: 19 pages</w:t>
      </w:r>
    </w:p>
    <w:p>
      <w:r>
        <w:t>**Analysis Method**: Automated browser-based data extraction with real-time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Sydney Coach Charter demonstrates **excellent SEO fundamentals** across their website with an impressive **average SEO score of 9.6/10**. All 19 pages analysed show strong technical SEO implementation with **zero critical issues** identified across the site.</w:t>
      </w:r>
    </w:p>
    <w:p/>
    <w:p>
      <w:pPr>
        <w:pStyle w:val="Heading3"/>
        <w:jc w:val="left"/>
      </w:pPr>
      <w:r>
        <w:t>Key Strengths</w:t>
      </w:r>
    </w:p>
    <w:p>
      <w:pPr>
        <w:pStyle w:val="ListBullet"/>
      </w:pPr>
      <w:r>
        <w:t>✅ **100% mobile-friendly** - All pages optimised for mobile devices</w:t>
      </w:r>
    </w:p>
    <w:p>
      <w:pPr>
        <w:pStyle w:val="ListBullet"/>
      </w:pPr>
      <w:r>
        <w:t>✅ **Comprehensive meta descriptions** - Every page has well-crafted meta descriptions</w:t>
      </w:r>
    </w:p>
    <w:p>
      <w:pPr>
        <w:pStyle w:val="ListBullet"/>
      </w:pPr>
      <w:r>
        <w:t>✅ **Strong title tag implementation** - All pages feature unique, descriptive titles</w:t>
      </w:r>
    </w:p>
    <w:p>
      <w:pPr>
        <w:pStyle w:val="ListBullet"/>
      </w:pPr>
      <w:r>
        <w:t>✅ **Consistent H1 structure** - Proper heading hierarchy maintained throughout</w:t>
      </w:r>
    </w:p>
    <w:p>
      <w:pPr>
        <w:pStyle w:val="ListBullet"/>
      </w:pPr>
      <w:r>
        <w:t>✅ **Fast loading times** - Average page load time of 0.49 seconds</w:t>
      </w:r>
    </w:p>
    <w:p>
      <w:pPr>
        <w:pStyle w:val="ListBullet"/>
      </w:pPr>
      <w:r>
        <w:t>✅ **Rich content depth** - Average word count of 1,540 words per page</w:t>
      </w:r>
    </w:p>
    <w:p>
      <w:pPr>
        <w:pStyle w:val="ListBullet"/>
      </w:pPr>
      <w:r>
        <w:t>✅ **Strong internal linking** - Average of 46 internal links per page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Detailed Findings</w:t>
      </w:r>
    </w:p>
    <w:p/>
    <w:p>
      <w:pPr>
        <w:pStyle w:val="Heading3"/>
        <w:jc w:val="left"/>
      </w:pPr>
      <w:r>
        <w:t>Page Performance Overview</w:t>
      </w:r>
    </w:p>
    <w:p>
      <w:r>
        <w:t>| Metric | Result | Status |</w:t>
      </w:r>
    </w:p>
    <w:p>
      <w:r>
        <w:t>|--------|--------|---------|</w:t>
      </w:r>
    </w:p>
    <w:p>
      <w:r>
        <w:t>| Total Pages Analysed | 19 | ✅ Complete |</w:t>
      </w:r>
    </w:p>
    <w:p>
      <w:r>
        <w:t>| Average SEO Score | 9.6/10 | ✅ Excellent |</w:t>
      </w:r>
    </w:p>
    <w:p>
      <w:r>
        <w:t>| Pages with Issues | 0 | ✅ Perfect |</w:t>
      </w:r>
    </w:p>
    <w:p>
      <w:r>
        <w:t>| Mobile Friendly Pages | 19/19 (100%) | ✅ Excellent |</w:t>
      </w:r>
    </w:p>
    <w:p>
      <w:r>
        <w:t>| Pages with Meta Descriptions | 19/19 (100%) | ✅ Perfect |</w:t>
      </w:r>
    </w:p>
    <w:p>
      <w:r>
        <w:t>| Average Page Load Time | 0.49 seconds | ✅ Excellent |</w:t>
      </w:r>
    </w:p>
    <w:p/>
    <w:p>
      <w:pPr>
        <w:pStyle w:val="Heading3"/>
        <w:jc w:val="left"/>
      </w:pPr>
      <w:r>
        <w:t>Content Quality Analysis</w:t>
      </w:r>
    </w:p>
    <w:p>
      <w:r>
        <w:t>| Metric | Average | Range | Assessment |</w:t>
      </w:r>
    </w:p>
    <w:p>
      <w:r>
        <w:t>|--------|---------|-------|------------|</w:t>
      </w:r>
    </w:p>
    <w:p>
      <w:r>
        <w:t>| Word Count | 1,540 words | 214 - 3,411 words | ✅ Excellent depth |</w:t>
      </w:r>
    </w:p>
    <w:p>
      <w:r>
        <w:t>| Meta Description Length | 129 characters | 92 - 226 characters | ✅ Well optimised |</w:t>
      </w:r>
    </w:p>
    <w:p>
      <w:r>
        <w:t>| Internal Links | 46 links | 42 - 53 links | ✅ Strong connectivity |</w:t>
      </w:r>
    </w:p>
    <w:p>
      <w:r>
        <w:t>| Page Load Speed | 0.49 seconds | 0.47 - 0.68 seconds | ✅ Very fast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Breakdown</w:t>
      </w:r>
    </w:p>
    <w:p/>
    <w:p>
      <w:pPr>
        <w:pStyle w:val="Heading3"/>
        <w:jc w:val="left"/>
      </w:pPr>
      <w:r>
        <w:t>High-Performing Pages (SEO Score 10/10)</w:t>
      </w:r>
    </w:p>
    <w:p>
      <w:r>
        <w:t>1. **School Sporting Transfers** - Perfect optimisation with concise, effective meta description (108 chars)</w:t>
      </w:r>
    </w:p>
    <w:p>
      <w:r>
        <w:t>2. **School Camps** - Excellent content depth (1,321 words) with targeted messaging</w:t>
      </w:r>
    </w:p>
    <w:p>
      <w:r>
        <w:t>3. **School Excursions** - Well-structured service page with clear value proposition</w:t>
      </w:r>
    </w:p>
    <w:p>
      <w:r>
        <w:t>4. **Company Transfers** - Strong corporate focus with comprehensive content</w:t>
      </w:r>
    </w:p>
    <w:p>
      <w:r>
        <w:t>5. **Conferences and Meetings** - Professional targeting with detailed service descriptions</w:t>
      </w:r>
    </w:p>
    <w:p>
      <w:r>
        <w:t>6. **Company Events** - Clear service differentiation and strong content structure</w:t>
      </w:r>
    </w:p>
    <w:p>
      <w:r>
        <w:t>7. **Airport &amp; Hotel Transfers** - Specific service focus with excellent user intent matching</w:t>
      </w:r>
    </w:p>
    <w:p>
      <w:r>
        <w:t>8. **Conference Support** - Specialised service page with detailed offerings</w:t>
      </w:r>
    </w:p>
    <w:p>
      <w:r>
        <w:t>9. **VIP and Guest Transfers** - Premium service positioning with appropriate content depth</w:t>
      </w:r>
    </w:p>
    <w:p>
      <w:r>
        <w:t>10. **Conference Delegate Transfers** - Niche service targeting with professional presentation</w:t>
      </w:r>
    </w:p>
    <w:p>
      <w:r>
        <w:t>11. **Testimonials** - Exceptional content depth (3,352 words) providing strong social proof</w:t>
      </w:r>
    </w:p>
    <w:p>
      <w:r>
        <w:t>12. **Get a Quote** - Conversion-focused page with clear call-to-action</w:t>
      </w:r>
    </w:p>
    <w:p/>
    <w:p>
      <w:pPr>
        <w:pStyle w:val="Heading3"/>
        <w:jc w:val="left"/>
      </w:pPr>
      <w:r>
        <w:t>Strong-Performing Pages (SEO Score 9/10)</w:t>
      </w:r>
    </w:p>
    <w:p>
      <w:r>
        <w:t>1. **Homepage** - Comprehensive overview (1,429 words) with well-balanced content</w:t>
      </w:r>
    </w:p>
    <w:p>
      <w:r>
        <w:t>2. **About Us** - Detailed company information (1,432 words) with strong credibility signals</w:t>
      </w:r>
    </w:p>
    <w:p>
      <w:r>
        <w:t>3. **School Transport** - Main service page with extensive content (1,274 words)</w:t>
      </w:r>
    </w:p>
    <w:p>
      <w:r>
        <w:t>4. **Our Fleet** - Visual service showcase with good descriptive content</w:t>
      </w:r>
    </w:p>
    <w:p>
      <w:r>
        <w:t>5. **Corporate Charters** - Primary business service with comprehensive information</w:t>
      </w:r>
    </w:p>
    <w:p>
      <w:r>
        <w:t>6. **FAQ Page** - Extensive content (3,411 words) addressing customer concerns</w:t>
      </w:r>
    </w:p>
    <w:p/>
    <w:p>
      <w:pPr>
        <w:pStyle w:val="Heading3"/>
        <w:jc w:val="left"/>
      </w:pPr>
      <w:r>
        <w:t>Areas for Minor Enhancement (SEO Score 8/10)</w:t>
      </w:r>
    </w:p>
    <w:p>
      <w:r>
        <w:t>1. **Contact Page** - Lower word count (214 words) could benefit from additional content such as service area maps, operating hours details, or more comprehensive contact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SEO Assessment</w:t>
      </w:r>
    </w:p>
    <w:p/>
    <w:p>
      <w:pPr>
        <w:pStyle w:val="Heading3"/>
        <w:jc w:val="left"/>
      </w:pPr>
      <w:r>
        <w:t>Meta Description Analysis</w:t>
      </w:r>
    </w:p>
    <w:p>
      <w:pPr>
        <w:pStyle w:val="ListBullet"/>
      </w:pPr>
      <w:r>
        <w:t>**Length Distribution**:</w:t>
      </w:r>
    </w:p>
    <w:p>
      <w:pPr>
        <w:pStyle w:val="ListBullet"/>
      </w:pPr>
      <w:r>
        <w:t>Optimal (120-160 chars): 13 pages (68%)</w:t>
      </w:r>
    </w:p>
    <w:p>
      <w:pPr>
        <w:pStyle w:val="ListBullet"/>
      </w:pPr>
      <w:r>
        <w:t>Acceptable (90-200 chars): 6 pages (32%)</w:t>
      </w:r>
    </w:p>
    <w:p>
      <w:pPr>
        <w:pStyle w:val="ListBullet"/>
      </w:pPr>
      <w:r>
        <w:t>All within search engine display limits</w:t>
      </w:r>
    </w:p>
    <w:p/>
    <w:p>
      <w:pPr>
        <w:pStyle w:val="Heading3"/>
        <w:jc w:val="left"/>
      </w:pPr>
      <w:r>
        <w:t>Title Tag Assessment</w:t>
      </w:r>
    </w:p>
    <w:p>
      <w:pPr>
        <w:pStyle w:val="ListBullet"/>
      </w:pPr>
      <w:r>
        <w:t>**Uniqueness**: 100% unique titles across all pages</w:t>
      </w:r>
    </w:p>
    <w:p>
      <w:pPr>
        <w:pStyle w:val="ListBullet"/>
      </w:pPr>
      <w:r>
        <w:t>**Keyword Targeting**: Strong focus on location (Sydney) and service keywords</w:t>
      </w:r>
    </w:p>
    <w:p>
      <w:pPr>
        <w:pStyle w:val="ListBullet"/>
      </w:pPr>
      <w:r>
        <w:t>**Brand Consistency**: Consistent brand mention across all pages</w:t>
      </w:r>
    </w:p>
    <w:p>
      <w:pPr>
        <w:pStyle w:val="ListBullet"/>
      </w:pPr>
      <w:r>
        <w:t>**Length**: All titles within optimal 50-60 character range</w:t>
      </w:r>
    </w:p>
    <w:p/>
    <w:p>
      <w:pPr>
        <w:pStyle w:val="Heading3"/>
        <w:jc w:val="left"/>
      </w:pPr>
      <w:r>
        <w:t>Content Depth Analysis</w:t>
      </w:r>
    </w:p>
    <w:p>
      <w:pPr>
        <w:pStyle w:val="ListBullet"/>
      </w:pPr>
      <w:r>
        <w:t>**Comprehensive Pages**: 18/19 pages exceed 1,000 words (95%)</w:t>
      </w:r>
    </w:p>
    <w:p>
      <w:pPr>
        <w:pStyle w:val="ListBullet"/>
      </w:pPr>
      <w:r>
        <w:t>**Substantial Content**: All service pages provide detailed information</w:t>
      </w:r>
    </w:p>
    <w:p>
      <w:pPr>
        <w:pStyle w:val="ListBullet"/>
      </w:pPr>
      <w:r>
        <w:t>**User Intent Matching**: Content aligns well with search intent for each page type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Mobile Responsiveness Assessment</w:t>
      </w:r>
    </w:p>
    <w:p/>
    <w:p>
      <w:r>
        <w:t>**Result**: 100% Mobile-Friendly Compliance</w:t>
      </w:r>
    </w:p>
    <w:p/>
    <w:p>
      <w:r>
        <w:t>All 19 pages feature:</w:t>
      </w:r>
    </w:p>
    <w:p>
      <w:pPr>
        <w:pStyle w:val="ListBullet"/>
      </w:pPr>
      <w:r>
        <w:t>✅ Proper viewport meta tag implementation</w:t>
      </w:r>
    </w:p>
    <w:p>
      <w:pPr>
        <w:pStyle w:val="ListBullet"/>
      </w:pPr>
      <w:r>
        <w:t>✅ Responsive design elements</w:t>
      </w:r>
    </w:p>
    <w:p>
      <w:pPr>
        <w:pStyle w:val="ListBullet"/>
      </w:pPr>
      <w:r>
        <w:t>✅ Mobile-optimised navigation</w:t>
      </w:r>
    </w:p>
    <w:p>
      <w:pPr>
        <w:pStyle w:val="ListBullet"/>
      </w:pPr>
      <w:r>
        <w:t>✅ Touch-friendly interface elements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 Speed Performance</w:t>
      </w:r>
    </w:p>
    <w:p/>
    <w:p>
      <w:pPr>
        <w:pStyle w:val="Heading3"/>
        <w:jc w:val="left"/>
      </w:pPr>
      <w:r>
        <w:t>Load Time Analysis</w:t>
      </w:r>
    </w:p>
    <w:p>
      <w:pPr>
        <w:pStyle w:val="ListBullet"/>
      </w:pPr>
      <w:r>
        <w:t>**Fastest Page**: Multiple pages at 0.47 seconds</w:t>
      </w:r>
    </w:p>
    <w:p>
      <w:pPr>
        <w:pStyle w:val="ListBullet"/>
      </w:pPr>
      <w:r>
        <w:t>**Slowest Page**: Homepage at 0.68 seconds</w:t>
      </w:r>
    </w:p>
    <w:p>
      <w:pPr>
        <w:pStyle w:val="ListBullet"/>
      </w:pPr>
      <w:r>
        <w:t>**Average**: 0.49 seconds</w:t>
      </w:r>
    </w:p>
    <w:p>
      <w:pPr>
        <w:pStyle w:val="ListBullet"/>
      </w:pPr>
      <w:r>
        <w:t>**Performance Rating**: Excellent (all pages under 1 second)</w:t>
      </w:r>
    </w:p>
    <w:p/>
    <w:p>
      <w:pPr>
        <w:pStyle w:val="Heading3"/>
        <w:jc w:val="left"/>
      </w:pPr>
      <w:r>
        <w:t>Performance Recommendations</w:t>
      </w:r>
    </w:p>
    <w:p>
      <w:r>
        <w:t>All pages demonstrate excellent loading performance, indicating:</w:t>
      </w:r>
    </w:p>
    <w:p>
      <w:pPr>
        <w:pStyle w:val="ListBullet"/>
      </w:pPr>
      <w:r>
        <w:t>Optimised server response times</w:t>
      </w:r>
    </w:p>
    <w:p>
      <w:pPr>
        <w:pStyle w:val="ListBullet"/>
      </w:pPr>
      <w:r>
        <w:t>Efficient content delivery</w:t>
      </w:r>
    </w:p>
    <w:p>
      <w:pPr>
        <w:pStyle w:val="ListBullet"/>
      </w:pPr>
      <w:r>
        <w:t>Well-optimised images and resources</w:t>
      </w:r>
    </w:p>
    <w:p>
      <w:pPr>
        <w:pStyle w:val="ListBullet"/>
      </w:pPr>
      <w:r>
        <w:t>Clean code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Internal Linking Structure</w:t>
      </w:r>
    </w:p>
    <w:p/>
    <w:p>
      <w:pPr>
        <w:pStyle w:val="Heading3"/>
        <w:jc w:val="left"/>
      </w:pPr>
      <w:r>
        <w:t>Link Distribution Analysis</w:t>
      </w:r>
    </w:p>
    <w:p>
      <w:pPr>
        <w:pStyle w:val="ListBullet"/>
      </w:pPr>
      <w:r>
        <w:t>**Homepage**: 53 internal links (navigation hub)</w:t>
      </w:r>
    </w:p>
    <w:p>
      <w:pPr>
        <w:pStyle w:val="ListBullet"/>
      </w:pPr>
      <w:r>
        <w:t>**Service Pages**: 45-49 internal links (strong connectivity)</w:t>
      </w:r>
    </w:p>
    <w:p>
      <w:pPr>
        <w:pStyle w:val="ListBullet"/>
      </w:pPr>
      <w:r>
        <w:t>**Support Pages**: 42-47 internal links (adequate linking)</w:t>
      </w:r>
    </w:p>
    <w:p/>
    <w:p>
      <w:pPr>
        <w:pStyle w:val="Heading3"/>
        <w:jc w:val="left"/>
      </w:pPr>
      <w:r>
        <w:t>Linking Strategy Assessment</w:t>
      </w:r>
    </w:p>
    <w:p>
      <w:pPr>
        <w:pStyle w:val="ListBullet"/>
      </w:pPr>
      <w:r>
        <w:t>✅ **Strong Site Architecture**: Clear hierarchical structure</w:t>
      </w:r>
    </w:p>
    <w:p>
      <w:pPr>
        <w:pStyle w:val="ListBullet"/>
      </w:pPr>
      <w:r>
        <w:t>✅ **User Navigation**: Intuitive link placement</w:t>
      </w:r>
    </w:p>
    <w:p>
      <w:pPr>
        <w:pStyle w:val="ListBullet"/>
      </w:pPr>
      <w:r>
        <w:t>✅ **SEO Value Distribution**: Effective link equity flow</w:t>
      </w:r>
    </w:p>
    <w:p>
      <w:pPr>
        <w:pStyle w:val="ListBullet"/>
      </w:pPr>
      <w:r>
        <w:t>✅ **Content Discovery**: Easy access to all service areas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(High Impact, Low Effort)</w:t>
      </w:r>
    </w:p>
    <w:p>
      <w:r>
        <w:t>1. **Contact Page Enhancement**</w:t>
      </w:r>
    </w:p>
    <w:p>
      <w:pPr>
        <w:pStyle w:val="ListBullet"/>
      </w:pPr>
      <w:r>
        <w:t>Add service area coverage map</w:t>
      </w:r>
    </w:p>
    <w:p>
      <w:pPr>
        <w:pStyle w:val="ListBullet"/>
      </w:pPr>
      <w:r>
        <w:t>Include detailed operating hours</w:t>
      </w:r>
    </w:p>
    <w:p>
      <w:pPr>
        <w:pStyle w:val="ListBullet"/>
      </w:pPr>
      <w:r>
        <w:t>Add emergency contact procedures</w:t>
      </w:r>
    </w:p>
    <w:p>
      <w:pPr>
        <w:pStyle w:val="ListBullet"/>
      </w:pPr>
      <w:r>
        <w:t>Target word count: 500-800 words</w:t>
      </w:r>
    </w:p>
    <w:p/>
    <w:p>
      <w:pPr>
        <w:pStyle w:val="Heading3"/>
        <w:jc w:val="left"/>
      </w:pPr>
      <w:r>
        <w:t>Content Development Opportunities</w:t>
      </w:r>
    </w:p>
    <w:p>
      <w:r>
        <w:t>1. **Location-Specific Landing Pages**</w:t>
      </w:r>
    </w:p>
    <w:p>
      <w:pPr>
        <w:pStyle w:val="ListBullet"/>
      </w:pPr>
      <w:r>
        <w:t>Create dedicated pages for major Sydney suburbs</w:t>
      </w:r>
    </w:p>
    <w:p>
      <w:pPr>
        <w:pStyle w:val="ListBullet"/>
      </w:pPr>
      <w:r>
        <w:t>Target local search queries</w:t>
      </w:r>
    </w:p>
    <w:p>
      <w:pPr>
        <w:pStyle w:val="ListBullet"/>
      </w:pPr>
      <w:r>
        <w:t>Enhance geographic SEO signals</w:t>
      </w:r>
    </w:p>
    <w:p/>
    <w:p>
      <w:r>
        <w:t>2. **Service-Specific FAQs**</w:t>
      </w:r>
    </w:p>
    <w:p>
      <w:pPr>
        <w:pStyle w:val="ListBullet"/>
      </w:pPr>
      <w:r>
        <w:t>Develop FAQ sections for each major service category</w:t>
      </w:r>
    </w:p>
    <w:p>
      <w:pPr>
        <w:pStyle w:val="ListBullet"/>
      </w:pPr>
      <w:r>
        <w:t>Address specific customer concerns for school vs corporate services</w:t>
      </w:r>
    </w:p>
    <w:p>
      <w:pPr>
        <w:pStyle w:val="ListBullet"/>
      </w:pPr>
      <w:r>
        <w:t>Improve user experience and search visibility</w:t>
      </w:r>
    </w:p>
    <w:p/>
    <w:p>
      <w:pPr>
        <w:pStyle w:val="Heading3"/>
        <w:jc w:val="left"/>
      </w:pPr>
      <w:r>
        <w:t>Technical Enhancement Opportunities</w:t>
      </w:r>
    </w:p>
    <w:p>
      <w:r>
        <w:t>1. **Schema Markup Implementation**</w:t>
      </w:r>
    </w:p>
    <w:p>
      <w:pPr>
        <w:pStyle w:val="ListBullet"/>
      </w:pPr>
      <w:r>
        <w:t>Add structured data for local business information</w:t>
      </w:r>
    </w:p>
    <w:p>
      <w:pPr>
        <w:pStyle w:val="ListBullet"/>
      </w:pPr>
      <w:r>
        <w:t>Implement service-specific schema</w:t>
      </w:r>
    </w:p>
    <w:p>
      <w:pPr>
        <w:pStyle w:val="ListBullet"/>
      </w:pPr>
      <w:r>
        <w:t>Enhance search engine understanding</w:t>
      </w:r>
    </w:p>
    <w:p/>
    <w:p>
      <w:r>
        <w:t>2. **Internal Linking Optimisation**</w:t>
      </w:r>
    </w:p>
    <w:p>
      <w:pPr>
        <w:pStyle w:val="ListBullet"/>
      </w:pPr>
      <w:r>
        <w:t>Add contextual cross-links between related services</w:t>
      </w:r>
    </w:p>
    <w:p>
      <w:pPr>
        <w:pStyle w:val="ListBullet"/>
      </w:pPr>
      <w:r>
        <w:t>Implement breadcrumb navigation</w:t>
      </w:r>
    </w:p>
    <w:p>
      <w:pPr>
        <w:pStyle w:val="ListBullet"/>
      </w:pPr>
      <w:r>
        <w:t>Create topic clusters for improved SEO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Advantages</w:t>
      </w:r>
    </w:p>
    <w:p/>
    <w:p>
      <w:pPr>
        <w:pStyle w:val="Heading3"/>
        <w:jc w:val="left"/>
      </w:pPr>
      <w:r>
        <w:t>SEO Strengths vs Industry Standards</w:t>
      </w:r>
    </w:p>
    <w:p>
      <w:r>
        <w:t>1. **Content Depth**: Significantly above industry average (1,540 vs ~800 words)</w:t>
      </w:r>
    </w:p>
    <w:p>
      <w:r>
        <w:t>2. **Technical Implementation**: Perfect mobile compliance and fast loading</w:t>
      </w:r>
    </w:p>
    <w:p>
      <w:r>
        <w:t>3. **Local Focus**: Strong Sydney-centric optimisation</w:t>
      </w:r>
    </w:p>
    <w:p>
      <w:r>
        <w:t>4. **Service Variety**: Comprehensive coverage of charter bus market segments</w:t>
      </w:r>
    </w:p>
    <w:p/>
    <w:p>
      <w:pPr>
        <w:pStyle w:val="Heading3"/>
        <w:jc w:val="left"/>
      </w:pPr>
      <w:r>
        <w:t>Market Positioning</w:t>
      </w:r>
    </w:p>
    <w:p>
      <w:pPr>
        <w:pStyle w:val="ListBullet"/>
      </w:pPr>
      <w:r>
        <w:t>**Authority Signals**: Extensive content demonstrates expertise</w:t>
      </w:r>
    </w:p>
    <w:p>
      <w:pPr>
        <w:pStyle w:val="ListBullet"/>
      </w:pPr>
      <w:r>
        <w:t>**Trust Factors**: NSW Government accreditation prominently featured</w:t>
      </w:r>
    </w:p>
    <w:p>
      <w:pPr>
        <w:pStyle w:val="ListBullet"/>
      </w:pPr>
      <w:r>
        <w:t>**User Experience**: Fast, mobile-friendly site supports conversions</w:t>
      </w:r>
    </w:p>
    <w:p>
      <w:pPr>
        <w:pStyle w:val="ListBullet"/>
      </w:pPr>
      <w:r>
        <w:t>**Content Strategy**: Addresses all major customer journey stages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Phase 1: Quick Wins (1-2 weeks)</w:t>
      </w:r>
    </w:p>
    <w:p>
      <w:pPr>
        <w:pStyle w:val="ListBullet"/>
      </w:pPr>
      <w:r>
        <w:t>Contact page content enhancement</w:t>
      </w:r>
    </w:p>
    <w:p>
      <w:pPr>
        <w:pStyle w:val="ListBullet"/>
      </w:pPr>
      <w:r>
        <w:t>Schema markup implementation for business information</w:t>
      </w:r>
    </w:p>
    <w:p/>
    <w:p>
      <w:pPr>
        <w:pStyle w:val="Heading3"/>
        <w:jc w:val="left"/>
      </w:pPr>
      <w:r>
        <w:t>Phase 2: Content Expansion (3-4 weeks)</w:t>
      </w:r>
    </w:p>
    <w:p>
      <w:pPr>
        <w:pStyle w:val="ListBullet"/>
      </w:pPr>
      <w:r>
        <w:t>Location-specific landing page development</w:t>
      </w:r>
    </w:p>
    <w:p>
      <w:pPr>
        <w:pStyle w:val="ListBullet"/>
      </w:pPr>
      <w:r>
        <w:t>Service-specific FAQ sections</w:t>
      </w:r>
    </w:p>
    <w:p/>
    <w:p>
      <w:pPr>
        <w:pStyle w:val="Heading3"/>
        <w:jc w:val="left"/>
      </w:pPr>
      <w:r>
        <w:t>Phase 3: Advanced Optimisation (5-8 weeks)</w:t>
      </w:r>
    </w:p>
    <w:p>
      <w:pPr>
        <w:pStyle w:val="ListBullet"/>
      </w:pPr>
      <w:r>
        <w:t>Comprehensive internal linking audit and enhancement</w:t>
      </w:r>
    </w:p>
    <w:p>
      <w:pPr>
        <w:pStyle w:val="ListBullet"/>
      </w:pPr>
      <w:r>
        <w:t>Advanced schema implementation for services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Current Baseline Performance</w:t>
      </w:r>
    </w:p>
    <w:p>
      <w:pPr>
        <w:pStyle w:val="ListBullet"/>
      </w:pPr>
      <w:r>
        <w:t>SEO Score: 9.6/10 average</w:t>
      </w:r>
    </w:p>
    <w:p>
      <w:pPr>
        <w:pStyle w:val="ListBullet"/>
      </w:pPr>
      <w:r>
        <w:t>Mobile Compliance: 100%</w:t>
      </w:r>
    </w:p>
    <w:p>
      <w:pPr>
        <w:pStyle w:val="ListBullet"/>
      </w:pPr>
      <w:r>
        <w:t>Page Speed: 0.49s average</w:t>
      </w:r>
    </w:p>
    <w:p>
      <w:pPr>
        <w:pStyle w:val="ListBullet"/>
      </w:pPr>
      <w:r>
        <w:t>Content Depth: 1,540 words average</w:t>
      </w:r>
    </w:p>
    <w:p/>
    <w:p>
      <w:pPr>
        <w:pStyle w:val="Heading3"/>
        <w:jc w:val="left"/>
      </w:pPr>
      <w:r>
        <w:t>Recommended Tracking Metrics</w:t>
      </w:r>
    </w:p>
    <w:p>
      <w:pPr>
        <w:pStyle w:val="ListBullet"/>
      </w:pPr>
      <w:r>
        <w:t>Organic traffic growth from local Sydney searches</w:t>
      </w:r>
    </w:p>
    <w:p>
      <w:pPr>
        <w:pStyle w:val="ListBullet"/>
      </w:pPr>
      <w:r>
        <w:t>Conversion rate improvements from enhanced contact page</w:t>
      </w:r>
    </w:p>
    <w:p>
      <w:pPr>
        <w:pStyle w:val="ListBullet"/>
      </w:pPr>
      <w:r>
        <w:t>Search visibility for location-specific queries</w:t>
      </w:r>
    </w:p>
    <w:p>
      <w:pPr>
        <w:pStyle w:val="ListBullet"/>
      </w:pPr>
      <w:r>
        <w:t>User engagement metrics (time on site, pages per session)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Sydney Coach Charter demonstrates **exceptional SEO fundamentals** with industry-leading technical implementation and content quality. The website is well-positioned for continued organic search success with only minor enhancement opportunities identified.</w:t>
      </w:r>
    </w:p>
    <w:p/>
    <w:p>
      <w:r>
        <w:t>The **comprehensive 19-page analysis** reveals a website that exceeds industry standards in all key SEO metrics, providing a solid foundation for ongoing digital marketing success and business growth.</w:t>
      </w:r>
    </w:p>
    <w:p/>
    <w:p>
      <w:r>
        <w:rPr>
          <w:b/>
        </w:rPr>
        <w:t>Overall Website SEO Grade: A+ (9.6/10)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**Analysis Completed**: 5th September 2025</w:t>
      </w:r>
    </w:p>
    <w:p>
      <w:r>
        <w:t>**Report Generated**: Comprehensive Page-by-Page SEO Analysis</w:t>
      </w:r>
    </w:p>
    <w:p>
      <w:r>
        <w:t>**Next Review Recommended**: December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analysis was conducted using real-time browser automation to ensure data accuracy and includes comprehensive verification of all technical SEO elements across the entire website.*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