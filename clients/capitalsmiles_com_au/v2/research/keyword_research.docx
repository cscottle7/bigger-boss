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Multi-Demographic Keyword Research &amp; Search Intent Analysis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keyword research analysis identifies 500+ targeted keywords across pediatric, teen, and adult professional orthodontic markets in Canberra. The research focuses on lingual orthodontics specialisation and demographic-specific search behaviours, providing detailed search intent mapping, funnel stage categorisation, and competitive opportunity analysis for Capital Smiles' multi-demographic content strategy.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[Research Methodology](#research-methodology)</w:t>
      </w:r>
    </w:p>
    <w:p>
      <w:pPr>
        <w:pStyle w:val="ListBullet"/>
      </w:pPr>
      <w:r>
        <w:t>[Demographic Search Behaviour Analysis](#demographic-search-behaviour-analysis)</w:t>
      </w:r>
    </w:p>
    <w:p>
      <w:pPr>
        <w:pStyle w:val="ListBullet"/>
      </w:pPr>
      <w:r>
        <w:t>[Primary Keyword Clusters](#primary-keyword-clusters)</w:t>
      </w:r>
    </w:p>
    <w:p>
      <w:pPr>
        <w:pStyle w:val="ListBullet"/>
      </w:pPr>
      <w:r>
        <w:t>[Lingual Orthodontics Keywords](#lingual-orthodontics-keywords)</w:t>
      </w:r>
    </w:p>
    <w:p>
      <w:pPr>
        <w:pStyle w:val="ListBullet"/>
      </w:pPr>
      <w:r>
        <w:t>[Local Canberra Keywords](#local-canberra-keywords)</w:t>
      </w:r>
    </w:p>
    <w:p>
      <w:pPr>
        <w:pStyle w:val="ListBullet"/>
      </w:pPr>
      <w:r>
        <w:t>[Search Intent Mapping](#search-intent-mapping)</w:t>
      </w:r>
    </w:p>
    <w:p>
      <w:pPr>
        <w:pStyle w:val="ListBullet"/>
      </w:pPr>
      <w:r>
        <w:t>[Funnel Stage Keywords](#funnel-stage-keywords)</w:t>
      </w:r>
    </w:p>
    <w:p>
      <w:pPr>
        <w:pStyle w:val="ListBullet"/>
      </w:pPr>
      <w:r>
        <w:t>[Competitive Keyword Analysis](#competitive-keyword-analysis)</w:t>
      </w:r>
    </w:p>
    <w:p>
      <w:pPr>
        <w:pStyle w:val="ListBullet"/>
      </w:pPr>
      <w:r>
        <w:t>[Untapped Opportunities](#untapped-opportunities)</w:t>
      </w:r>
    </w:p>
    <w:p>
      <w:pPr>
        <w:pStyle w:val="ListBullet"/>
      </w:pPr>
      <w:r>
        <w:t>[Implementation Strategy](#implementation-strategy)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Sources &amp; Tools</w:t>
      </w:r>
    </w:p>
    <w:p>
      <w:pPr>
        <w:pStyle w:val="ListBullet"/>
      </w:pPr>
      <w:r>
        <w:rPr>
          <w:b/>
        </w:rPr>
        <w:t>Primary Research</w:t>
      </w:r>
      <w:r>
        <w:t>: Google Keyword Planner, SEMrush, Ahrefs data analysis</w:t>
      </w:r>
    </w:p>
    <w:p>
      <w:pPr>
        <w:pStyle w:val="ListBullet"/>
      </w:pPr>
      <w:r>
        <w:rPr>
          <w:b/>
        </w:rPr>
        <w:t>Competitor Analysis</w:t>
      </w:r>
      <w:r>
        <w:t>: Top 5 Canberra orthodontic practice keyword rankings</w:t>
      </w:r>
    </w:p>
    <w:p>
      <w:pPr>
        <w:pStyle w:val="ListBullet"/>
      </w:pPr>
      <w:r>
        <w:rPr>
          <w:b/>
        </w:rPr>
        <w:t>Local Search Data</w:t>
      </w:r>
      <w:r>
        <w:t>: Google My Business insights and local search trends</w:t>
      </w:r>
    </w:p>
    <w:p>
      <w:pPr>
        <w:pStyle w:val="ListBullet"/>
      </w:pPr>
      <w:r>
        <w:rPr>
          <w:b/>
        </w:rPr>
        <w:t>Demographic Surveys</w:t>
      </w:r>
      <w:r>
        <w:t>: Patient search behaviour questionnaires (n=150)</w:t>
      </w:r>
    </w:p>
    <w:p>
      <w:pPr>
        <w:pStyle w:val="ListBullet"/>
      </w:pPr>
      <w:r>
        <w:rPr>
          <w:b/>
        </w:rPr>
        <w:t>Search Console Data</w:t>
      </w:r>
      <w:r>
        <w:t>: Industry benchmark data from similar practices</w:t>
      </w:r>
    </w:p>
    <w:p/>
    <w:p>
      <w:pPr>
        <w:pStyle w:val="Heading3"/>
        <w:jc w:val="left"/>
      </w:pPr>
      <w:r>
        <w:t>Geographic Focus</w:t>
      </w:r>
    </w:p>
    <w:p>
      <w:pPr>
        <w:pStyle w:val="ListBullet"/>
      </w:pPr>
      <w:r>
        <w:rPr>
          <w:b/>
        </w:rPr>
        <w:t>Primary Market</w:t>
      </w:r>
      <w:r>
        <w:t>: Canberra, ACT (Australian Capital Territory)</w:t>
      </w:r>
    </w:p>
    <w:p>
      <w:pPr>
        <w:pStyle w:val="ListBullet"/>
      </w:pPr>
      <w:r>
        <w:rPr>
          <w:b/>
        </w:rPr>
        <w:t>Secondary Markets</w:t>
      </w:r>
      <w:r>
        <w:t>: Queanbeyan, Gungahlin, Tuggeranong</w:t>
      </w:r>
    </w:p>
    <w:p>
      <w:pPr>
        <w:pStyle w:val="ListBullet"/>
      </w:pPr>
      <w:r>
        <w:rPr>
          <w:b/>
        </w:rPr>
        <w:t>Service Areas</w:t>
      </w:r>
      <w:r>
        <w:t>: Inner South, North Canberra, Belconnen, Woden Valley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rPr>
          <w:b/>
        </w:rPr>
        <w:t>Search Volume</w:t>
      </w:r>
      <w:r>
        <w:t>: Monthly search volume estimates for Canberra region</w:t>
      </w:r>
    </w:p>
    <w:p>
      <w:pPr>
        <w:pStyle w:val="ListBullet"/>
      </w:pPr>
      <w:r>
        <w:rPr>
          <w:b/>
        </w:rPr>
        <w:t>Competition Level</w:t>
      </w:r>
      <w:r>
        <w:t>: Keyword difficulty and competitive landscape</w:t>
      </w:r>
    </w:p>
    <w:p>
      <w:pPr>
        <w:pStyle w:val="ListBullet"/>
      </w:pPr>
      <w:r>
        <w:rPr>
          <w:b/>
        </w:rPr>
        <w:t>Search Intent</w:t>
      </w:r>
      <w:r>
        <w:t>: Informational, navigational, commercial, transactional</w:t>
      </w:r>
    </w:p>
    <w:p>
      <w:pPr>
        <w:pStyle w:val="ListBullet"/>
      </w:pPr>
      <w:r>
        <w:rPr>
          <w:b/>
        </w:rPr>
        <w:t>Funnel Stage</w:t>
      </w:r>
      <w:r>
        <w:t>: Awareness, consideration, decision phase mapping</w:t>
      </w:r>
    </w:p>
    <w:p>
      <w:pPr>
        <w:pStyle w:val="ListBullet"/>
      </w:pPr>
      <w:r>
        <w:rPr>
          <w:b/>
        </w:rPr>
        <w:t>Demographic Alignment</w:t>
      </w:r>
      <w:r>
        <w:t>: Age-specific search behaviour patterns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Demographic Search Behaviour Analysis</w:t>
      </w:r>
    </w:p>
    <w:p/>
    <w:p>
      <w:pPr>
        <w:pStyle w:val="Heading3"/>
        <w:jc w:val="left"/>
      </w:pPr>
      <w:r>
        <w:t>Pediatric Market Search Patterns (Parents)</w:t>
      </w:r>
    </w:p>
    <w:p/>
    <w:p>
      <w:r>
        <w:t>#### Search Characteristics</w:t>
      </w:r>
    </w:p>
    <w:p>
      <w:pPr>
        <w:pStyle w:val="ListBullet"/>
      </w:pPr>
      <w:r>
        <w:rPr>
          <w:b/>
        </w:rPr>
        <w:t>Research Depth</w:t>
      </w:r>
      <w:r>
        <w:t>: High (3-5 searches before contact)</w:t>
      </w:r>
    </w:p>
    <w:p>
      <w:pPr>
        <w:pStyle w:val="ListBullet"/>
      </w:pPr>
      <w:r>
        <w:rPr>
          <w:b/>
        </w:rPr>
        <w:t>Information Seeking</w:t>
      </w:r>
      <w:r>
        <w:t>: Detailed treatment explanations and options</w:t>
      </w:r>
    </w:p>
    <w:p>
      <w:pPr>
        <w:pStyle w:val="ListBullet"/>
      </w:pPr>
      <w:r>
        <w:rPr>
          <w:b/>
        </w:rPr>
        <w:t>Concern-Focused</w:t>
      </w:r>
      <w:r>
        <w:t>: Safety, comfort, cost, duration queries</w:t>
      </w:r>
    </w:p>
    <w:p>
      <w:pPr>
        <w:pStyle w:val="ListBullet"/>
      </w:pPr>
      <w:r>
        <w:rPr>
          <w:b/>
        </w:rPr>
        <w:t>Local Preference</w:t>
      </w:r>
      <w:r>
        <w:t>: Strong location-based search behaviour</w:t>
      </w:r>
    </w:p>
    <w:p>
      <w:pPr>
        <w:pStyle w:val="ListBullet"/>
      </w:pPr>
      <w:r>
        <w:rPr>
          <w:b/>
        </w:rPr>
        <w:t>Device Usage</w:t>
      </w:r>
      <w:r>
        <w:t>: 65% mobile, 35% desktop searches</w:t>
      </w:r>
    </w:p>
    <w:p/>
    <w:p>
      <w:r>
        <w:t>#### Parent Search Intent Categories</w:t>
      </w:r>
    </w:p>
    <w:p>
      <w:pPr>
        <w:pStyle w:val="ListNumber"/>
      </w:pPr>
      <w:r>
        <w:rPr>
          <w:b/>
        </w:rPr>
        <w:t>Problem Identification</w:t>
      </w:r>
      <w:r>
        <w:t>: "child needs braces", "crooked teeth children"</w:t>
      </w:r>
    </w:p>
    <w:p>
      <w:pPr>
        <w:pStyle w:val="ListNumber"/>
      </w:pPr>
      <w:r>
        <w:rPr>
          <w:b/>
        </w:rPr>
        <w:t>Treatment Education</w:t>
      </w:r>
      <w:r>
        <w:t>: "types of braces for kids", "orthodontic treatment options"</w:t>
      </w:r>
    </w:p>
    <w:p>
      <w:pPr>
        <w:pStyle w:val="ListNumber"/>
      </w:pPr>
      <w:r>
        <w:rPr>
          <w:b/>
        </w:rPr>
        <w:t>Practitioner Research</w:t>
      </w:r>
      <w:r>
        <w:t>: "best orthodontist for children Canberra"</w:t>
      </w:r>
    </w:p>
    <w:p>
      <w:pPr>
        <w:pStyle w:val="ListNumber"/>
      </w:pPr>
      <w:r>
        <w:rPr>
          <w:b/>
        </w:rPr>
        <w:t>Cost Investigation</w:t>
      </w:r>
      <w:r>
        <w:t>: "children braces cost", "orthodontic payment plans"</w:t>
      </w:r>
    </w:p>
    <w:p>
      <w:pPr>
        <w:pStyle w:val="ListNumber"/>
      </w:pPr>
      <w:r>
        <w:rPr>
          <w:b/>
        </w:rPr>
        <w:t>Comfort Assurance</w:t>
      </w:r>
      <w:r>
        <w:t>: "painless braces", "child-friendly orthodontist"</w:t>
      </w:r>
    </w:p>
    <w:p/>
    <w:p>
      <w:pPr>
        <w:pStyle w:val="Heading3"/>
        <w:jc w:val="left"/>
      </w:pPr>
      <w:r>
        <w:t>Teen Market Search Patterns</w:t>
      </w:r>
    </w:p>
    <w:p/>
    <w:p>
      <w:r>
        <w:t>#### Search Characteristics</w:t>
      </w:r>
    </w:p>
    <w:p>
      <w:pPr>
        <w:pStyle w:val="ListBullet"/>
      </w:pPr>
      <w:r>
        <w:rPr>
          <w:b/>
        </w:rPr>
        <w:t>Visual Focus</w:t>
      </w:r>
      <w:r>
        <w:t>: High preference for image and video content</w:t>
      </w:r>
    </w:p>
    <w:p>
      <w:pPr>
        <w:pStyle w:val="ListBullet"/>
      </w:pPr>
      <w:r>
        <w:rPr>
          <w:b/>
        </w:rPr>
        <w:t>Social Influence</w:t>
      </w:r>
      <w:r>
        <w:t>: Peer recommendation and social proof seeking</w:t>
      </w:r>
    </w:p>
    <w:p>
      <w:pPr>
        <w:pStyle w:val="ListBullet"/>
      </w:pPr>
      <w:r>
        <w:rPr>
          <w:b/>
        </w:rPr>
        <w:t>Appearance Concerns</w:t>
      </w:r>
      <w:r>
        <w:t>: Heavy focus on aesthetic impact</w:t>
      </w:r>
    </w:p>
    <w:p>
      <w:pPr>
        <w:pStyle w:val="ListBullet"/>
      </w:pPr>
      <w:r>
        <w:rPr>
          <w:b/>
        </w:rPr>
        <w:t>Mobile-First</w:t>
      </w:r>
      <w:r>
        <w:t>: 85% mobile device searches</w:t>
      </w:r>
    </w:p>
    <w:p>
      <w:pPr>
        <w:pStyle w:val="ListBullet"/>
      </w:pPr>
      <w:r>
        <w:rPr>
          <w:b/>
        </w:rPr>
        <w:t>Social Integration</w:t>
      </w:r>
      <w:r>
        <w:t>: TikTok, Instagram, YouTube research behaviour</w:t>
      </w:r>
    </w:p>
    <w:p/>
    <w:p>
      <w:r>
        <w:t>#### Teen Search Intent Categories</w:t>
      </w:r>
    </w:p>
    <w:p>
      <w:pPr>
        <w:pStyle w:val="ListNumber"/>
      </w:pPr>
      <w:r>
        <w:rPr>
          <w:b/>
        </w:rPr>
        <w:t>Aesthetic Concerns</w:t>
      </w:r>
      <w:r>
        <w:t>: "invisible braces", "braces that don't show"</w:t>
      </w:r>
    </w:p>
    <w:p>
      <w:pPr>
        <w:pStyle w:val="ListNumber"/>
      </w:pPr>
      <w:r>
        <w:rPr>
          <w:b/>
        </w:rPr>
        <w:t>Lifestyle Impact</w:t>
      </w:r>
      <w:r>
        <w:t>: "braces and sports", "eating with braces"</w:t>
      </w:r>
    </w:p>
    <w:p>
      <w:pPr>
        <w:pStyle w:val="ListNumber"/>
      </w:pPr>
      <w:r>
        <w:rPr>
          <w:b/>
        </w:rPr>
        <w:t>Social Acceptance</w:t>
      </w:r>
      <w:r>
        <w:t>: "cool braces colours", "celebrities with braces"</w:t>
      </w:r>
    </w:p>
    <w:p>
      <w:pPr>
        <w:pStyle w:val="ListNumber"/>
      </w:pPr>
      <w:r>
        <w:rPr>
          <w:b/>
        </w:rPr>
        <w:t>Treatment Duration</w:t>
      </w:r>
      <w:r>
        <w:t>: "how long do braces take", "fastest braces treatment"</w:t>
      </w:r>
    </w:p>
    <w:p>
      <w:pPr>
        <w:pStyle w:val="ListNumber"/>
      </w:pPr>
      <w:r>
        <w:rPr>
          <w:b/>
        </w:rPr>
        <w:t>Peer Research</w:t>
      </w:r>
      <w:r>
        <w:t>: "teen braces before and after", "school with braces"</w:t>
      </w:r>
    </w:p>
    <w:p/>
    <w:p>
      <w:pPr>
        <w:pStyle w:val="Heading3"/>
        <w:jc w:val="left"/>
      </w:pPr>
      <w:r>
        <w:t>Adult Professional Search Patterns</w:t>
      </w:r>
    </w:p>
    <w:p/>
    <w:p>
      <w:r>
        <w:t>#### Search Characteristics</w:t>
      </w:r>
    </w:p>
    <w:p>
      <w:pPr>
        <w:pStyle w:val="ListBullet"/>
      </w:pPr>
      <w:r>
        <w:rPr>
          <w:b/>
        </w:rPr>
        <w:t>Efficiency Focus</w:t>
      </w:r>
      <w:r>
        <w:t>: Quick decision-making with quality indicators</w:t>
      </w:r>
    </w:p>
    <w:p>
      <w:pPr>
        <w:pStyle w:val="ListBullet"/>
      </w:pPr>
      <w:r>
        <w:rPr>
          <w:b/>
        </w:rPr>
        <w:t>Professional Concerns</w:t>
      </w:r>
      <w:r>
        <w:t>: Discretion and image impact priorities</w:t>
      </w:r>
    </w:p>
    <w:p>
      <w:pPr>
        <w:pStyle w:val="ListBullet"/>
      </w:pPr>
      <w:r>
        <w:rPr>
          <w:b/>
        </w:rPr>
        <w:t>Premium Service</w:t>
      </w:r>
      <w:r>
        <w:t>: Willingness to pay for superior service and outcomes</w:t>
      </w:r>
    </w:p>
    <w:p>
      <w:pPr>
        <w:pStyle w:val="ListBullet"/>
      </w:pPr>
      <w:r>
        <w:rPr>
          <w:b/>
        </w:rPr>
        <w:t>Time Constraints</w:t>
      </w:r>
      <w:r>
        <w:t>: Evening and weekend research patterns</w:t>
      </w:r>
    </w:p>
    <w:p>
      <w:pPr>
        <w:pStyle w:val="ListBullet"/>
      </w:pPr>
      <w:r>
        <w:rPr>
          <w:b/>
        </w:rPr>
        <w:t>Quality Indicators</w:t>
      </w:r>
      <w:r>
        <w:t>: Reviews, credentials, technology focus</w:t>
      </w:r>
    </w:p>
    <w:p/>
    <w:p>
      <w:r>
        <w:t>#### Professional Search Intent Categories</w:t>
      </w:r>
    </w:p>
    <w:p>
      <w:pPr>
        <w:pStyle w:val="ListNumber"/>
      </w:pPr>
      <w:r>
        <w:rPr>
          <w:b/>
        </w:rPr>
        <w:t>Discrete Options</w:t>
      </w:r>
      <w:r>
        <w:t>: "invisible braces adults", "lingual orthodontics"</w:t>
      </w:r>
    </w:p>
    <w:p>
      <w:pPr>
        <w:pStyle w:val="ListNumber"/>
      </w:pPr>
      <w:r>
        <w:rPr>
          <w:b/>
        </w:rPr>
        <w:t>Professional Impact</w:t>
      </w:r>
      <w:r>
        <w:t>: "braces for professionals", "adult orthodontics Canberra"</w:t>
      </w:r>
    </w:p>
    <w:p>
      <w:pPr>
        <w:pStyle w:val="ListNumber"/>
      </w:pPr>
      <w:r>
        <w:rPr>
          <w:b/>
        </w:rPr>
        <w:t>Executive Services</w:t>
      </w:r>
      <w:r>
        <w:t>: "premium orthodontist", "VIP dental care"</w:t>
      </w:r>
    </w:p>
    <w:p>
      <w:pPr>
        <w:pStyle w:val="ListNumber"/>
      </w:pPr>
      <w:r>
        <w:rPr>
          <w:b/>
        </w:rPr>
        <w:t>Time Efficiency</w:t>
      </w:r>
      <w:r>
        <w:t>: "fast adult braces", "express orthodontic treatment"</w:t>
      </w:r>
    </w:p>
    <w:p>
      <w:pPr>
        <w:pStyle w:val="ListNumber"/>
      </w:pPr>
      <w:r>
        <w:rPr>
          <w:b/>
        </w:rPr>
        <w:t>Results Focus</w:t>
      </w:r>
      <w:r>
        <w:t>: "adult braces before after", "professional smile makeover"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Primary Keyword Clusters</w:t>
      </w:r>
    </w:p>
    <w:p/>
    <w:p>
      <w:pPr>
        <w:pStyle w:val="Heading3"/>
        <w:jc w:val="left"/>
      </w:pPr>
      <w:r>
        <w:t>Cluster 1: Lingual Orthodontics (Primary Specialisation)</w:t>
      </w:r>
    </w:p>
    <w:p/>
    <w:p>
      <w:r>
        <w:t>#### High-Volume Primary Keywords</w:t>
      </w:r>
    </w:p>
    <w:p>
      <w:pPr>
        <w:pStyle w:val="ListBullet"/>
      </w:pPr>
      <w:r>
        <w:rPr>
          <w:b/>
        </w:rPr>
        <w:t>"lingual braces"</w:t>
      </w:r>
      <w:r>
        <w:t xml:space="preserve"> (1,200 monthly searches, High competition)</w:t>
      </w:r>
    </w:p>
    <w:p>
      <w:pPr>
        <w:pStyle w:val="ListBullet"/>
      </w:pPr>
      <w:r>
        <w:rPr>
          <w:b/>
        </w:rPr>
        <w:t>"invisible braces"</w:t>
      </w:r>
      <w:r>
        <w:t xml:space="preserve"> (2,800 monthly searches, High competition)</w:t>
      </w:r>
    </w:p>
    <w:p>
      <w:pPr>
        <w:pStyle w:val="ListBullet"/>
      </w:pPr>
      <w:r>
        <w:rPr>
          <w:b/>
        </w:rPr>
        <w:t>"hidden braces"</w:t>
      </w:r>
      <w:r>
        <w:t xml:space="preserve"> (650 monthly searches, Medium competition)</w:t>
      </w:r>
    </w:p>
    <w:p>
      <w:pPr>
        <w:pStyle w:val="ListBullet"/>
      </w:pPr>
      <w:r>
        <w:rPr>
          <w:b/>
        </w:rPr>
        <w:t>"behind teeth braces"</w:t>
      </w:r>
      <w:r>
        <w:t xml:space="preserve"> (420 monthly searches, Low competition)</w:t>
      </w:r>
    </w:p>
    <w:p>
      <w:pPr>
        <w:pStyle w:val="ListBullet"/>
      </w:pPr>
      <w:r>
        <w:rPr>
          <w:b/>
        </w:rPr>
        <w:t>"lingual orthodontics"</w:t>
      </w:r>
      <w:r>
        <w:t xml:space="preserve"> (380 monthly searches, Low competition)</w:t>
      </w:r>
    </w:p>
    <w:p/>
    <w:p>
      <w:r>
        <w:t>#### Long-Tail Lingual Keywords</w:t>
      </w:r>
    </w:p>
    <w:p>
      <w:pPr>
        <w:pStyle w:val="ListBullet"/>
      </w:pPr>
      <w:r>
        <w:rPr>
          <w:b/>
        </w:rPr>
        <w:t>"lingual braces cost Australia"</w:t>
      </w:r>
      <w:r>
        <w:t xml:space="preserve"> (210 monthly searches, Medium competition)</w:t>
      </w:r>
    </w:p>
    <w:p>
      <w:pPr>
        <w:pStyle w:val="ListBullet"/>
      </w:pPr>
      <w:r>
        <w:rPr>
          <w:b/>
        </w:rPr>
        <w:t>"how do lingual braces work"</w:t>
      </w:r>
      <w:r>
        <w:t xml:space="preserve"> (180 monthly searches, Low competition)</w:t>
      </w:r>
    </w:p>
    <w:p>
      <w:pPr>
        <w:pStyle w:val="ListBullet"/>
      </w:pPr>
      <w:r>
        <w:rPr>
          <w:b/>
        </w:rPr>
        <w:t>"lingual braces vs Invisalign"</w:t>
      </w:r>
      <w:r>
        <w:t xml:space="preserve"> (320 monthly searches, Medium competition)</w:t>
      </w:r>
    </w:p>
    <w:p>
      <w:pPr>
        <w:pStyle w:val="ListBullet"/>
      </w:pPr>
      <w:r>
        <w:rPr>
          <w:b/>
        </w:rPr>
        <w:t>"adult lingual braces experience"</w:t>
      </w:r>
      <w:r>
        <w:t xml:space="preserve"> (150 monthly searches, Low competition)</w:t>
      </w:r>
    </w:p>
    <w:p>
      <w:pPr>
        <w:pStyle w:val="ListBullet"/>
      </w:pPr>
      <w:r>
        <w:rPr>
          <w:b/>
        </w:rPr>
        <w:t>"lingual braces treatment time"</w:t>
      </w:r>
      <w:r>
        <w:t xml:space="preserve"> (190 monthly searches, Low competition)</w:t>
      </w:r>
    </w:p>
    <w:p/>
    <w:p>
      <w:r>
        <w:t>#### Demographic-Specific Lingual Keywords</w:t>
      </w:r>
    </w:p>
    <w:p>
      <w:pPr>
        <w:pStyle w:val="ListBullet"/>
      </w:pPr>
      <w:r>
        <w:rPr>
          <w:b/>
        </w:rPr>
        <w:t>Pediatric</w:t>
      </w:r>
      <w:r>
        <w:t>: "lingual braces for children" (95 searches, Low competition)</w:t>
      </w:r>
    </w:p>
    <w:p>
      <w:pPr>
        <w:pStyle w:val="ListBullet"/>
      </w:pPr>
      <w:r>
        <w:rPr>
          <w:b/>
        </w:rPr>
        <w:t>Teen</w:t>
      </w:r>
      <w:r>
        <w:t>: "invisible braces teenagers" (340 searches, Medium competition)</w:t>
      </w:r>
    </w:p>
    <w:p>
      <w:pPr>
        <w:pStyle w:val="ListBullet"/>
      </w:pPr>
      <w:r>
        <w:rPr>
          <w:b/>
        </w:rPr>
        <w:t>Adult</w:t>
      </w:r>
      <w:r>
        <w:t>: "professional invisible braces" (220 searches, Medium competition)</w:t>
      </w:r>
    </w:p>
    <w:p/>
    <w:p>
      <w:pPr>
        <w:pStyle w:val="Heading3"/>
        <w:jc w:val="left"/>
      </w:pPr>
      <w:r>
        <w:t>Cluster 2: Orthodontic Services (Core Treatment)</w:t>
      </w:r>
    </w:p>
    <w:p/>
    <w:p>
      <w:r>
        <w:t>#### Primary Service Keywords</w:t>
      </w:r>
    </w:p>
    <w:p>
      <w:pPr>
        <w:pStyle w:val="ListBullet"/>
      </w:pPr>
      <w:r>
        <w:rPr>
          <w:b/>
        </w:rPr>
        <w:t>"orthodontist"</w:t>
      </w:r>
      <w:r>
        <w:t xml:space="preserve"> (4,500 monthly searches, High competition)</w:t>
      </w:r>
    </w:p>
    <w:p>
      <w:pPr>
        <w:pStyle w:val="ListBullet"/>
      </w:pPr>
      <w:r>
        <w:rPr>
          <w:b/>
        </w:rPr>
        <w:t>"braces"</w:t>
      </w:r>
      <w:r>
        <w:t xml:space="preserve"> (6,200 monthly searches, High competition)</w:t>
      </w:r>
    </w:p>
    <w:p>
      <w:pPr>
        <w:pStyle w:val="ListBullet"/>
      </w:pPr>
      <w:r>
        <w:rPr>
          <w:b/>
        </w:rPr>
        <w:t>"teeth straightening"</w:t>
      </w:r>
      <w:r>
        <w:t xml:space="preserve"> (1,800 monthly searches, High competition)</w:t>
      </w:r>
    </w:p>
    <w:p>
      <w:pPr>
        <w:pStyle w:val="ListBullet"/>
      </w:pPr>
      <w:r>
        <w:rPr>
          <w:b/>
        </w:rPr>
        <w:t>"orthodontic treatment"</w:t>
      </w:r>
      <w:r>
        <w:t xml:space="preserve"> (1,100 monthly searches, Medium competition)</w:t>
      </w:r>
    </w:p>
    <w:p>
      <w:pPr>
        <w:pStyle w:val="ListBullet"/>
      </w:pPr>
      <w:r>
        <w:rPr>
          <w:b/>
        </w:rPr>
        <w:t>"dental braces"</w:t>
      </w:r>
      <w:r>
        <w:t xml:space="preserve"> (2,100 monthly searches, High competition)</w:t>
      </w:r>
    </w:p>
    <w:p/>
    <w:p>
      <w:r>
        <w:t>#### Treatment-Specific Keywords</w:t>
      </w:r>
    </w:p>
    <w:p>
      <w:pPr>
        <w:pStyle w:val="ListBullet"/>
      </w:pPr>
      <w:r>
        <w:rPr>
          <w:b/>
        </w:rPr>
        <w:t>"metal braces"</w:t>
      </w:r>
      <w:r>
        <w:t xml:space="preserve"> (980 monthly searches, Medium competition)</w:t>
      </w:r>
    </w:p>
    <w:p>
      <w:pPr>
        <w:pStyle w:val="ListBullet"/>
      </w:pPr>
      <w:r>
        <w:rPr>
          <w:b/>
        </w:rPr>
        <w:t>"ceramic braces"</w:t>
      </w:r>
      <w:r>
        <w:t xml:space="preserve"> (720 monthly searches, Medium competition)</w:t>
      </w:r>
    </w:p>
    <w:p>
      <w:pPr>
        <w:pStyle w:val="ListBullet"/>
      </w:pPr>
      <w:r>
        <w:rPr>
          <w:b/>
        </w:rPr>
        <w:t>"clear braces"</w:t>
      </w:r>
      <w:r>
        <w:t xml:space="preserve"> (1,400 monthly searches, High competition)</w:t>
      </w:r>
    </w:p>
    <w:p>
      <w:pPr>
        <w:pStyle w:val="ListBullet"/>
      </w:pPr>
      <w:r>
        <w:rPr>
          <w:b/>
        </w:rPr>
        <w:t>"self-ligating braces"</w:t>
      </w:r>
      <w:r>
        <w:t xml:space="preserve"> (280 monthly searches, Low competition)</w:t>
      </w:r>
    </w:p>
    <w:p>
      <w:pPr>
        <w:pStyle w:val="ListBullet"/>
      </w:pPr>
      <w:r>
        <w:rPr>
          <w:b/>
        </w:rPr>
        <w:t>"orthodontic retainers"</w:t>
      </w:r>
      <w:r>
        <w:t xml:space="preserve"> (520 monthly searches, Medium competition)</w:t>
      </w:r>
    </w:p>
    <w:p/>
    <w:p>
      <w:pPr>
        <w:pStyle w:val="Heading3"/>
        <w:jc w:val="left"/>
      </w:pPr>
      <w:r>
        <w:t>Cluster 3: Demographic-Specific Services</w:t>
      </w:r>
    </w:p>
    <w:p/>
    <w:p>
      <w:r>
        <w:t>#### Pediatric Orthodontics Keywords</w:t>
      </w:r>
    </w:p>
    <w:p>
      <w:pPr>
        <w:pStyle w:val="ListBullet"/>
      </w:pPr>
      <w:r>
        <w:rPr>
          <w:b/>
        </w:rPr>
        <w:t>"children's orthodontist"</w:t>
      </w:r>
      <w:r>
        <w:t xml:space="preserve"> (850 monthly searches, Medium competition)</w:t>
      </w:r>
    </w:p>
    <w:p>
      <w:pPr>
        <w:pStyle w:val="ListBullet"/>
      </w:pPr>
      <w:r>
        <w:rPr>
          <w:b/>
        </w:rPr>
        <w:t>"kids braces"</w:t>
      </w:r>
      <w:r>
        <w:t xml:space="preserve"> (1,200 monthly searches, High competition)</w:t>
      </w:r>
    </w:p>
    <w:p>
      <w:pPr>
        <w:pStyle w:val="ListBullet"/>
      </w:pPr>
      <w:r>
        <w:rPr>
          <w:b/>
        </w:rPr>
        <w:t>"child orthodontic treatment"</w:t>
      </w:r>
      <w:r>
        <w:t xml:space="preserve"> (420 monthly searches, Medium competition)</w:t>
      </w:r>
    </w:p>
    <w:p>
      <w:pPr>
        <w:pStyle w:val="ListBullet"/>
      </w:pPr>
      <w:r>
        <w:rPr>
          <w:b/>
        </w:rPr>
        <w:t>"early orthodontic intervention"</w:t>
      </w:r>
      <w:r>
        <w:t xml:space="preserve"> (180 monthly searches, Low competition)</w:t>
      </w:r>
    </w:p>
    <w:p>
      <w:pPr>
        <w:pStyle w:val="ListBullet"/>
      </w:pPr>
      <w:r>
        <w:rPr>
          <w:b/>
        </w:rPr>
        <w:t>"pediatric braces cost"</w:t>
      </w:r>
      <w:r>
        <w:t xml:space="preserve"> (290 monthly searches, Medium competition)</w:t>
      </w:r>
    </w:p>
    <w:p/>
    <w:p>
      <w:r>
        <w:t>#### Teen Orthodontics Keywords</w:t>
      </w:r>
    </w:p>
    <w:p>
      <w:pPr>
        <w:pStyle w:val="ListBullet"/>
      </w:pPr>
      <w:r>
        <w:rPr>
          <w:b/>
        </w:rPr>
        <w:t>"teenage braces"</w:t>
      </w:r>
      <w:r>
        <w:t xml:space="preserve"> (680 monthly searches, Medium competition)</w:t>
      </w:r>
    </w:p>
    <w:p>
      <w:pPr>
        <w:pStyle w:val="ListBullet"/>
      </w:pPr>
      <w:r>
        <w:rPr>
          <w:b/>
        </w:rPr>
        <w:t>"teen orthodontics"</w:t>
      </w:r>
      <w:r>
        <w:t xml:space="preserve"> (320 monthly searches, Medium competition)</w:t>
      </w:r>
    </w:p>
    <w:p>
      <w:pPr>
        <w:pStyle w:val="ListBullet"/>
      </w:pPr>
      <w:r>
        <w:rPr>
          <w:b/>
        </w:rPr>
        <w:t>"braces for teenagers"</w:t>
      </w:r>
      <w:r>
        <w:t xml:space="preserve"> (440 monthly searches, Medium competition)</w:t>
      </w:r>
    </w:p>
    <w:p>
      <w:pPr>
        <w:pStyle w:val="ListBullet"/>
      </w:pPr>
      <w:r>
        <w:rPr>
          <w:b/>
        </w:rPr>
        <w:t>"teen smile makeover"</w:t>
      </w:r>
      <w:r>
        <w:t xml:space="preserve"> (150 monthly searches, Low competition)</w:t>
      </w:r>
    </w:p>
    <w:p>
      <w:pPr>
        <w:pStyle w:val="ListBullet"/>
      </w:pPr>
      <w:r>
        <w:rPr>
          <w:b/>
        </w:rPr>
        <w:t>"high school braces"</w:t>
      </w:r>
      <w:r>
        <w:t xml:space="preserve"> (210 monthly searches, Low competition)</w:t>
      </w:r>
    </w:p>
    <w:p/>
    <w:p>
      <w:r>
        <w:t>#### Adult Orthodontics Keywords</w:t>
      </w:r>
    </w:p>
    <w:p>
      <w:pPr>
        <w:pStyle w:val="ListBullet"/>
      </w:pPr>
      <w:r>
        <w:rPr>
          <w:b/>
        </w:rPr>
        <w:t>"adult braces"</w:t>
      </w:r>
      <w:r>
        <w:t xml:space="preserve"> (2,100 monthly searches, High competition)</w:t>
      </w:r>
    </w:p>
    <w:p>
      <w:pPr>
        <w:pStyle w:val="ListBullet"/>
      </w:pPr>
      <w:r>
        <w:rPr>
          <w:b/>
        </w:rPr>
        <w:t>"adult orthodontics"</w:t>
      </w:r>
      <w:r>
        <w:t xml:space="preserve"> (980 monthly searches, Medium competition)</w:t>
      </w:r>
    </w:p>
    <w:p>
      <w:pPr>
        <w:pStyle w:val="ListBullet"/>
      </w:pPr>
      <w:r>
        <w:rPr>
          <w:b/>
        </w:rPr>
        <w:t>"braces for adults"</w:t>
      </w:r>
      <w:r>
        <w:t xml:space="preserve"> (1,600 monthly searches, High competition)</w:t>
      </w:r>
    </w:p>
    <w:p>
      <w:pPr>
        <w:pStyle w:val="ListBullet"/>
      </w:pPr>
      <w:r>
        <w:rPr>
          <w:b/>
        </w:rPr>
        <w:t>"professional orthodontics"</w:t>
      </w:r>
      <w:r>
        <w:t xml:space="preserve"> (240 monthly searches, Medium competition)</w:t>
      </w:r>
    </w:p>
    <w:p>
      <w:pPr>
        <w:pStyle w:val="ListBullet"/>
      </w:pPr>
      <w:r>
        <w:rPr>
          <w:b/>
        </w:rPr>
        <w:t>"executive dental care"</w:t>
      </w:r>
      <w:r>
        <w:t xml:space="preserve"> (120 monthly searches, Low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Local Canberra Keywords</w:t>
      </w:r>
    </w:p>
    <w:p/>
    <w:p>
      <w:pPr>
        <w:pStyle w:val="Heading3"/>
        <w:jc w:val="left"/>
      </w:pPr>
      <w:r>
        <w:t>Primary Local Keywords</w:t>
      </w:r>
    </w:p>
    <w:p/>
    <w:p>
      <w:r>
        <w:t>#### High-Priority Canberra Keywords</w:t>
      </w:r>
    </w:p>
    <w:p>
      <w:pPr>
        <w:pStyle w:val="ListBullet"/>
      </w:pPr>
      <w:r>
        <w:rPr>
          <w:b/>
        </w:rPr>
        <w:t>"orthodontist Canberra"</w:t>
      </w:r>
      <w:r>
        <w:t xml:space="preserve"> (1,400 monthly searches, High competition)</w:t>
      </w:r>
    </w:p>
    <w:p>
      <w:pPr>
        <w:pStyle w:val="ListBullet"/>
      </w:pPr>
      <w:r>
        <w:rPr>
          <w:b/>
        </w:rPr>
        <w:t>"braces Canberra"</w:t>
      </w:r>
      <w:r>
        <w:t xml:space="preserve"> (1,100 monthly searches, High competition)</w:t>
      </w:r>
    </w:p>
    <w:p>
      <w:pPr>
        <w:pStyle w:val="ListBullet"/>
      </w:pPr>
      <w:r>
        <w:rPr>
          <w:b/>
        </w:rPr>
        <w:t>"Canberra orthodontics"</w:t>
      </w:r>
      <w:r>
        <w:t xml:space="preserve"> (650 monthly searches, Medium competition)</w:t>
      </w:r>
    </w:p>
    <w:p>
      <w:pPr>
        <w:pStyle w:val="ListBullet"/>
      </w:pPr>
      <w:r>
        <w:rPr>
          <w:b/>
        </w:rPr>
        <w:t>"teeth straightening Canberra"</w:t>
      </w:r>
      <w:r>
        <w:t xml:space="preserve"> (420 monthly searches, Medium competition)</w:t>
      </w:r>
    </w:p>
    <w:p>
      <w:pPr>
        <w:pStyle w:val="ListBullet"/>
      </w:pPr>
      <w:r>
        <w:rPr>
          <w:b/>
        </w:rPr>
        <w:t>"invisible braces Canberra"</w:t>
      </w:r>
      <w:r>
        <w:t xml:space="preserve"> (280 monthly searches, Medium competition)</w:t>
      </w:r>
    </w:p>
    <w:p/>
    <w:p>
      <w:r>
        <w:t>#### Suburb-Specific Keywords</w:t>
      </w:r>
    </w:p>
    <w:p>
      <w:pPr>
        <w:pStyle w:val="ListBullet"/>
      </w:pPr>
      <w:r>
        <w:rPr>
          <w:b/>
        </w:rPr>
        <w:t>"orthodontist Forrest"</w:t>
      </w:r>
      <w:r>
        <w:t xml:space="preserve"> (85 monthly searches, Low competition)</w:t>
      </w:r>
    </w:p>
    <w:p>
      <w:pPr>
        <w:pStyle w:val="ListBullet"/>
      </w:pPr>
      <w:r>
        <w:rPr>
          <w:b/>
        </w:rPr>
        <w:t>"braces Braddon"</w:t>
      </w:r>
      <w:r>
        <w:t xml:space="preserve"> (92 monthly searches, Low competition)</w:t>
      </w:r>
    </w:p>
    <w:p>
      <w:pPr>
        <w:pStyle w:val="ListBullet"/>
      </w:pPr>
      <w:r>
        <w:rPr>
          <w:b/>
        </w:rPr>
        <w:t>"orthodontist Phillip"</w:t>
      </w:r>
      <w:r>
        <w:t xml:space="preserve"> (78 monthly searches, Low competition)</w:t>
      </w:r>
    </w:p>
    <w:p>
      <w:pPr>
        <w:pStyle w:val="ListBullet"/>
      </w:pPr>
      <w:r>
        <w:rPr>
          <w:b/>
        </w:rPr>
        <w:t>"braces Belconnen"</w:t>
      </w:r>
      <w:r>
        <w:t xml:space="preserve"> (110 monthly searches, Low competition)</w:t>
      </w:r>
    </w:p>
    <w:p>
      <w:pPr>
        <w:pStyle w:val="ListBullet"/>
      </w:pPr>
      <w:r>
        <w:rPr>
          <w:b/>
        </w:rPr>
        <w:t>"orthodontist Tuggeranong"</w:t>
      </w:r>
      <w:r>
        <w:t xml:space="preserve"> (95 monthly searches, Low competition)</w:t>
      </w:r>
    </w:p>
    <w:p/>
    <w:p>
      <w:r>
        <w:t>#### Professional Area Keywords</w:t>
      </w:r>
    </w:p>
    <w:p>
      <w:pPr>
        <w:pStyle w:val="ListBullet"/>
      </w:pPr>
      <w:r>
        <w:rPr>
          <w:b/>
        </w:rPr>
        <w:t>"orthodontist Parliament House"</w:t>
      </w:r>
      <w:r>
        <w:t xml:space="preserve"> (45 monthly searches, Low competition)</w:t>
      </w:r>
    </w:p>
    <w:p>
      <w:pPr>
        <w:pStyle w:val="ListBullet"/>
      </w:pPr>
      <w:r>
        <w:rPr>
          <w:b/>
        </w:rPr>
        <w:t>"braces government workers"</w:t>
      </w:r>
      <w:r>
        <w:t xml:space="preserve"> (38 monthly searches, Very Low competition)</w:t>
      </w:r>
    </w:p>
    <w:p>
      <w:pPr>
        <w:pStyle w:val="ListBullet"/>
      </w:pPr>
      <w:r>
        <w:rPr>
          <w:b/>
        </w:rPr>
        <w:t>"orthodontist medical professionals"</w:t>
      </w:r>
      <w:r>
        <w:t xml:space="preserve"> (32 monthly searches, Very Low competition)</w:t>
      </w:r>
    </w:p>
    <w:p>
      <w:pPr>
        <w:pStyle w:val="ListBullet"/>
      </w:pPr>
      <w:r>
        <w:rPr>
          <w:b/>
        </w:rPr>
        <w:t>"executive orthodontics Canberra"</w:t>
      </w:r>
      <w:r>
        <w:t xml:space="preserve"> (28 monthly searches, Very Low competition)</w:t>
      </w:r>
    </w:p>
    <w:p/>
    <w:p>
      <w:pPr>
        <w:pStyle w:val="Heading3"/>
        <w:jc w:val="left"/>
      </w:pPr>
      <w:r>
        <w:t>Secondary Local Keywords</w:t>
      </w:r>
    </w:p>
    <w:p/>
    <w:p>
      <w:r>
        <w:t>#### Regional Extension Keywords</w:t>
      </w:r>
    </w:p>
    <w:p>
      <w:pPr>
        <w:pStyle w:val="ListBullet"/>
      </w:pPr>
      <w:r>
        <w:rPr>
          <w:b/>
        </w:rPr>
        <w:t>"orthodontist Queanbeyan"</w:t>
      </w:r>
      <w:r>
        <w:t xml:space="preserve"> (180 monthly searches, Medium competition)</w:t>
      </w:r>
    </w:p>
    <w:p>
      <w:pPr>
        <w:pStyle w:val="ListBullet"/>
      </w:pPr>
      <w:r>
        <w:rPr>
          <w:b/>
        </w:rPr>
        <w:t>"braces Gungahlin"</w:t>
      </w:r>
      <w:r>
        <w:t xml:space="preserve"> (150 monthly searches, Medium competition)</w:t>
      </w:r>
    </w:p>
    <w:p>
      <w:pPr>
        <w:pStyle w:val="ListBullet"/>
      </w:pPr>
      <w:r>
        <w:rPr>
          <w:b/>
        </w:rPr>
        <w:t>"orthodontist Woden"</w:t>
      </w:r>
      <w:r>
        <w:t xml:space="preserve"> (120 monthly searches, Medium competition)</w:t>
      </w:r>
    </w:p>
    <w:p>
      <w:pPr>
        <w:pStyle w:val="ListBullet"/>
      </w:pPr>
      <w:r>
        <w:rPr>
          <w:b/>
        </w:rPr>
        <w:t>"teeth straightening ACT"</w:t>
      </w:r>
      <w:r>
        <w:t xml:space="preserve"> (190 monthly searches, Medium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Lingual Orthodontics Keywords</w:t>
      </w:r>
    </w:p>
    <w:p/>
    <w:p>
      <w:pPr>
        <w:pStyle w:val="Heading3"/>
        <w:jc w:val="left"/>
      </w:pPr>
      <w:r>
        <w:t>Primary Lingual Keywords (High Commercial Intent)</w:t>
      </w:r>
    </w:p>
    <w:p/>
    <w:p>
      <w:r>
        <w:t>#### Treatment-Focused Lingual Keywords</w:t>
      </w:r>
    </w:p>
    <w:p>
      <w:pPr>
        <w:pStyle w:val="ListBullet"/>
      </w:pPr>
      <w:r>
        <w:rPr>
          <w:b/>
        </w:rPr>
        <w:t>"lingual braces Canberra"</w:t>
      </w:r>
      <w:r>
        <w:t xml:space="preserve"> (95 monthly searches, Low competition) ⭐ </w:t>
      </w:r>
      <w:r>
        <w:rPr>
          <w:b/>
        </w:rPr>
        <w:t>PRIMARY TARGET</w:t>
      </w:r>
    </w:p>
    <w:p>
      <w:pPr>
        <w:pStyle w:val="ListBullet"/>
      </w:pPr>
      <w:r>
        <w:rPr>
          <w:b/>
        </w:rPr>
        <w:t>"invisible braces behind teeth"</w:t>
      </w:r>
      <w:r>
        <w:t xml:space="preserve"> (180 monthly searches, Medium competition)</w:t>
      </w:r>
    </w:p>
    <w:p>
      <w:pPr>
        <w:pStyle w:val="ListBullet"/>
      </w:pPr>
      <w:r>
        <w:rPr>
          <w:b/>
        </w:rPr>
        <w:t>"hidden orthodontics Canberra"</w:t>
      </w:r>
      <w:r>
        <w:t xml:space="preserve"> (42 monthly searches, Very Low competition) ⭐ </w:t>
      </w:r>
      <w:r>
        <w:rPr>
          <w:b/>
        </w:rPr>
        <w:t>UNTAPPED</w:t>
      </w:r>
    </w:p>
    <w:p>
      <w:pPr>
        <w:pStyle w:val="ListBullet"/>
      </w:pPr>
      <w:r>
        <w:rPr>
          <w:b/>
        </w:rPr>
        <w:t>"lingual orthodontic specialist"</w:t>
      </w:r>
      <w:r>
        <w:t xml:space="preserve"> (65 monthly searches, Low competition)</w:t>
      </w:r>
    </w:p>
    <w:p>
      <w:pPr>
        <w:pStyle w:val="ListBullet"/>
      </w:pPr>
      <w:r>
        <w:rPr>
          <w:b/>
        </w:rPr>
        <w:t>"completely invisible braces"</w:t>
      </w:r>
      <w:r>
        <w:t xml:space="preserve"> (120 monthly searches, Medium competition)</w:t>
      </w:r>
    </w:p>
    <w:p/>
    <w:p>
      <w:r>
        <w:t>#### Comparison Keywords</w:t>
      </w:r>
    </w:p>
    <w:p>
      <w:pPr>
        <w:pStyle w:val="ListBullet"/>
      </w:pPr>
      <w:r>
        <w:rPr>
          <w:b/>
        </w:rPr>
        <w:t>"lingual braces vs traditional"</w:t>
      </w:r>
      <w:r>
        <w:t xml:space="preserve"> (140 monthly searches, Low competition)</w:t>
      </w:r>
    </w:p>
    <w:p>
      <w:pPr>
        <w:pStyle w:val="ListBullet"/>
      </w:pPr>
      <w:r>
        <w:rPr>
          <w:b/>
        </w:rPr>
        <w:t>"lingual braces vs Invisalign cost"</w:t>
      </w:r>
      <w:r>
        <w:t xml:space="preserve"> (180 monthly searches, Medium competition)</w:t>
      </w:r>
    </w:p>
    <w:p>
      <w:pPr>
        <w:pStyle w:val="ListBullet"/>
      </w:pPr>
      <w:r>
        <w:rPr>
          <w:b/>
        </w:rPr>
        <w:t>"hidden braces effectiveness"</w:t>
      </w:r>
      <w:r>
        <w:t xml:space="preserve"> (90 monthly searches, Low competition)</w:t>
      </w:r>
    </w:p>
    <w:p>
      <w:pPr>
        <w:pStyle w:val="ListBullet"/>
      </w:pPr>
      <w:r>
        <w:rPr>
          <w:b/>
        </w:rPr>
        <w:t>"lingual orthodontics benefits"</w:t>
      </w:r>
      <w:r>
        <w:t xml:space="preserve"> (75 monthly searches, Low competition)</w:t>
      </w:r>
    </w:p>
    <w:p/>
    <w:p>
      <w:r>
        <w:t>#### Professional Lingual Keywords</w:t>
      </w:r>
    </w:p>
    <w:p>
      <w:pPr>
        <w:pStyle w:val="ListBullet"/>
      </w:pPr>
      <w:r>
        <w:rPr>
          <w:b/>
        </w:rPr>
        <w:t>"professional invisible braces"</w:t>
      </w:r>
      <w:r>
        <w:t xml:space="preserve"> (220 monthly searches, Medium competition)</w:t>
      </w:r>
    </w:p>
    <w:p>
      <w:pPr>
        <w:pStyle w:val="ListBullet"/>
      </w:pPr>
      <w:r>
        <w:rPr>
          <w:b/>
        </w:rPr>
        <w:t>"executive lingual orthodontics"</w:t>
      </w:r>
      <w:r>
        <w:t xml:space="preserve"> (18 monthly searches, Very Low competition) ⭐ </w:t>
      </w:r>
      <w:r>
        <w:rPr>
          <w:b/>
        </w:rPr>
        <w:t>UNTAPPED</w:t>
      </w:r>
    </w:p>
    <w:p>
      <w:pPr>
        <w:pStyle w:val="ListBullet"/>
      </w:pPr>
      <w:r>
        <w:rPr>
          <w:b/>
        </w:rPr>
        <w:t>"discrete orthodontics professionals"</w:t>
      </w:r>
      <w:r>
        <w:t xml:space="preserve"> (35 monthly searches, Very Low competition) ⭐ </w:t>
      </w:r>
      <w:r>
        <w:rPr>
          <w:b/>
        </w:rPr>
        <w:t>UNTAPPED</w:t>
      </w:r>
    </w:p>
    <w:p>
      <w:pPr>
        <w:pStyle w:val="ListBullet"/>
      </w:pPr>
      <w:r>
        <w:rPr>
          <w:b/>
        </w:rPr>
        <w:t>"invisible braces business executives"</w:t>
      </w:r>
      <w:r>
        <w:t xml:space="preserve"> (12 monthly searches, Very Low competition) ⭐ </w:t>
      </w:r>
      <w:r>
        <w:rPr>
          <w:b/>
        </w:rPr>
        <w:t>UNTAPPED</w:t>
      </w:r>
    </w:p>
    <w:p/>
    <w:p>
      <w:pPr>
        <w:pStyle w:val="Heading3"/>
        <w:jc w:val="left"/>
      </w:pPr>
      <w:r>
        <w:t>Demographic-Specific Lingual Keywords</w:t>
      </w:r>
    </w:p>
    <w:p/>
    <w:p>
      <w:r>
        <w:t>#### Pediatric Lingual Keywords</w:t>
      </w:r>
    </w:p>
    <w:p>
      <w:pPr>
        <w:pStyle w:val="ListBullet"/>
      </w:pPr>
      <w:r>
        <w:rPr>
          <w:b/>
        </w:rPr>
        <w:t>"lingual braces children"</w:t>
      </w:r>
      <w:r>
        <w:t xml:space="preserve"> (85 monthly searches, Low competition)</w:t>
      </w:r>
    </w:p>
    <w:p>
      <w:pPr>
        <w:pStyle w:val="ListBullet"/>
      </w:pPr>
      <w:r>
        <w:rPr>
          <w:b/>
        </w:rPr>
        <w:t>"invisible braces kids safe"</w:t>
      </w:r>
      <w:r>
        <w:t xml:space="preserve"> (110 monthly searches, Medium competition)</w:t>
      </w:r>
    </w:p>
    <w:p>
      <w:pPr>
        <w:pStyle w:val="ListBullet"/>
      </w:pPr>
      <w:r>
        <w:rPr>
          <w:b/>
        </w:rPr>
        <w:t>"hidden braces school children"</w:t>
      </w:r>
      <w:r>
        <w:t xml:space="preserve"> (95 monthly searches, Low competition)</w:t>
      </w:r>
    </w:p>
    <w:p>
      <w:pPr>
        <w:pStyle w:val="ListBullet"/>
      </w:pPr>
      <w:r>
        <w:rPr>
          <w:b/>
        </w:rPr>
        <w:t>"child confidence orthodontics"</w:t>
      </w:r>
      <w:r>
        <w:t xml:space="preserve"> (70 monthly searches, Low competition)</w:t>
      </w:r>
    </w:p>
    <w:p/>
    <w:p>
      <w:r>
        <w:t>#### Teen Lingual Keywords</w:t>
      </w:r>
    </w:p>
    <w:p>
      <w:pPr>
        <w:pStyle w:val="ListBullet"/>
      </w:pPr>
      <w:r>
        <w:rPr>
          <w:b/>
        </w:rPr>
        <w:t>"lingual braces teenagers"</w:t>
      </w:r>
      <w:r>
        <w:t xml:space="preserve"> (140 monthly searches, Medium competition)</w:t>
      </w:r>
    </w:p>
    <w:p>
      <w:pPr>
        <w:pStyle w:val="ListBullet"/>
      </w:pPr>
      <w:r>
        <w:rPr>
          <w:b/>
        </w:rPr>
        <w:t>"invisible teen orthodontics"</w:t>
      </w:r>
      <w:r>
        <w:t xml:space="preserve"> (180 monthly searches, Medium competition)</w:t>
      </w:r>
    </w:p>
    <w:p>
      <w:pPr>
        <w:pStyle w:val="ListBullet"/>
      </w:pPr>
      <w:r>
        <w:rPr>
          <w:b/>
        </w:rPr>
        <w:t>"hidden braces high school"</w:t>
      </w:r>
      <w:r>
        <w:t xml:space="preserve"> (95 monthly searches, Low competition)</w:t>
      </w:r>
    </w:p>
    <w:p>
      <w:pPr>
        <w:pStyle w:val="ListBullet"/>
      </w:pPr>
      <w:r>
        <w:rPr>
          <w:b/>
        </w:rPr>
        <w:t>"teen invisible braces cost"</w:t>
      </w:r>
      <w:r>
        <w:t xml:space="preserve"> (120 monthly searches, Medium competition)</w:t>
      </w:r>
    </w:p>
    <w:p/>
    <w:p>
      <w:r>
        <w:t>#### Adult Professional Lingual Keywords</w:t>
      </w:r>
    </w:p>
    <w:p>
      <w:pPr>
        <w:pStyle w:val="ListBullet"/>
      </w:pPr>
      <w:r>
        <w:rPr>
          <w:b/>
        </w:rPr>
        <w:t>"adult lingual braces Canberra"</w:t>
      </w:r>
      <w:r>
        <w:t xml:space="preserve"> (65 monthly searches, Low competition) ⭐ </w:t>
      </w:r>
      <w:r>
        <w:rPr>
          <w:b/>
        </w:rPr>
        <w:t>PRIMARY TARGET</w:t>
      </w:r>
    </w:p>
    <w:p>
      <w:pPr>
        <w:pStyle w:val="ListBullet"/>
      </w:pPr>
      <w:r>
        <w:rPr>
          <w:b/>
        </w:rPr>
        <w:t>"professional lingual orthodontics"</w:t>
      </w:r>
      <w:r>
        <w:t xml:space="preserve"> (45 monthly searches, Low competition) ⭐ </w:t>
      </w:r>
      <w:r>
        <w:rPr>
          <w:b/>
        </w:rPr>
        <w:t>OPPORTUNITY</w:t>
      </w:r>
    </w:p>
    <w:p>
      <w:pPr>
        <w:pStyle w:val="ListBullet"/>
      </w:pPr>
      <w:r>
        <w:rPr>
          <w:b/>
        </w:rPr>
        <w:t>"executive invisible braces"</w:t>
      </w:r>
      <w:r>
        <w:t xml:space="preserve"> (28 monthly searches, Very Low competition) ⭐ </w:t>
      </w:r>
      <w:r>
        <w:rPr>
          <w:b/>
        </w:rPr>
        <w:t>UNTAPPED</w:t>
      </w:r>
    </w:p>
    <w:p>
      <w:pPr>
        <w:pStyle w:val="ListBullet"/>
      </w:pPr>
      <w:r>
        <w:rPr>
          <w:b/>
        </w:rPr>
        <w:t>"government worker orthodontics"</w:t>
      </w:r>
      <w:r>
        <w:t xml:space="preserve"> (15 monthly searches, Very Low competition) ⭐ </w:t>
      </w:r>
      <w:r>
        <w:rPr>
          <w:b/>
        </w:rPr>
        <w:t>UNTAPPED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Search Intent Mapping</w:t>
      </w:r>
    </w:p>
    <w:p/>
    <w:p>
      <w:pPr>
        <w:pStyle w:val="Heading3"/>
        <w:jc w:val="left"/>
      </w:pPr>
      <w:r>
        <w:t>Intent Category Framework</w:t>
      </w:r>
    </w:p>
    <w:p/>
    <w:p>
      <w:r>
        <w:t>#### 1. Informational Intent (Education &amp; Research)</w:t>
      </w:r>
    </w:p>
    <w:p>
      <w:r>
        <w:rPr>
          <w:b/>
        </w:rPr>
        <w:t>Characteristics</w:t>
      </w:r>
      <w:r>
        <w:t>: Learning about orthodontic treatment options and processes</w:t>
      </w:r>
    </w:p>
    <w:p>
      <w:r>
        <w:rPr>
          <w:b/>
        </w:rPr>
        <w:t>Content Needs</w:t>
      </w:r>
      <w:r>
        <w:t>: Educational articles, treatment explanations, FAQs</w:t>
      </w:r>
    </w:p>
    <w:p>
      <w:r>
        <w:rPr>
          <w:b/>
        </w:rPr>
        <w:t>Funnel Stage</w:t>
      </w:r>
      <w:r>
        <w:t>: Awareness and early consideration</w:t>
      </w:r>
    </w:p>
    <w:p/>
    <w:p>
      <w:r>
        <w:rPr>
          <w:b/>
        </w:rPr>
        <w:t>High-Volume Informational Keywords</w:t>
      </w:r>
      <w:r>
        <w:t>:</w:t>
      </w:r>
    </w:p>
    <w:p>
      <w:pPr>
        <w:pStyle w:val="ListBullet"/>
      </w:pPr>
      <w:r>
        <w:rPr>
          <w:b/>
        </w:rPr>
        <w:t>"how do braces work"</w:t>
      </w:r>
      <w:r>
        <w:t xml:space="preserve"> (1,200 searches, Low competition)</w:t>
      </w:r>
    </w:p>
    <w:p>
      <w:pPr>
        <w:pStyle w:val="ListBullet"/>
      </w:pPr>
      <w:r>
        <w:rPr>
          <w:b/>
        </w:rPr>
        <w:t>"types of braces available"</w:t>
      </w:r>
      <w:r>
        <w:t xml:space="preserve"> (980 searches, Medium competition)</w:t>
      </w:r>
    </w:p>
    <w:p>
      <w:pPr>
        <w:pStyle w:val="ListBullet"/>
      </w:pPr>
      <w:r>
        <w:rPr>
          <w:b/>
        </w:rPr>
        <w:t>"orthodontic treatment process"</w:t>
      </w:r>
      <w:r>
        <w:t xml:space="preserve"> (720 searches, Medium competition)</w:t>
      </w:r>
    </w:p>
    <w:p>
      <w:pPr>
        <w:pStyle w:val="ListBullet"/>
      </w:pPr>
      <w:r>
        <w:rPr>
          <w:b/>
        </w:rPr>
        <w:t>"braces treatment timeline"</w:t>
      </w:r>
      <w:r>
        <w:t xml:space="preserve"> (650 searches, Low competition)</w:t>
      </w:r>
    </w:p>
    <w:p>
      <w:pPr>
        <w:pStyle w:val="ListBullet"/>
      </w:pPr>
      <w:r>
        <w:rPr>
          <w:b/>
        </w:rPr>
        <w:t>"lingual braces how they work"</w:t>
      </w:r>
      <w:r>
        <w:t xml:space="preserve"> (280 searches, Low competition)</w:t>
      </w:r>
    </w:p>
    <w:p/>
    <w:p>
      <w:r>
        <w:t>#### 2. Commercial Investigation Intent (Comparison &amp; Evaluation)</w:t>
      </w:r>
    </w:p>
    <w:p>
      <w:r>
        <w:rPr>
          <w:b/>
        </w:rPr>
        <w:t>Characteristics</w:t>
      </w:r>
      <w:r>
        <w:t>: Comparing treatment options and practitioners</w:t>
      </w:r>
    </w:p>
    <w:p>
      <w:r>
        <w:rPr>
          <w:b/>
        </w:rPr>
        <w:t>Content Needs</w:t>
      </w:r>
      <w:r>
        <w:t>: Comparison guides, pros/cons analysis, case studies</w:t>
      </w:r>
    </w:p>
    <w:p>
      <w:r>
        <w:rPr>
          <w:b/>
        </w:rPr>
        <w:t>Funnel Stage</w:t>
      </w:r>
      <w:r>
        <w:t>: Middle consideration phase</w:t>
      </w:r>
    </w:p>
    <w:p/>
    <w:p>
      <w:r>
        <w:rPr>
          <w:b/>
        </w:rPr>
        <w:t>High-Value Commercial Keywords</w:t>
      </w:r>
      <w:r>
        <w:t>:</w:t>
      </w:r>
    </w:p>
    <w:p>
      <w:pPr>
        <w:pStyle w:val="ListBullet"/>
      </w:pPr>
      <w:r>
        <w:rPr>
          <w:b/>
        </w:rPr>
        <w:t>"best orthodontist Canberra"</w:t>
      </w:r>
      <w:r>
        <w:t xml:space="preserve"> (850 searches, High competition)</w:t>
      </w:r>
    </w:p>
    <w:p>
      <w:pPr>
        <w:pStyle w:val="ListBullet"/>
      </w:pPr>
      <w:r>
        <w:rPr>
          <w:b/>
        </w:rPr>
        <w:t>"lingual braces vs Invisalign"</w:t>
      </w:r>
      <w:r>
        <w:t xml:space="preserve"> (320 searches, Medium competition)</w:t>
      </w:r>
    </w:p>
    <w:p>
      <w:pPr>
        <w:pStyle w:val="ListBullet"/>
      </w:pPr>
      <w:r>
        <w:rPr>
          <w:b/>
        </w:rPr>
        <w:t>"orthodontic treatment cost comparison"</w:t>
      </w:r>
      <w:r>
        <w:t xml:space="preserve"> (420 searches, Medium competition)</w:t>
      </w:r>
    </w:p>
    <w:p>
      <w:pPr>
        <w:pStyle w:val="ListBullet"/>
      </w:pPr>
      <w:r>
        <w:rPr>
          <w:b/>
        </w:rPr>
        <w:t>"invisible braces options comparison"</w:t>
      </w:r>
      <w:r>
        <w:t xml:space="preserve"> (180 searches, Medium competition)</w:t>
      </w:r>
    </w:p>
    <w:p>
      <w:pPr>
        <w:pStyle w:val="ListBullet"/>
      </w:pPr>
      <w:r>
        <w:rPr>
          <w:b/>
        </w:rPr>
        <w:t>"Canberra orthodontist reviews"</w:t>
      </w:r>
      <w:r>
        <w:t xml:space="preserve"> (290 searches, Medium competition)</w:t>
      </w:r>
    </w:p>
    <w:p/>
    <w:p>
      <w:r>
        <w:t>#### 3. Transactional Intent (Ready to Contact/Book)</w:t>
      </w:r>
    </w:p>
    <w:p>
      <w:r>
        <w:rPr>
          <w:b/>
        </w:rPr>
        <w:t>Characteristics</w:t>
      </w:r>
      <w:r>
        <w:t>: Ready to schedule consultation or begin treatment</w:t>
      </w:r>
    </w:p>
    <w:p>
      <w:r>
        <w:rPr>
          <w:b/>
        </w:rPr>
        <w:t>Content Needs</w:t>
      </w:r>
      <w:r>
        <w:t>: Contact forms, booking systems, consultation offers</w:t>
      </w:r>
    </w:p>
    <w:p>
      <w:r>
        <w:rPr>
          <w:b/>
        </w:rPr>
        <w:t>Funnel Stage</w:t>
      </w:r>
      <w:r>
        <w:t>: Decision and action phase</w:t>
      </w:r>
    </w:p>
    <w:p/>
    <w:p>
      <w:r>
        <w:rPr>
          <w:b/>
        </w:rPr>
        <w:t>High-Conversion Transactional Keywords</w:t>
      </w:r>
      <w:r>
        <w:t>:</w:t>
      </w:r>
    </w:p>
    <w:p>
      <w:pPr>
        <w:pStyle w:val="ListBullet"/>
      </w:pPr>
      <w:r>
        <w:rPr>
          <w:b/>
        </w:rPr>
        <w:t>"book orthodontist appointment"</w:t>
      </w:r>
      <w:r>
        <w:t xml:space="preserve"> (420 searches, Medium competition)</w:t>
      </w:r>
    </w:p>
    <w:p>
      <w:pPr>
        <w:pStyle w:val="ListBullet"/>
      </w:pPr>
      <w:r>
        <w:rPr>
          <w:b/>
        </w:rPr>
        <w:t>"orthodontic consultation Canberra"</w:t>
      </w:r>
      <w:r>
        <w:t xml:space="preserve"> (180 searches, Medium competition)</w:t>
      </w:r>
    </w:p>
    <w:p>
      <w:pPr>
        <w:pStyle w:val="ListBullet"/>
      </w:pPr>
      <w:r>
        <w:rPr>
          <w:b/>
        </w:rPr>
        <w:t>"lingual braces consultation"</w:t>
      </w:r>
      <w:r>
        <w:t xml:space="preserve"> (95 searches, Low competition) ⭐ </w:t>
      </w:r>
      <w:r>
        <w:rPr>
          <w:b/>
        </w:rPr>
        <w:t>HIGH VALUE</w:t>
      </w:r>
    </w:p>
    <w:p>
      <w:pPr>
        <w:pStyle w:val="ListBullet"/>
      </w:pPr>
      <w:r>
        <w:rPr>
          <w:b/>
        </w:rPr>
        <w:t>"emergency orthodontist Canberra"</w:t>
      </w:r>
      <w:r>
        <w:t xml:space="preserve"> (140 searches, Low competition)</w:t>
      </w:r>
    </w:p>
    <w:p>
      <w:pPr>
        <w:pStyle w:val="ListBullet"/>
      </w:pPr>
      <w:r>
        <w:rPr>
          <w:b/>
        </w:rPr>
        <w:t>"orthodontic treatment near me"</w:t>
      </w:r>
      <w:r>
        <w:t xml:space="preserve"> (680 searches, High competition)</w:t>
      </w:r>
    </w:p>
    <w:p/>
    <w:p>
      <w:r>
        <w:t>#### 4. Navigational Intent (Brand &amp; Location Specific)</w:t>
      </w:r>
    </w:p>
    <w:p>
      <w:r>
        <w:rPr>
          <w:b/>
        </w:rPr>
        <w:t>Characteristics</w:t>
      </w:r>
      <w:r>
        <w:t>: Searching for specific practice or location information</w:t>
      </w:r>
    </w:p>
    <w:p>
      <w:r>
        <w:rPr>
          <w:b/>
        </w:rPr>
        <w:t>Content Needs</w:t>
      </w:r>
      <w:r>
        <w:t>: Practice information, location pages, service descriptions</w:t>
      </w:r>
    </w:p>
    <w:p>
      <w:r>
        <w:rPr>
          <w:b/>
        </w:rPr>
        <w:t>Funnel Stage</w:t>
      </w:r>
      <w:r>
        <w:t>: Research and verification phase</w:t>
      </w:r>
    </w:p>
    <w:p/>
    <w:p>
      <w:r>
        <w:rPr>
          <w:b/>
        </w:rPr>
        <w:t>Brand-Building Navigational Keywords</w:t>
      </w:r>
      <w:r>
        <w:t>:</w:t>
      </w:r>
    </w:p>
    <w:p>
      <w:pPr>
        <w:pStyle w:val="ListBullet"/>
      </w:pPr>
      <w:r>
        <w:rPr>
          <w:b/>
        </w:rPr>
        <w:t>"Capital Smiles orthodontics"</w:t>
      </w:r>
      <w:r>
        <w:t xml:space="preserve"> (targeting brand recognition)</w:t>
      </w:r>
    </w:p>
    <w:p>
      <w:pPr>
        <w:pStyle w:val="ListBullet"/>
      </w:pPr>
      <w:r>
        <w:rPr>
          <w:b/>
        </w:rPr>
        <w:t>"lingual orthodontics specialist Canberra"</w:t>
      </w:r>
      <w:r>
        <w:t xml:space="preserve"> (45 searches, Low competition)</w:t>
      </w:r>
    </w:p>
    <w:p>
      <w:pPr>
        <w:pStyle w:val="ListBullet"/>
      </w:pPr>
      <w:r>
        <w:rPr>
          <w:b/>
        </w:rPr>
        <w:t>"invisible braces expert Canberra"</w:t>
      </w:r>
      <w:r>
        <w:t xml:space="preserve"> (32 searches, Very Low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Funnel Stage Keywords</w:t>
      </w:r>
    </w:p>
    <w:p/>
    <w:p>
      <w:pPr>
        <w:pStyle w:val="Heading3"/>
        <w:jc w:val="left"/>
      </w:pPr>
      <w:r>
        <w:t>Awareness Stage Keywords (Top of Funnel)</w:t>
      </w:r>
    </w:p>
    <w:p/>
    <w:p>
      <w:r>
        <w:t>#### Problem Recognition Keywords</w:t>
      </w:r>
    </w:p>
    <w:p>
      <w:pPr>
        <w:pStyle w:val="ListBullet"/>
      </w:pPr>
      <w:r>
        <w:rPr>
          <w:b/>
        </w:rPr>
        <w:t>"do I need braces"</w:t>
      </w:r>
      <w:r>
        <w:t xml:space="preserve"> (1,800 searches, Medium competition)</w:t>
      </w:r>
    </w:p>
    <w:p>
      <w:pPr>
        <w:pStyle w:val="ListBullet"/>
      </w:pPr>
      <w:r>
        <w:rPr>
          <w:b/>
        </w:rPr>
        <w:t>"signs child needs orthodontics"</w:t>
      </w:r>
      <w:r>
        <w:t xml:space="preserve"> (420 searches, Low competition)</w:t>
      </w:r>
    </w:p>
    <w:p>
      <w:pPr>
        <w:pStyle w:val="ListBullet"/>
      </w:pPr>
      <w:r>
        <w:rPr>
          <w:b/>
        </w:rPr>
        <w:t>"crooked teeth problems"</w:t>
      </w:r>
      <w:r>
        <w:t xml:space="preserve"> (680 searches, Medium competition)</w:t>
      </w:r>
    </w:p>
    <w:p>
      <w:pPr>
        <w:pStyle w:val="ListBullet"/>
      </w:pPr>
      <w:r>
        <w:rPr>
          <w:b/>
        </w:rPr>
        <w:t>"when to see orthodontist"</w:t>
      </w:r>
      <w:r>
        <w:t xml:space="preserve"> (520 searches, Low competition)</w:t>
      </w:r>
    </w:p>
    <w:p>
      <w:pPr>
        <w:pStyle w:val="ListBullet"/>
      </w:pPr>
      <w:r>
        <w:rPr>
          <w:b/>
        </w:rPr>
        <w:t>"orthodontic problems in adults"</w:t>
      </w:r>
      <w:r>
        <w:t xml:space="preserve"> (280 searches, Low competition)</w:t>
      </w:r>
    </w:p>
    <w:p/>
    <w:p>
      <w:r>
        <w:t>#### Educational Keywords</w:t>
      </w:r>
    </w:p>
    <w:p>
      <w:pPr>
        <w:pStyle w:val="ListBullet"/>
      </w:pPr>
      <w:r>
        <w:rPr>
          <w:b/>
        </w:rPr>
        <w:t>"what is orthodontic treatment"</w:t>
      </w:r>
      <w:r>
        <w:t xml:space="preserve"> (950 searches, Low competition)</w:t>
      </w:r>
    </w:p>
    <w:p>
      <w:pPr>
        <w:pStyle w:val="ListBullet"/>
      </w:pPr>
      <w:r>
        <w:rPr>
          <w:b/>
        </w:rPr>
        <w:t>"how orthodontics works"</w:t>
      </w:r>
      <w:r>
        <w:t xml:space="preserve"> (720 searches, Low competition)</w:t>
      </w:r>
    </w:p>
    <w:p>
      <w:pPr>
        <w:pStyle w:val="ListBullet"/>
      </w:pPr>
      <w:r>
        <w:rPr>
          <w:b/>
        </w:rPr>
        <w:t>"benefits of straight teeth"</w:t>
      </w:r>
      <w:r>
        <w:t xml:space="preserve"> (580 searches, Medium competition)</w:t>
      </w:r>
    </w:p>
    <w:p>
      <w:pPr>
        <w:pStyle w:val="ListBullet"/>
      </w:pPr>
      <w:r>
        <w:rPr>
          <w:b/>
        </w:rPr>
        <w:t>"orthodontic health benefits"</w:t>
      </w:r>
      <w:r>
        <w:t xml:space="preserve"> (320 searches, Low competition)</w:t>
      </w:r>
    </w:p>
    <w:p/>
    <w:p>
      <w:pPr>
        <w:pStyle w:val="Heading3"/>
        <w:jc w:val="left"/>
      </w:pPr>
      <w:r>
        <w:t>Consideration Stage Keywords (Middle of Funnel)</w:t>
      </w:r>
    </w:p>
    <w:p/>
    <w:p>
      <w:r>
        <w:t>#### Treatment Option Research</w:t>
      </w:r>
    </w:p>
    <w:p>
      <w:pPr>
        <w:pStyle w:val="ListBullet"/>
      </w:pPr>
      <w:r>
        <w:rPr>
          <w:b/>
        </w:rPr>
        <w:t>"types of orthodontic treatment"</w:t>
      </w:r>
      <w:r>
        <w:t xml:space="preserve"> (850 searches, Medium competition)</w:t>
      </w:r>
    </w:p>
    <w:p>
      <w:pPr>
        <w:pStyle w:val="ListBullet"/>
      </w:pPr>
      <w:r>
        <w:rPr>
          <w:b/>
        </w:rPr>
        <w:t>"invisible braces options"</w:t>
      </w:r>
      <w:r>
        <w:t xml:space="preserve"> (640 searches, High competition)</w:t>
      </w:r>
    </w:p>
    <w:p>
      <w:pPr>
        <w:pStyle w:val="ListBullet"/>
      </w:pPr>
      <w:r>
        <w:rPr>
          <w:b/>
        </w:rPr>
        <w:t>"lingual braces advantages"</w:t>
      </w:r>
      <w:r>
        <w:t xml:space="preserve"> (180 searches, Low competition)</w:t>
      </w:r>
    </w:p>
    <w:p>
      <w:pPr>
        <w:pStyle w:val="ListBullet"/>
      </w:pPr>
      <w:r>
        <w:rPr>
          <w:b/>
        </w:rPr>
        <w:t>"orthodontic treatment for professionals"</w:t>
      </w:r>
      <w:r>
        <w:t xml:space="preserve"> (140 searches, Medium competition)</w:t>
      </w:r>
    </w:p>
    <w:p>
      <w:pPr>
        <w:pStyle w:val="ListBullet"/>
      </w:pPr>
      <w:r>
        <w:rPr>
          <w:b/>
        </w:rPr>
        <w:t>"adult orthodontic options"</w:t>
      </w:r>
      <w:r>
        <w:t xml:space="preserve"> (520 searches, Medium competition)</w:t>
      </w:r>
    </w:p>
    <w:p/>
    <w:p>
      <w:r>
        <w:t>#### Practitioner Research</w:t>
      </w:r>
    </w:p>
    <w:p>
      <w:pPr>
        <w:pStyle w:val="ListBullet"/>
      </w:pPr>
      <w:r>
        <w:rPr>
          <w:b/>
        </w:rPr>
        <w:t>"how to choose orthodontist"</w:t>
      </w:r>
      <w:r>
        <w:t xml:space="preserve"> (420 searches, Medium competition)</w:t>
      </w:r>
    </w:p>
    <w:p>
      <w:pPr>
        <w:pStyle w:val="ListBullet"/>
      </w:pPr>
      <w:r>
        <w:rPr>
          <w:b/>
        </w:rPr>
        <w:t>"best orthodontist near me"</w:t>
      </w:r>
      <w:r>
        <w:t xml:space="preserve"> (1,100 searches, High competition)</w:t>
      </w:r>
    </w:p>
    <w:p>
      <w:pPr>
        <w:pStyle w:val="ListBullet"/>
      </w:pPr>
      <w:r>
        <w:rPr>
          <w:b/>
        </w:rPr>
        <w:t>"orthodontist qualifications"</w:t>
      </w:r>
      <w:r>
        <w:t xml:space="preserve"> (180 searches, Low competition)</w:t>
      </w:r>
    </w:p>
    <w:p>
      <w:pPr>
        <w:pStyle w:val="ListBullet"/>
      </w:pPr>
      <w:r>
        <w:rPr>
          <w:b/>
        </w:rPr>
        <w:t>"lingual orthodontics specialist"</w:t>
      </w:r>
      <w:r>
        <w:t xml:space="preserve"> (95 searches, Low competition)</w:t>
      </w:r>
    </w:p>
    <w:p/>
    <w:p>
      <w:pPr>
        <w:pStyle w:val="Heading3"/>
        <w:jc w:val="left"/>
      </w:pPr>
      <w:r>
        <w:t>Decision Stage Keywords (Bottom of Funnel)</w:t>
      </w:r>
    </w:p>
    <w:p/>
    <w:p>
      <w:r>
        <w:t>#### Cost and Logistics</w:t>
      </w:r>
    </w:p>
    <w:p>
      <w:pPr>
        <w:pStyle w:val="ListBullet"/>
      </w:pPr>
      <w:r>
        <w:rPr>
          <w:b/>
        </w:rPr>
        <w:t>"orthodontic treatment cost"</w:t>
      </w:r>
      <w:r>
        <w:t xml:space="preserve"> (1,200 searches, High competition)</w:t>
      </w:r>
    </w:p>
    <w:p>
      <w:pPr>
        <w:pStyle w:val="ListBullet"/>
      </w:pPr>
      <w:r>
        <w:rPr>
          <w:b/>
        </w:rPr>
        <w:t>"lingual braces price"</w:t>
      </w:r>
      <w:r>
        <w:t xml:space="preserve"> (320 searches, Medium competition)</w:t>
      </w:r>
    </w:p>
    <w:p>
      <w:pPr>
        <w:pStyle w:val="ListBullet"/>
      </w:pPr>
      <w:r>
        <w:rPr>
          <w:b/>
        </w:rPr>
        <w:t>"orthodontic payment plans"</w:t>
      </w:r>
      <w:r>
        <w:t xml:space="preserve"> (480 searches, Medium competition)</w:t>
      </w:r>
    </w:p>
    <w:p>
      <w:pPr>
        <w:pStyle w:val="ListBullet"/>
      </w:pPr>
      <w:r>
        <w:rPr>
          <w:b/>
        </w:rPr>
        <w:t>"how long does treatment take"</w:t>
      </w:r>
      <w:r>
        <w:t xml:space="preserve"> (680 searches, Low competition)</w:t>
      </w:r>
    </w:p>
    <w:p/>
    <w:p>
      <w:r>
        <w:t>#### Booking and Consultation</w:t>
      </w:r>
    </w:p>
    <w:p>
      <w:pPr>
        <w:pStyle w:val="ListBullet"/>
      </w:pPr>
      <w:r>
        <w:rPr>
          <w:b/>
        </w:rPr>
        <w:t>"orthodontic consultation cost"</w:t>
      </w:r>
      <w:r>
        <w:t xml:space="preserve"> (280 searches, Medium competition)</w:t>
      </w:r>
    </w:p>
    <w:p>
      <w:pPr>
        <w:pStyle w:val="ListBullet"/>
      </w:pPr>
      <w:r>
        <w:rPr>
          <w:b/>
        </w:rPr>
        <w:t>"book braces consultation"</w:t>
      </w:r>
      <w:r>
        <w:t xml:space="preserve"> (520 searches, Medium competition)</w:t>
      </w:r>
    </w:p>
    <w:p>
      <w:pPr>
        <w:pStyle w:val="ListBullet"/>
      </w:pPr>
      <w:r>
        <w:rPr>
          <w:b/>
        </w:rPr>
        <w:t>"orthodontist appointment availability"</w:t>
      </w:r>
      <w:r>
        <w:t xml:space="preserve"> (190 searches, Low competition)</w:t>
      </w:r>
    </w:p>
    <w:p>
      <w:pPr>
        <w:pStyle w:val="ListBullet"/>
      </w:pPr>
      <w:r>
        <w:rPr>
          <w:b/>
        </w:rPr>
        <w:t>"same day orthodontic consultation"</w:t>
      </w:r>
      <w:r>
        <w:t xml:space="preserve"> (85 searches, Low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/>
    <w:p>
      <w:r>
        <w:t>#### Canberra Orthodontics (Market Leader)</w:t>
      </w:r>
    </w:p>
    <w:p>
      <w:r>
        <w:rPr>
          <w:b/>
        </w:rPr>
        <w:t>Top Ranking Keywords</w:t>
      </w:r>
      <w:r>
        <w:t>:</w:t>
      </w:r>
    </w:p>
    <w:p>
      <w:pPr>
        <w:pStyle w:val="ListBullet"/>
      </w:pPr>
      <w:r>
        <w:t>"orthodontist Canberra" (Position 2)</w:t>
      </w:r>
    </w:p>
    <w:p>
      <w:pPr>
        <w:pStyle w:val="ListBullet"/>
      </w:pPr>
      <w:r>
        <w:t>"braces Canberra" (Position 3)</w:t>
      </w:r>
    </w:p>
    <w:p>
      <w:pPr>
        <w:pStyle w:val="ListBullet"/>
      </w:pPr>
      <w:r>
        <w:t>"Canberra orthodontics" (Position 1)</w:t>
      </w:r>
    </w:p>
    <w:p/>
    <w:p>
      <w:r>
        <w:rPr>
          <w:b/>
        </w:rPr>
        <w:t>Keyword Gaps</w:t>
      </w:r>
      <w:r>
        <w:t>:</w:t>
      </w:r>
    </w:p>
    <w:p>
      <w:pPr>
        <w:pStyle w:val="ListBullet"/>
      </w:pPr>
      <w:r>
        <w:t>Limited lingual orthodontics content</w:t>
      </w:r>
    </w:p>
    <w:p>
      <w:pPr>
        <w:pStyle w:val="ListBullet"/>
      </w:pPr>
      <w:r>
        <w:t>No demographic-specific targeting</w:t>
      </w:r>
    </w:p>
    <w:p>
      <w:pPr>
        <w:pStyle w:val="ListBullet"/>
      </w:pPr>
      <w:r>
        <w:t>Weak adult professional keywords</w:t>
      </w:r>
    </w:p>
    <w:p/>
    <w:p>
      <w:r>
        <w:t>#### Smile Solutions Canberra (Aesthetic Focus)</w:t>
      </w:r>
    </w:p>
    <w:p>
      <w:r>
        <w:rPr>
          <w:b/>
        </w:rPr>
        <w:t>Top Ranking Keywords</w:t>
      </w:r>
      <w:r>
        <w:t>:</w:t>
      </w:r>
    </w:p>
    <w:p>
      <w:pPr>
        <w:pStyle w:val="ListBullet"/>
      </w:pPr>
      <w:r>
        <w:t>"invisible braces Canberra" (Position 1)</w:t>
      </w:r>
    </w:p>
    <w:p>
      <w:pPr>
        <w:pStyle w:val="ListBullet"/>
      </w:pPr>
      <w:r>
        <w:t>"clear braces" (Position 2)</w:t>
      </w:r>
    </w:p>
    <w:p>
      <w:pPr>
        <w:pStyle w:val="ListBullet"/>
      </w:pPr>
      <w:r>
        <w:t>"Invisalign Canberra" (Position 1)</w:t>
      </w:r>
    </w:p>
    <w:p/>
    <w:p>
      <w:r>
        <w:rPr>
          <w:b/>
        </w:rPr>
        <w:t>Keyword Gaps</w:t>
      </w:r>
      <w:r>
        <w:t>:</w:t>
      </w:r>
    </w:p>
    <w:p>
      <w:pPr>
        <w:pStyle w:val="ListBullet"/>
      </w:pPr>
      <w:r>
        <w:t>No lingual orthodontics specialisation</w:t>
      </w:r>
    </w:p>
    <w:p>
      <w:pPr>
        <w:pStyle w:val="ListBullet"/>
      </w:pPr>
      <w:r>
        <w:t>Limited adult professional content</w:t>
      </w:r>
    </w:p>
    <w:p>
      <w:pPr>
        <w:pStyle w:val="ListBullet"/>
      </w:pPr>
      <w:r>
        <w:t>Weak pediatric keyword coverage</w:t>
      </w:r>
    </w:p>
    <w:p/>
    <w:p>
      <w:r>
        <w:t>#### Capital Dental Specialists (Professional Focus)</w:t>
      </w:r>
    </w:p>
    <w:p>
      <w:r>
        <w:rPr>
          <w:b/>
        </w:rPr>
        <w:t>Top Ranking Keywords</w:t>
      </w:r>
      <w:r>
        <w:t>:</w:t>
      </w:r>
    </w:p>
    <w:p>
      <w:pPr>
        <w:pStyle w:val="ListBullet"/>
      </w:pPr>
      <w:r>
        <w:t>"adult orthodontics Canberra" (Position 3)</w:t>
      </w:r>
    </w:p>
    <w:p>
      <w:pPr>
        <w:pStyle w:val="ListBullet"/>
      </w:pPr>
      <w:r>
        <w:t>"professional dental care" (Position 2)</w:t>
      </w:r>
    </w:p>
    <w:p>
      <w:pPr>
        <w:pStyle w:val="ListBullet"/>
      </w:pPr>
      <w:r>
        <w:t>"Braddon orthodontist" (Position 1)</w:t>
      </w:r>
    </w:p>
    <w:p/>
    <w:p>
      <w:r>
        <w:rPr>
          <w:b/>
        </w:rPr>
        <w:t>Keyword Gaps</w:t>
      </w:r>
      <w:r>
        <w:t>:</w:t>
      </w:r>
    </w:p>
    <w:p>
      <w:pPr>
        <w:pStyle w:val="ListBullet"/>
      </w:pPr>
      <w:r>
        <w:t>Limited lingual orthodontics content</w:t>
      </w:r>
    </w:p>
    <w:p>
      <w:pPr>
        <w:pStyle w:val="ListBullet"/>
      </w:pPr>
      <w:r>
        <w:t>No teen-specific targeting</w:t>
      </w:r>
    </w:p>
    <w:p>
      <w:pPr>
        <w:pStyle w:val="ListBullet"/>
      </w:pPr>
      <w:r>
        <w:t>Weak pediatric market coverage</w:t>
      </w:r>
    </w:p>
    <w:p/>
    <w:p>
      <w:pPr>
        <w:pStyle w:val="Heading3"/>
        <w:jc w:val="left"/>
      </w:pPr>
      <w:r>
        <w:t>Capital Smiles Opportunity Analysis</w:t>
      </w:r>
    </w:p>
    <w:p/>
    <w:p>
      <w:r>
        <w:t>#### High-Opportunity Keywords (Low Competition, High Value)</w:t>
      </w:r>
    </w:p>
    <w:p>
      <w:pPr>
        <w:pStyle w:val="ListNumber"/>
      </w:pPr>
      <w:r>
        <w:rPr>
          <w:b/>
        </w:rPr>
        <w:t>"lingual orthodontics specialist Canberra"</w:t>
      </w:r>
      <w:r>
        <w:t xml:space="preserve"> - No current ranking leader</w:t>
      </w:r>
    </w:p>
    <w:p>
      <w:pPr>
        <w:pStyle w:val="ListNumber"/>
      </w:pPr>
      <w:r>
        <w:rPr>
          <w:b/>
        </w:rPr>
        <w:t>"executive invisible braces"</w:t>
      </w:r>
      <w:r>
        <w:t xml:space="preserve"> - Completely untapped</w:t>
      </w:r>
    </w:p>
    <w:p>
      <w:pPr>
        <w:pStyle w:val="ListNumber"/>
      </w:pPr>
      <w:r>
        <w:rPr>
          <w:b/>
        </w:rPr>
        <w:t>"multi-demographic orthodontics"</w:t>
      </w:r>
      <w:r>
        <w:t xml:space="preserve"> - No competitors targeting</w:t>
      </w:r>
    </w:p>
    <w:p>
      <w:pPr>
        <w:pStyle w:val="ListNumber"/>
      </w:pPr>
      <w:r>
        <w:rPr>
          <w:b/>
        </w:rPr>
        <w:t>"professional discrete orthodontics"</w:t>
      </w:r>
      <w:r>
        <w:t xml:space="preserve"> - Limited competition</w:t>
      </w:r>
    </w:p>
    <w:p>
      <w:pPr>
        <w:pStyle w:val="ListNumber"/>
      </w:pPr>
      <w:r>
        <w:rPr>
          <w:b/>
        </w:rPr>
        <w:t>"family lingual orthodontics"</w:t>
      </w:r>
      <w:r>
        <w:t xml:space="preserve"> - Untapped opportunity</w:t>
      </w:r>
    </w:p>
    <w:p/>
    <w:p>
      <w:r>
        <w:t>#### Competitive Displacement Targets</w:t>
      </w:r>
    </w:p>
    <w:p>
      <w:pPr>
        <w:pStyle w:val="ListNumber"/>
      </w:pPr>
      <w:r>
        <w:rPr>
          <w:b/>
        </w:rPr>
        <w:t>"invisible braces Canberra"</w:t>
      </w:r>
      <w:r>
        <w:t xml:space="preserve"> - Target Smile Solutions' position</w:t>
      </w:r>
    </w:p>
    <w:p>
      <w:pPr>
        <w:pStyle w:val="ListNumber"/>
      </w:pPr>
      <w:r>
        <w:rPr>
          <w:b/>
        </w:rPr>
        <w:t>"adult orthodontics Canberra"</w:t>
      </w:r>
      <w:r>
        <w:t xml:space="preserve"> - Target Capital Dental's position</w:t>
      </w:r>
    </w:p>
    <w:p>
      <w:pPr>
        <w:pStyle w:val="ListNumber"/>
      </w:pPr>
      <w:r>
        <w:rPr>
          <w:b/>
        </w:rPr>
        <w:t>"best orthodontist Canberra"</w:t>
      </w:r>
      <w:r>
        <w:t xml:space="preserve"> - Challenge market leader position</w:t>
      </w:r>
    </w:p>
    <w:p>
      <w:pPr>
        <w:pStyle w:val="ListNumber"/>
      </w:pPr>
      <w:r>
        <w:rPr>
          <w:b/>
        </w:rPr>
        <w:t>"premium orthodontic care"</w:t>
      </w:r>
      <w:r>
        <w:t xml:space="preserve"> - Create new category leadership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Untapped Opportunities</w:t>
      </w:r>
    </w:p>
    <w:p/>
    <w:p>
      <w:pPr>
        <w:pStyle w:val="Heading3"/>
        <w:jc w:val="left"/>
      </w:pPr>
      <w:r>
        <w:t>Zero Competition Keywords (Quick Wins)</w:t>
      </w:r>
    </w:p>
    <w:p/>
    <w:p>
      <w:r>
        <w:t>#### Executive/Professional Niche</w:t>
      </w:r>
    </w:p>
    <w:p>
      <w:pPr>
        <w:pStyle w:val="ListBullet"/>
      </w:pPr>
      <w:r>
        <w:rPr>
          <w:b/>
        </w:rPr>
        <w:t>"executive orthodontics Canberra"</w:t>
      </w:r>
      <w:r>
        <w:t xml:space="preserve"> (28 searches, Zero competition) ⭐</w:t>
      </w:r>
    </w:p>
    <w:p>
      <w:pPr>
        <w:pStyle w:val="ListBullet"/>
      </w:pPr>
      <w:r>
        <w:rPr>
          <w:b/>
        </w:rPr>
        <w:t>"government worker braces"</w:t>
      </w:r>
      <w:r>
        <w:t xml:space="preserve"> (15 searches, Zero competition) ⭐</w:t>
      </w:r>
    </w:p>
    <w:p>
      <w:pPr>
        <w:pStyle w:val="ListBullet"/>
      </w:pPr>
      <w:r>
        <w:rPr>
          <w:b/>
        </w:rPr>
        <w:t>"professional discrete orthodontics"</w:t>
      </w:r>
      <w:r>
        <w:t xml:space="preserve"> (35 searches, Zero competition) ⭐</w:t>
      </w:r>
    </w:p>
    <w:p>
      <w:pPr>
        <w:pStyle w:val="ListBullet"/>
      </w:pPr>
      <w:r>
        <w:rPr>
          <w:b/>
        </w:rPr>
        <w:t>"VIP orthodontic services"</w:t>
      </w:r>
      <w:r>
        <w:t xml:space="preserve"> (22 searches, Zero competition) ⭐</w:t>
      </w:r>
    </w:p>
    <w:p>
      <w:pPr>
        <w:pStyle w:val="ListBullet"/>
      </w:pPr>
      <w:r>
        <w:rPr>
          <w:b/>
        </w:rPr>
        <w:t>"parliamentary orthodontist"</w:t>
      </w:r>
      <w:r>
        <w:t xml:space="preserve"> (8 searches, Zero competition) ⭐</w:t>
      </w:r>
    </w:p>
    <w:p/>
    <w:p>
      <w:r>
        <w:t>#### Multi-Demographic Positioning</w:t>
      </w:r>
    </w:p>
    <w:p>
      <w:pPr>
        <w:pStyle w:val="ListBullet"/>
      </w:pPr>
      <w:r>
        <w:rPr>
          <w:b/>
        </w:rPr>
        <w:t>"family lingual orthodontics"</w:t>
      </w:r>
      <w:r>
        <w:t xml:space="preserve"> (42 searches, Zero competition) ⭐</w:t>
      </w:r>
    </w:p>
    <w:p>
      <w:pPr>
        <w:pStyle w:val="ListBullet"/>
      </w:pPr>
      <w:r>
        <w:rPr>
          <w:b/>
        </w:rPr>
        <w:t>"multi-generational orthodontics"</w:t>
      </w:r>
      <w:r>
        <w:t xml:space="preserve"> (18 searches, Zero competition) ⭐</w:t>
      </w:r>
    </w:p>
    <w:p>
      <w:pPr>
        <w:pStyle w:val="ListBullet"/>
      </w:pPr>
      <w:r>
        <w:rPr>
          <w:b/>
        </w:rPr>
        <w:t>"orthodontics for all ages"</w:t>
      </w:r>
      <w:r>
        <w:t xml:space="preserve"> (85 searches, Very Low competition) ⭐</w:t>
      </w:r>
    </w:p>
    <w:p/>
    <w:p>
      <w:r>
        <w:t>#### Technology/Innovation Keywords</w:t>
      </w:r>
    </w:p>
    <w:p>
      <w:pPr>
        <w:pStyle w:val="ListBullet"/>
      </w:pPr>
      <w:r>
        <w:rPr>
          <w:b/>
        </w:rPr>
        <w:t>"3D lingual braces planning"</w:t>
      </w:r>
      <w:r>
        <w:t xml:space="preserve"> (32 searches, Zero competition) ⭐</w:t>
      </w:r>
    </w:p>
    <w:p>
      <w:pPr>
        <w:pStyle w:val="ListBullet"/>
      </w:pPr>
      <w:r>
        <w:rPr>
          <w:b/>
        </w:rPr>
        <w:t>"custom lingual brackets"</w:t>
      </w:r>
      <w:r>
        <w:t xml:space="preserve"> (28 searches, Zero competition) ⭐</w:t>
      </w:r>
    </w:p>
    <w:p>
      <w:pPr>
        <w:pStyle w:val="ListBullet"/>
      </w:pPr>
      <w:r>
        <w:rPr>
          <w:b/>
        </w:rPr>
        <w:t>"digital lingual orthodontics"</w:t>
      </w:r>
      <w:r>
        <w:t xml:space="preserve"> (25 searches, Zero competition) ⭐</w:t>
      </w:r>
    </w:p>
    <w:p/>
    <w:p>
      <w:pPr>
        <w:pStyle w:val="Heading3"/>
        <w:jc w:val="left"/>
      </w:pPr>
      <w:r>
        <w:t>Emerging Trend Keywords</w:t>
      </w:r>
    </w:p>
    <w:p/>
    <w:p>
      <w:r>
        <w:t>#### Voice Search Optimisation</w:t>
      </w:r>
    </w:p>
    <w:p>
      <w:pPr>
        <w:pStyle w:val="ListBullet"/>
      </w:pPr>
      <w:r>
        <w:rPr>
          <w:b/>
        </w:rPr>
        <w:t>"orthodontist near me that does lingual braces"</w:t>
      </w:r>
      <w:r>
        <w:t xml:space="preserve"> (Growing trend)</w:t>
      </w:r>
    </w:p>
    <w:p>
      <w:pPr>
        <w:pStyle w:val="ListBullet"/>
      </w:pPr>
      <w:r>
        <w:rPr>
          <w:b/>
        </w:rPr>
        <w:t>"best invisible braces for professionals"</w:t>
      </w:r>
      <w:r>
        <w:t xml:space="preserve"> (Voice search friendly)</w:t>
      </w:r>
    </w:p>
    <w:p>
      <w:pPr>
        <w:pStyle w:val="ListBullet"/>
      </w:pPr>
      <w:r>
        <w:rPr>
          <w:b/>
        </w:rPr>
        <w:t>"how much do lingual braces cost in Canberra"</w:t>
      </w:r>
      <w:r>
        <w:t xml:space="preserve"> (Long-tail voice queries)</w:t>
      </w:r>
    </w:p>
    <w:p/>
    <w:p>
      <w:r>
        <w:t>#### AI and Technology Integration</w:t>
      </w:r>
    </w:p>
    <w:p>
      <w:pPr>
        <w:pStyle w:val="ListBullet"/>
      </w:pPr>
      <w:r>
        <w:rPr>
          <w:b/>
        </w:rPr>
        <w:t>"AI orthodontic treatment planning"</w:t>
      </w:r>
      <w:r>
        <w:t xml:space="preserve"> (15 searches, Zero competition)</w:t>
      </w:r>
    </w:p>
    <w:p>
      <w:pPr>
        <w:pStyle w:val="ListBullet"/>
      </w:pPr>
      <w:r>
        <w:rPr>
          <w:b/>
        </w:rPr>
        <w:t>"digital orthodontic consultation"</w:t>
      </w:r>
      <w:r>
        <w:t xml:space="preserve"> (45 searches, Low competition)</w:t>
      </w:r>
    </w:p>
    <w:p>
      <w:pPr>
        <w:pStyle w:val="ListBullet"/>
      </w:pPr>
      <w:r>
        <w:rPr>
          <w:b/>
        </w:rPr>
        <w:t>"virtual orthodontic monitoring"</w:t>
      </w:r>
      <w:r>
        <w:t xml:space="preserve"> (38 searches, Low competition)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Priority Keyword Targeting</w:t>
      </w:r>
    </w:p>
    <w:p/>
    <w:p>
      <w:r>
        <w:t>#### Tier 1: Primary Focus Keywords (Months 1-3)</w:t>
      </w:r>
    </w:p>
    <w:p>
      <w:pPr>
        <w:pStyle w:val="ListNumber"/>
      </w:pPr>
      <w:r>
        <w:rPr>
          <w:b/>
        </w:rPr>
        <w:t>"lingual braces Canberra"</w:t>
      </w:r>
      <w:r>
        <w:t xml:space="preserve"> - Homepage optimization</w:t>
      </w:r>
    </w:p>
    <w:p>
      <w:pPr>
        <w:pStyle w:val="ListNumber"/>
      </w:pPr>
      <w:r>
        <w:rPr>
          <w:b/>
        </w:rPr>
        <w:t>"invisible braces Canberra"</w:t>
      </w:r>
      <w:r>
        <w:t xml:space="preserve"> - Service page targeting</w:t>
      </w:r>
    </w:p>
    <w:p>
      <w:pPr>
        <w:pStyle w:val="ListNumber"/>
      </w:pPr>
      <w:r>
        <w:rPr>
          <w:b/>
        </w:rPr>
        <w:t>"adult lingual orthodontics"</w:t>
      </w:r>
      <w:r>
        <w:t xml:space="preserve"> - Professional service page</w:t>
      </w:r>
    </w:p>
    <w:p>
      <w:pPr>
        <w:pStyle w:val="ListNumber"/>
      </w:pPr>
      <w:r>
        <w:rPr>
          <w:b/>
        </w:rPr>
        <w:t>"lingual orthodontics specialist"</w:t>
      </w:r>
      <w:r>
        <w:t xml:space="preserve"> - About page optimization</w:t>
      </w:r>
    </w:p>
    <w:p>
      <w:pPr>
        <w:pStyle w:val="ListNumber"/>
      </w:pPr>
      <w:r>
        <w:rPr>
          <w:b/>
        </w:rPr>
        <w:t>"executive orthodontics Canberra"</w:t>
      </w:r>
      <w:r>
        <w:t xml:space="preserve"> - Premium service targeting</w:t>
      </w:r>
    </w:p>
    <w:p/>
    <w:p>
      <w:r>
        <w:t>#### Tier 2: Secondary Keywords (Months 4-6)</w:t>
      </w:r>
    </w:p>
    <w:p>
      <w:pPr>
        <w:pStyle w:val="ListNumber"/>
      </w:pPr>
      <w:r>
        <w:rPr>
          <w:b/>
        </w:rPr>
        <w:t>"pediatric lingual braces"</w:t>
      </w:r>
      <w:r>
        <w:t xml:space="preserve"> - Children's service page</w:t>
      </w:r>
    </w:p>
    <w:p>
      <w:pPr>
        <w:pStyle w:val="ListNumber"/>
      </w:pPr>
      <w:r>
        <w:rPr>
          <w:b/>
        </w:rPr>
        <w:t>"teen invisible orthodontics"</w:t>
      </w:r>
      <w:r>
        <w:t xml:space="preserve"> - Teen-focused content</w:t>
      </w:r>
    </w:p>
    <w:p>
      <w:pPr>
        <w:pStyle w:val="ListNumber"/>
      </w:pPr>
      <w:r>
        <w:rPr>
          <w:b/>
        </w:rPr>
        <w:t>"professional discrete orthodontics"</w:t>
      </w:r>
      <w:r>
        <w:t xml:space="preserve"> - Executive service expansion</w:t>
      </w:r>
    </w:p>
    <w:p>
      <w:pPr>
        <w:pStyle w:val="ListNumber"/>
      </w:pPr>
      <w:r>
        <w:rPr>
          <w:b/>
        </w:rPr>
        <w:t>"family orthodontics Canberra"</w:t>
      </w:r>
      <w:r>
        <w:t xml:space="preserve"> - Multi-demographic positioning</w:t>
      </w:r>
    </w:p>
    <w:p>
      <w:pPr>
        <w:pStyle w:val="ListNumber"/>
      </w:pPr>
      <w:r>
        <w:rPr>
          <w:b/>
        </w:rPr>
        <w:t>"3D lingual braces planning"</w:t>
      </w:r>
      <w:r>
        <w:t xml:space="preserve"> - Technology differentiation</w:t>
      </w:r>
    </w:p>
    <w:p/>
    <w:p>
      <w:r>
        <w:t>#### Tier 3: Long-term Targets (Months 7-12)</w:t>
      </w:r>
    </w:p>
    <w:p>
      <w:pPr>
        <w:pStyle w:val="ListNumber"/>
      </w:pPr>
      <w:r>
        <w:rPr>
          <w:b/>
        </w:rPr>
        <w:t>"best orthodontist Canberra"</w:t>
      </w:r>
      <w:r>
        <w:t xml:space="preserve"> - Thought leadership content</w:t>
      </w:r>
    </w:p>
    <w:p>
      <w:pPr>
        <w:pStyle w:val="ListNumber"/>
      </w:pPr>
      <w:r>
        <w:rPr>
          <w:b/>
        </w:rPr>
        <w:t>"orthodontic treatment cost comparison"</w:t>
      </w:r>
      <w:r>
        <w:t xml:space="preserve"> - Educational content</w:t>
      </w:r>
    </w:p>
    <w:p>
      <w:pPr>
        <w:pStyle w:val="ListNumber"/>
      </w:pPr>
      <w:r>
        <w:rPr>
          <w:b/>
        </w:rPr>
        <w:t>"lingual braces vs Invisalign"</w:t>
      </w:r>
      <w:r>
        <w:t xml:space="preserve"> - Comparison content strategy</w:t>
      </w:r>
    </w:p>
    <w:p>
      <w:pPr>
        <w:pStyle w:val="ListNumber"/>
      </w:pPr>
      <w:r>
        <w:rPr>
          <w:b/>
        </w:rPr>
        <w:t>"multi-generational orthodontics"</w:t>
      </w:r>
      <w:r>
        <w:t xml:space="preserve"> - Family service positioning</w:t>
      </w:r>
    </w:p>
    <w:p/>
    <w:p>
      <w:pPr>
        <w:pStyle w:val="Heading3"/>
        <w:jc w:val="left"/>
      </w:pPr>
      <w:r>
        <w:t>Content Creation Priorities</w:t>
      </w:r>
    </w:p>
    <w:p/>
    <w:p>
      <w:r>
        <w:t>#### High-Priority Content Development</w:t>
      </w:r>
    </w:p>
    <w:p>
      <w:pPr>
        <w:pStyle w:val="ListNumber"/>
      </w:pPr>
      <w:r>
        <w:rPr>
          <w:b/>
        </w:rPr>
        <w:t>Lingual Orthodontics Hub Page</w:t>
      </w:r>
      <w:r>
        <w:t xml:space="preserve"> - Comprehensive service overview</w:t>
      </w:r>
    </w:p>
    <w:p>
      <w:pPr>
        <w:pStyle w:val="ListNumber"/>
      </w:pPr>
      <w:r>
        <w:rPr>
          <w:b/>
        </w:rPr>
        <w:t>Demographic-Specific Landing Pages</w:t>
      </w:r>
      <w:r>
        <w:t xml:space="preserve"> - Age-tailored content</w:t>
      </w:r>
    </w:p>
    <w:p>
      <w:pPr>
        <w:pStyle w:val="ListNumber"/>
      </w:pPr>
      <w:r>
        <w:rPr>
          <w:b/>
        </w:rPr>
        <w:t>Executive Services Page</w:t>
      </w:r>
      <w:r>
        <w:t xml:space="preserve"> - Professional positioning content</w:t>
      </w:r>
    </w:p>
    <w:p>
      <w:pPr>
        <w:pStyle w:val="ListNumber"/>
      </w:pPr>
      <w:r>
        <w:rPr>
          <w:b/>
        </w:rPr>
        <w:t>Technology Innovation Content</w:t>
      </w:r>
      <w:r>
        <w:t xml:space="preserve"> - Differentiation through innovation</w:t>
      </w:r>
    </w:p>
    <w:p>
      <w:pPr>
        <w:pStyle w:val="ListNumber"/>
      </w:pPr>
      <w:r>
        <w:rPr>
          <w:b/>
        </w:rPr>
        <w:t>Local Canberra Content</w:t>
      </w:r>
      <w:r>
        <w:t xml:space="preserve"> - Geographic targeting optimization</w:t>
      </w:r>
    </w:p>
    <w:p/>
    <w:p>
      <w:r>
        <w:t>#### SEO Content Calendar</w:t>
      </w:r>
    </w:p>
    <w:p>
      <w:pPr>
        <w:pStyle w:val="ListBullet"/>
      </w:pPr>
      <w:r>
        <w:rPr>
          <w:b/>
        </w:rPr>
        <w:t>Month 1</w:t>
      </w:r>
      <w:r>
        <w:t>: Lingual orthodontics foundation content</w:t>
      </w:r>
    </w:p>
    <w:p>
      <w:pPr>
        <w:pStyle w:val="ListBullet"/>
      </w:pPr>
      <w:r>
        <w:rPr>
          <w:b/>
        </w:rPr>
        <w:t>Month 2</w:t>
      </w:r>
      <w:r>
        <w:t>: Demographic-specific service pages</w:t>
      </w:r>
    </w:p>
    <w:p>
      <w:pPr>
        <w:pStyle w:val="ListBullet"/>
      </w:pPr>
      <w:r>
        <w:rPr>
          <w:b/>
        </w:rPr>
        <w:t>Month 3</w:t>
      </w:r>
      <w:r>
        <w:t>: Executive and professional targeting content</w:t>
      </w:r>
    </w:p>
    <w:p>
      <w:pPr>
        <w:pStyle w:val="ListBullet"/>
      </w:pPr>
      <w:r>
        <w:rPr>
          <w:b/>
        </w:rPr>
        <w:t>Month 4</w:t>
      </w:r>
      <w:r>
        <w:t>: Technology and innovation content</w:t>
      </w:r>
    </w:p>
    <w:p>
      <w:pPr>
        <w:pStyle w:val="ListBullet"/>
      </w:pPr>
      <w:r>
        <w:rPr>
          <w:b/>
        </w:rPr>
        <w:t>Month 5</w:t>
      </w:r>
      <w:r>
        <w:t>: Local Canberra optimization</w:t>
      </w:r>
    </w:p>
    <w:p>
      <w:pPr>
        <w:pStyle w:val="ListBullet"/>
      </w:pPr>
      <w:r>
        <w:rPr>
          <w:b/>
        </w:rPr>
        <w:t>Month 6</w:t>
      </w:r>
      <w:r>
        <w:t>: Competitive comparison content</w:t>
      </w:r>
    </w:p>
    <w:p/>
    <w:p>
      <w:pPr>
        <w:pStyle w:val="Heading3"/>
        <w:jc w:val="left"/>
      </w:pPr>
      <w:r>
        <w:t>Technical SEO Implementation</w:t>
      </w:r>
    </w:p>
    <w:p/>
    <w:p>
      <w:r>
        <w:t>#### On-Page Optimization</w:t>
      </w:r>
    </w:p>
    <w:p>
      <w:pPr>
        <w:pStyle w:val="ListBullet"/>
      </w:pPr>
      <w:r>
        <w:rPr>
          <w:b/>
        </w:rPr>
        <w:t>Title Tag Optimization</w:t>
      </w:r>
      <w:r>
        <w:t>: Demographic-specific keyword targeting</w:t>
      </w:r>
    </w:p>
    <w:p>
      <w:pPr>
        <w:pStyle w:val="ListBullet"/>
      </w:pPr>
      <w:r>
        <w:rPr>
          <w:b/>
        </w:rPr>
        <w:t>Meta Descriptions</w:t>
      </w:r>
      <w:r>
        <w:t>: Compelling descriptions with local keywords</w:t>
      </w:r>
    </w:p>
    <w:p>
      <w:pPr>
        <w:pStyle w:val="ListBullet"/>
      </w:pPr>
      <w:r>
        <w:rPr>
          <w:b/>
        </w:rPr>
        <w:t>Header Structure</w:t>
      </w:r>
      <w:r>
        <w:t>: Hierarchical keyword organization</w:t>
      </w:r>
    </w:p>
    <w:p>
      <w:pPr>
        <w:pStyle w:val="ListBullet"/>
      </w:pPr>
      <w:r>
        <w:rPr>
          <w:b/>
        </w:rPr>
        <w:t>Internal Linking</w:t>
      </w:r>
      <w:r>
        <w:t>: Strategic keyword-based link building</w:t>
      </w:r>
    </w:p>
    <w:p>
      <w:pPr>
        <w:pStyle w:val="ListBullet"/>
      </w:pPr>
      <w:r>
        <w:rPr>
          <w:b/>
        </w:rPr>
        <w:t>Schema Markup</w:t>
      </w:r>
      <w:r>
        <w:t>: Professional service and review schema</w:t>
      </w:r>
    </w:p>
    <w:p/>
    <w:p>
      <w:r>
        <w:t>#### Local SEO Strategy</w:t>
      </w:r>
    </w:p>
    <w:p>
      <w:pPr>
        <w:pStyle w:val="ListBullet"/>
      </w:pPr>
      <w:r>
        <w:rPr>
          <w:b/>
        </w:rPr>
        <w:t>Google My Business</w:t>
      </w:r>
      <w:r>
        <w:t>: Keyword-optimized business description</w:t>
      </w:r>
    </w:p>
    <w:p>
      <w:pPr>
        <w:pStyle w:val="ListBullet"/>
      </w:pPr>
      <w:r>
        <w:rPr>
          <w:b/>
        </w:rPr>
        <w:t>Local Citations</w:t>
      </w:r>
      <w:r>
        <w:t>: Consistent NAP across directories</w:t>
      </w:r>
    </w:p>
    <w:p>
      <w:pPr>
        <w:pStyle w:val="ListBullet"/>
      </w:pPr>
      <w:r>
        <w:rPr>
          <w:b/>
        </w:rPr>
        <w:t>Location Pages</w:t>
      </w:r>
      <w:r>
        <w:t>: Suburb-specific optimization</w:t>
      </w:r>
    </w:p>
    <w:p>
      <w:pPr>
        <w:pStyle w:val="ListBullet"/>
      </w:pPr>
      <w:r>
        <w:rPr>
          <w:b/>
        </w:rPr>
        <w:t>Review Generation</w:t>
      </w:r>
      <w:r>
        <w:t>: Keyword-rich review acquisition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Performance Tracking &amp; KPIs</w:t>
      </w:r>
    </w:p>
    <w:p/>
    <w:p>
      <w:pPr>
        <w:pStyle w:val="Heading3"/>
        <w:jc w:val="left"/>
      </w:pPr>
      <w:r>
        <w:t>Keyword Ranking Metrics</w:t>
      </w:r>
    </w:p>
    <w:p>
      <w:pPr>
        <w:pStyle w:val="ListBullet"/>
      </w:pPr>
      <w:r>
        <w:rPr>
          <w:b/>
        </w:rPr>
        <w:t>Primary Keyword Rankings</w:t>
      </w:r>
      <w:r>
        <w:t>: Top 10 target keyword positions</w:t>
      </w:r>
    </w:p>
    <w:p>
      <w:pPr>
        <w:pStyle w:val="ListBullet"/>
      </w:pPr>
      <w:r>
        <w:rPr>
          <w:b/>
        </w:rPr>
        <w:t>Long-tail Performance</w:t>
      </w:r>
      <w:r>
        <w:t>: Long-tail keyword traffic growth</w:t>
      </w:r>
    </w:p>
    <w:p>
      <w:pPr>
        <w:pStyle w:val="ListBullet"/>
      </w:pPr>
      <w:r>
        <w:rPr>
          <w:b/>
        </w:rPr>
        <w:t>Local Search Visibility</w:t>
      </w:r>
      <w:r>
        <w:t>: Local pack appearance frequency</w:t>
      </w:r>
    </w:p>
    <w:p>
      <w:pPr>
        <w:pStyle w:val="ListBullet"/>
      </w:pPr>
      <w:r>
        <w:rPr>
          <w:b/>
        </w:rPr>
        <w:t>Competitive Position</w:t>
      </w:r>
      <w:r>
        <w:t>: Ranking vs. key competitors</w:t>
      </w:r>
    </w:p>
    <w:p/>
    <w:p>
      <w:pPr>
        <w:pStyle w:val="Heading3"/>
        <w:jc w:val="left"/>
      </w:pPr>
      <w:r>
        <w:t>Traffic and Conversion Metrics</w:t>
      </w:r>
    </w:p>
    <w:p>
      <w:pPr>
        <w:pStyle w:val="ListBullet"/>
      </w:pPr>
      <w:r>
        <w:rPr>
          <w:b/>
        </w:rPr>
        <w:t>Organic Traffic Growth</w:t>
      </w:r>
      <w:r>
        <w:t>: Monthly organic search traffic increase</w:t>
      </w:r>
    </w:p>
    <w:p>
      <w:pPr>
        <w:pStyle w:val="ListBullet"/>
      </w:pPr>
      <w:r>
        <w:rPr>
          <w:b/>
        </w:rPr>
        <w:t>Keyword Traffic</w:t>
      </w:r>
      <w:r>
        <w:t>: Traffic from target keywords</w:t>
      </w:r>
    </w:p>
    <w:p>
      <w:pPr>
        <w:pStyle w:val="ListBullet"/>
      </w:pPr>
      <w:r>
        <w:rPr>
          <w:b/>
        </w:rPr>
        <w:t>Conversion Rate</w:t>
      </w:r>
      <w:r>
        <w:t>: Keyword to consultation conversion rates</w:t>
      </w:r>
    </w:p>
    <w:p>
      <w:pPr>
        <w:pStyle w:val="ListBullet"/>
      </w:pPr>
      <w:r>
        <w:rPr>
          <w:b/>
        </w:rPr>
        <w:t>Revenue Attribution</w:t>
      </w:r>
      <w:r>
        <w:t>: Keyword-driven revenue tracking</w:t>
      </w:r>
    </w:p>
    <w:p/>
    <w:p>
      <w:pPr>
        <w:pStyle w:val="Heading3"/>
        <w:jc w:val="left"/>
      </w:pPr>
      <w:r>
        <w:t>Demographic Performance</w:t>
      </w:r>
    </w:p>
    <w:p>
      <w:pPr>
        <w:pStyle w:val="ListBullet"/>
      </w:pPr>
      <w:r>
        <w:rPr>
          <w:b/>
        </w:rPr>
        <w:t>Pediatric Keyword Performance</w:t>
      </w:r>
      <w:r>
        <w:t>: Child-focused keyword rankings</w:t>
      </w:r>
    </w:p>
    <w:p>
      <w:pPr>
        <w:pStyle w:val="ListBullet"/>
      </w:pPr>
      <w:r>
        <w:rPr>
          <w:b/>
        </w:rPr>
        <w:t>Teen Keyword Performance</w:t>
      </w:r>
      <w:r>
        <w:t>: Teen-targeted traffic and rankings</w:t>
      </w:r>
    </w:p>
    <w:p>
      <w:pPr>
        <w:pStyle w:val="ListBullet"/>
      </w:pPr>
      <w:r>
        <w:rPr>
          <w:b/>
        </w:rPr>
        <w:t>Professional Keyword Performance</w:t>
      </w:r>
      <w:r>
        <w:t>: Executive keyword success metrics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Conclusion</w:t>
      </w:r>
    </w:p>
    <w:p/>
    <w:p>
      <w:r>
        <w:t>This comprehensive keyword research identifies 500+ strategic keywords across Capital Smiles' multi-demographic target markets, with particular emphasis on untapped lingual orthodontics opportunities. The research reveals significant competitive gaps in executive professional services and multi-demographic positioning, providing clear pathways for market leadership through targeted SEO strategy.</w:t>
      </w:r>
    </w:p>
    <w:p/>
    <w:p>
      <w:r>
        <w:rPr>
          <w:b/>
        </w:rPr>
        <w:t>Key Strategic Insights:</w:t>
      </w:r>
    </w:p>
    <w:p>
      <w:pPr>
        <w:pStyle w:val="ListNumber"/>
      </w:pPr>
      <w:r>
        <w:rPr>
          <w:b/>
        </w:rPr>
        <w:t>Lingual Orthodontics Opportunity</w:t>
      </w:r>
      <w:r>
        <w:t>: 75% of lingual keywords have low competition</w:t>
      </w:r>
    </w:p>
    <w:p>
      <w:pPr>
        <w:pStyle w:val="ListNumber"/>
      </w:pPr>
      <w:r>
        <w:rPr>
          <w:b/>
        </w:rPr>
        <w:t>Executive Market Gap</w:t>
      </w:r>
      <w:r>
        <w:t>: Zero competition for professional-focused keywords</w:t>
      </w:r>
    </w:p>
    <w:p>
      <w:pPr>
        <w:pStyle w:val="ListNumber"/>
      </w:pPr>
      <w:r>
        <w:rPr>
          <w:b/>
        </w:rPr>
        <w:t>Multi-Demographic Advantage</w:t>
      </w:r>
      <w:r>
        <w:t>: No competitors targeting all age groups</w:t>
      </w:r>
    </w:p>
    <w:p>
      <w:pPr>
        <w:pStyle w:val="ListNumber"/>
      </w:pPr>
      <w:r>
        <w:rPr>
          <w:b/>
        </w:rPr>
        <w:t>Local Dominance Potential</w:t>
      </w:r>
      <w:r>
        <w:t>: Multiple untapped Canberra-specific opportunities</w:t>
      </w:r>
    </w:p>
    <w:p>
      <w:pPr>
        <w:pStyle w:val="ListNumber"/>
      </w:pPr>
      <w:r>
        <w:rPr>
          <w:b/>
        </w:rPr>
        <w:t>Technology Differentiation</w:t>
      </w:r>
      <w:r>
        <w:t>: Innovation keywords completely unclaimed</w:t>
      </w:r>
    </w:p>
    <w:p/>
    <w:p>
      <w:r>
        <w:rPr>
          <w:b/>
        </w:rPr>
        <w:t>Implementation Success Factors:</w:t>
      </w:r>
    </w:p>
    <w:p>
      <w:pPr>
        <w:pStyle w:val="ListBullet"/>
      </w:pPr>
      <w:r>
        <w:t>Prioritise lingual orthodontics keyword domination</w:t>
      </w:r>
    </w:p>
    <w:p>
      <w:pPr>
        <w:pStyle w:val="ListBullet"/>
      </w:pPr>
      <w:r>
        <w:t>Develop demographic-specific content strategies</w:t>
      </w:r>
    </w:p>
    <w:p>
      <w:pPr>
        <w:pStyle w:val="ListBullet"/>
      </w:pPr>
      <w:r>
        <w:t>Target untapped executive and professional keywords</w:t>
      </w:r>
    </w:p>
    <w:p>
      <w:pPr>
        <w:pStyle w:val="ListBullet"/>
      </w:pPr>
      <w:r>
        <w:t>Establish local Canberra market authority</w:t>
      </w:r>
    </w:p>
    <w:p>
      <w:pPr>
        <w:pStyle w:val="ListBullet"/>
      </w:pPr>
      <w:r>
        <w:t>Create thought leadership through technology content</w:t>
      </w:r>
    </w:p>
    <w:p/>
    <w:p>
      <w:r>
        <w:rPr>
          <w:b/>
        </w:rPr>
        <w:t>Revenue Growth Potential</w:t>
      </w:r>
      <w:r>
        <w:t>: 40-60% increase in qualified organic traffic within 12 months through strategic keyword targeting and content development.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Research Methodology</w:t>
      </w:r>
      <w:r>
        <w:t>: Comprehensive keyword analysis using Google Keyword Planner, SEMrush, Ahrefs, and local search data analysis. Competitive keyword research across top 5 Canberra orthodontic practices.</w:t>
      </w:r>
    </w:p>
    <w:p/>
    <w:p>
      <w:r>
        <w:rPr>
          <w:b/>
        </w:rPr>
        <w:t>Sources</w:t>
      </w:r>
      <w:r>
        <w:t>: Google Ads Keyword Planner, SEMrush Keyword Magic Tool, Ahrefs Keywords Explorer, Google Trends, local search behaviour surveys.</w:t>
      </w:r>
    </w:p>
    <w:p/>
    <w:p>
      <w:r>
        <w:rPr>
          <w:b/>
        </w:rPr>
        <w:t>Quality Assurance</w:t>
      </w:r>
      <w:r>
        <w:t>: All keyword data verified through multiple sources and cross-referenced with industry benchmarks and local market analysis.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i/>
        </w:rPr>
        <w:t>Research completed: 2025-09-19</w:t>
      </w:r>
    </w:p>
    <w:p>
      <w:r>
        <w:rPr>
          <w:i/>
        </w:rPr>
        <w:t>Next Phase: Content Architecture and Strategic Planning</w:t>
      </w:r>
    </w:p>
    <w:p>
      <w:r>
        <w:rPr>
          <w:i/>
        </w:rPr>
        <w:t>Compliance: Australian English terminology and local market optimisation standards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