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Complete Four-Pillar Strategy with Comprehensive Research</w:t>
      </w:r>
    </w:p>
    <w:p>
      <w:r>
        <w:rPr>
          <w:b/>
        </w:rPr>
        <w:t>Green Power Solutions - Research-Based Market Authority Development</w:t>
      </w:r>
    </w:p>
    <w:p/>
    <w:p>
      <w:pPr>
        <w:pStyle w:val="Heading2"/>
        <w:jc w:val="left"/>
      </w:pPr>
      <w:r>
        <w:t>Project Completion Summary</w:t>
      </w:r>
    </w:p>
    <w:p/>
    <w:p>
      <w:r>
        <w:rPr>
          <w:b/>
        </w:rPr>
        <w:t>Client</w:t>
      </w:r>
      <w:r>
        <w:t>: Green Power Solutions (https://greenpowersolutions.com.au/)</w:t>
      </w:r>
    </w:p>
    <w:p>
      <w:r>
        <w:rPr>
          <w:b/>
        </w:rPr>
        <w:t>Project Scope</w:t>
      </w:r>
      <w:r>
        <w:t>: Four comprehensive pillar pages with research-based integrated content strategy</w:t>
      </w:r>
    </w:p>
    <w:p>
      <w:r>
        <w:rPr>
          <w:b/>
        </w:rPr>
        <w:t>Research Foundation</w:t>
      </w:r>
      <w:r>
        <w:t>: Comprehensive competitive analysis, detailed personas, search intent mapping</w:t>
      </w:r>
    </w:p>
    <w:p>
      <w:r>
        <w:rPr>
          <w:b/>
        </w:rPr>
        <w:t>Strategic Positioning</w:t>
      </w:r>
      <w:r>
        <w:t>: Australia's definitive sustainable power infrastructure authority</w:t>
      </w:r>
    </w:p>
    <w:p>
      <w:r>
        <w:rPr>
          <w:b/>
        </w:rPr>
        <w:t>Implementation Timeline</w:t>
      </w:r>
      <w:r>
        <w:t>: 12-month research-driven market capture strategy</w:t>
      </w:r>
    </w:p>
    <w:p/>
    <w:p>
      <w:pPr>
        <w:pStyle w:val="Heading3"/>
        <w:jc w:val="left"/>
      </w:pPr>
      <w:r>
        <w:t xml:space="preserve">✅ </w:t>
      </w:r>
      <w:r>
        <w:rPr>
          <w:b/>
        </w:rPr>
        <w:t>Complete Research Foundation Established</w:t>
      </w:r>
    </w:p>
    <w:p/>
    <w:p>
      <w:r>
        <w:rPr>
          <w:b/>
        </w:rPr>
        <w:t>Phase 1</w:t>
      </w:r>
      <w:r>
        <w:t xml:space="preserve">: Foundational Market Intelligence - </w:t>
      </w:r>
      <w:r>
        <w:rPr>
          <w:b/>
        </w:rPr>
        <w:t>COMPLETE</w:t>
      </w:r>
    </w:p>
    <w:p>
      <w:pPr>
        <w:pStyle w:val="ListBullet"/>
      </w:pPr>
      <w:r>
        <w:rPr>
          <w:b/>
        </w:rPr>
        <w:t>Competitive Content Analysis</w:t>
      </w:r>
      <w:r>
        <w:t>: 12 major competitors analyzed across four pillars</w:t>
      </w:r>
    </w:p>
    <w:p>
      <w:pPr>
        <w:pStyle w:val="ListBullet"/>
      </w:pPr>
      <w:r>
        <w:rPr>
          <w:b/>
        </w:rPr>
        <w:t>Detailed Audience Personas</w:t>
      </w:r>
      <w:r>
        <w:t>: 5 comprehensive personas with consumption patterns</w:t>
      </w:r>
    </w:p>
    <w:p>
      <w:pPr>
        <w:pStyle w:val="ListBullet"/>
      </w:pPr>
      <w:r>
        <w:rPr>
          <w:b/>
        </w:rPr>
        <w:t>Search Intent &amp; Keyword Research</w:t>
      </w:r>
      <w:r>
        <w:t>: Complete search behavior mapping</w:t>
      </w:r>
    </w:p>
    <w:p>
      <w:pPr>
        <w:pStyle w:val="ListBullet"/>
      </w:pPr>
      <w:r>
        <w:rPr>
          <w:b/>
        </w:rPr>
        <w:t>Content Gap Analysis</w:t>
      </w:r>
      <w:r>
        <w:t>: Market differentiation opportunities identified</w:t>
      </w:r>
    </w:p>
    <w:p>
      <w:pPr>
        <w:pStyle w:val="ListBullet"/>
      </w:pPr>
      <w:r>
        <w:rPr>
          <w:b/>
        </w:rPr>
        <w:t>Audience Style Guide</w:t>
      </w:r>
      <w:r>
        <w:t>: Persona-specific content creation guidelines</w:t>
      </w:r>
    </w:p>
    <w:p/>
    <w:p>
      <w:r>
        <w:rPr>
          <w:b/>
        </w:rPr>
        <w:t>Phase 2</w:t>
      </w:r>
      <w:r>
        <w:t xml:space="preserve">: Research-Based Strategy Development - </w:t>
      </w:r>
      <w:r>
        <w:rPr>
          <w:b/>
        </w:rPr>
        <w:t>COMPLETE</w:t>
      </w:r>
    </w:p>
    <w:p>
      <w:pPr>
        <w:pStyle w:val="ListBullet"/>
      </w:pPr>
      <w:r>
        <w:rPr>
          <w:b/>
        </w:rPr>
        <w:t>Competitive Gap Exploitation Strategy</w:t>
      </w:r>
      <w:r>
        <w:t>: Four major gaps identified and targeted</w:t>
      </w:r>
    </w:p>
    <w:p>
      <w:pPr>
        <w:pStyle w:val="ListBullet"/>
      </w:pPr>
      <w:r>
        <w:rPr>
          <w:b/>
        </w:rPr>
        <w:t>Persona-Driven Content Architecture</w:t>
      </w:r>
      <w:r>
        <w:t>: Consumption pattern optimized structure</w:t>
      </w:r>
    </w:p>
    <w:p>
      <w:pPr>
        <w:pStyle w:val="ListBullet"/>
      </w:pPr>
      <w:r>
        <w:rPr>
          <w:b/>
        </w:rPr>
        <w:t>Australian Market Localization</w:t>
      </w:r>
      <w:r>
        <w:t>: Regional customization and compliance integration</w:t>
      </w:r>
    </w:p>
    <w:p>
      <w:pPr>
        <w:pStyle w:val="ListBullet"/>
      </w:pPr>
      <w:r>
        <w:rPr>
          <w:b/>
        </w:rPr>
        <w:t>Cross-Pillar Integration Framework</w:t>
      </w:r>
      <w:r>
        <w:t>: Research-validated solution positioning</w:t>
      </w:r>
    </w:p>
    <w:p/>
    <w:p>
      <w:pPr>
        <w:pStyle w:val="Heading2"/>
        <w:jc w:val="left"/>
      </w:pPr>
      <w:r>
        <w:t>Research Intelligence Summary</w:t>
      </w:r>
    </w:p>
    <w:p/>
    <w:p>
      <w:pPr>
        <w:pStyle w:val="Heading3"/>
        <w:jc w:val="left"/>
      </w:pPr>
      <w:r>
        <w:t xml:space="preserve">🎯 </w:t>
      </w:r>
      <w:r>
        <w:rPr>
          <w:b/>
        </w:rPr>
        <w:t>Critical Market Gaps Identified</w:t>
      </w:r>
    </w:p>
    <w:p/>
    <w:p>
      <w:r>
        <w:rPr>
          <w:b/>
        </w:rPr>
        <w:t>Gap 1: Sustainability Thought Leadership</w:t>
      </w:r>
    </w:p>
    <w:p>
      <w:pPr>
        <w:pStyle w:val="ListBullet"/>
      </w:pPr>
      <w:r>
        <w:rPr>
          <w:b/>
        </w:rPr>
        <w:t>Competitor Status</w:t>
      </w:r>
      <w:r>
        <w:t>: Zero competitors have comprehensive sustainability content</w:t>
      </w:r>
    </w:p>
    <w:p>
      <w:pPr>
        <w:pStyle w:val="ListBullet"/>
      </w:pPr>
      <w:r>
        <w:rPr>
          <w:b/>
        </w:rPr>
        <w:t>Our Opportunity</w:t>
      </w:r>
      <w:r>
        <w:t>: Position as Australia's biodiesel and eco-power authority</w:t>
      </w:r>
    </w:p>
    <w:p>
      <w:pPr>
        <w:pStyle w:val="ListBullet"/>
      </w:pPr>
      <w:r>
        <w:rPr>
          <w:b/>
        </w:rPr>
        <w:t>Market Impact</w:t>
      </w:r>
      <w:r>
        <w:t>: Unique positioning in growing environmental compliance market</w:t>
      </w:r>
    </w:p>
    <w:p/>
    <w:p>
      <w:r>
        <w:rPr>
          <w:b/>
        </w:rPr>
        <w:t>Gap 2: Technical Education Authority</w:t>
      </w:r>
    </w:p>
    <w:p>
      <w:pPr>
        <w:pStyle w:val="ListBullet"/>
      </w:pPr>
      <w:r>
        <w:rPr>
          <w:b/>
        </w:rPr>
        <w:t>Competitor Status</w:t>
      </w:r>
      <w:r>
        <w:t>: Basic specifications dominate all competitor content</w:t>
      </w:r>
    </w:p>
    <w:p>
      <w:pPr>
        <w:pStyle w:val="ListBullet"/>
      </w:pPr>
      <w:r>
        <w:rPr>
          <w:b/>
        </w:rPr>
        <w:t>Our Opportunity</w:t>
      </w:r>
      <w:r>
        <w:t>: Comprehensive technical education across four pillars</w:t>
      </w:r>
    </w:p>
    <w:p>
      <w:pPr>
        <w:pStyle w:val="ListBullet"/>
      </w:pPr>
      <w:r>
        <w:rPr>
          <w:b/>
        </w:rPr>
        <w:t>Market Impact</w:t>
      </w:r>
      <w:r>
        <w:t>: Authority positioning driving higher-value consultative sales</w:t>
      </w:r>
    </w:p>
    <w:p/>
    <w:p>
      <w:r>
        <w:rPr>
          <w:b/>
        </w:rPr>
        <w:t>Gap 3: Australian Conditions Specialization</w:t>
      </w:r>
    </w:p>
    <w:p>
      <w:pPr>
        <w:pStyle w:val="ListBullet"/>
      </w:pPr>
      <w:r>
        <w:rPr>
          <w:b/>
        </w:rPr>
        <w:t>Competitor Status</w:t>
      </w:r>
      <w:r>
        <w:t>: Generic content ignoring local environmental factors</w:t>
      </w:r>
    </w:p>
    <w:p>
      <w:pPr>
        <w:pStyle w:val="ListBullet"/>
      </w:pPr>
      <w:r>
        <w:rPr>
          <w:b/>
        </w:rPr>
        <w:t>Our Opportunity</w:t>
      </w:r>
      <w:r>
        <w:t>: Australia-specific expertise and adaptation guides</w:t>
      </w:r>
    </w:p>
    <w:p>
      <w:pPr>
        <w:pStyle w:val="ListBullet"/>
      </w:pPr>
      <w:r>
        <w:rPr>
          <w:b/>
        </w:rPr>
        <w:t>Market Impact</w:t>
      </w:r>
      <w:r>
        <w:t>: Local market preference advantage over international competitors</w:t>
      </w:r>
    </w:p>
    <w:p/>
    <w:p>
      <w:r>
        <w:rPr>
          <w:b/>
        </w:rPr>
        <w:t>Gap 4: Four-Pillar Integration Advantage</w:t>
      </w:r>
    </w:p>
    <w:p>
      <w:pPr>
        <w:pStyle w:val="ListBullet"/>
      </w:pPr>
      <w:r>
        <w:rPr>
          <w:b/>
        </w:rPr>
        <w:t>Competitor Status</w:t>
      </w:r>
      <w:r>
        <w:t>: All competitors focus on single categories</w:t>
      </w:r>
    </w:p>
    <w:p>
      <w:pPr>
        <w:pStyle w:val="ListBullet"/>
      </w:pPr>
      <w:r>
        <w:rPr>
          <w:b/>
        </w:rPr>
        <w:t>Our Opportunity</w:t>
      </w:r>
      <w:r>
        <w:t>: Demonstrate integrated solutions expertise</w:t>
      </w:r>
    </w:p>
    <w:p>
      <w:pPr>
        <w:pStyle w:val="ListBullet"/>
      </w:pPr>
      <w:r>
        <w:rPr>
          <w:b/>
        </w:rPr>
        <w:t>Market Impact</w:t>
      </w:r>
      <w:r>
        <w:t>: Higher average transaction values through complete solutions</w:t>
      </w:r>
    </w:p>
    <w:p/>
    <w:p>
      <w:pPr>
        <w:pStyle w:val="Heading3"/>
        <w:jc w:val="left"/>
      </w:pPr>
      <w:r>
        <w:t xml:space="preserve">👥 </w:t>
      </w:r>
      <w:r>
        <w:rPr>
          <w:b/>
        </w:rPr>
        <w:t>Detailed Persona Intelligence</w:t>
      </w:r>
    </w:p>
    <w:p/>
    <w:p>
      <w:r>
        <w:rPr>
          <w:b/>
        </w:rPr>
        <w:t>Construction Colin (30% Market Share)</w:t>
      </w:r>
    </w:p>
    <w:p>
      <w:pPr>
        <w:pStyle w:val="ListBullet"/>
      </w:pPr>
      <w:r>
        <w:rPr>
          <w:b/>
        </w:rPr>
        <w:t>Decision Pattern</w:t>
      </w:r>
      <w:r>
        <w:t>: Quick research (5 minutes max), mobile-first, practical focus</w:t>
      </w:r>
    </w:p>
    <w:p>
      <w:pPr>
        <w:pStyle w:val="ListBullet"/>
      </w:pPr>
      <w:r>
        <w:rPr>
          <w:b/>
        </w:rPr>
        <w:t>Pain Points</w:t>
      </w:r>
      <w:r>
        <w:t>: Equipment reliability, weather resistance, quick setup/breakdown</w:t>
      </w:r>
    </w:p>
    <w:p>
      <w:pPr>
        <w:pStyle w:val="ListBullet"/>
      </w:pPr>
      <w:r>
        <w:rPr>
          <w:b/>
        </w:rPr>
        <w:t>Content Needs</w:t>
      </w:r>
      <w:r>
        <w:t>: Mobile-optimized checklists, visual problem-solving guides</w:t>
      </w:r>
    </w:p>
    <w:p>
      <w:pPr>
        <w:pStyle w:val="ListBullet"/>
      </w:pPr>
      <w:r>
        <w:rPr>
          <w:b/>
        </w:rPr>
        <w:t>Buying Journey</w:t>
      </w:r>
      <w:r>
        <w:t>: Problem → Quick research → Price comparison → Phone booking</w:t>
      </w:r>
    </w:p>
    <w:p/>
    <w:p>
      <w:r>
        <w:rPr>
          <w:b/>
        </w:rPr>
        <w:t>Mining Margaret (20% Market Share)</w:t>
      </w:r>
    </w:p>
    <w:p>
      <w:pPr>
        <w:pStyle w:val="ListBullet"/>
      </w:pPr>
      <w:r>
        <w:rPr>
          <w:b/>
        </w:rPr>
        <w:t>Decision Pattern</w:t>
      </w:r>
      <w:r>
        <w:t>: Comprehensive evaluation (1-3 months), compliance-focused</w:t>
      </w:r>
    </w:p>
    <w:p>
      <w:pPr>
        <w:pStyle w:val="ListBullet"/>
      </w:pPr>
      <w:r>
        <w:rPr>
          <w:b/>
        </w:rPr>
        <w:t>Pain Points</w:t>
      </w:r>
      <w:r>
        <w:t>: Regulatory compliance, environmental impact, operational efficiency</w:t>
      </w:r>
    </w:p>
    <w:p>
      <w:pPr>
        <w:pStyle w:val="ListBullet"/>
      </w:pPr>
      <w:r>
        <w:rPr>
          <w:b/>
        </w:rPr>
        <w:t>Content Needs</w:t>
      </w:r>
      <w:r>
        <w:t>: Technical documentation, compliance certificates, case studies</w:t>
      </w:r>
    </w:p>
    <w:p>
      <w:pPr>
        <w:pStyle w:val="ListBullet"/>
      </w:pPr>
      <w:r>
        <w:rPr>
          <w:b/>
        </w:rPr>
        <w:t>Buying Journey</w:t>
      </w:r>
      <w:r>
        <w:t>: Requirements → Research → Vendor evaluation → Procurement approval</w:t>
      </w:r>
    </w:p>
    <w:p/>
    <w:p>
      <w:r>
        <w:rPr>
          <w:b/>
        </w:rPr>
        <w:t>Data Centre David (25% Market Share)</w:t>
      </w:r>
    </w:p>
    <w:p>
      <w:pPr>
        <w:pStyle w:val="ListBullet"/>
      </w:pPr>
      <w:r>
        <w:rPr>
          <w:b/>
        </w:rPr>
        <w:t>Decision Pattern</w:t>
      </w:r>
      <w:r>
        <w:t>: Technical deep-dive research, precision requirements</w:t>
      </w:r>
    </w:p>
    <w:p>
      <w:pPr>
        <w:pStyle w:val="ListBullet"/>
      </w:pPr>
      <w:r>
        <w:rPr>
          <w:b/>
        </w:rPr>
        <w:t>Pain Points</w:t>
      </w:r>
      <w:r>
        <w:t>: Uptime criticality, power quality, system integration challenges</w:t>
      </w:r>
    </w:p>
    <w:p>
      <w:pPr>
        <w:pStyle w:val="ListBullet"/>
      </w:pPr>
      <w:r>
        <w:rPr>
          <w:b/>
        </w:rPr>
        <w:t>Content Needs</w:t>
      </w:r>
      <w:r>
        <w:t>: Technical specifications, performance data, integration guides</w:t>
      </w:r>
    </w:p>
    <w:p>
      <w:pPr>
        <w:pStyle w:val="ListBullet"/>
      </w:pPr>
      <w:r>
        <w:rPr>
          <w:b/>
        </w:rPr>
        <w:t>Buying Journey</w:t>
      </w:r>
      <w:r>
        <w:t>: Need identified → Technical research → Pilot testing → Implementation</w:t>
      </w:r>
    </w:p>
    <w:p/>
    <w:p>
      <w:r>
        <w:rPr>
          <w:b/>
        </w:rPr>
        <w:t>Events Emma (15% Market Share)</w:t>
      </w:r>
    </w:p>
    <w:p>
      <w:pPr>
        <w:pStyle w:val="ListBullet"/>
      </w:pPr>
      <w:r>
        <w:rPr>
          <w:b/>
        </w:rPr>
        <w:t>Decision Pattern</w:t>
      </w:r>
      <w:r>
        <w:t>: Visual research, flexible solutions focus, quick decisions</w:t>
      </w:r>
    </w:p>
    <w:p>
      <w:pPr>
        <w:pStyle w:val="ListBullet"/>
      </w:pPr>
      <w:r>
        <w:rPr>
          <w:b/>
        </w:rPr>
        <w:t>Pain Points</w:t>
      </w:r>
      <w:r>
        <w:t>: Noise levels, aesthetic integration, weather contingencies</w:t>
      </w:r>
    </w:p>
    <w:p>
      <w:pPr>
        <w:pStyle w:val="ListBullet"/>
      </w:pPr>
      <w:r>
        <w:rPr>
          <w:b/>
        </w:rPr>
        <w:t>Content Needs</w:t>
      </w:r>
      <w:r>
        <w:t>: Visual galleries, flexible configuration guides, setup timelines</w:t>
      </w:r>
    </w:p>
    <w:p>
      <w:pPr>
        <w:pStyle w:val="ListBullet"/>
      </w:pPr>
      <w:r>
        <w:rPr>
          <w:b/>
        </w:rPr>
        <w:t>Buying Journey</w:t>
      </w:r>
      <w:r>
        <w:t>: Event planning → Quick research → Multiple quotes → Immediate booking</w:t>
      </w:r>
    </w:p>
    <w:p/>
    <w:p>
      <w:r>
        <w:rPr>
          <w:b/>
        </w:rPr>
        <w:t>Procurement Paul (10% Market Share)</w:t>
      </w:r>
    </w:p>
    <w:p>
      <w:pPr>
        <w:pStyle w:val="ListBullet"/>
      </w:pPr>
      <w:r>
        <w:rPr>
          <w:b/>
        </w:rPr>
        <w:t>Decision Pattern</w:t>
      </w:r>
      <w:r>
        <w:t>: Strategic analysis (3-6 months), ROI-focused evaluation</w:t>
      </w:r>
    </w:p>
    <w:p>
      <w:pPr>
        <w:pStyle w:val="ListBullet"/>
      </w:pPr>
      <w:r>
        <w:rPr>
          <w:b/>
        </w:rPr>
        <w:t>Pain Points</w:t>
      </w:r>
      <w:r>
        <w:t>: Cost optimization, vendor consolidation, strategic planning</w:t>
      </w:r>
    </w:p>
    <w:p>
      <w:pPr>
        <w:pStyle w:val="ListBullet"/>
      </w:pPr>
      <w:r>
        <w:rPr>
          <w:b/>
        </w:rPr>
        <w:t>Content Needs</w:t>
      </w:r>
      <w:r>
        <w:t>: Business analysis, ROI calculators, strategic planning guides</w:t>
      </w:r>
    </w:p>
    <w:p>
      <w:pPr>
        <w:pStyle w:val="ListBullet"/>
      </w:pPr>
      <w:r>
        <w:rPr>
          <w:b/>
        </w:rPr>
        <w:t>Buying Journey</w:t>
      </w:r>
      <w:r>
        <w:t>: Market analysis → RFQ process → Negotiation → Strategic partnership</w:t>
      </w:r>
    </w:p>
    <w:p/>
    <w:p>
      <w:pPr>
        <w:pStyle w:val="Heading3"/>
        <w:jc w:val="left"/>
      </w:pPr>
      <w:r>
        <w:t xml:space="preserve">📊 </w:t>
      </w:r>
      <w:r>
        <w:rPr>
          <w:b/>
        </w:rPr>
        <w:t>Four-Pillar Market Intelligence</w:t>
      </w:r>
    </w:p>
    <w:p/>
    <w:p>
      <w:r>
        <w:rPr>
          <w:b/>
        </w:rPr>
        <w:t>Pillar 1: Generator Solutions</w:t>
      </w:r>
    </w:p>
    <w:p>
      <w:pPr>
        <w:pStyle w:val="ListBullet"/>
      </w:pPr>
      <w:r>
        <w:rPr>
          <w:b/>
        </w:rPr>
        <w:t>Market Size</w:t>
      </w:r>
      <w:r>
        <w:t>: AUD $675M (2024) → $1.37B (2033)</w:t>
      </w:r>
    </w:p>
    <w:p>
      <w:pPr>
        <w:pStyle w:val="ListBullet"/>
      </w:pPr>
      <w:r>
        <w:rPr>
          <w:b/>
        </w:rPr>
        <w:t>Key Advantage</w:t>
      </w:r>
      <w:r>
        <w:t>: Biodiesel expertise unique in Australian market</w:t>
      </w:r>
    </w:p>
    <w:p>
      <w:pPr>
        <w:pStyle w:val="ListBullet"/>
      </w:pPr>
      <w:r>
        <w:rPr>
          <w:b/>
        </w:rPr>
        <w:t>Persona Priority</w:t>
      </w:r>
      <w:r>
        <w:t>: Construction Colin (primary), Mining Margaret (secondary)</w:t>
      </w:r>
    </w:p>
    <w:p>
      <w:pPr>
        <w:pStyle w:val="ListBullet"/>
      </w:pPr>
      <w:r>
        <w:rPr>
          <w:b/>
        </w:rPr>
        <w:t>Content Focus</w:t>
      </w:r>
      <w:r>
        <w:t>: Reliability, Australian climate adaptation, fuel efficiency</w:t>
      </w:r>
    </w:p>
    <w:p/>
    <w:p>
      <w:r>
        <w:rPr>
          <w:b/>
        </w:rPr>
        <w:t>Pillar 2: Hybrid Lighting Solutions</w:t>
      </w:r>
    </w:p>
    <w:p>
      <w:pPr>
        <w:pStyle w:val="ListBullet"/>
      </w:pPr>
      <w:r>
        <w:rPr>
          <w:b/>
        </w:rPr>
        <w:t>Market Size</w:t>
      </w:r>
      <w:r>
        <w:t>: USD $6.8B → $12.2B global market with Australian growth</w:t>
      </w:r>
    </w:p>
    <w:p>
      <w:pPr>
        <w:pStyle w:val="ListBullet"/>
      </w:pPr>
      <w:r>
        <w:rPr>
          <w:b/>
        </w:rPr>
        <w:t>Key Advantage</w:t>
      </w:r>
      <w:r>
        <w:t>: 90% fuel reduction vs traditional diesel lighting</w:t>
      </w:r>
    </w:p>
    <w:p>
      <w:pPr>
        <w:pStyle w:val="ListBullet"/>
      </w:pPr>
      <w:r>
        <w:rPr>
          <w:b/>
        </w:rPr>
        <w:t>Persona Priority</w:t>
      </w:r>
      <w:r>
        <w:t>: Events Emma (primary), Construction Colin (secondary)</w:t>
      </w:r>
    </w:p>
    <w:p>
      <w:pPr>
        <w:pStyle w:val="ListBullet"/>
      </w:pPr>
      <w:r>
        <w:rPr>
          <w:b/>
        </w:rPr>
        <w:t>Content Focus</w:t>
      </w:r>
      <w:r>
        <w:t>: Flexible solutions, aesthetic integration, weather resistance</w:t>
      </w:r>
    </w:p>
    <w:p/>
    <w:p>
      <w:r>
        <w:rPr>
          <w:b/>
        </w:rPr>
        <w:t>Pillar 3: Tank Storage Solutions</w:t>
      </w:r>
    </w:p>
    <w:p>
      <w:pPr>
        <w:pStyle w:val="ListBullet"/>
      </w:pPr>
      <w:r>
        <w:rPr>
          <w:b/>
        </w:rPr>
        <w:t>Market Size</w:t>
      </w:r>
      <w:r>
        <w:t>: USD $152M → $282M Australian market growth</w:t>
      </w:r>
    </w:p>
    <w:p>
      <w:pPr>
        <w:pStyle w:val="ListBullet"/>
      </w:pPr>
      <w:r>
        <w:rPr>
          <w:b/>
        </w:rPr>
        <w:t>Key Advantage</w:t>
      </w:r>
      <w:r>
        <w:t>: Regulatory compliance expertise and biodiesel compatibility</w:t>
      </w:r>
    </w:p>
    <w:p>
      <w:pPr>
        <w:pStyle w:val="ListBullet"/>
      </w:pPr>
      <w:r>
        <w:rPr>
          <w:b/>
        </w:rPr>
        <w:t>Persona Priority</w:t>
      </w:r>
      <w:r>
        <w:t>: Mining Margaret (primary), Procurement Paul (secondary)</w:t>
      </w:r>
    </w:p>
    <w:p>
      <w:pPr>
        <w:pStyle w:val="ListBullet"/>
      </w:pPr>
      <w:r>
        <w:rPr>
          <w:b/>
        </w:rPr>
        <w:t>Content Focus</w:t>
      </w:r>
      <w:r>
        <w:t>: Compliance documentation, fuel management, environmental benefits</w:t>
      </w:r>
    </w:p>
    <w:p/>
    <w:p>
      <w:r>
        <w:rPr>
          <w:b/>
        </w:rPr>
        <w:t>Pillar 4: Load Bank Testing Solutions</w:t>
      </w:r>
    </w:p>
    <w:p>
      <w:pPr>
        <w:pStyle w:val="ListBullet"/>
      </w:pPr>
      <w:r>
        <w:rPr>
          <w:b/>
        </w:rPr>
        <w:t>Market Size</w:t>
      </w:r>
      <w:r>
        <w:t>: USD $288M → $387M with service-based revenue focus</w:t>
      </w:r>
    </w:p>
    <w:p>
      <w:pPr>
        <w:pStyle w:val="ListBullet"/>
      </w:pPr>
      <w:r>
        <w:rPr>
          <w:b/>
        </w:rPr>
        <w:t>Key Advantage</w:t>
      </w:r>
      <w:r>
        <w:t>: Complete infrastructure testing and ongoing service contracts</w:t>
      </w:r>
    </w:p>
    <w:p>
      <w:pPr>
        <w:pStyle w:val="ListBullet"/>
      </w:pPr>
      <w:r>
        <w:rPr>
          <w:b/>
        </w:rPr>
        <w:t>Persona Priority</w:t>
      </w:r>
      <w:r>
        <w:t>: Data Centre David (primary), Mining Margaret (secondary)</w:t>
      </w:r>
    </w:p>
    <w:p>
      <w:pPr>
        <w:pStyle w:val="ListBullet"/>
      </w:pPr>
      <w:r>
        <w:rPr>
          <w:b/>
        </w:rPr>
        <w:t>Content Focus</w:t>
      </w:r>
      <w:r>
        <w:t>: Performance validation, compliance testing, system integration</w:t>
      </w:r>
    </w:p>
    <w:p/>
    <w:p>
      <w:pPr>
        <w:pStyle w:val="Heading2"/>
        <w:jc w:val="left"/>
      </w:pPr>
      <w:r>
        <w:t>Research-Based Content Strategy</w:t>
      </w:r>
    </w:p>
    <w:p/>
    <w:p>
      <w:pPr>
        <w:pStyle w:val="Heading3"/>
        <w:jc w:val="left"/>
      </w:pPr>
      <w:r>
        <w:t xml:space="preserve">🏗️ </w:t>
      </w:r>
      <w:r>
        <w:rPr>
          <w:b/>
        </w:rPr>
        <w:t>Persona-Optimized Content Architecture</w:t>
      </w:r>
    </w:p>
    <w:p/>
    <w:p>
      <w:r>
        <w:rPr>
          <w:b/>
        </w:rPr>
        <w:t>Construction Colin Content Framework</w:t>
      </w:r>
      <w:r>
        <w:t>:</w:t>
      </w:r>
    </w:p>
    <w:p>
      <w:pPr>
        <w:pStyle w:val="ListBullet"/>
      </w:pPr>
      <w:r>
        <w:rPr>
          <w:b/>
        </w:rPr>
        <w:t>Format</w:t>
      </w:r>
      <w:r>
        <w:t>: Mobile-optimized, visual-heavy, 5-minute maximum engagement</w:t>
      </w:r>
    </w:p>
    <w:p>
      <w:pPr>
        <w:pStyle w:val="ListBullet"/>
      </w:pPr>
      <w:r>
        <w:rPr>
          <w:b/>
        </w:rPr>
        <w:t>Timing</w:t>
      </w:r>
      <w:r>
        <w:t>: Early morning (6-7 AM) and evening (7-9 PM) consumption</w:t>
      </w:r>
    </w:p>
    <w:p>
      <w:pPr>
        <w:pStyle w:val="ListBullet"/>
      </w:pPr>
      <w:r>
        <w:rPr>
          <w:b/>
        </w:rPr>
        <w:t>Channels</w:t>
      </w:r>
      <w:r>
        <w:t>: Google search, industry websites, WhatsApp sharing</w:t>
      </w:r>
    </w:p>
    <w:p>
      <w:pPr>
        <w:pStyle w:val="ListBullet"/>
      </w:pPr>
      <w:r>
        <w:rPr>
          <w:b/>
        </w:rPr>
        <w:t>Key Content</w:t>
      </w:r>
      <w:r>
        <w:t>: Quick reference guides, setup checklists, cost comparisons</w:t>
      </w:r>
    </w:p>
    <w:p/>
    <w:p>
      <w:r>
        <w:rPr>
          <w:b/>
        </w:rPr>
        <w:t>Mining Margaret Content Framework</w:t>
      </w:r>
      <w:r>
        <w:t>:</w:t>
      </w:r>
    </w:p>
    <w:p>
      <w:pPr>
        <w:pStyle w:val="ListBullet"/>
      </w:pPr>
      <w:r>
        <w:rPr>
          <w:b/>
        </w:rPr>
        <w:t>Format</w:t>
      </w:r>
      <w:r>
        <w:t>: Comprehensive documentation, regulatory compliance focus</w:t>
      </w:r>
    </w:p>
    <w:p>
      <w:pPr>
        <w:pStyle w:val="ListBullet"/>
      </w:pPr>
      <w:r>
        <w:rPr>
          <w:b/>
        </w:rPr>
        <w:t>Timing</w:t>
      </w:r>
      <w:r>
        <w:t>: Business hours with structured research periods</w:t>
      </w:r>
    </w:p>
    <w:p>
      <w:pPr>
        <w:pStyle w:val="ListBullet"/>
      </w:pPr>
      <w:r>
        <w:rPr>
          <w:b/>
        </w:rPr>
        <w:t>Channels</w:t>
      </w:r>
      <w:r>
        <w:t>: Industry publications, professional associations, supplier websites</w:t>
      </w:r>
    </w:p>
    <w:p>
      <w:pPr>
        <w:pStyle w:val="ListBullet"/>
      </w:pPr>
      <w:r>
        <w:rPr>
          <w:b/>
        </w:rPr>
        <w:t>Key Content</w:t>
      </w:r>
      <w:r>
        <w:t>: Technical specifications, compliance guides, case studies</w:t>
      </w:r>
    </w:p>
    <w:p/>
    <w:p>
      <w:r>
        <w:rPr>
          <w:b/>
        </w:rPr>
        <w:t>Data Centre David Content Framework</w:t>
      </w:r>
      <w:r>
        <w:t>:</w:t>
      </w:r>
    </w:p>
    <w:p>
      <w:pPr>
        <w:pStyle w:val="ListBullet"/>
      </w:pPr>
      <w:r>
        <w:rPr>
          <w:b/>
        </w:rPr>
        <w:t>Format</w:t>
      </w:r>
      <w:r>
        <w:t>: Technical deep-dives, performance metrics, reliability data</w:t>
      </w:r>
    </w:p>
    <w:p>
      <w:pPr>
        <w:pStyle w:val="ListBullet"/>
      </w:pPr>
      <w:r>
        <w:rPr>
          <w:b/>
        </w:rPr>
        <w:t>Timing</w:t>
      </w:r>
      <w:r>
        <w:t>: Business hours and early evening detailed research</w:t>
      </w:r>
    </w:p>
    <w:p>
      <w:pPr>
        <w:pStyle w:val="ListBullet"/>
      </w:pPr>
      <w:r>
        <w:rPr>
          <w:b/>
        </w:rPr>
        <w:t>Channels</w:t>
      </w:r>
      <w:r>
        <w:t>: Industry publications, technical resources, peer recommendations</w:t>
      </w:r>
    </w:p>
    <w:p>
      <w:pPr>
        <w:pStyle w:val="ListBullet"/>
      </w:pPr>
      <w:r>
        <w:rPr>
          <w:b/>
        </w:rPr>
        <w:t>Key Content</w:t>
      </w:r>
      <w:r>
        <w:t>: White papers, integration guides, performance analysis</w:t>
      </w:r>
    </w:p>
    <w:p/>
    <w:p>
      <w:r>
        <w:rPr>
          <w:b/>
        </w:rPr>
        <w:t>Events Emma Content Framework</w:t>
      </w:r>
      <w:r>
        <w:t>:</w:t>
      </w:r>
    </w:p>
    <w:p>
      <w:pPr>
        <w:pStyle w:val="ListBullet"/>
      </w:pPr>
      <w:r>
        <w:rPr>
          <w:b/>
        </w:rPr>
        <w:t>Format</w:t>
      </w:r>
      <w:r>
        <w:t>: Visual content, quick decision-making focus, social sharing</w:t>
      </w:r>
    </w:p>
    <w:p>
      <w:pPr>
        <w:pStyle w:val="ListBullet"/>
      </w:pPr>
      <w:r>
        <w:rPr>
          <w:b/>
        </w:rPr>
        <w:t>Timing</w:t>
      </w:r>
      <w:r>
        <w:t>: Variable hours, often evenings and weekends</w:t>
      </w:r>
    </w:p>
    <w:p>
      <w:pPr>
        <w:pStyle w:val="ListBullet"/>
      </w:pPr>
      <w:r>
        <w:rPr>
          <w:b/>
        </w:rPr>
        <w:t>Channels</w:t>
      </w:r>
      <w:r>
        <w:t>: Google search, social media, industry websites, referrals</w:t>
      </w:r>
    </w:p>
    <w:p>
      <w:pPr>
        <w:pStyle w:val="ListBullet"/>
      </w:pPr>
      <w:r>
        <w:rPr>
          <w:b/>
        </w:rPr>
        <w:t>Key Content</w:t>
      </w:r>
      <w:r>
        <w:t>: Photo galleries, setup guides, aesthetic integration examples</w:t>
      </w:r>
    </w:p>
    <w:p/>
    <w:p>
      <w:r>
        <w:rPr>
          <w:b/>
        </w:rPr>
        <w:t>Procurement Paul Content Framework</w:t>
      </w:r>
      <w:r>
        <w:t>:</w:t>
      </w:r>
    </w:p>
    <w:p>
      <w:pPr>
        <w:pStyle w:val="ListBullet"/>
      </w:pPr>
      <w:r>
        <w:rPr>
          <w:b/>
        </w:rPr>
        <w:t>Format</w:t>
      </w:r>
      <w:r>
        <w:t>: Business analysis, strategic planning resources, ROI focus</w:t>
      </w:r>
    </w:p>
    <w:p>
      <w:pPr>
        <w:pStyle w:val="ListBullet"/>
      </w:pPr>
      <w:r>
        <w:rPr>
          <w:b/>
        </w:rPr>
        <w:t>Timing</w:t>
      </w:r>
      <w:r>
        <w:t>: Structured business hours research with analytical periods</w:t>
      </w:r>
    </w:p>
    <w:p>
      <w:pPr>
        <w:pStyle w:val="ListBullet"/>
      </w:pPr>
      <w:r>
        <w:rPr>
          <w:b/>
        </w:rPr>
        <w:t>Channels</w:t>
      </w:r>
      <w:r>
        <w:t>: Professional networks, industry publications, strategic resources</w:t>
      </w:r>
    </w:p>
    <w:p>
      <w:pPr>
        <w:pStyle w:val="ListBullet"/>
      </w:pPr>
      <w:r>
        <w:rPr>
          <w:b/>
        </w:rPr>
        <w:t>Key Content</w:t>
      </w:r>
      <w:r>
        <w:t>: Cost analysis tools, business cases, strategic planning guides</w:t>
      </w:r>
    </w:p>
    <w:p/>
    <w:p>
      <w:pPr>
        <w:pStyle w:val="Heading3"/>
        <w:jc w:val="left"/>
      </w:pPr>
      <w:r>
        <w:t xml:space="preserve">🔍 </w:t>
      </w:r>
      <w:r>
        <w:rPr>
          <w:b/>
        </w:rPr>
        <w:t>Search Intent Optimization Strategy</w:t>
      </w:r>
    </w:p>
    <w:p/>
    <w:p>
      <w:r>
        <w:rPr>
          <w:b/>
        </w:rPr>
        <w:t>High-Intent Commercial Keywords</w:t>
      </w:r>
      <w:r>
        <w:t>:</w:t>
      </w:r>
    </w:p>
    <w:p>
      <w:pPr>
        <w:pStyle w:val="ListBullet"/>
      </w:pPr>
      <w:r>
        <w:t>"Generator hire Sydney" (1,200 monthly) - Construction Colin target</w:t>
      </w:r>
    </w:p>
    <w:p>
      <w:pPr>
        <w:pStyle w:val="ListBullet"/>
      </w:pPr>
      <w:r>
        <w:t>"Solar power systems commercial" (2,100 monthly) - Mining Margaret/Data Centre David</w:t>
      </w:r>
    </w:p>
    <w:p>
      <w:pPr>
        <w:pStyle w:val="ListBullet"/>
      </w:pPr>
      <w:r>
        <w:t>"UPS battery backup solutions" (890 monthly) - Data Centre David focus</w:t>
      </w:r>
    </w:p>
    <w:p>
      <w:pPr>
        <w:pStyle w:val="ListBullet"/>
      </w:pPr>
      <w:r>
        <w:t>"Load bank testing services" (450 monthly) - Technical specification searches</w:t>
      </w:r>
    </w:p>
    <w:p/>
    <w:p>
      <w:r>
        <w:rPr>
          <w:b/>
        </w:rPr>
        <w:t>Authority Building Keywords</w:t>
      </w:r>
      <w:r>
        <w:t>:</w:t>
      </w:r>
    </w:p>
    <w:p>
      <w:pPr>
        <w:pStyle w:val="ListBullet"/>
      </w:pPr>
      <w:r>
        <w:t>"Biodiesel generator benefits" (180 monthly) - Sustainability positioning</w:t>
      </w:r>
    </w:p>
    <w:p>
      <w:pPr>
        <w:pStyle w:val="ListBullet"/>
      </w:pPr>
      <w:r>
        <w:t>"Data centre power requirements" (720 monthly) - Technical authority</w:t>
      </w:r>
    </w:p>
    <w:p>
      <w:pPr>
        <w:pStyle w:val="ListBullet"/>
      </w:pPr>
      <w:r>
        <w:t>"Mining power compliance Australia" (210 monthly) - Regulatory expertise</w:t>
      </w:r>
    </w:p>
    <w:p/>
    <w:p>
      <w:pPr>
        <w:pStyle w:val="Heading3"/>
        <w:jc w:val="left"/>
      </w:pPr>
      <w:r>
        <w:t xml:space="preserve">🇦🇺 </w:t>
      </w:r>
      <w:r>
        <w:rPr>
          <w:b/>
        </w:rPr>
        <w:t>Australian Market Localization</w:t>
      </w:r>
    </w:p>
    <w:p/>
    <w:p>
      <w:r>
        <w:rPr>
          <w:b/>
        </w:rPr>
        <w:t>Regional Customization</w:t>
      </w:r>
      <w:r>
        <w:t>:</w:t>
      </w:r>
    </w:p>
    <w:p>
      <w:pPr>
        <w:pStyle w:val="ListBullet"/>
      </w:pPr>
      <w:r>
        <w:rPr>
          <w:b/>
        </w:rPr>
        <w:t>Sydney</w:t>
      </w:r>
      <w:r>
        <w:t>: Harbor construction, high-density noise considerations, premium events</w:t>
      </w:r>
    </w:p>
    <w:p>
      <w:pPr>
        <w:pStyle w:val="ListBullet"/>
      </w:pPr>
      <w:r>
        <w:rPr>
          <w:b/>
        </w:rPr>
        <w:t>Melbourne</w:t>
      </w:r>
      <w:r>
        <w:t>: Variable weather adaptation, industrial/manufacturing focus</w:t>
      </w:r>
    </w:p>
    <w:p>
      <w:pPr>
        <w:pStyle w:val="ListBullet"/>
      </w:pPr>
      <w:r>
        <w:rPr>
          <w:b/>
        </w:rPr>
        <w:t>Brisbane/Queensland</w:t>
      </w:r>
      <w:r>
        <w:t>: Tropical climate, mining industry, humidity management</w:t>
      </w:r>
    </w:p>
    <w:p>
      <w:pPr>
        <w:pStyle w:val="ListBullet"/>
      </w:pPr>
      <w:r>
        <w:rPr>
          <w:b/>
        </w:rPr>
        <w:t>Perth/Western Australia</w:t>
      </w:r>
      <w:r>
        <w:t>: Mining specialization, remote locations, extreme heat</w:t>
      </w:r>
    </w:p>
    <w:p/>
    <w:p>
      <w:r>
        <w:rPr>
          <w:b/>
        </w:rPr>
        <w:t>Compliance Integration</w:t>
      </w:r>
      <w:r>
        <w:t>:</w:t>
      </w:r>
    </w:p>
    <w:p>
      <w:pPr>
        <w:pStyle w:val="ListBullet"/>
      </w:pPr>
      <w:r>
        <w:t>AS/NZS safety standards across all technical content</w:t>
      </w:r>
    </w:p>
    <w:p>
      <w:pPr>
        <w:pStyle w:val="ListBullet"/>
      </w:pPr>
      <w:r>
        <w:t>Australian environmental regulations and compliance requirements</w:t>
      </w:r>
    </w:p>
    <w:p>
      <w:pPr>
        <w:pStyle w:val="ListBullet"/>
      </w:pPr>
      <w:r>
        <w:t>State-specific regulatory differences and requirements</w:t>
      </w:r>
    </w:p>
    <w:p>
      <w:pPr>
        <w:pStyle w:val="ListBullet"/>
      </w:pPr>
      <w:r>
        <w:t>Industry-specific Australian standards (mining, construction, electrical)</w:t>
      </w:r>
    </w:p>
    <w:p/>
    <w:p>
      <w:pPr>
        <w:pStyle w:val="Heading2"/>
        <w:jc w:val="left"/>
      </w:pPr>
      <w:r>
        <w:t>Implementation Roadmap with Research Intelligence</w:t>
      </w:r>
    </w:p>
    <w:p/>
    <w:p>
      <w:pPr>
        <w:pStyle w:val="Heading3"/>
        <w:jc w:val="left"/>
      </w:pPr>
      <w:r>
        <w:t xml:space="preserve">📅 </w:t>
      </w:r>
      <w:r>
        <w:rPr>
          <w:b/>
        </w:rPr>
        <w:t>Phase 1: Research-Based Foundation (Months 1-3)</w:t>
      </w:r>
    </w:p>
    <w:p/>
    <w:p>
      <w:r>
        <w:rPr>
          <w:b/>
        </w:rPr>
        <w:t>Sustainability Leadership Content</w:t>
      </w:r>
      <w:r>
        <w:t>:</w:t>
      </w:r>
    </w:p>
    <w:p>
      <w:pPr>
        <w:pStyle w:val="ListBullet"/>
      </w:pPr>
      <w:r>
        <w:t>"Biodiesel Generator Performance: Australian Environmental Impact Analysis"</w:t>
      </w:r>
    </w:p>
    <w:p>
      <w:pPr>
        <w:pStyle w:val="ListBullet"/>
      </w:pPr>
      <w:r>
        <w:t>"Sustainable Power Infrastructure: Complete Solution Environmental Benefits"</w:t>
      </w:r>
    </w:p>
    <w:p>
      <w:pPr>
        <w:pStyle w:val="ListBullet"/>
      </w:pPr>
      <w:r>
        <w:t>"Australian Environmental Compliance: Power Equipment Regulatory Guide"</w:t>
      </w:r>
    </w:p>
    <w:p/>
    <w:p>
      <w:r>
        <w:rPr>
          <w:b/>
        </w:rPr>
        <w:t>Technical Authority Development</w:t>
      </w:r>
      <w:r>
        <w:t>:</w:t>
      </w:r>
    </w:p>
    <w:p>
      <w:pPr>
        <w:pStyle w:val="ListBullet"/>
      </w:pPr>
      <w:r>
        <w:t>"Generator Performance in Australian Extreme Conditions: Technical Analysis"</w:t>
      </w:r>
    </w:p>
    <w:p>
      <w:pPr>
        <w:pStyle w:val="ListBullet"/>
      </w:pPr>
      <w:r>
        <w:t>"Power Quality Standards: Australian Critical Infrastructure Requirements"</w:t>
      </w:r>
    </w:p>
    <w:p>
      <w:pPr>
        <w:pStyle w:val="ListBullet"/>
      </w:pPr>
      <w:r>
        <w:t>"Load Bank Testing Protocols: Australian Compliance and Performance Standards"</w:t>
      </w:r>
    </w:p>
    <w:p/>
    <w:p>
      <w:r>
        <w:rPr>
          <w:b/>
        </w:rPr>
        <w:t>Persona-Specific Entry Content</w:t>
      </w:r>
      <w:r>
        <w:t>:</w:t>
      </w:r>
    </w:p>
    <w:p>
      <w:pPr>
        <w:pStyle w:val="ListBullet"/>
      </w:pPr>
      <w:r>
        <w:t>Construction Colin: "Quick Generator Selection: Australian Construction Site Guide"</w:t>
      </w:r>
    </w:p>
    <w:p>
      <w:pPr>
        <w:pStyle w:val="ListBullet"/>
      </w:pPr>
      <w:r>
        <w:t>Mining Margaret: "Mining Power Compliance: Complete Australian Regulatory Framework"</w:t>
      </w:r>
    </w:p>
    <w:p>
      <w:pPr>
        <w:pStyle w:val="ListBullet"/>
      </w:pPr>
      <w:r>
        <w:t>Data Centre David: "Data Centre Power Architecture: Australian Technical Standards"</w:t>
      </w:r>
    </w:p>
    <w:p>
      <w:pPr>
        <w:pStyle w:val="ListBullet"/>
      </w:pPr>
      <w:r>
        <w:t>Events Emma: "Event Power Planning: Flexible Solutions for Australian Venues"</w:t>
      </w:r>
    </w:p>
    <w:p>
      <w:pPr>
        <w:pStyle w:val="ListBullet"/>
      </w:pPr>
      <w:r>
        <w:t>Procurement Paul: "Power Infrastructure Strategy: Australian Business Planning Guide"</w:t>
      </w:r>
    </w:p>
    <w:p/>
    <w:p>
      <w:r>
        <w:rPr>
          <w:b/>
        </w:rPr>
        <w:t>Success Metrics Month 3</w:t>
      </w:r>
      <w:r>
        <w:t>:</w:t>
      </w:r>
    </w:p>
    <w:p>
      <w:pPr>
        <w:pStyle w:val="ListBullet"/>
      </w:pPr>
      <w:r>
        <w:t>25% increase in organic traffic from targeted persona keywords</w:t>
      </w:r>
    </w:p>
    <w:p>
      <w:pPr>
        <w:pStyle w:val="ListBullet"/>
      </w:pPr>
      <w:r>
        <w:t>Content engagement alignment with persona consumption patterns</w:t>
      </w:r>
    </w:p>
    <w:p>
      <w:pPr>
        <w:pStyle w:val="ListBullet"/>
      </w:pPr>
      <w:r>
        <w:t>Initial market recognition as Australian sustainable power authority</w:t>
      </w:r>
    </w:p>
    <w:p/>
    <w:p>
      <w:pPr>
        <w:pStyle w:val="Heading3"/>
        <w:jc w:val="left"/>
      </w:pPr>
      <w:r>
        <w:t xml:space="preserve">📅 </w:t>
      </w:r>
      <w:r>
        <w:rPr>
          <w:b/>
        </w:rPr>
        <w:t>Phase 2: Authority Expansion (Months 4-6)</w:t>
      </w:r>
    </w:p>
    <w:p/>
    <w:p>
      <w:r>
        <w:rPr>
          <w:b/>
        </w:rPr>
        <w:t>Competitive Gap Exploitation</w:t>
      </w:r>
      <w:r>
        <w:t>:</w:t>
      </w:r>
    </w:p>
    <w:p>
      <w:pPr>
        <w:pStyle w:val="ListBullet"/>
      </w:pPr>
      <w:r>
        <w:t>Comprehensive four-pillar integration content demonstrating unique positioning</w:t>
      </w:r>
    </w:p>
    <w:p>
      <w:pPr>
        <w:pStyle w:val="ListBullet"/>
      </w:pPr>
      <w:r>
        <w:t>Advanced technical education content establishing authority over competitors</w:t>
      </w:r>
    </w:p>
    <w:p>
      <w:pPr>
        <w:pStyle w:val="ListBullet"/>
      </w:pPr>
      <w:r>
        <w:t>Australian conditions specialization content leveraging local expertise gap</w:t>
      </w:r>
    </w:p>
    <w:p/>
    <w:p>
      <w:r>
        <w:rPr>
          <w:b/>
        </w:rPr>
        <w:t>Cross-Pillar Integration Content</w:t>
      </w:r>
      <w:r>
        <w:t>:</w:t>
      </w:r>
    </w:p>
    <w:p>
      <w:pPr>
        <w:pStyle w:val="ListBullet"/>
      </w:pPr>
      <w:r>
        <w:t>"Complete Power Infrastructure: Integrated Generator, Solar, UPS, and Lighting Solutions"</w:t>
      </w:r>
    </w:p>
    <w:p>
      <w:pPr>
        <w:pStyle w:val="ListBullet"/>
      </w:pPr>
      <w:r>
        <w:t>"Australian Business Power Planning: Four-Pillar Integrated Approach"</w:t>
      </w:r>
    </w:p>
    <w:p>
      <w:pPr>
        <w:pStyle w:val="ListBullet"/>
      </w:pPr>
      <w:r>
        <w:t>"Sustainable Power Integration: Biodiesel + Solar + UPS Comprehensive Guide"</w:t>
      </w:r>
    </w:p>
    <w:p/>
    <w:p>
      <w:r>
        <w:rPr>
          <w:b/>
        </w:rPr>
        <w:t>Advanced Persona Content</w:t>
      </w:r>
      <w:r>
        <w:t>:</w:t>
      </w:r>
    </w:p>
    <w:p>
      <w:pPr>
        <w:pStyle w:val="ListBullet"/>
      </w:pPr>
      <w:r>
        <w:t>Detailed consideration stage content for extended evaluation personas</w:t>
      </w:r>
    </w:p>
    <w:p>
      <w:pPr>
        <w:pStyle w:val="ListBullet"/>
      </w:pPr>
      <w:r>
        <w:t>Technical consultation integration for high-value persona segments</w:t>
      </w:r>
    </w:p>
    <w:p>
      <w:pPr>
        <w:pStyle w:val="ListBullet"/>
      </w:pPr>
      <w:r>
        <w:t>Business case development tools for strategic decision makers</w:t>
      </w:r>
    </w:p>
    <w:p/>
    <w:p>
      <w:r>
        <w:rPr>
          <w:b/>
        </w:rPr>
        <w:t>Success Metrics Month 6</w:t>
      </w:r>
      <w:r>
        <w:t>:</w:t>
      </w:r>
    </w:p>
    <w:p>
      <w:pPr>
        <w:pStyle w:val="ListBullet"/>
      </w:pPr>
      <w:r>
        <w:t>40% increase in cross-pillar content engagement</w:t>
      </w:r>
    </w:p>
    <w:p>
      <w:pPr>
        <w:pStyle w:val="ListBullet"/>
      </w:pPr>
      <w:r>
        <w:t>Market authority recognition in sustainability and technical expertise</w:t>
      </w:r>
    </w:p>
    <w:p>
      <w:pPr>
        <w:pStyle w:val="ListBullet"/>
      </w:pPr>
      <w:r>
        <w:t>Increased average transaction values through integrated solution positioning</w:t>
      </w:r>
    </w:p>
    <w:p/>
    <w:p>
      <w:pPr>
        <w:pStyle w:val="Heading3"/>
        <w:jc w:val="left"/>
      </w:pPr>
      <w:r>
        <w:t xml:space="preserve">📅 </w:t>
      </w:r>
      <w:r>
        <w:rPr>
          <w:b/>
        </w:rPr>
        <w:t>Phase 3: Market Leadership Consolidation (Months 7-12)</w:t>
      </w:r>
    </w:p>
    <w:p/>
    <w:p>
      <w:r>
        <w:rPr>
          <w:b/>
        </w:rPr>
        <w:t>Thought Leadership Development</w:t>
      </w:r>
      <w:r>
        <w:t>:</w:t>
      </w:r>
    </w:p>
    <w:p>
      <w:pPr>
        <w:pStyle w:val="ListBullet"/>
      </w:pPr>
      <w:r>
        <w:t>Industry conference speaking opportunities and expert recognition</w:t>
      </w:r>
    </w:p>
    <w:p>
      <w:pPr>
        <w:pStyle w:val="ListBullet"/>
      </w:pPr>
      <w:r>
        <w:t>Original research publication on sustainable power solutions in Australia</w:t>
      </w:r>
    </w:p>
    <w:p>
      <w:pPr>
        <w:pStyle w:val="ListBullet"/>
      </w:pPr>
      <w:r>
        <w:t>Strategic partnership development with complementary service providers</w:t>
      </w:r>
    </w:p>
    <w:p/>
    <w:p>
      <w:r>
        <w:rPr>
          <w:b/>
        </w:rPr>
        <w:t>Advanced Integration Services</w:t>
      </w:r>
      <w:r>
        <w:t>:</w:t>
      </w:r>
    </w:p>
    <w:p>
      <w:pPr>
        <w:pStyle w:val="ListBullet"/>
      </w:pPr>
      <w:r>
        <w:t>Complete solution design and consultation services integration</w:t>
      </w:r>
    </w:p>
    <w:p>
      <w:pPr>
        <w:pStyle w:val="ListBullet"/>
      </w:pPr>
      <w:r>
        <w:t>Strategic partnership content for long-term relationship development</w:t>
      </w:r>
    </w:p>
    <w:p>
      <w:pPr>
        <w:pStyle w:val="ListBullet"/>
      </w:pPr>
      <w:r>
        <w:t>Industry-specific solution templates and planning resources</w:t>
      </w:r>
    </w:p>
    <w:p/>
    <w:p>
      <w:r>
        <w:rPr>
          <w:b/>
        </w:rPr>
        <w:t>Continuous Optimization</w:t>
      </w:r>
      <w:r>
        <w:t>:</w:t>
      </w:r>
    </w:p>
    <w:p>
      <w:pPr>
        <w:pStyle w:val="ListBullet"/>
      </w:pPr>
      <w:r>
        <w:t>Performance-based content optimization using persona engagement data</w:t>
      </w:r>
    </w:p>
    <w:p>
      <w:pPr>
        <w:pStyle w:val="ListBullet"/>
      </w:pPr>
      <w:r>
        <w:t>Competitive response strategy as competitors attempt to match positioning</w:t>
      </w:r>
    </w:p>
    <w:p>
      <w:pPr>
        <w:pStyle w:val="ListBullet"/>
      </w:pPr>
      <w:r>
        <w:t>Market expansion planning based on success in core persona segments</w:t>
      </w:r>
    </w:p>
    <w:p/>
    <w:p>
      <w:r>
        <w:rPr>
          <w:b/>
        </w:rPr>
        <w:t>Success Metrics Month 12</w:t>
      </w:r>
      <w:r>
        <w:t>:</w:t>
      </w:r>
    </w:p>
    <w:p>
      <w:pPr>
        <w:pStyle w:val="ListBullet"/>
      </w:pPr>
      <w:r>
        <w:t>Market leadership recognition across all four pillar categories</w:t>
      </w:r>
    </w:p>
    <w:p>
      <w:pPr>
        <w:pStyle w:val="ListBullet"/>
      </w:pPr>
      <w:r>
        <w:t>60% increase in qualified leads through research-optimized content</w:t>
      </w:r>
    </w:p>
    <w:p>
      <w:pPr>
        <w:pStyle w:val="ListBullet"/>
      </w:pPr>
      <w:r>
        <w:t>Sustainable competitive advantage through established authority positioning</w:t>
      </w:r>
    </w:p>
    <w:p/>
    <w:p>
      <w:pPr>
        <w:pStyle w:val="Heading2"/>
        <w:jc w:val="left"/>
      </w:pPr>
      <w:r>
        <w:t>Financial Impact Projections</w:t>
      </w:r>
    </w:p>
    <w:p/>
    <w:p>
      <w:pPr>
        <w:pStyle w:val="Heading3"/>
        <w:jc w:val="left"/>
      </w:pPr>
      <w:r>
        <w:t xml:space="preserve">💰 </w:t>
      </w:r>
      <w:r>
        <w:rPr>
          <w:b/>
        </w:rPr>
        <w:t>Research-Validated Revenue Expectations</w:t>
      </w:r>
    </w:p>
    <w:p/>
    <w:p>
      <w:r>
        <w:rPr>
          <w:b/>
        </w:rPr>
        <w:t>Year 1 Projections Based on Persona Analysis</w:t>
      </w:r>
      <w:r>
        <w:t>:</w:t>
      </w:r>
    </w:p>
    <w:p>
      <w:pPr>
        <w:pStyle w:val="ListBullet"/>
      </w:pPr>
      <w:r>
        <w:rPr>
          <w:b/>
        </w:rPr>
        <w:t>Construction Colin Segment</w:t>
      </w:r>
      <w:r>
        <w:t>: AUD $1.8M (30% market share, quick decision cycle)</w:t>
      </w:r>
    </w:p>
    <w:p>
      <w:pPr>
        <w:pStyle w:val="ListBullet"/>
      </w:pPr>
      <w:r>
        <w:rPr>
          <w:b/>
        </w:rPr>
        <w:t>Mining Margaret Segment</w:t>
      </w:r>
      <w:r>
        <w:t>: AUD $2.2M (20% market share, high-value projects)</w:t>
      </w:r>
    </w:p>
    <w:p>
      <w:pPr>
        <w:pStyle w:val="ListBullet"/>
      </w:pPr>
      <w:r>
        <w:rPr>
          <w:b/>
        </w:rPr>
        <w:t>Data Centre David Segment</w:t>
      </w:r>
      <w:r>
        <w:t>: AUD $2.5M (25% market share, critical infrastructure premium)</w:t>
      </w:r>
    </w:p>
    <w:p>
      <w:pPr>
        <w:pStyle w:val="ListBullet"/>
      </w:pPr>
      <w:r>
        <w:rPr>
          <w:b/>
        </w:rPr>
        <w:t>Events Emma Segment</w:t>
      </w:r>
      <w:r>
        <w:t>: AUD $900K (15% market share, seasonal high volume)</w:t>
      </w:r>
    </w:p>
    <w:p>
      <w:pPr>
        <w:pStyle w:val="ListBullet"/>
      </w:pPr>
      <w:r>
        <w:rPr>
          <w:b/>
        </w:rPr>
        <w:t>Procurement Paul Segment</w:t>
      </w:r>
      <w:r>
        <w:t>: AUD $1.1M (10% market share, strategic contracts)</w:t>
      </w:r>
    </w:p>
    <w:p>
      <w:pPr>
        <w:pStyle w:val="ListBullet"/>
      </w:pPr>
      <w:r>
        <w:rPr>
          <w:b/>
        </w:rPr>
        <w:t>Total Year 1</w:t>
      </w:r>
      <w:r>
        <w:t>: AUD $8.5M (research-driven persona targeting)</w:t>
      </w:r>
    </w:p>
    <w:p/>
    <w:p>
      <w:r>
        <w:rPr>
          <w:b/>
        </w:rPr>
        <w:t>Year 2 Strategic Integration Impact</w:t>
      </w:r>
      <w:r>
        <w:t>:</w:t>
      </w:r>
    </w:p>
    <w:p>
      <w:pPr>
        <w:pStyle w:val="ListBullet"/>
      </w:pPr>
      <w:r>
        <w:rPr>
          <w:b/>
        </w:rPr>
        <w:t>Cross-Pillar Solution Sales</w:t>
      </w:r>
      <w:r>
        <w:t>: AUD $12M (40% higher transaction values)</w:t>
      </w:r>
    </w:p>
    <w:p>
      <w:pPr>
        <w:pStyle w:val="ListBullet"/>
      </w:pPr>
      <w:r>
        <w:rPr>
          <w:b/>
        </w:rPr>
        <w:t>Service Contract Revenue</w:t>
      </w:r>
      <w:r>
        <w:t>: AUD $4.2M (ongoing maintenance integration)</w:t>
      </w:r>
    </w:p>
    <w:p>
      <w:pPr>
        <w:pStyle w:val="ListBullet"/>
      </w:pPr>
      <w:r>
        <w:rPr>
          <w:b/>
        </w:rPr>
        <w:t>Market Authority Premium</w:t>
      </w:r>
      <w:r>
        <w:t>: AUD $2.8M (thought leadership pricing power)</w:t>
      </w:r>
    </w:p>
    <w:p>
      <w:pPr>
        <w:pStyle w:val="ListBullet"/>
      </w:pPr>
      <w:r>
        <w:rPr>
          <w:b/>
        </w:rPr>
        <w:t>Total Year 2</w:t>
      </w:r>
      <w:r>
        <w:t>: AUD $19M (market leadership positioning)</w:t>
      </w:r>
    </w:p>
    <w:p/>
    <w:p>
      <w:pPr>
        <w:pStyle w:val="Heading3"/>
        <w:jc w:val="left"/>
      </w:pPr>
      <w:r>
        <w:t xml:space="preserve">📈 </w:t>
      </w:r>
      <w:r>
        <w:rPr>
          <w:b/>
        </w:rPr>
        <w:t>ROI Analysis with Research Foundation</w:t>
      </w:r>
    </w:p>
    <w:p/>
    <w:p>
      <w:r>
        <w:rPr>
          <w:b/>
        </w:rPr>
        <w:t>Content Development Investment</w:t>
      </w:r>
      <w:r>
        <w:t>: AUD $200K-250K (research-informed targeting)</w:t>
      </w:r>
    </w:p>
    <w:p>
      <w:r>
        <w:rPr>
          <w:b/>
        </w:rPr>
        <w:t>Research-Driven Lead Generation</w:t>
      </w:r>
      <w:r>
        <w:t>: 300% improvement in qualified leads</w:t>
      </w:r>
    </w:p>
    <w:p>
      <w:r>
        <w:rPr>
          <w:b/>
        </w:rPr>
        <w:t>Persona Conversion Optimization</w:t>
      </w:r>
      <w:r>
        <w:t>: 65% improvement in conversion rates</w:t>
      </w:r>
    </w:p>
    <w:p>
      <w:r>
        <w:rPr>
          <w:b/>
        </w:rPr>
        <w:t>Cross-Pillar Integration</w:t>
      </w:r>
      <w:r>
        <w:t>: 40% increase in average transaction values</w:t>
      </w:r>
    </w:p>
    <w:p/>
    <w:p>
      <w:r>
        <w:rPr>
          <w:b/>
        </w:rPr>
        <w:t>12-Month ROI</w:t>
      </w:r>
      <w:r>
        <w:t>: 450-500% return through research-optimized strategy</w:t>
      </w:r>
    </w:p>
    <w:p>
      <w:r>
        <w:rPr>
          <w:b/>
        </w:rPr>
        <w:t>Strategic Value Creation</w:t>
      </w:r>
      <w:r>
        <w:t>: Market authority positioning worth AUD $75M+ enterprise value</w:t>
      </w:r>
    </w:p>
    <w:p/>
    <w:p>
      <w:pPr>
        <w:pStyle w:val="Heading2"/>
        <w:jc w:val="left"/>
      </w:pPr>
      <w:r>
        <w:t>Quality Assurance Framework</w:t>
      </w:r>
    </w:p>
    <w:p/>
    <w:p>
      <w:pPr>
        <w:pStyle w:val="Heading3"/>
        <w:jc w:val="left"/>
      </w:pPr>
      <w:r>
        <w:t xml:space="preserve">✅ </w:t>
      </w:r>
      <w:r>
        <w:rPr>
          <w:b/>
        </w:rPr>
        <w:t>Research Validation Standards</w:t>
      </w:r>
    </w:p>
    <w:p/>
    <w:p>
      <w:r>
        <w:rPr>
          <w:b/>
        </w:rPr>
        <w:t>Persona Alignment Verification</w:t>
      </w:r>
      <w:r>
        <w:t>:</w:t>
      </w:r>
    </w:p>
    <w:p>
      <w:pPr>
        <w:pStyle w:val="ListBullet"/>
      </w:pPr>
      <w:r>
        <w:t>All content validated against specific persona consumption patterns</w:t>
      </w:r>
    </w:p>
    <w:p>
      <w:pPr>
        <w:pStyle w:val="ListBullet"/>
      </w:pPr>
      <w:r>
        <w:t>Content format optimization for persona-specific preferences</w:t>
      </w:r>
    </w:p>
    <w:p>
      <w:pPr>
        <w:pStyle w:val="ListBullet"/>
      </w:pPr>
      <w:r>
        <w:t>Timing and channel alignment with research-identified behaviors</w:t>
      </w:r>
    </w:p>
    <w:p>
      <w:pPr>
        <w:pStyle w:val="ListBullet"/>
      </w:pPr>
      <w:r>
        <w:t>Decision journey optimization based on persona buying patterns</w:t>
      </w:r>
    </w:p>
    <w:p/>
    <w:p>
      <w:r>
        <w:rPr>
          <w:b/>
        </w:rPr>
        <w:t>Competitive Gap Exploitation Verification</w:t>
      </w:r>
      <w:r>
        <w:t>:</w:t>
      </w:r>
    </w:p>
    <w:p>
      <w:pPr>
        <w:pStyle w:val="ListBullet"/>
      </w:pPr>
      <w:r>
        <w:t>Content themes validated against identified competitor weaknesses</w:t>
      </w:r>
    </w:p>
    <w:p>
      <w:pPr>
        <w:pStyle w:val="ListBullet"/>
      </w:pPr>
      <w:r>
        <w:t>Sustainability leadership content unavailable from competitors</w:t>
      </w:r>
    </w:p>
    <w:p>
      <w:pPr>
        <w:pStyle w:val="ListBullet"/>
      </w:pPr>
      <w:r>
        <w:t>Technical authority depth exceeding all competitor offerings</w:t>
      </w:r>
    </w:p>
    <w:p>
      <w:pPr>
        <w:pStyle w:val="ListBullet"/>
      </w:pPr>
      <w:r>
        <w:t>Australian specialization unique in competitive landscape</w:t>
      </w:r>
    </w:p>
    <w:p/>
    <w:p>
      <w:r>
        <w:rPr>
          <w:b/>
        </w:rPr>
        <w:t>Australian Market Compliance</w:t>
      </w:r>
      <w:r>
        <w:t>:</w:t>
      </w:r>
    </w:p>
    <w:p>
      <w:pPr>
        <w:pStyle w:val="ListBullet"/>
      </w:pPr>
      <w:r>
        <w:t>All technical content verified against current Australian standards</w:t>
      </w:r>
    </w:p>
    <w:p>
      <w:pPr>
        <w:pStyle w:val="ListBullet"/>
      </w:pPr>
      <w:r>
        <w:t>Regional customization validated for market relevance</w:t>
      </w:r>
    </w:p>
    <w:p>
      <w:pPr>
        <w:pStyle w:val="ListBullet"/>
      </w:pPr>
      <w:r>
        <w:t>Compliance information confirmed with regulatory sources</w:t>
      </w:r>
    </w:p>
    <w:p>
      <w:pPr>
        <w:pStyle w:val="ListBullet"/>
      </w:pPr>
      <w:r>
        <w:t>British English standards and Australian terminology throughout</w:t>
      </w:r>
    </w:p>
    <w:p/>
    <w:p>
      <w:pPr>
        <w:pStyle w:val="Heading3"/>
        <w:jc w:val="left"/>
      </w:pPr>
      <w:r>
        <w:t xml:space="preserve">📊 </w:t>
      </w:r>
      <w:r>
        <w:rPr>
          <w:b/>
        </w:rPr>
        <w:t>Performance Monitoring with Research Intelligence</w:t>
      </w:r>
    </w:p>
    <w:p/>
    <w:p>
      <w:r>
        <w:rPr>
          <w:b/>
        </w:rPr>
        <w:t>Persona-Specific Success Metrics</w:t>
      </w:r>
      <w:r>
        <w:t>:</w:t>
      </w:r>
    </w:p>
    <w:p>
      <w:pPr>
        <w:pStyle w:val="ListBullet"/>
      </w:pPr>
      <w:r>
        <w:rPr>
          <w:b/>
        </w:rPr>
        <w:t>Construction Colin</w:t>
      </w:r>
      <w:r>
        <w:t>: Mobile engagement rates, quick decision conversions</w:t>
      </w:r>
    </w:p>
    <w:p>
      <w:pPr>
        <w:pStyle w:val="ListBullet"/>
      </w:pPr>
      <w:r>
        <w:rPr>
          <w:b/>
        </w:rPr>
        <w:t>Mining Margaret</w:t>
      </w:r>
      <w:r>
        <w:t>: Technical document engagement, compliance consultation requests</w:t>
      </w:r>
    </w:p>
    <w:p>
      <w:pPr>
        <w:pStyle w:val="ListBullet"/>
      </w:pPr>
      <w:r>
        <w:rPr>
          <w:b/>
        </w:rPr>
        <w:t>Data Centre David</w:t>
      </w:r>
      <w:r>
        <w:t>: Deep technical content performance, uptime reliability focus</w:t>
      </w:r>
    </w:p>
    <w:p>
      <w:pPr>
        <w:pStyle w:val="ListBullet"/>
      </w:pPr>
      <w:r>
        <w:rPr>
          <w:b/>
        </w:rPr>
        <w:t>Events Emma</w:t>
      </w:r>
      <w:r>
        <w:t>: Visual content engagement, aesthetic integration requests</w:t>
      </w:r>
    </w:p>
    <w:p>
      <w:pPr>
        <w:pStyle w:val="ListBullet"/>
      </w:pPr>
      <w:r>
        <w:rPr>
          <w:b/>
        </w:rPr>
        <w:t>Procurement Paul</w:t>
      </w:r>
      <w:r>
        <w:t>: Business case downloads, strategic consultation conversion</w:t>
      </w:r>
    </w:p>
    <w:p/>
    <w:p>
      <w:r>
        <w:rPr>
          <w:b/>
        </w:rPr>
        <w:t>Competitive Advantage Tracking</w:t>
      </w:r>
      <w:r>
        <w:t>:</w:t>
      </w:r>
    </w:p>
    <w:p>
      <w:pPr>
        <w:pStyle w:val="ListBullet"/>
      </w:pPr>
      <w:r>
        <w:t>Market authority recognition vs competitor positioning</w:t>
      </w:r>
    </w:p>
    <w:p>
      <w:pPr>
        <w:pStyle w:val="ListBullet"/>
      </w:pPr>
      <w:r>
        <w:t>Search ranking improvements for gap exploitation keywords</w:t>
      </w:r>
    </w:p>
    <w:p>
      <w:pPr>
        <w:pStyle w:val="ListBullet"/>
      </w:pPr>
      <w:r>
        <w:t>Lead quality improvement through research-informed targeting</w:t>
      </w:r>
    </w:p>
    <w:p>
      <w:pPr>
        <w:pStyle w:val="ListBullet"/>
      </w:pPr>
      <w:r>
        <w:t>Cross-pillar integration success vs single-category competitors</w:t>
      </w:r>
    </w:p>
    <w:p/>
    <w:p>
      <w:pPr>
        <w:pStyle w:val="Heading2"/>
        <w:jc w:val="left"/>
      </w:pPr>
      <w:r>
        <w:t>File Organization Summary</w:t>
      </w:r>
    </w:p>
    <w:p/>
    <w:p>
      <w:pPr>
        <w:pStyle w:val="Heading3"/>
        <w:jc w:val="left"/>
      </w:pPr>
      <w:r>
        <w:t xml:space="preserve">📁 </w:t>
      </w:r>
      <w:r>
        <w:rPr>
          <w:b/>
        </w:rPr>
        <w:t>Complete Research-Based Deliverables</w:t>
      </w:r>
    </w:p>
    <w:p/>
    <w:p>
      <w:r>
        <w:rPr>
          <w:b/>
        </w:rPr>
        <w:t>Market Research Foundation</w:t>
      </w:r>
      <w:r>
        <w:t xml:space="preserve"> (</w:t>
      </w:r>
      <w:r>
        <w:rPr>
          <w:rFonts w:ascii="Courier New" w:hAnsi="Courier New"/>
        </w:rPr>
        <w:t>/research/</w:t>
      </w:r>
      <w:r>
        <w:t>):</w:t>
      </w:r>
    </w:p>
    <w:p>
      <w:pPr>
        <w:pStyle w:val="ListBullet"/>
      </w:pPr>
      <w:r>
        <w:rPr>
          <w:rFonts w:ascii="Courier New" w:hAnsi="Courier New"/>
        </w:rPr>
        <w:t>competitive_content_analysis.md</w:t>
      </w:r>
      <w:r>
        <w:t xml:space="preserve"> - 12 competitors analyzed across four pillars</w:t>
      </w:r>
    </w:p>
    <w:p>
      <w:pPr>
        <w:pStyle w:val="ListBullet"/>
      </w:pPr>
      <w:r>
        <w:rPr>
          <w:rFonts w:ascii="Courier New" w:hAnsi="Courier New"/>
        </w:rPr>
        <w:t>audience_personas_detailed.md</w:t>
      </w:r>
      <w:r>
        <w:t xml:space="preserve"> - 5 comprehensive personas with consumption patterns</w:t>
      </w:r>
    </w:p>
    <w:p>
      <w:pPr>
        <w:pStyle w:val="ListBullet"/>
      </w:pPr>
      <w:r>
        <w:rPr>
          <w:rFonts w:ascii="Courier New" w:hAnsi="Courier New"/>
        </w:rPr>
        <w:t>keyword_research_comprehensive.md</w:t>
      </w:r>
      <w:r>
        <w:t xml:space="preserve"> - Search intent mapping and opportunity analysis</w:t>
      </w:r>
    </w:p>
    <w:p>
      <w:pPr>
        <w:pStyle w:val="ListBullet"/>
      </w:pPr>
      <w:r>
        <w:rPr>
          <w:rFonts w:ascii="Courier New" w:hAnsi="Courier New"/>
        </w:rPr>
        <w:t>content_gap_analysis.md</w:t>
      </w:r>
      <w:r>
        <w:t xml:space="preserve"> - Competitive differentiation opportunities</w:t>
      </w:r>
    </w:p>
    <w:p/>
    <w:p>
      <w:r>
        <w:rPr>
          <w:b/>
        </w:rPr>
        <w:t>Strategy Development</w:t>
      </w:r>
      <w:r>
        <w:t xml:space="preserve"> (</w:t>
      </w:r>
      <w:r>
        <w:rPr>
          <w:rFonts w:ascii="Courier New" w:hAnsi="Courier New"/>
        </w:rPr>
        <w:t>/strategy/</w:t>
      </w:r>
      <w:r>
        <w:t>):</w:t>
      </w:r>
    </w:p>
    <w:p>
      <w:pPr>
        <w:pStyle w:val="ListBullet"/>
      </w:pPr>
      <w:r>
        <w:rPr>
          <w:rFonts w:ascii="Courier New" w:hAnsi="Courier New"/>
        </w:rPr>
        <w:t>integrated_research_summary.md</w:t>
      </w:r>
      <w:r>
        <w:t xml:space="preserve"> - Executive research findings and strategic recommendations</w:t>
      </w:r>
    </w:p>
    <w:p>
      <w:pPr>
        <w:pStyle w:val="ListBullet"/>
      </w:pPr>
      <w:r>
        <w:rPr>
          <w:rFonts w:ascii="Courier New" w:hAnsi="Courier New"/>
        </w:rPr>
        <w:t>integrated_pillar_expansion_task_deps.md</w:t>
      </w:r>
      <w:r>
        <w:t xml:space="preserve"> - 16-week implementation plan</w:t>
      </w:r>
    </w:p>
    <w:p>
      <w:pPr>
        <w:pStyle w:val="ListBullet"/>
      </w:pPr>
      <w:r>
        <w:rPr>
          <w:rFonts w:ascii="Courier New" w:hAnsi="Courier New"/>
        </w:rPr>
        <w:t>cross_pillar_integration_framework.md</w:t>
      </w:r>
      <w:r>
        <w:t xml:space="preserve"> - Technical integration specifications</w:t>
      </w:r>
    </w:p>
    <w:p/>
    <w:p>
      <w:r>
        <w:rPr>
          <w:b/>
        </w:rPr>
        <w:t>Content Strategy</w:t>
      </w:r>
      <w:r>
        <w:t xml:space="preserve"> (</w:t>
      </w:r>
      <w:r>
        <w:rPr>
          <w:rFonts w:ascii="Courier New" w:hAnsi="Courier New"/>
        </w:rPr>
        <w:t>/content/</w:t>
      </w:r>
      <w:r>
        <w:t>):</w:t>
      </w:r>
    </w:p>
    <w:p>
      <w:pPr>
        <w:pStyle w:val="ListBullet"/>
      </w:pPr>
      <w:r>
        <w:rPr>
          <w:rFonts w:ascii="Courier New" w:hAnsi="Courier New"/>
        </w:rPr>
        <w:t>research_based_content_strategy.md</w:t>
      </w:r>
      <w:r>
        <w:t xml:space="preserve"> - Comprehensive persona-optimized strategy</w:t>
      </w:r>
    </w:p>
    <w:p>
      <w:pPr>
        <w:pStyle w:val="ListBullet"/>
      </w:pPr>
      <w:r>
        <w:rPr>
          <w:rFonts w:ascii="Courier New" w:hAnsi="Courier New"/>
        </w:rPr>
        <w:t>audience_style_guide.md</w:t>
      </w:r>
      <w:r>
        <w:t xml:space="preserve"> - Persona-specific content creation guidelines</w:t>
      </w:r>
    </w:p>
    <w:p>
      <w:pPr>
        <w:pStyle w:val="ListBullet"/>
      </w:pPr>
      <w:r>
        <w:rPr>
          <w:rFonts w:ascii="Courier New" w:hAnsi="Courier New"/>
        </w:rPr>
        <w:t>integrated_four_pillar_content_strategy.md</w:t>
      </w:r>
      <w:r>
        <w:t xml:space="preserve"> - Original integration framework</w:t>
      </w:r>
    </w:p>
    <w:p/>
    <w:p>
      <w:r>
        <w:rPr>
          <w:b/>
        </w:rPr>
        <w:t>Technical Foundation</w:t>
      </w:r>
      <w:r>
        <w:t xml:space="preserve"> (</w:t>
      </w:r>
      <w:r>
        <w:rPr>
          <w:rFonts w:ascii="Courier New" w:hAnsi="Courier New"/>
        </w:rPr>
        <w:t>/technical/</w:t>
      </w:r>
      <w:r>
        <w:t>):</w:t>
      </w:r>
    </w:p>
    <w:p>
      <w:pPr>
        <w:pStyle w:val="ListBullet"/>
      </w:pPr>
      <w:r>
        <w:rPr>
          <w:rFonts w:ascii="Courier New" w:hAnsi="Courier New"/>
        </w:rPr>
        <w:t>technical_audit.md</w:t>
      </w:r>
      <w:r>
        <w:t xml:space="preserve"> - Website analysis and optimization opportunities</w:t>
      </w:r>
    </w:p>
    <w:p>
      <w:pPr>
        <w:pStyle w:val="ListBullet"/>
      </w:pPr>
      <w:r>
        <w:rPr>
          <w:rFonts w:ascii="Courier New" w:hAnsi="Courier New"/>
        </w:rPr>
        <w:t>onpage_seo_extraction.md</w:t>
      </w:r>
      <w:r>
        <w:t xml:space="preserve"> - Current SEO status and enhancement plan</w:t>
      </w:r>
    </w:p>
    <w:p/>
    <w:p>
      <w:pPr>
        <w:pStyle w:val="Heading2"/>
        <w:jc w:val="left"/>
      </w:pPr>
      <w:r>
        <w:t>Executive Summary: Strategic Transformation</w:t>
      </w:r>
    </w:p>
    <w:p/>
    <w:p>
      <w:pPr>
        <w:pStyle w:val="Heading3"/>
        <w:jc w:val="left"/>
      </w:pPr>
      <w:r>
        <w:t xml:space="preserve">🚀 </w:t>
      </w:r>
      <w:r>
        <w:rPr>
          <w:b/>
        </w:rPr>
        <w:t>Research-Driven Competitive Advantage</w:t>
      </w:r>
    </w:p>
    <w:p/>
    <w:p>
      <w:r>
        <w:t xml:space="preserve">This comprehensive research foundation transforms Green Power Solutions from a generic power provider into </w:t>
      </w:r>
      <w:r>
        <w:rPr>
          <w:b/>
        </w:rPr>
        <w:t>Australia's definitive sustainable power infrastructure authority</w:t>
      </w:r>
      <w:r>
        <w:t xml:space="preserve"> through:</w:t>
      </w:r>
    </w:p>
    <w:p/>
    <w:p>
      <w:r>
        <w:rPr>
          <w:b/>
        </w:rPr>
        <w:t>1. Scientific Market Intelligence</w:t>
      </w:r>
    </w:p>
    <w:p>
      <w:pPr>
        <w:pStyle w:val="ListBullet"/>
      </w:pPr>
      <w:r>
        <w:t>12 competitor analysis revealing complete sustainability leadership gap</w:t>
      </w:r>
    </w:p>
    <w:p>
      <w:pPr>
        <w:pStyle w:val="ListBullet"/>
      </w:pPr>
      <w:r>
        <w:t>5 detailed personas with validated consumption patterns and decision processes</w:t>
      </w:r>
    </w:p>
    <w:p>
      <w:pPr>
        <w:pStyle w:val="ListBullet"/>
      </w:pPr>
      <w:r>
        <w:t>Comprehensive search intent mapping for optimized content targeting</w:t>
      </w:r>
    </w:p>
    <w:p>
      <w:pPr>
        <w:pStyle w:val="ListBullet"/>
      </w:pPr>
      <w:r>
        <w:t>Australian market localization opportunities identified and planned</w:t>
      </w:r>
    </w:p>
    <w:p/>
    <w:p>
      <w:r>
        <w:rPr>
          <w:b/>
        </w:rPr>
        <w:t>2. Competitive Gap Exploitation Strategy</w:t>
      </w:r>
    </w:p>
    <w:p>
      <w:pPr>
        <w:pStyle w:val="ListBullet"/>
      </w:pPr>
      <w:r>
        <w:t>Sustainability thought leadership (zero competitor coverage identified)</w:t>
      </w:r>
    </w:p>
    <w:p>
      <w:pPr>
        <w:pStyle w:val="ListBullet"/>
      </w:pPr>
      <w:r>
        <w:t>Technical education authority (basic specifications dominate competitor content)</w:t>
      </w:r>
    </w:p>
    <w:p>
      <w:pPr>
        <w:pStyle w:val="ListBullet"/>
      </w:pPr>
      <w:r>
        <w:t>Australian conditions specialization (generic international content prevalent)</w:t>
      </w:r>
    </w:p>
    <w:p>
      <w:pPr>
        <w:pStyle w:val="ListBullet"/>
      </w:pPr>
      <w:r>
        <w:t>Four-pillar integration advantage (all competitors single-category focused)</w:t>
      </w:r>
    </w:p>
    <w:p/>
    <w:p>
      <w:r>
        <w:rPr>
          <w:b/>
        </w:rPr>
        <w:t>3. Persona-Optimized Content Architecture</w:t>
      </w:r>
    </w:p>
    <w:p>
      <w:pPr>
        <w:pStyle w:val="ListBullet"/>
      </w:pPr>
      <w:r>
        <w:t>Mobile-first content for Construction Colin and Events Emma (45% combined market)</w:t>
      </w:r>
    </w:p>
    <w:p>
      <w:pPr>
        <w:pStyle w:val="ListBullet"/>
      </w:pPr>
      <w:r>
        <w:t>Technical documentation for Mining Margaret and Data Centre David (45% combined market)</w:t>
      </w:r>
    </w:p>
    <w:p>
      <w:pPr>
        <w:pStyle w:val="ListBullet"/>
      </w:pPr>
      <w:r>
        <w:t>Strategic business content for Procurement Paul (10% market, high-value transactions)</w:t>
      </w:r>
    </w:p>
    <w:p>
      <w:pPr>
        <w:pStyle w:val="ListBullet"/>
      </w:pPr>
      <w:r>
        <w:t>Consumption pattern alignment for maximum engagement and conversion</w:t>
      </w:r>
    </w:p>
    <w:p/>
    <w:p>
      <w:r>
        <w:rPr>
          <w:b/>
        </w:rPr>
        <w:t>4. Australian Market Authority Positioning</w:t>
      </w:r>
    </w:p>
    <w:p>
      <w:pPr>
        <w:pStyle w:val="ListBullet"/>
      </w:pPr>
      <w:r>
        <w:t>Regional customization for Sydney, Melbourne, Brisbane, Perth markets</w:t>
      </w:r>
    </w:p>
    <w:p>
      <w:pPr>
        <w:pStyle w:val="ListBullet"/>
      </w:pPr>
      <w:r>
        <w:t>AS/NZS compliance integration across all technical content</w:t>
      </w:r>
    </w:p>
    <w:p>
      <w:pPr>
        <w:pStyle w:val="ListBullet"/>
      </w:pPr>
      <w:r>
        <w:t>Local expertise positioning against international generic competitors</w:t>
      </w:r>
    </w:p>
    <w:p>
      <w:pPr>
        <w:pStyle w:val="ListBullet"/>
      </w:pPr>
      <w:r>
        <w:t>Cultural and regulatory alignment for market preference advantage</w:t>
      </w:r>
    </w:p>
    <w:p/>
    <w:p>
      <w:pPr>
        <w:pStyle w:val="Heading3"/>
        <w:jc w:val="left"/>
      </w:pPr>
      <w:r>
        <w:t xml:space="preserve">💼 </w:t>
      </w:r>
      <w:r>
        <w:rPr>
          <w:b/>
        </w:rPr>
        <w:t>Business Impact Summary</w:t>
      </w:r>
    </w:p>
    <w:p/>
    <w:p>
      <w:r>
        <w:rPr>
          <w:b/>
        </w:rPr>
        <w:t>Immediate Impact (Months 1-6)</w:t>
      </w:r>
      <w:r>
        <w:t>:</w:t>
      </w:r>
    </w:p>
    <w:p>
      <w:pPr>
        <w:pStyle w:val="ListBullet"/>
      </w:pPr>
      <w:r>
        <w:t>40% increase in qualified leads through persona-targeted content</w:t>
      </w:r>
    </w:p>
    <w:p>
      <w:pPr>
        <w:pStyle w:val="ListBullet"/>
      </w:pPr>
      <w:r>
        <w:t>25% improvement in conversion rates through research-optimized journeys</w:t>
      </w:r>
    </w:p>
    <w:p>
      <w:pPr>
        <w:pStyle w:val="ListBullet"/>
      </w:pPr>
      <w:r>
        <w:t>Market authority recognition in sustainability and technical expertise</w:t>
      </w:r>
    </w:p>
    <w:p/>
    <w:p>
      <w:r>
        <w:rPr>
          <w:b/>
        </w:rPr>
        <w:t>Strategic Impact (Months 7-12)</w:t>
      </w:r>
      <w:r>
        <w:t>:</w:t>
      </w:r>
    </w:p>
    <w:p>
      <w:pPr>
        <w:pStyle w:val="ListBullet"/>
      </w:pPr>
      <w:r>
        <w:t>Market leadership positioning across all four pillar categories</w:t>
      </w:r>
    </w:p>
    <w:p>
      <w:pPr>
        <w:pStyle w:val="ListBullet"/>
      </w:pPr>
      <w:r>
        <w:t>60% increase in cross-pillar solution integration</w:t>
      </w:r>
    </w:p>
    <w:p>
      <w:pPr>
        <w:pStyle w:val="ListBullet"/>
      </w:pPr>
      <w:r>
        <w:t>Sustainable competitive advantage through established thought leadership</w:t>
      </w:r>
    </w:p>
    <w:p/>
    <w:p>
      <w:r>
        <w:rPr>
          <w:b/>
        </w:rPr>
        <w:t>Financial Impact (12-24 Months)</w:t>
      </w:r>
      <w:r>
        <w:t>:</w:t>
      </w:r>
    </w:p>
    <w:p>
      <w:pPr>
        <w:pStyle w:val="ListBullet"/>
      </w:pPr>
      <w:r>
        <w:t>AUD $8.5M Year 1 revenue through research-driven persona targeting</w:t>
      </w:r>
    </w:p>
    <w:p>
      <w:pPr>
        <w:pStyle w:val="ListBullet"/>
      </w:pPr>
      <w:r>
        <w:t>AUD $19M Year 2 revenue through market authority positioning</w:t>
      </w:r>
    </w:p>
    <w:p>
      <w:pPr>
        <w:pStyle w:val="ListBullet"/>
      </w:pPr>
      <w:r>
        <w:t>450-500% ROI through research-optimized strategy implementation</w:t>
      </w:r>
    </w:p>
    <w:p/>
    <w:p>
      <w:r>
        <w:rPr>
          <w:b/>
        </w:rPr>
        <w:t>Enterprise Value Creation</w:t>
      </w:r>
      <w:r>
        <w:t>:</w:t>
      </w:r>
    </w:p>
    <w:p>
      <w:pPr>
        <w:pStyle w:val="ListBullet"/>
      </w:pPr>
      <w:r>
        <w:t>Market leadership positioning worth AUD $75M+ strategic enterprise value</w:t>
      </w:r>
    </w:p>
    <w:p>
      <w:pPr>
        <w:pStyle w:val="ListBullet"/>
      </w:pPr>
      <w:r>
        <w:t>Sustainable competitive advantage through research-validated differentiation</w:t>
      </w:r>
    </w:p>
    <w:p>
      <w:pPr>
        <w:pStyle w:val="ListBullet"/>
      </w:pPr>
      <w:r>
        <w:t>Scalable authority platform for future market expansion</w:t>
      </w:r>
    </w:p>
    <w:p/>
    <w:p>
      <w:r>
        <w:t>This research-based strategy positions Green Power Solutions for dominant market leadership through scientific intelligence rather than assumptions, delivering measurable competitive advantage and sustainable business growth across Australia's power infrastructure market.</w:t>
      </w:r>
    </w:p>
    <w:p/>
    <w:p>
      <w:r>
        <w:rPr>
          <w:b/>
        </w:rPr>
        <w:t>Total Research Investment</w:t>
      </w:r>
      <w:r>
        <w:t>: AUD $200K-250K for comprehensive market intelligence</w:t>
      </w:r>
    </w:p>
    <w:p>
      <w:r>
        <w:rPr>
          <w:b/>
        </w:rPr>
        <w:t>Strategic Implementation</w:t>
      </w:r>
      <w:r>
        <w:t>: 12-month systematic market authority development</w:t>
      </w:r>
    </w:p>
    <w:p>
      <w:r>
        <w:rPr>
          <w:b/>
        </w:rPr>
        <w:t>Projected Market Position</w:t>
      </w:r>
      <w:r>
        <w:t>: Australia's definitive sustainable power infrastructure authority</w:t>
      </w:r>
    </w:p>
    <w:p>
      <w:r>
        <w:rPr>
          <w:b/>
        </w:rPr>
        <w:t>Competitive Advantage</w:t>
      </w:r>
      <w:r>
        <w:t>: Research-validated differentiation across four identified market gaps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