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Comprehensive Website Content Strategy</w:t>
      </w:r>
    </w:p>
    <w:p/>
    <w:p>
      <w:r>
        <w:t>**Client:** Sydney Coach Charter</w:t>
      </w:r>
    </w:p>
    <w:p>
      <w:r>
        <w:t>**Strategy Date:** 4 September 2025</w:t>
      </w:r>
    </w:p>
    <w:p>
      <w:r>
        <w:t>**Content Focus:** User-Centric Content Optimisation &amp; Editorial Planning</w:t>
      </w:r>
    </w:p>
    <w:p>
      <w:r>
        <w:t>**Report Type:** Complete Content Strategy &amp; Implementation Guide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[Content Audit &amp; Current State Analysis](#content-audit--current-state-analysis)</w:t>
      </w:r>
    </w:p>
    <w:p>
      <w:r>
        <w:t>3. [Persona-Driven Content Strategy](#persona-driven-content-strategy)</w:t>
      </w:r>
    </w:p>
    <w:p>
      <w:r>
        <w:t>4. [Website Content Optimisation Plan](#website-content-optimisation-plan)</w:t>
      </w:r>
    </w:p>
    <w:p>
      <w:r>
        <w:t>5. [Blog &amp; Educational Content Strategy](#blog--educational-content-strategy)</w:t>
      </w:r>
    </w:p>
    <w:p>
      <w:r>
        <w:t>6. [Content Calendar &amp; Publishing Schedule](#content-calendar--publishing-schedule)</w:t>
      </w:r>
    </w:p>
    <w:p>
      <w:r>
        <w:t>7. [Content Performance Measurement](#content-performance-measurement)</w:t>
      </w:r>
    </w:p>
    <w:p>
      <w:r>
        <w:t>8. [Implementation Timeline](#implementation-timeline)</w:t>
      </w:r>
    </w:p>
    <w:p/>
    <w:p>
      <w:pPr>
        <w:pStyle w:val="Heading2"/>
        <w:jc w:val="left"/>
      </w:pPr>
      <w:r>
        <w:t>Executive Summary</w:t>
      </w:r>
    </w:p>
    <w:p/>
    <w:p>
      <w:r>
        <w:t>Sydney Coach Charter's current content demonstrates solid foundations with comprehensive service coverage and professional presentation. The strategy focuses on enhancing user-centric content delivery through persona-specific messaging, search-optimised educational content, and systematic content development aligned with customer journey mapping.</w:t>
      </w:r>
    </w:p>
    <w:p/>
    <w:p>
      <w:r>
        <w:rPr>
          <w:b/>
        </w:rPr>
        <w:t>Content Strategy Objectives:</w:t>
      </w:r>
    </w:p>
    <w:p>
      <w:pPr>
        <w:pStyle w:val="ListBullet"/>
      </w:pPr>
      <w:r>
        <w:t>**Persona Alignment:** Customised content for 5 distinct customer personas</w:t>
      </w:r>
    </w:p>
    <w:p>
      <w:pPr>
        <w:pStyle w:val="ListBullet"/>
      </w:pPr>
      <w:r>
        <w:t>**SEO Optimisation:** Keyword-driven content creation for improved search visibility</w:t>
      </w:r>
    </w:p>
    <w:p>
      <w:pPr>
        <w:pStyle w:val="ListBullet"/>
      </w:pPr>
      <w:r>
        <w:t>**Conversion Enhancement:** Strategic content placement for improved quote generation</w:t>
      </w:r>
    </w:p>
    <w:p>
      <w:pPr>
        <w:pStyle w:val="ListBullet"/>
      </w:pPr>
      <w:r>
        <w:t>**Authority Building:** Educational content establishing industry expertise</w:t>
      </w:r>
    </w:p>
    <w:p/>
    <w:p>
      <w:r>
        <w:rPr>
          <w:b/>
        </w:rPr>
        <w:t>Expected Outcomes:</w:t>
      </w:r>
    </w:p>
    <w:p>
      <w:pPr>
        <w:pStyle w:val="ListBullet"/>
      </w:pPr>
      <w:r>
        <w:t>25-40% increase in organic search traffic through content optimisation</w:t>
      </w:r>
    </w:p>
    <w:p>
      <w:pPr>
        <w:pStyle w:val="ListBullet"/>
      </w:pPr>
      <w:r>
        <w:t>15-25% improvement in user engagement metrics</w:t>
      </w:r>
    </w:p>
    <w:p>
      <w:pPr>
        <w:pStyle w:val="ListBullet"/>
      </w:pPr>
      <w:r>
        <w:t>Enhanced conversion rates through persona-specific messaging</w:t>
      </w:r>
    </w:p>
    <w:p>
      <w:pPr>
        <w:pStyle w:val="ListBullet"/>
      </w:pPr>
      <w:r>
        <w:t>Established thought leadership in Sydney charter bus market</w:t>
      </w:r>
    </w:p>
    <w:p/>
    <w:p>
      <w:pPr>
        <w:pStyle w:val="Heading2"/>
        <w:jc w:val="left"/>
      </w:pPr>
      <w:r>
        <w:t>Content Audit &amp; Current State Analysis</w:t>
      </w:r>
    </w:p>
    <w:p/>
    <w:p>
      <w:pPr>
        <w:pStyle w:val="Heading3"/>
        <w:jc w:val="left"/>
      </w:pPr>
      <w:r>
        <w:t>Existing Content Strengths</w:t>
      </w:r>
    </w:p>
    <w:p>
      <w:r>
        <w:rPr>
          <w:b/>
        </w:rPr>
        <w:t>Status: Good Foundation ✅</w:t>
      </w:r>
    </w:p>
    <w:p/>
    <w:p>
      <w:r>
        <w:t>#### Current Content Assets:</w:t>
      </w:r>
    </w:p>
    <w:p>
      <w:r>
        <w:t>1. **Service Descriptions:** Comprehensive coverage of all service categories</w:t>
      </w:r>
    </w:p>
    <w:p>
      <w:r>
        <w:t>2. **Testimonials:** Extensive social proof with credible customer feedback</w:t>
      </w:r>
    </w:p>
    <w:p>
      <w:r>
        <w:t>3. **Company Information:** Clear business credibility and NSW accreditation</w:t>
      </w:r>
    </w:p>
    <w:p>
      <w:r>
        <w:t>4. **Contact &amp; Booking:** Multiple conversion pathways well-integrated</w:t>
      </w:r>
    </w:p>
    <w:p/>
    <w:p>
      <w:r>
        <w:t>#### Content Quality Assessment:</w:t>
      </w:r>
    </w:p>
    <w:p>
      <w:r>
        <w:t>| Content Area | Quality Score | Strengths | Improvement Areas |</w:t>
      </w:r>
    </w:p>
    <w:p>
      <w:r>
        <w:t>|--------------|---------------|-----------|-------------------|</w:t>
      </w:r>
    </w:p>
    <w:p>
      <w:r>
        <w:t>| **Service Pages** | 8/10 | Comprehensive coverage, clear descriptions | Persona-specific messaging needed |</w:t>
      </w:r>
    </w:p>
    <w:p>
      <w:r>
        <w:t>| **Homepage** | 7.5/10 | Professional presentation, clear CTAs | Hero section optimisation opportunity |</w:t>
      </w:r>
    </w:p>
    <w:p>
      <w:r>
        <w:t>| **About Page** | 7/10 | Credibility building, company history | Industry expertise demonstration |</w:t>
      </w:r>
    </w:p>
    <w:p>
      <w:r>
        <w:t>| **Testimonials** | 9/10 | Extensive social proof, authentic reviews | Video testimonials opportunity |</w:t>
      </w:r>
    </w:p>
    <w:p>
      <w:r>
        <w:t>| **Contact Pages** | 8.5/10 | Multiple contact methods, clear information | FAQ integration opportunity |</w:t>
      </w:r>
    </w:p>
    <w:p/>
    <w:p>
      <w:pPr>
        <w:pStyle w:val="Heading3"/>
        <w:jc w:val="left"/>
      </w:pPr>
      <w:r>
        <w:t>Content Gap Analysis</w:t>
      </w:r>
    </w:p>
    <w:p/>
    <w:p>
      <w:r>
        <w:t>#### Missing Content Opportunities:</w:t>
      </w:r>
    </w:p>
    <w:p>
      <w:r>
        <w:t>1. **Educational Content:** No blog or resource section currently</w:t>
      </w:r>
    </w:p>
    <w:p>
      <w:r>
        <w:t>2. **Persona-Specific Landing Pages:** Generic service descriptions across user types</w:t>
      </w:r>
    </w:p>
    <w:p>
      <w:r>
        <w:t>3. **FAQ Section:** Common questions not comprehensively addressed</w:t>
      </w:r>
    </w:p>
    <w:p>
      <w:r>
        <w:t>4. **Case Studies:** Detailed customer success stories absent</w:t>
      </w:r>
    </w:p>
    <w:p>
      <w:r>
        <w:t>5. **Seasonal Content:** Limited seasonal service promotion</w:t>
      </w:r>
    </w:p>
    <w:p/>
    <w:p>
      <w:r>
        <w:t>#### SEO Content Gaps:</w:t>
      </w:r>
    </w:p>
    <w:p>
      <w:pPr>
        <w:pStyle w:val="ListBullet"/>
      </w:pPr>
      <w:r>
        <w:t>**Long-tail keyword content:** Limited targeting of specific user queries</w:t>
      </w:r>
    </w:p>
    <w:p>
      <w:pPr>
        <w:pStyle w:val="ListBullet"/>
      </w:pPr>
      <w:r>
        <w:t>**Local content:** Suburb-specific service pages missing</w:t>
      </w:r>
    </w:p>
    <w:p>
      <w:pPr>
        <w:pStyle w:val="ListBullet"/>
      </w:pPr>
      <w:r>
        <w:t>**Industry authority content:** No thought leadership or educational resources</w:t>
      </w:r>
    </w:p>
    <w:p>
      <w:pPr>
        <w:pStyle w:val="ListBullet"/>
      </w:pPr>
      <w:r>
        <w:t>**Comparison content:** No competitive positioning or service comparison guides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Strategy by Customer Persona</w:t>
      </w:r>
    </w:p>
    <w:p/>
    <w:p>
      <w:r>
        <w:t>#### Persona 1: Corporate Travel Coordinator "Sarah"</w:t>
      </w:r>
    </w:p>
    <w:p>
      <w:r>
        <w:t>**Content Needs:** Efficiency, reliability, professional presentation</w:t>
      </w:r>
    </w:p>
    <w:p/>
    <w:p>
      <w:r>
        <w:rPr>
          <w:b/>
        </w:rPr>
        <w:t>Targeted Content Development:</w:t>
      </w:r>
    </w:p>
    <w:p>
      <w:r>
        <w:t>1. **Corporate Services Landing Page**</w:t>
      </w:r>
    </w:p>
    <w:p>
      <w:pPr>
        <w:pStyle w:val="ListBullet"/>
      </w:pPr>
      <w:r>
        <w:t>Executive transport options</w:t>
      </w:r>
    </w:p>
    <w:p>
      <w:pPr>
        <w:pStyle w:val="ListBullet"/>
      </w:pPr>
      <w:r>
        <w:t>Conference and meeting transportation</w:t>
      </w:r>
    </w:p>
    <w:p>
      <w:pPr>
        <w:pStyle w:val="ListBullet"/>
      </w:pPr>
      <w:r>
        <w:t>Last-minute booking capabilities</w:t>
      </w:r>
    </w:p>
    <w:p>
      <w:pPr>
        <w:pStyle w:val="ListBullet"/>
      </w:pPr>
      <w:r>
        <w:t>Corporate account benefits</w:t>
      </w:r>
    </w:p>
    <w:p/>
    <w:p>
      <w:r>
        <w:t>2. **Business-Focused Content:**</w:t>
      </w:r>
    </w:p>
    <w:p>
      <w:pPr>
        <w:pStyle w:val="ListBullet"/>
      </w:pPr>
      <w:r>
        <w:t>"Corporate Event Transportation Guide"</w:t>
      </w:r>
    </w:p>
    <w:p>
      <w:pPr>
        <w:pStyle w:val="ListBullet"/>
      </w:pPr>
      <w:r>
        <w:t>"Sydney Business District Transport Solutions"</w:t>
      </w:r>
    </w:p>
    <w:p>
      <w:pPr>
        <w:pStyle w:val="ListBullet"/>
      </w:pPr>
      <w:r>
        <w:t>"Cost-Effective Corporate Travel Management"</w:t>
      </w:r>
    </w:p>
    <w:p>
      <w:pPr>
        <w:pStyle w:val="ListBullet"/>
      </w:pPr>
      <w:r>
        <w:t>"Professional Driver Standards for Executive Transport"</w:t>
      </w:r>
    </w:p>
    <w:p/>
    <w:p>
      <w:r>
        <w:t>3. **Messaging Focus:**</w:t>
      </w:r>
    </w:p>
    <w:p>
      <w:pPr>
        <w:pStyle w:val="ListBullet"/>
      </w:pPr>
      <w:r>
        <w:t>Reliability and punctuality emphasis</w:t>
      </w:r>
    </w:p>
    <w:p>
      <w:pPr>
        <w:pStyle w:val="ListBullet"/>
      </w:pPr>
      <w:r>
        <w:t>Professional service standards</w:t>
      </w:r>
    </w:p>
    <w:p>
      <w:pPr>
        <w:pStyle w:val="ListBullet"/>
      </w:pPr>
      <w:r>
        <w:t>Flexible scheduling capabilities</w:t>
      </w:r>
    </w:p>
    <w:p>
      <w:pPr>
        <w:pStyle w:val="ListBullet"/>
      </w:pPr>
      <w:r>
        <w:t>Account management benefits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#### Persona 2: School Excursion Organiser "Michael"</w:t>
      </w:r>
    </w:p>
    <w:p>
      <w:r>
        <w:t>**Content Needs:** Safety, compliance, budget-conscious messaging</w:t>
      </w:r>
    </w:p>
    <w:p/>
    <w:p>
      <w:r>
        <w:rPr>
          <w:b/>
        </w:rPr>
        <w:t>Targeted Content Development:</w:t>
      </w:r>
    </w:p>
    <w:p>
      <w:r>
        <w:t>1. **Educational Services Landing Page**</w:t>
      </w:r>
    </w:p>
    <w:p>
      <w:pPr>
        <w:pStyle w:val="ListBullet"/>
      </w:pPr>
      <w:r>
        <w:t>School excursion transport options</w:t>
      </w:r>
    </w:p>
    <w:p>
      <w:pPr>
        <w:pStyle w:val="ListBullet"/>
      </w:pPr>
      <w:r>
        <w:t>Safety compliance information</w:t>
      </w:r>
    </w:p>
    <w:p>
      <w:pPr>
        <w:pStyle w:val="ListBullet"/>
      </w:pPr>
      <w:r>
        <w:t>Educational institution pricing</w:t>
      </w:r>
    </w:p>
    <w:p>
      <w:pPr>
        <w:pStyle w:val="ListBullet"/>
      </w:pPr>
      <w:r>
        <w:t>Teacher and student testimonials</w:t>
      </w:r>
    </w:p>
    <w:p/>
    <w:p>
      <w:r>
        <w:t>2. **Education-Focused Content:**</w:t>
      </w:r>
    </w:p>
    <w:p>
      <w:pPr>
        <w:pStyle w:val="ListBullet"/>
      </w:pPr>
      <w:r>
        <w:t>"School Excursion Safety Standards Guide"</w:t>
      </w:r>
    </w:p>
    <w:p>
      <w:pPr>
        <w:pStyle w:val="ListBullet"/>
      </w:pPr>
      <w:r>
        <w:t>"Educational Trip Planning Checklist"</w:t>
      </w:r>
    </w:p>
    <w:p>
      <w:pPr>
        <w:pStyle w:val="ListBullet"/>
      </w:pPr>
      <w:r>
        <w:t>"NSW Education Department Approved Transport"</w:t>
      </w:r>
    </w:p>
    <w:p>
      <w:pPr>
        <w:pStyle w:val="ListBullet"/>
      </w:pPr>
      <w:r>
        <w:t>"Budget-Friendly School Transport Solutions"</w:t>
      </w:r>
    </w:p>
    <w:p/>
    <w:p>
      <w:r>
        <w:t>3. **Messaging Focus:**</w:t>
      </w:r>
    </w:p>
    <w:p>
      <w:pPr>
        <w:pStyle w:val="ListBullet"/>
      </w:pPr>
      <w:r>
        <w:t>Safety and compliance priority</w:t>
      </w:r>
    </w:p>
    <w:p>
      <w:pPr>
        <w:pStyle w:val="ListBullet"/>
      </w:pPr>
      <w:r>
        <w:t>Budget-friendly options</w:t>
      </w:r>
    </w:p>
    <w:p>
      <w:pPr>
        <w:pStyle w:val="ListBullet"/>
      </w:pPr>
      <w:r>
        <w:t>Educational experience enhancement</w:t>
      </w:r>
    </w:p>
    <w:p>
      <w:pPr>
        <w:pStyle w:val="ListBullet"/>
      </w:pPr>
      <w:r>
        <w:t>Teacher peace of mind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#### Persona 3: Event/Wedding Coordinator "Emma"</w:t>
      </w:r>
    </w:p>
    <w:p>
      <w:r>
        <w:t>**Content Needs:** Luxury presentation, precision timing, premium service</w:t>
      </w:r>
    </w:p>
    <w:p/>
    <w:p>
      <w:r>
        <w:rPr>
          <w:b/>
        </w:rPr>
        <w:t>Targeted Content Development:</w:t>
      </w:r>
    </w:p>
    <w:p>
      <w:r>
        <w:t>1. **Events &amp; Weddings Landing Page**</w:t>
      </w:r>
    </w:p>
    <w:p>
      <w:pPr>
        <w:pStyle w:val="ListBullet"/>
      </w:pPr>
      <w:r>
        <w:t>Wedding guest transportation</w:t>
      </w:r>
    </w:p>
    <w:p>
      <w:pPr>
        <w:pStyle w:val="ListBullet"/>
      </w:pPr>
      <w:r>
        <w:t>Event coordination services</w:t>
      </w:r>
    </w:p>
    <w:p>
      <w:pPr>
        <w:pStyle w:val="ListBullet"/>
      </w:pPr>
      <w:r>
        <w:t>Luxury vehicle options</w:t>
      </w:r>
    </w:p>
    <w:p>
      <w:pPr>
        <w:pStyle w:val="ListBullet"/>
      </w:pPr>
      <w:r>
        <w:t>Timeline management expertise</w:t>
      </w:r>
    </w:p>
    <w:p/>
    <w:p>
      <w:r>
        <w:t>2. **Events-Focused Content:**</w:t>
      </w:r>
    </w:p>
    <w:p>
      <w:pPr>
        <w:pStyle w:val="ListBullet"/>
      </w:pPr>
      <w:r>
        <w:t>"Wedding Transportation Planning Guide"</w:t>
      </w:r>
    </w:p>
    <w:p>
      <w:pPr>
        <w:pStyle w:val="ListBullet"/>
      </w:pPr>
      <w:r>
        <w:t>"Special Event Coordination Services"</w:t>
      </w:r>
    </w:p>
    <w:p>
      <w:pPr>
        <w:pStyle w:val="ListBullet"/>
      </w:pPr>
      <w:r>
        <w:t>"Luxury Coach Features and Amenities"</w:t>
      </w:r>
    </w:p>
    <w:p>
      <w:pPr>
        <w:pStyle w:val="ListBullet"/>
      </w:pPr>
      <w:r>
        <w:t>"Perfect Timing for Your Special Day"</w:t>
      </w:r>
    </w:p>
    <w:p/>
    <w:p>
      <w:r>
        <w:t>3. **Messaging Focus:**</w:t>
      </w:r>
    </w:p>
    <w:p>
      <w:pPr>
        <w:pStyle w:val="ListBullet"/>
      </w:pPr>
      <w:r>
        <w:t>Luxury and elegance emphasis</w:t>
      </w:r>
    </w:p>
    <w:p>
      <w:pPr>
        <w:pStyle w:val="ListBullet"/>
      </w:pPr>
      <w:r>
        <w:t>Precision timing capabilities</w:t>
      </w:r>
    </w:p>
    <w:p>
      <w:pPr>
        <w:pStyle w:val="ListBullet"/>
      </w:pPr>
      <w:r>
        <w:t>Special occasion expertise</w:t>
      </w:r>
    </w:p>
    <w:p>
      <w:pPr>
        <w:pStyle w:val="ListBullet"/>
      </w:pPr>
      <w:r>
        <w:t>Memorable experience creation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#### Persona 4: Tourism Operator "David"</w:t>
      </w:r>
    </w:p>
    <w:p>
      <w:r>
        <w:t>**Content Needs:** Reliability, flexibility, partnership benefits</w:t>
      </w:r>
    </w:p>
    <w:p/>
    <w:p>
      <w:r>
        <w:rPr>
          <w:b/>
        </w:rPr>
        <w:t>Targeted Content Development:</w:t>
      </w:r>
    </w:p>
    <w:p>
      <w:r>
        <w:t>1. **Tourism Services Landing Page**</w:t>
      </w:r>
    </w:p>
    <w:p>
      <w:pPr>
        <w:pStyle w:val="ListBullet"/>
      </w:pPr>
      <w:r>
        <w:t>Group tour transportation</w:t>
      </w:r>
    </w:p>
    <w:p>
      <w:pPr>
        <w:pStyle w:val="ListBullet"/>
      </w:pPr>
      <w:r>
        <w:t>Flexible itinerary options</w:t>
      </w:r>
    </w:p>
    <w:p>
      <w:pPr>
        <w:pStyle w:val="ListBullet"/>
      </w:pPr>
      <w:r>
        <w:t>Volume pricing information</w:t>
      </w:r>
    </w:p>
    <w:p>
      <w:pPr>
        <w:pStyle w:val="ListBullet"/>
      </w:pPr>
      <w:r>
        <w:t>Tourism partnership benefits</w:t>
      </w:r>
    </w:p>
    <w:p/>
    <w:p>
      <w:r>
        <w:t>2. **Tourism-Focused Content:**</w:t>
      </w:r>
    </w:p>
    <w:p>
      <w:pPr>
        <w:pStyle w:val="ListBullet"/>
      </w:pPr>
      <w:r>
        <w:t>"Sydney Tourism Transport Solutions"</w:t>
      </w:r>
    </w:p>
    <w:p>
      <w:pPr>
        <w:pStyle w:val="ListBullet"/>
      </w:pPr>
      <w:r>
        <w:t>"Blue Mountains Tour Transport Options"</w:t>
      </w:r>
    </w:p>
    <w:p>
      <w:pPr>
        <w:pStyle w:val="ListBullet"/>
      </w:pPr>
      <w:r>
        <w:t>"Group Tour Coordination Services"</w:t>
      </w:r>
    </w:p>
    <w:p>
      <w:pPr>
        <w:pStyle w:val="ListBullet"/>
      </w:pPr>
      <w:r>
        <w:t>"Tourism Partnership Benefits"</w:t>
      </w:r>
    </w:p>
    <w:p/>
    <w:p>
      <w:r>
        <w:t>3. **Messaging Focus:**</w:t>
      </w:r>
    </w:p>
    <w:p>
      <w:pPr>
        <w:pStyle w:val="ListBullet"/>
      </w:pPr>
      <w:r>
        <w:t>Flexible service offerings</w:t>
      </w:r>
    </w:p>
    <w:p>
      <w:pPr>
        <w:pStyle w:val="ListBullet"/>
      </w:pPr>
      <w:r>
        <w:t>Tourism expertise</w:t>
      </w:r>
    </w:p>
    <w:p>
      <w:pPr>
        <w:pStyle w:val="ListBullet"/>
      </w:pPr>
      <w:r>
        <w:t>Partnership reliability</w:t>
      </w:r>
    </w:p>
    <w:p>
      <w:pPr>
        <w:pStyle w:val="ListBullet"/>
      </w:pPr>
      <w:r>
        <w:t>Visitor experience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#### Persona 5: Community Group Leader "Patricia"</w:t>
      </w:r>
    </w:p>
    <w:p>
      <w:r>
        <w:t>**Content Needs:** Value-focused messaging, accessibility, simplicity</w:t>
      </w:r>
    </w:p>
    <w:p/>
    <w:p>
      <w:r>
        <w:rPr>
          <w:b/>
        </w:rPr>
        <w:t>Targeted Content Development:</w:t>
      </w:r>
    </w:p>
    <w:p>
      <w:r>
        <w:t>1. **Community Groups Landing Page**</w:t>
      </w:r>
    </w:p>
    <w:p>
      <w:pPr>
        <w:pStyle w:val="ListBullet"/>
      </w:pPr>
      <w:r>
        <w:t>Senior-friendly transport options</w:t>
      </w:r>
    </w:p>
    <w:p>
      <w:pPr>
        <w:pStyle w:val="ListBullet"/>
      </w:pPr>
      <w:r>
        <w:t>Community group pricing</w:t>
      </w:r>
    </w:p>
    <w:p>
      <w:pPr>
        <w:pStyle w:val="ListBullet"/>
      </w:pPr>
      <w:r>
        <w:t>Accessibility features</w:t>
      </w:r>
    </w:p>
    <w:p>
      <w:pPr>
        <w:pStyle w:val="ListBullet"/>
      </w:pPr>
      <w:r>
        <w:t>Simple booking process</w:t>
      </w:r>
    </w:p>
    <w:p/>
    <w:p>
      <w:r>
        <w:t>2. **Community-Focused Content:**</w:t>
      </w:r>
    </w:p>
    <w:p>
      <w:pPr>
        <w:pStyle w:val="ListBullet"/>
      </w:pPr>
      <w:r>
        <w:t>"Community Group Transport Solutions"</w:t>
      </w:r>
    </w:p>
    <w:p>
      <w:pPr>
        <w:pStyle w:val="ListBullet"/>
      </w:pPr>
      <w:r>
        <w:t>"Senior-Friendly Coach Features"</w:t>
      </w:r>
    </w:p>
    <w:p>
      <w:pPr>
        <w:pStyle w:val="ListBullet"/>
      </w:pPr>
      <w:r>
        <w:t>"Accessible Transportation Options"</w:t>
      </w:r>
    </w:p>
    <w:p>
      <w:pPr>
        <w:pStyle w:val="ListBullet"/>
      </w:pPr>
      <w:r>
        <w:t>"Simple Group Booking Process"</w:t>
      </w:r>
    </w:p>
    <w:p/>
    <w:p>
      <w:r>
        <w:t>3. **Messaging Focus:**</w:t>
      </w:r>
    </w:p>
    <w:p>
      <w:pPr>
        <w:pStyle w:val="ListBullet"/>
      </w:pPr>
      <w:r>
        <w:t>Value and affordability</w:t>
      </w:r>
    </w:p>
    <w:p>
      <w:pPr>
        <w:pStyle w:val="ListBullet"/>
      </w:pPr>
      <w:r>
        <w:t>Accessibility and comfort</w:t>
      </w:r>
    </w:p>
    <w:p>
      <w:pPr>
        <w:pStyle w:val="ListBullet"/>
      </w:pPr>
      <w:r>
        <w:t>Simple, straightforward service</w:t>
      </w:r>
    </w:p>
    <w:p>
      <w:pPr>
        <w:pStyle w:val="ListBullet"/>
      </w:pPr>
      <w:r>
        <w:t>Community-oriented approach</w:t>
      </w:r>
    </w:p>
    <w:p/>
    <w:p>
      <w:pPr>
        <w:pStyle w:val="Heading2"/>
        <w:jc w:val="left"/>
      </w:pPr>
      <w:r>
        <w:t>Website Content Optimisation Plan</w:t>
      </w:r>
    </w:p>
    <w:p/>
    <w:p>
      <w:pPr>
        <w:pStyle w:val="Heading3"/>
        <w:jc w:val="left"/>
      </w:pPr>
      <w:r>
        <w:t>Homepage Content Enhancement</w:t>
      </w:r>
    </w:p>
    <w:p/>
    <w:p>
      <w:r>
        <w:t>#### Current Homepage Analysis:</w:t>
      </w:r>
    </w:p>
    <w:p>
      <w:r>
        <w:t>**Strengths:** Professional presentation, clear service overview, multiple CTAs</w:t>
      </w:r>
    </w:p>
    <w:p>
      <w:r>
        <w:t>**Opportunities:** Persona-specific messaging, enhanced value propositions, improved SEO targeting</w:t>
      </w:r>
    </w:p>
    <w:p/>
    <w:p>
      <w:r>
        <w:t>#### Recommended Homepage Structure:</w:t>
      </w:r>
    </w:p>
    <w:p>
      <w:r>
        <w:t>1. **Hero Section Optimisation**</w:t>
      </w:r>
    </w:p>
    <w:p>
      <w:r>
        <w:t>```</w:t>
      </w:r>
    </w:p>
    <w:p>
      <w:r>
        <w:t>Current: Generic charter service messaging</w:t>
      </w:r>
    </w:p>
    <w:p>
      <w:r>
        <w:t>Enhanced: "Sydney's Premier NSW Accredited Coach Charter Service"</w:t>
      </w:r>
    </w:p>
    <w:p>
      <w:pPr>
        <w:pStyle w:val="ListBullet"/>
      </w:pPr>
      <w:r>
        <w:t>Headline: "Professional Coach Charter Services Across Sydney &amp; NSW"</w:t>
      </w:r>
    </w:p>
    <w:p>
      <w:pPr>
        <w:pStyle w:val="ListBullet"/>
      </w:pPr>
      <w:r>
        <w:t>Subheading: "Corporate Events | School Excursions | Weddings | Tourism"</w:t>
      </w:r>
    </w:p>
    <w:p>
      <w:pPr>
        <w:pStyle w:val="ListBullet"/>
      </w:pPr>
      <w:r>
        <w:t>Primary CTA: "Get Your Quote in 30 Minutes"</w:t>
      </w:r>
    </w:p>
    <w:p>
      <w:r>
        <w:t>```</w:t>
      </w:r>
    </w:p>
    <w:p/>
    <w:p>
      <w:r>
        <w:t>2. **Service Categories Section**</w:t>
      </w:r>
    </w:p>
    <w:p>
      <w:pPr>
        <w:pStyle w:val="ListBullet"/>
      </w:pPr>
      <w:r>
        <w:t>**Corporate Transport:** "Reliable business and executive transportation"</w:t>
      </w:r>
    </w:p>
    <w:p>
      <w:pPr>
        <w:pStyle w:val="ListBullet"/>
      </w:pPr>
      <w:r>
        <w:t>**Educational Services:** "Safe, compliant school excursion transport"</w:t>
      </w:r>
    </w:p>
    <w:p>
      <w:pPr>
        <w:pStyle w:val="ListBullet"/>
      </w:pPr>
      <w:r>
        <w:t>**Special Events:** "Luxury transport for weddings and celebrations"</w:t>
      </w:r>
    </w:p>
    <w:p>
      <w:pPr>
        <w:pStyle w:val="ListBullet"/>
      </w:pPr>
      <w:r>
        <w:t>**Tourism Groups:** "Flexible transport for visitor experiences"</w:t>
      </w:r>
    </w:p>
    <w:p>
      <w:pPr>
        <w:pStyle w:val="ListBullet"/>
      </w:pPr>
      <w:r>
        <w:t>**Community Transport:** "Accessible transport for community groups"</w:t>
      </w:r>
    </w:p>
    <w:p/>
    <w:p>
      <w:r>
        <w:t>3. **Trust Signals Enhancement**</w:t>
      </w:r>
    </w:p>
    <w:p>
      <w:pPr>
        <w:pStyle w:val="ListBullet"/>
      </w:pPr>
      <w:r>
        <w:t>NSW Accreditation prominently displayed</w:t>
      </w:r>
    </w:p>
    <w:p>
      <w:pPr>
        <w:pStyle w:val="ListBullet"/>
      </w:pPr>
      <w:r>
        <w:t>Professional driver credentials</w:t>
      </w:r>
    </w:p>
    <w:p>
      <w:pPr>
        <w:pStyle w:val="ListBullet"/>
      </w:pPr>
      <w:r>
        <w:t>Fleet size and vehicle types</w:t>
      </w:r>
    </w:p>
    <w:p>
      <w:pPr>
        <w:pStyle w:val="ListBullet"/>
      </w:pPr>
      <w:r>
        <w:t>Customer testimonial highlights</w:t>
      </w:r>
    </w:p>
    <w:p/>
    <w:p>
      <w:pPr>
        <w:pStyle w:val="Heading3"/>
        <w:jc w:val="left"/>
      </w:pPr>
      <w:r>
        <w:t>Service Pages Content Strategy</w:t>
      </w:r>
    </w:p>
    <w:p/>
    <w:p>
      <w:r>
        <w:t>#### Enhanced Service Page Structure:</w:t>
      </w:r>
    </w:p>
    <w:p>
      <w:r>
        <w:t>1. **Service Overview:** Clear value proposition for specific user needs</w:t>
      </w:r>
    </w:p>
    <w:p>
      <w:r>
        <w:t>2. **Key Benefits:** Persona-specific advantage highlighting</w:t>
      </w:r>
    </w:p>
    <w:p>
      <w:r>
        <w:t>3. **Service Details:** Comprehensive feature and option descriptions</w:t>
      </w:r>
    </w:p>
    <w:p>
      <w:r>
        <w:t>4. **Trust Signals:** Relevant testimonials and credentials</w:t>
      </w:r>
    </w:p>
    <w:p>
      <w:r>
        <w:t>5. **Booking CTA:** Clear next steps for service engagement</w:t>
      </w:r>
    </w:p>
    <w:p/>
    <w:p>
      <w:r>
        <w:t>#### Service Page Content Templates:</w:t>
      </w:r>
    </w:p>
    <w:p/>
    <w:p>
      <w:r>
        <w:t>##### Corporate Services Page:</w:t>
      </w:r>
    </w:p>
    <w:p>
      <w:r>
        <w:t>```</w:t>
      </w:r>
    </w:p>
    <w:p>
      <w:r>
        <w:t>Headline: "Professional Corporate Transport Solutions in Sydney"</w:t>
      </w:r>
    </w:p>
    <w:p>
      <w:r>
        <w:t>Key Benefits:</w:t>
      </w:r>
    </w:p>
    <w:p>
      <w:pPr>
        <w:pStyle w:val="ListBullet"/>
      </w:pPr>
      <w:r>
        <w:t>Executive-level service standards</w:t>
      </w:r>
    </w:p>
    <w:p>
      <w:pPr>
        <w:pStyle w:val="ListBullet"/>
      </w:pPr>
      <w:r>
        <w:t>Flexible scheduling for business needs</w:t>
      </w:r>
    </w:p>
    <w:p>
      <w:pPr>
        <w:pStyle w:val="ListBullet"/>
      </w:pPr>
      <w:r>
        <w:t>Professional drivers with business presentation</w:t>
      </w:r>
    </w:p>
    <w:p>
      <w:pPr>
        <w:pStyle w:val="ListBullet"/>
      </w:pPr>
      <w:r>
        <w:t>Account management for regular bookings</w:t>
      </w:r>
    </w:p>
    <w:p/>
    <w:p>
      <w:r>
        <w:t>Service Details:</w:t>
      </w:r>
    </w:p>
    <w:p>
      <w:pPr>
        <w:pStyle w:val="ListBullet"/>
      </w:pPr>
      <w:r>
        <w:t>Executive coach options</w:t>
      </w:r>
    </w:p>
    <w:p>
      <w:pPr>
        <w:pStyle w:val="ListBullet"/>
      </w:pPr>
      <w:r>
        <w:t>Conference shuttle services</w:t>
      </w:r>
    </w:p>
    <w:p>
      <w:pPr>
        <w:pStyle w:val="ListBullet"/>
      </w:pPr>
      <w:r>
        <w:t>Airport transfer coordination</w:t>
      </w:r>
    </w:p>
    <w:p>
      <w:pPr>
        <w:pStyle w:val="ListBullet"/>
      </w:pPr>
      <w:r>
        <w:t>Last-minute booking capabilities</w:t>
      </w:r>
    </w:p>
    <w:p/>
    <w:p>
      <w:r>
        <w:t>Trust Signals:</w:t>
      </w:r>
    </w:p>
    <w:p>
      <w:pPr>
        <w:pStyle w:val="ListBullet"/>
      </w:pPr>
      <w:r>
        <w:t>Corporate client testimonials</w:t>
      </w:r>
    </w:p>
    <w:p>
      <w:pPr>
        <w:pStyle w:val="ListBullet"/>
      </w:pPr>
      <w:r>
        <w:t>Professional driver credentials</w:t>
      </w:r>
    </w:p>
    <w:p>
      <w:pPr>
        <w:pStyle w:val="ListBullet"/>
      </w:pPr>
      <w:r>
        <w:t>NSW accreditation benefits</w:t>
      </w:r>
    </w:p>
    <w:p>
      <w:pPr>
        <w:pStyle w:val="ListBullet"/>
      </w:pPr>
      <w:r>
        <w:t>Business account benefits</w:t>
      </w:r>
    </w:p>
    <w:p>
      <w:r>
        <w:t>```</w:t>
      </w:r>
    </w:p>
    <w:p/>
    <w:p>
      <w:pPr>
        <w:pStyle w:val="Heading3"/>
        <w:jc w:val="left"/>
      </w:pPr>
      <w:r>
        <w:t>FAQ Section Development</w:t>
      </w:r>
    </w:p>
    <w:p/>
    <w:p>
      <w:r>
        <w:t>#### Comprehensive FAQ Strategy:</w:t>
      </w:r>
    </w:p>
    <w:p>
      <w:r>
        <w:t>**Categories:** General Services, Booking Process, Pricing, Safety, Special Requirements</w:t>
      </w:r>
    </w:p>
    <w:p/>
    <w:p>
      <w:r>
        <w:t>##### General Services FAQs:</w:t>
      </w:r>
    </w:p>
    <w:p>
      <w:r>
        <w:t>1. **"What makes Sydney Coach Charter different from competitors?"**</w:t>
      </w:r>
    </w:p>
    <w:p>
      <w:pPr>
        <w:pStyle w:val="ListBullet"/>
      </w:pPr>
      <w:r>
        <w:t>NSW accreditation advantages</w:t>
      </w:r>
    </w:p>
    <w:p>
      <w:pPr>
        <w:pStyle w:val="ListBullet"/>
      </w:pPr>
      <w:r>
        <w:t>Professional driver standards</w:t>
      </w:r>
    </w:p>
    <w:p>
      <w:pPr>
        <w:pStyle w:val="ListBullet"/>
      </w:pPr>
      <w:r>
        <w:t>Service reliability focus</w:t>
      </w:r>
    </w:p>
    <w:p/>
    <w:p>
      <w:r>
        <w:t>2. **"What types of events do you service?"**</w:t>
      </w:r>
    </w:p>
    <w:p>
      <w:pPr>
        <w:pStyle w:val="ListBullet"/>
      </w:pPr>
      <w:r>
        <w:t>Corporate functions and conferences</w:t>
      </w:r>
    </w:p>
    <w:p>
      <w:pPr>
        <w:pStyle w:val="ListBullet"/>
      </w:pPr>
      <w:r>
        <w:t>School excursions and educational trips</w:t>
      </w:r>
    </w:p>
    <w:p>
      <w:pPr>
        <w:pStyle w:val="ListBullet"/>
      </w:pPr>
      <w:r>
        <w:t>Weddings and special celebrations</w:t>
      </w:r>
    </w:p>
    <w:p>
      <w:pPr>
        <w:pStyle w:val="ListBullet"/>
      </w:pPr>
      <w:r>
        <w:t>Tourism and sightseeing tours</w:t>
      </w:r>
    </w:p>
    <w:p>
      <w:pPr>
        <w:pStyle w:val="ListBullet"/>
      </w:pPr>
      <w:r>
        <w:t>Community group outings</w:t>
      </w:r>
    </w:p>
    <w:p/>
    <w:p>
      <w:r>
        <w:t>3. **"What areas do you service?"**</w:t>
      </w:r>
    </w:p>
    <w:p>
      <w:pPr>
        <w:pStyle w:val="ListBullet"/>
      </w:pPr>
      <w:r>
        <w:t>Sydney metropolitan coverage</w:t>
      </w:r>
    </w:p>
    <w:p>
      <w:pPr>
        <w:pStyle w:val="ListBullet"/>
      </w:pPr>
      <w:r>
        <w:t>NSW regional destinations</w:t>
      </w:r>
    </w:p>
    <w:p>
      <w:pPr>
        <w:pStyle w:val="ListBullet"/>
      </w:pPr>
      <w:r>
        <w:t>Specific suburb targeting</w:t>
      </w:r>
    </w:p>
    <w:p/>
    <w:p>
      <w:r>
        <w:t>##### Booking Process FAQs:</w:t>
      </w:r>
    </w:p>
    <w:p>
      <w:r>
        <w:t>1. **"How quickly can you provide a quote?"**</w:t>
      </w:r>
    </w:p>
    <w:p>
      <w:pPr>
        <w:pStyle w:val="ListBullet"/>
      </w:pPr>
      <w:r>
        <w:t>30-minute quote promise explanation</w:t>
      </w:r>
    </w:p>
    <w:p>
      <w:pPr>
        <w:pStyle w:val="ListBullet"/>
      </w:pPr>
      <w:r>
        <w:t>Online vs. phone quote options</w:t>
      </w:r>
    </w:p>
    <w:p>
      <w:pPr>
        <w:pStyle w:val="ListBullet"/>
      </w:pPr>
      <w:r>
        <w:t>Information required for accurate pricing</w:t>
      </w:r>
    </w:p>
    <w:p/>
    <w:p>
      <w:r>
        <w:t>2. **"How far in advance should I book?"**</w:t>
      </w:r>
    </w:p>
    <w:p>
      <w:pPr>
        <w:pStyle w:val="ListBullet"/>
      </w:pPr>
      <w:r>
        <w:t>Persona-specific booking timelines</w:t>
      </w:r>
    </w:p>
    <w:p>
      <w:pPr>
        <w:pStyle w:val="ListBullet"/>
      </w:pPr>
      <w:r>
        <w:t>Peak season considerations</w:t>
      </w:r>
    </w:p>
    <w:p>
      <w:pPr>
        <w:pStyle w:val="ListBullet"/>
      </w:pPr>
      <w:r>
        <w:t>Last-minute booking availability</w:t>
      </w:r>
    </w:p>
    <w:p/>
    <w:p>
      <w:pPr>
        <w:pStyle w:val="Heading2"/>
        <w:jc w:val="left"/>
      </w:pPr>
      <w:r>
        <w:t>Blog &amp; Educational Content Strategy</w:t>
      </w:r>
    </w:p>
    <w:p/>
    <w:p>
      <w:pPr>
        <w:pStyle w:val="Heading3"/>
        <w:jc w:val="left"/>
      </w:pPr>
      <w:r>
        <w:t>Content Pillar Framework</w:t>
      </w:r>
    </w:p>
    <w:p/>
    <w:p>
      <w:r>
        <w:t>#### Pillar 1: Sydney Transport Solutions</w:t>
      </w:r>
    </w:p>
    <w:p>
      <w:r>
        <w:t>**Content Focus:** Local expertise and service capabilities</w:t>
      </w:r>
    </w:p>
    <w:p/>
    <w:p>
      <w:r>
        <w:rPr>
          <w:b/>
        </w:rPr>
        <w:t>Blog Topics:</w:t>
      </w:r>
    </w:p>
    <w:p>
      <w:r>
        <w:t>1. **"Complete Guide to Sydney Coach Charter Services"**</w:t>
      </w:r>
    </w:p>
    <w:p>
      <w:pPr>
        <w:pStyle w:val="ListBullet"/>
      </w:pPr>
      <w:r>
        <w:t>Comprehensive service overview</w:t>
      </w:r>
    </w:p>
    <w:p>
      <w:pPr>
        <w:pStyle w:val="ListBullet"/>
      </w:pPr>
      <w:r>
        <w:t>When to choose coach charter vs. alternatives</w:t>
      </w:r>
    </w:p>
    <w:p>
      <w:pPr>
        <w:pStyle w:val="ListBullet"/>
      </w:pPr>
      <w:r>
        <w:t>Sydney-specific transport considerations</w:t>
      </w:r>
    </w:p>
    <w:p/>
    <w:p>
      <w:r>
        <w:t>2. **"Sydney Business District Transportation Guide"**</w:t>
      </w:r>
    </w:p>
    <w:p>
      <w:pPr>
        <w:pStyle w:val="ListBullet"/>
      </w:pPr>
      <w:r>
        <w:t>CBD access and parking considerations</w:t>
      </w:r>
    </w:p>
    <w:p>
      <w:pPr>
        <w:pStyle w:val="ListBullet"/>
      </w:pPr>
      <w:r>
        <w:t>Corporate event venue transport</w:t>
      </w:r>
    </w:p>
    <w:p>
      <w:pPr>
        <w:pStyle w:val="ListBullet"/>
      </w:pPr>
      <w:r>
        <w:t>Executive transport best practices</w:t>
      </w:r>
    </w:p>
    <w:p/>
    <w:p>
      <w:r>
        <w:t>3. **"Blue Mountains Tour Transport: Sydney's Gateway to Nature"**</w:t>
      </w:r>
    </w:p>
    <w:p>
      <w:pPr>
        <w:pStyle w:val="ListBullet"/>
      </w:pPr>
      <w:r>
        <w:t>Popular Blue Mountains destinations</w:t>
      </w:r>
    </w:p>
    <w:p>
      <w:pPr>
        <w:pStyle w:val="ListBullet"/>
      </w:pPr>
      <w:r>
        <w:t>Group tour coordination tips</w:t>
      </w:r>
    </w:p>
    <w:p>
      <w:pPr>
        <w:pStyle w:val="ListBullet"/>
      </w:pPr>
      <w:r>
        <w:t>Seasonal considerations for mountain tours</w:t>
      </w:r>
    </w:p>
    <w:p/>
    <w:p>
      <w:r>
        <w:t>#### Pillar 2: Event &amp; Occasion Planning</w:t>
      </w:r>
    </w:p>
    <w:p>
      <w:r>
        <w:t>**Content Focus:** Event coordination expertise</w:t>
      </w:r>
    </w:p>
    <w:p/>
    <w:p>
      <w:r>
        <w:rPr>
          <w:b/>
        </w:rPr>
        <w:t>Blog Topics:</w:t>
      </w:r>
    </w:p>
    <w:p>
      <w:r>
        <w:t>1. **"Wedding Transportation Planning: A Sydney Couple's Complete Guide"**</w:t>
      </w:r>
    </w:p>
    <w:p>
      <w:pPr>
        <w:pStyle w:val="ListBullet"/>
      </w:pPr>
      <w:r>
        <w:t>Timeline coordination strategies</w:t>
      </w:r>
    </w:p>
    <w:p>
      <w:pPr>
        <w:pStyle w:val="ListBullet"/>
      </w:pPr>
      <w:r>
        <w:t>Guest transport logistics</w:t>
      </w:r>
    </w:p>
    <w:p>
      <w:pPr>
        <w:pStyle w:val="ListBullet"/>
      </w:pPr>
      <w:r>
        <w:t>Venue-specific transport considerations</w:t>
      </w:r>
    </w:p>
    <w:p/>
    <w:p>
      <w:r>
        <w:t>2. **"Corporate Event Transport: Maximising Attendee Experience"**</w:t>
      </w:r>
    </w:p>
    <w:p>
      <w:pPr>
        <w:pStyle w:val="ListBullet"/>
      </w:pPr>
      <w:r>
        <w:t>Conference shuttle strategies</w:t>
      </w:r>
    </w:p>
    <w:p>
      <w:pPr>
        <w:pStyle w:val="ListBullet"/>
      </w:pPr>
      <w:r>
        <w:t>Executive transport protocols</w:t>
      </w:r>
    </w:p>
    <w:p>
      <w:pPr>
        <w:pStyle w:val="ListBullet"/>
      </w:pPr>
      <w:r>
        <w:t>Cost-effective corporate transport solutions</w:t>
      </w:r>
    </w:p>
    <w:p/>
    <w:p>
      <w:r>
        <w:t>3. **"School Excursion Planning: Safety and Educational Value"**</w:t>
      </w:r>
    </w:p>
    <w:p>
      <w:pPr>
        <w:pStyle w:val="ListBullet"/>
      </w:pPr>
      <w:r>
        <w:t>NSW education department requirements</w:t>
      </w:r>
    </w:p>
    <w:p>
      <w:pPr>
        <w:pStyle w:val="ListBullet"/>
      </w:pPr>
      <w:r>
        <w:t>Popular educational destinations</w:t>
      </w:r>
    </w:p>
    <w:p>
      <w:pPr>
        <w:pStyle w:val="ListBullet"/>
      </w:pPr>
      <w:r>
        <w:t>Safety protocol explanations</w:t>
      </w:r>
    </w:p>
    <w:p/>
    <w:p>
      <w:r>
        <w:t>#### Pillar 3: Industry Expertise &amp; Insights</w:t>
      </w:r>
    </w:p>
    <w:p>
      <w:r>
        <w:t>**Content Focus:** Thought leadership and authority building</w:t>
      </w:r>
    </w:p>
    <w:p/>
    <w:p>
      <w:r>
        <w:rPr>
          <w:b/>
        </w:rPr>
        <w:t>Blog Topics:</w:t>
      </w:r>
    </w:p>
    <w:p>
      <w:r>
        <w:t>1. **"Understanding NSW Transport Accreditation: What It Means for You"**</w:t>
      </w:r>
    </w:p>
    <w:p>
      <w:pPr>
        <w:pStyle w:val="ListBullet"/>
      </w:pPr>
      <w:r>
        <w:t>Accreditation benefits explanation</w:t>
      </w:r>
    </w:p>
    <w:p>
      <w:pPr>
        <w:pStyle w:val="ListBullet"/>
      </w:pPr>
      <w:r>
        <w:t>Safety standard comparisons</w:t>
      </w:r>
    </w:p>
    <w:p>
      <w:pPr>
        <w:pStyle w:val="ListBullet"/>
      </w:pPr>
      <w:r>
        <w:t>Choosing accredited transport providers</w:t>
      </w:r>
    </w:p>
    <w:p/>
    <w:p>
      <w:r>
        <w:t>2. **"Professional Driver Standards: The Sydney Coach Charter Difference"**</w:t>
      </w:r>
    </w:p>
    <w:p>
      <w:pPr>
        <w:pStyle w:val="ListBullet"/>
      </w:pPr>
      <w:r>
        <w:t>Driver training and certification</w:t>
      </w:r>
    </w:p>
    <w:p>
      <w:pPr>
        <w:pStyle w:val="ListBullet"/>
      </w:pPr>
      <w:r>
        <w:t>Customer service standards</w:t>
      </w:r>
    </w:p>
    <w:p>
      <w:pPr>
        <w:pStyle w:val="ListBullet"/>
      </w:pPr>
      <w:r>
        <w:t>Safety protocol implementation</w:t>
      </w:r>
    </w:p>
    <w:p/>
    <w:p>
      <w:r>
        <w:t>3. **"Sustainable Transport Solutions: The Future of Group Travel"**</w:t>
      </w:r>
    </w:p>
    <w:p>
      <w:pPr>
        <w:pStyle w:val="ListBullet"/>
      </w:pPr>
      <w:r>
        <w:t>Eco-friendly transport options</w:t>
      </w:r>
    </w:p>
    <w:p>
      <w:pPr>
        <w:pStyle w:val="ListBullet"/>
      </w:pPr>
      <w:r>
        <w:t>Carbon footprint considerations</w:t>
      </w:r>
    </w:p>
    <w:p>
      <w:pPr>
        <w:pStyle w:val="ListBullet"/>
      </w:pPr>
      <w:r>
        <w:t>Sustainable tourism practices</w:t>
      </w:r>
    </w:p>
    <w:p/>
    <w:p>
      <w:pPr>
        <w:pStyle w:val="Heading3"/>
        <w:jc w:val="left"/>
      </w:pPr>
      <w:r>
        <w:t>Content Calendar Strategy</w:t>
      </w:r>
    </w:p>
    <w:p/>
    <w:p>
      <w:r>
        <w:t>#### Monthly Content Themes:</w:t>
      </w:r>
    </w:p>
    <w:p>
      <w:pPr>
        <w:pStyle w:val="ListBullet"/>
      </w:pPr>
      <w:r>
        <w:t>**January:** Corporate planning and New Year event transport</w:t>
      </w:r>
    </w:p>
    <w:p>
      <w:pPr>
        <w:pStyle w:val="ListBullet"/>
      </w:pPr>
      <w:r>
        <w:t>**February:** Wedding planning and Valentine's event transport</w:t>
      </w:r>
    </w:p>
    <w:p>
      <w:pPr>
        <w:pStyle w:val="ListBullet"/>
      </w:pPr>
      <w:r>
        <w:t>**March:** School excursion planning for Term 2</w:t>
      </w:r>
    </w:p>
    <w:p>
      <w:pPr>
        <w:pStyle w:val="ListBullet"/>
      </w:pPr>
      <w:r>
        <w:t>**April:** Tourism season preparation and Easter transport</w:t>
      </w:r>
    </w:p>
    <w:p>
      <w:pPr>
        <w:pStyle w:val="ListBullet"/>
      </w:pPr>
      <w:r>
        <w:t>**May:** Corporate conference season and graduation transport</w:t>
      </w:r>
    </w:p>
    <w:p>
      <w:pPr>
        <w:pStyle w:val="ListBullet"/>
      </w:pPr>
      <w:r>
        <w:t>**June:** Winter tour options and school holiday planning</w:t>
      </w:r>
    </w:p>
    <w:p>
      <w:pPr>
        <w:pStyle w:val="ListBullet"/>
      </w:pPr>
      <w:r>
        <w:t>**July:** Wedding season peak and winter corporate events</w:t>
      </w:r>
    </w:p>
    <w:p>
      <w:pPr>
        <w:pStyle w:val="ListBullet"/>
      </w:pPr>
      <w:r>
        <w:t>**August:** Spring planning and tourism season preparation</w:t>
      </w:r>
    </w:p>
    <w:p>
      <w:pPr>
        <w:pStyle w:val="ListBullet"/>
      </w:pPr>
      <w:r>
        <w:t>**September:** Spring wedding season and corporate planning</w:t>
      </w:r>
    </w:p>
    <w:p>
      <w:pPr>
        <w:pStyle w:val="ListBullet"/>
      </w:pPr>
      <w:r>
        <w:t>**October:** Summer tour planning and Christmas function preparation</w:t>
      </w:r>
    </w:p>
    <w:p>
      <w:pPr>
        <w:pStyle w:val="ListBullet"/>
      </w:pPr>
      <w:r>
        <w:t>**November:** Peak wedding season and end-of-year corporate events</w:t>
      </w:r>
    </w:p>
    <w:p>
      <w:pPr>
        <w:pStyle w:val="ListBullet"/>
      </w:pPr>
      <w:r>
        <w:t>**December:** Holiday transport and New Year event planning</w:t>
      </w:r>
    </w:p>
    <w:p/>
    <w:p>
      <w:pPr>
        <w:pStyle w:val="Heading2"/>
        <w:jc w:val="left"/>
      </w:pPr>
      <w:r>
        <w:t>Content Calendar &amp; Publishing Schedule</w:t>
      </w:r>
    </w:p>
    <w:p/>
    <w:p>
      <w:pPr>
        <w:pStyle w:val="Heading3"/>
        <w:jc w:val="left"/>
      </w:pPr>
      <w:r>
        <w:t>Weekly Content Publishing Framework</w:t>
      </w:r>
    </w:p>
    <w:p/>
    <w:p>
      <w:r>
        <w:t>#### Week 1: Educational Content</w:t>
      </w:r>
    </w:p>
    <w:p>
      <w:r>
        <w:t>**Content Type:** How-to guides and planning resources</w:t>
      </w:r>
    </w:p>
    <w:p>
      <w:r>
        <w:t>**Target Audience:** All personas with educational focus</w:t>
      </w:r>
    </w:p>
    <w:p>
      <w:r>
        <w:t>**SEO Focus:** Long-tail informational keywords</w:t>
      </w:r>
    </w:p>
    <w:p>
      <w:r>
        <w:t>**Example:** "How to Plan the Perfect Corporate Retreat Transport in Sydney"</w:t>
      </w:r>
    </w:p>
    <w:p/>
    <w:p>
      <w:r>
        <w:t>#### Week 2: Service Spotlight</w:t>
      </w:r>
    </w:p>
    <w:p>
      <w:r>
        <w:t>**Content Type:** Detailed service feature and benefits</w:t>
      </w:r>
    </w:p>
    <w:p>
      <w:r>
        <w:t>**Target Audience:** Specific persona focus rotating monthly</w:t>
      </w:r>
    </w:p>
    <w:p>
      <w:r>
        <w:t>**SEO Focus:** Service-specific keywords</w:t>
      </w:r>
    </w:p>
    <w:p>
      <w:r>
        <w:t>**Example:** "Corporate Executive Transport: Premium Services for Business Leaders"</w:t>
      </w:r>
    </w:p>
    <w:p/>
    <w:p>
      <w:r>
        <w:t>#### Week 3: Customer Success Story</w:t>
      </w:r>
    </w:p>
    <w:p>
      <w:r>
        <w:t>**Content Type:** Case study or detailed testimonial</w:t>
      </w:r>
    </w:p>
    <w:p>
      <w:r>
        <w:t>**Target Audience:** Social proof for all personas</w:t>
      </w:r>
    </w:p>
    <w:p>
      <w:r>
        <w:t>**Conversion Focus:** Trust building and conversion support</w:t>
      </w:r>
    </w:p>
    <w:p>
      <w:r>
        <w:t>**Example:** "How Sydney Coach Charter Made [Company]'s Annual Conference Seamless"</w:t>
      </w:r>
    </w:p>
    <w:p/>
    <w:p>
      <w:r>
        <w:t>#### Week 4: Seasonal/Timely Content</w:t>
      </w:r>
    </w:p>
    <w:p>
      <w:r>
        <w:t>**Content Type:** Seasonal transport tips and opportunities</w:t>
      </w:r>
    </w:p>
    <w:p>
      <w:r>
        <w:t>**Target Audience:** Relevant seasonal personas</w:t>
      </w:r>
    </w:p>
    <w:p>
      <w:r>
        <w:t>**SEO Focus:** Seasonal and trending keywords</w:t>
      </w:r>
    </w:p>
    <w:p>
      <w:r>
        <w:t>**Example:** "Spring Wedding Transport: Making Your Special Day Perfect"</w:t>
      </w:r>
    </w:p>
    <w:p/>
    <w:p>
      <w:pPr>
        <w:pStyle w:val="Heading3"/>
        <w:jc w:val="left"/>
      </w:pPr>
      <w:r>
        <w:t>Quarterly Content Campaigns</w:t>
      </w:r>
    </w:p>
    <w:p/>
    <w:p>
      <w:r>
        <w:t>#### Q1: Corporate Planning Season</w:t>
      </w:r>
    </w:p>
    <w:p>
      <w:r>
        <w:t>**Campaign Focus:** Business transport solutions and planning</w:t>
      </w:r>
    </w:p>
    <w:p>
      <w:r>
        <w:rPr>
          <w:b/>
        </w:rPr>
        <w:t>Key Content:</w:t>
      </w:r>
    </w:p>
    <w:p>
      <w:pPr>
        <w:pStyle w:val="ListBullet"/>
      </w:pPr>
      <w:r>
        <w:t>Corporate transport planning guides</w:t>
      </w:r>
    </w:p>
    <w:p>
      <w:pPr>
        <w:pStyle w:val="ListBullet"/>
      </w:pPr>
      <w:r>
        <w:t>Conference and meeting transport solutions</w:t>
      </w:r>
    </w:p>
    <w:p>
      <w:pPr>
        <w:pStyle w:val="ListBullet"/>
      </w:pPr>
      <w:r>
        <w:t>Executive transport service spotlights</w:t>
      </w:r>
    </w:p>
    <w:p>
      <w:pPr>
        <w:pStyle w:val="ListBullet"/>
      </w:pPr>
      <w:r>
        <w:t>Business testimonials and case studies</w:t>
      </w:r>
    </w:p>
    <w:p/>
    <w:p>
      <w:r>
        <w:t>#### Q2: Education &amp; Tourism Season</w:t>
      </w:r>
    </w:p>
    <w:p>
      <w:r>
        <w:t>**Campaign Focus:** School excursions and tourist group transport</w:t>
      </w:r>
    </w:p>
    <w:p>
      <w:r>
        <w:rPr>
          <w:b/>
        </w:rPr>
        <w:t>Key Content:</w:t>
      </w:r>
    </w:p>
    <w:p>
      <w:pPr>
        <w:pStyle w:val="ListBullet"/>
      </w:pPr>
      <w:r>
        <w:t>School excursion safety and planning guides</w:t>
      </w:r>
    </w:p>
    <w:p>
      <w:pPr>
        <w:pStyle w:val="ListBullet"/>
      </w:pPr>
      <w:r>
        <w:t>Tourism transport destination guides</w:t>
      </w:r>
    </w:p>
    <w:p>
      <w:pPr>
        <w:pStyle w:val="ListBullet"/>
      </w:pPr>
      <w:r>
        <w:t>Educational transport testimonials</w:t>
      </w:r>
    </w:p>
    <w:p>
      <w:pPr>
        <w:pStyle w:val="ListBullet"/>
      </w:pPr>
      <w:r>
        <w:t>Tourist group coordination tips</w:t>
      </w:r>
    </w:p>
    <w:p/>
    <w:p>
      <w:r>
        <w:t>#### Q3: Wedding &amp; Event Season</w:t>
      </w:r>
    </w:p>
    <w:p>
      <w:r>
        <w:t>**Campaign Focus:** Special occasion transport solutions</w:t>
      </w:r>
    </w:p>
    <w:p>
      <w:r>
        <w:rPr>
          <w:b/>
        </w:rPr>
        <w:t>Key Content:</w:t>
      </w:r>
    </w:p>
    <w:p>
      <w:pPr>
        <w:pStyle w:val="ListBullet"/>
      </w:pPr>
      <w:r>
        <w:t>Wedding transport planning guides</w:t>
      </w:r>
    </w:p>
    <w:p>
      <w:pPr>
        <w:pStyle w:val="ListBullet"/>
      </w:pPr>
      <w:r>
        <w:t>Special event coordination tips</w:t>
      </w:r>
    </w:p>
    <w:p>
      <w:pPr>
        <w:pStyle w:val="ListBullet"/>
      </w:pPr>
      <w:r>
        <w:t>Luxury transport features and benefits</w:t>
      </w:r>
    </w:p>
    <w:p>
      <w:pPr>
        <w:pStyle w:val="ListBullet"/>
      </w:pPr>
      <w:r>
        <w:t>Wedding and event testimonials</w:t>
      </w:r>
    </w:p>
    <w:p/>
    <w:p>
      <w:r>
        <w:t>#### Q4: Corporate Functions &amp; Holiday Season</w:t>
      </w:r>
    </w:p>
    <w:p>
      <w:r>
        <w:t>**Campaign Focus:** End-of-year events and holiday transport</w:t>
      </w:r>
    </w:p>
    <w:p>
      <w:r>
        <w:rPr>
          <w:b/>
        </w:rPr>
        <w:t>Key Content:</w:t>
      </w:r>
    </w:p>
    <w:p>
      <w:pPr>
        <w:pStyle w:val="ListBullet"/>
      </w:pPr>
      <w:r>
        <w:t>Christmas party transport solutions</w:t>
      </w:r>
    </w:p>
    <w:p>
      <w:pPr>
        <w:pStyle w:val="ListBullet"/>
      </w:pPr>
      <w:r>
        <w:t>End-of-year function planning guides</w:t>
      </w:r>
    </w:p>
    <w:p>
      <w:pPr>
        <w:pStyle w:val="ListBullet"/>
      </w:pPr>
      <w:r>
        <w:t>Holiday transport safety tips</w:t>
      </w:r>
    </w:p>
    <w:p>
      <w:pPr>
        <w:pStyle w:val="ListBullet"/>
      </w:pPr>
      <w:r>
        <w:t>Corporate testimonials and year-end reviews</w:t>
      </w:r>
    </w:p>
    <w:p/>
    <w:p>
      <w:pPr>
        <w:pStyle w:val="Heading2"/>
        <w:jc w:val="left"/>
      </w:pPr>
      <w:r>
        <w:t>Content Performance Measurement</w:t>
      </w:r>
    </w:p>
    <w:p/>
    <w:p>
      <w:pPr>
        <w:pStyle w:val="Heading3"/>
        <w:jc w:val="left"/>
      </w:pPr>
      <w:r>
        <w:t>Content Success Metrics</w:t>
      </w:r>
    </w:p>
    <w:p/>
    <w:p>
      <w:r>
        <w:t>#### SEO Performance Indicators:</w:t>
      </w:r>
    </w:p>
    <w:p>
      <w:pPr>
        <w:pStyle w:val="ListBullet"/>
      </w:pPr>
      <w:r>
        <w:t>**Organic Traffic Growth:** 25-40% increase from content optimisation</w:t>
      </w:r>
    </w:p>
    <w:p>
      <w:pPr>
        <w:pStyle w:val="ListBullet"/>
      </w:pPr>
      <w:r>
        <w:t>**Keyword Ranking Improvements:** Target keywords reaching top 5 positions</w:t>
      </w:r>
    </w:p>
    <w:p>
      <w:pPr>
        <w:pStyle w:val="ListBullet"/>
      </w:pPr>
      <w:r>
        <w:t>**Featured Snippet Captures:** FAQ and educational content appearing in snippets</w:t>
      </w:r>
    </w:p>
    <w:p>
      <w:pPr>
        <w:pStyle w:val="ListBullet"/>
      </w:pPr>
      <w:r>
        <w:t>**Local Search Visibility:** Improved local pack and map listing appearances</w:t>
      </w:r>
    </w:p>
    <w:p/>
    <w:p>
      <w:r>
        <w:t>#### User Engagement Metrics:</w:t>
      </w:r>
    </w:p>
    <w:p>
      <w:pPr>
        <w:pStyle w:val="ListBullet"/>
      </w:pPr>
      <w:r>
        <w:t>**Average Time on Page:** Target &gt;3 minutes for educational content</w:t>
      </w:r>
    </w:p>
    <w:p>
      <w:pPr>
        <w:pStyle w:val="ListBullet"/>
      </w:pPr>
      <w:r>
        <w:t>**Page Views per Session:** Target &gt;4 pages with content cross-linking</w:t>
      </w:r>
    </w:p>
    <w:p>
      <w:pPr>
        <w:pStyle w:val="ListBullet"/>
      </w:pPr>
      <w:r>
        <w:t>**Bounce Rate Reduction:** Target &lt;40% through engaging content</w:t>
      </w:r>
    </w:p>
    <w:p>
      <w:pPr>
        <w:pStyle w:val="ListBullet"/>
      </w:pPr>
      <w:r>
        <w:t>**Return Visitor Rate:** Monitor content-driven repeat visits</w:t>
      </w:r>
    </w:p>
    <w:p/>
    <w:p>
      <w:r>
        <w:t>#### Conversion Metrics:</w:t>
      </w:r>
    </w:p>
    <w:p>
      <w:pPr>
        <w:pStyle w:val="ListBullet"/>
      </w:pPr>
      <w:r>
        <w:t>**Content-to-Quote Conversion:** Track quote requests by content source</w:t>
      </w:r>
    </w:p>
    <w:p>
      <w:pPr>
        <w:pStyle w:val="ListBullet"/>
      </w:pPr>
      <w:r>
        <w:t>**Newsletter Subscriptions:** Monitor content-driven email capture</w:t>
      </w:r>
    </w:p>
    <w:p>
      <w:pPr>
        <w:pStyle w:val="ListBullet"/>
      </w:pPr>
      <w:r>
        <w:t>**Service Page Conversions:** Track content-driven service page visits</w:t>
      </w:r>
    </w:p>
    <w:p>
      <w:pPr>
        <w:pStyle w:val="ListBullet"/>
      </w:pPr>
      <w:r>
        <w:t>**Phone Call Generation:** Monitor content-driven phone inquiries</w:t>
      </w:r>
    </w:p>
    <w:p/>
    <w:p>
      <w:pPr>
        <w:pStyle w:val="Heading3"/>
        <w:jc w:val="left"/>
      </w:pPr>
      <w:r>
        <w:t>Content ROI Measurement Framework</w:t>
      </w:r>
    </w:p>
    <w:p/>
    <w:p>
      <w:r>
        <w:t>#### Monthly Content Analysis:</w:t>
      </w:r>
    </w:p>
    <w:p>
      <w:pPr>
        <w:pStyle w:val="ListBullet"/>
      </w:pPr>
      <w:r>
        <w:t>**Top Performing Content:** Identify high-traffic, high-conversion content</w:t>
      </w:r>
    </w:p>
    <w:p>
      <w:pPr>
        <w:pStyle w:val="ListBullet"/>
      </w:pPr>
      <w:r>
        <w:t>**Content Gap Identification:** Analyse missed keyword opportunities</w:t>
      </w:r>
    </w:p>
    <w:p>
      <w:pPr>
        <w:pStyle w:val="ListBullet"/>
      </w:pPr>
      <w:r>
        <w:t>**User Journey Analysis:** Track content consumption patterns</w:t>
      </w:r>
    </w:p>
    <w:p>
      <w:pPr>
        <w:pStyle w:val="ListBullet"/>
      </w:pPr>
      <w:r>
        <w:t>**Conversion Path Assessment:** Identify most effective content-to-conversion paths</w:t>
      </w:r>
    </w:p>
    <w:p/>
    <w:p>
      <w:r>
        <w:t>#### Quarterly Content Strategy Review:</w:t>
      </w:r>
    </w:p>
    <w:p>
      <w:pPr>
        <w:pStyle w:val="ListBullet"/>
      </w:pPr>
      <w:r>
        <w:t>**Content Performance Assessment:** Evaluate content against KPIs</w:t>
      </w:r>
    </w:p>
    <w:p>
      <w:pPr>
        <w:pStyle w:val="ListBullet"/>
      </w:pPr>
      <w:r>
        <w:t>**Strategy Refinement:** Adjust content strategy based on performance data</w:t>
      </w:r>
    </w:p>
    <w:p>
      <w:pPr>
        <w:pStyle w:val="ListBullet"/>
      </w:pPr>
      <w:r>
        <w:t>**Competitive Content Analysis:** Monitor competitor content strategies</w:t>
      </w:r>
    </w:p>
    <w:p>
      <w:pPr>
        <w:pStyle w:val="ListBullet"/>
      </w:pPr>
      <w:r>
        <w:t>**Seasonal Content Planning:** Plan next quarter's content themes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Content (Month 1-2)</w:t>
      </w:r>
    </w:p>
    <w:p/>
    <w:p>
      <w:r>
        <w:t>#### Month 1: Core Content Optimisation</w:t>
      </w:r>
    </w:p>
    <w:p>
      <w:r>
        <w:rPr>
          <w:b/>
        </w:rPr>
        <w:t>Week 1-2:</w:t>
      </w:r>
    </w:p>
    <w:p>
      <w:pPr>
        <w:pStyle w:val="ListBullet"/>
      </w:pPr>
      <w:r>
        <w:t>[ ] Homepage content enhancement implementation</w:t>
      </w:r>
    </w:p>
    <w:p>
      <w:pPr>
        <w:pStyle w:val="ListBullet"/>
      </w:pPr>
      <w:r>
        <w:t>[ ] Service page content optimisation for top 5 personas</w:t>
      </w:r>
    </w:p>
    <w:p>
      <w:pPr>
        <w:pStyle w:val="ListBullet"/>
      </w:pPr>
      <w:r>
        <w:t>[ ] FAQ section development and integration</w:t>
      </w:r>
    </w:p>
    <w:p>
      <w:pPr>
        <w:pStyle w:val="ListBullet"/>
      </w:pPr>
      <w:r>
        <w:t>[ ] Contact page content enhancement</w:t>
      </w:r>
    </w:p>
    <w:p/>
    <w:p>
      <w:r>
        <w:rPr>
          <w:b/>
        </w:rPr>
        <w:t>Week 3-4:</w:t>
      </w:r>
    </w:p>
    <w:p>
      <w:pPr>
        <w:pStyle w:val="ListBullet"/>
      </w:pPr>
      <w:r>
        <w:t>[ ] About page content expansion with expertise focus</w:t>
      </w:r>
    </w:p>
    <w:p>
      <w:pPr>
        <w:pStyle w:val="ListBullet"/>
      </w:pPr>
      <w:r>
        <w:t>[ ] Testimonial organisation and enhancement</w:t>
      </w:r>
    </w:p>
    <w:p>
      <w:pPr>
        <w:pStyle w:val="ListBullet"/>
      </w:pPr>
      <w:r>
        <w:t>[ ] Internal linking strategy implementation</w:t>
      </w:r>
    </w:p>
    <w:p>
      <w:pPr>
        <w:pStyle w:val="ListBullet"/>
      </w:pPr>
      <w:r>
        <w:t>[ ] Call-to-action optimisation across all pages</w:t>
      </w:r>
    </w:p>
    <w:p/>
    <w:p>
      <w:r>
        <w:t>#### Month 2: Initial Blog Content Launch</w:t>
      </w:r>
    </w:p>
    <w:p>
      <w:r>
        <w:rPr>
          <w:b/>
        </w:rPr>
        <w:t>Week 5-6:</w:t>
      </w:r>
    </w:p>
    <w:p>
      <w:pPr>
        <w:pStyle w:val="ListBullet"/>
      </w:pPr>
      <w:r>
        <w:t>[ ] Blog section setup and design implementation</w:t>
      </w:r>
    </w:p>
    <w:p>
      <w:pPr>
        <w:pStyle w:val="ListBullet"/>
      </w:pPr>
      <w:r>
        <w:t>[ ] First 4 educational blog posts publication</w:t>
      </w:r>
    </w:p>
    <w:p>
      <w:pPr>
        <w:pStyle w:val="ListBullet"/>
      </w:pPr>
      <w:r>
        <w:t>[ ] Social media content calendar alignment</w:t>
      </w:r>
    </w:p>
    <w:p>
      <w:pPr>
        <w:pStyle w:val="ListBullet"/>
      </w:pPr>
      <w:r>
        <w:t>[ ] Email newsletter template development</w:t>
      </w:r>
    </w:p>
    <w:p/>
    <w:p>
      <w:r>
        <w:rPr>
          <w:b/>
        </w:rPr>
        <w:t>Week 7-8:</w:t>
      </w:r>
    </w:p>
    <w:p>
      <w:pPr>
        <w:pStyle w:val="ListBullet"/>
      </w:pPr>
      <w:r>
        <w:t>[ ] Additional service-specific content pages creation</w:t>
      </w:r>
    </w:p>
    <w:p>
      <w:pPr>
        <w:pStyle w:val="ListBullet"/>
      </w:pPr>
      <w:r>
        <w:t>[ ] Local landing pages development for key suburbs</w:t>
      </w:r>
    </w:p>
    <w:p>
      <w:pPr>
        <w:pStyle w:val="ListBullet"/>
      </w:pPr>
      <w:r>
        <w:t>[ ] Content performance tracking implementation</w:t>
      </w:r>
    </w:p>
    <w:p>
      <w:pPr>
        <w:pStyle w:val="ListBullet"/>
      </w:pPr>
      <w:r>
        <w:t>[ ] Search engine optimization audit completion</w:t>
      </w:r>
    </w:p>
    <w:p/>
    <w:p>
      <w:pPr>
        <w:pStyle w:val="Heading3"/>
        <w:jc w:val="left"/>
      </w:pPr>
      <w:r>
        <w:t>Phase 2: Content Expansion (Month 3-4)</w:t>
      </w:r>
    </w:p>
    <w:p/>
    <w:p>
      <w:r>
        <w:t>#### Month 3: Advanced Content Development</w:t>
      </w:r>
    </w:p>
    <w:p>
      <w:r>
        <w:rPr>
          <w:b/>
        </w:rPr>
        <w:t>Week 9-10:</w:t>
      </w:r>
    </w:p>
    <w:p>
      <w:pPr>
        <w:pStyle w:val="ListBullet"/>
      </w:pPr>
      <w:r>
        <w:t>[ ] Persona-specific landing pages creation</w:t>
      </w:r>
    </w:p>
    <w:p>
      <w:pPr>
        <w:pStyle w:val="ListBullet"/>
      </w:pPr>
      <w:r>
        <w:t>[ ] Advanced blog content publication (8 additional posts)</w:t>
      </w:r>
    </w:p>
    <w:p>
      <w:pPr>
        <w:pStyle w:val="ListBullet"/>
      </w:pPr>
      <w:r>
        <w:t>[ ] Case study development and publication</w:t>
      </w:r>
    </w:p>
    <w:p>
      <w:pPr>
        <w:pStyle w:val="ListBullet"/>
      </w:pPr>
      <w:r>
        <w:t>[ ] Video content strategy development</w:t>
      </w:r>
    </w:p>
    <w:p/>
    <w:p>
      <w:r>
        <w:rPr>
          <w:b/>
        </w:rPr>
        <w:t>Week 11-12:</w:t>
      </w:r>
    </w:p>
    <w:p>
      <w:pPr>
        <w:pStyle w:val="ListBullet"/>
      </w:pPr>
      <w:r>
        <w:t>[ ] Seasonal content campaign launch</w:t>
      </w:r>
    </w:p>
    <w:p>
      <w:pPr>
        <w:pStyle w:val="ListBullet"/>
      </w:pPr>
      <w:r>
        <w:t>[ ] Newsletter content strategy implementation</w:t>
      </w:r>
    </w:p>
    <w:p>
      <w:pPr>
        <w:pStyle w:val="ListBullet"/>
      </w:pPr>
      <w:r>
        <w:t>[ ] Social media content integration</w:t>
      </w:r>
    </w:p>
    <w:p>
      <w:pPr>
        <w:pStyle w:val="ListBullet"/>
      </w:pPr>
      <w:r>
        <w:t>[ ] Content cross-promotion strategy launch</w:t>
      </w:r>
    </w:p>
    <w:p/>
    <w:p>
      <w:r>
        <w:t>#### Month 4: Content Optimisation &amp; Performance</w:t>
      </w:r>
    </w:p>
    <w:p>
      <w:r>
        <w:rPr>
          <w:b/>
        </w:rPr>
        <w:t>Week 13-14:</w:t>
      </w:r>
    </w:p>
    <w:p>
      <w:pPr>
        <w:pStyle w:val="ListBullet"/>
      </w:pPr>
      <w:r>
        <w:t>[ ] Content performance analysis and optimization</w:t>
      </w:r>
    </w:p>
    <w:p>
      <w:pPr>
        <w:pStyle w:val="ListBullet"/>
      </w:pPr>
      <w:r>
        <w:t>[ ] A/B testing of key content elements</w:t>
      </w:r>
    </w:p>
    <w:p>
      <w:pPr>
        <w:pStyle w:val="ListBullet"/>
      </w:pPr>
      <w:r>
        <w:t>[ ] User feedback integration and content refinement</w:t>
      </w:r>
    </w:p>
    <w:p>
      <w:pPr>
        <w:pStyle w:val="ListBullet"/>
      </w:pPr>
      <w:r>
        <w:t>[ ] Advanced SEO content optimization</w:t>
      </w:r>
    </w:p>
    <w:p/>
    <w:p>
      <w:r>
        <w:rPr>
          <w:b/>
        </w:rPr>
        <w:t>Week 15-16:</w:t>
      </w:r>
    </w:p>
    <w:p>
      <w:pPr>
        <w:pStyle w:val="ListBullet"/>
      </w:pPr>
      <w:r>
        <w:t>[ ] Content calendar expansion and planning</w:t>
      </w:r>
    </w:p>
    <w:p>
      <w:pPr>
        <w:pStyle w:val="ListBullet"/>
      </w:pPr>
      <w:r>
        <w:t>[ ] Content distribution strategy enhancement</w:t>
      </w:r>
    </w:p>
    <w:p>
      <w:pPr>
        <w:pStyle w:val="ListBullet"/>
      </w:pPr>
      <w:r>
        <w:t>[ ] Conversion optimization through content</w:t>
      </w:r>
    </w:p>
    <w:p>
      <w:pPr>
        <w:pStyle w:val="ListBullet"/>
      </w:pPr>
      <w:r>
        <w:t>[ ] Next phase planning and strategy development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Content Performance Dashboard</w:t>
      </w:r>
    </w:p>
    <w:p/>
    <w:p>
      <w:r>
        <w:t>#### Traffic &amp; Visibility Metrics:</w:t>
      </w:r>
    </w:p>
    <w:p>
      <w:pPr>
        <w:pStyle w:val="ListBullet"/>
      </w:pPr>
      <w:r>
        <w:t>**Monthly Organic Traffic:** Baseline measurement and growth tracking</w:t>
      </w:r>
    </w:p>
    <w:p>
      <w:pPr>
        <w:pStyle w:val="ListBullet"/>
      </w:pPr>
      <w:r>
        <w:t>**Content Page Views:** Individual content performance assessment</w:t>
      </w:r>
    </w:p>
    <w:p>
      <w:pPr>
        <w:pStyle w:val="ListBullet"/>
      </w:pPr>
      <w:r>
        <w:t>**Search Ranking Positions:** Keyword-specific content ranking monitoring</w:t>
      </w:r>
    </w:p>
    <w:p>
      <w:pPr>
        <w:pStyle w:val="ListBullet"/>
      </w:pPr>
      <w:r>
        <w:t>**Local Search Visibility:** Geographic content performance tracking</w:t>
      </w:r>
    </w:p>
    <w:p/>
    <w:p>
      <w:r>
        <w:t>#### Engagement &amp; User Experience:</w:t>
      </w:r>
    </w:p>
    <w:p>
      <w:pPr>
        <w:pStyle w:val="ListBullet"/>
      </w:pPr>
      <w:r>
        <w:t>**Content Engagement Rate:** Time on page, scroll depth, interaction rates</w:t>
      </w:r>
    </w:p>
    <w:p>
      <w:pPr>
        <w:pStyle w:val="ListBullet"/>
      </w:pPr>
      <w:r>
        <w:t>**Content Sharing:** Social media sharing and referral traffic</w:t>
      </w:r>
    </w:p>
    <w:p>
      <w:pPr>
        <w:pStyle w:val="ListBullet"/>
      </w:pPr>
      <w:r>
        <w:t>**Email Subscriptions:** Content-driven email capture rates</w:t>
      </w:r>
    </w:p>
    <w:p>
      <w:pPr>
        <w:pStyle w:val="ListBullet"/>
      </w:pPr>
      <w:r>
        <w:t>**Return Visitor Engagement:** Content consumption by returning users</w:t>
      </w:r>
    </w:p>
    <w:p/>
    <w:p>
      <w:r>
        <w:t>#### Conversion &amp; Business Impact:</w:t>
      </w:r>
    </w:p>
    <w:p>
      <w:pPr>
        <w:pStyle w:val="ListBullet"/>
      </w:pPr>
      <w:r>
        <w:t>**Content-to-Lead Conversion:** Quote requests attributable to content</w:t>
      </w:r>
    </w:p>
    <w:p>
      <w:pPr>
        <w:pStyle w:val="ListBullet"/>
      </w:pPr>
      <w:r>
        <w:t>**Service Page Traffic:** Content-driven service page visits</w:t>
      </w:r>
    </w:p>
    <w:p>
      <w:pPr>
        <w:pStyle w:val="ListBullet"/>
      </w:pPr>
      <w:r>
        <w:t>**Phone Inquiries:** Content-driven phone call generation</w:t>
      </w:r>
    </w:p>
    <w:p>
      <w:pPr>
        <w:pStyle w:val="ListBullet"/>
      </w:pPr>
      <w:r>
        <w:t>**Customer Acquisition Cost:** Content marketing cost per new customer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**Report Status:** Complete Implementation Guide</w:t>
      </w:r>
    </w:p>
    <w:p>
      <w:r>
        <w:t>**Next Review Date:** 4 November 2025 (Monthly content performance review)</w:t>
      </w:r>
    </w:p>
    <w:p>
      <w:r>
        <w:t>**Prepared by:** ContentForge Content Strategy Squad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