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Individual eBook Template - Professional Services Marketing Resource</w:t>
      </w:r>
    </w:p>
    <w:p/>
    <w:p>
      <w:r>
        <w:rPr>
          <w:i/>
        </w:rPr>
        <w:t>This template can be customised for each individual eBook offered on the Luna Digital website. Replace placeholder content with specific eBook details.</w:t>
      </w:r>
    </w:p>
    <w:p/>
    <w:p/>
    <w:p>
      <w:pPr>
        <w:jc w:val="center"/>
      </w:pPr>
      <w:r>
        <w:t>__________________________________________________</w:t>
      </w:r>
    </w:p>
    <w:p/>
    <w:p/>
    <w:p>
      <w:pPr>
        <w:pStyle w:val="Heading1"/>
        <w:jc w:val="left"/>
      </w:pPr>
      <w:r>
        <w:t>[EBOOK TITLE] - Professional Services Marketing Guide</w:t>
      </w:r>
    </w:p>
    <w:p/>
    <w:p>
      <w:pPr>
        <w:pStyle w:val="Heading2"/>
        <w:jc w:val="left"/>
      </w:pPr>
      <w:r>
        <w:t>[Compelling Headline That Addresses Specific Professional Challenge]</w:t>
      </w:r>
    </w:p>
    <w:p/>
    <w:p>
      <w:pPr>
        <w:pStyle w:val="Heading3"/>
        <w:jc w:val="left"/>
      </w:pPr>
      <w:r>
        <w:t>Transform Your [Medical Practice/Legal Firm] with Expert [Specific Marketing Area] Strategies</w:t>
      </w:r>
    </w:p>
    <w:p/>
    <w:p>
      <w:r>
        <w:rPr>
          <w:b/>
        </w:rPr>
        <w:t>[Brief description of the specific challenge this eBook solves and why it's essential for professional practices]</w:t>
      </w:r>
    </w:p>
    <w:p/>
    <w:p>
      <w:r>
        <w:t>As [target audience description], you face unique challenges that require specialised expertise. Our [eBook title] provides comprehensive guidance developed from working with [number]+ [target professional type] across Australia, ensuring you can [primary benefit] whilst maintaining full regulatory compliance.</w:t>
      </w:r>
    </w:p>
    <w:p/>
    <w:p>
      <w:r>
        <w:rPr>
          <w:b/>
        </w:rPr>
        <w:t>Download this essential guide and discover the proven strategies that [specific result/transformation].</w:t>
      </w:r>
    </w:p>
    <w:p/>
    <w:p/>
    <w:p>
      <w:pPr>
        <w:jc w:val="center"/>
      </w:pPr>
      <w:r>
        <w:t>__________________________________________________</w:t>
      </w:r>
    </w:p>
    <w:p/>
    <w:p/>
    <w:p>
      <w:pPr>
        <w:pStyle w:val="Heading2"/>
        <w:jc w:val="left"/>
      </w:pPr>
      <w:r>
        <w:t>What You'll Learn in This [Page Count]-Page Professional Guide</w:t>
      </w:r>
    </w:p>
    <w:p/>
    <w:p>
      <w:pPr>
        <w:pStyle w:val="Heading3"/>
        <w:jc w:val="left"/>
      </w:pPr>
      <w:r>
        <w:t>Core Learning Outcomes</w:t>
      </w:r>
    </w:p>
    <w:p/>
    <w:p>
      <w:r>
        <w:t>#### Chapter 1: [Chapter Title - Foundation/Compliance Focus]</w:t>
      </w:r>
    </w:p>
    <w:p>
      <w:r>
        <w:rPr>
          <w:b/>
        </w:rPr>
        <w:t>[Brief chapter description focusing on regulatory or foundational aspects]</w:t>
      </w:r>
    </w:p>
    <w:p/>
    <w:p>
      <w:r>
        <w:rPr>
          <w:b/>
        </w:rPr>
        <w:t>Key Learning Points:</w:t>
      </w:r>
    </w:p>
    <w:p>
      <w:pPr>
        <w:pStyle w:val="ListBullet"/>
      </w:pPr>
      <w:r>
        <w:t>[Specific compliance requirement or foundational concept]</w:t>
      </w:r>
    </w:p>
    <w:p>
      <w:pPr>
        <w:pStyle w:val="ListBullet"/>
      </w:pPr>
      <w:r>
        <w:t>[Implementation strategy or framework]</w:t>
      </w:r>
    </w:p>
    <w:p>
      <w:pPr>
        <w:pStyle w:val="ListBullet"/>
      </w:pPr>
      <w:r>
        <w:t>[Risk mitigation or professional standard]</w:t>
      </w:r>
    </w:p>
    <w:p>
      <w:pPr>
        <w:pStyle w:val="ListBullet"/>
      </w:pPr>
      <w:r>
        <w:t>[Best practice or regulatory guideline]</w:t>
      </w:r>
    </w:p>
    <w:p>
      <w:pPr>
        <w:pStyle w:val="ListBullet"/>
      </w:pPr>
      <w:r>
        <w:t>[Tool or template introduction]</w:t>
      </w:r>
    </w:p>
    <w:p/>
    <w:p>
      <w:r>
        <w:rPr>
          <w:b/>
        </w:rPr>
        <w:t>Practical Applications:</w:t>
      </w:r>
    </w:p>
    <w:p>
      <w:pPr>
        <w:pStyle w:val="ListBullet"/>
      </w:pPr>
      <w:r>
        <w:t>[Template or checklist included]</w:t>
      </w:r>
    </w:p>
    <w:p>
      <w:pPr>
        <w:pStyle w:val="ListBullet"/>
      </w:pPr>
      <w:r>
        <w:t>[Real-world implementation example]</w:t>
      </w:r>
    </w:p>
    <w:p>
      <w:pPr>
        <w:pStyle w:val="ListBullet"/>
      </w:pPr>
      <w:r>
        <w:t>[Step-by-step process or framework]</w:t>
      </w:r>
    </w:p>
    <w:p/>
    <w:p>
      <w:r>
        <w:t>#### Chapter 2: [Chapter Title - Strategic Implementation]</w:t>
      </w:r>
    </w:p>
    <w:p>
      <w:r>
        <w:rPr>
          <w:b/>
        </w:rPr>
        <w:t>[Brief chapter description focusing on strategic approach]</w:t>
      </w:r>
    </w:p>
    <w:p/>
    <w:p>
      <w:r>
        <w:rPr>
          <w:b/>
        </w:rPr>
        <w:t>Key Learning Points:</w:t>
      </w:r>
    </w:p>
    <w:p>
      <w:pPr>
        <w:pStyle w:val="ListBullet"/>
      </w:pPr>
      <w:r>
        <w:t>[Strategic framework or methodology]</w:t>
      </w:r>
    </w:p>
    <w:p>
      <w:pPr>
        <w:pStyle w:val="ListBullet"/>
      </w:pPr>
      <w:r>
        <w:t>[Performance measurement approach]</w:t>
      </w:r>
    </w:p>
    <w:p>
      <w:pPr>
        <w:pStyle w:val="ListBullet"/>
      </w:pPr>
      <w:r>
        <w:t>[Competitive advantage strategy]</w:t>
      </w:r>
    </w:p>
    <w:p>
      <w:pPr>
        <w:pStyle w:val="ListBullet"/>
      </w:pPr>
      <w:r>
        <w:t>[Resource allocation guidance]</w:t>
      </w:r>
    </w:p>
    <w:p>
      <w:pPr>
        <w:pStyle w:val="ListBullet"/>
      </w:pPr>
      <w:r>
        <w:t>[Timeline and implementation planning]</w:t>
      </w:r>
    </w:p>
    <w:p/>
    <w:p>
      <w:r>
        <w:rPr>
          <w:b/>
        </w:rPr>
        <w:t>Practical Applications:</w:t>
      </w:r>
    </w:p>
    <w:p>
      <w:pPr>
        <w:pStyle w:val="ListBullet"/>
      </w:pPr>
      <w:r>
        <w:t>[Calculation tools or formulas]</w:t>
      </w:r>
    </w:p>
    <w:p>
      <w:pPr>
        <w:pStyle w:val="ListBullet"/>
      </w:pPr>
      <w:r>
        <w:t>[Strategic planning templates]</w:t>
      </w:r>
    </w:p>
    <w:p>
      <w:pPr>
        <w:pStyle w:val="ListBullet"/>
      </w:pPr>
      <w:r>
        <w:t>[Performance tracking frameworks]</w:t>
      </w:r>
    </w:p>
    <w:p/>
    <w:p>
      <w:r>
        <w:t>#### Chapter 3: [Chapter Title - Advanced Tactics/Optimisation]</w:t>
      </w:r>
    </w:p>
    <w:p>
      <w:r>
        <w:rPr>
          <w:b/>
        </w:rPr>
        <w:t>[Brief chapter description focusing on advanced strategies]</w:t>
      </w:r>
    </w:p>
    <w:p/>
    <w:p>
      <w:r>
        <w:rPr>
          <w:b/>
        </w:rPr>
        <w:t>Key Learning Points:</w:t>
      </w:r>
    </w:p>
    <w:p>
      <w:pPr>
        <w:pStyle w:val="ListBullet"/>
      </w:pPr>
      <w:r>
        <w:t>[Advanced technique or strategy]</w:t>
      </w:r>
    </w:p>
    <w:p>
      <w:pPr>
        <w:pStyle w:val="ListBullet"/>
      </w:pPr>
      <w:r>
        <w:t>[Technology integration approach]</w:t>
      </w:r>
    </w:p>
    <w:p>
      <w:pPr>
        <w:pStyle w:val="ListBullet"/>
      </w:pPr>
      <w:r>
        <w:t>[Optimisation methodology]</w:t>
      </w:r>
    </w:p>
    <w:p>
      <w:pPr>
        <w:pStyle w:val="ListBullet"/>
      </w:pPr>
      <w:r>
        <w:t>[Scaling and growth strategies]</w:t>
      </w:r>
    </w:p>
    <w:p>
      <w:pPr>
        <w:pStyle w:val="ListBullet"/>
      </w:pPr>
      <w:r>
        <w:t>[Future-proofing considerations]</w:t>
      </w:r>
    </w:p>
    <w:p/>
    <w:p>
      <w:r>
        <w:rPr>
          <w:b/>
        </w:rPr>
        <w:t>Practical Applications:</w:t>
      </w:r>
    </w:p>
    <w:p>
      <w:pPr>
        <w:pStyle w:val="ListBullet"/>
      </w:pPr>
      <w:r>
        <w:t>[Advanced templates or tools]</w:t>
      </w:r>
    </w:p>
    <w:p>
      <w:pPr>
        <w:pStyle w:val="ListBullet"/>
      </w:pPr>
      <w:r>
        <w:t>[Technology implementation guides]</w:t>
      </w:r>
    </w:p>
    <w:p>
      <w:pPr>
        <w:pStyle w:val="ListBullet"/>
      </w:pPr>
      <w:r>
        <w:t>[Optimisation checklists]</w:t>
      </w:r>
    </w:p>
    <w:p/>
    <w:p>
      <w:r>
        <w:t>#### Chapter 4: [Chapter Title - Results and Measurement]</w:t>
      </w:r>
    </w:p>
    <w:p>
      <w:r>
        <w:rPr>
          <w:b/>
        </w:rPr>
        <w:t>[Brief chapter description focusing on outcomes and measurement]</w:t>
      </w:r>
    </w:p>
    <w:p/>
    <w:p>
      <w:r>
        <w:rPr>
          <w:b/>
        </w:rPr>
        <w:t>Key Learning Points:</w:t>
      </w:r>
    </w:p>
    <w:p>
      <w:pPr>
        <w:pStyle w:val="ListBullet"/>
      </w:pPr>
      <w:r>
        <w:t>[ROI measurement frameworks]</w:t>
      </w:r>
    </w:p>
    <w:p>
      <w:pPr>
        <w:pStyle w:val="ListBullet"/>
      </w:pPr>
      <w:r>
        <w:t>[Success metrics and KPIs]</w:t>
      </w:r>
    </w:p>
    <w:p>
      <w:pPr>
        <w:pStyle w:val="ListBullet"/>
      </w:pPr>
      <w:r>
        <w:t>[Continuous improvement processes]</w:t>
      </w:r>
    </w:p>
    <w:p>
      <w:pPr>
        <w:pStyle w:val="ListBullet"/>
      </w:pPr>
      <w:r>
        <w:t>[Troubleshooting and problem-solving]</w:t>
      </w:r>
    </w:p>
    <w:p>
      <w:pPr>
        <w:pStyle w:val="ListBullet"/>
      </w:pPr>
      <w:r>
        <w:t>[Long-term success strategies]</w:t>
      </w:r>
    </w:p>
    <w:p/>
    <w:p>
      <w:r>
        <w:rPr>
          <w:b/>
        </w:rPr>
        <w:t>Practical Applications:</w:t>
      </w:r>
    </w:p>
    <w:p>
      <w:pPr>
        <w:pStyle w:val="ListBullet"/>
      </w:pPr>
      <w:r>
        <w:t>[ROI calculators and measurement tools]</w:t>
      </w:r>
    </w:p>
    <w:p>
      <w:pPr>
        <w:pStyle w:val="ListBullet"/>
      </w:pPr>
      <w:r>
        <w:t>[Performance reporting templates]</w:t>
      </w:r>
    </w:p>
    <w:p>
      <w:pPr>
        <w:pStyle w:val="ListBullet"/>
      </w:pPr>
      <w:r>
        <w:t>[Improvement planning frameworks]</w:t>
      </w:r>
    </w:p>
    <w:p/>
    <w:p/>
    <w:p>
      <w:pPr>
        <w:jc w:val="center"/>
      </w:pPr>
      <w:r>
        <w:t>__________________________________________________</w:t>
      </w:r>
    </w:p>
    <w:p/>
    <w:p/>
    <w:p>
      <w:pPr>
        <w:pStyle w:val="Heading2"/>
        <w:jc w:val="left"/>
      </w:pPr>
      <w:r>
        <w:t>Who This Guide Is Perfect For</w:t>
      </w:r>
    </w:p>
    <w:p/>
    <w:p>
      <w:pPr>
        <w:pStyle w:val="Heading3"/>
        <w:jc w:val="left"/>
      </w:pPr>
      <w:r>
        <w:t>Primary Audience: [Specific Professional Role/Type]</w:t>
      </w:r>
    </w:p>
    <w:p>
      <w:r>
        <w:rPr>
          <w:b/>
        </w:rPr>
        <w:t>[Detailed description of primary audience, their challenges, and how this resource helps]</w:t>
      </w:r>
    </w:p>
    <w:p/>
    <w:p>
      <w:r>
        <w:rPr>
          <w:b/>
        </w:rPr>
        <w:t>Specific Benefits for [Primary Audience]:</w:t>
      </w:r>
    </w:p>
    <w:p>
      <w:pPr>
        <w:pStyle w:val="ListBullet"/>
      </w:pPr>
      <w:r>
        <w:t>[Specific benefit related to their role/responsibilities]</w:t>
      </w:r>
    </w:p>
    <w:p>
      <w:pPr>
        <w:pStyle w:val="ListBullet"/>
      </w:pPr>
      <w:r>
        <w:t>[Time-saving or efficiency improvement]</w:t>
      </w:r>
    </w:p>
    <w:p>
      <w:pPr>
        <w:pStyle w:val="ListBullet"/>
      </w:pPr>
      <w:r>
        <w:t>[Risk reduction or compliance assurance]</w:t>
      </w:r>
    </w:p>
    <w:p>
      <w:pPr>
        <w:pStyle w:val="ListBullet"/>
      </w:pPr>
      <w:r>
        <w:t>[Revenue or growth improvement]</w:t>
      </w:r>
    </w:p>
    <w:p>
      <w:pPr>
        <w:pStyle w:val="ListBullet"/>
      </w:pPr>
      <w:r>
        <w:t>[Professional development or recognition enhancement]</w:t>
      </w:r>
    </w:p>
    <w:p/>
    <w:p>
      <w:pPr>
        <w:pStyle w:val="Heading3"/>
        <w:jc w:val="left"/>
      </w:pPr>
      <w:r>
        <w:t>Secondary Audience: [Additional Professional Role/Type]</w:t>
      </w:r>
    </w:p>
    <w:p>
      <w:r>
        <w:rPr>
          <w:b/>
        </w:rPr>
        <w:t>[Description of secondary audience and their specific needs]</w:t>
      </w:r>
    </w:p>
    <w:p/>
    <w:p>
      <w:r>
        <w:rPr>
          <w:b/>
        </w:rPr>
        <w:t>Specific Benefits for [Secondary Audience]:</w:t>
      </w:r>
    </w:p>
    <w:p>
      <w:pPr>
        <w:pStyle w:val="ListBullet"/>
      </w:pPr>
      <w:r>
        <w:t>[Role-specific benefit or outcome]</w:t>
      </w:r>
    </w:p>
    <w:p>
      <w:pPr>
        <w:pStyle w:val="ListBullet"/>
      </w:pPr>
      <w:r>
        <w:t>[Operational improvement or efficiency]</w:t>
      </w:r>
    </w:p>
    <w:p>
      <w:pPr>
        <w:pStyle w:val="ListBullet"/>
      </w:pPr>
      <w:r>
        <w:t>[Strategic advantage or positioning]</w:t>
      </w:r>
    </w:p>
    <w:p>
      <w:pPr>
        <w:pStyle w:val="ListBullet"/>
      </w:pPr>
      <w:r>
        <w:t>[Implementation support or guidance]</w:t>
      </w:r>
    </w:p>
    <w:p/>
    <w:p/>
    <w:p>
      <w:pPr>
        <w:jc w:val="center"/>
      </w:pPr>
      <w:r>
        <w:t>__________________________________________________</w:t>
      </w:r>
    </w:p>
    <w:p/>
    <w:p/>
    <w:p>
      <w:pPr>
        <w:pStyle w:val="Heading2"/>
        <w:jc w:val="left"/>
      </w:pPr>
      <w:r>
        <w:t>Real Results from Professional Practices</w:t>
      </w:r>
    </w:p>
    <w:p/>
    <w:p>
      <w:pPr>
        <w:pStyle w:val="Heading3"/>
        <w:jc w:val="left"/>
      </w:pPr>
      <w:r>
        <w:t>Case Study 1: [Practice Type and Location]</w:t>
      </w:r>
    </w:p>
    <w:p>
      <w:r>
        <w:rPr>
          <w:b/>
        </w:rPr>
        <w:t>[Brief description of practice and their initial challenge]</w:t>
      </w:r>
    </w:p>
    <w:p/>
    <w:p>
      <w:r>
        <w:rPr>
          <w:b/>
        </w:rPr>
        <w:t>Challenge:</w:t>
      </w:r>
      <w:r>
        <w:t xml:space="preserve"> [Specific challenge or problem they faced]</w:t>
      </w:r>
    </w:p>
    <w:p/>
    <w:p>
      <w:r>
        <w:rPr>
          <w:b/>
        </w:rPr>
        <w:t>Solution:</w:t>
      </w:r>
      <w:r>
        <w:t xml:space="preserve"> [How the eBook strategies were implemented]</w:t>
      </w:r>
    </w:p>
    <w:p/>
    <w:p>
      <w:r>
        <w:rPr>
          <w:b/>
        </w:rPr>
        <w:t>Results:</w:t>
      </w:r>
      <w:r>
        <w:t xml:space="preserve"> [Specific measurable outcomes achieved]</w:t>
      </w:r>
    </w:p>
    <w:p/>
    <w:p>
      <w:r>
        <w:rPr>
          <w:i/>
        </w:rPr>
        <w:t>"[Testimonial quote from practice leader highlighting specific benefits and outcomes]"</w:t>
      </w:r>
    </w:p>
    <w:p/>
    <w:p>
      <w:r>
        <w:rPr>
          <w:b/>
        </w:rPr>
        <w:t>[Name, Title]</w:t>
      </w:r>
    </w:p>
    <w:p>
      <w:r>
        <w:rPr>
          <w:i/>
        </w:rPr>
        <w:t>[Practice Name, Location]</w:t>
      </w:r>
    </w:p>
    <w:p/>
    <w:p>
      <w:pPr>
        <w:pStyle w:val="Heading3"/>
        <w:jc w:val="left"/>
      </w:pPr>
      <w:r>
        <w:t>Case Study 2: [Different Practice Type and Location]</w:t>
      </w:r>
    </w:p>
    <w:p>
      <w:r>
        <w:rPr>
          <w:b/>
        </w:rPr>
        <w:t>[Brief description of different practice type and their challenge]</w:t>
      </w:r>
    </w:p>
    <w:p/>
    <w:p>
      <w:r>
        <w:rPr>
          <w:b/>
        </w:rPr>
        <w:t>Challenge:</w:t>
      </w:r>
      <w:r>
        <w:t xml:space="preserve"> [Different but relevant challenge]</w:t>
      </w:r>
    </w:p>
    <w:p/>
    <w:p>
      <w:r>
        <w:rPr>
          <w:b/>
        </w:rPr>
        <w:t>Solution:</w:t>
      </w:r>
      <w:r>
        <w:t xml:space="preserve"> [Implementation approach using eBook strategies]</w:t>
      </w:r>
    </w:p>
    <w:p/>
    <w:p>
      <w:r>
        <w:rPr>
          <w:b/>
        </w:rPr>
        <w:t>Results:</w:t>
      </w:r>
      <w:r>
        <w:t xml:space="preserve"> [Different but impressive measurable outcomes]</w:t>
      </w:r>
    </w:p>
    <w:p/>
    <w:p>
      <w:r>
        <w:rPr>
          <w:i/>
        </w:rPr>
        <w:t>"[Second testimonial focusing on different benefits or aspects of success]"</w:t>
      </w:r>
    </w:p>
    <w:p/>
    <w:p>
      <w:r>
        <w:rPr>
          <w:b/>
        </w:rPr>
        <w:t>[Name, Title]</w:t>
      </w:r>
    </w:p>
    <w:p>
      <w:r>
        <w:rPr>
          <w:i/>
        </w:rPr>
        <w:t>[Practice Name, Location]</w:t>
      </w:r>
    </w:p>
    <w:p/>
    <w:p/>
    <w:p>
      <w:pPr>
        <w:jc w:val="center"/>
      </w:pPr>
      <w:r>
        <w:t>__________________________________________________</w:t>
      </w:r>
    </w:p>
    <w:p/>
    <w:p/>
    <w:p>
      <w:pPr>
        <w:pStyle w:val="Heading2"/>
        <w:jc w:val="left"/>
      </w:pPr>
      <w:r>
        <w:t>Exclusive Bonuses Included with This Guide</w:t>
      </w:r>
    </w:p>
    <w:p/>
    <w:p>
      <w:pPr>
        <w:pStyle w:val="Heading3"/>
        <w:jc w:val="left"/>
      </w:pPr>
      <w:r>
        <w:t>Bonus 1: [Template Library/Tool Set]</w:t>
      </w:r>
    </w:p>
    <w:p>
      <w:r>
        <w:rPr>
          <w:b/>
        </w:rPr>
        <w:t>[Description of practical templates or tools included]</w:t>
      </w:r>
    </w:p>
    <w:p/>
    <w:p>
      <w:r>
        <w:rPr>
          <w:b/>
        </w:rPr>
        <w:t>What's Included:</w:t>
      </w:r>
    </w:p>
    <w:p>
      <w:pPr>
        <w:pStyle w:val="ListBullet"/>
      </w:pPr>
      <w:r>
        <w:t>[Specific template or tool 1]</w:t>
      </w:r>
    </w:p>
    <w:p>
      <w:pPr>
        <w:pStyle w:val="ListBullet"/>
      </w:pPr>
      <w:r>
        <w:t>[Specific template or tool 2]</w:t>
      </w:r>
    </w:p>
    <w:p>
      <w:pPr>
        <w:pStyle w:val="ListBullet"/>
      </w:pPr>
      <w:r>
        <w:t>[Specific template or tool 3]</w:t>
      </w:r>
    </w:p>
    <w:p>
      <w:pPr>
        <w:pStyle w:val="ListBullet"/>
      </w:pPr>
      <w:r>
        <w:t>[Additional resource or checklist]</w:t>
      </w:r>
    </w:p>
    <w:p/>
    <w:p>
      <w:r>
        <w:rPr>
          <w:b/>
        </w:rPr>
        <w:t>Value:</w:t>
      </w:r>
      <w:r>
        <w:t xml:space="preserve"> [Monetary value if purchased separately] - </w:t>
      </w:r>
      <w:r>
        <w:rPr>
          <w:b/>
        </w:rPr>
        <w:t>FREE</w:t>
      </w:r>
      <w:r>
        <w:t xml:space="preserve"> with eBook download</w:t>
      </w:r>
    </w:p>
    <w:p/>
    <w:p>
      <w:pPr>
        <w:pStyle w:val="Heading3"/>
        <w:jc w:val="left"/>
      </w:pPr>
      <w:r>
        <w:t>Bonus 2: [Implementation Support/Consultation]</w:t>
      </w:r>
    </w:p>
    <w:p>
      <w:r>
        <w:rPr>
          <w:b/>
        </w:rPr>
        <w:t>[Description of additional support or consultation included]</w:t>
      </w:r>
    </w:p>
    <w:p/>
    <w:p>
      <w:r>
        <w:rPr>
          <w:b/>
        </w:rPr>
        <w:t>What You Get:</w:t>
      </w:r>
    </w:p>
    <w:p>
      <w:pPr>
        <w:pStyle w:val="ListBullet"/>
      </w:pPr>
      <w:r>
        <w:t>[Specific support offering]</w:t>
      </w:r>
    </w:p>
    <w:p>
      <w:pPr>
        <w:pStyle w:val="ListBullet"/>
      </w:pPr>
      <w:r>
        <w:t>[Access to expert consultation]</w:t>
      </w:r>
    </w:p>
    <w:p>
      <w:pPr>
        <w:pStyle w:val="ListBullet"/>
      </w:pPr>
      <w:r>
        <w:t>[Priority support or guidance]</w:t>
      </w:r>
    </w:p>
    <w:p>
      <w:pPr>
        <w:pStyle w:val="ListBullet"/>
      </w:pPr>
      <w:r>
        <w:t>[Exclusive access to updates or additional resources]</w:t>
      </w:r>
    </w:p>
    <w:p/>
    <w:p>
      <w:r>
        <w:rPr>
          <w:b/>
        </w:rPr>
        <w:t>Value:</w:t>
      </w:r>
      <w:r>
        <w:t xml:space="preserve"> [Monetary value if purchased separately] - </w:t>
      </w:r>
      <w:r>
        <w:rPr>
          <w:b/>
        </w:rPr>
        <w:t>FREE</w:t>
      </w:r>
      <w:r>
        <w:t xml:space="preserve"> with eBook download</w:t>
      </w:r>
    </w:p>
    <w:p/>
    <w:p>
      <w:pPr>
        <w:pStyle w:val="Heading3"/>
        <w:jc w:val="left"/>
      </w:pPr>
      <w:r>
        <w:t>Bonus 3: [Advanced Resource/Training]</w:t>
      </w:r>
    </w:p>
    <w:p>
      <w:r>
        <w:rPr>
          <w:b/>
        </w:rPr>
        <w:t>[Description of advanced or specialised bonus content]</w:t>
      </w:r>
    </w:p>
    <w:p/>
    <w:p>
      <w:r>
        <w:rPr>
          <w:b/>
        </w:rPr>
        <w:t>Exclusive Access:</w:t>
      </w:r>
    </w:p>
    <w:p>
      <w:pPr>
        <w:pStyle w:val="ListBullet"/>
      </w:pPr>
      <w:r>
        <w:t>[Advanced guide or training material]</w:t>
      </w:r>
    </w:p>
    <w:p>
      <w:pPr>
        <w:pStyle w:val="ListBullet"/>
      </w:pPr>
      <w:r>
        <w:t>[Video content or webinar access]</w:t>
      </w:r>
    </w:p>
    <w:p>
      <w:pPr>
        <w:pStyle w:val="ListBullet"/>
      </w:pPr>
      <w:r>
        <w:t>[Expert interview or additional insight]</w:t>
      </w:r>
    </w:p>
    <w:p>
      <w:pPr>
        <w:pStyle w:val="ListBullet"/>
      </w:pPr>
      <w:r>
        <w:t>[Industry report or research data]</w:t>
      </w:r>
    </w:p>
    <w:p/>
    <w:p>
      <w:r>
        <w:rPr>
          <w:b/>
        </w:rPr>
        <w:t>Value:</w:t>
      </w:r>
      <w:r>
        <w:t xml:space="preserve"> [Monetary value] - </w:t>
      </w:r>
      <w:r>
        <w:rPr>
          <w:b/>
        </w:rPr>
        <w:t>FREE</w:t>
      </w:r>
      <w:r>
        <w:t xml:space="preserve"> with eBook download</w:t>
      </w:r>
    </w:p>
    <w:p/>
    <w:p/>
    <w:p>
      <w:pPr>
        <w:jc w:val="center"/>
      </w:pPr>
      <w:r>
        <w:t>__________________________________________________</w:t>
      </w:r>
    </w:p>
    <w:p/>
    <w:p/>
    <w:p>
      <w:pPr>
        <w:pStyle w:val="Heading2"/>
        <w:jc w:val="left"/>
      </w:pPr>
      <w:r>
        <w:t>Why Luna Digital Professional Services Resources Are Different</w:t>
      </w:r>
    </w:p>
    <w:p/>
    <w:p>
      <w:pPr>
        <w:pStyle w:val="Heading3"/>
        <w:jc w:val="left"/>
      </w:pPr>
      <w:r>
        <w:t>Regulatory Compliance Guarantee</w:t>
      </w:r>
    </w:p>
    <w:p>
      <w:r>
        <w:rPr>
          <w:b/>
        </w:rPr>
        <w:t>[Specific compliance assurance relevant to this eBook topic]</w:t>
      </w:r>
    </w:p>
    <w:p/>
    <w:p>
      <w:r>
        <w:t>All strategies and recommendations in this guide maintain complete compliance with:</w:t>
      </w:r>
    </w:p>
    <w:p>
      <w:pPr>
        <w:pStyle w:val="ListBullet"/>
      </w:pPr>
      <w:r>
        <w:t>[Specific regulation 1 - e.g., AHPRA Section 133 for medical content]</w:t>
      </w:r>
    </w:p>
    <w:p>
      <w:pPr>
        <w:pStyle w:val="ListBullet"/>
      </w:pPr>
      <w:r>
        <w:t>[Specific regulation 2 - e.g., Legal Professional Conduct Rules]</w:t>
      </w:r>
    </w:p>
    <w:p>
      <w:pPr>
        <w:pStyle w:val="ListBullet"/>
      </w:pPr>
      <w:r>
        <w:t>[Additional compliance requirements relevant to topic]</w:t>
      </w:r>
    </w:p>
    <w:p/>
    <w:p>
      <w:pPr>
        <w:pStyle w:val="Heading3"/>
        <w:jc w:val="left"/>
      </w:pPr>
      <w:r>
        <w:t>Evidence-Based Strategies</w:t>
      </w:r>
    </w:p>
    <w:p>
      <w:r>
        <w:rPr>
          <w:b/>
        </w:rPr>
        <w:t>[Description of research and evidence backing the strategies]</w:t>
      </w:r>
    </w:p>
    <w:p/>
    <w:p>
      <w:r>
        <w:t>Every recommendation is supported by:</w:t>
      </w:r>
    </w:p>
    <w:p>
      <w:pPr>
        <w:pStyle w:val="ListBullet"/>
      </w:pPr>
      <w:r>
        <w:t>[Type of evidence or research]</w:t>
      </w:r>
    </w:p>
    <w:p>
      <w:pPr>
        <w:pStyle w:val="ListBullet"/>
      </w:pPr>
      <w:r>
        <w:t>[Client results and performance data]</w:t>
      </w:r>
    </w:p>
    <w:p>
      <w:pPr>
        <w:pStyle w:val="ListBullet"/>
      </w:pPr>
      <w:r>
        <w:t>[Industry benchmarking and analysis]</w:t>
      </w:r>
    </w:p>
    <w:p>
      <w:pPr>
        <w:pStyle w:val="ListBullet"/>
      </w:pPr>
      <w:r>
        <w:t>[Expert review and validation]</w:t>
      </w:r>
    </w:p>
    <w:p/>
    <w:p>
      <w:pPr>
        <w:pStyle w:val="Heading3"/>
        <w:jc w:val="left"/>
      </w:pPr>
      <w:r>
        <w:t>Practical Implementation Focus</w:t>
      </w:r>
    </w:p>
    <w:p>
      <w:r>
        <w:rPr>
          <w:b/>
        </w:rPr>
        <w:t>[Emphasis on actionable, implementable advice]</w:t>
      </w:r>
    </w:p>
    <w:p/>
    <w:p>
      <w:r>
        <w:t>Unlike theoretical marketing guides, this resource provides:</w:t>
      </w:r>
    </w:p>
    <w:p>
      <w:pPr>
        <w:pStyle w:val="ListBullet"/>
      </w:pPr>
      <w:r>
        <w:t>[Step-by-step implementation processes]</w:t>
      </w:r>
    </w:p>
    <w:p>
      <w:pPr>
        <w:pStyle w:val="ListBullet"/>
      </w:pPr>
      <w:r>
        <w:t>[Ready-to-use templates and tools]</w:t>
      </w:r>
    </w:p>
    <w:p>
      <w:pPr>
        <w:pStyle w:val="ListBullet"/>
      </w:pPr>
      <w:r>
        <w:t>[Real-world examples and case studies]</w:t>
      </w:r>
    </w:p>
    <w:p>
      <w:pPr>
        <w:pStyle w:val="ListBullet"/>
      </w:pPr>
      <w:r>
        <w:t>[Ongoing support and expert access]</w:t>
      </w:r>
    </w:p>
    <w:p/>
    <w:p/>
    <w:p>
      <w:pPr>
        <w:jc w:val="center"/>
      </w:pPr>
      <w:r>
        <w:t>__________________________________________________</w:t>
      </w:r>
    </w:p>
    <w:p/>
    <w:p/>
    <w:p>
      <w:pPr>
        <w:pStyle w:val="Heading2"/>
        <w:jc w:val="left"/>
      </w:pPr>
      <w:r>
        <w:t>What Professional Services Leaders Say About Luna Digital Resources</w:t>
      </w:r>
    </w:p>
    <w:p/>
    <w:p>
      <w:pPr>
        <w:pStyle w:val="Heading3"/>
        <w:jc w:val="left"/>
      </w:pPr>
      <w:r>
        <w:t>Professional Recognition and Industry Feedback</w:t>
      </w:r>
    </w:p>
    <w:p/>
    <w:p>
      <w:r>
        <w:rPr>
          <w:i/>
        </w:rPr>
        <w:t>"[Quote focusing on the quality and value of Luna Digital resources compared to other marketing guidance available]"</w:t>
      </w:r>
    </w:p>
    <w:p/>
    <w:p>
      <w:r>
        <w:rPr>
          <w:b/>
        </w:rPr>
        <w:t>[Professional Name and Credentials]</w:t>
      </w:r>
    </w:p>
    <w:p>
      <w:r>
        <w:rPr>
          <w:i/>
        </w:rPr>
        <w:t>[Professional Association or Recognition]</w:t>
      </w:r>
    </w:p>
    <w:p/>
    <w:p>
      <w:r>
        <w:rPr>
          <w:i/>
        </w:rPr>
        <w:t>"[Quote highlighting specific improvements or outcomes achieved using Luna Digital resources]"</w:t>
      </w:r>
    </w:p>
    <w:p/>
    <w:p>
      <w:r>
        <w:rPr>
          <w:b/>
        </w:rPr>
        <w:t>[Name, Role]</w:t>
      </w:r>
    </w:p>
    <w:p>
      <w:r>
        <w:rPr>
          <w:i/>
        </w:rPr>
        <w:t>[Practice/Firm Name and Specialty]</w:t>
      </w:r>
    </w:p>
    <w:p/>
    <w:p>
      <w:r>
        <w:rPr>
          <w:i/>
        </w:rPr>
        <w:t>"[Quote emphasising compliance confidence and professional standards maintenance]"</w:t>
      </w:r>
    </w:p>
    <w:p/>
    <w:p>
      <w:r>
        <w:rPr>
          <w:b/>
        </w:rPr>
        <w:t>[Name and Title]</w:t>
      </w:r>
    </w:p>
    <w:p>
      <w:r>
        <w:rPr>
          <w:i/>
        </w:rPr>
        <w:t>[Professional Body or Industry Organisation]</w:t>
      </w:r>
    </w:p>
    <w:p/>
    <w:p>
      <w:pPr>
        <w:pStyle w:val="Heading3"/>
        <w:jc w:val="left"/>
      </w:pPr>
      <w:r>
        <w:t>Industry Recognition</w:t>
      </w:r>
    </w:p>
    <w:p>
      <w:pPr>
        <w:pStyle w:val="ListBullet"/>
      </w:pPr>
      <w:r>
        <w:rPr>
          <w:b/>
        </w:rPr>
        <w:t>[Award or Recognition 1]</w:t>
      </w:r>
      <w:r>
        <w:t xml:space="preserve"> - [Year]</w:t>
      </w:r>
    </w:p>
    <w:p>
      <w:pPr>
        <w:pStyle w:val="ListBullet"/>
      </w:pPr>
      <w:r>
        <w:rPr>
          <w:b/>
        </w:rPr>
        <w:t>[Professional Association Membership]</w:t>
      </w:r>
      <w:r>
        <w:t xml:space="preserve"> - Current</w:t>
      </w:r>
    </w:p>
    <w:p>
      <w:pPr>
        <w:pStyle w:val="ListBullet"/>
      </w:pPr>
      <w:r>
        <w:rPr>
          <w:b/>
        </w:rPr>
        <w:t>[Industry Certification or Specialisation]</w:t>
      </w:r>
      <w:r>
        <w:t xml:space="preserve"> - [Credential Details]</w:t>
      </w:r>
    </w:p>
    <w:p>
      <w:pPr>
        <w:pStyle w:val="ListBullet"/>
      </w:pPr>
      <w:r>
        <w:rPr>
          <w:b/>
        </w:rPr>
        <w:t>[Client Satisfaction Rating]</w:t>
      </w:r>
      <w:r>
        <w:t xml:space="preserve"> - [Percentage]% satisfaction across [number] professional practices</w:t>
      </w:r>
    </w:p>
    <w:p/>
    <w:p/>
    <w:p>
      <w:pPr>
        <w:jc w:val="center"/>
      </w:pPr>
      <w:r>
        <w:t>__________________________________________________</w:t>
      </w:r>
    </w:p>
    <w:p/>
    <w:p/>
    <w:p>
      <w:pPr>
        <w:pStyle w:val="Heading2"/>
        <w:jc w:val="left"/>
      </w:pPr>
      <w:r>
        <w:t>Download Your Copy Now - Completely Free</w:t>
      </w:r>
    </w:p>
    <w:p/>
    <w:p>
      <w:pPr>
        <w:pStyle w:val="Heading3"/>
        <w:jc w:val="left"/>
      </w:pPr>
      <w:r>
        <w:t>Instant Access to Professional Marketing Excellence</w:t>
      </w:r>
    </w:p>
    <w:p/>
    <w:p>
      <w:r>
        <w:rPr>
          <w:b/>
        </w:rPr>
        <w:t>What Happens When You Download:</w:t>
      </w:r>
    </w:p>
    <w:p/>
    <w:p>
      <w:r>
        <w:rPr>
          <w:b/>
        </w:rPr>
        <w:t>Step 1: Immediate Access</w:t>
      </w:r>
    </w:p>
    <w:p>
      <w:pPr>
        <w:pStyle w:val="ListBullet"/>
      </w:pPr>
      <w:r>
        <w:t>Instant PDF download of complete [page count]-page guide</w:t>
      </w:r>
    </w:p>
    <w:p>
      <w:pPr>
        <w:pStyle w:val="ListBullet"/>
      </w:pPr>
      <w:r>
        <w:t>All bonus materials and templates available immediately</w:t>
      </w:r>
    </w:p>
    <w:p>
      <w:pPr>
        <w:pStyle w:val="ListBullet"/>
      </w:pPr>
      <w:r>
        <w:t>Mobile-friendly format for reading on any device</w:t>
      </w:r>
    </w:p>
    <w:p/>
    <w:p>
      <w:r>
        <w:rPr>
          <w:b/>
        </w:rPr>
        <w:t>Step 2: Implementation Support</w:t>
      </w:r>
    </w:p>
    <w:p>
      <w:pPr>
        <w:pStyle w:val="ListBullet"/>
      </w:pPr>
      <w:r>
        <w:t>Email series with implementation tips and guidance</w:t>
      </w:r>
    </w:p>
    <w:p>
      <w:pPr>
        <w:pStyle w:val="ListBullet"/>
      </w:pPr>
      <w:r>
        <w:t>Access to Luna Digital professional services marketing specialists</w:t>
      </w:r>
    </w:p>
    <w:p>
      <w:pPr>
        <w:pStyle w:val="ListBullet"/>
      </w:pPr>
      <w:r>
        <w:t>Priority notification of updates and additional resources</w:t>
      </w:r>
    </w:p>
    <w:p/>
    <w:p>
      <w:r>
        <w:rPr>
          <w:b/>
        </w:rPr>
        <w:t>Step 3: Community Access</w:t>
      </w:r>
    </w:p>
    <w:p>
      <w:pPr>
        <w:pStyle w:val="ListBullet"/>
      </w:pPr>
      <w:r>
        <w:t>Invitation to exclusive professional services marketing community</w:t>
      </w:r>
    </w:p>
    <w:p>
      <w:pPr>
        <w:pStyle w:val="ListBullet"/>
      </w:pPr>
      <w:r>
        <w:t>Access to monthly Q&amp;A sessions and expert consultations</w:t>
      </w:r>
    </w:p>
    <w:p>
      <w:pPr>
        <w:pStyle w:val="ListBullet"/>
      </w:pPr>
      <w:r>
        <w:t>Networking opportunities with other successful professional practices</w:t>
      </w:r>
    </w:p>
    <w:p/>
    <w:p>
      <w:r>
        <w:rPr>
          <w:b/>
        </w:rPr>
        <w:t>[Download Now - Get Instant Access to [eBook Title]]</w:t>
      </w:r>
    </w:p>
    <w:p/>
    <w:p/>
    <w:p>
      <w:pPr>
        <w:jc w:val="center"/>
      </w:pPr>
      <w:r>
        <w:t>__________________________________________________</w:t>
      </w:r>
    </w:p>
    <w:p/>
    <w:p/>
    <w:p>
      <w:pPr>
        <w:pStyle w:val="Heading2"/>
        <w:jc w:val="left"/>
      </w:pPr>
      <w:r>
        <w:t>Frequently Asked Questions About This Resource</w:t>
      </w:r>
    </w:p>
    <w:p/>
    <w:p>
      <w:pPr>
        <w:pStyle w:val="Heading3"/>
        <w:jc w:val="left"/>
      </w:pPr>
      <w:r>
        <w:t>Is this guide suitable for [specific practice type]?</w:t>
      </w:r>
    </w:p>
    <w:p>
      <w:r>
        <w:rPr>
          <w:b/>
        </w:rPr>
        <w:t>[Answer addressing how the guide applies to specific practice types or specialties]</w:t>
      </w:r>
    </w:p>
    <w:p/>
    <w:p>
      <w:pPr>
        <w:pStyle w:val="Heading3"/>
        <w:jc w:val="left"/>
      </w:pPr>
      <w:r>
        <w:t>How current is the regulatory compliance information?</w:t>
      </w:r>
    </w:p>
    <w:p>
      <w:r>
        <w:rPr>
          <w:b/>
        </w:rPr>
        <w:t>[Answer about compliance currency and update procedures]</w:t>
      </w:r>
    </w:p>
    <w:p/>
    <w:p>
      <w:pPr>
        <w:pStyle w:val="Heading3"/>
        <w:jc w:val="left"/>
      </w:pPr>
      <w:r>
        <w:t>Do I need marketing experience to implement these strategies?</w:t>
      </w:r>
    </w:p>
    <w:p>
      <w:r>
        <w:rPr>
          <w:b/>
        </w:rPr>
        <w:t>[Answer about accessibility and support for non-marketing professionals]</w:t>
      </w:r>
    </w:p>
    <w:p/>
    <w:p>
      <w:pPr>
        <w:pStyle w:val="Heading3"/>
        <w:jc w:val="left"/>
      </w:pPr>
      <w:r>
        <w:t>What if I have specific questions about implementation?</w:t>
      </w:r>
    </w:p>
    <w:p>
      <w:r>
        <w:rPr>
          <w:b/>
        </w:rPr>
        <w:t>[Answer about ongoing support and consultation availability]</w:t>
      </w:r>
    </w:p>
    <w:p/>
    <w:p>
      <w:pPr>
        <w:pStyle w:val="Heading3"/>
        <w:jc w:val="left"/>
      </w:pPr>
      <w:r>
        <w:t>How does this guide compare to other marketing resources?</w:t>
      </w:r>
    </w:p>
    <w:p>
      <w:r>
        <w:rPr>
          <w:b/>
        </w:rPr>
        <w:t>[Answer highlighting unique value and professional services specialisation]</w:t>
      </w:r>
    </w:p>
    <w:p/>
    <w:p/>
    <w:p>
      <w:pPr>
        <w:jc w:val="center"/>
      </w:pPr>
      <w:r>
        <w:t>__________________________________________________</w:t>
      </w:r>
    </w:p>
    <w:p/>
    <w:p/>
    <w:p>
      <w:pPr>
        <w:pStyle w:val="Heading2"/>
        <w:jc w:val="left"/>
      </w:pPr>
      <w:r>
        <w:t>About Luna Digital Professional Services Marketing</w:t>
      </w:r>
    </w:p>
    <w:p/>
    <w:p>
      <w:pPr>
        <w:pStyle w:val="Heading3"/>
        <w:jc w:val="left"/>
      </w:pPr>
      <w:r>
        <w:t>Australia's Leading Professional Services Marketing Specialists</w:t>
      </w:r>
    </w:p>
    <w:p/>
    <w:p>
      <w:r>
        <w:rPr>
          <w:b/>
        </w:rPr>
        <w:t>Our Expertise:</w:t>
      </w:r>
    </w:p>
    <w:p>
      <w:pPr>
        <w:pStyle w:val="ListBullet"/>
      </w:pPr>
      <w:r>
        <w:t>[Number]+ years specialising exclusively in professional services marketing</w:t>
      </w:r>
    </w:p>
    <w:p>
      <w:pPr>
        <w:pStyle w:val="ListBullet"/>
      </w:pPr>
      <w:r>
        <w:t>[Number] medical practices and [number] legal firms served across Australia</w:t>
      </w:r>
    </w:p>
    <w:p>
      <w:pPr>
        <w:pStyle w:val="ListBullet"/>
      </w:pPr>
      <w:r>
        <w:t>Zero regulatory compliance issues in [number]+ years of professional services focus</w:t>
      </w:r>
    </w:p>
    <w:p>
      <w:pPr>
        <w:pStyle w:val="ListBullet"/>
      </w:pPr>
      <w:r>
        <w:t>Industry-leading ROI performance and client satisfaction ratings</w:t>
      </w:r>
    </w:p>
    <w:p/>
    <w:p>
      <w:r>
        <w:rPr>
          <w:b/>
        </w:rPr>
        <w:t>Professional Credentials:</w:t>
      </w:r>
    </w:p>
    <w:p>
      <w:pPr>
        <w:pStyle w:val="ListBullet"/>
      </w:pPr>
      <w:r>
        <w:t>AHPRA Compliance Training and Certification - Current 2024</w:t>
      </w:r>
    </w:p>
    <w:p>
      <w:pPr>
        <w:pStyle w:val="ListBullet"/>
      </w:pPr>
      <w:r>
        <w:t>Legal Professional Conduct Training - All Australian Jurisdictions</w:t>
      </w:r>
    </w:p>
    <w:p>
      <w:pPr>
        <w:pStyle w:val="ListBullet"/>
      </w:pPr>
      <w:r>
        <w:t>Google Partner Agency - Professional Services Specialisation</w:t>
      </w:r>
    </w:p>
    <w:p>
      <w:pPr>
        <w:pStyle w:val="ListBullet"/>
      </w:pPr>
      <w:r>
        <w:t>Australian Marketing Institute - Professional Member</w:t>
      </w:r>
    </w:p>
    <w:p/>
    <w:p>
      <w:r>
        <w:rPr>
          <w:b/>
        </w:rPr>
        <w:t>Why Professional Practices Trust Luna Digital:</w:t>
      </w:r>
    </w:p>
    <w:p>
      <w:pPr>
        <w:pStyle w:val="ListBullet"/>
      </w:pPr>
      <w:r>
        <w:t>Deep regulatory knowledge and compliance expertise</w:t>
      </w:r>
    </w:p>
    <w:p>
      <w:pPr>
        <w:pStyle w:val="ListBullet"/>
      </w:pPr>
      <w:r>
        <w:t>Proven track record of successful professional practice growth</w:t>
      </w:r>
    </w:p>
    <w:p>
      <w:pPr>
        <w:pStyle w:val="ListBullet"/>
      </w:pPr>
      <w:r>
        <w:t>Industry-specific technology and implementation support</w:t>
      </w:r>
    </w:p>
    <w:p>
      <w:pPr>
        <w:pStyle w:val="ListBullet"/>
      </w:pPr>
      <w:r>
        <w:t>Commitment to professional standards and ethical marketing practices</w:t>
      </w:r>
    </w:p>
    <w:p/>
    <w:p/>
    <w:p>
      <w:pPr>
        <w:jc w:val="center"/>
      </w:pPr>
      <w:r>
        <w:t>__________________________________________________</w:t>
      </w:r>
    </w:p>
    <w:p/>
    <w:p/>
    <w:p>
      <w:pPr>
        <w:pStyle w:val="Heading2"/>
        <w:jc w:val="left"/>
      </w:pPr>
      <w:r>
        <w:t>Related Professional Services Resources</w:t>
      </w:r>
    </w:p>
    <w:p/>
    <w:p>
      <w:pPr>
        <w:pStyle w:val="Heading3"/>
        <w:jc w:val="left"/>
      </w:pPr>
      <w:r>
        <w:t>Complementary Marketing Guides</w:t>
      </w:r>
    </w:p>
    <w:p/>
    <w:p>
      <w:r>
        <w:rPr>
          <w:b/>
        </w:rPr>
        <w:t>For Medical Practices:</w:t>
      </w:r>
    </w:p>
    <w:p>
      <w:pPr>
        <w:pStyle w:val="ListBullet"/>
      </w:pPr>
      <w:r>
        <w:t>[Related eBook 1 Title] - [Brief description]</w:t>
      </w:r>
    </w:p>
    <w:p>
      <w:pPr>
        <w:pStyle w:val="ListBullet"/>
      </w:pPr>
      <w:r>
        <w:t>[Related eBook 2 Title] - [Brief description]</w:t>
      </w:r>
    </w:p>
    <w:p>
      <w:pPr>
        <w:pStyle w:val="ListBullet"/>
      </w:pPr>
      <w:r>
        <w:t>[Related eBook 3 Title] - [Brief description]</w:t>
      </w:r>
    </w:p>
    <w:p/>
    <w:p>
      <w:r>
        <w:rPr>
          <w:b/>
        </w:rPr>
        <w:t>For Legal Firms:</w:t>
      </w:r>
    </w:p>
    <w:p>
      <w:pPr>
        <w:pStyle w:val="ListBullet"/>
      </w:pPr>
      <w:r>
        <w:t>[Related eBook 1 Title] - [Brief description]</w:t>
      </w:r>
    </w:p>
    <w:p>
      <w:pPr>
        <w:pStyle w:val="ListBullet"/>
      </w:pPr>
      <w:r>
        <w:t>[Related eBook 2 Title] - [Brief description]</w:t>
      </w:r>
    </w:p>
    <w:p>
      <w:pPr>
        <w:pStyle w:val="ListBullet"/>
      </w:pPr>
      <w:r>
        <w:t>[Related eBook 3 Title] - [Brief description]</w:t>
      </w:r>
    </w:p>
    <w:p/>
    <w:p>
      <w:r>
        <w:rPr>
          <w:b/>
        </w:rPr>
        <w:t>Strategic Implementation:</w:t>
      </w:r>
    </w:p>
    <w:p>
      <w:pPr>
        <w:pStyle w:val="ListBullet"/>
      </w:pPr>
      <w:r>
        <w:t>[Implementation Guide Title] - [Brief description]</w:t>
      </w:r>
    </w:p>
    <w:p>
      <w:pPr>
        <w:pStyle w:val="ListBullet"/>
      </w:pPr>
      <w:r>
        <w:t>[Technology Guide Title] - [Brief description]</w:t>
      </w:r>
    </w:p>
    <w:p>
      <w:pPr>
        <w:pStyle w:val="ListBullet"/>
      </w:pPr>
      <w:r>
        <w:t>[Measurement Guide Title] - [Brief description]</w:t>
      </w:r>
    </w:p>
    <w:p/>
    <w:p>
      <w:r>
        <w:rPr>
          <w:b/>
        </w:rPr>
        <w:t>[Explore Complete Professional Services Marketing Library]</w:t>
      </w:r>
    </w:p>
    <w:p/>
    <w:p/>
    <w:p>
      <w:pPr>
        <w:jc w:val="center"/>
      </w:pPr>
      <w:r>
        <w:t>__________________________________________________</w:t>
      </w:r>
    </w:p>
    <w:p/>
    <w:p/>
    <w:p>
      <w:pPr>
        <w:pStyle w:val="Heading2"/>
        <w:jc w:val="left"/>
      </w:pPr>
      <w:r>
        <w:t>Ready to Transform Your Professional Practice Marketing?</w:t>
      </w:r>
    </w:p>
    <w:p/>
    <w:p>
      <w:pPr>
        <w:pStyle w:val="Heading3"/>
        <w:jc w:val="left"/>
      </w:pPr>
      <w:r>
        <w:t>Take the First Step Towards Compliant, Effective Growth</w:t>
      </w:r>
    </w:p>
    <w:p/>
    <w:p>
      <w:r>
        <w:t>Your professional practice deserves marketing strategies that respect your professional standards whilst delivering measurable results. This comprehensive guide provides the framework, tools, and expertise you need to succeed.</w:t>
      </w:r>
    </w:p>
    <w:p/>
    <w:p>
      <w:r>
        <w:rPr>
          <w:b/>
        </w:rPr>
        <w:t>Download [eBook Title] now and discover:</w:t>
      </w:r>
    </w:p>
    <w:p>
      <w:pPr>
        <w:pStyle w:val="ListBullet"/>
      </w:pPr>
      <w:r>
        <w:t>✅ [Key benefit 1]</w:t>
      </w:r>
    </w:p>
    <w:p>
      <w:pPr>
        <w:pStyle w:val="ListBullet"/>
      </w:pPr>
      <w:r>
        <w:t>✅ [Key benefit 2]</w:t>
      </w:r>
    </w:p>
    <w:p>
      <w:pPr>
        <w:pStyle w:val="ListBullet"/>
      </w:pPr>
      <w:r>
        <w:t>✅ [Key benefit 3]</w:t>
      </w:r>
    </w:p>
    <w:p>
      <w:pPr>
        <w:pStyle w:val="ListBullet"/>
      </w:pPr>
      <w:r>
        <w:t>✅ [Key benefit 4]</w:t>
      </w:r>
    </w:p>
    <w:p>
      <w:pPr>
        <w:pStyle w:val="ListBullet"/>
      </w:pPr>
      <w:r>
        <w:t>✅ Plus [number] bonus resources valued at $[amount]</w:t>
      </w:r>
    </w:p>
    <w:p/>
    <w:p>
      <w:r>
        <w:rPr>
          <w:b/>
        </w:rPr>
        <w:t>[Download Free Guide - Start Growing Your Practice Today]</w:t>
      </w:r>
    </w:p>
    <w:p/>
    <w:p>
      <w:pPr>
        <w:pStyle w:val="Heading3"/>
        <w:jc w:val="left"/>
      </w:pPr>
      <w:r>
        <w:t>Questions? Contact Our Professional Services Marketing Specialists</w:t>
      </w:r>
    </w:p>
    <w:p/>
    <w:p>
      <w:r>
        <w:rPr>
          <w:b/>
        </w:rPr>
        <w:t>Phone:</w:t>
      </w:r>
      <w:r>
        <w:t xml:space="preserve"> 1300 LUNA DIGITAL (1300 586 234)</w:t>
      </w:r>
    </w:p>
    <w:p>
      <w:r>
        <w:rPr>
          <w:b/>
        </w:rPr>
        <w:t>Email:</w:t>
      </w:r>
      <w:r>
        <w:t xml:space="preserve"> resources@lunadigitalmarketing.com.au</w:t>
      </w:r>
    </w:p>
    <w:p>
      <w:r>
        <w:rPr>
          <w:b/>
        </w:rPr>
        <w:t>Support Hours:</w:t>
      </w:r>
      <w:r>
        <w:t xml:space="preserve"> Monday-Friday 9:00 AM - 5:00 PM AEST</w:t>
      </w:r>
    </w:p>
    <w:p/>
    <w:p>
      <w:r>
        <w:rPr>
          <w:b/>
        </w:rPr>
        <w:t>Additional Support Options:</w:t>
      </w:r>
    </w:p>
    <w:p>
      <w:pPr>
        <w:pStyle w:val="ListBullet"/>
      </w:pPr>
      <w:r>
        <w:t>[Book Free Strategy Consultation]</w:t>
      </w:r>
    </w:p>
    <w:p>
      <w:pPr>
        <w:pStyle w:val="ListBullet"/>
      </w:pPr>
      <w:r>
        <w:t>[Schedule Implementation Support Session]</w:t>
      </w:r>
    </w:p>
    <w:p>
      <w:pPr>
        <w:pStyle w:val="ListBullet"/>
      </w:pPr>
      <w:r>
        <w:t>[Request Custom Professional Services Marketing Audit]</w:t>
      </w:r>
    </w:p>
    <w:p/>
    <w:p/>
    <w:p>
      <w:pPr>
        <w:jc w:val="center"/>
      </w:pPr>
      <w:r>
        <w:t>__________________________________________________</w:t>
      </w:r>
    </w:p>
    <w:p/>
    <w:p/>
    <w:p>
      <w:r>
        <w:rPr>
          <w:i/>
        </w:rPr>
        <w:t>Luna Digital Marketing maintains current professional development in medical and legal advertising regulations. All resources and strategies are designed to enhance professional reputation whilst delivering measurable growth outcomes for Australian medical practices and legal firms.</w:t>
      </w:r>
    </w:p>
    <w:p/>
    <w:p>
      <w:r>
        <w:rPr>
          <w:b/>
        </w:rPr>
        <w:t>Professional Compliance Guarantee:</w:t>
      </w:r>
      <w:r>
        <w:t xml:space="preserve"> This resource maintains complete compliance with current AHPRA medical advertising guidelines and Legal Professional Conduct Rules across all Australian jurisdictions. All subscribers receive immediate updates if regulations change, ensuring ongoing compliance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